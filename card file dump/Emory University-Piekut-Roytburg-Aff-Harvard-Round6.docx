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2E69" w14:textId="0D9A1F22" w:rsidR="00A7475D" w:rsidRDefault="00A7475D" w:rsidP="00A7475D">
      <w:pPr>
        <w:pStyle w:val="Heading1"/>
      </w:pPr>
      <w:r>
        <w:t>Harvard r6 aff disclosure</w:t>
      </w:r>
    </w:p>
    <w:p w14:paraId="67922387" w14:textId="3BF92452" w:rsidR="00A7475D" w:rsidRDefault="00A7475D" w:rsidP="00A7475D">
      <w:pPr>
        <w:pStyle w:val="Heading2"/>
      </w:pPr>
      <w:r>
        <w:lastRenderedPageBreak/>
        <w:t>1ac</w:t>
      </w:r>
    </w:p>
    <w:p w14:paraId="70A01711" w14:textId="77777777" w:rsidR="00A7475D" w:rsidRDefault="00A7475D" w:rsidP="00A7475D">
      <w:pPr>
        <w:pStyle w:val="Heading3"/>
      </w:pPr>
      <w:r>
        <w:t>Inequality---1AC</w:t>
      </w:r>
    </w:p>
    <w:p w14:paraId="48A1C8A8" w14:textId="77777777" w:rsidR="00A7475D" w:rsidRDefault="00A7475D" w:rsidP="00A7475D"/>
    <w:p w14:paraId="019BBB03" w14:textId="77777777" w:rsidR="00A7475D" w:rsidRDefault="00A7475D" w:rsidP="00A7475D">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4E621DBB" w14:textId="77777777" w:rsidR="00A7475D" w:rsidRPr="001734BF" w:rsidRDefault="00A7475D" w:rsidP="00A7475D"/>
    <w:p w14:paraId="251B7F41" w14:textId="77777777" w:rsidR="00A7475D" w:rsidRPr="001734BF" w:rsidRDefault="00A7475D" w:rsidP="00A7475D">
      <w:pPr>
        <w:pStyle w:val="Heading4"/>
      </w:pPr>
      <w:r w:rsidRPr="001734BF">
        <w:t>Increased concentration of buyer power in labor markets drives inequality</w:t>
      </w:r>
      <w:r>
        <w:t>.</w:t>
      </w:r>
    </w:p>
    <w:p w14:paraId="2AEDAA45" w14:textId="77777777" w:rsidR="00A7475D" w:rsidRPr="00411827" w:rsidRDefault="00A7475D" w:rsidP="00A7475D">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7AA9E1BE" w14:textId="77777777" w:rsidR="00A7475D" w:rsidRPr="001734BF" w:rsidRDefault="00A7475D" w:rsidP="00A7475D">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62463D91" w14:textId="77777777" w:rsidR="00A7475D" w:rsidRPr="004E5AE3" w:rsidRDefault="00A7475D" w:rsidP="00A7475D">
      <w:pPr>
        <w:rPr>
          <w:sz w:val="16"/>
        </w:rPr>
      </w:pPr>
    </w:p>
    <w:p w14:paraId="3BB4D425" w14:textId="77777777" w:rsidR="00A7475D" w:rsidRPr="00591DF2" w:rsidRDefault="00A7475D" w:rsidP="00A7475D">
      <w:pPr>
        <w:pStyle w:val="Heading4"/>
      </w:pPr>
      <w:r>
        <w:t>Permissive antitrust guidelines enabled the rise in monopsonies, expanding a worker welfare standard to labor markets is key to wage equality.</w:t>
      </w:r>
    </w:p>
    <w:p w14:paraId="233B5B92" w14:textId="77777777" w:rsidR="00A7475D" w:rsidRPr="00EC74E8" w:rsidRDefault="00A7475D" w:rsidP="00A7475D">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734B87F" w14:textId="77777777" w:rsidR="00A7475D" w:rsidRPr="001817C3" w:rsidRDefault="00A7475D" w:rsidP="00A7475D">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7C96AC69" w14:textId="77777777" w:rsidR="00A7475D" w:rsidRPr="001817C3" w:rsidRDefault="00A7475D" w:rsidP="00A7475D">
      <w:pPr>
        <w:rPr>
          <w:rStyle w:val="Emphasis"/>
          <w:b w:val="0"/>
          <w:iCs w:val="0"/>
        </w:rPr>
      </w:pPr>
    </w:p>
    <w:p w14:paraId="3B6134E7" w14:textId="77777777" w:rsidR="00A7475D" w:rsidRPr="004272E5" w:rsidRDefault="00A7475D" w:rsidP="00A7475D">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1B374608" w14:textId="77777777" w:rsidR="00A7475D" w:rsidRPr="00D4432B" w:rsidRDefault="00A7475D" w:rsidP="00A7475D">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328658A7" w14:textId="77777777" w:rsidR="00A7475D" w:rsidRDefault="00A7475D" w:rsidP="00A7475D">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6703DDE6" w14:textId="77777777" w:rsidR="00A7475D" w:rsidRPr="00353805" w:rsidRDefault="00A7475D" w:rsidP="00A7475D">
      <w:pPr>
        <w:rPr>
          <w:rStyle w:val="Emphasis"/>
          <w:b w:val="0"/>
          <w:iCs w:val="0"/>
          <w:highlight w:val="cyan"/>
        </w:rPr>
      </w:pPr>
    </w:p>
    <w:p w14:paraId="1A64BB97" w14:textId="77777777" w:rsidR="00A7475D" w:rsidRPr="00FF004D" w:rsidRDefault="00A7475D" w:rsidP="00A7475D">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257D4D13" w14:textId="77777777" w:rsidR="00A7475D" w:rsidRPr="00B57817" w:rsidRDefault="00A7475D" w:rsidP="00A7475D">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530294BD" w14:textId="77777777" w:rsidR="00A7475D" w:rsidRPr="001734BF" w:rsidRDefault="00A7475D" w:rsidP="00A7475D">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2510F166" w14:textId="77777777" w:rsidR="00A7475D" w:rsidRPr="00B57817" w:rsidRDefault="00A7475D" w:rsidP="00A7475D"/>
    <w:p w14:paraId="1609AE9F" w14:textId="77777777" w:rsidR="00A7475D" w:rsidRPr="00AA7EC1" w:rsidRDefault="00A7475D" w:rsidP="00A7475D">
      <w:pPr>
        <w:pStyle w:val="Heading4"/>
      </w:pPr>
      <w:r w:rsidRPr="00AA7EC1">
        <w:t xml:space="preserve">Growing economic inequality drives diversionary nationalism and </w:t>
      </w:r>
      <w:r>
        <w:t>makes war inevitable.</w:t>
      </w:r>
    </w:p>
    <w:p w14:paraId="0C7CD811" w14:textId="77777777" w:rsidR="00A7475D" w:rsidRPr="007A360E" w:rsidRDefault="00A7475D" w:rsidP="00A7475D">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2C79B089" w14:textId="77777777" w:rsidR="00A7475D" w:rsidRPr="00353805" w:rsidRDefault="00A7475D" w:rsidP="00A7475D">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3763FA0" w14:textId="77777777" w:rsidR="00A7475D" w:rsidRDefault="00A7475D" w:rsidP="00A7475D">
      <w:pPr>
        <w:rPr>
          <w:rFonts w:asciiTheme="majorHAnsi" w:hAnsiTheme="majorHAnsi" w:cstheme="majorHAnsi"/>
          <w:sz w:val="16"/>
        </w:rPr>
      </w:pPr>
    </w:p>
    <w:p w14:paraId="7A73BE61" w14:textId="77777777" w:rsidR="00A7475D" w:rsidRPr="00EC74E8" w:rsidRDefault="00A7475D" w:rsidP="00A7475D">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455B8699" w14:textId="77777777" w:rsidR="00A7475D" w:rsidRPr="00EC74E8" w:rsidRDefault="00A7475D" w:rsidP="00A7475D">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347830E" w14:textId="77777777" w:rsidR="00A7475D" w:rsidRPr="00353805" w:rsidRDefault="00A7475D" w:rsidP="00A7475D">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8958E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A75463">
        <w:rPr>
          <w:rStyle w:val="StyleUnderline"/>
          <w:highlight w:val="cyan"/>
        </w:rPr>
        <w:t>gains</w:t>
      </w:r>
      <w:r w:rsidRPr="00353805">
        <w:rPr>
          <w:sz w:val="16"/>
        </w:rPr>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A75463">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A75463">
        <w:rPr>
          <w:rStyle w:val="Emphasis"/>
          <w:highlight w:val="cyan"/>
        </w:rPr>
        <w:t>I</w:t>
      </w:r>
      <w:r w:rsidRPr="00353805">
        <w:rPr>
          <w:sz w:val="16"/>
        </w:rPr>
        <w:t xml:space="preserve">nternational </w:t>
      </w:r>
      <w:r w:rsidRPr="00A75463">
        <w:rPr>
          <w:rStyle w:val="Emphasis"/>
          <w:highlight w:val="cyan"/>
        </w:rPr>
        <w:t>M</w:t>
      </w:r>
      <w:r w:rsidRPr="00353805">
        <w:rPr>
          <w:sz w:val="16"/>
        </w:rPr>
        <w:t xml:space="preserve">onetary </w:t>
      </w:r>
      <w:r w:rsidRPr="00A75463">
        <w:rPr>
          <w:rStyle w:val="Emphasis"/>
          <w:highlight w:val="cyan"/>
        </w:rPr>
        <w:t>F</w:t>
      </w:r>
      <w:r w:rsidRPr="00353805">
        <w:rPr>
          <w:sz w:val="16"/>
        </w:rPr>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353805">
        <w:rPr>
          <w:sz w:val="16"/>
        </w:rPr>
        <w:t xml:space="preserve">, even </w:t>
      </w:r>
      <w:r w:rsidRPr="00A75463">
        <w:rPr>
          <w:rStyle w:val="Emphasis"/>
          <w:highlight w:val="cyan"/>
        </w:rPr>
        <w:t>on economic performance</w:t>
      </w:r>
      <w:r w:rsidRPr="00353805">
        <w:rPr>
          <w:sz w:val="16"/>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353805">
        <w:rPr>
          <w:sz w:val="16"/>
        </w:rPr>
        <w:t xml:space="preserve">. In The Price of Inequality I explain the reasons that we pay such a high price for inequality. </w:t>
      </w:r>
    </w:p>
    <w:p w14:paraId="497BAA5E" w14:textId="77777777" w:rsidR="00A7475D" w:rsidRDefault="00A7475D" w:rsidP="00A7475D">
      <w:pPr>
        <w:rPr>
          <w:rFonts w:asciiTheme="majorHAnsi" w:hAnsiTheme="majorHAnsi" w:cstheme="majorHAnsi"/>
          <w:sz w:val="16"/>
        </w:rPr>
      </w:pPr>
    </w:p>
    <w:p w14:paraId="2843C2C6" w14:textId="77777777" w:rsidR="00A7475D" w:rsidRDefault="00A7475D" w:rsidP="00A7475D">
      <w:pPr>
        <w:pStyle w:val="Heading4"/>
      </w:pPr>
      <w:r>
        <w:t>Now is key.</w:t>
      </w:r>
    </w:p>
    <w:p w14:paraId="4A93EB9D" w14:textId="77777777" w:rsidR="00A7475D" w:rsidRPr="002A165B" w:rsidRDefault="00A7475D" w:rsidP="00A7475D">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27C2BD07" w14:textId="77777777" w:rsidR="00A7475D" w:rsidRDefault="00A7475D" w:rsidP="00A7475D">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74DA8AF5" w14:textId="77777777" w:rsidR="00A7475D" w:rsidRPr="003B2CE5" w:rsidRDefault="00A7475D" w:rsidP="00A7475D">
      <w:pPr>
        <w:rPr>
          <w:sz w:val="14"/>
        </w:rPr>
      </w:pPr>
    </w:p>
    <w:p w14:paraId="7F11DBE6" w14:textId="77777777" w:rsidR="00A7475D" w:rsidRDefault="00A7475D" w:rsidP="00A7475D">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6B2E1358" w14:textId="77777777" w:rsidR="00A7475D" w:rsidRPr="004F6589" w:rsidRDefault="00A7475D" w:rsidP="00A7475D">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1A8FC7F" w14:textId="77777777" w:rsidR="00A7475D" w:rsidRPr="001734BF" w:rsidRDefault="00A7475D" w:rsidP="00A7475D">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353805">
        <w:rPr>
          <w:rStyle w:val="StyleUnderline"/>
          <w:highlight w:val="cyan"/>
        </w:rPr>
        <w:t>When employers have outsized power</w:t>
      </w:r>
      <w:r w:rsidRPr="001734BF">
        <w:rPr>
          <w:sz w:val="16"/>
        </w:rPr>
        <w:t xml:space="preserve"> in employment relationships, </w:t>
      </w:r>
      <w:r w:rsidRPr="00353805">
        <w:rPr>
          <w:rStyle w:val="StyleUnderline"/>
          <w:highlight w:val="cyan"/>
        </w:rPr>
        <w:t>they</w:t>
      </w:r>
      <w:r w:rsidRPr="00554D16">
        <w:rPr>
          <w:rStyle w:val="StyleUnderline"/>
        </w:rPr>
        <w:t xml:space="preserve"> are able to </w:t>
      </w:r>
      <w:r w:rsidRPr="0035380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2AEB72C6" w14:textId="77777777" w:rsidR="00A7475D" w:rsidRDefault="00A7475D" w:rsidP="00A7475D"/>
    <w:p w14:paraId="259ED938" w14:textId="77777777" w:rsidR="00A7475D" w:rsidRPr="00445D78" w:rsidRDefault="00A7475D" w:rsidP="00A7475D">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59FFF12A" w14:textId="77777777" w:rsidR="00A7475D" w:rsidRPr="00195B32" w:rsidRDefault="00A7475D" w:rsidP="00A7475D">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4AD3BE76" w14:textId="77777777" w:rsidR="00A7475D" w:rsidRPr="001734BF" w:rsidRDefault="00A7475D" w:rsidP="00A7475D">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383E856A" w14:textId="77777777" w:rsidR="00A7475D" w:rsidRDefault="00A7475D" w:rsidP="00A7475D"/>
    <w:p w14:paraId="51911776" w14:textId="77777777" w:rsidR="00A7475D" w:rsidRDefault="00A7475D" w:rsidP="00A7475D">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463DEF8B" w14:textId="77777777" w:rsidR="00A7475D" w:rsidRDefault="00A7475D" w:rsidP="00A7475D">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511B93FE" w14:textId="77777777" w:rsidR="00A7475D" w:rsidRPr="001734BF" w:rsidRDefault="00A7475D" w:rsidP="00A7475D">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2A0951B7" w14:textId="77777777" w:rsidR="00A7475D" w:rsidRDefault="00A7475D" w:rsidP="00A7475D"/>
    <w:p w14:paraId="4290962C" w14:textId="77777777" w:rsidR="00A7475D" w:rsidRDefault="00A7475D" w:rsidP="00A7475D">
      <w:pPr>
        <w:pStyle w:val="Heading4"/>
      </w:pPr>
      <w:r>
        <w:t>It overcomes traditional barriers to conflict.</w:t>
      </w:r>
    </w:p>
    <w:p w14:paraId="3FDDF4C5" w14:textId="77777777" w:rsidR="00A7475D" w:rsidRPr="00B622DE" w:rsidRDefault="00A7475D" w:rsidP="00A7475D">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4103FACA" w14:textId="77777777" w:rsidR="00A7475D" w:rsidRDefault="00A7475D" w:rsidP="00A7475D">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50B8ED53" w14:textId="77777777" w:rsidR="00A7475D" w:rsidRDefault="00A7475D" w:rsidP="00A7475D">
      <w:pPr>
        <w:rPr>
          <w:u w:val="single"/>
        </w:rPr>
      </w:pPr>
    </w:p>
    <w:p w14:paraId="6175701A" w14:textId="77777777" w:rsidR="00A7475D" w:rsidRDefault="00A7475D" w:rsidP="00A7475D">
      <w:pPr>
        <w:pStyle w:val="Heading3"/>
        <w:rPr>
          <w:rFonts w:asciiTheme="majorHAnsi" w:hAnsiTheme="majorHAnsi" w:cstheme="majorHAnsi"/>
        </w:rPr>
      </w:pPr>
      <w:r w:rsidRPr="00AE5A8F">
        <w:rPr>
          <w:rFonts w:asciiTheme="majorHAnsi" w:hAnsiTheme="majorHAnsi" w:cstheme="majorHAnsi"/>
        </w:rPr>
        <w:t>Modeling---1AC</w:t>
      </w:r>
    </w:p>
    <w:p w14:paraId="715A8550" w14:textId="77777777" w:rsidR="00A7475D" w:rsidRPr="004A3403" w:rsidRDefault="00A7475D" w:rsidP="00A7475D"/>
    <w:p w14:paraId="38B92F2C" w14:textId="77777777" w:rsidR="00A7475D" w:rsidRDefault="00A7475D" w:rsidP="00A7475D">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Pr>
          <w:rFonts w:asciiTheme="majorHAnsi" w:hAnsiTheme="majorHAnsi" w:cstheme="majorHAnsi"/>
        </w:rPr>
        <w:t>---</w:t>
      </w:r>
    </w:p>
    <w:p w14:paraId="33536E0C" w14:textId="77777777" w:rsidR="00A7475D" w:rsidRPr="004A3403" w:rsidRDefault="00A7475D" w:rsidP="00A7475D"/>
    <w:p w14:paraId="22B18BA4" w14:textId="77777777" w:rsidR="00A7475D" w:rsidRPr="00AE5A8F" w:rsidRDefault="00A7475D" w:rsidP="00A7475D">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1046DEC9" w14:textId="77777777" w:rsidR="00A7475D" w:rsidRPr="00366137" w:rsidRDefault="00A7475D" w:rsidP="00A7475D">
      <w:pPr>
        <w:rPr>
          <w:rFonts w:eastAsia="Cambria"/>
        </w:rPr>
      </w:pPr>
      <w:r w:rsidRPr="00366137">
        <w:rPr>
          <w:rFonts w:eastAsia="Cambria"/>
        </w:rPr>
        <w:t xml:space="preserve">Ganesh </w:t>
      </w:r>
      <w:r w:rsidRPr="00366137">
        <w:rPr>
          <w:rFonts w:eastAsia="Cambria"/>
          <w:b/>
          <w:bCs/>
          <w:sz w:val="26"/>
        </w:rPr>
        <w:t>Sitaraman 18</w:t>
      </w:r>
      <w:r w:rsidRPr="00366137">
        <w:rPr>
          <w:rFonts w:eastAsia="Cambria"/>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09DD6E15" w14:textId="77777777" w:rsidR="00A7475D" w:rsidRDefault="00A7475D" w:rsidP="00A7475D">
      <w:pPr>
        <w:rPr>
          <w:rFonts w:eastAsia="Cambria"/>
          <w:u w:val="single"/>
        </w:rPr>
      </w:pPr>
      <w:r w:rsidRPr="00366137">
        <w:rPr>
          <w:rFonts w:eastAsia="Cambria"/>
          <w:u w:val="single"/>
        </w:rPr>
        <w:t xml:space="preserve">After World War </w:t>
      </w:r>
      <w:r w:rsidRPr="004A3403">
        <w:rPr>
          <w:rFonts w:eastAsia="Cambria"/>
          <w:u w:val="single"/>
        </w:rPr>
        <w:t>II, the United States engaged in a historic effort to rebuild Europe and Japan</w:t>
      </w:r>
      <w:r w:rsidRPr="004A3403">
        <w:rPr>
          <w:rFonts w:eastAsia="Cambria"/>
          <w:sz w:val="16"/>
        </w:rPr>
        <w:t xml:space="preserve"> through the Marshall Plan. While the sto</w:t>
      </w:r>
      <w:r w:rsidRPr="00366137">
        <w:rPr>
          <w:rFonts w:eastAsia="Cambria"/>
          <w:sz w:val="16"/>
        </w:rPr>
        <w:t xml:space="preserve">ry of the Marshall Plan is well known, what is less commonly understood is that </w:t>
      </w:r>
      <w:r w:rsidRPr="00366137">
        <w:rPr>
          <w:rFonts w:eastAsia="Cambria"/>
          <w:u w:val="single"/>
        </w:rPr>
        <w:t xml:space="preserve">the </w:t>
      </w:r>
      <w:r w:rsidRPr="00353805">
        <w:rPr>
          <w:rFonts w:eastAsia="Cambria"/>
          <w:highlight w:val="cyan"/>
          <w:u w:val="single"/>
        </w:rPr>
        <w:t>U</w:t>
      </w:r>
      <w:r w:rsidRPr="00366137">
        <w:rPr>
          <w:rFonts w:eastAsia="Cambria"/>
          <w:u w:val="single"/>
        </w:rPr>
        <w:t xml:space="preserve">nited </w:t>
      </w:r>
      <w:r w:rsidRPr="00353805">
        <w:rPr>
          <w:rFonts w:eastAsia="Cambria"/>
          <w:highlight w:val="cyan"/>
          <w:u w:val="single"/>
        </w:rPr>
        <w:t>S</w:t>
      </w:r>
      <w:r w:rsidRPr="00366137">
        <w:rPr>
          <w:rFonts w:eastAsia="Cambria"/>
          <w:u w:val="single"/>
        </w:rPr>
        <w:t xml:space="preserve">tates </w:t>
      </w:r>
      <w:r w:rsidRPr="00353805">
        <w:rPr>
          <w:rFonts w:eastAsia="Cambria"/>
          <w:highlight w:val="cyan"/>
          <w:u w:val="single"/>
        </w:rPr>
        <w:t>exported</w:t>
      </w:r>
      <w:r w:rsidRPr="00366137">
        <w:rPr>
          <w:rFonts w:eastAsia="Cambria"/>
          <w:u w:val="single"/>
        </w:rPr>
        <w:t xml:space="preserve"> aggressive </w:t>
      </w:r>
      <w:r w:rsidRPr="00353805">
        <w:rPr>
          <w:rFonts w:eastAsia="Cambria"/>
          <w:highlight w:val="cyan"/>
          <w:u w:val="single"/>
        </w:rPr>
        <w:t>antitrust laws to Europe</w:t>
      </w:r>
      <w:r w:rsidRPr="00366137">
        <w:rPr>
          <w:rFonts w:eastAsia="Cambria"/>
          <w:sz w:val="16"/>
        </w:rPr>
        <w:t xml:space="preserve"> during those post-war years. </w:t>
      </w:r>
      <w:r w:rsidRPr="00366137">
        <w:rPr>
          <w:rFonts w:eastAsia="Cambria"/>
          <w:u w:val="single"/>
        </w:rPr>
        <w:t xml:space="preserve">The Marshall Plan antitrust advisors </w:t>
      </w:r>
      <w:r w:rsidRPr="004A3403">
        <w:rPr>
          <w:rFonts w:eastAsia="Cambria"/>
          <w:u w:val="single"/>
        </w:rPr>
        <w:t xml:space="preserve">believed </w:t>
      </w:r>
      <w:r w:rsidRPr="00FD6C21">
        <w:rPr>
          <w:rFonts w:eastAsia="Cambria"/>
          <w:u w:val="single"/>
        </w:rPr>
        <w:t xml:space="preserve">that the </w:t>
      </w:r>
      <w:r w:rsidRPr="00FD6C21">
        <w:rPr>
          <w:rFonts w:eastAsia="Cambria"/>
          <w:b/>
          <w:iCs/>
          <w:u w:val="single"/>
        </w:rPr>
        <w:t>massive consolidation in the German economy facilitated</w:t>
      </w:r>
      <w:r w:rsidRPr="00FD6C21">
        <w:rPr>
          <w:rFonts w:eastAsia="Cambria"/>
          <w:sz w:val="16"/>
        </w:rPr>
        <w:t xml:space="preserve"> and sustained </w:t>
      </w:r>
      <w:r w:rsidRPr="00FD6C21">
        <w:rPr>
          <w:rFonts w:eastAsia="Cambria"/>
          <w:b/>
          <w:iCs/>
          <w:u w:val="single"/>
        </w:rPr>
        <w:t>fascism</w:t>
      </w:r>
      <w:r w:rsidRPr="00FD6C21">
        <w:rPr>
          <w:rFonts w:eastAsia="Cambria"/>
          <w:sz w:val="16"/>
        </w:rPr>
        <w:t xml:space="preserve">, </w:t>
      </w:r>
      <w:r w:rsidRPr="00FD6C21">
        <w:rPr>
          <w:rFonts w:eastAsia="Cambria"/>
          <w:u w:val="single"/>
        </w:rPr>
        <w:t>and</w:t>
      </w:r>
      <w:r w:rsidRPr="00FD6C21">
        <w:rPr>
          <w:rFonts w:eastAsia="Cambria"/>
          <w:sz w:val="16"/>
        </w:rPr>
        <w:t xml:space="preserve"> they argued that </w:t>
      </w:r>
      <w:r w:rsidRPr="00FD6C21">
        <w:rPr>
          <w:rFonts w:eastAsia="Cambria"/>
          <w:u w:val="single"/>
        </w:rPr>
        <w:t xml:space="preserve">a </w:t>
      </w:r>
      <w:r w:rsidRPr="00FD6C21">
        <w:rPr>
          <w:rFonts w:eastAsia="Cambria"/>
          <w:b/>
          <w:iCs/>
          <w:u w:val="single"/>
        </w:rPr>
        <w:t>democratic society required a democratic economy</w:t>
      </w:r>
      <w:r w:rsidRPr="00FD6C21">
        <w:rPr>
          <w:rFonts w:eastAsia="Cambria"/>
          <w:sz w:val="16"/>
        </w:rPr>
        <w:t xml:space="preserve">.26 Today, </w:t>
      </w:r>
      <w:r w:rsidRPr="00FD6C21">
        <w:rPr>
          <w:rFonts w:eastAsia="Cambria"/>
          <w:u w:val="single"/>
        </w:rPr>
        <w:t xml:space="preserve">in </w:t>
      </w:r>
      <w:r w:rsidRPr="001817C3">
        <w:rPr>
          <w:rFonts w:eastAsia="Cambria"/>
          <w:u w:val="single"/>
        </w:rPr>
        <w:t>the context of increasing concentration, rising authoritarianism, and foreign governments commingling state and markets</w:t>
      </w:r>
      <w:r w:rsidRPr="001817C3">
        <w:rPr>
          <w:rFonts w:eastAsia="Cambria"/>
          <w:sz w:val="16"/>
        </w:rPr>
        <w:t xml:space="preserve"> through state-owned enterprises and state capitalism, </w:t>
      </w:r>
      <w:r w:rsidRPr="001817C3">
        <w:rPr>
          <w:rFonts w:eastAsia="Cambria"/>
          <w:b/>
          <w:iCs/>
          <w:u w:val="single"/>
        </w:rPr>
        <w:t>promoting economic democracy</w:t>
      </w:r>
      <w:r w:rsidRPr="001817C3">
        <w:rPr>
          <w:rFonts w:eastAsia="Cambria"/>
          <w:u w:val="single"/>
        </w:rPr>
        <w:t xml:space="preserve"> abroad should be an </w:t>
      </w:r>
      <w:r w:rsidRPr="001817C3">
        <w:rPr>
          <w:rFonts w:eastAsia="Cambria"/>
          <w:b/>
          <w:iCs/>
          <w:u w:val="single"/>
        </w:rPr>
        <w:t>essential foreign policy objective</w:t>
      </w:r>
      <w:r w:rsidRPr="001817C3">
        <w:rPr>
          <w:rFonts w:eastAsia="Cambria"/>
          <w:sz w:val="16"/>
        </w:rPr>
        <w:t xml:space="preserve">. And </w:t>
      </w:r>
      <w:r w:rsidRPr="001817C3">
        <w:rPr>
          <w:rFonts w:eastAsia="Cambria"/>
          <w:u w:val="single"/>
        </w:rPr>
        <w:t>yet</w:t>
      </w:r>
      <w:r w:rsidRPr="001817C3">
        <w:rPr>
          <w:rFonts w:eastAsia="Cambria"/>
          <w:sz w:val="16"/>
        </w:rPr>
        <w:t>, the text</w:t>
      </w:r>
      <w:r w:rsidRPr="00366137">
        <w:rPr>
          <w:rFonts w:eastAsia="Cambria"/>
          <w:sz w:val="16"/>
        </w:rPr>
        <w:t xml:space="preserve"> of the Trans-Pacific Partnership, </w:t>
      </w:r>
      <w:r w:rsidRPr="00366137">
        <w:rPr>
          <w:rFonts w:eastAsia="Cambria"/>
          <w:u w:val="single"/>
        </w:rPr>
        <w:t xml:space="preserve">a </w:t>
      </w:r>
      <w:r w:rsidRPr="00353805">
        <w:rPr>
          <w:rFonts w:eastAsia="Cambria"/>
          <w:highlight w:val="cyan"/>
          <w:u w:val="single"/>
        </w:rPr>
        <w:t>trade</w:t>
      </w:r>
      <w:r w:rsidRPr="00366137">
        <w:rPr>
          <w:rFonts w:eastAsia="Cambria"/>
          <w:u w:val="single"/>
        </w:rPr>
        <w:t xml:space="preserve"> </w:t>
      </w:r>
      <w:r w:rsidRPr="00353805">
        <w:rPr>
          <w:rFonts w:eastAsia="Cambria"/>
          <w:highlight w:val="cyan"/>
          <w:u w:val="single"/>
        </w:rPr>
        <w:t>agreement</w:t>
      </w:r>
      <w:r w:rsidRPr="00366137">
        <w:rPr>
          <w:rFonts w:eastAsia="Cambria"/>
          <w:sz w:val="16"/>
        </w:rPr>
        <w:t xml:space="preserve"> designed by the Obama Administration, </w:t>
      </w:r>
      <w:r w:rsidRPr="00353805">
        <w:rPr>
          <w:rFonts w:eastAsia="Cambria"/>
          <w:highlight w:val="cyan"/>
          <w:u w:val="single"/>
        </w:rPr>
        <w:t>established</w:t>
      </w:r>
      <w:r w:rsidRPr="00366137">
        <w:rPr>
          <w:rFonts w:eastAsia="Cambria"/>
          <w:u w:val="single"/>
        </w:rPr>
        <w:t xml:space="preserve"> the objectives of </w:t>
      </w:r>
      <w:r w:rsidRPr="00353805">
        <w:rPr>
          <w:rFonts w:eastAsia="Cambria"/>
          <w:highlight w:val="cyan"/>
          <w:u w:val="single"/>
        </w:rPr>
        <w:t>competition policy</w:t>
      </w:r>
      <w:r w:rsidRPr="00366137">
        <w:rPr>
          <w:rFonts w:eastAsia="Cambria"/>
          <w:u w:val="single"/>
        </w:rPr>
        <w:t xml:space="preserve"> </w:t>
      </w:r>
      <w:r w:rsidRPr="00353805">
        <w:rPr>
          <w:rFonts w:eastAsia="Cambria"/>
          <w:highlight w:val="cyan"/>
          <w:u w:val="single"/>
        </w:rPr>
        <w:t>as</w:t>
      </w:r>
      <w:r w:rsidRPr="00353805">
        <w:rPr>
          <w:rFonts w:eastAsia="Cambria"/>
          <w:sz w:val="16"/>
          <w:highlight w:val="cyan"/>
        </w:rPr>
        <w:t xml:space="preserve"> </w:t>
      </w:r>
      <w:r w:rsidRPr="00366137">
        <w:rPr>
          <w:rFonts w:eastAsia="Cambria"/>
          <w:sz w:val="16"/>
        </w:rPr>
        <w:t xml:space="preserve">“economic </w:t>
      </w:r>
      <w:r w:rsidRPr="00366137">
        <w:rPr>
          <w:rFonts w:eastAsia="Cambria"/>
          <w:b/>
          <w:iCs/>
          <w:u w:val="single"/>
        </w:rPr>
        <w:t xml:space="preserve">efficiency and </w:t>
      </w:r>
      <w:r w:rsidRPr="00353805">
        <w:rPr>
          <w:rFonts w:eastAsia="Cambria"/>
          <w:b/>
          <w:iCs/>
          <w:highlight w:val="cyan"/>
          <w:u w:val="single"/>
        </w:rPr>
        <w:t>consumer welfare</w:t>
      </w:r>
      <w:r w:rsidRPr="00366137">
        <w:rPr>
          <w:rFonts w:eastAsia="Cambria"/>
          <w:sz w:val="16"/>
        </w:rPr>
        <w:t xml:space="preserve">,” </w:t>
      </w:r>
      <w:r w:rsidRPr="00366137">
        <w:rPr>
          <w:rFonts w:eastAsia="Cambria"/>
          <w:u w:val="single"/>
        </w:rPr>
        <w:t>a narrowly drawn</w:t>
      </w:r>
      <w:r w:rsidRPr="00366137">
        <w:rPr>
          <w:rFonts w:eastAsia="Cambria"/>
          <w:sz w:val="16"/>
        </w:rPr>
        <w:t xml:space="preserve"> and ideological </w:t>
      </w:r>
      <w:r w:rsidRPr="00366137">
        <w:rPr>
          <w:rFonts w:eastAsia="Cambria"/>
          <w:u w:val="single"/>
        </w:rPr>
        <w:t>conception of</w:t>
      </w:r>
      <w:r w:rsidRPr="00366137">
        <w:rPr>
          <w:rFonts w:eastAsia="Cambria"/>
          <w:sz w:val="16"/>
        </w:rPr>
        <w:t xml:space="preserve"> the purposes of </w:t>
      </w:r>
      <w:r w:rsidRPr="00366137">
        <w:rPr>
          <w:rFonts w:eastAsia="Cambria"/>
          <w:b/>
          <w:iCs/>
          <w:u w:val="single"/>
        </w:rPr>
        <w:t>antitrust</w:t>
      </w:r>
      <w:r w:rsidRPr="00366137">
        <w:rPr>
          <w:rFonts w:eastAsia="Cambria"/>
          <w:sz w:val="16"/>
        </w:rPr>
        <w:t xml:space="preserve"> law that has no basis in U.S. statutory law.27 </w:t>
      </w:r>
      <w:r w:rsidRPr="00366137">
        <w:rPr>
          <w:rFonts w:eastAsia="Cambria"/>
          <w:u w:val="single"/>
        </w:rPr>
        <w:t xml:space="preserve">Presidents and their </w:t>
      </w:r>
      <w:r w:rsidRPr="00353805">
        <w:rPr>
          <w:rFonts w:eastAsia="Cambria"/>
          <w:highlight w:val="cyan"/>
          <w:u w:val="single"/>
        </w:rPr>
        <w:t xml:space="preserve">administrations should </w:t>
      </w:r>
      <w:r w:rsidRPr="00353805">
        <w:rPr>
          <w:rFonts w:eastAsia="Cambria"/>
          <w:b/>
          <w:iCs/>
          <w:highlight w:val="cyan"/>
          <w:u w:val="single"/>
        </w:rPr>
        <w:t xml:space="preserve">abandon </w:t>
      </w:r>
      <w:r w:rsidRPr="00366137">
        <w:rPr>
          <w:rFonts w:eastAsia="Cambria"/>
          <w:b/>
          <w:iCs/>
          <w:u w:val="single"/>
        </w:rPr>
        <w:t xml:space="preserve">these </w:t>
      </w:r>
      <w:r w:rsidRPr="00353805">
        <w:rPr>
          <w:rFonts w:eastAsia="Cambria"/>
          <w:b/>
          <w:iCs/>
          <w:highlight w:val="cyan"/>
          <w:u w:val="single"/>
        </w:rPr>
        <w:t xml:space="preserve">cramped </w:t>
      </w:r>
      <w:r w:rsidRPr="00366137">
        <w:rPr>
          <w:rFonts w:eastAsia="Cambria"/>
          <w:b/>
          <w:iCs/>
          <w:u w:val="single"/>
        </w:rPr>
        <w:t xml:space="preserve">views of </w:t>
      </w:r>
      <w:r w:rsidRPr="00353805">
        <w:rPr>
          <w:rFonts w:eastAsia="Cambria"/>
          <w:b/>
          <w:iCs/>
          <w:highlight w:val="cyan"/>
          <w:u w:val="single"/>
        </w:rPr>
        <w:t>antitrust</w:t>
      </w:r>
      <w:r w:rsidRPr="00366137">
        <w:rPr>
          <w:rFonts w:eastAsia="Cambria"/>
          <w:sz w:val="16"/>
        </w:rPr>
        <w:t xml:space="preserve"> </w:t>
      </w:r>
      <w:r w:rsidRPr="00366137">
        <w:rPr>
          <w:rFonts w:eastAsia="Cambria"/>
          <w:u w:val="single"/>
        </w:rPr>
        <w:t>and</w:t>
      </w:r>
      <w:r w:rsidRPr="00366137">
        <w:rPr>
          <w:rFonts w:eastAsia="Cambria"/>
          <w:sz w:val="16"/>
        </w:rPr>
        <w:t xml:space="preserve"> instead </w:t>
      </w:r>
      <w:r w:rsidRPr="00353805">
        <w:rPr>
          <w:rFonts w:eastAsia="Cambria"/>
          <w:highlight w:val="cyan"/>
          <w:u w:val="single"/>
        </w:rPr>
        <w:t>encourage</w:t>
      </w:r>
      <w:r w:rsidRPr="00366137">
        <w:rPr>
          <w:rFonts w:eastAsia="Cambria"/>
          <w:sz w:val="16"/>
        </w:rPr>
        <w:t xml:space="preserve"> the adoption of </w:t>
      </w:r>
      <w:r w:rsidRPr="00366137">
        <w:rPr>
          <w:rFonts w:eastAsia="Cambria"/>
          <w:u w:val="single"/>
        </w:rPr>
        <w:t xml:space="preserve">more </w:t>
      </w:r>
      <w:r w:rsidRPr="00353805">
        <w:rPr>
          <w:rFonts w:eastAsia="Cambria"/>
          <w:highlight w:val="cyan"/>
          <w:u w:val="single"/>
        </w:rPr>
        <w:t xml:space="preserve">aggressive antitrust laws </w:t>
      </w:r>
      <w:r w:rsidRPr="00353805">
        <w:rPr>
          <w:rFonts w:eastAsia="Cambria"/>
          <w:b/>
          <w:iCs/>
          <w:highlight w:val="cyan"/>
          <w:u w:val="single"/>
        </w:rPr>
        <w:t>abroad</w:t>
      </w:r>
      <w:r w:rsidRPr="00366137">
        <w:rPr>
          <w:rFonts w:eastAsia="Cambria"/>
          <w:u w:val="single"/>
        </w:rPr>
        <w:t xml:space="preserve">.  </w:t>
      </w:r>
    </w:p>
    <w:p w14:paraId="0ED4E3CA" w14:textId="77777777" w:rsidR="00A7475D" w:rsidRDefault="00A7475D" w:rsidP="00A7475D">
      <w:pPr>
        <w:rPr>
          <w:rFonts w:eastAsia="Cambria"/>
          <w:u w:val="single"/>
        </w:rPr>
      </w:pPr>
    </w:p>
    <w:p w14:paraId="18336CCA" w14:textId="77777777" w:rsidR="00A7475D" w:rsidRPr="009029C8" w:rsidRDefault="00A7475D" w:rsidP="00A7475D">
      <w:pPr>
        <w:pStyle w:val="Heading4"/>
        <w:rPr>
          <w:rFonts w:cs="Arial"/>
        </w:rPr>
      </w:pPr>
      <w:r>
        <w:rPr>
          <w:rFonts w:cs="Arial"/>
        </w:rPr>
        <w:t>T</w:t>
      </w:r>
      <w:r w:rsidRPr="009029C8">
        <w:rPr>
          <w:rFonts w:cs="Arial"/>
        </w:rPr>
        <w:t xml:space="preserve">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r>
        <w:rPr>
          <w:rFonts w:cs="Arial"/>
        </w:rPr>
        <w:t>.</w:t>
      </w:r>
    </w:p>
    <w:p w14:paraId="07E141E6" w14:textId="77777777" w:rsidR="00A7475D" w:rsidRPr="00AE5A8F" w:rsidRDefault="00A7475D" w:rsidP="00A7475D">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67A9D717" w14:textId="77777777" w:rsidR="00A7475D" w:rsidRDefault="00A7475D" w:rsidP="00A7475D">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353805">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353805">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353805">
        <w:rPr>
          <w:rFonts w:asciiTheme="majorHAnsi" w:hAnsiTheme="majorHAnsi" w:cstheme="majorHAnsi"/>
          <w:b/>
          <w:bCs/>
          <w:highlight w:val="cyan"/>
          <w:u w:val="single"/>
        </w:rPr>
        <w:t>policy objectives of economic efficiency and consumer welfare</w:t>
      </w:r>
      <w:r w:rsidRPr="00353805">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353805">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353805">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353805">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353805">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353805">
        <w:rPr>
          <w:rFonts w:asciiTheme="majorHAnsi" w:hAnsiTheme="majorHAnsi" w:cstheme="majorHAnsi"/>
          <w:highlight w:val="cyan"/>
          <w:u w:val="single"/>
        </w:rPr>
        <w:t xml:space="preserve">Economic efficiency and </w:t>
      </w:r>
      <w:r w:rsidRPr="00353805">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353805">
        <w:rPr>
          <w:rFonts w:asciiTheme="majorHAnsi" w:hAnsiTheme="majorHAnsi" w:cstheme="majorHAnsi"/>
          <w:b/>
          <w:bCs/>
          <w:highlight w:val="cyan"/>
          <w:u w:val="single"/>
        </w:rPr>
        <w:t>take center stage</w:t>
      </w:r>
      <w:r w:rsidRPr="00353805">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353805">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353805">
        <w:rPr>
          <w:rFonts w:asciiTheme="majorHAnsi" w:hAnsiTheme="majorHAnsi" w:cstheme="majorHAnsi"/>
          <w:highlight w:val="cyan"/>
          <w:u w:val="single"/>
        </w:rPr>
        <w:t xml:space="preserve">the PCC might be </w:t>
      </w:r>
      <w:r w:rsidRPr="00353805">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353805">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353805">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353805">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353805">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353805">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353805">
        <w:rPr>
          <w:rFonts w:asciiTheme="majorHAnsi" w:hAnsiTheme="majorHAnsi" w:cstheme="majorHAnsi"/>
          <w:highlight w:val="cyan"/>
          <w:u w:val="single"/>
        </w:rPr>
        <w:t xml:space="preserve">the PCC </w:t>
      </w:r>
      <w:r w:rsidRPr="00353805">
        <w:rPr>
          <w:rFonts w:asciiTheme="majorHAnsi" w:hAnsiTheme="majorHAnsi" w:cstheme="majorHAnsi"/>
          <w:b/>
          <w:bCs/>
          <w:highlight w:val="cyan"/>
          <w:u w:val="single"/>
        </w:rPr>
        <w:t>must also devote attention</w:t>
      </w:r>
      <w:r w:rsidRPr="00353805">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79AD7295" w14:textId="77777777" w:rsidR="00A7475D" w:rsidRDefault="00A7475D" w:rsidP="00A7475D">
      <w:pPr>
        <w:rPr>
          <w:rFonts w:asciiTheme="majorHAnsi" w:hAnsiTheme="majorHAnsi" w:cstheme="majorHAnsi"/>
          <w:u w:val="single"/>
        </w:rPr>
      </w:pPr>
    </w:p>
    <w:p w14:paraId="0E11A72F" w14:textId="77777777" w:rsidR="00A7475D" w:rsidRPr="009029C8" w:rsidRDefault="00A7475D" w:rsidP="00A7475D">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56475CA9" w14:textId="77777777" w:rsidR="00A7475D" w:rsidRPr="009029C8" w:rsidRDefault="00A7475D" w:rsidP="00A7475D">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0ABAAE24" w14:textId="77777777" w:rsidR="00A7475D" w:rsidRPr="009029C8" w:rsidRDefault="00A7475D" w:rsidP="00A7475D">
      <w:pPr>
        <w:rPr>
          <w:rFonts w:cs="Arial"/>
          <w:sz w:val="14"/>
        </w:rPr>
      </w:pPr>
      <w:r w:rsidRPr="009029C8">
        <w:rPr>
          <w:rFonts w:cs="Arial"/>
          <w:sz w:val="14"/>
        </w:rPr>
        <w:t xml:space="preserve">2. Income Inequality in the Philjopines </w:t>
      </w:r>
      <w:r w:rsidRPr="00353805">
        <w:rPr>
          <w:rFonts w:cs="Arial"/>
          <w:highlight w:val="cyan"/>
          <w:u w:val="single"/>
        </w:rPr>
        <w:t>Philippine</w:t>
      </w:r>
      <w:r w:rsidRPr="009029C8">
        <w:rPr>
          <w:rFonts w:cs="Arial"/>
          <w:u w:val="single"/>
        </w:rPr>
        <w:t xml:space="preserve"> economic </w:t>
      </w:r>
      <w:r w:rsidRPr="00353805">
        <w:rPr>
          <w:rFonts w:cs="Arial"/>
          <w:highlight w:val="cyan"/>
          <w:u w:val="single"/>
        </w:rPr>
        <w:t>lit</w:t>
      </w:r>
      <w:r w:rsidRPr="009029C8">
        <w:rPr>
          <w:rFonts w:cs="Arial"/>
          <w:u w:val="single"/>
        </w:rPr>
        <w:t xml:space="preserve">erature </w:t>
      </w:r>
      <w:r w:rsidRPr="00353805">
        <w:rPr>
          <w:rFonts w:cs="Arial"/>
          <w:highlight w:val="cyan"/>
          <w:u w:val="single"/>
        </w:rPr>
        <w:t>establishes that market concentration</w:t>
      </w:r>
      <w:r w:rsidRPr="009029C8">
        <w:rPr>
          <w:rFonts w:cs="Arial"/>
          <w:sz w:val="14"/>
        </w:rPr>
        <w:t xml:space="preserve">, and conversely, weak market competition, </w:t>
      </w:r>
      <w:r w:rsidRPr="00353805">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353805">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353805">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353805">
        <w:rPr>
          <w:rFonts w:cs="Arial"/>
          <w:highlight w:val="cyan"/>
          <w:u w:val="single"/>
        </w:rPr>
        <w:t xml:space="preserve">entry barriers </w:t>
      </w:r>
      <w:r w:rsidRPr="00353805">
        <w:rPr>
          <w:rFonts w:cs="Arial"/>
          <w:b/>
          <w:bCs/>
          <w:highlight w:val="cyan"/>
          <w:u w:val="single"/>
        </w:rPr>
        <w:t>sustained</w:t>
      </w:r>
      <w:r w:rsidRPr="009029C8">
        <w:rPr>
          <w:rFonts w:cs="Arial"/>
          <w:b/>
          <w:bCs/>
          <w:u w:val="single"/>
        </w:rPr>
        <w:t xml:space="preserve"> the operation of </w:t>
      </w:r>
      <w:r w:rsidRPr="00353805">
        <w:rPr>
          <w:rFonts w:cs="Arial"/>
          <w:b/>
          <w:bCs/>
          <w:highlight w:val="cyan"/>
          <w:u w:val="single"/>
        </w:rPr>
        <w:t>inefficient firms and allowed</w:t>
      </w:r>
      <w:r w:rsidRPr="009029C8">
        <w:rPr>
          <w:rFonts w:cs="Arial"/>
          <w:b/>
          <w:bCs/>
          <w:u w:val="single"/>
        </w:rPr>
        <w:t xml:space="preserve"> them to generate </w:t>
      </w:r>
      <w:r w:rsidRPr="00353805">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353805">
        <w:rPr>
          <w:rFonts w:cs="Arial"/>
          <w:highlight w:val="cyan"/>
          <w:u w:val="single"/>
        </w:rPr>
        <w:t xml:space="preserve">inequality concern becomes </w:t>
      </w:r>
      <w:r w:rsidRPr="00353805">
        <w:rPr>
          <w:rFonts w:cs="Arial"/>
          <w:b/>
          <w:bCs/>
          <w:highlight w:val="cyan"/>
          <w:u w:val="single"/>
        </w:rPr>
        <w:t>even more alarming</w:t>
      </w:r>
      <w:r w:rsidRPr="009029C8">
        <w:rPr>
          <w:rFonts w:cs="Arial"/>
          <w:u w:val="single"/>
        </w:rPr>
        <w:t xml:space="preserve"> when one considers the interests of those within the poorest income strata </w:t>
      </w:r>
      <w:r w:rsidRPr="00353805">
        <w:rPr>
          <w:rFonts w:cs="Arial"/>
          <w:highlight w:val="cyan"/>
          <w:u w:val="single"/>
        </w:rPr>
        <w:t>in the Philippines</w:t>
      </w:r>
      <w:r w:rsidRPr="009029C8">
        <w:rPr>
          <w:rFonts w:cs="Arial"/>
          <w:u w:val="single"/>
        </w:rPr>
        <w:t xml:space="preserve">. Latest statistics indicate that </w:t>
      </w:r>
      <w:r w:rsidRPr="00353805">
        <w:rPr>
          <w:rFonts w:cs="Arial"/>
          <w:highlight w:val="cyan"/>
          <w:u w:val="single"/>
        </w:rPr>
        <w:t>poverty</w:t>
      </w:r>
      <w:r w:rsidRPr="009029C8">
        <w:rPr>
          <w:rFonts w:cs="Arial"/>
          <w:u w:val="single"/>
        </w:rPr>
        <w:t xml:space="preserve"> incidence</w:t>
      </w:r>
      <w:r w:rsidRPr="009029C8">
        <w:rPr>
          <w:rFonts w:cs="Arial"/>
          <w:sz w:val="14"/>
        </w:rPr>
        <w:t xml:space="preserve"> 51 </w:t>
      </w:r>
      <w:r w:rsidRPr="00353805">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at . %. </w:t>
      </w:r>
      <w:r w:rsidRPr="009029C8">
        <w:rPr>
          <w:rFonts w:cs="Arial"/>
          <w:u w:val="single"/>
        </w:rPr>
        <w:t xml:space="preserve">Such </w:t>
      </w:r>
      <w:r w:rsidRPr="009029C8">
        <w:rPr>
          <w:rFonts w:cs="Arial"/>
          <w:b/>
          <w:bCs/>
          <w:u w:val="single"/>
        </w:rPr>
        <w:t xml:space="preserve">figures spell destitution, especially considering that </w:t>
      </w:r>
      <w:r w:rsidRPr="00353805">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353805">
        <w:rPr>
          <w:rFonts w:cs="Arial"/>
          <w:highlight w:val="cyan"/>
          <w:u w:val="single"/>
        </w:rPr>
        <w:t xml:space="preserve">the stage is </w:t>
      </w:r>
      <w:r w:rsidRPr="00353805">
        <w:rPr>
          <w:rFonts w:cs="Arial"/>
          <w:b/>
          <w:bCs/>
          <w:highlight w:val="cyan"/>
          <w:u w:val="single"/>
        </w:rPr>
        <w:t>set for antitrust</w:t>
      </w:r>
      <w:r w:rsidRPr="009029C8">
        <w:rPr>
          <w:rFonts w:cs="Arial"/>
          <w:b/>
          <w:bCs/>
          <w:u w:val="single"/>
        </w:rPr>
        <w:t xml:space="preserve"> and competition policy </w:t>
      </w:r>
      <w:r w:rsidRPr="00353805">
        <w:rPr>
          <w:rFonts w:cs="Arial"/>
          <w:b/>
          <w:bCs/>
          <w:highlight w:val="cyan"/>
          <w:u w:val="single"/>
        </w:rPr>
        <w:t>to step in</w:t>
      </w:r>
      <w:r w:rsidRPr="009029C8">
        <w:rPr>
          <w:rFonts w:cs="Arial"/>
          <w:b/>
          <w:bCs/>
          <w:u w:val="single"/>
        </w:rPr>
        <w:t>.</w:t>
      </w:r>
      <w:r w:rsidRPr="009029C8">
        <w:rPr>
          <w:rFonts w:cs="Arial"/>
          <w:sz w:val="14"/>
        </w:rPr>
        <w:t xml:space="preserve"> In order to include redistributive justice as among its "final causes," 154 the law's advocates must identify the specific mechanisms through which economic wealth can be equitably distributed.</w:t>
      </w:r>
    </w:p>
    <w:p w14:paraId="36B76063" w14:textId="77777777" w:rsidR="00A7475D" w:rsidRPr="00AE5A8F" w:rsidRDefault="00A7475D" w:rsidP="00A7475D">
      <w:pPr>
        <w:rPr>
          <w:rFonts w:asciiTheme="majorHAnsi" w:hAnsiTheme="majorHAnsi" w:cstheme="majorHAnsi"/>
          <w:b/>
          <w:bCs/>
          <w:u w:val="single"/>
        </w:rPr>
      </w:pPr>
    </w:p>
    <w:p w14:paraId="33F9907B" w14:textId="77777777" w:rsidR="00A7475D" w:rsidRPr="00AE5A8F" w:rsidRDefault="00A7475D" w:rsidP="00A7475D">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08288259" w14:textId="77777777" w:rsidR="00A7475D" w:rsidRPr="00AE5A8F" w:rsidRDefault="00A7475D" w:rsidP="00A7475D">
      <w:pPr>
        <w:rPr>
          <w:rFonts w:asciiTheme="majorHAnsi" w:hAnsiTheme="majorHAnsi" w:cstheme="majorHAnsi"/>
        </w:rPr>
      </w:pPr>
      <w:r w:rsidRPr="00AE5A8F">
        <w:rPr>
          <w:rFonts w:asciiTheme="majorHAnsi" w:hAnsiTheme="majorHAnsi" w:cstheme="majorHAnsi"/>
        </w:rPr>
        <w:t xml:space="preserve">Kenneth Yeo </w:t>
      </w:r>
      <w:r w:rsidRPr="00AE5A8F">
        <w:rPr>
          <w:rStyle w:val="Style13ptBold"/>
          <w:rFonts w:asciiTheme="majorHAnsi" w:hAnsiTheme="majorHAnsi" w:cstheme="majorHAnsi"/>
        </w:rPr>
        <w:t>Yaoren et al 21</w:t>
      </w:r>
      <w:r w:rsidRPr="00AE5A8F">
        <w:rPr>
          <w:rFonts w:asciiTheme="majorHAnsi" w:hAnsiTheme="majorHAnsi" w:cstheme="majorHAnsi"/>
        </w:rPr>
        <w:t>. 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151D44A3" w14:textId="77777777" w:rsidR="00A7475D" w:rsidRDefault="00A7475D" w:rsidP="00A7475D">
      <w:pPr>
        <w:rPr>
          <w:rFonts w:asciiTheme="majorHAnsi" w:eastAsia="Times New Roman" w:hAnsiTheme="majorHAnsi" w:cstheme="majorHAnsi"/>
          <w:sz w:val="16"/>
        </w:rPr>
      </w:pPr>
      <w:r w:rsidRPr="00AE5A8F">
        <w:rPr>
          <w:rFonts w:asciiTheme="majorHAnsi" w:eastAsia="Times New Roman" w:hAnsiTheme="majorHAnsi" w:cstheme="majorHAnsi"/>
          <w:u w:val="single"/>
        </w:rPr>
        <w:t>The Sulu-Celebes Sea is one of the major shipping routes of Southeast Asia</w:t>
      </w:r>
      <w:r w:rsidRPr="00AE5A8F">
        <w:rPr>
          <w:rFonts w:asciiTheme="majorHAnsi" w:eastAsia="Times New Roman" w:hAnsiTheme="majorHAnsi" w:cstheme="majorHAnsi"/>
          <w:sz w:val="16"/>
        </w:rPr>
        <w:t xml:space="preserve">.64 </w:t>
      </w:r>
      <w:r w:rsidRPr="00AE5A8F">
        <w:rPr>
          <w:rFonts w:asciiTheme="majorHAnsi" w:eastAsia="Times New Roman" w:hAnsiTheme="majorHAnsi" w:cstheme="majorHAnsi"/>
          <w:u w:val="single"/>
        </w:rPr>
        <w:t>Annually</w:t>
      </w:r>
      <w:r w:rsidRPr="00AE5A8F">
        <w:rPr>
          <w:rFonts w:asciiTheme="majorHAnsi" w:eastAsia="Times New Roman" w:hAnsiTheme="majorHAnsi" w:cstheme="majorHAnsi"/>
          <w:sz w:val="16"/>
        </w:rPr>
        <w:t>, US$</w:t>
      </w:r>
      <w:r w:rsidRPr="00AE5A8F">
        <w:rPr>
          <w:rFonts w:asciiTheme="majorHAnsi" w:eastAsia="Times New Roman" w:hAnsiTheme="majorHAnsi" w:cstheme="majorHAnsi"/>
          <w:u w:val="single"/>
        </w:rPr>
        <w:t>40 billion worth of goods pass through</w:t>
      </w:r>
      <w:r w:rsidRPr="00AE5A8F">
        <w:rPr>
          <w:rFonts w:asciiTheme="majorHAnsi" w:eastAsia="Times New Roman" w:hAnsiTheme="majorHAnsi" w:cstheme="majorHAnsi"/>
          <w:sz w:val="16"/>
        </w:rPr>
        <w:t xml:space="preserve"> the Sulu-Celebes Sea, </w:t>
      </w:r>
      <w:r w:rsidRPr="00AE5A8F">
        <w:rPr>
          <w:rFonts w:asciiTheme="majorHAnsi" w:eastAsia="Times New Roman" w:hAnsiTheme="majorHAnsi" w:cstheme="majorHAnsi"/>
          <w:u w:val="single"/>
        </w:rPr>
        <w:t>creating great economic opportunities</w:t>
      </w:r>
      <w:r w:rsidRPr="00AE5A8F">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eastAsia="Times New Roman" w:hAnsiTheme="majorHAnsi" w:cstheme="maj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353805">
        <w:rPr>
          <w:rFonts w:asciiTheme="majorHAnsi" w:eastAsia="Times New Roman" w:hAnsiTheme="majorHAnsi" w:cstheme="majorHAnsi"/>
          <w:highlight w:val="cyan"/>
          <w:u w:val="single"/>
        </w:rPr>
        <w:t>N</w:t>
      </w:r>
      <w:r w:rsidRPr="00AE5A8F">
        <w:rPr>
          <w:rFonts w:asciiTheme="majorHAnsi" w:eastAsia="Times New Roman" w:hAnsiTheme="majorHAnsi" w:cstheme="majorHAnsi"/>
          <w:sz w:val="16"/>
        </w:rPr>
        <w:t>on-</w:t>
      </w:r>
      <w:r w:rsidRPr="00353805">
        <w:rPr>
          <w:rFonts w:asciiTheme="majorHAnsi" w:eastAsia="Times New Roman" w:hAnsiTheme="majorHAnsi" w:cstheme="majorHAnsi"/>
          <w:highlight w:val="cyan"/>
          <w:u w:val="single"/>
        </w:rPr>
        <w:t>G</w:t>
      </w:r>
      <w:r w:rsidRPr="00AE5A8F">
        <w:rPr>
          <w:rFonts w:asciiTheme="majorHAnsi" w:eastAsia="Times New Roman" w:hAnsiTheme="majorHAnsi" w:cstheme="majorHAnsi"/>
          <w:sz w:val="16"/>
        </w:rPr>
        <w:t xml:space="preserve">overnmental </w:t>
      </w:r>
      <w:r w:rsidRPr="00353805">
        <w:rPr>
          <w:rFonts w:asciiTheme="majorHAnsi" w:eastAsia="Times New Roman" w:hAnsiTheme="majorHAnsi" w:cstheme="majorHAnsi"/>
          <w:highlight w:val="cyan"/>
          <w:u w:val="single"/>
        </w:rPr>
        <w:t>O</w:t>
      </w:r>
      <w:r w:rsidRPr="00AE5A8F">
        <w:rPr>
          <w:rFonts w:asciiTheme="majorHAnsi" w:eastAsia="Times New Roman" w:hAnsiTheme="majorHAnsi" w:cstheme="majorHAnsi"/>
          <w:sz w:val="16"/>
        </w:rPr>
        <w:t>rganisation</w:t>
      </w:r>
      <w:r w:rsidRPr="00353805">
        <w:rPr>
          <w:rFonts w:asciiTheme="majorHAnsi" w:eastAsia="Times New Roman" w:hAnsiTheme="majorHAnsi" w:cstheme="majorHAnsi"/>
          <w:highlight w:val="cyan"/>
          <w:u w:val="single"/>
        </w:rPr>
        <w:t>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have </w:t>
      </w:r>
      <w:r w:rsidRPr="00353805">
        <w:rPr>
          <w:rFonts w:asciiTheme="majorHAnsi" w:eastAsia="Times New Roman" w:hAnsiTheme="majorHAnsi" w:cstheme="majorHAnsi"/>
          <w:highlight w:val="cyan"/>
          <w:u w:val="single"/>
        </w:rPr>
        <w:t>identified</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eastAsia="Times New Roman" w:hAnsiTheme="majorHAnsi" w:cstheme="majorHAnsi"/>
          <w:u w:val="single"/>
        </w:rPr>
        <w:t xml:space="preserve"> </w:t>
      </w:r>
      <w:r w:rsidRPr="00353805">
        <w:rPr>
          <w:rFonts w:asciiTheme="majorHAnsi" w:eastAsia="Times New Roman" w:hAnsiTheme="majorHAnsi" w:cstheme="majorHAnsi"/>
          <w:b/>
          <w:bCs/>
          <w:highlight w:val="cyan"/>
          <w:u w:val="single"/>
        </w:rPr>
        <w:t>poverty</w:t>
      </w:r>
      <w:r w:rsidRPr="00AE5A8F">
        <w:rPr>
          <w:rFonts w:asciiTheme="majorHAnsi" w:eastAsia="Times New Roman" w:hAnsiTheme="majorHAnsi" w:cstheme="majorHAnsi"/>
          <w:b/>
          <w:bCs/>
          <w:sz w:val="16"/>
        </w:rPr>
        <w:t>71</w:t>
      </w:r>
      <w:r w:rsidRPr="00AE5A8F">
        <w:rPr>
          <w:rFonts w:asciiTheme="majorHAnsi" w:eastAsia="Times New Roman" w:hAnsiTheme="majorHAnsi" w:cstheme="majorHAnsi"/>
          <w:sz w:val="16"/>
        </w:rPr>
        <w:t xml:space="preserve"> </w:t>
      </w:r>
      <w:r w:rsidRPr="00353805">
        <w:rPr>
          <w:rFonts w:asciiTheme="majorHAnsi" w:eastAsia="Times New Roman" w:hAnsiTheme="majorHAnsi" w:cstheme="majorHAnsi"/>
          <w:b/>
          <w:bCs/>
          <w:highlight w:val="cyan"/>
          <w:u w:val="single"/>
        </w:rPr>
        <w:t>and</w:t>
      </w:r>
      <w:r w:rsidRPr="00AE5A8F">
        <w:rPr>
          <w:rFonts w:asciiTheme="majorHAnsi" w:eastAsia="Times New Roman" w:hAnsiTheme="majorHAnsi" w:cstheme="majorHAnsi"/>
          <w:b/>
          <w:bCs/>
          <w:u w:val="single"/>
        </w:rPr>
        <w:t xml:space="preserve"> relative </w:t>
      </w:r>
      <w:r w:rsidRPr="00353805">
        <w:rPr>
          <w:rFonts w:asciiTheme="majorHAnsi" w:eastAsia="Times New Roman" w:hAnsiTheme="majorHAnsi" w:cstheme="majorHAnsi"/>
          <w:b/>
          <w:bCs/>
          <w:highlight w:val="cyan"/>
          <w:u w:val="single"/>
        </w:rPr>
        <w:t>economic depression</w:t>
      </w:r>
      <w:r w:rsidRPr="00AE5A8F">
        <w:rPr>
          <w:rFonts w:asciiTheme="majorHAnsi" w:eastAsia="Times New Roman" w:hAnsiTheme="majorHAnsi" w:cstheme="majorHAnsi"/>
          <w:b/>
          <w:bCs/>
          <w:sz w:val="16"/>
        </w:rPr>
        <w:t>72</w:t>
      </w:r>
      <w:r w:rsidRPr="00AE5A8F">
        <w:rPr>
          <w:rFonts w:asciiTheme="majorHAnsi" w:eastAsia="Times New Roman" w:hAnsiTheme="majorHAnsi" w:cstheme="majorHAnsi"/>
          <w:sz w:val="16"/>
        </w:rPr>
        <w:t xml:space="preserve"> </w:t>
      </w:r>
      <w:r w:rsidRPr="00353805">
        <w:rPr>
          <w:rFonts w:asciiTheme="majorHAnsi" w:eastAsia="Times New Roman" w:hAnsiTheme="majorHAnsi" w:cstheme="majorHAnsi"/>
          <w:highlight w:val="cyan"/>
          <w:u w:val="single"/>
        </w:rPr>
        <w:t>as</w:t>
      </w:r>
      <w:r w:rsidRPr="00AE5A8F">
        <w:rPr>
          <w:rFonts w:asciiTheme="majorHAnsi" w:eastAsia="Times New Roman" w:hAnsiTheme="majorHAnsi" w:cstheme="majorHAnsi"/>
          <w:u w:val="single"/>
        </w:rPr>
        <w:t xml:space="preserve"> the </w:t>
      </w:r>
      <w:r w:rsidRPr="00353805">
        <w:rPr>
          <w:rFonts w:asciiTheme="majorHAnsi" w:eastAsia="Times New Roman" w:hAnsiTheme="majorHAnsi" w:cstheme="majorHAnsi"/>
          <w:b/>
          <w:bCs/>
          <w:highlight w:val="cyan"/>
          <w:u w:val="single"/>
        </w:rPr>
        <w:t>key factor</w:t>
      </w:r>
      <w:r w:rsidRPr="00AE5A8F">
        <w:rPr>
          <w:rFonts w:asciiTheme="majorHAnsi" w:eastAsia="Times New Roman" w:hAnsiTheme="majorHAnsi" w:cstheme="majorHAnsi"/>
          <w:b/>
          <w:bCs/>
          <w:u w:val="single"/>
        </w:rPr>
        <w:t>s</w:t>
      </w:r>
      <w:r w:rsidRPr="00AE5A8F">
        <w:rPr>
          <w:rFonts w:asciiTheme="majorHAnsi" w:eastAsia="Times New Roman" w:hAnsiTheme="majorHAnsi" w:cstheme="majorHAnsi"/>
          <w:u w:val="single"/>
        </w:rPr>
        <w:t xml:space="preserve"> </w:t>
      </w:r>
      <w:r w:rsidRPr="00353805">
        <w:rPr>
          <w:rFonts w:asciiTheme="majorHAnsi" w:eastAsia="Times New Roman" w:hAnsiTheme="majorHAnsi" w:cstheme="majorHAnsi"/>
          <w:highlight w:val="cyan"/>
          <w:u w:val="single"/>
        </w:rPr>
        <w:t>that</w:t>
      </w:r>
      <w:r w:rsidRPr="00AE5A8F">
        <w:rPr>
          <w:rFonts w:asciiTheme="majorHAnsi" w:eastAsia="Times New Roman" w:hAnsiTheme="majorHAnsi" w:cstheme="majorHAnsi"/>
          <w:u w:val="single"/>
        </w:rPr>
        <w:t xml:space="preserve"> may </w:t>
      </w:r>
      <w:r w:rsidRPr="00353805">
        <w:rPr>
          <w:rFonts w:asciiTheme="majorHAnsi" w:eastAsia="Times New Roman" w:hAnsiTheme="majorHAnsi" w:cstheme="majorHAnsi"/>
          <w:highlight w:val="cyan"/>
          <w:u w:val="single"/>
        </w:rPr>
        <w:t xml:space="preserve">induce grievances </w:t>
      </w:r>
      <w:r w:rsidRPr="00AE5A8F">
        <w:rPr>
          <w:rFonts w:asciiTheme="majorHAnsi" w:eastAsia="Times New Roman" w:hAnsiTheme="majorHAnsi" w:cstheme="majorHAnsi"/>
          <w:u w:val="single"/>
        </w:rPr>
        <w:t>and lead to a sense of relative deprivation and injustice for which affected individuals feel the need to rebel against</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This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then </w:t>
      </w:r>
      <w:r w:rsidRPr="00353805">
        <w:rPr>
          <w:rFonts w:asciiTheme="majorHAnsi" w:eastAsia="Times New Roman" w:hAnsiTheme="majorHAnsi" w:cstheme="majorHAnsi"/>
          <w:highlight w:val="cyan"/>
          <w:u w:val="single"/>
        </w:rPr>
        <w:t xml:space="preserve">drives </w:t>
      </w:r>
      <w:r w:rsidRPr="00353805">
        <w:rPr>
          <w:rFonts w:asciiTheme="majorHAnsi" w:eastAsia="Times New Roman" w:hAnsiTheme="majorHAnsi" w:cstheme="majorHAnsi"/>
          <w:b/>
          <w:bCs/>
          <w:highlight w:val="cyan"/>
          <w:u w:val="single"/>
        </w:rPr>
        <w:t>individuals into</w:t>
      </w:r>
      <w:r w:rsidRPr="00AE5A8F">
        <w:rPr>
          <w:rFonts w:asciiTheme="majorHAnsi" w:eastAsia="Times New Roman" w:hAnsiTheme="majorHAnsi" w:cstheme="majorHAnsi"/>
          <w:b/>
          <w:bCs/>
          <w:u w:val="single"/>
        </w:rPr>
        <w:t xml:space="preserve"> engaging in </w:t>
      </w:r>
      <w:r w:rsidRPr="00353805">
        <w:rPr>
          <w:rFonts w:asciiTheme="majorHAnsi" w:eastAsia="Times New Roman" w:hAnsiTheme="majorHAnsi" w:cstheme="majorHAnsi"/>
          <w:b/>
          <w:bCs/>
          <w:highlight w:val="cyan"/>
          <w:u w:val="single"/>
        </w:rPr>
        <w:t>illicit activities and political violence</w:t>
      </w:r>
      <w:r w:rsidRPr="00AE5A8F">
        <w:rPr>
          <w:rFonts w:asciiTheme="majorHAnsi" w:eastAsia="Times New Roman" w:hAnsiTheme="majorHAnsi" w:cstheme="majorHAnsi"/>
          <w:b/>
          <w:bCs/>
          <w:sz w:val="16"/>
        </w:rPr>
        <w:t>.</w:t>
      </w:r>
      <w:r w:rsidRPr="00AE5A8F">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eastAsia="Times New Roman" w:hAnsiTheme="majorHAnsi" w:cstheme="majorHAnsi"/>
          <w:u w:val="single"/>
        </w:rPr>
        <w:t xml:space="preserve">The </w:t>
      </w:r>
      <w:r w:rsidRPr="00353805">
        <w:rPr>
          <w:rFonts w:asciiTheme="majorHAnsi" w:eastAsia="Times New Roman" w:hAnsiTheme="majorHAnsi" w:cstheme="majorHAnsi"/>
          <w:highlight w:val="cyan"/>
          <w:u w:val="single"/>
        </w:rPr>
        <w:t>poor economic outlook</w:t>
      </w:r>
      <w:r w:rsidRPr="00AE5A8F">
        <w:rPr>
          <w:rFonts w:asciiTheme="majorHAnsi" w:eastAsia="Times New Roman" w:hAnsiTheme="majorHAnsi" w:cstheme="majorHAnsi"/>
          <w:u w:val="single"/>
        </w:rPr>
        <w:t xml:space="preserve">, coupled with existing political grievances, </w:t>
      </w:r>
      <w:r w:rsidRPr="00353805">
        <w:rPr>
          <w:rFonts w:asciiTheme="majorHAnsi" w:eastAsia="Times New Roman" w:hAnsiTheme="majorHAnsi" w:cstheme="majorHAnsi"/>
          <w:highlight w:val="cyan"/>
          <w:u w:val="single"/>
        </w:rPr>
        <w:t>facilitates</w:t>
      </w:r>
      <w:r w:rsidRPr="00AE5A8F">
        <w:rPr>
          <w:rFonts w:asciiTheme="majorHAnsi" w:eastAsia="Times New Roman" w:hAnsiTheme="majorHAnsi" w:cstheme="majorHAnsi"/>
          <w:u w:val="single"/>
        </w:rPr>
        <w:t xml:space="preserve"> the continuous </w:t>
      </w:r>
      <w:r w:rsidRPr="00353805">
        <w:rPr>
          <w:rFonts w:asciiTheme="majorHAnsi" w:eastAsia="Times New Roman" w:hAnsiTheme="majorHAnsi" w:cstheme="majorHAnsi"/>
          <w:highlight w:val="cyan"/>
          <w:u w:val="single"/>
        </w:rPr>
        <w:t>recruitment</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eastAsia="Times New Roman" w:hAnsiTheme="majorHAnsi" w:cstheme="majorHAnsi"/>
          <w:u w:val="single"/>
        </w:rPr>
        <w:t xml:space="preserve"> </w:t>
      </w:r>
      <w:r w:rsidRPr="00353805">
        <w:rPr>
          <w:rFonts w:asciiTheme="majorHAnsi" w:eastAsia="Times New Roman" w:hAnsiTheme="majorHAnsi" w:cstheme="majorHAnsi"/>
          <w:b/>
          <w:bCs/>
          <w:highlight w:val="cyan"/>
          <w:u w:val="single"/>
        </w:rPr>
        <w:t>into militancy</w:t>
      </w:r>
      <w:r w:rsidRPr="00AE5A8F">
        <w:rPr>
          <w:rFonts w:asciiTheme="majorHAnsi" w:eastAsia="Times New Roman" w:hAnsiTheme="majorHAnsi" w:cstheme="majorHAnsi"/>
          <w:sz w:val="16"/>
        </w:rPr>
        <w:t xml:space="preserve">.75 </w:t>
      </w:r>
      <w:r w:rsidRPr="00AE5A8F">
        <w:rPr>
          <w:rFonts w:asciiTheme="majorHAnsi" w:eastAsia="Times New Roman" w:hAnsiTheme="majorHAnsi" w:cstheme="majorHAnsi"/>
          <w:u w:val="single"/>
        </w:rPr>
        <w:t xml:space="preserve">The </w:t>
      </w:r>
      <w:r w:rsidRPr="00353805">
        <w:rPr>
          <w:rFonts w:asciiTheme="majorHAnsi" w:eastAsia="Times New Roman" w:hAnsiTheme="majorHAnsi" w:cstheme="majorHAnsi"/>
          <w:highlight w:val="cyan"/>
          <w:u w:val="single"/>
        </w:rPr>
        <w:t>coasts</w:t>
      </w:r>
      <w:r w:rsidRPr="00AE5A8F">
        <w:rPr>
          <w:rFonts w:asciiTheme="majorHAnsi" w:eastAsia="Times New Roman" w:hAnsiTheme="majorHAnsi" w:cstheme="majorHAnsi"/>
          <w:u w:val="single"/>
        </w:rPr>
        <w:t xml:space="preserve"> of the Sulu-Celebes Seas has </w:t>
      </w:r>
      <w:r w:rsidRPr="00353805">
        <w:rPr>
          <w:rFonts w:asciiTheme="majorHAnsi" w:eastAsia="Times New Roman" w:hAnsiTheme="majorHAnsi" w:cstheme="majorHAnsi"/>
          <w:highlight w:val="cyan"/>
          <w:u w:val="single"/>
        </w:rPr>
        <w:t xml:space="preserve">observed </w:t>
      </w:r>
      <w:r w:rsidRPr="00AE5A8F">
        <w:rPr>
          <w:rFonts w:asciiTheme="majorHAnsi" w:eastAsia="Times New Roman" w:hAnsiTheme="majorHAnsi" w:cstheme="majorHAnsi"/>
          <w:u w:val="single"/>
        </w:rPr>
        <w:t xml:space="preserve">high proportion of youth participating in </w:t>
      </w:r>
      <w:r w:rsidRPr="00353805">
        <w:rPr>
          <w:rFonts w:asciiTheme="majorHAnsi" w:eastAsia="Times New Roman" w:hAnsiTheme="majorHAnsi" w:cstheme="majorHAnsi"/>
          <w:highlight w:val="cyan"/>
          <w:u w:val="single"/>
        </w:rPr>
        <w:t>Abu Sayyaf activities</w:t>
      </w:r>
      <w:r w:rsidRPr="00AE5A8F">
        <w:rPr>
          <w:rFonts w:asciiTheme="majorHAnsi" w:eastAsia="Times New Roman" w:hAnsiTheme="majorHAnsi" w:cstheme="majorHAnsi"/>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region. The COVID-19 pandemic has decimated the economies of the TCA member states. Youth unemployment for the Philippines, Indonesia, and Malaysia has risen significantly as</w:t>
      </w:r>
      <w:r w:rsidRPr="00AE5A8F">
        <w:rPr>
          <w:rFonts w:asciiTheme="majorHAnsi" w:eastAsia="Times New Roman" w:hAnsiTheme="majorHAnsi" w:cstheme="majorHAnsi"/>
          <w:sz w:val="16"/>
        </w:rPr>
        <w:t xml:space="preserve"> a result of measures to curtail the spread of the virus.78 </w:t>
      </w:r>
      <w:r w:rsidRPr="00AE5A8F">
        <w:rPr>
          <w:rFonts w:asciiTheme="majorHAnsi" w:eastAsia="Times New Roman" w:hAnsiTheme="majorHAnsi" w:cstheme="majorHAnsi"/>
          <w:u w:val="single"/>
        </w:rPr>
        <w:t xml:space="preserve">This trend </w:t>
      </w:r>
      <w:r w:rsidRPr="00353805">
        <w:rPr>
          <w:rFonts w:asciiTheme="majorHAnsi" w:eastAsia="Times New Roman" w:hAnsiTheme="majorHAnsi" w:cstheme="majorHAnsi"/>
          <w:b/>
          <w:bCs/>
          <w:highlight w:val="cyan"/>
          <w:u w:val="single"/>
        </w:rPr>
        <w:t>worsens</w:t>
      </w:r>
      <w:r w:rsidRPr="00AE5A8F">
        <w:rPr>
          <w:rFonts w:asciiTheme="majorHAnsi" w:eastAsia="Times New Roman" w:hAnsiTheme="majorHAnsi" w:cstheme="majorHAnsi"/>
          <w:b/>
          <w:bCs/>
          <w:u w:val="single"/>
        </w:rPr>
        <w:t xml:space="preserve"> the existing </w:t>
      </w:r>
      <w:r w:rsidRPr="00353805">
        <w:rPr>
          <w:rFonts w:asciiTheme="majorHAnsi" w:eastAsia="Times New Roman" w:hAnsiTheme="majorHAnsi" w:cstheme="majorHAnsi"/>
          <w:b/>
          <w:bCs/>
          <w:highlight w:val="cyan"/>
          <w:u w:val="single"/>
        </w:rPr>
        <w:t>socio-political grievances</w:t>
      </w:r>
      <w:r w:rsidRPr="00AE5A8F">
        <w:rPr>
          <w:rFonts w:asciiTheme="majorHAnsi" w:eastAsia="Times New Roman" w:hAnsiTheme="majorHAnsi" w:cstheme="majorHAnsi"/>
          <w:u w:val="single"/>
        </w:rPr>
        <w:t xml:space="preserve"> of the population, thereby </w:t>
      </w:r>
      <w:r w:rsidRPr="00353805">
        <w:rPr>
          <w:rFonts w:asciiTheme="majorHAnsi" w:eastAsia="Times New Roman" w:hAnsiTheme="majorHAnsi" w:cstheme="majorHAnsi"/>
          <w:b/>
          <w:bCs/>
          <w:highlight w:val="cyan"/>
          <w:u w:val="single"/>
        </w:rPr>
        <w:t>increasing</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eastAsia="Times New Roman" w:hAnsiTheme="majorHAnsi" w:cstheme="majorHAnsi"/>
          <w:u w:val="single"/>
        </w:rPr>
        <w:t xml:space="preserve"> </w:t>
      </w:r>
      <w:r w:rsidRPr="00353805">
        <w:rPr>
          <w:rFonts w:asciiTheme="majorHAnsi" w:eastAsia="Times New Roman" w:hAnsiTheme="majorHAnsi" w:cstheme="majorHAnsi"/>
          <w:b/>
          <w:bCs/>
          <w:highlight w:val="cyan"/>
          <w:u w:val="single"/>
        </w:rPr>
        <w:t>participation in regional militancy</w:t>
      </w:r>
      <w:r w:rsidRPr="00AE5A8F">
        <w:rPr>
          <w:rFonts w:asciiTheme="majorHAnsi" w:eastAsia="Times New Roman" w:hAnsiTheme="majorHAnsi" w:cstheme="majorHAnsi"/>
          <w:sz w:val="16"/>
        </w:rPr>
        <w:t>.79 Ultimately, governments must adopt both hard and soft power to build lasting peace in the region.</w:t>
      </w:r>
    </w:p>
    <w:p w14:paraId="1EDECC73" w14:textId="77777777" w:rsidR="00A7475D" w:rsidRPr="00AE5A8F" w:rsidRDefault="00A7475D" w:rsidP="00A7475D">
      <w:pPr>
        <w:rPr>
          <w:rFonts w:asciiTheme="majorHAnsi" w:eastAsia="Times New Roman" w:hAnsiTheme="majorHAnsi" w:cstheme="majorHAnsi"/>
          <w:sz w:val="16"/>
        </w:rPr>
      </w:pPr>
    </w:p>
    <w:p w14:paraId="64562A32" w14:textId="77777777" w:rsidR="00A7475D" w:rsidRPr="00AE5A8F" w:rsidRDefault="00A7475D" w:rsidP="00A7475D">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589DB8DF" w14:textId="77777777" w:rsidR="00A7475D" w:rsidRPr="00AE5A8F" w:rsidRDefault="00A7475D" w:rsidP="00A7475D">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35CA34C1" w14:textId="77777777" w:rsidR="00A7475D" w:rsidRDefault="00A7475D" w:rsidP="00A7475D">
      <w:pPr>
        <w:rPr>
          <w:rFonts w:asciiTheme="majorHAnsi" w:hAnsiTheme="majorHAnsi" w:cstheme="majorHAnsi"/>
        </w:rPr>
      </w:pPr>
      <w:r w:rsidRPr="00353805">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r>
        <w:rPr>
          <w:rFonts w:asciiTheme="majorHAnsi" w:hAnsiTheme="majorHAnsi" w:cstheme="majorHAnsi"/>
          <w:sz w:val="16"/>
        </w:rPr>
        <w:t xml:space="preserve"> </w:t>
      </w:r>
      <w:r w:rsidRPr="00AE5A8F">
        <w:rPr>
          <w:rStyle w:val="StyleUnderline"/>
          <w:rFonts w:asciiTheme="majorHAnsi" w:hAnsiTheme="majorHAnsi" w:cstheme="majorHAnsi"/>
        </w:rPr>
        <w:t xml:space="preserve">In assessing the nature of maritime terrorist activity </w:t>
      </w:r>
      <w:r w:rsidRPr="00353805">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353805">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353805">
        <w:rPr>
          <w:rStyle w:val="Emphasis"/>
          <w:rFonts w:asciiTheme="majorHAnsi" w:hAnsiTheme="majorHAnsi" w:cstheme="majorHAnsi"/>
          <w:highlight w:val="cyan"/>
        </w:rPr>
        <w:t>certain</w:t>
      </w:r>
      <w:r w:rsidRPr="00AE5A8F">
        <w:rPr>
          <w:rFonts w:asciiTheme="majorHAnsi" w:hAnsiTheme="majorHAnsi" w:cstheme="majorHAnsi"/>
          <w:sz w:val="16"/>
        </w:rPr>
        <w:t>.[61]</w:t>
      </w:r>
      <w:r>
        <w:rPr>
          <w:rFonts w:asciiTheme="majorHAnsi" w:hAnsiTheme="majorHAnsi" w:cstheme="majorHAnsi"/>
          <w:sz w:val="16"/>
        </w:rPr>
        <w:t xml:space="preserve"> </w:t>
      </w:r>
      <w:r w:rsidRPr="00AE5A8F">
        <w:rPr>
          <w:rFonts w:asciiTheme="majorHAnsi" w:hAnsiTheme="majorHAnsi" w:cstheme="majorHAnsi"/>
          <w:sz w:val="16"/>
        </w:rPr>
        <w:t xml:space="preserve">In recent years, </w:t>
      </w:r>
      <w:r w:rsidRPr="00353805">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353805">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Shabaab,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Sayaff’s turn to </w:t>
      </w:r>
      <w:r w:rsidRPr="00353805">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353805">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353805">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353805">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r w:rsidRPr="00353805">
        <w:rPr>
          <w:rStyle w:val="Emphasis"/>
          <w:rFonts w:asciiTheme="majorHAnsi" w:hAnsiTheme="majorHAnsi" w:cstheme="majorHAnsi"/>
          <w:highlight w:val="cyan"/>
        </w:rPr>
        <w:t>organisation’s presence</w:t>
      </w:r>
      <w:r w:rsidRPr="00AE5A8F">
        <w:rPr>
          <w:rFonts w:asciiTheme="majorHAnsi" w:hAnsiTheme="majorHAnsi" w:cstheme="majorHAnsi"/>
          <w:sz w:val="16"/>
        </w:rPr>
        <w:t xml:space="preserve"> in Southeast Asia.</w:t>
      </w:r>
      <w:r>
        <w:rPr>
          <w:rFonts w:asciiTheme="majorHAnsi" w:hAnsiTheme="majorHAnsi" w:cstheme="majorHAnsi"/>
          <w:sz w:val="16"/>
        </w:rPr>
        <w:t xml:space="preserve"> </w:t>
      </w: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r>
        <w:rPr>
          <w:rFonts w:asciiTheme="majorHAnsi" w:hAnsiTheme="majorHAnsi" w:cstheme="majorHAnsi"/>
          <w:sz w:val="16"/>
        </w:rPr>
        <w:t xml:space="preserve"> </w:t>
      </w:r>
      <w:r w:rsidRPr="00AE5A8F">
        <w:rPr>
          <w:rFonts w:asciiTheme="majorHAnsi" w:hAnsiTheme="majorHAnsi" w:cstheme="majorHAnsi"/>
          <w:sz w:val="16"/>
          <w:szCs w:val="16"/>
        </w:rPr>
        <w:t>ISPS code and littoral security</w:t>
      </w:r>
      <w:r>
        <w:rPr>
          <w:rFonts w:asciiTheme="majorHAnsi" w:hAnsiTheme="majorHAnsi" w:cstheme="majorHAnsi"/>
          <w:sz w:val="16"/>
          <w:szCs w:val="16"/>
        </w:rPr>
        <w:t xml:space="preserve"> </w:t>
      </w:r>
      <w:r w:rsidRPr="00AE5A8F">
        <w:rPr>
          <w:rFonts w:asciiTheme="majorHAnsi" w:hAnsiTheme="majorHAnsi" w:cstheme="majorHAnsi"/>
          <w:sz w:val="16"/>
        </w:rPr>
        <w:t xml:space="preserve">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r>
        <w:rPr>
          <w:rFonts w:asciiTheme="majorHAnsi" w:hAnsiTheme="majorHAnsi" w:cstheme="majorHAnsi"/>
          <w:sz w:val="16"/>
        </w:rPr>
        <w:t xml:space="preserve"> </w:t>
      </w: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ships.[65]Container scanning in many ports is in fact a largely random exercise, with authorities insisting that shippers provide manifests of what is contained in cargo bins.[66]</w:t>
      </w:r>
      <w:r>
        <w:rPr>
          <w:rFonts w:asciiTheme="majorHAnsi" w:hAnsiTheme="majorHAnsi" w:cstheme="majorHAnsi"/>
          <w:sz w:val="16"/>
        </w:rPr>
        <w:t xml:space="preserve"> </w:t>
      </w: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353805">
        <w:rPr>
          <w:rStyle w:val="Emphasis"/>
          <w:rFonts w:asciiTheme="majorHAnsi" w:hAnsiTheme="majorHAnsi" w:cstheme="majorHAnsi"/>
          <w:highlight w:val="cyan"/>
        </w:rPr>
        <w:t>A dirty-bomb</w:t>
      </w:r>
      <w:r w:rsidRPr="00AE5A8F">
        <w:rPr>
          <w:rFonts w:asciiTheme="majorHAnsi" w:hAnsiTheme="majorHAnsi" w:cstheme="majorHAnsi"/>
          <w:sz w:val="16"/>
        </w:rPr>
        <w:t xml:space="preserve"> in an illicit cargo container of a cargo ship </w:t>
      </w:r>
      <w:r w:rsidRPr="00353805">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r>
        <w:rPr>
          <w:rFonts w:asciiTheme="majorHAnsi" w:hAnsiTheme="majorHAnsi" w:cstheme="majorHAnsi"/>
          <w:sz w:val="10"/>
          <w:szCs w:val="10"/>
        </w:rPr>
        <w:t xml:space="preserve"> </w:t>
      </w:r>
      <w:r w:rsidRPr="00AE5A8F">
        <w:rPr>
          <w:rFonts w:asciiTheme="majorHAnsi" w:hAnsiTheme="majorHAnsi" w:cstheme="majorHAnsi"/>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r>
        <w:rPr>
          <w:rFonts w:asciiTheme="majorHAnsi" w:hAnsiTheme="majorHAnsi" w:cstheme="majorHAnsi"/>
          <w:sz w:val="10"/>
          <w:szCs w:val="10"/>
        </w:rPr>
        <w:t xml:space="preserve"> </w:t>
      </w:r>
      <w:r w:rsidRPr="00AE5A8F">
        <w:rPr>
          <w:rFonts w:asciiTheme="majorHAnsi" w:hAnsiTheme="majorHAnsi" w:cstheme="majorHAnsi"/>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r>
        <w:rPr>
          <w:rFonts w:asciiTheme="majorHAnsi" w:hAnsiTheme="majorHAnsi" w:cstheme="majorHAnsi"/>
          <w:sz w:val="10"/>
          <w:szCs w:val="10"/>
        </w:rPr>
        <w:t xml:space="preserve"> </w:t>
      </w:r>
      <w:r w:rsidRPr="00AE5A8F">
        <w:rPr>
          <w:rFonts w:asciiTheme="majorHAnsi" w:hAnsiTheme="majorHAnsi" w:cstheme="majorHAnsi"/>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r>
        <w:rPr>
          <w:rFonts w:asciiTheme="majorHAnsi" w:hAnsiTheme="majorHAnsi" w:cstheme="majorHAnsi"/>
          <w:sz w:val="10"/>
          <w:szCs w:val="10"/>
        </w:rPr>
        <w:t xml:space="preserve"> </w:t>
      </w: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r>
        <w:rPr>
          <w:rFonts w:asciiTheme="majorHAnsi" w:hAnsiTheme="majorHAnsi" w:cstheme="majorHAnsi"/>
          <w:sz w:val="10"/>
          <w:szCs w:val="10"/>
        </w:rPr>
        <w:t xml:space="preserve"> </w:t>
      </w:r>
      <w:r w:rsidRPr="00AE5A8F">
        <w:rPr>
          <w:rFonts w:asciiTheme="majorHAnsi" w:hAnsiTheme="majorHAnsi" w:cstheme="majorHAnsi"/>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r>
        <w:rPr>
          <w:rFonts w:asciiTheme="majorHAnsi" w:hAnsiTheme="majorHAnsi" w:cstheme="majorHAnsi"/>
          <w:sz w:val="10"/>
          <w:szCs w:val="10"/>
        </w:rPr>
        <w:t xml:space="preserve"> </w:t>
      </w:r>
      <w:r w:rsidRPr="00AE5A8F">
        <w:rPr>
          <w:rFonts w:asciiTheme="majorHAnsi" w:hAnsiTheme="majorHAnsi" w:cstheme="majorHAnsi"/>
          <w:sz w:val="10"/>
          <w:szCs w:val="10"/>
        </w:rPr>
        <w:t>A next terrorist attack: Gauging the odds</w:t>
      </w:r>
      <w:r>
        <w:rPr>
          <w:rFonts w:asciiTheme="majorHAnsi" w:hAnsiTheme="majorHAnsi" w:cstheme="majorHAnsi"/>
          <w:sz w:val="10"/>
          <w:szCs w:val="10"/>
        </w:rPr>
        <w:t xml:space="preserve"> </w:t>
      </w: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353805">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353805">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353805">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353805">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353805">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To get a sense of the extent of damage such an attack would cause, the Limburg incident in 2002 caused a massive spillage of oil (almost 90,000 tonnes) that took many weeks to clear.[79]</w:t>
      </w:r>
      <w:r>
        <w:rPr>
          <w:rFonts w:asciiTheme="majorHAnsi" w:hAnsiTheme="majorHAnsi" w:cstheme="majorHAnsi"/>
          <w:sz w:val="16"/>
        </w:rPr>
        <w:t xml:space="preserve"> </w:t>
      </w: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r>
        <w:rPr>
          <w:rFonts w:asciiTheme="majorHAnsi" w:hAnsiTheme="majorHAnsi" w:cstheme="majorHAnsi"/>
          <w:sz w:val="16"/>
          <w:szCs w:val="16"/>
        </w:rPr>
        <w:t xml:space="preserve"> </w:t>
      </w: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353805">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Terrorists realise that the containerised supply chain is complex, and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353805">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353805">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353805">
        <w:rPr>
          <w:rStyle w:val="Emphasis"/>
          <w:rFonts w:asciiTheme="majorHAnsi" w:hAnsiTheme="majorHAnsi" w:cstheme="majorHAnsi"/>
          <w:highlight w:val="cyan"/>
        </w:rPr>
        <w:t>nuclear device</w:t>
      </w:r>
      <w:r w:rsidRPr="00AE5A8F">
        <w:rPr>
          <w:rFonts w:asciiTheme="majorHAnsi" w:hAnsiTheme="majorHAnsi" w:cstheme="majorHAnsi"/>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29569F9D" w14:textId="77777777" w:rsidR="00A7475D" w:rsidRDefault="00A7475D" w:rsidP="00A7475D">
      <w:pPr>
        <w:rPr>
          <w:rFonts w:asciiTheme="majorHAnsi" w:hAnsiTheme="majorHAnsi" w:cstheme="majorHAnsi"/>
        </w:rPr>
      </w:pPr>
    </w:p>
    <w:p w14:paraId="7B361928" w14:textId="77777777" w:rsidR="00A7475D" w:rsidRPr="00756944" w:rsidRDefault="00A7475D" w:rsidP="00A7475D">
      <w:pPr>
        <w:pStyle w:val="Heading4"/>
        <w:rPr>
          <w:rFonts w:eastAsia="Times New Roman"/>
        </w:rPr>
      </w:pPr>
      <w:r w:rsidRPr="00765330">
        <w:rPr>
          <w:rFonts w:eastAsia="Times New Roman"/>
          <w:u w:val="single"/>
        </w:rPr>
        <w:t>Extinction</w:t>
      </w:r>
      <w:r>
        <w:rPr>
          <w:rFonts w:eastAsia="Times New Roman"/>
        </w:rPr>
        <w:t>.</w:t>
      </w:r>
    </w:p>
    <w:p w14:paraId="65700C8A" w14:textId="77777777" w:rsidR="00A7475D" w:rsidRPr="00756944" w:rsidRDefault="00A7475D" w:rsidP="00A7475D">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Belfer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169DF176" w14:textId="77777777" w:rsidR="00A7475D" w:rsidRDefault="00A7475D" w:rsidP="00A7475D">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353805">
        <w:rPr>
          <w:rFonts w:eastAsia="Calibri"/>
          <w:highlight w:val="cyan"/>
          <w:u w:val="single"/>
        </w:rPr>
        <w:t xml:space="preserve">a </w:t>
      </w:r>
      <w:r w:rsidRPr="00353805">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353805">
        <w:rPr>
          <w:rFonts w:eastAsia="Calibri"/>
          <w:highlight w:val="cyan"/>
          <w:u w:val="single"/>
        </w:rPr>
        <w:t xml:space="preserve">would </w:t>
      </w:r>
      <w:r w:rsidRPr="00353805">
        <w:rPr>
          <w:rStyle w:val="Emphasis"/>
          <w:highlight w:val="cyan"/>
        </w:rPr>
        <w:t xml:space="preserve">ripple </w:t>
      </w:r>
      <w:r w:rsidRPr="005E1A6C">
        <w:rPr>
          <w:rStyle w:val="Emphasis"/>
        </w:rPr>
        <w:t>throughout the world</w:t>
      </w:r>
      <w:r w:rsidRPr="005E1A6C">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5E1A6C">
        <w:rPr>
          <w:rFonts w:eastAsia="Calibri"/>
          <w:u w:val="single"/>
        </w:rPr>
        <w:t>it is far easier to make a crude</w:t>
      </w:r>
      <w:r w:rsidRPr="00756944">
        <w:rPr>
          <w:rFonts w:eastAsia="Calibri"/>
          <w:u w:val="single"/>
        </w:rPr>
        <w:t>,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353805">
        <w:rPr>
          <w:rStyle w:val="Emphasis"/>
          <w:highlight w:val="cyan"/>
        </w:rPr>
        <w:t>Numerous</w:t>
      </w:r>
      <w:r w:rsidRPr="00CF6036">
        <w:rPr>
          <w:rStyle w:val="Emphasis"/>
        </w:rPr>
        <w:t xml:space="preserve"> government </w:t>
      </w:r>
      <w:r w:rsidRPr="00353805">
        <w:rPr>
          <w:rStyle w:val="Emphasis"/>
          <w:highlight w:val="cyan"/>
        </w:rPr>
        <w:t>studies</w:t>
      </w:r>
      <w:r w:rsidRPr="006266F3">
        <w:rPr>
          <w:rFonts w:eastAsia="Calibri"/>
          <w:sz w:val="16"/>
        </w:rPr>
        <w:t xml:space="preserve"> have </w:t>
      </w:r>
      <w:r w:rsidRPr="00353805">
        <w:rPr>
          <w:rFonts w:eastAsia="Calibri"/>
          <w:highlight w:val="cyan"/>
          <w:u w:val="single"/>
        </w:rPr>
        <w:t>concluded</w:t>
      </w:r>
      <w:r w:rsidRPr="006266F3">
        <w:rPr>
          <w:rFonts w:eastAsia="Calibri"/>
          <w:sz w:val="16"/>
        </w:rPr>
        <w:t xml:space="preserve"> that </w:t>
      </w:r>
      <w:r w:rsidRPr="00353805">
        <w:rPr>
          <w:rStyle w:val="Emphasis"/>
          <w:highlight w:val="cyan"/>
        </w:rPr>
        <w:t>it is plausible</w:t>
      </w:r>
      <w:r w:rsidRPr="006266F3">
        <w:rPr>
          <w:rFonts w:eastAsia="Calibri"/>
          <w:sz w:val="16"/>
        </w:rPr>
        <w:t xml:space="preserve"> that </w:t>
      </w:r>
      <w:r w:rsidRPr="00756944">
        <w:rPr>
          <w:rFonts w:eastAsia="Calibri"/>
          <w:u w:val="single"/>
        </w:rPr>
        <w:t xml:space="preserve">a sophisticated terrorist </w:t>
      </w:r>
      <w:r w:rsidRPr="00353805">
        <w:rPr>
          <w:rFonts w:eastAsia="Calibri"/>
          <w:highlight w:val="cyan"/>
          <w:u w:val="single"/>
        </w:rPr>
        <w:t xml:space="preserve">group could make </w:t>
      </w:r>
      <w:r w:rsidRPr="00756944">
        <w:rPr>
          <w:rFonts w:eastAsia="Calibri"/>
          <w:u w:val="single"/>
        </w:rPr>
        <w:t xml:space="preserve">a </w:t>
      </w:r>
      <w:r w:rsidRPr="00353805">
        <w:rPr>
          <w:rFonts w:eastAsia="Calibri"/>
          <w:highlight w:val="cyan"/>
          <w:u w:val="single"/>
        </w:rPr>
        <w:t xml:space="preserve">crude bomb </w:t>
      </w:r>
      <w:r w:rsidRPr="00756944">
        <w:rPr>
          <w:rFonts w:eastAsia="Calibri"/>
          <w:u w:val="single"/>
        </w:rPr>
        <w:t>if they got the needed nuclear material</w:t>
      </w:r>
      <w:r w:rsidRPr="006266F3">
        <w:rPr>
          <w:rFonts w:eastAsia="Calibri"/>
          <w:sz w:val="16"/>
        </w:rPr>
        <w:t xml:space="preserve">. And </w:t>
      </w:r>
      <w:r w:rsidRPr="00756944">
        <w:rPr>
          <w:rFonts w:eastAsia="Calibri"/>
          <w:u w:val="single"/>
        </w:rPr>
        <w:t xml:space="preserve">in the last quarter century, </w:t>
      </w:r>
      <w:r w:rsidRPr="00353805">
        <w:rPr>
          <w:rFonts w:eastAsia="Calibri"/>
          <w:highlight w:val="cyan"/>
          <w:u w:val="single"/>
        </w:rPr>
        <w:t xml:space="preserve">there have been </w:t>
      </w:r>
      <w:r w:rsidRPr="00756944">
        <w:rPr>
          <w:rFonts w:eastAsia="Calibri"/>
          <w:u w:val="single"/>
        </w:rPr>
        <w:t xml:space="preserve">some 20 seizures of </w:t>
      </w:r>
      <w:r w:rsidRPr="00353805">
        <w:rPr>
          <w:rFonts w:eastAsia="Calibri"/>
          <w:highlight w:val="cyan"/>
          <w:u w:val="single"/>
        </w:rPr>
        <w:t>stolen</w:t>
      </w:r>
      <w:r w:rsidRPr="00756944">
        <w:rPr>
          <w:rFonts w:eastAsia="Calibri"/>
          <w:u w:val="single"/>
        </w:rPr>
        <w:t xml:space="preserve">, weapons-usable </w:t>
      </w:r>
      <w:r w:rsidRPr="00353805">
        <w:rPr>
          <w:rFonts w:eastAsia="Calibri"/>
          <w:highlight w:val="cyan"/>
          <w:u w:val="single"/>
        </w:rPr>
        <w:t>nuclear material</w:t>
      </w:r>
      <w:r w:rsidRPr="00756944">
        <w:rPr>
          <w:rFonts w:eastAsia="Calibri"/>
          <w:u w:val="single"/>
        </w:rPr>
        <w:t>, and at least two terrorist groups have made significant efforts to acquire nuclear bombs.</w:t>
      </w:r>
      <w:r w:rsidRPr="006266F3">
        <w:rPr>
          <w:rFonts w:eastAsia="Calibri"/>
          <w:sz w:val="16"/>
        </w:rPr>
        <w:t xml:space="preserve"> </w:t>
      </w:r>
      <w:r w:rsidRPr="005E1A6C">
        <w:rPr>
          <w:rFonts w:eastAsia="Calibri"/>
          <w:sz w:val="16"/>
        </w:rPr>
        <w:t xml:space="preserve">Terrorist use of an actual nuclear bomb is a low-probability event—but the </w:t>
      </w:r>
      <w:r w:rsidRPr="005E1A6C">
        <w:rPr>
          <w:rStyle w:val="Emphasis"/>
        </w:rPr>
        <w:t>immensity</w:t>
      </w:r>
      <w:r w:rsidRPr="005E1A6C">
        <w:rPr>
          <w:rFonts w:eastAsia="Calibri"/>
          <w:u w:val="single"/>
        </w:rPr>
        <w:t xml:space="preserve"> of the consequences means that</w:t>
      </w:r>
      <w:r w:rsidRPr="00756944">
        <w:rPr>
          <w:rFonts w:eastAsia="Calibri"/>
          <w:u w:val="single"/>
        </w:rPr>
        <w:t xml:space="preserve"> </w:t>
      </w:r>
      <w:r w:rsidRPr="00353805">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all of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353805">
        <w:rPr>
          <w:rFonts w:eastAsia="Calibri"/>
          <w:highlight w:val="cyan"/>
          <w:u w:val="single"/>
        </w:rPr>
        <w:t>releasing</w:t>
      </w:r>
      <w:r w:rsidRPr="00353805">
        <w:rPr>
          <w:rFonts w:eastAsia="Calibri"/>
          <w:sz w:val="16"/>
          <w:highlight w:val="cyan"/>
        </w:rPr>
        <w:t xml:space="preserve"> </w:t>
      </w:r>
      <w:r w:rsidRPr="006266F3">
        <w:rPr>
          <w:rFonts w:eastAsia="Calibri"/>
          <w:sz w:val="16"/>
        </w:rPr>
        <w:t xml:space="preserve">its </w:t>
      </w:r>
      <w:r w:rsidRPr="00756944">
        <w:rPr>
          <w:rFonts w:eastAsia="Calibri"/>
          <w:u w:val="single"/>
        </w:rPr>
        <w:t>energy in three main ways</w:t>
      </w:r>
      <w:r w:rsidRPr="006266F3">
        <w:rPr>
          <w:rFonts w:eastAsia="Calibri"/>
          <w:sz w:val="16"/>
        </w:rPr>
        <w:t xml:space="preserve">: </w:t>
      </w:r>
      <w:r w:rsidRPr="00CF6036">
        <w:rPr>
          <w:rStyle w:val="Emphasis"/>
        </w:rPr>
        <w:t xml:space="preserve">a </w:t>
      </w:r>
      <w:r w:rsidRPr="005E1A6C">
        <w:rPr>
          <w:rStyle w:val="Emphasis"/>
        </w:rPr>
        <w:t xml:space="preserve">powerful </w:t>
      </w:r>
      <w:r w:rsidRPr="00CF6036">
        <w:rPr>
          <w:rStyle w:val="Emphasis"/>
        </w:rPr>
        <w:t xml:space="preserve">blast </w:t>
      </w:r>
      <w:r w:rsidRPr="005E1A6C">
        <w:rPr>
          <w:rStyle w:val="Emphasis"/>
        </w:rPr>
        <w:t>wave</w:t>
      </w:r>
      <w:r w:rsidRPr="006266F3">
        <w:rPr>
          <w:rFonts w:eastAsia="Calibri"/>
          <w:sz w:val="16"/>
        </w:rPr>
        <w:t xml:space="preserve">; </w:t>
      </w:r>
      <w:r w:rsidRPr="00CF6036">
        <w:rPr>
          <w:rStyle w:val="Emphasis"/>
        </w:rPr>
        <w:t>intense heat</w:t>
      </w:r>
      <w:r w:rsidRPr="006266F3">
        <w:rPr>
          <w:rFonts w:eastAsia="Calibri"/>
          <w:sz w:val="16"/>
        </w:rPr>
        <w:t xml:space="preserve">; </w:t>
      </w:r>
      <w:r w:rsidRPr="00353805">
        <w:rPr>
          <w:rStyle w:val="Emphasis"/>
          <w:highlight w:val="cyan"/>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w:t>
      </w:r>
      <w:r w:rsidRPr="00353805">
        <w:rPr>
          <w:rFonts w:eastAsia="Calibri"/>
          <w:highlight w:val="cyan"/>
          <w:u w:val="single"/>
        </w:rPr>
        <w:t xml:space="preserve">create </w:t>
      </w:r>
      <w:r w:rsidRPr="00756944">
        <w:rPr>
          <w:rFonts w:eastAsia="Calibri"/>
          <w:u w:val="single"/>
        </w:rPr>
        <w:t xml:space="preserve">a localized </w:t>
      </w:r>
      <w:r w:rsidRPr="00353805">
        <w:rPr>
          <w:rStyle w:val="Emphasis"/>
          <w:highlight w:val="cyan"/>
        </w:rPr>
        <w:t>electromagnetic pulse</w:t>
      </w:r>
      <w:r w:rsidRPr="00353805">
        <w:rPr>
          <w:rFonts w:eastAsia="Calibri"/>
          <w:highlight w:val="cyan"/>
          <w:u w:val="single"/>
        </w:rPr>
        <w:t xml:space="preserve"> </w:t>
      </w:r>
      <w:r w:rsidRPr="00756944">
        <w:rPr>
          <w:rFonts w:eastAsia="Calibri"/>
          <w:u w:val="single"/>
        </w:rPr>
        <w:t>more powerful than lightning</w:t>
      </w:r>
      <w:r w:rsidRPr="006266F3">
        <w:rPr>
          <w:rFonts w:eastAsia="Calibri"/>
          <w:sz w:val="16"/>
        </w:rPr>
        <w:t xml:space="preserve">, </w:t>
      </w:r>
      <w:r w:rsidRPr="00353805">
        <w:rPr>
          <w:rStyle w:val="Emphasis"/>
          <w:highlight w:val="cyan"/>
        </w:rPr>
        <w:t xml:space="preserve">shorting out communications </w:t>
      </w:r>
      <w:r w:rsidRPr="00CF6036">
        <w:rPr>
          <w:rStyle w:val="Emphasis"/>
        </w:rPr>
        <w:t>and electronics nearby</w:t>
      </w:r>
      <w:r w:rsidRPr="006266F3">
        <w:rPr>
          <w:rFonts w:eastAsia="Calibr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353805">
        <w:rPr>
          <w:rFonts w:eastAsia="Calibri"/>
          <w:highlight w:val="cyan"/>
          <w:u w:val="single"/>
        </w:rPr>
        <w:t xml:space="preserve">even </w:t>
      </w:r>
      <w:r w:rsidRPr="00756944">
        <w:rPr>
          <w:rFonts w:eastAsia="Calibri"/>
          <w:u w:val="single"/>
        </w:rPr>
        <w:t xml:space="preserve">a </w:t>
      </w:r>
      <w:r w:rsidRPr="00353805">
        <w:rPr>
          <w:rFonts w:eastAsia="Calibri"/>
          <w:highlight w:val="cyan"/>
          <w:u w:val="single"/>
        </w:rPr>
        <w:t xml:space="preserve">crude </w:t>
      </w:r>
      <w:r w:rsidRPr="00756944">
        <w:rPr>
          <w:rFonts w:eastAsia="Calibri"/>
          <w:u w:val="single"/>
        </w:rPr>
        <w:t xml:space="preserve">terrorist nuclear </w:t>
      </w:r>
      <w:r w:rsidRPr="00353805">
        <w:rPr>
          <w:rFonts w:eastAsia="Calibri"/>
          <w:highlight w:val="cyan"/>
          <w:u w:val="single"/>
        </w:rPr>
        <w:t xml:space="preserve">bomb </w:t>
      </w:r>
      <w:r w:rsidRPr="00756944">
        <w:rPr>
          <w:rFonts w:eastAsia="Calibri"/>
          <w:u w:val="single"/>
        </w:rPr>
        <w:t xml:space="preserve">would carry the possibility that the countless fires touched off by the explosion would </w:t>
      </w:r>
      <w:r w:rsidRPr="00353805">
        <w:rPr>
          <w:rStyle w:val="Emphasis"/>
          <w:highlight w:val="cyan"/>
        </w:rPr>
        <w:t>coalesce</w:t>
      </w:r>
      <w:r w:rsidRPr="00353805">
        <w:rPr>
          <w:rFonts w:eastAsia="Calibri"/>
          <w:sz w:val="16"/>
          <w:highlight w:val="cyan"/>
        </w:rPr>
        <w:t xml:space="preserve"> </w:t>
      </w:r>
      <w:r w:rsidRPr="00353805">
        <w:rPr>
          <w:rFonts w:eastAsia="Calibri"/>
          <w:highlight w:val="cyan"/>
          <w:u w:val="single"/>
        </w:rPr>
        <w:t xml:space="preserve">into </w:t>
      </w:r>
      <w:r w:rsidRPr="00756944">
        <w:rPr>
          <w:rFonts w:eastAsia="Calibri"/>
          <w:u w:val="single"/>
        </w:rPr>
        <w:t xml:space="preserve">a </w:t>
      </w:r>
      <w:r w:rsidRPr="00353805">
        <w:rPr>
          <w:rStyle w:val="Emphasis"/>
          <w:highlight w:val="cyan"/>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 xml:space="preserve">The </w:t>
      </w:r>
      <w:r w:rsidRPr="005E1A6C">
        <w:rPr>
          <w:rFonts w:eastAsia="Calibri"/>
          <w:u w:val="single"/>
        </w:rPr>
        <w:t>fires and the dust from the blast would make it extremely difficult for either rescuers or survivors to see</w:t>
      </w:r>
      <w:r w:rsidRPr="005E1A6C">
        <w:rPr>
          <w:rFonts w:eastAsia="Calibri"/>
          <w:sz w:val="16"/>
        </w:rPr>
        <w:t xml:space="preserve">. </w:t>
      </w:r>
      <w:r w:rsidRPr="005E1A6C">
        <w:rPr>
          <w:rFonts w:eastAsia="Calibri"/>
          <w:u w:val="single"/>
        </w:rPr>
        <w:t xml:space="preserve">The explosion would create a </w:t>
      </w:r>
      <w:r w:rsidRPr="005E1A6C">
        <w:rPr>
          <w:rStyle w:val="Emphasis"/>
        </w:rPr>
        <w:t>powerful blast</w:t>
      </w:r>
      <w:r w:rsidRPr="005E1A6C">
        <w:rPr>
          <w:rFonts w:eastAsia="Calibri"/>
          <w:u w:val="single"/>
        </w:rPr>
        <w:t xml:space="preserve"> wave rushing out in every direction</w:t>
      </w:r>
      <w:r w:rsidRPr="005E1A6C">
        <w:rPr>
          <w:rFonts w:eastAsia="Calibri"/>
          <w:sz w:val="16"/>
        </w:rPr>
        <w:t>.</w:t>
      </w:r>
      <w:r w:rsidRPr="005E1A6C">
        <w:rPr>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5E1A6C">
        <w:rPr>
          <w:rFonts w:eastAsia="Calibri"/>
          <w:sz w:val="16"/>
        </w:rPr>
        <w:t xml:space="preserve">Over much of the affected area, </w:t>
      </w:r>
      <w:r w:rsidRPr="005E1A6C">
        <w:rPr>
          <w:rStyle w:val="Emphasis"/>
        </w:rPr>
        <w:t>communications would be destroyed</w:t>
      </w:r>
      <w:r w:rsidRPr="005E1A6C">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5E1A6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w:t>
      </w:r>
      <w:r w:rsidRPr="00744F9C">
        <w:rPr>
          <w:sz w:val="8"/>
          <w:szCs w:val="8"/>
        </w:rPr>
        <w:t xml:space="preserve">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w:t>
      </w:r>
      <w:r w:rsidRPr="005E1A6C">
        <w:rPr>
          <w:sz w:val="8"/>
          <w:szCs w:val="8"/>
        </w:rPr>
        <w:t xml:space="preserve">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E1A6C">
        <w:rPr>
          <w:rFonts w:eastAsia="Calibri"/>
          <w:u w:val="single"/>
        </w:rPr>
        <w:t xml:space="preserve">The economic impact of such an attack would be </w:t>
      </w:r>
      <w:r w:rsidRPr="005E1A6C">
        <w:rPr>
          <w:rStyle w:val="Emphasis"/>
        </w:rPr>
        <w:t>enormous</w:t>
      </w:r>
      <w:r w:rsidRPr="005E1A6C">
        <w:rPr>
          <w:rFonts w:eastAsia="Calibri"/>
          <w:sz w:val="16"/>
        </w:rPr>
        <w:t xml:space="preserve">. </w:t>
      </w:r>
      <w:r w:rsidRPr="005E1A6C">
        <w:rPr>
          <w:rFonts w:eastAsia="Calibri"/>
          <w:u w:val="single"/>
        </w:rPr>
        <w:t xml:space="preserve">The effects would </w:t>
      </w:r>
      <w:r w:rsidRPr="005E1A6C">
        <w:rPr>
          <w:rStyle w:val="Emphasis"/>
        </w:rPr>
        <w:t>reverberate</w:t>
      </w:r>
      <w:r w:rsidRPr="005E1A6C">
        <w:rPr>
          <w:rFonts w:eastAsia="Calibri"/>
          <w:u w:val="single"/>
        </w:rPr>
        <w:t xml:space="preserve"> for so far</w:t>
      </w:r>
      <w:r w:rsidRPr="005E1A6C">
        <w:rPr>
          <w:rFonts w:eastAsia="Calibri"/>
          <w:sz w:val="16"/>
        </w:rPr>
        <w:t xml:space="preserve"> and so long that </w:t>
      </w:r>
      <w:r w:rsidRPr="005E1A6C">
        <w:rPr>
          <w:rFonts w:eastAsia="Calibri"/>
          <w:u w:val="single"/>
        </w:rPr>
        <w:t>they are difficult to estimate</w:t>
      </w:r>
      <w:r w:rsidRPr="005E1A6C">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E1A6C">
        <w:rPr>
          <w:rFonts w:eastAsia="Calibri"/>
          <w:u w:val="single"/>
        </w:rPr>
        <w:t>Insurance companies would reel under the losses</w:t>
      </w:r>
      <w:r w:rsidRPr="005E1A6C">
        <w:rPr>
          <w:rFonts w:eastAsia="Calibri"/>
          <w:sz w:val="16"/>
        </w:rPr>
        <w:t xml:space="preserve">; but at the same time, </w:t>
      </w:r>
      <w:r w:rsidRPr="005E1A6C">
        <w:rPr>
          <w:rFonts w:eastAsia="Calibri"/>
          <w:u w:val="single"/>
        </w:rPr>
        <w:t>many insurance policies exclude</w:t>
      </w:r>
      <w:r w:rsidRPr="005E1A6C">
        <w:rPr>
          <w:rFonts w:eastAsia="Calibri"/>
          <w:sz w:val="16"/>
        </w:rPr>
        <w:t xml:space="preserve"> the effects of </w:t>
      </w:r>
      <w:r w:rsidRPr="005E1A6C">
        <w:rPr>
          <w:rFonts w:eastAsia="Calibri"/>
          <w:u w:val="single"/>
        </w:rPr>
        <w:t>nuclear attacks</w:t>
      </w:r>
      <w:r w:rsidRPr="005E1A6C">
        <w:rPr>
          <w:rFonts w:eastAsia="Calibri"/>
          <w:sz w:val="16"/>
        </w:rPr>
        <w:t xml:space="preserve">—an item insurers considered beyond their ability to cover—so the owners of thousands of buildings would not have the insurance payments needed to cover the cost of fixing them, </w:t>
      </w:r>
      <w:r w:rsidRPr="005E1A6C">
        <w:rPr>
          <w:rFonts w:eastAsia="Calibri"/>
          <w:u w:val="single"/>
        </w:rPr>
        <w:t>thousands of companies would go bankrupt</w:t>
      </w:r>
      <w:r w:rsidRPr="005E1A6C">
        <w:rPr>
          <w:rFonts w:eastAsia="Calibri"/>
          <w:sz w:val="16"/>
        </w:rPr>
        <w:t xml:space="preserve">, </w:t>
      </w:r>
      <w:r w:rsidRPr="005E1A6C">
        <w:rPr>
          <w:rFonts w:eastAsia="Calibri"/>
          <w:u w:val="single"/>
        </w:rPr>
        <w:t>and banks would be left holding an immense number of mortgages that would never be repaid</w:t>
      </w:r>
      <w:r w:rsidRPr="005E1A6C">
        <w:rPr>
          <w:rFonts w:eastAsia="Calibri"/>
          <w:sz w:val="16"/>
        </w:rPr>
        <w:t xml:space="preserve">. </w:t>
      </w:r>
      <w:r w:rsidRPr="005E1A6C">
        <w:rPr>
          <w:rFonts w:eastAsia="Calibri"/>
          <w:u w:val="single"/>
        </w:rPr>
        <w:t xml:space="preserve">Consumer and investor confidence would likely be </w:t>
      </w:r>
      <w:r w:rsidRPr="005E1A6C">
        <w:rPr>
          <w:rStyle w:val="Emphasis"/>
        </w:rPr>
        <w:t>dramatically affected</w:t>
      </w:r>
      <w:r w:rsidRPr="005E1A6C">
        <w:rPr>
          <w:rFonts w:eastAsia="Calibri"/>
          <w:sz w:val="16"/>
        </w:rPr>
        <w:t xml:space="preserve">, as worried people slowed their spending. </w:t>
      </w:r>
      <w:r w:rsidRPr="005E1A6C">
        <w:rPr>
          <w:rFonts w:eastAsia="Calibri"/>
          <w:u w:val="single"/>
        </w:rPr>
        <w:t>Enormous new homeland security and military investments would be very likely</w:t>
      </w:r>
      <w:r w:rsidRPr="005E1A6C">
        <w:rPr>
          <w:rFonts w:eastAsia="Calibri"/>
          <w:sz w:val="16"/>
        </w:rPr>
        <w:t>.</w:t>
      </w:r>
      <w:r w:rsidRPr="005E1A6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w:t>
      </w:r>
      <w:r w:rsidRPr="00744F9C">
        <w:rPr>
          <w:sz w:val="8"/>
          <w:szCs w:val="8"/>
        </w:rPr>
        <w:t xml:space="preserve">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353805">
        <w:rPr>
          <w:rFonts w:eastAsia="Calibri"/>
          <w:highlight w:val="cyan"/>
          <w:u w:val="single"/>
        </w:rPr>
        <w:t>The country attacked might</w:t>
      </w:r>
      <w:r w:rsidRPr="00756944">
        <w:rPr>
          <w:rFonts w:eastAsia="Calibri"/>
          <w:u w:val="single"/>
        </w:rPr>
        <w:t xml:space="preserve"> well </w:t>
      </w:r>
      <w:r w:rsidRPr="00353805">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353805">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353805">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 xml:space="preserve">with </w:t>
      </w:r>
      <w:r w:rsidRPr="00353805">
        <w:rPr>
          <w:rFonts w:eastAsia="Calibri"/>
          <w:highlight w:val="cyan"/>
          <w:u w:val="single"/>
        </w:rPr>
        <w:t>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r w:rsidRPr="00756944">
        <w:rPr>
          <w:rFonts w:eastAsia="Calibri"/>
          <w:u w:val="single"/>
        </w:rPr>
        <w:t xml:space="preserve">in an effort </w:t>
      </w:r>
      <w:r w:rsidRPr="00353805">
        <w:rPr>
          <w:rFonts w:eastAsia="Calibri"/>
          <w:highlight w:val="cyan"/>
          <w:u w:val="single"/>
        </w:rPr>
        <w:t xml:space="preserve">to ensure </w:t>
      </w:r>
      <w:r w:rsidRPr="00756944">
        <w:rPr>
          <w:rFonts w:eastAsia="Calibri"/>
          <w:u w:val="single"/>
        </w:rPr>
        <w:t xml:space="preserve">their </w:t>
      </w:r>
      <w:r w:rsidRPr="00353805">
        <w:rPr>
          <w:rFonts w:eastAsia="Calibri"/>
          <w:highlight w:val="cyan"/>
          <w:u w:val="single"/>
        </w:rPr>
        <w:t>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444501DA" w14:textId="77777777" w:rsidR="00A7475D" w:rsidRPr="00FA28F3" w:rsidRDefault="00A7475D" w:rsidP="00A7475D">
      <w:pPr>
        <w:rPr>
          <w:rFonts w:eastAsia="Calibri"/>
          <w:u w:val="single"/>
        </w:rPr>
      </w:pPr>
    </w:p>
    <w:p w14:paraId="2664D4B3" w14:textId="77777777" w:rsidR="00A7475D" w:rsidRPr="00AE5A8F" w:rsidRDefault="00A7475D" w:rsidP="00A7475D">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w:t>
      </w:r>
    </w:p>
    <w:p w14:paraId="05409BF7" w14:textId="77777777" w:rsidR="00A7475D" w:rsidRPr="00AE5A8F" w:rsidRDefault="00A7475D" w:rsidP="00A7475D">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1AAC0A68" w14:textId="77777777" w:rsidR="00A7475D" w:rsidRDefault="00A7475D" w:rsidP="00A7475D">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353805">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353805">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353805">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353805">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353805">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353805">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353805">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w:t>
      </w:r>
      <w:r w:rsidRPr="001817C3">
        <w:rPr>
          <w:rFonts w:asciiTheme="majorHAnsi" w:hAnsiTheme="majorHAnsi" w:cstheme="majorHAnsi"/>
          <w:sz w:val="14"/>
        </w:rPr>
        <w:t xml:space="preserve">reasonable responses to conflicts has been transformed into the central player in efforts to respond effectively to economic and other forms of globalization. It </w:t>
      </w:r>
      <w:r w:rsidRPr="001817C3">
        <w:rPr>
          <w:rFonts w:asciiTheme="majorHAnsi" w:hAnsiTheme="majorHAnsi" w:cstheme="majorHAnsi"/>
          <w:u w:val="single"/>
        </w:rPr>
        <w:t xml:space="preserve">is now a U.S. export product, and the </w:t>
      </w:r>
      <w:r w:rsidRPr="001817C3">
        <w:rPr>
          <w:rFonts w:asciiTheme="majorHAnsi" w:hAnsiTheme="majorHAnsi" w:cstheme="majorHAnsi"/>
          <w:b/>
          <w:bCs/>
          <w:u w:val="single"/>
        </w:rPr>
        <w:t>stakes are enormous.</w:t>
      </w:r>
      <w:r w:rsidRPr="001817C3">
        <w:rPr>
          <w:rFonts w:asciiTheme="majorHAnsi" w:hAnsiTheme="majorHAnsi" w:cstheme="majorHAnsi"/>
          <w:u w:val="single"/>
        </w:rPr>
        <w:t xml:space="preserve"> What directions and forms will the </w:t>
      </w:r>
      <w:r w:rsidRPr="001817C3">
        <w:rPr>
          <w:rFonts w:asciiTheme="majorHAnsi" w:hAnsiTheme="majorHAnsi" w:cstheme="majorHAnsi"/>
          <w:b/>
          <w:bCs/>
          <w:u w:val="single"/>
        </w:rPr>
        <w:t>rules of competition</w:t>
      </w:r>
      <w:r w:rsidRPr="001817C3">
        <w:rPr>
          <w:rFonts w:asciiTheme="majorHAnsi" w:hAnsiTheme="majorHAnsi" w:cstheme="majorHAnsi"/>
          <w:u w:val="single"/>
        </w:rPr>
        <w:t xml:space="preserve"> take? Treatment of these issues will be a </w:t>
      </w:r>
      <w:r w:rsidRPr="001817C3">
        <w:rPr>
          <w:rFonts w:asciiTheme="majorHAnsi" w:hAnsiTheme="majorHAnsi" w:cstheme="majorHAnsi"/>
          <w:b/>
          <w:bCs/>
          <w:u w:val="single"/>
        </w:rPr>
        <w:t>factor in the future of many countries</w:t>
      </w:r>
      <w:r w:rsidRPr="001817C3">
        <w:rPr>
          <w:rFonts w:asciiTheme="majorHAnsi" w:hAnsiTheme="majorHAnsi" w:cstheme="majorHAnsi"/>
          <w:u w:val="single"/>
        </w:rPr>
        <w:t>, including the U.S.</w:t>
      </w:r>
      <w:r w:rsidRPr="001817C3">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1817C3">
        <w:rPr>
          <w:rFonts w:asciiTheme="majorHAnsi" w:hAnsiTheme="majorHAnsi" w:cstheme="majorHAnsi"/>
          <w:b/>
          <w:bCs/>
          <w:u w:val="single"/>
        </w:rPr>
        <w:t>U.S. antitrust now plays on a global stage</w:t>
      </w:r>
      <w:r w:rsidRPr="001817C3">
        <w:rPr>
          <w:rFonts w:asciiTheme="majorHAnsi" w:hAnsiTheme="majorHAnsi" w:cstheme="majorHAnsi"/>
          <w:u w:val="single"/>
        </w:rPr>
        <w:t>, and much will d</w:t>
      </w:r>
      <w:r w:rsidRPr="00AE5A8F">
        <w:rPr>
          <w:rFonts w:asciiTheme="majorHAnsi" w:hAnsiTheme="majorHAnsi" w:cstheme="majorHAnsi"/>
          <w:u w:val="single"/>
        </w:rPr>
        <w:t xml:space="preserve">epend on how </w:t>
      </w:r>
      <w:r w:rsidRPr="00353805">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353805">
        <w:rPr>
          <w:rFonts w:asciiTheme="majorHAnsi" w:hAnsiTheme="majorHAnsi" w:cstheme="majorHAnsi"/>
          <w:highlight w:val="cyan"/>
          <w:u w:val="single"/>
        </w:rPr>
        <w:t xml:space="preserve">make </w:t>
      </w:r>
      <w:r w:rsidRPr="00353805">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353805">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353805">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353805">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353805">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353805">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353805">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353805">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353805">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353805">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353805">
        <w:rPr>
          <w:rFonts w:asciiTheme="majorHAnsi" w:hAnsiTheme="majorHAnsi" w:cstheme="majorHAnsi"/>
          <w:b/>
          <w:bCs/>
          <w:highlight w:val="cyan"/>
          <w:u w:val="single"/>
        </w:rPr>
        <w:t>economy</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Often </w:t>
      </w:r>
      <w:r w:rsidRPr="00353805">
        <w:rPr>
          <w:rFonts w:asciiTheme="majorHAnsi" w:hAnsiTheme="majorHAnsi" w:cstheme="majorHAnsi"/>
          <w:szCs w:val="48"/>
          <w:highlight w:val="cyan"/>
          <w:u w:val="single"/>
        </w:rPr>
        <w:t>t</w:t>
      </w:r>
      <w:r w:rsidRPr="00353805">
        <w:rPr>
          <w:rFonts w:asciiTheme="majorHAnsi" w:hAnsiTheme="majorHAnsi" w:cstheme="majorHAnsi"/>
          <w:szCs w:val="22"/>
          <w:highlight w:val="cyan"/>
          <w:u w:val="single"/>
        </w:rPr>
        <w:t xml:space="preserve">hey looked </w:t>
      </w:r>
      <w:r w:rsidRPr="00353805">
        <w:rPr>
          <w:rFonts w:asciiTheme="majorHAnsi" w:hAnsiTheme="majorHAnsi" w:cstheme="majorHAnsi"/>
          <w:highlight w:val="cyan"/>
          <w:u w:val="single"/>
        </w:rPr>
        <w:t>to U.S. antitrust officials</w:t>
      </w:r>
      <w:r w:rsidRPr="00AE5A8F">
        <w:rPr>
          <w:rFonts w:asciiTheme="majorHAnsi" w:hAnsiTheme="majorHAnsi" w:cstheme="majorHAnsi"/>
          <w:u w:val="single"/>
        </w:rPr>
        <w:t xml:space="preserve">, lawyers and scholars </w:t>
      </w:r>
      <w:r w:rsidRPr="00353805">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353805">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353805">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5517E9AF" w14:textId="77777777" w:rsidR="00A7475D" w:rsidRPr="00AE5A8F" w:rsidRDefault="00A7475D" w:rsidP="00A7475D">
      <w:pPr>
        <w:rPr>
          <w:rFonts w:asciiTheme="majorHAnsi" w:hAnsiTheme="majorHAnsi" w:cstheme="majorHAnsi"/>
          <w:u w:val="single"/>
        </w:rPr>
      </w:pPr>
    </w:p>
    <w:p w14:paraId="116CB75E" w14:textId="77777777" w:rsidR="00A7475D" w:rsidRDefault="00A7475D" w:rsidP="00A7475D">
      <w:pPr>
        <w:pStyle w:val="Heading3"/>
        <w:rPr>
          <w:rFonts w:asciiTheme="majorHAnsi" w:hAnsiTheme="majorHAnsi" w:cstheme="majorHAnsi"/>
        </w:rPr>
      </w:pPr>
      <w:r>
        <w:rPr>
          <w:rFonts w:asciiTheme="majorHAnsi" w:hAnsiTheme="majorHAnsi" w:cstheme="majorHAnsi"/>
        </w:rPr>
        <w:t>FTC---1AC</w:t>
      </w:r>
    </w:p>
    <w:p w14:paraId="12C34DFE" w14:textId="77777777" w:rsidR="00A7475D" w:rsidRDefault="00A7475D" w:rsidP="00A7475D"/>
    <w:p w14:paraId="6993CFA1" w14:textId="77777777" w:rsidR="00A7475D" w:rsidRDefault="00A7475D" w:rsidP="00A7475D">
      <w:pPr>
        <w:pStyle w:val="Heading4"/>
      </w:pPr>
      <w:r>
        <w:t xml:space="preserve">Advantage 3 is the </w:t>
      </w:r>
      <w:r w:rsidRPr="00FD6C21">
        <w:rPr>
          <w:u w:val="single"/>
        </w:rPr>
        <w:t>FTC</w:t>
      </w:r>
      <w:r>
        <w:t>---</w:t>
      </w:r>
    </w:p>
    <w:p w14:paraId="669142D4" w14:textId="77777777" w:rsidR="00A7475D" w:rsidRPr="00FD6C21" w:rsidRDefault="00A7475D" w:rsidP="00A7475D"/>
    <w:p w14:paraId="6DBDBC12" w14:textId="77777777" w:rsidR="00A7475D" w:rsidRDefault="00A7475D" w:rsidP="00A7475D">
      <w:pPr>
        <w:pStyle w:val="Heading4"/>
      </w:pPr>
      <w:r>
        <w:t>FTC promised labor protection now---they’ll lose now without congressional action.</w:t>
      </w:r>
    </w:p>
    <w:p w14:paraId="22E4DE73" w14:textId="77777777" w:rsidR="00A7475D" w:rsidRPr="003C498A" w:rsidRDefault="00A7475D" w:rsidP="00A7475D">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4136A86F" w14:textId="77777777" w:rsidR="00A7475D" w:rsidRDefault="00A7475D" w:rsidP="00A7475D">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Google.</w:t>
      </w:r>
      <w:r>
        <w:rPr>
          <w:sz w:val="16"/>
        </w:rPr>
        <w:t xml:space="preserve"> </w:t>
      </w:r>
      <w:r w:rsidRPr="00353805">
        <w:rPr>
          <w:rStyle w:val="StyleUnderline"/>
          <w:highlight w:val="cyan"/>
        </w:rPr>
        <w:t xml:space="preserve">Those </w:t>
      </w:r>
      <w:r w:rsidRPr="003C498A">
        <w:rPr>
          <w:rStyle w:val="StyleUnderline"/>
        </w:rPr>
        <w:t xml:space="preserve">steps </w:t>
      </w:r>
      <w:r w:rsidRPr="003C498A">
        <w:rPr>
          <w:rStyle w:val="Emphasis"/>
        </w:rPr>
        <w:t xml:space="preserve">wouldn’t </w:t>
      </w:r>
      <w:r w:rsidRPr="00353805">
        <w:rPr>
          <w:rStyle w:val="Emphasis"/>
          <w:highlight w:val="cyan"/>
        </w:rPr>
        <w:t xml:space="preserve">hinge on </w:t>
      </w:r>
      <w:r w:rsidRPr="003C498A">
        <w:rPr>
          <w:rStyle w:val="Emphasis"/>
        </w:rPr>
        <w:t>heroics from antitrust hardliners</w:t>
      </w:r>
      <w:r w:rsidRPr="003C498A">
        <w:rPr>
          <w:sz w:val="16"/>
        </w:rPr>
        <w:t xml:space="preserve"> like Khan and Wu. Instead, </w:t>
      </w:r>
      <w:r w:rsidRPr="003C498A">
        <w:rPr>
          <w:rStyle w:val="StyleUnderline"/>
        </w:rPr>
        <w:t xml:space="preserve">their success would depend on </w:t>
      </w:r>
      <w:r w:rsidRPr="00353805">
        <w:rPr>
          <w:rStyle w:val="StyleUnderline"/>
          <w:highlight w:val="cyan"/>
        </w:rPr>
        <w:t>the</w:t>
      </w:r>
      <w:r w:rsidRPr="00353805">
        <w:rPr>
          <w:sz w:val="16"/>
          <w:highlight w:val="cyan"/>
        </w:rPr>
        <w:t xml:space="preserve"> </w:t>
      </w:r>
      <w:r w:rsidRPr="003C498A">
        <w:rPr>
          <w:sz w:val="16"/>
        </w:rPr>
        <w:t xml:space="preserve">whims of </w:t>
      </w:r>
      <w:r w:rsidRPr="00353805">
        <w:rPr>
          <w:rStyle w:val="Emphasis"/>
          <w:highlight w:val="cyan"/>
        </w:rPr>
        <w:t>Senate</w:t>
      </w:r>
      <w:r w:rsidRPr="00353805">
        <w:rPr>
          <w:sz w:val="16"/>
          <w:highlight w:val="cyan"/>
        </w:rPr>
        <w:t xml:space="preserve"> </w:t>
      </w:r>
      <w:r w:rsidRPr="003C498A">
        <w:rPr>
          <w:sz w:val="16"/>
        </w:rPr>
        <w:t>centrists like West Virginia’s Joe Manchin, who has lately been flexing his power to derail the chamber’s democratic majority in opposition to left-wing priorities like a $15 minimum wage.</w:t>
      </w:r>
      <w:r>
        <w:rPr>
          <w:sz w:val="16"/>
        </w:rPr>
        <w:t xml:space="preserve"> </w:t>
      </w:r>
      <w:r w:rsidRPr="003C498A">
        <w:rPr>
          <w:sz w:val="16"/>
        </w:rPr>
        <w:t xml:space="preserve">Ultimately, </w:t>
      </w:r>
      <w:r w:rsidRPr="00353805">
        <w:rPr>
          <w:rStyle w:val="Emphasis"/>
          <w:highlight w:val="cyan"/>
        </w:rPr>
        <w:t xml:space="preserve">Congress should </w:t>
      </w:r>
      <w:r w:rsidRPr="003C498A">
        <w:rPr>
          <w:rStyle w:val="Emphasis"/>
        </w:rPr>
        <w:t xml:space="preserve">be the body that </w:t>
      </w:r>
      <w:r w:rsidRPr="00353805">
        <w:rPr>
          <w:rStyle w:val="Emphasis"/>
          <w:highlight w:val="cyan"/>
        </w:rPr>
        <w:t>set</w:t>
      </w:r>
      <w:r w:rsidRPr="003C498A">
        <w:rPr>
          <w:rStyle w:val="Emphasis"/>
        </w:rPr>
        <w:t xml:space="preserve">s US </w:t>
      </w:r>
      <w:r w:rsidRPr="00353805">
        <w:rPr>
          <w:rStyle w:val="Emphasis"/>
          <w:highlight w:val="cyan"/>
        </w:rPr>
        <w:t xml:space="preserve">antitrust </w:t>
      </w:r>
      <w:r w:rsidRPr="003C498A">
        <w:rPr>
          <w:rStyle w:val="Emphasis"/>
        </w:rPr>
        <w:t>policy</w:t>
      </w:r>
      <w:r w:rsidRPr="003C498A">
        <w:rPr>
          <w:sz w:val="16"/>
        </w:rPr>
        <w:t xml:space="preserve">. </w:t>
      </w:r>
      <w:r w:rsidRPr="003C498A">
        <w:rPr>
          <w:rStyle w:val="StyleUnderline"/>
        </w:rPr>
        <w:t>It has the</w:t>
      </w:r>
      <w:r w:rsidRPr="003C498A">
        <w:rPr>
          <w:sz w:val="16"/>
        </w:rPr>
        <w:t xml:space="preserve"> clearest </w:t>
      </w:r>
      <w:r w:rsidRPr="003C498A">
        <w:rPr>
          <w:rStyle w:val="Emphasis"/>
        </w:rPr>
        <w:t>authority</w:t>
      </w:r>
      <w:r w:rsidRPr="003C498A">
        <w:rPr>
          <w:sz w:val="16"/>
        </w:rPr>
        <w:t xml:space="preserve"> to ban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8E88F2D" w14:textId="77777777" w:rsidR="00A7475D" w:rsidRDefault="00A7475D" w:rsidP="00A7475D">
      <w:pPr>
        <w:rPr>
          <w:sz w:val="16"/>
        </w:rPr>
      </w:pPr>
    </w:p>
    <w:p w14:paraId="3CC99DEB" w14:textId="77777777" w:rsidR="00A7475D" w:rsidRPr="001817C3" w:rsidRDefault="00A7475D" w:rsidP="00A7475D">
      <w:pPr>
        <w:pStyle w:val="Heading4"/>
      </w:pPr>
      <w:r>
        <w:t xml:space="preserve">That </w:t>
      </w:r>
      <w:r w:rsidRPr="00690BA6">
        <w:rPr>
          <w:u w:val="single"/>
        </w:rPr>
        <w:t xml:space="preserve">decimates </w:t>
      </w:r>
      <w:r w:rsidRPr="001817C3">
        <w:t xml:space="preserve">the FTC. </w:t>
      </w:r>
    </w:p>
    <w:p w14:paraId="1DBC21C8" w14:textId="77777777" w:rsidR="00A7475D" w:rsidRPr="00317302" w:rsidRDefault="00A7475D" w:rsidP="00A7475D">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568AE3A" w14:textId="77777777" w:rsidR="00A7475D" w:rsidRDefault="00A7475D" w:rsidP="00A7475D">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2BF0C63B" w14:textId="77777777" w:rsidR="00A7475D" w:rsidRPr="00317302" w:rsidRDefault="00A7475D" w:rsidP="00A7475D">
      <w:pPr>
        <w:rPr>
          <w:sz w:val="16"/>
        </w:rPr>
      </w:pPr>
    </w:p>
    <w:p w14:paraId="4EF19322" w14:textId="77777777" w:rsidR="00A7475D" w:rsidRDefault="00A7475D" w:rsidP="00A7475D">
      <w:pPr>
        <w:pStyle w:val="Heading4"/>
      </w:pPr>
      <w:r>
        <w:t xml:space="preserve">Trust solves </w:t>
      </w:r>
      <w:r w:rsidRPr="00847894">
        <w:rPr>
          <w:u w:val="single"/>
        </w:rPr>
        <w:t>scams</w:t>
      </w:r>
      <w:r>
        <w:t>.</w:t>
      </w:r>
    </w:p>
    <w:p w14:paraId="24A6670E" w14:textId="77777777" w:rsidR="00A7475D" w:rsidRPr="00847894" w:rsidRDefault="00A7475D" w:rsidP="00A7475D">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1ECC468D" w14:textId="77777777" w:rsidR="00A7475D" w:rsidRDefault="00A7475D" w:rsidP="00A7475D">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1DBB471F" w14:textId="77777777" w:rsidR="00A7475D" w:rsidRDefault="00A7475D" w:rsidP="00A7475D">
      <w:pPr>
        <w:rPr>
          <w:sz w:val="16"/>
        </w:rPr>
      </w:pPr>
    </w:p>
    <w:p w14:paraId="34A43712" w14:textId="77777777" w:rsidR="00A7475D" w:rsidRDefault="00A7475D" w:rsidP="00A7475D">
      <w:pPr>
        <w:pStyle w:val="Heading4"/>
      </w:pPr>
      <w:r>
        <w:t xml:space="preserve">Scamming causes </w:t>
      </w:r>
      <w:r w:rsidRPr="00F94E78">
        <w:rPr>
          <w:u w:val="single"/>
        </w:rPr>
        <w:t>extinction</w:t>
      </w:r>
      <w:r>
        <w:t xml:space="preserve">.  </w:t>
      </w:r>
    </w:p>
    <w:p w14:paraId="1AE179F8" w14:textId="77777777" w:rsidR="00A7475D" w:rsidRPr="00927208" w:rsidRDefault="00A7475D" w:rsidP="00A7475D">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5710DD0F" w14:textId="77777777" w:rsidR="00A7475D" w:rsidRDefault="00A7475D" w:rsidP="00A7475D">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3CFD6A9B" w14:textId="77777777" w:rsidR="00A7475D" w:rsidRDefault="00A7475D" w:rsidP="00A7475D">
      <w:pPr>
        <w:rPr>
          <w:rFonts w:eastAsia="Calibri"/>
          <w:u w:val="single"/>
        </w:rPr>
      </w:pPr>
    </w:p>
    <w:p w14:paraId="60EF9433" w14:textId="77777777" w:rsidR="00A7475D" w:rsidRDefault="00A7475D" w:rsidP="00A7475D">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621544D6" w14:textId="77777777" w:rsidR="00A7475D" w:rsidRDefault="00A7475D" w:rsidP="00A7475D">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64FEBD8D" w14:textId="77777777" w:rsidR="00A7475D" w:rsidRDefault="00A7475D" w:rsidP="00A7475D">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1BBAB513" w14:textId="77777777" w:rsidR="00A7475D" w:rsidRDefault="00A7475D" w:rsidP="00A7475D">
      <w:pPr>
        <w:rPr>
          <w:sz w:val="16"/>
        </w:rPr>
      </w:pPr>
    </w:p>
    <w:p w14:paraId="64C14E20" w14:textId="77777777" w:rsidR="00A7475D" w:rsidRDefault="00A7475D" w:rsidP="00A7475D">
      <w:pPr>
        <w:pStyle w:val="Heading4"/>
      </w:pPr>
      <w:r w:rsidRPr="000558C2">
        <w:t xml:space="preserve">Unregulated </w:t>
      </w:r>
      <w:r w:rsidRPr="000558C2">
        <w:rPr>
          <w:u w:val="single"/>
        </w:rPr>
        <w:t>emerging tech</w:t>
      </w:r>
      <w:r w:rsidRPr="000558C2">
        <w:t xml:space="preserve"> cause extinction.</w:t>
      </w:r>
    </w:p>
    <w:p w14:paraId="66DF129D" w14:textId="77777777" w:rsidR="00A7475D" w:rsidRDefault="00A7475D" w:rsidP="00A7475D">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6DA0DF2" w14:textId="77777777" w:rsidR="00A7475D" w:rsidRPr="005D3510" w:rsidRDefault="00A7475D" w:rsidP="00A7475D">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4655A886" w14:textId="77777777" w:rsidR="00A7475D" w:rsidRDefault="00A7475D" w:rsidP="00A7475D"/>
    <w:p w14:paraId="5F2EEB94" w14:textId="77777777" w:rsidR="00A7475D" w:rsidRDefault="00A7475D" w:rsidP="00A7475D">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261070DF" w14:textId="77777777" w:rsidR="00A7475D" w:rsidRDefault="00A7475D" w:rsidP="00A7475D">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5FC6E843" w14:textId="77777777" w:rsidR="00A7475D" w:rsidRPr="002370C2" w:rsidRDefault="00A7475D" w:rsidP="00A7475D">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6CC93697" w14:textId="77777777" w:rsidR="00A7475D" w:rsidRPr="00AE5A8F" w:rsidRDefault="00A7475D" w:rsidP="00A7475D">
      <w:pPr>
        <w:rPr>
          <w:rFonts w:asciiTheme="majorHAnsi" w:hAnsiTheme="majorHAnsi" w:cstheme="majorHAnsi"/>
          <w:sz w:val="14"/>
        </w:rPr>
      </w:pPr>
    </w:p>
    <w:p w14:paraId="7E404067" w14:textId="77777777" w:rsidR="00A7475D" w:rsidRDefault="00A7475D" w:rsidP="00A7475D">
      <w:pPr>
        <w:pStyle w:val="Heading3"/>
        <w:rPr>
          <w:rFonts w:asciiTheme="majorHAnsi" w:hAnsiTheme="majorHAnsi" w:cstheme="majorHAnsi"/>
        </w:rPr>
      </w:pPr>
      <w:r w:rsidRPr="00AE5A8F">
        <w:rPr>
          <w:rFonts w:asciiTheme="majorHAnsi" w:hAnsiTheme="majorHAnsi" w:cstheme="majorHAnsi"/>
        </w:rPr>
        <w:t>Plan---1AC</w:t>
      </w:r>
    </w:p>
    <w:p w14:paraId="01F3B1DF" w14:textId="77777777" w:rsidR="00A7475D" w:rsidRPr="004A3403" w:rsidRDefault="00A7475D" w:rsidP="00A7475D"/>
    <w:p w14:paraId="7CFB74A0" w14:textId="77777777" w:rsidR="00A7475D" w:rsidRDefault="00A7475D" w:rsidP="00A7475D">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 welfare standard.</w:t>
      </w:r>
    </w:p>
    <w:p w14:paraId="55B61C4E" w14:textId="77777777" w:rsidR="00A7475D" w:rsidRPr="004A3403" w:rsidRDefault="00A7475D" w:rsidP="00A7475D"/>
    <w:p w14:paraId="4668C8C2" w14:textId="77777777" w:rsidR="00A7475D" w:rsidRDefault="00A7475D" w:rsidP="00A7475D">
      <w:pPr>
        <w:pStyle w:val="Heading3"/>
        <w:rPr>
          <w:rFonts w:asciiTheme="majorHAnsi" w:hAnsiTheme="majorHAnsi" w:cstheme="majorHAnsi"/>
        </w:rPr>
      </w:pPr>
      <w:r w:rsidRPr="00AE5A8F">
        <w:rPr>
          <w:rFonts w:asciiTheme="majorHAnsi" w:hAnsiTheme="majorHAnsi" w:cstheme="majorHAnsi"/>
        </w:rPr>
        <w:t>Solvency---1AC</w:t>
      </w:r>
    </w:p>
    <w:p w14:paraId="3CEA8DF2" w14:textId="77777777" w:rsidR="00A7475D" w:rsidRPr="004A3403" w:rsidRDefault="00A7475D" w:rsidP="00A7475D"/>
    <w:p w14:paraId="0D546418" w14:textId="77777777" w:rsidR="00A7475D" w:rsidRDefault="00A7475D" w:rsidP="00A7475D">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7990A4C3" w14:textId="77777777" w:rsidR="00A7475D" w:rsidRPr="004A3403" w:rsidRDefault="00A7475D" w:rsidP="00A7475D"/>
    <w:p w14:paraId="3D0DC7F3" w14:textId="77777777" w:rsidR="00A7475D" w:rsidRPr="00AE5A8F" w:rsidRDefault="00A7475D" w:rsidP="00A7475D">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54BC7989" w14:textId="77777777" w:rsidR="00A7475D" w:rsidRPr="00AE5A8F" w:rsidRDefault="00A7475D" w:rsidP="00A7475D">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5D8F68D1" w14:textId="77777777" w:rsidR="00A7475D" w:rsidRPr="00AE5A8F" w:rsidRDefault="00A7475D" w:rsidP="00A7475D">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61B4F0EA" w14:textId="77777777" w:rsidR="00A7475D" w:rsidRDefault="00A7475D" w:rsidP="00A7475D">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758B3CC9" w14:textId="77777777" w:rsidR="00A7475D" w:rsidRDefault="00A7475D" w:rsidP="00A7475D">
      <w:pPr>
        <w:rPr>
          <w:rFonts w:asciiTheme="majorHAnsi" w:hAnsiTheme="majorHAnsi" w:cstheme="majorHAnsi"/>
          <w:sz w:val="16"/>
        </w:rPr>
      </w:pPr>
    </w:p>
    <w:p w14:paraId="79A7EDEB" w14:textId="77777777" w:rsidR="00A7475D" w:rsidRPr="00AE5A8F" w:rsidRDefault="00A7475D" w:rsidP="00A7475D">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3A5F36CC" w14:textId="77777777" w:rsidR="00A7475D" w:rsidRPr="00AE5A8F" w:rsidRDefault="00A7475D" w:rsidP="00A7475D">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71C615A2" w14:textId="77777777" w:rsidR="00A7475D" w:rsidRPr="009C2D03" w:rsidRDefault="00A7475D" w:rsidP="00A7475D">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5738ECC6" w14:textId="77777777" w:rsidR="00A7475D" w:rsidRPr="00F601E6" w:rsidRDefault="00A7475D" w:rsidP="00A7475D"/>
    <w:p w14:paraId="3DE04AC3" w14:textId="77777777" w:rsidR="00A7475D" w:rsidRPr="00FA7E1F" w:rsidRDefault="00A7475D" w:rsidP="00A7475D">
      <w:pPr>
        <w:pStyle w:val="Heading4"/>
      </w:pPr>
      <w:r>
        <w:t xml:space="preserve">The plan’s </w:t>
      </w:r>
      <w:r w:rsidRPr="00FA7E1F">
        <w:rPr>
          <w:u w:val="single"/>
        </w:rPr>
        <w:t>codification</w:t>
      </w:r>
      <w:r>
        <w:t xml:space="preserve"> is key to </w:t>
      </w:r>
      <w:r w:rsidRPr="00FA7E1F">
        <w:rPr>
          <w:u w:val="single"/>
        </w:rPr>
        <w:t>certainty</w:t>
      </w:r>
      <w:r>
        <w:t>.</w:t>
      </w:r>
    </w:p>
    <w:p w14:paraId="60A0E4B8" w14:textId="77777777" w:rsidR="00A7475D" w:rsidRPr="00D4432B" w:rsidRDefault="00A7475D" w:rsidP="00A7475D">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1773446F" w14:textId="77777777" w:rsidR="00A7475D" w:rsidRDefault="00A7475D" w:rsidP="00A7475D">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3C1504C8" w14:textId="77777777" w:rsidR="00A7475D" w:rsidRDefault="00A7475D" w:rsidP="00A7475D">
      <w:pPr>
        <w:rPr>
          <w:rStyle w:val="Emphasis"/>
        </w:rPr>
      </w:pPr>
    </w:p>
    <w:p w14:paraId="0D6537D0" w14:textId="77777777" w:rsidR="00A7475D" w:rsidRPr="0064012D" w:rsidRDefault="00A7475D" w:rsidP="00A7475D">
      <w:pPr>
        <w:pStyle w:val="Heading4"/>
        <w:rPr>
          <w:rFonts w:cs="Arial"/>
        </w:rPr>
      </w:pPr>
      <w:r>
        <w:rPr>
          <w:rFonts w:cs="Arial"/>
        </w:rPr>
        <w:t>Only the plan can</w:t>
      </w:r>
      <w:r w:rsidRPr="008E2887">
        <w:rPr>
          <w:rFonts w:cs="Arial"/>
        </w:rPr>
        <w:t xml:space="preserve"> adapt to market conditions. </w:t>
      </w:r>
    </w:p>
    <w:p w14:paraId="7F1AE127" w14:textId="77777777" w:rsidR="00A7475D" w:rsidRPr="00E45E66" w:rsidRDefault="00A7475D" w:rsidP="00A7475D">
      <w:pPr>
        <w:rPr>
          <w:rStyle w:val="Style13ptBold"/>
          <w:rFonts w:cs="Arial"/>
        </w:rPr>
      </w:pPr>
      <w:r w:rsidRPr="00E45E66">
        <w:rPr>
          <w:rFonts w:cs="Arial"/>
        </w:rPr>
        <w:t xml:space="preserve">Howard </w:t>
      </w:r>
      <w:r w:rsidRPr="00E45E66">
        <w:rPr>
          <w:rStyle w:val="Style13ptBold"/>
          <w:rFonts w:cs="Arial"/>
        </w:rPr>
        <w:t>Shelanski 21</w:t>
      </w:r>
      <w:r w:rsidRPr="00E45E66">
        <w:rPr>
          <w:rFonts w:cs="Arial"/>
        </w:rPr>
        <w:t xml:space="preserve">. Professor of Law, Georgetown University; Partner, Davis Polk &amp; Wardwell LLP. “Antitrust and Deregulation.” </w:t>
      </w:r>
      <w:r w:rsidRPr="00E45E66">
        <w:rPr>
          <w:rFonts w:cs="Arial"/>
          <w:i/>
          <w:iCs/>
        </w:rPr>
        <w:t>Yale Law Journal</w:t>
      </w:r>
      <w:r w:rsidRPr="00E45E66">
        <w:rPr>
          <w:rFonts w:cs="Arial"/>
        </w:rPr>
        <w:t xml:space="preserve"> (127): 1951-1953. </w:t>
      </w:r>
      <w:hyperlink r:id="rId11" w:history="1">
        <w:r w:rsidRPr="00E45E66">
          <w:rPr>
            <w:rFonts w:cs="Arial"/>
          </w:rPr>
          <w:t>https://www.yalelawjournal.org/pdf/Shelanski_kcn6n4k3.pdf</w:t>
        </w:r>
      </w:hyperlink>
      <w:r w:rsidRPr="00E45E66">
        <w:rPr>
          <w:rFonts w:cs="Arial"/>
        </w:rPr>
        <w:t>.</w:t>
      </w:r>
    </w:p>
    <w:p w14:paraId="453C9705" w14:textId="77777777" w:rsidR="00A7475D" w:rsidRPr="00E62498" w:rsidRDefault="00A7475D" w:rsidP="00A7475D">
      <w:pPr>
        <w:rPr>
          <w:rFonts w:cs="Arial"/>
          <w:sz w:val="16"/>
        </w:rPr>
      </w:pPr>
      <w:r w:rsidRPr="00E45E66">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Fonts w:cs="Arial"/>
        </w:rPr>
        <w:t xml:space="preserve">even very </w:t>
      </w:r>
      <w:r w:rsidRPr="00353805">
        <w:rPr>
          <w:rStyle w:val="StyleUnderline"/>
          <w:rFonts w:cs="Arial"/>
          <w:highlight w:val="cyan"/>
        </w:rPr>
        <w:t>imperfect competition is preferable to regulation</w:t>
      </w:r>
      <w:r w:rsidRPr="00E45E66">
        <w:rPr>
          <w:rFonts w:cs="Arial"/>
          <w:sz w:val="16"/>
        </w:rPr>
        <w:t xml:space="preserve">.”117 Kahn does not address antitrust in that quotation, but it suggests that </w:t>
      </w:r>
      <w:r w:rsidRPr="00E45E66">
        <w:rPr>
          <w:rStyle w:val="StyleUnderline"/>
          <w:rFonts w:cs="Arial"/>
        </w:rPr>
        <w:t xml:space="preserve">he would find </w:t>
      </w:r>
      <w:r w:rsidRPr="00353805">
        <w:rPr>
          <w:rStyle w:val="StyleUnderline"/>
          <w:rFonts w:cs="Arial"/>
          <w:highlight w:val="cyan"/>
        </w:rPr>
        <w:t>antitrust law’s</w:t>
      </w:r>
      <w:r w:rsidRPr="00E45E66">
        <w:rPr>
          <w:rStyle w:val="StyleUnderline"/>
          <w:rFonts w:cs="Arial"/>
        </w:rPr>
        <w:t xml:space="preserve"> more </w:t>
      </w:r>
      <w:r w:rsidRPr="00353805">
        <w:rPr>
          <w:rStyle w:val="StyleUnderline"/>
          <w:rFonts w:cs="Arial"/>
          <w:highlight w:val="cyan"/>
        </w:rPr>
        <w:t>targeted</w:t>
      </w:r>
      <w:r w:rsidRPr="00E45E66">
        <w:rPr>
          <w:rStyle w:val="StyleUnderline"/>
          <w:rFonts w:cs="Arial"/>
        </w:rPr>
        <w:t xml:space="preserve">, </w:t>
      </w:r>
      <w:r w:rsidRPr="00353805">
        <w:rPr>
          <w:rStyle w:val="StyleUnderline"/>
          <w:rFonts w:cs="Arial"/>
          <w:highlight w:val="cyan"/>
        </w:rPr>
        <w:t>case-by-case</w:t>
      </w:r>
      <w:r w:rsidRPr="00E45E66">
        <w:rPr>
          <w:rStyle w:val="StyleUnderline"/>
          <w:rFonts w:cs="Arial"/>
        </w:rPr>
        <w:t xml:space="preserve"> approach to governing competition to be </w:t>
      </w:r>
      <w:r w:rsidRPr="00353805">
        <w:rPr>
          <w:rStyle w:val="StyleUnderline"/>
          <w:rFonts w:cs="Arial"/>
          <w:highlight w:val="cyan"/>
        </w:rPr>
        <w:t>preferable</w:t>
      </w:r>
      <w:r w:rsidRPr="00E45E66">
        <w:rPr>
          <w:rStyle w:val="StyleUnderline"/>
          <w:rFonts w:cs="Arial"/>
        </w:rPr>
        <w:t xml:space="preserve"> to regulation</w:t>
      </w:r>
      <w:r w:rsidRPr="00E45E66">
        <w:rPr>
          <w:rFonts w:cs="Arial"/>
          <w:sz w:val="16"/>
        </w:rPr>
        <w:t xml:space="preserve">. Indeed, Kahn elsewhere wrote, while expressing his “belief in vigorous enforcement of the antitrust laws,” that “the </w:t>
      </w:r>
      <w:r w:rsidRPr="00E45E66">
        <w:rPr>
          <w:rStyle w:val="StyleUnderline"/>
          <w:rFonts w:cs="Arial"/>
        </w:rPr>
        <w:t>antitrust laws are not just another form of regulation but an alternative</w:t>
      </w:r>
      <w:r w:rsidRPr="00E45E66">
        <w:rPr>
          <w:rFonts w:cs="Arial"/>
          <w:sz w:val="16"/>
        </w:rPr>
        <w:t xml:space="preserve"> to it—indeed, </w:t>
      </w:r>
      <w:r w:rsidRPr="00E45E66">
        <w:rPr>
          <w:rStyle w:val="Emphasis"/>
        </w:rPr>
        <w:t>its</w:t>
      </w:r>
      <w:r w:rsidRPr="00E45E66">
        <w:rPr>
          <w:rFonts w:cs="Arial"/>
          <w:sz w:val="16"/>
        </w:rPr>
        <w:t xml:space="preserve"> very </w:t>
      </w:r>
      <w:r w:rsidRPr="00E45E66">
        <w:rPr>
          <w:rStyle w:val="Emphasis"/>
        </w:rPr>
        <w:t>opposite</w:t>
      </w:r>
      <w:r w:rsidRPr="00E45E66">
        <w:rPr>
          <w:rFonts w:cs="Arial"/>
          <w:sz w:val="16"/>
        </w:rPr>
        <w:t xml:space="preserve">.”118 Then-Judge Stephen Breyer has similarly stated that “antitrust is not another form of regulation. </w:t>
      </w:r>
      <w:r w:rsidRPr="00E45E66">
        <w:rPr>
          <w:rStyle w:val="StyleUnderline"/>
          <w:rFonts w:cs="Arial"/>
        </w:rPr>
        <w:t>Antitrust is an alternative to regulation and, where feasible, a better alternative.”</w:t>
      </w:r>
      <w:r w:rsidRPr="00E45E66">
        <w:rPr>
          <w:rFonts w:cs="Arial"/>
          <w:sz w:val="16"/>
        </w:rPr>
        <w:t>119</w:t>
      </w:r>
      <w:r>
        <w:rPr>
          <w:rFonts w:cs="Arial"/>
          <w:sz w:val="16"/>
        </w:rPr>
        <w:t xml:space="preserve"> </w:t>
      </w:r>
      <w:r w:rsidRPr="00E45E66">
        <w:rPr>
          <w:rFonts w:cs="Arial"/>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Fonts w:cs="Arial"/>
        </w:rPr>
        <w:t xml:space="preserve">criticisms, including “high cost; </w:t>
      </w:r>
      <w:r w:rsidRPr="00353805">
        <w:rPr>
          <w:rStyle w:val="StyleUnderline"/>
          <w:rFonts w:cs="Arial"/>
          <w:highlight w:val="cyan"/>
        </w:rPr>
        <w:t>ineffectiveness</w:t>
      </w:r>
      <w:r w:rsidRPr="00E45E66">
        <w:rPr>
          <w:rStyle w:val="StyleUnderline"/>
          <w:rFonts w:cs="Arial"/>
        </w:rPr>
        <w:t xml:space="preserve"> and waste; procedural unfairness, complexity, and </w:t>
      </w:r>
      <w:r w:rsidRPr="00353805">
        <w:rPr>
          <w:rStyle w:val="StyleUnderline"/>
          <w:rFonts w:cs="Arial"/>
          <w:highlight w:val="cyan"/>
        </w:rPr>
        <w:t>delay</w:t>
      </w:r>
      <w:r w:rsidRPr="00E45E66">
        <w:rPr>
          <w:rStyle w:val="StyleUnderline"/>
          <w:rFonts w:cs="Arial"/>
        </w:rPr>
        <w:t xml:space="preserve">; </w:t>
      </w:r>
      <w:r w:rsidRPr="00353805">
        <w:rPr>
          <w:rStyle w:val="StyleUnderline"/>
          <w:rFonts w:cs="Arial"/>
          <w:highlight w:val="cyan"/>
        </w:rPr>
        <w:t>unresponsiveness</w:t>
      </w:r>
      <w:r w:rsidRPr="00E45E66">
        <w:rPr>
          <w:rStyle w:val="StyleUnderline"/>
          <w:rFonts w:cs="Arial"/>
        </w:rPr>
        <w:t xml:space="preserve"> to democratic control; and the inherent </w:t>
      </w:r>
      <w:r w:rsidRPr="00353805">
        <w:rPr>
          <w:rStyle w:val="StyleUnderline"/>
          <w:rFonts w:cs="Arial"/>
          <w:highlight w:val="cyan"/>
        </w:rPr>
        <w:t>unpredictability of the end result</w:t>
      </w:r>
      <w:r w:rsidRPr="00E45E66">
        <w:rPr>
          <w:rStyle w:val="StyleUnderline"/>
          <w:rFonts w:cs="Arial"/>
        </w:rPr>
        <w:t xml:space="preserve">,” </w:t>
      </w:r>
      <w:r w:rsidRPr="00353805">
        <w:rPr>
          <w:rStyle w:val="StyleUnderline"/>
          <w:rFonts w:cs="Arial"/>
          <w:highlight w:val="cyan"/>
        </w:rPr>
        <w:t>apply to</w:t>
      </w:r>
      <w:r w:rsidRPr="00E45E66">
        <w:rPr>
          <w:rStyle w:val="StyleUnderline"/>
          <w:rFonts w:cs="Arial"/>
        </w:rPr>
        <w:t xml:space="preserve"> most kinds of </w:t>
      </w:r>
      <w:r w:rsidRPr="00353805">
        <w:rPr>
          <w:rStyle w:val="StyleUnderline"/>
          <w:rFonts w:cs="Arial"/>
          <w:highlight w:val="cyan"/>
        </w:rPr>
        <w:t>regulation</w:t>
      </w:r>
      <w:r w:rsidRPr="00E45E66">
        <w:rPr>
          <w:rFonts w:cs="Arial"/>
          <w:sz w:val="16"/>
        </w:rPr>
        <w:t>.121 Regulation might well be worthwhile despite those potential drawbacks, but certain attributes—</w:t>
      </w:r>
      <w:r w:rsidRPr="00353805">
        <w:rPr>
          <w:rStyle w:val="StyleUnderline"/>
          <w:rFonts w:cs="Arial"/>
          <w:highlight w:val="cyan"/>
        </w:rPr>
        <w:t>ex post</w:t>
      </w:r>
      <w:r w:rsidRPr="00E45E66">
        <w:rPr>
          <w:rStyle w:val="StyleUnderline"/>
          <w:rFonts w:cs="Arial"/>
        </w:rPr>
        <w:t xml:space="preserve"> and </w:t>
      </w:r>
      <w:r w:rsidRPr="00353805">
        <w:rPr>
          <w:rStyle w:val="Emphasis"/>
          <w:highlight w:val="cyan"/>
        </w:rPr>
        <w:t xml:space="preserve">case-by-case </w:t>
      </w:r>
      <w:r w:rsidRPr="00353805">
        <w:rPr>
          <w:rStyle w:val="StyleUnderline"/>
          <w:rFonts w:cs="Arial"/>
          <w:highlight w:val="cyan"/>
        </w:rPr>
        <w:t>enforcement</w:t>
      </w:r>
      <w:r w:rsidRPr="00E45E66">
        <w:rPr>
          <w:rStyle w:val="StyleUnderline"/>
          <w:rFonts w:cs="Arial"/>
        </w:rPr>
        <w:t xml:space="preserve">, </w:t>
      </w:r>
      <w:r w:rsidRPr="00E45E66">
        <w:rPr>
          <w:rStyle w:val="Emphasis"/>
        </w:rPr>
        <w:t>judicial</w:t>
      </w:r>
      <w:r w:rsidRPr="00E45E66">
        <w:rPr>
          <w:rStyle w:val="StyleUnderline"/>
          <w:rFonts w:cs="Arial"/>
        </w:rPr>
        <w:t xml:space="preserve"> oversight with the </w:t>
      </w:r>
      <w:r w:rsidRPr="00353805">
        <w:rPr>
          <w:rStyle w:val="StyleUnderline"/>
          <w:rFonts w:cs="Arial"/>
          <w:highlight w:val="cyan"/>
        </w:rPr>
        <w:t>government</w:t>
      </w:r>
      <w:r w:rsidRPr="00E45E66">
        <w:rPr>
          <w:rStyle w:val="StyleUnderline"/>
          <w:rFonts w:cs="Arial"/>
        </w:rPr>
        <w:t xml:space="preserve"> </w:t>
      </w:r>
      <w:r w:rsidRPr="00353805">
        <w:rPr>
          <w:rStyle w:val="StyleUnderline"/>
          <w:rFonts w:cs="Arial"/>
          <w:highlight w:val="cyan"/>
        </w:rPr>
        <w:t>bearing</w:t>
      </w:r>
      <w:r w:rsidRPr="00E45E66">
        <w:rPr>
          <w:rStyle w:val="StyleUnderline"/>
          <w:rFonts w:cs="Arial"/>
        </w:rPr>
        <w:t xml:space="preserve"> the </w:t>
      </w:r>
      <w:r w:rsidRPr="00353805">
        <w:rPr>
          <w:rStyle w:val="StyleUnderline"/>
          <w:rFonts w:cs="Arial"/>
          <w:highlight w:val="cyan"/>
        </w:rPr>
        <w:t>burden of proof</w:t>
      </w:r>
      <w:r w:rsidRPr="00E45E66">
        <w:rPr>
          <w:rStyle w:val="StyleUnderline"/>
          <w:rFonts w:cs="Arial"/>
        </w:rPr>
        <w:t>—</w:t>
      </w:r>
      <w:r w:rsidRPr="00353805">
        <w:rPr>
          <w:rStyle w:val="StyleUnderline"/>
          <w:rFonts w:cs="Arial"/>
          <w:highlight w:val="cyan"/>
        </w:rPr>
        <w:t>make antitrust</w:t>
      </w:r>
      <w:r w:rsidRPr="00E45E66">
        <w:rPr>
          <w:rStyle w:val="StyleUnderline"/>
          <w:rFonts w:cs="Arial"/>
        </w:rPr>
        <w:t xml:space="preserve"> enforcement </w:t>
      </w:r>
      <w:r w:rsidRPr="00353805">
        <w:rPr>
          <w:rStyle w:val="StyleUnderline"/>
          <w:rFonts w:cs="Arial"/>
          <w:highlight w:val="cyan"/>
        </w:rPr>
        <w:t>less</w:t>
      </w:r>
      <w:r w:rsidRPr="00E45E66">
        <w:rPr>
          <w:rStyle w:val="StyleUnderline"/>
          <w:rFonts w:cs="Arial"/>
        </w:rPr>
        <w:t xml:space="preserve"> </w:t>
      </w:r>
      <w:r w:rsidRPr="00353805">
        <w:rPr>
          <w:rStyle w:val="StyleUnderline"/>
          <w:rFonts w:cs="Arial"/>
          <w:highlight w:val="cyan"/>
        </w:rPr>
        <w:t>vulnerable</w:t>
      </w:r>
      <w:r w:rsidRPr="00E45E66">
        <w:rPr>
          <w:rStyle w:val="StyleUnderline"/>
          <w:rFonts w:cs="Arial"/>
        </w:rPr>
        <w:t xml:space="preserve"> to those critiques.</w:t>
      </w:r>
      <w:r>
        <w:rPr>
          <w:rStyle w:val="StyleUnderline"/>
          <w:rFonts w:cs="Arial"/>
        </w:rPr>
        <w:t xml:space="preserve"> </w:t>
      </w:r>
      <w:r w:rsidRPr="00353805">
        <w:rPr>
          <w:rStyle w:val="StyleUnderline"/>
          <w:rFonts w:cs="Arial"/>
          <w:highlight w:val="cyan"/>
        </w:rPr>
        <w:t>Regulation</w:t>
      </w:r>
      <w:r w:rsidRPr="00E45E66">
        <w:rPr>
          <w:rStyle w:val="StyleUnderline"/>
          <w:rFonts w:cs="Arial"/>
        </w:rPr>
        <w:t xml:space="preserve"> can also be comparatively </w:t>
      </w:r>
      <w:r w:rsidRPr="00353805">
        <w:rPr>
          <w:rStyle w:val="StyleUnderline"/>
          <w:rFonts w:cs="Arial"/>
          <w:highlight w:val="cyan"/>
        </w:rPr>
        <w:t>slow to adapt to</w:t>
      </w:r>
      <w:r w:rsidRPr="00E45E66">
        <w:rPr>
          <w:rStyle w:val="StyleUnderline"/>
          <w:rFonts w:cs="Arial"/>
        </w:rPr>
        <w:t xml:space="preserve"> new </w:t>
      </w:r>
      <w:r w:rsidRPr="00353805">
        <w:rPr>
          <w:rStyle w:val="StyleUnderline"/>
          <w:rFonts w:cs="Arial"/>
          <w:highlight w:val="cyan"/>
        </w:rPr>
        <w:t>market</w:t>
      </w:r>
      <w:r w:rsidRPr="00E45E66">
        <w:rPr>
          <w:rStyle w:val="StyleUnderline"/>
          <w:rFonts w:cs="Arial"/>
        </w:rPr>
        <w:t xml:space="preserve"> conditions</w:t>
      </w:r>
      <w:r w:rsidRPr="00E45E66">
        <w:rPr>
          <w:rFonts w:cs="Arial"/>
          <w:sz w:val="16"/>
        </w:rPr>
        <w:t xml:space="preserve">, and that delay can affect an entire regulated industry.122 </w:t>
      </w:r>
      <w:r w:rsidRPr="00E45E66">
        <w:rPr>
          <w:rStyle w:val="StyleUnderline"/>
          <w:rFonts w:cs="Arial"/>
        </w:rPr>
        <w:t xml:space="preserve">Antitrust </w:t>
      </w:r>
      <w:r w:rsidRPr="00353805">
        <w:rPr>
          <w:rStyle w:val="StyleUnderline"/>
          <w:rFonts w:cs="Arial"/>
          <w:highlight w:val="cyan"/>
        </w:rPr>
        <w:t>authorities</w:t>
      </w:r>
      <w:r w:rsidRPr="00E45E66">
        <w:rPr>
          <w:rFonts w:cs="Arial"/>
          <w:sz w:val="16"/>
        </w:rPr>
        <w:t xml:space="preserve"> also might fail to foresee relevant market changes, but their actions typically affect only one discrete case and they </w:t>
      </w:r>
      <w:r w:rsidRPr="00353805">
        <w:rPr>
          <w:rStyle w:val="StyleUnderline"/>
          <w:rFonts w:cs="Arial"/>
          <w:highlight w:val="cyan"/>
        </w:rPr>
        <w:t>generally have flexibility</w:t>
      </w:r>
      <w:r w:rsidRPr="00E45E66">
        <w:rPr>
          <w:rFonts w:cs="Arial"/>
          <w:sz w:val="16"/>
        </w:rPr>
        <w:t xml:space="preserve">, as conditions change, </w:t>
      </w:r>
      <w:r w:rsidRPr="00353805">
        <w:rPr>
          <w:rStyle w:val="StyleUnderline"/>
          <w:rFonts w:cs="Arial"/>
          <w:highlight w:val="cyan"/>
        </w:rPr>
        <w:t>to modify relevant</w:t>
      </w:r>
      <w:r w:rsidRPr="00E45E66">
        <w:rPr>
          <w:rStyle w:val="StyleUnderline"/>
          <w:rFonts w:cs="Arial"/>
        </w:rPr>
        <w:t xml:space="preserve"> consent </w:t>
      </w:r>
      <w:r w:rsidRPr="00353805">
        <w:rPr>
          <w:rStyle w:val="StyleUnderline"/>
          <w:rFonts w:cs="Arial"/>
          <w:highlight w:val="cyan"/>
        </w:rPr>
        <w:t>decrees</w:t>
      </w:r>
      <w:r w:rsidRPr="00E45E66">
        <w:rPr>
          <w:rStyle w:val="StyleUnderline"/>
          <w:rFonts w:cs="Arial"/>
        </w:rPr>
        <w:t xml:space="preserve"> and decline to pursue similar</w:t>
      </w:r>
      <w:r w:rsidRPr="00E45E66">
        <w:rPr>
          <w:rFonts w:cs="Arial"/>
          <w:sz w:val="16"/>
        </w:rPr>
        <w:t xml:space="preserve"> investigations or sanctions.123 </w:t>
      </w:r>
      <w:r w:rsidRPr="00E45E66">
        <w:rPr>
          <w:rStyle w:val="StyleUnderline"/>
          <w:rFonts w:cs="Arial"/>
        </w:rPr>
        <w:t xml:space="preserve">It is </w:t>
      </w:r>
      <w:r w:rsidRPr="00353805">
        <w:rPr>
          <w:rStyle w:val="StyleUnderline"/>
          <w:rFonts w:cs="Arial"/>
          <w:highlight w:val="cyan"/>
        </w:rPr>
        <w:t>harder</w:t>
      </w:r>
      <w:r w:rsidRPr="00E45E66">
        <w:rPr>
          <w:rStyle w:val="StyleUnderline"/>
          <w:rFonts w:cs="Arial"/>
        </w:rPr>
        <w:t xml:space="preserve"> for government agencies </w:t>
      </w:r>
      <w:r w:rsidRPr="00353805">
        <w:rPr>
          <w:rStyle w:val="StyleUnderline"/>
          <w:rFonts w:cs="Arial"/>
          <w:highlight w:val="cyan"/>
        </w:rPr>
        <w:t>to make changes</w:t>
      </w:r>
      <w:r w:rsidRPr="00E45E66">
        <w:rPr>
          <w:rStyle w:val="StyleUnderline"/>
          <w:rFonts w:cs="Arial"/>
        </w:rPr>
        <w:t xml:space="preserve"> </w:t>
      </w:r>
      <w:r w:rsidRPr="00353805">
        <w:rPr>
          <w:rStyle w:val="StyleUnderline"/>
          <w:rFonts w:cs="Arial"/>
          <w:highlight w:val="cyan"/>
        </w:rPr>
        <w:t>to established regulatory programs</w:t>
      </w:r>
      <w:r w:rsidRPr="00E45E66">
        <w:rPr>
          <w:rStyle w:val="StyleUnderline"/>
          <w:rFonts w:cs="Arial"/>
        </w:rPr>
        <w:t>,</w:t>
      </w:r>
      <w:r w:rsidRPr="00E45E66">
        <w:rPr>
          <w:rFonts w:cs="Arial"/>
          <w:sz w:val="16"/>
        </w:rPr>
        <w:t xml:space="preserve">124 </w:t>
      </w:r>
      <w:r w:rsidRPr="00E62498">
        <w:rPr>
          <w:rStyle w:val="StyleUnderline"/>
          <w:rFonts w:cs="Arial"/>
        </w:rPr>
        <w:t>making regulation more likely than antitrust to outlast the problems it was implemented to solve</w:t>
      </w:r>
      <w:r w:rsidRPr="00E62498">
        <w:rPr>
          <w:rFonts w:cs="Arial"/>
          <w:sz w:val="16"/>
        </w:rPr>
        <w:t xml:space="preserve">. Regulation’s </w:t>
      </w:r>
      <w:r w:rsidRPr="00E45E66">
        <w:rPr>
          <w:rFonts w:cs="Arial"/>
          <w:sz w:val="16"/>
        </w:rPr>
        <w:t xml:space="preserve">delayed adaptation to changing conditions can be costly,125 especially as markets transition to more competitive structures.126 As Michael Boudin, a </w:t>
      </w:r>
      <w:r w:rsidRPr="00E62498">
        <w:rPr>
          <w:rFonts w:cs="Arial"/>
          <w:sz w:val="16"/>
        </w:rPr>
        <w:t>former DOJ antitrust official (and later federal judge) put it, “</w:t>
      </w:r>
      <w:r w:rsidRPr="00E62498">
        <w:rPr>
          <w:rStyle w:val="StyleUnderline"/>
          <w:rFonts w:cs="Arial"/>
        </w:rPr>
        <w:t xml:space="preserve">regulation almost </w:t>
      </w:r>
      <w:r w:rsidRPr="00E62498">
        <w:rPr>
          <w:rStyle w:val="Emphasis"/>
        </w:rPr>
        <w:t>always</w:t>
      </w:r>
      <w:r w:rsidRPr="00E62498">
        <w:rPr>
          <w:rStyle w:val="StyleUnderline"/>
          <w:rFonts w:cs="Arial"/>
        </w:rPr>
        <w:t xml:space="preserve"> will be very difficult to dislodge, even </w:t>
      </w:r>
      <w:r w:rsidRPr="00E45E66">
        <w:rPr>
          <w:rStyle w:val="StyleUnderline"/>
          <w:rFonts w:cs="Arial"/>
        </w:rPr>
        <w:t xml:space="preserve">if it proves mistaken. Almost any regulatory regime will </w:t>
      </w:r>
      <w:r w:rsidRPr="00E45E66">
        <w:rPr>
          <w:rStyle w:val="Emphasis"/>
        </w:rPr>
        <w:t>develop a constituency</w:t>
      </w:r>
      <w:r w:rsidRPr="00E45E66">
        <w:rPr>
          <w:rStyle w:val="StyleUnderline"/>
          <w:rFonts w:cs="Arial"/>
        </w:rPr>
        <w:t>, armed with congressmen and self-interested bureaucrats</w:t>
      </w:r>
      <w:r w:rsidRPr="00E45E66">
        <w:rPr>
          <w:rFonts w:cs="Arial"/>
          <w:sz w:val="16"/>
        </w:rPr>
        <w:t xml:space="preserve"> . . . [and] become[] the foundation on which private arrangements are </w:t>
      </w:r>
      <w:r w:rsidRPr="00E62498">
        <w:rPr>
          <w:rFonts w:cs="Arial"/>
          <w:sz w:val="16"/>
        </w:rPr>
        <w:t xml:space="preserve">constructed, </w:t>
      </w:r>
      <w:r w:rsidRPr="00E62498">
        <w:rPr>
          <w:rStyle w:val="StyleUnderline"/>
          <w:rFonts w:cs="Arial"/>
        </w:rPr>
        <w:t>arrangements</w:t>
      </w:r>
      <w:r w:rsidRPr="00E62498">
        <w:rPr>
          <w:rFonts w:cs="Arial"/>
          <w:sz w:val="16"/>
        </w:rPr>
        <w:t xml:space="preserve"> that </w:t>
      </w:r>
      <w:r w:rsidRPr="00E62498">
        <w:rPr>
          <w:rStyle w:val="StyleUnderline"/>
          <w:rFonts w:cs="Arial"/>
        </w:rPr>
        <w:t>cannot easily be discarded</w:t>
      </w:r>
      <w:r w:rsidRPr="00E62498">
        <w:rPr>
          <w:rFonts w:cs="Arial"/>
          <w:sz w:val="16"/>
        </w:rPr>
        <w:t>.”127</w:t>
      </w:r>
    </w:p>
    <w:p w14:paraId="407A6C6A" w14:textId="77777777" w:rsidR="00A7475D" w:rsidRDefault="00A7475D" w:rsidP="00A7475D"/>
    <w:p w14:paraId="339DF0EE" w14:textId="77777777" w:rsidR="00A7475D" w:rsidRPr="00F601E6" w:rsidRDefault="00A7475D" w:rsidP="00A7475D"/>
    <w:p w14:paraId="1B503F7B" w14:textId="77777777" w:rsidR="00A7475D" w:rsidRPr="00A7475D" w:rsidRDefault="00A7475D" w:rsidP="00A7475D"/>
    <w:p w14:paraId="40AFF187" w14:textId="07A1DC6E" w:rsidR="00E42E4C" w:rsidRDefault="00A7475D" w:rsidP="00A7475D">
      <w:pPr>
        <w:pStyle w:val="Heading2"/>
      </w:pPr>
      <w:r>
        <w:t>2ac</w:t>
      </w:r>
    </w:p>
    <w:p w14:paraId="1F48CC7A" w14:textId="30ABA5C7" w:rsidR="00A7475D" w:rsidRPr="00A7475D" w:rsidRDefault="00A7475D" w:rsidP="00A7475D">
      <w:pPr>
        <w:pStyle w:val="Heading3"/>
      </w:pPr>
      <w:r>
        <w:t>Inequality adv---2ac</w:t>
      </w:r>
    </w:p>
    <w:p w14:paraId="46D93399" w14:textId="77777777" w:rsidR="00A7475D" w:rsidRPr="00033882" w:rsidRDefault="00A7475D" w:rsidP="00A7475D"/>
    <w:p w14:paraId="159D45CF" w14:textId="77777777" w:rsidR="00A7475D" w:rsidRPr="008154AF" w:rsidRDefault="00A7475D" w:rsidP="00A7475D">
      <w:pPr>
        <w:pStyle w:val="Heading4"/>
        <w:rPr>
          <w:rFonts w:asciiTheme="majorHAnsi" w:hAnsiTheme="majorHAnsi" w:cstheme="majorHAnsi"/>
        </w:rPr>
      </w:pPr>
      <w:r>
        <w:rPr>
          <w:rFonts w:asciiTheme="majorHAnsi" w:hAnsiTheme="majorHAnsi" w:cstheme="majorHAnsi"/>
        </w:rPr>
        <w:t>1---</w:t>
      </w:r>
      <w:r w:rsidRPr="008154AF">
        <w:rPr>
          <w:rFonts w:asciiTheme="majorHAnsi" w:hAnsiTheme="majorHAnsi" w:cstheme="majorHAnsi"/>
        </w:rPr>
        <w:t xml:space="preserve">No link---consumers are </w:t>
      </w:r>
      <w:r w:rsidRPr="008154AF">
        <w:rPr>
          <w:rFonts w:asciiTheme="majorHAnsi" w:hAnsiTheme="majorHAnsi" w:cstheme="majorHAnsi"/>
          <w:u w:val="single"/>
        </w:rPr>
        <w:t>still considered</w:t>
      </w:r>
      <w:r>
        <w:rPr>
          <w:rFonts w:asciiTheme="majorHAnsi" w:hAnsiTheme="majorHAnsi" w:cstheme="majorHAnsi"/>
        </w:rPr>
        <w:t>.</w:t>
      </w:r>
      <w:r w:rsidRPr="008154AF">
        <w:rPr>
          <w:rFonts w:asciiTheme="majorHAnsi" w:hAnsiTheme="majorHAnsi" w:cstheme="majorHAnsi"/>
        </w:rPr>
        <w:t xml:space="preserve"> </w:t>
      </w:r>
    </w:p>
    <w:p w14:paraId="4D8BC5C7" w14:textId="77777777" w:rsidR="00A7475D" w:rsidRPr="008154AF" w:rsidRDefault="00A7475D" w:rsidP="00A7475D">
      <w:pPr>
        <w:rPr>
          <w:rFonts w:asciiTheme="majorHAnsi" w:hAnsiTheme="majorHAnsi" w:cstheme="majorHAnsi"/>
        </w:rPr>
      </w:pPr>
      <w:r w:rsidRPr="008154AF">
        <w:rPr>
          <w:rFonts w:asciiTheme="majorHAnsi" w:hAnsiTheme="majorHAnsi" w:cstheme="majorHAnsi"/>
        </w:rPr>
        <w:t xml:space="preserve">Clayton J. </w:t>
      </w:r>
      <w:r w:rsidRPr="008154AF">
        <w:rPr>
          <w:rStyle w:val="Style13ptBold"/>
          <w:rFonts w:asciiTheme="majorHAnsi" w:hAnsiTheme="majorHAnsi" w:cstheme="majorHAnsi"/>
        </w:rPr>
        <w:t>Masterman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8154AF">
          <w:rPr>
            <w:rFonts w:asciiTheme="majorHAnsi" w:hAnsiTheme="majorHAnsi" w:cstheme="majorHAnsi"/>
          </w:rPr>
          <w:t>https://law.vanderbilt.edu/phd/students/The-Customer-Is-Not-Always-Right-Balancing-Worker-and-Customer-Welfare-in-Antitrust-Law.pdf</w:t>
        </w:r>
      </w:hyperlink>
      <w:r w:rsidRPr="008154AF">
        <w:rPr>
          <w:rFonts w:asciiTheme="majorHAnsi" w:hAnsiTheme="majorHAnsi" w:cstheme="majorHAnsi"/>
        </w:rPr>
        <w:t xml:space="preserve"> </w:t>
      </w:r>
    </w:p>
    <w:p w14:paraId="062F4A40" w14:textId="77777777" w:rsidR="00A7475D" w:rsidRDefault="00A7475D" w:rsidP="00A7475D">
      <w:pPr>
        <w:rPr>
          <w:rFonts w:asciiTheme="majorHAnsi" w:hAnsiTheme="majorHAnsi" w:cstheme="majorHAnsi"/>
          <w:sz w:val="14"/>
        </w:rPr>
      </w:pPr>
      <w:r w:rsidRPr="00164C92">
        <w:rPr>
          <w:rFonts w:asciiTheme="majorHAnsi" w:hAnsiTheme="majorHAnsi" w:cstheme="majorHAnsi"/>
          <w:u w:val="single"/>
        </w:rPr>
        <w:t xml:space="preserve">Monopsony continues to </w:t>
      </w:r>
      <w:r w:rsidRPr="00164C92">
        <w:rPr>
          <w:rFonts w:asciiTheme="majorHAnsi" w:hAnsiTheme="majorHAnsi" w:cstheme="majorHAnsi"/>
          <w:b/>
          <w:bCs/>
          <w:u w:val="single"/>
        </w:rPr>
        <w:t>challenge antitrust law</w:t>
      </w:r>
      <w:r w:rsidRPr="00164C92">
        <w:rPr>
          <w:rFonts w:asciiTheme="majorHAnsi" w:hAnsiTheme="majorHAnsi" w:cstheme="majorHAnsi"/>
          <w:sz w:val="14"/>
        </w:rPr>
        <w:t xml:space="preserve"> despite Weyerhauser. Given that anticompetitive agreements among employers benefit one group of consumers (customers) while hurting another consumer group (workers), </w:t>
      </w:r>
      <w:r w:rsidRPr="00164C92">
        <w:rPr>
          <w:rFonts w:asciiTheme="majorHAnsi" w:hAnsiTheme="majorHAnsi" w:cstheme="majorHAnsi"/>
          <w:u w:val="single"/>
        </w:rPr>
        <w:t xml:space="preserve">antitrust law forces courts to weigh the interests of these </w:t>
      </w:r>
      <w:r w:rsidRPr="008154AF">
        <w:rPr>
          <w:rFonts w:asciiTheme="majorHAnsi" w:hAnsiTheme="majorHAnsi" w:cstheme="majorHAnsi"/>
          <w:u w:val="single"/>
        </w:rPr>
        <w:t>two groups of consumers against one another.</w:t>
      </w:r>
      <w:r w:rsidRPr="008154AF">
        <w:rPr>
          <w:rFonts w:asciiTheme="majorHAnsi" w:hAnsiTheme="majorHAnsi" w:cstheme="majorHAnsi"/>
          <w:sz w:val="14"/>
        </w:rPr>
        <w:t xml:space="preserve"> Weighing the interests of two groups of consumers is complex and requires courts to choose whose economic </w:t>
      </w:r>
      <w:r w:rsidRPr="00164C92">
        <w:rPr>
          <w:rFonts w:asciiTheme="majorHAnsi" w:hAnsiTheme="majorHAnsi" w:cstheme="majorHAnsi"/>
          <w:sz w:val="14"/>
        </w:rPr>
        <w:t xml:space="preserve">welfare matters more. </w:t>
      </w:r>
      <w:r w:rsidRPr="00164C92">
        <w:rPr>
          <w:rFonts w:asciiTheme="majorHAnsi" w:hAnsiTheme="majorHAnsi" w:cstheme="majorHAnsi"/>
          <w:u w:val="single"/>
        </w:rPr>
        <w:t xml:space="preserve">Currently, courts are </w:t>
      </w:r>
      <w:r w:rsidRPr="00164C92">
        <w:rPr>
          <w:rFonts w:asciiTheme="majorHAnsi" w:hAnsiTheme="majorHAnsi" w:cstheme="majorHAnsi"/>
          <w:b/>
          <w:bCs/>
          <w:u w:val="single"/>
        </w:rPr>
        <w:t>improperly allowing monopsonists to engage in anticompetitive conduct</w:t>
      </w:r>
      <w:r w:rsidRPr="00164C92">
        <w:rPr>
          <w:rFonts w:asciiTheme="majorHAnsi" w:hAnsiTheme="majorHAnsi" w:cstheme="majorHAnsi"/>
          <w:u w:val="single"/>
        </w:rPr>
        <w:t xml:space="preserve"> merely because it results in lower prices.</w:t>
      </w:r>
      <w:r w:rsidRPr="00164C92">
        <w:rPr>
          <w:rFonts w:asciiTheme="majorHAnsi" w:hAnsiTheme="majorHAnsi" w:cstheme="majorHAnsi"/>
          <w:sz w:val="14"/>
        </w:rPr>
        <w:t xml:space="preserve">167 Currently, courts directly weigh the welfare of both customers and workers against </w:t>
      </w:r>
      <w:r w:rsidRPr="008154AF">
        <w:rPr>
          <w:rFonts w:asciiTheme="majorHAnsi" w:hAnsiTheme="majorHAnsi" w:cstheme="majorHAnsi"/>
          <w:sz w:val="14"/>
        </w:rPr>
        <w:t xml:space="preserve">each other. Because antitrust law traditionally focuses on customers and anticompetitive conduct in labor markets causes lower prices, direct comparison of the welfare is insufficient. </w:t>
      </w:r>
      <w:r w:rsidRPr="008154AF">
        <w:rPr>
          <w:rFonts w:asciiTheme="majorHAnsi" w:hAnsiTheme="majorHAnsi" w:cstheme="majorHAnsi"/>
          <w:u w:val="single"/>
        </w:rPr>
        <w:t xml:space="preserve">Extending the antitrust history of partial equilibrium analysis, I </w:t>
      </w:r>
      <w:r w:rsidRPr="00164C92">
        <w:rPr>
          <w:rFonts w:asciiTheme="majorHAnsi" w:hAnsiTheme="majorHAnsi" w:cstheme="majorHAnsi"/>
          <w:u w:val="single"/>
        </w:rPr>
        <w:t>propose</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courts consider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welfare of workers first, then </w:t>
      </w:r>
      <w:r w:rsidRPr="008154AF">
        <w:rPr>
          <w:rFonts w:asciiTheme="majorHAnsi" w:hAnsiTheme="majorHAnsi" w:cstheme="majorHAnsi"/>
          <w:b/>
          <w:bCs/>
          <w:highlight w:val="cyan"/>
          <w:u w:val="single"/>
        </w:rPr>
        <w:t>customers’ welfare only if workers experience a de minimis harm</w:t>
      </w:r>
      <w:r w:rsidRPr="008154AF">
        <w:rPr>
          <w:rFonts w:asciiTheme="majorHAnsi" w:hAnsiTheme="majorHAnsi" w:cstheme="majorHAnsi"/>
          <w:highlight w:val="cyan"/>
          <w:u w:val="single"/>
        </w:rPr>
        <w:t>. This</w:t>
      </w:r>
      <w:r w:rsidRPr="008154AF">
        <w:rPr>
          <w:rFonts w:asciiTheme="majorHAnsi" w:hAnsiTheme="majorHAnsi" w:cstheme="majorHAnsi"/>
          <w:u w:val="single"/>
        </w:rPr>
        <w:t xml:space="preserve"> proposal </w:t>
      </w:r>
      <w:r w:rsidRPr="008154AF">
        <w:rPr>
          <w:rFonts w:asciiTheme="majorHAnsi" w:hAnsiTheme="majorHAnsi" w:cstheme="majorHAnsi"/>
          <w:b/>
          <w:bCs/>
          <w:highlight w:val="cyan"/>
          <w:u w:val="single"/>
        </w:rPr>
        <w:t xml:space="preserve">appropriately weighs </w:t>
      </w:r>
      <w:r w:rsidRPr="008154AF">
        <w:rPr>
          <w:rFonts w:asciiTheme="majorHAnsi" w:hAnsiTheme="majorHAnsi" w:cstheme="majorHAnsi"/>
          <w:b/>
          <w:bCs/>
          <w:u w:val="single"/>
        </w:rPr>
        <w:t xml:space="preserve">the </w:t>
      </w:r>
      <w:r w:rsidRPr="008154AF">
        <w:rPr>
          <w:rFonts w:asciiTheme="majorHAnsi" w:hAnsiTheme="majorHAnsi" w:cstheme="majorHAnsi"/>
          <w:b/>
          <w:bCs/>
          <w:highlight w:val="cyan"/>
          <w:u w:val="single"/>
        </w:rPr>
        <w:t>interests of workers against customers</w:t>
      </w:r>
      <w:r w:rsidRPr="008154AF">
        <w:rPr>
          <w:rFonts w:asciiTheme="majorHAnsi" w:hAnsiTheme="majorHAnsi" w:cstheme="majorHAnsi"/>
          <w:highlight w:val="cyan"/>
          <w:u w:val="single"/>
        </w:rPr>
        <w:t xml:space="preserve"> </w:t>
      </w:r>
      <w:r w:rsidRPr="00164C92">
        <w:rPr>
          <w:rFonts w:asciiTheme="majorHAnsi" w:hAnsiTheme="majorHAnsi" w:cstheme="majorHAnsi"/>
          <w:u w:val="single"/>
        </w:rPr>
        <w:t>who receive a price cut from monopsonistic conduct.</w:t>
      </w:r>
      <w:r w:rsidRPr="00164C92">
        <w:rPr>
          <w:rFonts w:asciiTheme="majorHAnsi" w:hAnsiTheme="majorHAnsi" w:cstheme="majorHAnsi"/>
          <w:sz w:val="14"/>
        </w:rPr>
        <w:t xml:space="preserve"> Further,</w:t>
      </w:r>
      <w:r w:rsidRPr="008154AF">
        <w:rPr>
          <w:rFonts w:asciiTheme="majorHAnsi" w:hAnsiTheme="majorHAnsi" w:cstheme="majorHAnsi"/>
          <w:sz w:val="14"/>
        </w:rPr>
        <w:t xml:space="preserve"> </w:t>
      </w:r>
      <w:r w:rsidRPr="008154AF">
        <w:rPr>
          <w:rFonts w:asciiTheme="majorHAnsi" w:hAnsiTheme="majorHAnsi" w:cstheme="majorHAnsi"/>
          <w:u w:val="single"/>
        </w:rPr>
        <w:t xml:space="preserve">this proposal </w:t>
      </w:r>
      <w:r w:rsidRPr="008154AF">
        <w:rPr>
          <w:rFonts w:asciiTheme="majorHAnsi" w:hAnsiTheme="majorHAnsi" w:cstheme="majorHAnsi"/>
          <w:b/>
          <w:bCs/>
          <w:highlight w:val="cyan"/>
          <w:u w:val="single"/>
        </w:rPr>
        <w:t>sits well with antitrust</w:t>
      </w:r>
      <w:r w:rsidRPr="008154AF">
        <w:rPr>
          <w:rFonts w:asciiTheme="majorHAnsi" w:hAnsiTheme="majorHAnsi" w:cstheme="majorHAnsi"/>
          <w:b/>
          <w:bCs/>
          <w:u w:val="single"/>
        </w:rPr>
        <w:t xml:space="preserve"> law’s long </w:t>
      </w:r>
      <w:r w:rsidRPr="008154AF">
        <w:rPr>
          <w:rFonts w:asciiTheme="majorHAnsi" w:hAnsiTheme="majorHAnsi" w:cstheme="majorHAnsi"/>
          <w:b/>
          <w:bCs/>
          <w:highlight w:val="cyan"/>
          <w:u w:val="single"/>
        </w:rPr>
        <w:t>history</w:t>
      </w:r>
      <w:r w:rsidRPr="008154AF">
        <w:rPr>
          <w:rFonts w:asciiTheme="majorHAnsi" w:hAnsiTheme="majorHAnsi" w:cstheme="majorHAnsi"/>
          <w:highlight w:val="cyan"/>
          <w:u w:val="single"/>
        </w:rPr>
        <w:t xml:space="preserve"> of </w:t>
      </w:r>
      <w:r w:rsidRPr="008154AF">
        <w:rPr>
          <w:rFonts w:asciiTheme="majorHAnsi" w:hAnsiTheme="majorHAnsi" w:cstheme="majorHAnsi"/>
          <w:u w:val="single"/>
        </w:rPr>
        <w:t xml:space="preserve">providing </w:t>
      </w:r>
      <w:r w:rsidRPr="008154AF">
        <w:rPr>
          <w:rFonts w:asciiTheme="majorHAnsi" w:hAnsiTheme="majorHAnsi" w:cstheme="majorHAnsi"/>
          <w:highlight w:val="cyan"/>
          <w:u w:val="single"/>
        </w:rPr>
        <w:t>different treatment</w:t>
      </w:r>
      <w:r w:rsidRPr="008154AF">
        <w:rPr>
          <w:rFonts w:asciiTheme="majorHAnsi" w:hAnsiTheme="majorHAnsi" w:cstheme="majorHAnsi"/>
          <w:u w:val="single"/>
        </w:rPr>
        <w:t xml:space="preserve"> to anticompetitive conduct in labor.</w:t>
      </w:r>
      <w:r w:rsidRPr="008154AF">
        <w:rPr>
          <w:rFonts w:asciiTheme="majorHAnsi" w:hAnsiTheme="majorHAnsi" w:cstheme="majorHAnsi"/>
          <w:sz w:val="14"/>
        </w:rPr>
        <w:t xml:space="preserve"> This rule does n</w:t>
      </w:r>
      <w:r w:rsidRPr="008154AF">
        <w:rPr>
          <w:rFonts w:asciiTheme="majorHAnsi" w:hAnsiTheme="majorHAnsi" w:cstheme="majorHAnsi"/>
          <w:u w:val="single"/>
        </w:rPr>
        <w:t>ot solve every problem that a mirror treatment of monopoly and monopsony creates. Yet, this solution both operates within the established Weyerhauser framework to apply current antitrust standards in new ways and pursues antitrust law’s goal of protecting competitive markets.</w:t>
      </w:r>
    </w:p>
    <w:p w14:paraId="190CD0C0" w14:textId="77777777" w:rsidR="00A7475D" w:rsidRPr="0097095C" w:rsidRDefault="00A7475D" w:rsidP="00A7475D"/>
    <w:p w14:paraId="1BB11F08" w14:textId="77777777" w:rsidR="00A7475D" w:rsidRPr="008154AF" w:rsidRDefault="00A7475D" w:rsidP="00A7475D">
      <w:pPr>
        <w:pStyle w:val="Heading4"/>
        <w:rPr>
          <w:rFonts w:asciiTheme="majorHAnsi" w:hAnsiTheme="majorHAnsi" w:cstheme="majorHAnsi"/>
        </w:rPr>
      </w:pPr>
      <w:r>
        <w:rPr>
          <w:rFonts w:asciiTheme="majorHAnsi" w:hAnsiTheme="majorHAnsi" w:cstheme="majorHAnsi"/>
        </w:rPr>
        <w:t>3---</w:t>
      </w:r>
      <w:r w:rsidRPr="008154AF">
        <w:rPr>
          <w:rFonts w:asciiTheme="majorHAnsi" w:hAnsiTheme="majorHAnsi" w:cstheme="majorHAnsi"/>
        </w:rPr>
        <w:t xml:space="preserve">Consumer welfare hurts </w:t>
      </w:r>
      <w:r w:rsidRPr="008154AF">
        <w:rPr>
          <w:rFonts w:asciiTheme="majorHAnsi" w:hAnsiTheme="majorHAnsi" w:cstheme="majorHAnsi"/>
          <w:u w:val="single"/>
        </w:rPr>
        <w:t>consumers</w:t>
      </w:r>
      <w:r w:rsidRPr="008154AF">
        <w:rPr>
          <w:rFonts w:asciiTheme="majorHAnsi" w:hAnsiTheme="majorHAnsi" w:cstheme="majorHAnsi"/>
        </w:rPr>
        <w:t>.</w:t>
      </w:r>
    </w:p>
    <w:p w14:paraId="7500421B" w14:textId="77777777" w:rsidR="00A7475D" w:rsidRPr="008154AF" w:rsidRDefault="00A7475D" w:rsidP="00A7475D">
      <w:pPr>
        <w:rPr>
          <w:rFonts w:asciiTheme="majorHAnsi" w:hAnsiTheme="majorHAnsi" w:cstheme="majorHAnsi"/>
        </w:rPr>
      </w:pPr>
      <w:r w:rsidRPr="008154AF">
        <w:rPr>
          <w:rFonts w:asciiTheme="majorHAnsi" w:hAnsiTheme="majorHAnsi" w:cstheme="majorHAnsi"/>
        </w:rPr>
        <w:t xml:space="preserve">Sandeep </w:t>
      </w:r>
      <w:r w:rsidRPr="008154AF">
        <w:rPr>
          <w:rStyle w:val="Style13ptBold"/>
          <w:rFonts w:asciiTheme="majorHAnsi" w:hAnsiTheme="majorHAnsi" w:cstheme="majorHAnsi"/>
        </w:rPr>
        <w:t>Vaheesan 19</w:t>
      </w:r>
      <w:r w:rsidRPr="008154AF">
        <w:rPr>
          <w:rFonts w:asciiTheme="majorHAnsi" w:hAnsiTheme="majorHAnsi" w:cstheme="majorHAnsi"/>
        </w:rPr>
        <w:t>. Legal Director, Open Markets Institute. “Accommodating Capital and Policing Labor: Antitrust in the Two Gilded Ages” Maryland Law Review. Volume 78, Issue 4. 2019. https://digitalcommons.law.umaryland.edu/cgi/viewcontent.cgi?article=3832&amp;context=mlr</w:t>
      </w:r>
    </w:p>
    <w:p w14:paraId="25F4FB99" w14:textId="77777777" w:rsidR="00A7475D" w:rsidRPr="008154AF" w:rsidRDefault="00A7475D" w:rsidP="00A7475D">
      <w:pPr>
        <w:rPr>
          <w:rFonts w:asciiTheme="majorHAnsi" w:hAnsiTheme="majorHAnsi" w:cstheme="majorHAnsi"/>
          <w:sz w:val="14"/>
        </w:rPr>
      </w:pPr>
      <w:r w:rsidRPr="008154AF">
        <w:rPr>
          <w:rFonts w:asciiTheme="majorHAnsi" w:hAnsiTheme="majorHAnsi" w:cstheme="majorHAnsi"/>
          <w:highlight w:val="cyan"/>
          <w:u w:val="single"/>
        </w:rPr>
        <w:t xml:space="preserve">Consumer welfare </w:t>
      </w:r>
      <w:r w:rsidRPr="008154AF">
        <w:rPr>
          <w:rFonts w:asciiTheme="majorHAnsi" w:hAnsiTheme="majorHAnsi" w:cstheme="majorHAnsi"/>
          <w:u w:val="single"/>
        </w:rPr>
        <w:t xml:space="preserve">antitrust </w:t>
      </w:r>
      <w:r w:rsidRPr="008154AF">
        <w:rPr>
          <w:rFonts w:asciiTheme="majorHAnsi" w:hAnsiTheme="majorHAnsi" w:cstheme="majorHAnsi"/>
          <w:b/>
          <w:bCs/>
          <w:highlight w:val="cyan"/>
          <w:u w:val="single"/>
        </w:rPr>
        <w:t>failed</w:t>
      </w:r>
      <w:r w:rsidRPr="008154AF">
        <w:rPr>
          <w:rFonts w:asciiTheme="majorHAnsi" w:hAnsiTheme="majorHAnsi" w:cstheme="majorHAnsi"/>
          <w:b/>
          <w:bCs/>
          <w:u w:val="single"/>
        </w:rPr>
        <w:t xml:space="preserve"> even </w:t>
      </w:r>
      <w:r w:rsidRPr="008154AF">
        <w:rPr>
          <w:rFonts w:asciiTheme="majorHAnsi" w:hAnsiTheme="majorHAnsi" w:cstheme="majorHAnsi"/>
          <w:b/>
          <w:bCs/>
          <w:highlight w:val="cyan"/>
          <w:u w:val="single"/>
        </w:rPr>
        <w:t>on</w:t>
      </w:r>
      <w:r w:rsidRPr="008154AF">
        <w:rPr>
          <w:rFonts w:asciiTheme="majorHAnsi" w:hAnsiTheme="majorHAnsi" w:cstheme="majorHAnsi"/>
          <w:highlight w:val="cyan"/>
          <w:u w:val="single"/>
        </w:rPr>
        <w:t xml:space="preserve"> </w:t>
      </w:r>
      <w:r w:rsidRPr="008154AF">
        <w:rPr>
          <w:rFonts w:asciiTheme="majorHAnsi" w:hAnsiTheme="majorHAnsi" w:cstheme="majorHAnsi"/>
          <w:b/>
          <w:bCs/>
          <w:highlight w:val="cyan"/>
          <w:u w:val="single"/>
        </w:rPr>
        <w:t>consumer welfare grounds</w:t>
      </w:r>
      <w:r w:rsidRPr="008154AF">
        <w:rPr>
          <w:rFonts w:asciiTheme="majorHAnsi" w:hAnsiTheme="majorHAnsi" w:cstheme="majorHAnsi"/>
          <w:highlight w:val="cyan"/>
          <w:u w:val="single"/>
        </w:rPr>
        <w:t>.</w:t>
      </w:r>
      <w:r w:rsidRPr="008154AF">
        <w:rPr>
          <w:rFonts w:asciiTheme="majorHAnsi" w:hAnsiTheme="majorHAnsi" w:cstheme="majorHAnsi"/>
          <w:u w:val="single"/>
        </w:rPr>
        <w:t xml:space="preserve"> In metropolitan areas across the country, </w:t>
      </w:r>
      <w:r w:rsidRPr="008154AF">
        <w:rPr>
          <w:rFonts w:asciiTheme="majorHAnsi" w:hAnsiTheme="majorHAnsi" w:cstheme="majorHAnsi"/>
          <w:highlight w:val="cyan"/>
          <w:u w:val="single"/>
        </w:rPr>
        <w:t xml:space="preserve">hospital mergers created </w:t>
      </w:r>
      <w:r w:rsidRPr="008154AF">
        <w:rPr>
          <w:rFonts w:asciiTheme="majorHAnsi" w:hAnsiTheme="majorHAnsi" w:cstheme="majorHAnsi"/>
          <w:b/>
          <w:bCs/>
          <w:highlight w:val="cyan"/>
          <w:u w:val="single"/>
        </w:rPr>
        <w:t>highly concentrated markets</w:t>
      </w:r>
      <w:r w:rsidRPr="008154AF">
        <w:rPr>
          <w:rFonts w:asciiTheme="majorHAnsi" w:hAnsiTheme="majorHAnsi" w:cstheme="majorHAnsi"/>
          <w:b/>
          <w:bCs/>
          <w:u w:val="single"/>
        </w:rPr>
        <w:t xml:space="preserve"> for hospital services</w:t>
      </w:r>
      <w:r w:rsidRPr="008154AF">
        <w:rPr>
          <w:rFonts w:asciiTheme="majorHAnsi" w:hAnsiTheme="majorHAnsi" w:cstheme="majorHAnsi"/>
          <w:u w:val="single"/>
        </w:rPr>
        <w:t xml:space="preserve"> and contributed to </w:t>
      </w:r>
      <w:r w:rsidRPr="008154AF">
        <w:rPr>
          <w:rFonts w:asciiTheme="majorHAnsi" w:hAnsiTheme="majorHAnsi" w:cstheme="majorHAnsi"/>
          <w:b/>
          <w:bCs/>
          <w:highlight w:val="cyan"/>
          <w:u w:val="single"/>
        </w:rPr>
        <w:t>higher costs in health care</w:t>
      </w:r>
      <w:r w:rsidRPr="008154AF">
        <w:rPr>
          <w:rFonts w:asciiTheme="majorHAnsi" w:hAnsiTheme="majorHAnsi" w:cstheme="majorHAnsi"/>
          <w:u w:val="single"/>
        </w:rPr>
        <w:t>.</w:t>
      </w:r>
      <w:r w:rsidRPr="008154AF">
        <w:rPr>
          <w:rFonts w:asciiTheme="majorHAnsi" w:hAnsiTheme="majorHAnsi" w:cstheme="majorHAnsi"/>
          <w:sz w:val="14"/>
        </w:rPr>
        <w:t xml:space="preserve">416 John Kwoka has shown that the </w:t>
      </w:r>
      <w:r w:rsidRPr="008154AF">
        <w:rPr>
          <w:rFonts w:asciiTheme="majorHAnsi" w:hAnsiTheme="majorHAnsi" w:cstheme="majorHAnsi"/>
          <w:u w:val="single"/>
        </w:rPr>
        <w:t>antitrust agencies often failed to challenge mergers that had subsequent anticompetitive effects (higher short-term consumer prices).</w:t>
      </w:r>
      <w:r w:rsidRPr="008154AF">
        <w:rPr>
          <w:rFonts w:asciiTheme="majorHAnsi" w:hAnsiTheme="majorHAnsi" w:cstheme="majorHAnsi"/>
          <w:sz w:val="14"/>
        </w:rPr>
        <w:t xml:space="preserve">417 Furthermore, Kwoka found that merger rem- edies, especially </w:t>
      </w:r>
      <w:r w:rsidRPr="008154AF">
        <w:rPr>
          <w:rFonts w:asciiTheme="majorHAnsi" w:hAnsiTheme="majorHAnsi" w:cstheme="majorHAnsi"/>
          <w:u w:val="single"/>
        </w:rPr>
        <w:t xml:space="preserve">behavioral remedies, often </w:t>
      </w:r>
      <w:r w:rsidRPr="008154AF">
        <w:rPr>
          <w:rFonts w:asciiTheme="majorHAnsi" w:hAnsiTheme="majorHAnsi" w:cstheme="majorHAnsi"/>
          <w:b/>
          <w:bCs/>
          <w:u w:val="single"/>
        </w:rPr>
        <w:t>failed</w:t>
      </w:r>
      <w:r w:rsidRPr="008154AF">
        <w:rPr>
          <w:rFonts w:asciiTheme="majorHAnsi" w:hAnsiTheme="majorHAnsi" w:cstheme="majorHAnsi"/>
          <w:u w:val="single"/>
        </w:rPr>
        <w:t xml:space="preserve"> to preserve competition</w:t>
      </w:r>
      <w:r w:rsidRPr="008154AF">
        <w:rPr>
          <w:rFonts w:asciiTheme="majorHAnsi" w:hAnsiTheme="majorHAnsi" w:cstheme="majorHAnsi"/>
          <w:sz w:val="14"/>
        </w:rPr>
        <w:t xml:space="preserve">.418 </w:t>
      </w:r>
      <w:r w:rsidRPr="008154AF">
        <w:rPr>
          <w:rFonts w:asciiTheme="majorHAnsi" w:hAnsiTheme="majorHAnsi" w:cstheme="majorHAnsi"/>
          <w:u w:val="single"/>
        </w:rPr>
        <w:t xml:space="preserve">Other </w:t>
      </w:r>
      <w:r w:rsidRPr="008154AF">
        <w:rPr>
          <w:rFonts w:asciiTheme="majorHAnsi" w:hAnsiTheme="majorHAnsi" w:cstheme="majorHAnsi"/>
          <w:highlight w:val="cyan"/>
          <w:u w:val="single"/>
        </w:rPr>
        <w:t>research</w:t>
      </w:r>
      <w:r w:rsidRPr="008154AF">
        <w:rPr>
          <w:rFonts w:asciiTheme="majorHAnsi" w:hAnsiTheme="majorHAnsi" w:cstheme="majorHAnsi"/>
          <w:u w:val="single"/>
        </w:rPr>
        <w:t xml:space="preserve"> has also </w:t>
      </w:r>
      <w:r w:rsidRPr="008154AF">
        <w:rPr>
          <w:rFonts w:asciiTheme="majorHAnsi" w:hAnsiTheme="majorHAnsi" w:cstheme="majorHAnsi"/>
          <w:highlight w:val="cyan"/>
          <w:u w:val="single"/>
        </w:rPr>
        <w:t>shown</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increased market concentration contributes to </w:t>
      </w:r>
      <w:r w:rsidRPr="008154AF">
        <w:rPr>
          <w:rFonts w:asciiTheme="majorHAnsi" w:hAnsiTheme="majorHAnsi" w:cstheme="majorHAnsi"/>
          <w:b/>
          <w:bCs/>
          <w:highlight w:val="cyan"/>
          <w:u w:val="single"/>
        </w:rPr>
        <w:t>higher consumer prices</w:t>
      </w:r>
      <w:r w:rsidRPr="008154AF">
        <w:rPr>
          <w:rFonts w:asciiTheme="majorHAnsi" w:hAnsiTheme="majorHAnsi" w:cstheme="majorHAnsi"/>
          <w:b/>
          <w:bCs/>
          <w:u w:val="single"/>
        </w:rPr>
        <w:t>.</w:t>
      </w:r>
      <w:r w:rsidRPr="008154AF">
        <w:rPr>
          <w:rFonts w:asciiTheme="majorHAnsi" w:hAnsiTheme="majorHAnsi" w:cstheme="majorHAnsi"/>
          <w:sz w:val="14"/>
        </w:rPr>
        <w:t xml:space="preserve">419 </w:t>
      </w:r>
      <w:r w:rsidRPr="008154AF">
        <w:rPr>
          <w:rFonts w:asciiTheme="majorHAnsi" w:hAnsiTheme="majorHAnsi" w:cstheme="majorHAnsi"/>
          <w:u w:val="single"/>
        </w:rPr>
        <w:t xml:space="preserve">The failures of consumer welfare antitrust become even clearer when a broader set of economic and political interests are examined. Higher consumer prices are one manifestation of business power but only one and </w:t>
      </w:r>
      <w:r w:rsidRPr="008154AF">
        <w:rPr>
          <w:rFonts w:asciiTheme="majorHAnsi" w:hAnsiTheme="majorHAnsi" w:cstheme="majorHAnsi"/>
          <w:b/>
          <w:bCs/>
          <w:u w:val="single"/>
        </w:rPr>
        <w:t>arguably not the most important one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 xml:space="preserve">Concentration in labor and product markets contributes to </w:t>
      </w:r>
      <w:r w:rsidRPr="008154AF">
        <w:rPr>
          <w:rFonts w:asciiTheme="majorHAnsi" w:hAnsiTheme="majorHAnsi" w:cstheme="majorHAnsi"/>
          <w:b/>
          <w:bCs/>
          <w:highlight w:val="cyan"/>
          <w:u w:val="single"/>
        </w:rPr>
        <w:t>lower wages</w:t>
      </w:r>
      <w:r w:rsidRPr="008154AF">
        <w:rPr>
          <w:rFonts w:asciiTheme="majorHAnsi" w:hAnsiTheme="majorHAnsi" w:cstheme="majorHAnsi"/>
          <w:u w:val="single"/>
        </w:rPr>
        <w:t>.</w:t>
      </w:r>
      <w:r w:rsidRPr="008154AF">
        <w:rPr>
          <w:rFonts w:asciiTheme="majorHAnsi" w:hAnsiTheme="majorHAnsi" w:cstheme="majorHAnsi"/>
          <w:sz w:val="14"/>
        </w:rPr>
        <w:t xml:space="preserve">420 Just from a consumer </w:t>
      </w:r>
      <w:r w:rsidRPr="005567D2">
        <w:rPr>
          <w:rFonts w:asciiTheme="majorHAnsi" w:hAnsiTheme="majorHAnsi" w:cstheme="majorHAnsi"/>
          <w:sz w:val="14"/>
        </w:rPr>
        <w:t xml:space="preserve">angle, </w:t>
      </w:r>
      <w:r w:rsidRPr="005567D2">
        <w:rPr>
          <w:rFonts w:asciiTheme="majorHAnsi" w:hAnsiTheme="majorHAnsi" w:cstheme="majorHAnsi"/>
          <w:u w:val="single"/>
        </w:rPr>
        <w:t xml:space="preserve">dominant online platforms, with their huge troves of user data and lack of effective competition, pose serious threats to </w:t>
      </w:r>
      <w:r w:rsidRPr="005567D2">
        <w:rPr>
          <w:rFonts w:asciiTheme="majorHAnsi" w:hAnsiTheme="majorHAnsi" w:cstheme="majorHAnsi"/>
          <w:b/>
          <w:bCs/>
          <w:u w:val="single"/>
        </w:rPr>
        <w:t>personal privacy</w:t>
      </w:r>
      <w:r w:rsidRPr="005567D2">
        <w:rPr>
          <w:rFonts w:asciiTheme="majorHAnsi" w:hAnsiTheme="majorHAnsi" w:cstheme="majorHAnsi"/>
          <w:sz w:val="14"/>
        </w:rPr>
        <w:t>.421 Companies that control infrastructure that support a range of activity, whether they are the electric grid or a search engine monopoly, have the power to shape large swaths of the economy over time.422</w:t>
      </w:r>
    </w:p>
    <w:p w14:paraId="4264E4BD" w14:textId="77777777" w:rsidR="00A7475D" w:rsidRDefault="00A7475D" w:rsidP="00A7475D"/>
    <w:p w14:paraId="33A7FD6E" w14:textId="77777777" w:rsidR="00A7475D" w:rsidRPr="00B40024" w:rsidRDefault="00A7475D" w:rsidP="00A7475D">
      <w:pPr>
        <w:pStyle w:val="Heading4"/>
        <w:rPr>
          <w:rFonts w:asciiTheme="majorHAnsi" w:hAnsiTheme="majorHAnsi" w:cstheme="majorHAnsi"/>
        </w:rPr>
      </w:pPr>
      <w:r>
        <w:rPr>
          <w:rFonts w:asciiTheme="majorHAnsi" w:hAnsiTheme="majorHAnsi" w:cstheme="majorHAnsi"/>
        </w:rPr>
        <w:t>4---</w:t>
      </w:r>
      <w:r w:rsidRPr="004F0C6E">
        <w:rPr>
          <w:rFonts w:asciiTheme="majorHAnsi" w:hAnsiTheme="majorHAnsi" w:cstheme="majorHAnsi"/>
        </w:rPr>
        <w:t xml:space="preserve"> </w:t>
      </w:r>
      <w:r w:rsidRPr="008154AF">
        <w:rPr>
          <w:rFonts w:asciiTheme="majorHAnsi" w:hAnsiTheme="majorHAnsi" w:cstheme="majorHAnsi"/>
        </w:rPr>
        <w:t xml:space="preserve">Labor monopsony </w:t>
      </w:r>
      <w:r w:rsidRPr="008154AF">
        <w:rPr>
          <w:rFonts w:asciiTheme="majorHAnsi" w:hAnsiTheme="majorHAnsi" w:cstheme="majorHAnsi"/>
          <w:u w:val="single"/>
        </w:rPr>
        <w:t>turns</w:t>
      </w:r>
      <w:r w:rsidRPr="008154AF">
        <w:rPr>
          <w:rFonts w:asciiTheme="majorHAnsi" w:hAnsiTheme="majorHAnsi" w:cstheme="majorHAnsi"/>
        </w:rPr>
        <w:t>---</w:t>
      </w:r>
      <w:r w:rsidRPr="008154AF">
        <w:rPr>
          <w:rFonts w:asciiTheme="majorHAnsi" w:hAnsiTheme="majorHAnsi" w:cstheme="majorHAnsi"/>
          <w:u w:val="single"/>
        </w:rPr>
        <w:t>reduces employment</w:t>
      </w:r>
      <w:r w:rsidRPr="008154AF">
        <w:rPr>
          <w:rFonts w:asciiTheme="majorHAnsi" w:hAnsiTheme="majorHAnsi" w:cstheme="majorHAnsi"/>
        </w:rPr>
        <w:t xml:space="preserve"> by 13% and labor’s share of </w:t>
      </w:r>
      <w:r w:rsidRPr="008154AF">
        <w:rPr>
          <w:rFonts w:asciiTheme="majorHAnsi" w:hAnsiTheme="majorHAnsi" w:cstheme="majorHAnsi"/>
          <w:u w:val="single"/>
        </w:rPr>
        <w:t>national output</w:t>
      </w:r>
      <w:r w:rsidRPr="008154AF">
        <w:rPr>
          <w:rFonts w:asciiTheme="majorHAnsi" w:hAnsiTheme="majorHAnsi" w:cstheme="majorHAnsi"/>
        </w:rPr>
        <w:t xml:space="preserve"> by 22</w:t>
      </w:r>
      <w:r>
        <w:rPr>
          <w:rFonts w:asciiTheme="majorHAnsi" w:hAnsiTheme="majorHAnsi" w:cstheme="majorHAnsi"/>
        </w:rPr>
        <w:t>%</w:t>
      </w:r>
      <w:r>
        <w:rPr>
          <w:u w:val="single"/>
        </w:rPr>
        <w:t>---</w:t>
      </w:r>
      <w:r w:rsidRPr="00B91C63">
        <w:rPr>
          <w:u w:val="single"/>
        </w:rPr>
        <w:t>wages boost growth</w:t>
      </w:r>
      <w:r>
        <w:t>---increases spending, tax profits, lowers welfare, causes education and productivity---that’s posner and stiglitz and…</w:t>
      </w:r>
    </w:p>
    <w:p w14:paraId="4EB22579" w14:textId="77777777" w:rsidR="00A7475D" w:rsidRPr="006A32AB" w:rsidRDefault="00A7475D" w:rsidP="00A7475D">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23547BDC" w14:textId="77777777" w:rsidR="00A7475D" w:rsidRDefault="00A7475D" w:rsidP="00A7475D">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7B2065C9" w14:textId="77777777" w:rsidR="00A7475D" w:rsidRDefault="00A7475D" w:rsidP="00A7475D"/>
    <w:p w14:paraId="43D60E27" w14:textId="77777777" w:rsidR="00A7475D" w:rsidRDefault="00A7475D" w:rsidP="00A7475D">
      <w:pPr>
        <w:pStyle w:val="Heading4"/>
      </w:pPr>
      <w:r>
        <w:t xml:space="preserve">6---Worker suppression hurts growth and innovation. </w:t>
      </w:r>
    </w:p>
    <w:p w14:paraId="05E9D9D8" w14:textId="77777777" w:rsidR="00A7475D" w:rsidRPr="00D4432B" w:rsidRDefault="00A7475D" w:rsidP="00A7475D">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7756E79E" w14:textId="77777777" w:rsidR="00A7475D" w:rsidRPr="00110844" w:rsidRDefault="00A7475D" w:rsidP="00A7475D">
      <w:pPr>
        <w:rPr>
          <w:b/>
          <w:iCs/>
          <w:u w:val="single"/>
        </w:rPr>
      </w:pPr>
      <w:r w:rsidRPr="00FA7E1F">
        <w:rPr>
          <w:rStyle w:val="StyleUnderline"/>
        </w:rPr>
        <w:t>The economic consequences of labor market power are analogous to those of product market power</w:t>
      </w:r>
      <w:r w:rsidRPr="00DA21F1">
        <w:rPr>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r>
        <w:rPr>
          <w:sz w:val="16"/>
        </w:rPr>
        <w:t xml:space="preserve"> </w:t>
      </w:r>
      <w:r w:rsidRPr="00DA21F1">
        <w:rPr>
          <w:sz w:val="16"/>
        </w:rPr>
        <w:t xml:space="preserve">Similarly, </w:t>
      </w:r>
      <w:r w:rsidRPr="0051689C">
        <w:rPr>
          <w:rStyle w:val="StyleUnderline"/>
          <w:highlight w:val="cyan"/>
        </w:rPr>
        <w:t xml:space="preserve">monopsony power </w:t>
      </w:r>
      <w:r w:rsidRPr="00FA7E1F">
        <w:rPr>
          <w:rStyle w:val="StyleUnderline"/>
        </w:rPr>
        <w:t xml:space="preserve">has two effects. It </w:t>
      </w:r>
      <w:r w:rsidRPr="0051689C">
        <w:rPr>
          <w:rStyle w:val="Emphasis"/>
          <w:highlight w:val="cyan"/>
        </w:rPr>
        <w:t>redistributes from workers to employers</w:t>
      </w:r>
      <w:r w:rsidRPr="0051689C">
        <w:rPr>
          <w:sz w:val="16"/>
          <w:highlight w:val="cyan"/>
        </w:rPr>
        <w:t xml:space="preserve"> </w:t>
      </w:r>
      <w:r w:rsidRPr="00DA21F1">
        <w:rPr>
          <w:sz w:val="16"/>
        </w:rPr>
        <w:t xml:space="preserve">by lowering wages. </w:t>
      </w:r>
      <w:r w:rsidRPr="0051689C">
        <w:rPr>
          <w:highlight w:val="cyan"/>
          <w:u w:val="single"/>
        </w:rPr>
        <w:t>And</w:t>
      </w:r>
      <w:r w:rsidRPr="0051689C">
        <w:rPr>
          <w:sz w:val="16"/>
          <w:highlight w:val="cyan"/>
        </w:rPr>
        <w:t xml:space="preserve"> </w:t>
      </w:r>
      <w:r w:rsidRPr="00FA7E1F">
        <w:rPr>
          <w:rStyle w:val="Emphasis"/>
        </w:rPr>
        <w:t xml:space="preserve">it </w:t>
      </w:r>
      <w:r w:rsidRPr="0051689C">
        <w:rPr>
          <w:rStyle w:val="Emphasis"/>
          <w:highlight w:val="cyan"/>
        </w:rPr>
        <w:t>creates waste</w:t>
      </w:r>
      <w:r w:rsidRPr="00DA21F1">
        <w:rPr>
          <w:sz w:val="16"/>
        </w:rPr>
        <w:t xml:space="preserve">: </w:t>
      </w:r>
      <w:r w:rsidRPr="00FA7E1F">
        <w:rPr>
          <w:rStyle w:val="StyleUnderline"/>
        </w:rPr>
        <w:t xml:space="preserve">some </w:t>
      </w:r>
      <w:r w:rsidRPr="0051689C">
        <w:rPr>
          <w:rStyle w:val="StyleUnderline"/>
          <w:highlight w:val="cyan"/>
        </w:rPr>
        <w:t xml:space="preserve">workers </w:t>
      </w:r>
      <w:r w:rsidRPr="00FA7E1F">
        <w:rPr>
          <w:rStyle w:val="StyleUnderline"/>
        </w:rPr>
        <w:t xml:space="preserve">would have been willing to work for the employer if they had been paid their full marginal revenue product but will </w:t>
      </w:r>
      <w:r w:rsidRPr="0051689C">
        <w:rPr>
          <w:rStyle w:val="StyleUnderline"/>
          <w:highlight w:val="cyan"/>
        </w:rPr>
        <w:t xml:space="preserve">quit if </w:t>
      </w:r>
      <w:r w:rsidRPr="00FA7E1F">
        <w:rPr>
          <w:rStyle w:val="StyleUnderline"/>
        </w:rPr>
        <w:t xml:space="preserve">they are </w:t>
      </w:r>
      <w:r w:rsidRPr="0051689C">
        <w:rPr>
          <w:rStyle w:val="StyleUnderline"/>
          <w:highlight w:val="cyan"/>
        </w:rPr>
        <w:t xml:space="preserve">paid </w:t>
      </w:r>
      <w:r w:rsidRPr="00FA7E1F">
        <w:rPr>
          <w:rStyle w:val="StyleUnderline"/>
        </w:rPr>
        <w:t xml:space="preserve">the </w:t>
      </w:r>
      <w:r w:rsidRPr="0051689C">
        <w:rPr>
          <w:rStyle w:val="StyleUnderline"/>
          <w:highlight w:val="cyan"/>
        </w:rPr>
        <w:t xml:space="preserve">marked-down wage </w:t>
      </w:r>
      <w:r w:rsidRPr="00FA7E1F">
        <w:rPr>
          <w:rStyle w:val="StyleUnderline"/>
        </w:rPr>
        <w:t xml:space="preserve">the monopsonist offers. This </w:t>
      </w:r>
      <w:r w:rsidRPr="0051689C">
        <w:rPr>
          <w:rStyle w:val="StyleUnderline"/>
          <w:highlight w:val="cyan"/>
        </w:rPr>
        <w:t xml:space="preserve">leads to increased </w:t>
      </w:r>
      <w:r w:rsidRPr="0051689C">
        <w:rPr>
          <w:rStyle w:val="Emphasis"/>
          <w:highlight w:val="cyan"/>
        </w:rPr>
        <w:t xml:space="preserve">unemployment </w:t>
      </w:r>
      <w:r w:rsidRPr="00FA7E1F">
        <w:rPr>
          <w:rStyle w:val="Emphasis"/>
        </w:rPr>
        <w:t>or nonemployment</w:t>
      </w:r>
      <w:r w:rsidRPr="00DA21F1">
        <w:rPr>
          <w:sz w:val="16"/>
        </w:rPr>
        <w:t xml:space="preserve"> as workers find prevailing wages unacceptable and exit the labor force or refuse to take available jobs. </w:t>
      </w:r>
      <w:r w:rsidRPr="0051689C">
        <w:rPr>
          <w:rStyle w:val="Emphasis"/>
          <w:highlight w:val="cyan"/>
        </w:rPr>
        <w:t>Economic output</w:t>
      </w:r>
      <w:r w:rsidRPr="0051689C">
        <w:rPr>
          <w:sz w:val="16"/>
          <w:highlight w:val="cyan"/>
        </w:rPr>
        <w:t xml:space="preserve"> </w:t>
      </w:r>
      <w:r w:rsidRPr="00DA21F1">
        <w:rPr>
          <w:sz w:val="16"/>
        </w:rPr>
        <w:t xml:space="preserve">also </w:t>
      </w:r>
      <w:r w:rsidRPr="0051689C">
        <w:rPr>
          <w:rStyle w:val="Emphasis"/>
          <w:highlight w:val="cyan"/>
        </w:rPr>
        <w:t>declines</w:t>
      </w:r>
      <w:r w:rsidRPr="00DA21F1">
        <w:rPr>
          <w:sz w:val="16"/>
        </w:rPr>
        <w:t>.</w:t>
      </w:r>
      <w:r>
        <w:rPr>
          <w:sz w:val="16"/>
        </w:rPr>
        <w:t xml:space="preserve"> </w:t>
      </w: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will also lead to </w:t>
      </w:r>
      <w:r w:rsidRPr="00DA21F1">
        <w:rPr>
          <w:rStyle w:val="Emphasis"/>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r>
        <w:rPr>
          <w:sz w:val="16"/>
        </w:rPr>
        <w:t xml:space="preserve"> </w:t>
      </w:r>
      <w:r w:rsidRPr="00DA21F1">
        <w:rPr>
          <w:sz w:val="16"/>
        </w:rPr>
        <w:t xml:space="preserve">Second, </w:t>
      </w:r>
      <w:r w:rsidRPr="00DA21F1">
        <w:rPr>
          <w:rStyle w:val="StyleUnderline"/>
        </w:rPr>
        <w:t xml:space="preserve">employers will often </w:t>
      </w:r>
      <w:r w:rsidRPr="00DA21F1">
        <w:rPr>
          <w:rStyle w:val="Emphasis"/>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r>
        <w:rPr>
          <w:sz w:val="16"/>
        </w:rPr>
        <w:t xml:space="preserve"> </w:t>
      </w:r>
      <w:r w:rsidRPr="00DA21F1">
        <w:rPr>
          <w:sz w:val="16"/>
        </w:rPr>
        <w:t xml:space="preserve">Third, </w:t>
      </w:r>
      <w:r w:rsidRPr="0051689C">
        <w:rPr>
          <w:rStyle w:val="StyleUnderline"/>
        </w:rPr>
        <w:t xml:space="preserve">monopsony </w:t>
      </w:r>
      <w:r w:rsidRPr="0051689C">
        <w:rPr>
          <w:rStyle w:val="Emphasis"/>
        </w:rPr>
        <w:t>raises prices for consumers</w:t>
      </w:r>
      <w:r w:rsidRPr="00DA21F1">
        <w:rPr>
          <w:sz w:val="16"/>
        </w:rPr>
        <w:t>. This may seem counterintuitive: won’t lower wages to workers be passed through to consumers as reduced prices? That argument is often made as a defense of monopsony power.</w:t>
      </w:r>
      <w:r>
        <w:rPr>
          <w:sz w:val="16"/>
        </w:rPr>
        <w:t xml:space="preserve"> </w:t>
      </w:r>
      <w:r w:rsidRPr="00DA21F1">
        <w:rPr>
          <w:sz w:val="16"/>
        </w:rPr>
        <w:t xml:space="preserve">In fact, however, this argument is wrong. To see this, note that </w:t>
      </w:r>
      <w:r w:rsidRPr="00DA21F1">
        <w:rPr>
          <w:rStyle w:val="Emphasis"/>
        </w:rPr>
        <w:t xml:space="preserve">if </w:t>
      </w:r>
      <w:r w:rsidRPr="0051689C">
        <w:rPr>
          <w:rStyle w:val="Emphasis"/>
          <w:highlight w:val="cyan"/>
        </w:rPr>
        <w:t>firms employ fewer workers</w:t>
      </w:r>
      <w:r w:rsidRPr="00DA21F1">
        <w:rPr>
          <w:rStyle w:val="Emphasis"/>
        </w:rPr>
        <w:t xml:space="preserve">, they will </w:t>
      </w:r>
      <w:r w:rsidRPr="0051689C">
        <w:rPr>
          <w:rStyle w:val="Emphasis"/>
          <w:highlight w:val="cyan"/>
        </w:rPr>
        <w:t>produce less output, resulting in higher prices</w:t>
      </w:r>
      <w:r w:rsidRPr="00DA21F1">
        <w:rPr>
          <w:sz w:val="16"/>
        </w:rPr>
        <w:t xml:space="preserve">. </w:t>
      </w:r>
      <w:r w:rsidRPr="00DA21F1">
        <w:rPr>
          <w:rStyle w:val="StyleUnderline"/>
        </w:rPr>
        <w:t>The labor cost savings accrue to the employer itself</w:t>
      </w:r>
      <w:r w:rsidRPr="00DA21F1">
        <w:rPr>
          <w:sz w:val="16"/>
        </w:rPr>
        <w:t xml:space="preserve"> (or its shareholders), </w:t>
      </w:r>
      <w:r w:rsidRPr="00DA21F1">
        <w:rPr>
          <w:rStyle w:val="Emphasis"/>
        </w:rPr>
        <w:t>not to the buyers of its goods</w:t>
      </w:r>
      <w:r w:rsidRPr="00DA21F1">
        <w:rPr>
          <w:sz w:val="16"/>
        </w:rPr>
        <w:t xml:space="preserve">. </w:t>
      </w:r>
      <w:r w:rsidRPr="00DA21F1">
        <w:rPr>
          <w:rStyle w:val="StyleUnderline"/>
        </w:rPr>
        <w:t xml:space="preserve">Those buyers will pay a price that is determined by the structure of the product market, </w:t>
      </w:r>
      <w:r w:rsidRPr="00DA21F1">
        <w:rPr>
          <w:rStyle w:val="Emphasis"/>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firm lowers wages to workers, the </w:t>
      </w:r>
      <w:r w:rsidRPr="0051689C">
        <w:rPr>
          <w:rStyle w:val="StyleUnderline"/>
          <w:highlight w:val="cyan"/>
        </w:rPr>
        <w:t xml:space="preserve">cost </w:t>
      </w:r>
      <w:r w:rsidRPr="00DA21F1">
        <w:rPr>
          <w:rStyle w:val="StyleUnderline"/>
        </w:rPr>
        <w:t xml:space="preserve">to the firm </w:t>
      </w:r>
      <w:r w:rsidRPr="0051689C">
        <w:rPr>
          <w:rStyle w:val="StyleUnderline"/>
          <w:highlight w:val="cyan"/>
        </w:rPr>
        <w:t xml:space="preserve">of hiring workers rises </w:t>
      </w:r>
      <w:r w:rsidRPr="00DA21F1">
        <w:rPr>
          <w:rStyle w:val="StyleUnderline"/>
        </w:rPr>
        <w:t>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DA21F1">
        <w:rPr>
          <w:rStyle w:val="Emphasis"/>
        </w:rPr>
        <w:t>Monopoly and monopsony are two sides of the same coin, and both harm labor and product markets.</w:t>
      </w:r>
      <w:r>
        <w:rPr>
          <w:rStyle w:val="Emphasis"/>
        </w:rPr>
        <w:t xml:space="preserve"> </w:t>
      </w:r>
      <w:r w:rsidRPr="00DA21F1">
        <w:rPr>
          <w:sz w:val="16"/>
        </w:rPr>
        <w:t xml:space="preserve">Fourth, and precisely for this reason, </w:t>
      </w:r>
      <w:r w:rsidRPr="00DA21F1">
        <w:rPr>
          <w:rStyle w:val="StyleUnderline"/>
        </w:rPr>
        <w:t xml:space="preserve">monopsony power reinforces and </w:t>
      </w:r>
      <w:r w:rsidRPr="00DA21F1">
        <w:rPr>
          <w:rStyle w:val="Emphasis"/>
        </w:rPr>
        <w:t>exacerbates monopoly power</w:t>
      </w:r>
      <w:r w:rsidRPr="00DA21F1">
        <w:rPr>
          <w:sz w:val="16"/>
        </w:rPr>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payments </w:t>
      </w:r>
      <w:r w:rsidRPr="00DA21F1">
        <w:rPr>
          <w:rStyle w:val="Emphasis"/>
        </w:rPr>
        <w:t>do not spur investment and raise economic growth</w:t>
      </w:r>
      <w:r w:rsidRPr="00DA21F1">
        <w:rPr>
          <w:rStyle w:val="StyleUnderline"/>
        </w:rPr>
        <w:t xml:space="preserve"> because they depend in the first place on the willingness of managers to leave capital idle to obtain market power, while </w:t>
      </w:r>
      <w:r w:rsidRPr="00DA21F1">
        <w:rPr>
          <w:rStyle w:val="Emphasis"/>
        </w:rPr>
        <w:t xml:space="preserve">driving workers out of the workforce and onto taxpayer-financed relief programs. </w:t>
      </w:r>
    </w:p>
    <w:p w14:paraId="5C00826C" w14:textId="77777777" w:rsidR="00A7475D" w:rsidRDefault="00A7475D" w:rsidP="00A7475D"/>
    <w:p w14:paraId="1A9843FA" w14:textId="77777777" w:rsidR="00A7475D" w:rsidRPr="006914DE" w:rsidRDefault="00A7475D" w:rsidP="00A7475D"/>
    <w:p w14:paraId="02DACF21" w14:textId="4F70F231" w:rsidR="00A7475D" w:rsidRDefault="00A7475D" w:rsidP="00A7475D">
      <w:pPr>
        <w:pStyle w:val="Heading3"/>
      </w:pPr>
      <w:r>
        <w:t>Welfare pic---2ac</w:t>
      </w:r>
    </w:p>
    <w:p w14:paraId="3B080F21" w14:textId="3F3929D9" w:rsidR="00A7475D" w:rsidRDefault="00A7475D" w:rsidP="00A7475D"/>
    <w:p w14:paraId="245193F1" w14:textId="77777777" w:rsidR="00A7475D" w:rsidRPr="00EA6B6E" w:rsidRDefault="00A7475D" w:rsidP="00A7475D">
      <w:pPr>
        <w:pStyle w:val="Heading4"/>
        <w:rPr>
          <w:rFonts w:cs="Arial"/>
          <w:u w:val="single"/>
        </w:rPr>
      </w:pPr>
      <w:r>
        <w:rPr>
          <w:rFonts w:cs="Arial"/>
        </w:rPr>
        <w:t>3---</w:t>
      </w:r>
      <w:r w:rsidRPr="008E2887">
        <w:rPr>
          <w:rFonts w:cs="Arial"/>
        </w:rPr>
        <w:t xml:space="preserve">We need a </w:t>
      </w:r>
      <w:r w:rsidRPr="008E2887">
        <w:rPr>
          <w:rFonts w:cs="Arial"/>
          <w:u w:val="single"/>
        </w:rPr>
        <w:t>new language</w:t>
      </w:r>
      <w:r w:rsidRPr="00EA6B6E">
        <w:rPr>
          <w:rFonts w:cs="Arial"/>
        </w:rPr>
        <w:t>---</w:t>
      </w:r>
      <w:r>
        <w:rPr>
          <w:rFonts w:cs="Arial"/>
        </w:rPr>
        <w:t>wrecks deterrence and certainty.</w:t>
      </w:r>
    </w:p>
    <w:p w14:paraId="68A55CF7" w14:textId="77777777" w:rsidR="00A7475D" w:rsidRPr="008E2887" w:rsidRDefault="00A7475D" w:rsidP="00A7475D">
      <w:pPr>
        <w:rPr>
          <w:rFonts w:cs="Arial"/>
        </w:rPr>
      </w:pPr>
      <w:r w:rsidRPr="008E2887">
        <w:rPr>
          <w:rFonts w:cs="Arial"/>
        </w:rPr>
        <w:t xml:space="preserve"> Sandeep </w:t>
      </w:r>
      <w:r w:rsidRPr="008E2887">
        <w:rPr>
          <w:rStyle w:val="Style13ptBold"/>
          <w:rFonts w:cs="Arial"/>
        </w:rPr>
        <w:t>Vaheesan 18</w:t>
      </w:r>
      <w:r w:rsidRPr="008E2887">
        <w:rPr>
          <w:rFonts w:cs="Arial"/>
        </w:rPr>
        <w:t>. Policy Counsel, Open Markets Institute. Before the Federal Trade Commission. “Competition and Consumer Protection in the 21st Century” https://www.ftc.gov/system/files/documents/public_events/1408208/ftc_hearings_session_2_transcript_9-21-18_0.pdf</w:t>
      </w:r>
    </w:p>
    <w:p w14:paraId="2AEC5675" w14:textId="77777777" w:rsidR="00A7475D" w:rsidRPr="008E2887" w:rsidRDefault="00A7475D" w:rsidP="00A7475D">
      <w:pPr>
        <w:rPr>
          <w:rFonts w:cs="Arial"/>
          <w:sz w:val="16"/>
        </w:rPr>
      </w:pPr>
      <w:r w:rsidRPr="008E2887">
        <w:rPr>
          <w:rFonts w:cs="Arial"/>
          <w:sz w:val="16"/>
        </w:rPr>
        <w:t xml:space="preserve">MR. VAHEESAN: So I believe </w:t>
      </w:r>
      <w:r w:rsidRPr="008E2887">
        <w:rPr>
          <w:rStyle w:val="StyleUnderline"/>
          <w:rFonts w:cs="Arial"/>
          <w:highlight w:val="cyan"/>
        </w:rPr>
        <w:t>calculating monopsony</w:t>
      </w:r>
      <w:r w:rsidRPr="008E2887">
        <w:rPr>
          <w:rStyle w:val="StyleUnderline"/>
          <w:rFonts w:cs="Arial"/>
        </w:rPr>
        <w:t xml:space="preserve"> systematically going forward </w:t>
      </w:r>
      <w:r w:rsidRPr="008E2887">
        <w:rPr>
          <w:rStyle w:val="StyleUnderline"/>
          <w:rFonts w:cs="Arial"/>
          <w:highlight w:val="cyan"/>
        </w:rPr>
        <w:t xml:space="preserve">requires </w:t>
      </w:r>
      <w:r w:rsidRPr="008E2887">
        <w:rPr>
          <w:rStyle w:val="Emphasis"/>
          <w:highlight w:val="cyan"/>
        </w:rPr>
        <w:t>jettisoning consumer welfare</w:t>
      </w:r>
      <w:r w:rsidRPr="008E2887">
        <w:rPr>
          <w:rFonts w:cs="Arial"/>
          <w:sz w:val="16"/>
          <w:highlight w:val="cyan"/>
        </w:rPr>
        <w:t>.</w:t>
      </w:r>
      <w:r w:rsidRPr="008E2887">
        <w:rPr>
          <w:rFonts w:cs="Arial"/>
          <w:sz w:val="16"/>
        </w:rPr>
        <w:t xml:space="preserve"> At a minimum, </w:t>
      </w:r>
      <w:r w:rsidRPr="008E2887">
        <w:rPr>
          <w:rStyle w:val="Emphasis"/>
        </w:rPr>
        <w:t xml:space="preserve">the language of consumer welfare is very hard to square </w:t>
      </w:r>
      <w:r w:rsidRPr="008E2887">
        <w:rPr>
          <w:rFonts w:cs="Arial"/>
          <w:sz w:val="16"/>
        </w:rPr>
        <w:t xml:space="preserve">with buyer side concerns. </w:t>
      </w:r>
      <w:r w:rsidRPr="008E2887">
        <w:rPr>
          <w:rStyle w:val="StyleUnderline"/>
          <w:rFonts w:cs="Arial"/>
        </w:rPr>
        <w:t xml:space="preserve">How do </w:t>
      </w:r>
      <w:r w:rsidRPr="008E2887">
        <w:rPr>
          <w:rStyle w:val="StyleUnderline"/>
          <w:rFonts w:cs="Arial"/>
          <w:highlight w:val="cyan"/>
        </w:rPr>
        <w:t xml:space="preserve">workers and suppliers </w:t>
      </w:r>
      <w:r w:rsidRPr="008E2887">
        <w:rPr>
          <w:rStyle w:val="StyleUnderline"/>
          <w:rFonts w:cs="Arial"/>
        </w:rPr>
        <w:t xml:space="preserve">fit under consumer welfare? They </w:t>
      </w:r>
      <w:r w:rsidRPr="008E2887">
        <w:rPr>
          <w:rStyle w:val="StyleUnderline"/>
          <w:rFonts w:cs="Arial"/>
          <w:highlight w:val="cyan"/>
        </w:rPr>
        <w:t xml:space="preserve">are </w:t>
      </w:r>
      <w:r w:rsidRPr="008E2887">
        <w:rPr>
          <w:rStyle w:val="Emphasis"/>
          <w:highlight w:val="cyan"/>
        </w:rPr>
        <w:t>not consumers</w:t>
      </w:r>
      <w:r w:rsidRPr="008E2887">
        <w:rPr>
          <w:rStyle w:val="Emphasis"/>
        </w:rPr>
        <w:t xml:space="preserve"> or purchasers</w:t>
      </w:r>
      <w:r w:rsidRPr="008E2887">
        <w:rPr>
          <w:rFonts w:cs="Arial"/>
          <w:sz w:val="16"/>
        </w:rPr>
        <w:t xml:space="preserve">. They acknowledge that </w:t>
      </w:r>
      <w:r w:rsidRPr="00EA6B6E">
        <w:rPr>
          <w:rStyle w:val="StyleUnderline"/>
          <w:rFonts w:cs="Arial"/>
        </w:rPr>
        <w:t xml:space="preserve">there </w:t>
      </w:r>
      <w:r w:rsidRPr="00EA6B6E">
        <w:rPr>
          <w:rStyle w:val="StyleUnderline"/>
          <w:rFonts w:cs="Arial"/>
          <w:highlight w:val="cyan"/>
        </w:rPr>
        <w:t>may be</w:t>
      </w:r>
      <w:r w:rsidRPr="00EA6B6E">
        <w:rPr>
          <w:rStyle w:val="StyleUnderline"/>
          <w:rFonts w:cs="Arial"/>
        </w:rPr>
        <w:t xml:space="preserve"> an accepted </w:t>
      </w:r>
      <w:r w:rsidRPr="00EA6B6E">
        <w:rPr>
          <w:rStyle w:val="StyleUnderline"/>
          <w:rFonts w:cs="Arial"/>
          <w:highlight w:val="cyan"/>
        </w:rPr>
        <w:t>term</w:t>
      </w:r>
      <w:r w:rsidRPr="00EA6B6E">
        <w:rPr>
          <w:rFonts w:cs="Arial"/>
          <w:sz w:val="16"/>
        </w:rPr>
        <w:t xml:space="preserve"> of art</w:t>
      </w:r>
      <w:r w:rsidRPr="00EA6B6E">
        <w:rPr>
          <w:rStyle w:val="StyleUnderline"/>
          <w:rFonts w:cs="Arial"/>
        </w:rPr>
        <w:t xml:space="preserve"> </w:t>
      </w:r>
      <w:r w:rsidRPr="00EA6B6E">
        <w:rPr>
          <w:rStyle w:val="StyleUnderline"/>
          <w:rFonts w:cs="Arial"/>
          <w:highlight w:val="cyan"/>
        </w:rPr>
        <w:t>among specialists</w:t>
      </w:r>
      <w:r w:rsidRPr="00EA6B6E">
        <w:rPr>
          <w:rStyle w:val="StyleUnderline"/>
          <w:rFonts w:cs="Arial"/>
        </w:rPr>
        <w:t xml:space="preserve">, </w:t>
      </w:r>
      <w:r w:rsidRPr="00EA6B6E">
        <w:rPr>
          <w:rStyle w:val="StyleUnderline"/>
          <w:rFonts w:cs="Arial"/>
          <w:highlight w:val="cyan"/>
        </w:rPr>
        <w:t>but</w:t>
      </w:r>
      <w:r w:rsidRPr="00EA6B6E">
        <w:rPr>
          <w:rStyle w:val="StyleUnderline"/>
          <w:rFonts w:cs="Arial"/>
        </w:rPr>
        <w:t xml:space="preserve"> it is </w:t>
      </w:r>
      <w:r w:rsidRPr="00EA6B6E">
        <w:rPr>
          <w:rStyle w:val="Emphasis"/>
        </w:rPr>
        <w:t xml:space="preserve">deeply </w:t>
      </w:r>
      <w:r w:rsidRPr="00EA6B6E">
        <w:rPr>
          <w:rStyle w:val="Emphasis"/>
          <w:highlight w:val="cyan"/>
        </w:rPr>
        <w:t>confusing</w:t>
      </w:r>
      <w:r w:rsidRPr="00EA6B6E">
        <w:rPr>
          <w:rStyle w:val="StyleUnderline"/>
          <w:rFonts w:cs="Arial"/>
          <w:highlight w:val="cyan"/>
        </w:rPr>
        <w:t xml:space="preserve"> </w:t>
      </w:r>
      <w:r w:rsidRPr="00D34F19">
        <w:rPr>
          <w:rStyle w:val="StyleUnderline"/>
          <w:rFonts w:cs="Arial"/>
        </w:rPr>
        <w:t>to a lay observer</w:t>
      </w:r>
      <w:r w:rsidRPr="00D34F19">
        <w:rPr>
          <w:rFonts w:cs="Arial"/>
          <w:sz w:val="16"/>
        </w:rPr>
        <w:t>.</w:t>
      </w:r>
    </w:p>
    <w:p w14:paraId="47BDA177" w14:textId="77777777" w:rsidR="00A7475D" w:rsidRPr="008E2887" w:rsidRDefault="00A7475D" w:rsidP="00A7475D">
      <w:pPr>
        <w:rPr>
          <w:rStyle w:val="StyleUnderline"/>
          <w:rFonts w:cs="Arial"/>
        </w:rPr>
      </w:pPr>
      <w:r w:rsidRPr="00D34F19">
        <w:rPr>
          <w:rFonts w:cs="Arial"/>
          <w:sz w:val="16"/>
        </w:rPr>
        <w:t xml:space="preserve">And </w:t>
      </w:r>
      <w:r w:rsidRPr="00D34F19">
        <w:rPr>
          <w:rStyle w:val="StyleUnderline"/>
          <w:rFonts w:cs="Arial"/>
        </w:rPr>
        <w:t xml:space="preserve">since we are talking about </w:t>
      </w:r>
      <w:r w:rsidRPr="00D34F19">
        <w:rPr>
          <w:rStyle w:val="Emphasis"/>
        </w:rPr>
        <w:t>public law advancing public ends</w:t>
      </w:r>
      <w:r w:rsidRPr="00D34F19">
        <w:rPr>
          <w:rStyle w:val="StyleUnderline"/>
          <w:rFonts w:cs="Arial"/>
        </w:rPr>
        <w:t xml:space="preserve">, </w:t>
      </w:r>
      <w:r w:rsidRPr="008E2887">
        <w:rPr>
          <w:rStyle w:val="StyleUnderline"/>
          <w:rFonts w:cs="Arial"/>
          <w:highlight w:val="cyan"/>
        </w:rPr>
        <w:t>goals</w:t>
      </w:r>
      <w:r w:rsidRPr="008E2887">
        <w:rPr>
          <w:rStyle w:val="StyleUnderline"/>
          <w:rFonts w:cs="Arial"/>
        </w:rPr>
        <w:t xml:space="preserve"> that </w:t>
      </w:r>
      <w:r w:rsidRPr="008E2887">
        <w:rPr>
          <w:rStyle w:val="StyleUnderline"/>
          <w:rFonts w:cs="Arial"/>
          <w:highlight w:val="cyan"/>
        </w:rPr>
        <w:t>only specialists</w:t>
      </w:r>
      <w:r w:rsidRPr="008E2887">
        <w:rPr>
          <w:rStyle w:val="StyleUnderline"/>
          <w:rFonts w:cs="Arial"/>
        </w:rPr>
        <w:t xml:space="preserve"> can </w:t>
      </w:r>
      <w:r w:rsidRPr="008E2887">
        <w:rPr>
          <w:rStyle w:val="StyleUnderline"/>
          <w:rFonts w:cs="Arial"/>
          <w:highlight w:val="cyan"/>
        </w:rPr>
        <w:t>understand</w:t>
      </w:r>
      <w:r w:rsidRPr="008E2887">
        <w:rPr>
          <w:rStyle w:val="StyleUnderline"/>
          <w:rFonts w:cs="Arial"/>
        </w:rPr>
        <w:t xml:space="preserve"> should </w:t>
      </w:r>
      <w:r w:rsidRPr="008E2887">
        <w:rPr>
          <w:rStyle w:val="StyleUnderline"/>
          <w:rFonts w:cs="Arial"/>
          <w:highlight w:val="cyan"/>
        </w:rPr>
        <w:t>give</w:t>
      </w:r>
      <w:r w:rsidRPr="008E2887">
        <w:rPr>
          <w:rStyle w:val="StyleUnderline"/>
          <w:rFonts w:cs="Arial"/>
        </w:rPr>
        <w:t xml:space="preserve"> us real </w:t>
      </w:r>
      <w:r w:rsidRPr="008E2887">
        <w:rPr>
          <w:rStyle w:val="Emphasis"/>
          <w:highlight w:val="cyan"/>
        </w:rPr>
        <w:t>pause</w:t>
      </w:r>
      <w:r w:rsidRPr="008E2887">
        <w:rPr>
          <w:rFonts w:cs="Arial"/>
          <w:sz w:val="16"/>
        </w:rPr>
        <w:t xml:space="preserve">. And, furthermore, I feel that </w:t>
      </w:r>
      <w:r w:rsidRPr="008E2887">
        <w:rPr>
          <w:rStyle w:val="StyleUnderline"/>
          <w:rFonts w:cs="Arial"/>
          <w:highlight w:val="cyan"/>
        </w:rPr>
        <w:t>so long as we are in</w:t>
      </w:r>
      <w:r w:rsidRPr="008E2887">
        <w:rPr>
          <w:rStyle w:val="StyleUnderline"/>
          <w:rFonts w:cs="Arial"/>
        </w:rPr>
        <w:t xml:space="preserve"> the </w:t>
      </w:r>
      <w:r w:rsidRPr="008E2887">
        <w:rPr>
          <w:rStyle w:val="StyleUnderline"/>
          <w:rFonts w:cs="Arial"/>
          <w:highlight w:val="cyan"/>
        </w:rPr>
        <w:t>consumer welfare</w:t>
      </w:r>
      <w:r w:rsidRPr="008E2887">
        <w:rPr>
          <w:rStyle w:val="StyleUnderline"/>
          <w:rFonts w:cs="Arial"/>
        </w:rPr>
        <w:t xml:space="preserve"> framework, </w:t>
      </w:r>
      <w:r w:rsidRPr="008E2887">
        <w:rPr>
          <w:rStyle w:val="StyleUnderline"/>
          <w:rFonts w:cs="Arial"/>
          <w:highlight w:val="cyan"/>
        </w:rPr>
        <w:t>antitrust will</w:t>
      </w:r>
      <w:r w:rsidRPr="008E2887">
        <w:rPr>
          <w:rStyle w:val="StyleUnderline"/>
          <w:rFonts w:cs="Arial"/>
        </w:rPr>
        <w:t xml:space="preserve"> continue to </w:t>
      </w:r>
      <w:r w:rsidRPr="008E2887">
        <w:rPr>
          <w:rStyle w:val="StyleUnderline"/>
          <w:rFonts w:cs="Arial"/>
          <w:highlight w:val="cyan"/>
        </w:rPr>
        <w:t>be used against</w:t>
      </w:r>
      <w:r w:rsidRPr="008E2887">
        <w:rPr>
          <w:rStyle w:val="StyleUnderline"/>
          <w:rFonts w:cs="Arial"/>
        </w:rPr>
        <w:t xml:space="preserve"> independent contractors and others </w:t>
      </w:r>
      <w:r w:rsidRPr="008E2887">
        <w:rPr>
          <w:rStyle w:val="StyleUnderline"/>
          <w:rFonts w:cs="Arial"/>
          <w:highlight w:val="cyan"/>
        </w:rPr>
        <w:t xml:space="preserve">trying to </w:t>
      </w:r>
      <w:r w:rsidRPr="008E2887">
        <w:rPr>
          <w:rStyle w:val="Emphasis"/>
          <w:highlight w:val="cyan"/>
        </w:rPr>
        <w:t>organize against monopsony power</w:t>
      </w:r>
      <w:r w:rsidRPr="008E2887">
        <w:rPr>
          <w:rStyle w:val="StyleUnderline"/>
          <w:rFonts w:cs="Arial"/>
          <w:highlight w:val="cyan"/>
        </w:rPr>
        <w:t>.</w:t>
      </w:r>
      <w:r w:rsidRPr="008E2887">
        <w:rPr>
          <w:rStyle w:val="StyleUnderline"/>
          <w:rFonts w:cs="Arial"/>
        </w:rPr>
        <w:t xml:space="preserve"> After all, workers’ collective action can lead to higher prices for consumers.</w:t>
      </w:r>
    </w:p>
    <w:p w14:paraId="50E83FB3" w14:textId="77777777" w:rsidR="00A7475D" w:rsidRPr="008E2887" w:rsidRDefault="00A7475D" w:rsidP="00A7475D">
      <w:pPr>
        <w:rPr>
          <w:rStyle w:val="StyleUnderline"/>
          <w:rFonts w:cs="Arial"/>
        </w:rPr>
      </w:pPr>
      <w:r w:rsidRPr="008E2887">
        <w:rPr>
          <w:rFonts w:cs="Arial"/>
          <w:sz w:val="16"/>
        </w:rPr>
        <w:t xml:space="preserve">So I believe </w:t>
      </w:r>
      <w:r w:rsidRPr="008E2887">
        <w:rPr>
          <w:rStyle w:val="StyleUnderline"/>
          <w:rFonts w:cs="Arial"/>
        </w:rPr>
        <w:t xml:space="preserve">if we want to take the monopsony threat seriously, </w:t>
      </w:r>
      <w:r w:rsidRPr="008E2887">
        <w:rPr>
          <w:rStyle w:val="Emphasis"/>
        </w:rPr>
        <w:t xml:space="preserve">we </w:t>
      </w:r>
      <w:r w:rsidRPr="008E2887">
        <w:rPr>
          <w:rStyle w:val="Emphasis"/>
          <w:highlight w:val="cyan"/>
        </w:rPr>
        <w:t>require new language and new philosophy that antitrust is antimonopoly</w:t>
      </w:r>
      <w:r w:rsidRPr="008E2887">
        <w:rPr>
          <w:rStyle w:val="StyleUnderline"/>
          <w:rFonts w:cs="Arial"/>
          <w:highlight w:val="cyan"/>
        </w:rPr>
        <w:t xml:space="preserve">; </w:t>
      </w:r>
      <w:r w:rsidRPr="008E2887">
        <w:rPr>
          <w:rStyle w:val="StyleUnderline"/>
          <w:rFonts w:cs="Arial"/>
        </w:rPr>
        <w:t xml:space="preserve">a </w:t>
      </w:r>
      <w:r w:rsidRPr="00EA6B6E">
        <w:rPr>
          <w:rStyle w:val="StyleUnderline"/>
          <w:rFonts w:cs="Arial"/>
        </w:rPr>
        <w:t>body of law that, as Congress originally intended, controls the power of big businesses over con</w:t>
      </w:r>
      <w:r w:rsidRPr="008E2887">
        <w:rPr>
          <w:rStyle w:val="StyleUnderline"/>
          <w:rFonts w:cs="Arial"/>
        </w:rPr>
        <w:t>sumers, workers, competitors and suppliers.</w:t>
      </w:r>
    </w:p>
    <w:p w14:paraId="0F0740E7" w14:textId="51D4DD0C" w:rsidR="00A7475D" w:rsidRDefault="00A7475D" w:rsidP="00A7475D"/>
    <w:p w14:paraId="6E30EEAC" w14:textId="2C6DB90A" w:rsidR="00A7475D" w:rsidRDefault="00A7475D" w:rsidP="00A7475D">
      <w:pPr>
        <w:pStyle w:val="Heading3"/>
      </w:pPr>
      <w:r>
        <w:t>Small business board cp---2ac</w:t>
      </w:r>
    </w:p>
    <w:p w14:paraId="08608975" w14:textId="7A85F24A" w:rsidR="00A7475D" w:rsidRDefault="00A7475D" w:rsidP="00A7475D"/>
    <w:p w14:paraId="2C208E88" w14:textId="77777777" w:rsidR="00A7475D" w:rsidRDefault="00A7475D" w:rsidP="00A7475D">
      <w:pPr>
        <w:pStyle w:val="Heading4"/>
      </w:pPr>
      <w:r>
        <w:t xml:space="preserve">Taxes </w:t>
      </w:r>
      <w:r w:rsidRPr="00C216A0">
        <w:rPr>
          <w:u w:val="single"/>
        </w:rPr>
        <w:t>causally</w:t>
      </w:r>
      <w:r>
        <w:t xml:space="preserve"> harm growth---recent studies prove. </w:t>
      </w:r>
    </w:p>
    <w:p w14:paraId="7808B093" w14:textId="77777777" w:rsidR="00A7475D" w:rsidRPr="00C216A0" w:rsidRDefault="00A7475D" w:rsidP="00A7475D">
      <w:r>
        <w:t xml:space="preserve">Alex </w:t>
      </w:r>
      <w:r w:rsidRPr="00672BE2">
        <w:rPr>
          <w:rStyle w:val="Style13ptBold"/>
        </w:rPr>
        <w:t>Durante 21</w:t>
      </w:r>
      <w:r>
        <w:t xml:space="preserve">. </w:t>
      </w:r>
      <w:r w:rsidRPr="00672BE2">
        <w:t xml:space="preserve">Federal Tax Economist </w:t>
      </w:r>
      <w:r>
        <w:t>“</w:t>
      </w:r>
      <w:r w:rsidRPr="00672BE2">
        <w:t>Reviewing Recent Evidence of the Effect of Taxes on Economic Growth</w:t>
      </w:r>
      <w:r>
        <w:t xml:space="preserve">” Tax Foundation. 05-21-21. </w:t>
      </w:r>
      <w:hyperlink r:id="rId13" w:history="1">
        <w:r w:rsidRPr="00F84DEB">
          <w:rPr>
            <w:rStyle w:val="Hyperlink"/>
          </w:rPr>
          <w:t>https://taxfoundation.org/reviewing-recent-evidence-effect-taxes-economic-growth/</w:t>
        </w:r>
      </w:hyperlink>
      <w:r>
        <w:t xml:space="preserve"> </w:t>
      </w:r>
    </w:p>
    <w:p w14:paraId="006AE7F3" w14:textId="26587986" w:rsidR="00A7475D" w:rsidRDefault="00A7475D" w:rsidP="00A7475D">
      <w:pPr>
        <w:rPr>
          <w:sz w:val="14"/>
        </w:rPr>
      </w:pPr>
      <w:r w:rsidRPr="00CD1F45">
        <w:rPr>
          <w:u w:val="single"/>
        </w:rPr>
        <w:t xml:space="preserve">With the Biden administration proposing a variety of new taxes, it is worth </w:t>
      </w:r>
      <w:r w:rsidRPr="00B543DB">
        <w:rPr>
          <w:b/>
          <w:bCs/>
          <w:u w:val="single"/>
        </w:rPr>
        <w:t xml:space="preserve">revisiting the literature </w:t>
      </w:r>
      <w:r w:rsidRPr="00CD1F45">
        <w:rPr>
          <w:u w:val="single"/>
        </w:rPr>
        <w:t>on how taxes impact economic growth.</w:t>
      </w:r>
      <w:r w:rsidRPr="00B543DB">
        <w:rPr>
          <w:sz w:val="14"/>
        </w:rPr>
        <w:t xml:space="preserve"> In 2012, we published a review of the evidence, noting that most studies find negative impacts. However, many papers have been written since, some using more sophisticated empirical methods to identify a causal impact of taxes on economic growth. Below </w:t>
      </w:r>
      <w:r w:rsidRPr="00636470">
        <w:rPr>
          <w:highlight w:val="cyan"/>
          <w:u w:val="single"/>
        </w:rPr>
        <w:t>we review</w:t>
      </w:r>
      <w:r w:rsidRPr="00CD1F45">
        <w:rPr>
          <w:u w:val="single"/>
        </w:rPr>
        <w:t xml:space="preserve"> this </w:t>
      </w:r>
      <w:r w:rsidRPr="00636470">
        <w:rPr>
          <w:b/>
          <w:bCs/>
          <w:highlight w:val="cyan"/>
          <w:u w:val="single"/>
        </w:rPr>
        <w:t>new evidence</w:t>
      </w:r>
      <w:r w:rsidRPr="00CD1F45">
        <w:rPr>
          <w:u w:val="single"/>
        </w:rPr>
        <w:t xml:space="preserve">, again </w:t>
      </w:r>
      <w:r w:rsidRPr="00636470">
        <w:rPr>
          <w:highlight w:val="cyan"/>
          <w:u w:val="single"/>
        </w:rPr>
        <w:t>confirming</w:t>
      </w:r>
      <w:r w:rsidRPr="00CD1F45">
        <w:rPr>
          <w:u w:val="single"/>
        </w:rPr>
        <w:t xml:space="preserve"> our original findings: </w:t>
      </w:r>
      <w:r w:rsidRPr="00636470">
        <w:rPr>
          <w:b/>
          <w:bCs/>
          <w:highlight w:val="cyan"/>
          <w:u w:val="single"/>
        </w:rPr>
        <w:t>Taxes</w:t>
      </w:r>
      <w:r w:rsidRPr="00CD1F45">
        <w:rPr>
          <w:u w:val="single"/>
        </w:rPr>
        <w:t xml:space="preserve">, particularly on corporate and individual income, </w:t>
      </w:r>
      <w:r w:rsidRPr="00636470">
        <w:rPr>
          <w:b/>
          <w:bCs/>
          <w:highlight w:val="cyan"/>
          <w:u w:val="single"/>
        </w:rPr>
        <w:t>harm economic growth</w:t>
      </w:r>
      <w:r w:rsidRPr="00CD1F45">
        <w:rPr>
          <w:b/>
          <w:bCs/>
          <w:u w:val="single"/>
        </w:rPr>
        <w:t>.</w:t>
      </w:r>
      <w:r>
        <w:rPr>
          <w:b/>
          <w:bCs/>
          <w:u w:val="single"/>
        </w:rPr>
        <w:t xml:space="preserve"> </w:t>
      </w:r>
      <w:r w:rsidRPr="00B543DB">
        <w:rPr>
          <w:sz w:val="14"/>
        </w:rPr>
        <w:t xml:space="preserve">The economic impacts of tax changes on economic growth, measured as a change in real GDP or the components of GDP such as consumption and investment, are difficult to measure. Some tax changes occur as a response to economic growth, and looking at a tax cut at a certain point in time could lead to the mistaken conclusion that tax cuts are bad for growth, since tax cuts are often enacted during economic downturns. For this reason, most of the literature in recent years, and reviewed below, has followed the methodology developed in Romer and Romer (2010): Looking at unanticipated changes in tax policy, which economists refer to as “exogenous shocks.” There are other methodological challenges as well. Failure to control for other factors that impact economic growth, such as government spending and monetary policy, could understate or overstate the impact of taxes on growth. Some tax changes in particular may have stronger long-run impacts relative to the short run, such as corporate tax changes, and a study with only a limited time series would miss this effect. Finally, tax reforms involve many moving parts: Certain taxes may go up, while others may drop. This can make it difficult to characterize certain reforms as net tax increases or decreases, leading to mistaken interpretations of how taxes impact growth. </w:t>
      </w:r>
      <w:r w:rsidRPr="00114138">
        <w:rPr>
          <w:u w:val="single"/>
        </w:rPr>
        <w:t xml:space="preserve">We </w:t>
      </w:r>
      <w:r w:rsidRPr="00636470">
        <w:rPr>
          <w:b/>
          <w:bCs/>
          <w:highlight w:val="cyan"/>
          <w:u w:val="single"/>
        </w:rPr>
        <w:t>investigate papers in top economics journals</w:t>
      </w:r>
      <w:r w:rsidRPr="00114138">
        <w:rPr>
          <w:u w:val="single"/>
        </w:rPr>
        <w:t xml:space="preserve"> and National Bureau of Economic Research (NBER) working papers over the past few years</w:t>
      </w:r>
      <w:r w:rsidRPr="00B543DB">
        <w:rPr>
          <w:sz w:val="14"/>
        </w:rPr>
        <w:t xml:space="preserve">, considering both U.S. and international evidence. This research covers a wide variety of taxes, including income, consumption, and corporate </w:t>
      </w:r>
      <w:r>
        <w:rPr>
          <w:sz w:val="14"/>
        </w:rPr>
        <w:t xml:space="preserve"> </w:t>
      </w:r>
      <w:r w:rsidRPr="00B543DB">
        <w:rPr>
          <w:sz w:val="14"/>
        </w:rPr>
        <w:t xml:space="preserve">taxation. </w:t>
      </w:r>
      <w:r w:rsidRPr="00636470">
        <w:rPr>
          <w:szCs w:val="22"/>
          <w:highlight w:val="cyan"/>
          <w:u w:val="single"/>
        </w:rPr>
        <w:t>All</w:t>
      </w:r>
      <w:r w:rsidRPr="00636470">
        <w:rPr>
          <w:szCs w:val="22"/>
          <w:u w:val="single"/>
        </w:rPr>
        <w:t xml:space="preserve"> seven papers </w:t>
      </w:r>
      <w:r w:rsidRPr="00636470">
        <w:rPr>
          <w:szCs w:val="22"/>
          <w:highlight w:val="cyan"/>
          <w:u w:val="single"/>
        </w:rPr>
        <w:t>reviewed</w:t>
      </w:r>
      <w:r w:rsidRPr="00636470">
        <w:rPr>
          <w:szCs w:val="22"/>
          <w:u w:val="single"/>
        </w:rPr>
        <w:t xml:space="preserve"> here </w:t>
      </w:r>
      <w:r w:rsidRPr="00636470">
        <w:rPr>
          <w:szCs w:val="22"/>
          <w:highlight w:val="cyan"/>
          <w:u w:val="single"/>
        </w:rPr>
        <w:t>find</w:t>
      </w:r>
      <w:r w:rsidRPr="00636470">
        <w:rPr>
          <w:szCs w:val="22"/>
          <w:u w:val="single"/>
        </w:rPr>
        <w:t xml:space="preserve"> that </w:t>
      </w:r>
      <w:r w:rsidRPr="00636470">
        <w:rPr>
          <w:b/>
          <w:bCs/>
          <w:szCs w:val="22"/>
          <w:highlight w:val="cyan"/>
          <w:u w:val="single"/>
        </w:rPr>
        <w:t>tax cuts</w:t>
      </w:r>
      <w:r w:rsidRPr="00636470">
        <w:rPr>
          <w:szCs w:val="22"/>
          <w:highlight w:val="cyan"/>
          <w:u w:val="single"/>
        </w:rPr>
        <w:t xml:space="preserve"> have </w:t>
      </w:r>
      <w:r w:rsidRPr="00636470">
        <w:rPr>
          <w:b/>
          <w:bCs/>
          <w:szCs w:val="22"/>
          <w:highlight w:val="cyan"/>
          <w:u w:val="single"/>
        </w:rPr>
        <w:t>positive</w:t>
      </w:r>
      <w:r w:rsidRPr="00636470">
        <w:rPr>
          <w:b/>
          <w:bCs/>
          <w:highlight w:val="cyan"/>
          <w:u w:val="single"/>
        </w:rPr>
        <w:t xml:space="preserve"> effects</w:t>
      </w:r>
      <w:r w:rsidRPr="00636470">
        <w:rPr>
          <w:highlight w:val="cyan"/>
          <w:u w:val="single"/>
        </w:rPr>
        <w:t xml:space="preserve"> on growth</w:t>
      </w:r>
      <w:r w:rsidRPr="00B543DB">
        <w:rPr>
          <w:sz w:val="14"/>
        </w:rPr>
        <w:t xml:space="preserve">, although some papers note that the strength of this effect depends on which taxes are cut, for whom, and when. </w:t>
      </w:r>
      <w:r w:rsidRPr="00636470">
        <w:rPr>
          <w:highlight w:val="cyan"/>
          <w:u w:val="single"/>
        </w:rPr>
        <w:t>Mertens and Olea</w:t>
      </w:r>
      <w:r w:rsidRPr="00114138">
        <w:rPr>
          <w:u w:val="single"/>
        </w:rPr>
        <w:t xml:space="preserve"> (2018)</w:t>
      </w:r>
      <w:r w:rsidRPr="00B543DB">
        <w:rPr>
          <w:sz w:val="14"/>
        </w:rPr>
        <w:t xml:space="preserve"> used time series data from 1946 to 2012 to estimate the impacts of marginal tax rates on individual income. They </w:t>
      </w:r>
      <w:r w:rsidRPr="00636470">
        <w:rPr>
          <w:highlight w:val="cyan"/>
          <w:u w:val="single"/>
        </w:rPr>
        <w:t>found</w:t>
      </w:r>
      <w:r w:rsidRPr="00114138">
        <w:rPr>
          <w:u w:val="single"/>
        </w:rPr>
        <w:t xml:space="preserve"> that marginal rate cuts led to both increases in real GDP and </w:t>
      </w:r>
      <w:r w:rsidRPr="00B543DB">
        <w:rPr>
          <w:u w:val="single"/>
        </w:rPr>
        <w:t xml:space="preserve">declines in unemployment. </w:t>
      </w:r>
      <w:r w:rsidRPr="00636470">
        <w:rPr>
          <w:highlight w:val="cyan"/>
          <w:u w:val="single"/>
        </w:rPr>
        <w:t>A 1 percentage</w:t>
      </w:r>
      <w:r w:rsidRPr="00636470">
        <w:rPr>
          <w:u w:val="single"/>
        </w:rPr>
        <w:t>-</w:t>
      </w:r>
      <w:r w:rsidRPr="00B543DB">
        <w:rPr>
          <w:u w:val="single"/>
        </w:rPr>
        <w:t xml:space="preserve">point </w:t>
      </w:r>
      <w:r w:rsidRPr="00636470">
        <w:rPr>
          <w:highlight w:val="cyan"/>
          <w:u w:val="single"/>
        </w:rPr>
        <w:t>decrease in</w:t>
      </w:r>
      <w:r w:rsidRPr="00B543DB">
        <w:rPr>
          <w:u w:val="single"/>
        </w:rPr>
        <w:t xml:space="preserve"> the </w:t>
      </w:r>
      <w:r w:rsidRPr="00636470">
        <w:rPr>
          <w:highlight w:val="cyan"/>
          <w:u w:val="single"/>
        </w:rPr>
        <w:t xml:space="preserve">tax rate increases </w:t>
      </w:r>
      <w:r w:rsidRPr="00636470">
        <w:rPr>
          <w:u w:val="single"/>
        </w:rPr>
        <w:t xml:space="preserve">real </w:t>
      </w:r>
      <w:r w:rsidRPr="00636470">
        <w:rPr>
          <w:highlight w:val="cyan"/>
          <w:u w:val="single"/>
        </w:rPr>
        <w:t>GDP</w:t>
      </w:r>
      <w:r w:rsidRPr="00B543DB">
        <w:rPr>
          <w:u w:val="single"/>
        </w:rPr>
        <w:t xml:space="preserve"> by 0.78 percent by the third year after the tax change.</w:t>
      </w:r>
      <w:r w:rsidRPr="00B543DB">
        <w:rPr>
          <w:sz w:val="14"/>
        </w:rPr>
        <w:t xml:space="preserve"> Importantly, they find that changes in income following a tax change are responsive to the marginal rate change regardless of the change in the average tax rate. This illustrates that the positive GDP changes the authors find are the response to changes in the incentives, rather than due to an increase aggregate demand through the consumption channel. Cuts in tax rates for the top 1 percent also have positive impacts on other income groups, consistent with a supply-side narrative of how reductions in top marginal rates can increase incomes for other groups over time. However, tax cuts for the top 1 percent do increase inequality. </w:t>
      </w:r>
      <w:r w:rsidRPr="00114138">
        <w:rPr>
          <w:u w:val="single"/>
        </w:rPr>
        <w:t>Zidar (2019) examines the impact of federal tax burdens on economic growth</w:t>
      </w:r>
      <w:r w:rsidRPr="00B543DB">
        <w:rPr>
          <w:sz w:val="14"/>
        </w:rPr>
        <w:t xml:space="preserve"> and labor supply across different income groups and states from 1950-2011. </w:t>
      </w:r>
      <w:r w:rsidRPr="00114138">
        <w:rPr>
          <w:u w:val="single"/>
        </w:rPr>
        <w:t>He finds positive impacts of tax cuts on economic growth</w:t>
      </w:r>
      <w:r w:rsidRPr="00B543DB">
        <w:rPr>
          <w:sz w:val="14"/>
        </w:rPr>
        <w:t xml:space="preserve"> following two years after the change in policy but finds that tax cuts for low- and moderate-income taxpayers affect growth more than tax cuts for high-income taxpayers. The paper finds that a 1 percent of state GDP tax decrease for the bottom 90 percent of earners increases state GDP by 6.6 percent. Looking at labor supply effects in particular, he finds that a 1 percent of state GDP tax decrease increases labor force participation for the bottom 90 percent of earners by 3.5 percentage points and hours worked by 2 percent. He does not find any significant impact on labor force participation rates, hours worked, or GDP growth for the top 10 percent of earners from a similarly sized tax change, somewhat in contrast to the results found in Mertens and Olea (2018) for top earners. This result may lead some to assume that Zidar is identifying “Keynesian” effects of tax changes, or aggregate demand effects. However, the paper finds strong effects of tax cuts on real wages as well. As Zidar notes, “the increase in real wages suggests that supply-side responses are important and may exceed demand-side responses to tax changes for the bottom 90%.” Additionally, some may go further and argue that this paper shows that </w:t>
      </w:r>
      <w:r w:rsidRPr="00B543DB">
        <w:rPr>
          <w:u w:val="single"/>
        </w:rPr>
        <w:t>tax cuts for top earners have no impact on growth.</w:t>
      </w:r>
      <w:r w:rsidRPr="00B543DB">
        <w:rPr>
          <w:sz w:val="14"/>
        </w:rPr>
        <w:t xml:space="preserve"> However, this paper only looks at short-run impacts of tax changes on GDP and does not consider the broader implication of tax policy on long-run growth, human capital, or innovation. Nonetheless, </w:t>
      </w:r>
      <w:r w:rsidRPr="00B543DB">
        <w:rPr>
          <w:u w:val="single"/>
        </w:rPr>
        <w:t xml:space="preserve">the paper </w:t>
      </w:r>
      <w:r w:rsidRPr="00636470">
        <w:rPr>
          <w:b/>
          <w:bCs/>
          <w:highlight w:val="cyan"/>
          <w:u w:val="single"/>
        </w:rPr>
        <w:t>provides compelling evidence</w:t>
      </w:r>
      <w:r w:rsidRPr="00636470">
        <w:rPr>
          <w:highlight w:val="cyan"/>
          <w:u w:val="single"/>
        </w:rPr>
        <w:t xml:space="preserve"> of tax cuts impacting growth</w:t>
      </w:r>
      <w:r w:rsidRPr="00B543DB">
        <w:rPr>
          <w:u w:val="single"/>
        </w:rPr>
        <w:t xml:space="preserve"> through the supply side, consistent with neoclassical economic theory.</w:t>
      </w:r>
      <w:r w:rsidRPr="00B543DB">
        <w:rPr>
          <w:sz w:val="14"/>
        </w:rPr>
        <w:t xml:space="preserve"> </w:t>
      </w:r>
      <w:r w:rsidRPr="00636470">
        <w:rPr>
          <w:highlight w:val="cyan"/>
          <w:u w:val="single"/>
        </w:rPr>
        <w:t>Ljungvist and Smolyansky</w:t>
      </w:r>
      <w:r w:rsidRPr="00B543DB">
        <w:rPr>
          <w:u w:val="single"/>
        </w:rPr>
        <w:t xml:space="preserve"> (2018) </w:t>
      </w:r>
      <w:r w:rsidRPr="00636470">
        <w:rPr>
          <w:b/>
          <w:bCs/>
          <w:highlight w:val="cyan"/>
          <w:u w:val="single"/>
        </w:rPr>
        <w:t>look at 250 state corporate tax changes</w:t>
      </w:r>
      <w:r w:rsidRPr="00B543DB">
        <w:rPr>
          <w:u w:val="single"/>
        </w:rPr>
        <w:t xml:space="preserve"> from 1970-2010 to assess their impact on employment and income</w:t>
      </w:r>
      <w:r w:rsidRPr="00B543DB">
        <w:rPr>
          <w:sz w:val="14"/>
        </w:rPr>
        <w:t xml:space="preserve">. By comparing nearby counties across states, this allows the authors to isolate the impacts of corporate tax changes relative to other policies that might affect economic growth. </w:t>
      </w:r>
      <w:r w:rsidRPr="00B543DB">
        <w:rPr>
          <w:u w:val="single"/>
        </w:rPr>
        <w:t xml:space="preserve">They find that a 1 percentage-point cut in statutory corporate tax rates leads to a 0.2 percent increase in employment and a 0.3 percent increase in wages. They </w:t>
      </w:r>
      <w:r w:rsidRPr="00636470">
        <w:rPr>
          <w:highlight w:val="cyan"/>
          <w:u w:val="single"/>
        </w:rPr>
        <w:t>find</w:t>
      </w:r>
      <w:r w:rsidRPr="00B543DB">
        <w:rPr>
          <w:u w:val="single"/>
        </w:rPr>
        <w:t xml:space="preserve"> that </w:t>
      </w:r>
      <w:r w:rsidRPr="00636470">
        <w:rPr>
          <w:b/>
          <w:bCs/>
          <w:highlight w:val="cyan"/>
          <w:u w:val="single"/>
        </w:rPr>
        <w:t>tax increases are</w:t>
      </w:r>
      <w:r w:rsidRPr="00B543DB">
        <w:rPr>
          <w:b/>
          <w:bCs/>
          <w:u w:val="single"/>
        </w:rPr>
        <w:t xml:space="preserve"> </w:t>
      </w:r>
      <w:r w:rsidRPr="00B543DB">
        <w:rPr>
          <w:u w:val="single"/>
        </w:rPr>
        <w:t>almost</w:t>
      </w:r>
      <w:r w:rsidRPr="00B543DB">
        <w:rPr>
          <w:b/>
          <w:bCs/>
          <w:u w:val="single"/>
        </w:rPr>
        <w:t xml:space="preserve"> </w:t>
      </w:r>
      <w:r w:rsidRPr="00636470">
        <w:rPr>
          <w:b/>
          <w:bCs/>
          <w:highlight w:val="cyan"/>
          <w:u w:val="single"/>
        </w:rPr>
        <w:t>uniformly harmful</w:t>
      </w:r>
      <w:r w:rsidRPr="00B543DB">
        <w:rPr>
          <w:sz w:val="14"/>
        </w:rPr>
        <w:t>, while tax cuts seem to have their strongest positive impact during recessionary environments. As with some of the other studies discussed here, the paper mainly examines short-runs effects, and it is possible that these positive effects could grow over a longer time horizon.</w:t>
      </w:r>
    </w:p>
    <w:p w14:paraId="2B3AC45A" w14:textId="088B83CB" w:rsidR="00A7475D" w:rsidRDefault="00A7475D" w:rsidP="00A7475D">
      <w:pPr>
        <w:rPr>
          <w:sz w:val="14"/>
        </w:rPr>
      </w:pPr>
    </w:p>
    <w:p w14:paraId="55213D48" w14:textId="77777777" w:rsidR="00A7475D" w:rsidRDefault="00A7475D" w:rsidP="00A7475D">
      <w:pPr>
        <w:pStyle w:val="Heading4"/>
      </w:pPr>
      <w:r>
        <w:t>federal changes key</w:t>
      </w:r>
    </w:p>
    <w:p w14:paraId="7738C619" w14:textId="77777777" w:rsidR="00A7475D" w:rsidRDefault="00A7475D" w:rsidP="00A7475D">
      <w:r>
        <w:t xml:space="preserve">John </w:t>
      </w:r>
      <w:r w:rsidRPr="000D725F">
        <w:rPr>
          <w:rStyle w:val="Style13ptBold"/>
        </w:rPr>
        <w:t>Cassidy 10-18</w:t>
      </w:r>
      <w:r>
        <w:t xml:space="preserve">. Staff writer at The New Yorker since 1995. "America’s Workers Are Fighting Back: Can They Win?." New Yorker. 10-18-2021. https://www.newyorker.com/news/our-columnists/americas-workers-are-fighting-back-can-they-win </w:t>
      </w:r>
    </w:p>
    <w:p w14:paraId="5814B035" w14:textId="77777777" w:rsidR="00A7475D" w:rsidRDefault="00A7475D" w:rsidP="00A7475D">
      <w:r>
        <w:t xml:space="preserve">*Quotes Aaron Sojourner, a labor economist at the University of Minnesota who worked in the Obama White House. </w:t>
      </w:r>
    </w:p>
    <w:p w14:paraId="2CB8B64D" w14:textId="77777777" w:rsidR="00A7475D" w:rsidRPr="001C15BA" w:rsidRDefault="00A7475D" w:rsidP="00A7475D">
      <w:pPr>
        <w:rPr>
          <w:sz w:val="16"/>
        </w:rPr>
      </w:pPr>
      <w:r w:rsidRPr="001C15BA">
        <w:rPr>
          <w:sz w:val="16"/>
        </w:rPr>
        <w:t xml:space="preserve">There is </w:t>
      </w:r>
      <w:r w:rsidRPr="001C15BA">
        <w:rPr>
          <w:rStyle w:val="StyleUnderline"/>
        </w:rPr>
        <w:t xml:space="preserve">another </w:t>
      </w:r>
      <w:r w:rsidRPr="00E57669">
        <w:rPr>
          <w:rStyle w:val="StyleUnderline"/>
        </w:rPr>
        <w:t>post</w:t>
      </w:r>
      <w:r w:rsidRPr="001C15BA">
        <w:rPr>
          <w:rStyle w:val="StyleUnderline"/>
        </w:rPr>
        <w:t>-pandemic scenario</w:t>
      </w:r>
      <w:r w:rsidRPr="001C15BA">
        <w:rPr>
          <w:sz w:val="16"/>
        </w:rPr>
        <w:t xml:space="preserve">, though, </w:t>
      </w:r>
      <w:r w:rsidRPr="001C15BA">
        <w:rPr>
          <w:rStyle w:val="Emphasis"/>
        </w:rPr>
        <w:t xml:space="preserve">in which the </w:t>
      </w:r>
      <w:r w:rsidRPr="00E57669">
        <w:rPr>
          <w:rStyle w:val="Emphasis"/>
          <w:highlight w:val="cyan"/>
        </w:rPr>
        <w:t>shortage of workers gradually disappears</w:t>
      </w:r>
      <w:r w:rsidRPr="001C15BA">
        <w:rPr>
          <w:sz w:val="16"/>
        </w:rPr>
        <w:t xml:space="preserve">, </w:t>
      </w:r>
      <w:r w:rsidRPr="00E57669">
        <w:rPr>
          <w:rStyle w:val="Emphasis"/>
          <w:highlight w:val="cyan"/>
        </w:rPr>
        <w:t>and</w:t>
      </w:r>
      <w:r w:rsidRPr="001C15BA">
        <w:rPr>
          <w:rStyle w:val="Emphasis"/>
        </w:rPr>
        <w:t xml:space="preserve"> the newfound </w:t>
      </w:r>
      <w:r w:rsidRPr="00E57669">
        <w:rPr>
          <w:rStyle w:val="Emphasis"/>
          <w:highlight w:val="cyan"/>
        </w:rPr>
        <w:t>activism</w:t>
      </w:r>
      <w:r w:rsidRPr="001C15BA">
        <w:rPr>
          <w:rStyle w:val="Emphasis"/>
        </w:rPr>
        <w:t xml:space="preserve"> of labor </w:t>
      </w:r>
      <w:r w:rsidRPr="00E57669">
        <w:rPr>
          <w:rStyle w:val="Emphasis"/>
          <w:highlight w:val="cyan"/>
        </w:rPr>
        <w:t>dissipates</w:t>
      </w:r>
      <w:r w:rsidRPr="001C15BA">
        <w:rPr>
          <w:sz w:val="16"/>
        </w:rPr>
        <w:t xml:space="preserve">. </w:t>
      </w:r>
      <w:r w:rsidRPr="00E57669">
        <w:rPr>
          <w:rStyle w:val="StyleUnderline"/>
          <w:highlight w:val="cyan"/>
        </w:rPr>
        <w:t>If</w:t>
      </w:r>
      <w:r w:rsidRPr="001C15BA">
        <w:rPr>
          <w:sz w:val="16"/>
        </w:rPr>
        <w:t xml:space="preserve"> the </w:t>
      </w:r>
      <w:r w:rsidRPr="001C15BA">
        <w:rPr>
          <w:rStyle w:val="StyleUnderline"/>
        </w:rPr>
        <w:t xml:space="preserve">number of </w:t>
      </w:r>
      <w:r w:rsidRPr="00E57669">
        <w:rPr>
          <w:rStyle w:val="StyleUnderline"/>
          <w:highlight w:val="cyan"/>
        </w:rPr>
        <w:t>covid</w:t>
      </w:r>
      <w:r w:rsidRPr="001C15BA">
        <w:rPr>
          <w:rStyle w:val="StyleUnderline"/>
        </w:rPr>
        <w:t xml:space="preserve">-19 cases is </w:t>
      </w:r>
      <w:r w:rsidRPr="00E57669">
        <w:rPr>
          <w:rStyle w:val="StyleUnderline"/>
          <w:highlight w:val="cyan"/>
        </w:rPr>
        <w:t>brought</w:t>
      </w:r>
      <w:r w:rsidRPr="001C15BA">
        <w:rPr>
          <w:rStyle w:val="StyleUnderline"/>
        </w:rPr>
        <w:t xml:space="preserve"> permanently </w:t>
      </w:r>
      <w:r w:rsidRPr="00E57669">
        <w:rPr>
          <w:rStyle w:val="StyleUnderline"/>
          <w:highlight w:val="cyan"/>
        </w:rPr>
        <w:t>under control</w:t>
      </w:r>
      <w:r w:rsidRPr="001C15BA">
        <w:rPr>
          <w:sz w:val="16"/>
        </w:rPr>
        <w:t xml:space="preserve">, </w:t>
      </w:r>
      <w:r w:rsidRPr="001C15BA">
        <w:rPr>
          <w:rStyle w:val="StyleUnderline"/>
        </w:rPr>
        <w:t xml:space="preserve">many </w:t>
      </w:r>
      <w:r w:rsidRPr="00E57669">
        <w:rPr>
          <w:rStyle w:val="StyleUnderline"/>
          <w:highlight w:val="cyan"/>
        </w:rPr>
        <w:t>people who</w:t>
      </w:r>
      <w:r w:rsidRPr="001C15BA">
        <w:rPr>
          <w:rStyle w:val="StyleUnderline"/>
        </w:rPr>
        <w:t xml:space="preserve"> have </w:t>
      </w:r>
      <w:r w:rsidRPr="00E57669">
        <w:rPr>
          <w:rStyle w:val="StyleUnderline"/>
          <w:highlight w:val="cyan"/>
        </w:rPr>
        <w:t xml:space="preserve">left </w:t>
      </w:r>
      <w:r w:rsidRPr="00E57669">
        <w:rPr>
          <w:rStyle w:val="StyleUnderline"/>
        </w:rPr>
        <w:t xml:space="preserve">the </w:t>
      </w:r>
      <w:r w:rsidRPr="00E57669">
        <w:rPr>
          <w:rStyle w:val="StyleUnderline"/>
          <w:highlight w:val="cyan"/>
        </w:rPr>
        <w:t>labor force</w:t>
      </w:r>
      <w:r w:rsidRPr="001C15BA">
        <w:rPr>
          <w:sz w:val="16"/>
        </w:rPr>
        <w:t>—</w:t>
      </w:r>
      <w:r w:rsidRPr="00E57669">
        <w:rPr>
          <w:rStyle w:val="StyleUnderline"/>
          <w:highlight w:val="cyan"/>
        </w:rPr>
        <w:t>such as</w:t>
      </w:r>
      <w:r w:rsidRPr="001C15BA">
        <w:rPr>
          <w:rStyle w:val="StyleUnderline"/>
        </w:rPr>
        <w:t xml:space="preserve"> those nearing retirement age</w:t>
      </w:r>
      <w:r w:rsidRPr="001C15BA">
        <w:rPr>
          <w:sz w:val="16"/>
        </w:rPr>
        <w:t xml:space="preserve">, </w:t>
      </w:r>
      <w:r w:rsidRPr="001C15BA">
        <w:rPr>
          <w:rStyle w:val="StyleUnderline"/>
        </w:rPr>
        <w:t>and</w:t>
      </w:r>
      <w:r w:rsidRPr="001C15BA">
        <w:rPr>
          <w:sz w:val="16"/>
        </w:rPr>
        <w:t xml:space="preserve"> </w:t>
      </w:r>
      <w:r w:rsidRPr="00E57669">
        <w:rPr>
          <w:rStyle w:val="StyleUnderline"/>
          <w:highlight w:val="cyan"/>
        </w:rPr>
        <w:t>parents</w:t>
      </w:r>
      <w:r w:rsidRPr="001C15BA">
        <w:rPr>
          <w:rStyle w:val="StyleUnderline"/>
        </w:rPr>
        <w:t xml:space="preserve"> who quit their jobs to look after children</w:t>
      </w:r>
      <w:r w:rsidRPr="001C15BA">
        <w:rPr>
          <w:sz w:val="16"/>
        </w:rPr>
        <w:t>—</w:t>
      </w:r>
      <w:r w:rsidRPr="00E57669">
        <w:rPr>
          <w:rStyle w:val="StyleUnderline"/>
          <w:highlight w:val="cyan"/>
        </w:rPr>
        <w:t>could be drawn back</w:t>
      </w:r>
      <w:r w:rsidRPr="001C15BA">
        <w:rPr>
          <w:sz w:val="16"/>
        </w:rPr>
        <w:t xml:space="preserve">. </w:t>
      </w:r>
      <w:r w:rsidRPr="001C15BA">
        <w:rPr>
          <w:rStyle w:val="StyleUnderline"/>
        </w:rPr>
        <w:t>If that happened</w:t>
      </w:r>
      <w:r w:rsidRPr="001C15BA">
        <w:rPr>
          <w:sz w:val="16"/>
        </w:rPr>
        <w:t xml:space="preserve">, and the imbalance between vacancies and job-takers vanished, </w:t>
      </w:r>
      <w:r w:rsidRPr="00E57669">
        <w:rPr>
          <w:rStyle w:val="Emphasis"/>
          <w:highlight w:val="cyan"/>
        </w:rPr>
        <w:t>leverage</w:t>
      </w:r>
      <w:r w:rsidRPr="001C15BA">
        <w:rPr>
          <w:rStyle w:val="Emphasis"/>
        </w:rPr>
        <w:t xml:space="preserve"> could quickly </w:t>
      </w:r>
      <w:r w:rsidRPr="00E57669">
        <w:rPr>
          <w:rStyle w:val="Emphasis"/>
          <w:highlight w:val="cyan"/>
        </w:rPr>
        <w:t>revert to</w:t>
      </w:r>
      <w:r w:rsidRPr="001C15BA">
        <w:rPr>
          <w:rStyle w:val="Emphasis"/>
        </w:rPr>
        <w:t xml:space="preserve"> the side of the </w:t>
      </w:r>
      <w:r w:rsidRPr="00E57669">
        <w:rPr>
          <w:rStyle w:val="Emphasis"/>
          <w:highlight w:val="cyan"/>
        </w:rPr>
        <w:t>employers</w:t>
      </w:r>
      <w:r w:rsidRPr="001C15BA">
        <w:rPr>
          <w:sz w:val="16"/>
        </w:rPr>
        <w:t>. “</w:t>
      </w:r>
      <w:r w:rsidRPr="001C15BA">
        <w:rPr>
          <w:rStyle w:val="StyleUnderline"/>
        </w:rPr>
        <w:t xml:space="preserve">I am </w:t>
      </w:r>
      <w:r w:rsidRPr="00E57669">
        <w:rPr>
          <w:rStyle w:val="StyleUnderline"/>
        </w:rPr>
        <w:t>skeptical</w:t>
      </w:r>
      <w:r w:rsidRPr="001C15BA">
        <w:rPr>
          <w:rStyle w:val="StyleUnderline"/>
        </w:rPr>
        <w:t xml:space="preserve"> of the idea that there is a whole new world</w:t>
      </w:r>
      <w:r w:rsidRPr="001C15BA">
        <w:rPr>
          <w:sz w:val="16"/>
        </w:rPr>
        <w:t>,” Sojourner said. “</w:t>
      </w:r>
      <w:r w:rsidRPr="00E57669">
        <w:rPr>
          <w:rStyle w:val="Emphasis"/>
          <w:highlight w:val="cyan"/>
        </w:rPr>
        <w:t>I don’t think</w:t>
      </w:r>
      <w:r w:rsidRPr="001C15BA">
        <w:rPr>
          <w:rStyle w:val="Emphasis"/>
        </w:rPr>
        <w:t xml:space="preserve"> the balance of </w:t>
      </w:r>
      <w:r w:rsidRPr="00E57669">
        <w:rPr>
          <w:rStyle w:val="Emphasis"/>
          <w:highlight w:val="cyan"/>
        </w:rPr>
        <w:t>power</w:t>
      </w:r>
      <w:r w:rsidRPr="001C15BA">
        <w:rPr>
          <w:rStyle w:val="Emphasis"/>
        </w:rPr>
        <w:t xml:space="preserve"> has </w:t>
      </w:r>
      <w:r w:rsidRPr="00E57669">
        <w:rPr>
          <w:rStyle w:val="Emphasis"/>
          <w:highlight w:val="cyan"/>
        </w:rPr>
        <w:t>shifted in a fundamental and permanent way</w:t>
      </w:r>
      <w:r w:rsidRPr="001C15BA">
        <w:rPr>
          <w:sz w:val="16"/>
        </w:rPr>
        <w:t>.”</w:t>
      </w:r>
    </w:p>
    <w:p w14:paraId="453661AB" w14:textId="77777777" w:rsidR="00A7475D" w:rsidRPr="00E57669" w:rsidRDefault="00A7475D" w:rsidP="00A7475D">
      <w:pPr>
        <w:rPr>
          <w:sz w:val="16"/>
        </w:rPr>
      </w:pPr>
      <w:r w:rsidRPr="006F6DCF">
        <w:rPr>
          <w:rStyle w:val="StyleUnderline"/>
        </w:rPr>
        <w:t>Sojourner made another important point</w:t>
      </w:r>
      <w:r w:rsidRPr="00E57669">
        <w:rPr>
          <w:sz w:val="16"/>
        </w:rPr>
        <w:t xml:space="preserve">, however: </w:t>
      </w:r>
      <w:r w:rsidRPr="006F6DCF">
        <w:rPr>
          <w:rStyle w:val="StyleUnderline"/>
        </w:rPr>
        <w:t>the</w:t>
      </w:r>
      <w:r w:rsidRPr="00E57669">
        <w:rPr>
          <w:sz w:val="16"/>
        </w:rPr>
        <w:t xml:space="preserve"> </w:t>
      </w:r>
      <w:r w:rsidRPr="00E57669">
        <w:rPr>
          <w:rStyle w:val="Emphasis"/>
          <w:highlight w:val="cyan"/>
        </w:rPr>
        <w:t>best chance</w:t>
      </w:r>
      <w:r w:rsidRPr="00E57669">
        <w:rPr>
          <w:sz w:val="16"/>
        </w:rPr>
        <w:t xml:space="preserve"> </w:t>
      </w:r>
      <w:r w:rsidRPr="00E57669">
        <w:rPr>
          <w:rStyle w:val="StyleUnderline"/>
          <w:highlight w:val="cyan"/>
        </w:rPr>
        <w:t>of maintaining</w:t>
      </w:r>
      <w:r w:rsidRPr="006F6DCF">
        <w:rPr>
          <w:rStyle w:val="StyleUnderline"/>
        </w:rPr>
        <w:t xml:space="preserve"> some </w:t>
      </w:r>
      <w:r w:rsidRPr="00E57669">
        <w:rPr>
          <w:rStyle w:val="StyleUnderline"/>
          <w:highlight w:val="cyan"/>
        </w:rPr>
        <w:t>equity</w:t>
      </w:r>
      <w:r w:rsidRPr="00E57669">
        <w:rPr>
          <w:sz w:val="16"/>
        </w:rPr>
        <w:t xml:space="preserve"> and balance in the labor market </w:t>
      </w:r>
      <w:r w:rsidRPr="00E57669">
        <w:rPr>
          <w:rStyle w:val="Emphasis"/>
        </w:rPr>
        <w:t xml:space="preserve">is to </w:t>
      </w:r>
      <w:r w:rsidRPr="00E57669">
        <w:rPr>
          <w:rStyle w:val="Emphasis"/>
          <w:highlight w:val="cyan"/>
        </w:rPr>
        <w:t>strengthen</w:t>
      </w:r>
      <w:r w:rsidRPr="00E57669">
        <w:rPr>
          <w:rStyle w:val="Emphasis"/>
        </w:rPr>
        <w:t xml:space="preserve"> the </w:t>
      </w:r>
      <w:r w:rsidRPr="00E57669">
        <w:rPr>
          <w:rStyle w:val="Emphasis"/>
          <w:highlight w:val="cyan"/>
        </w:rPr>
        <w:t>hand of workers</w:t>
      </w:r>
      <w:r w:rsidRPr="00E57669">
        <w:rPr>
          <w:sz w:val="16"/>
        </w:rPr>
        <w:t xml:space="preserve">. In Washington, the Fed and Congress could achieve this by using monetary and fiscal levers to support the economy and keep the jobless rate at a low level. The </w:t>
      </w:r>
      <w:r w:rsidRPr="00E57669">
        <w:rPr>
          <w:rStyle w:val="StyleUnderline"/>
          <w:highlight w:val="cyan"/>
        </w:rPr>
        <w:t>Biden</w:t>
      </w:r>
      <w:r w:rsidRPr="00E57669">
        <w:rPr>
          <w:sz w:val="16"/>
        </w:rPr>
        <w:t xml:space="preserve"> Administration </w:t>
      </w:r>
      <w:r w:rsidRPr="00E57669">
        <w:rPr>
          <w:rStyle w:val="StyleUnderline"/>
          <w:highlight w:val="cyan"/>
        </w:rPr>
        <w:t>could</w:t>
      </w:r>
      <w:r w:rsidRPr="00E57669">
        <w:rPr>
          <w:sz w:val="16"/>
        </w:rPr>
        <w:t xml:space="preserve"> also </w:t>
      </w:r>
      <w:r w:rsidRPr="00E57669">
        <w:rPr>
          <w:rStyle w:val="Emphasis"/>
          <w:highlight w:val="cyan"/>
        </w:rPr>
        <w:t>beef up</w:t>
      </w:r>
      <w:r w:rsidRPr="00E57669">
        <w:rPr>
          <w:rStyle w:val="Emphasis"/>
        </w:rPr>
        <w:t xml:space="preserve"> and enforce </w:t>
      </w:r>
      <w:r w:rsidRPr="00E57669">
        <w:rPr>
          <w:rStyle w:val="Emphasis"/>
          <w:highlight w:val="cyan"/>
        </w:rPr>
        <w:t>labor laws</w:t>
      </w:r>
      <w:r w:rsidRPr="00E57669">
        <w:rPr>
          <w:sz w:val="16"/>
        </w:rPr>
        <w:t>, by, for instance, getting the Senate to enact at least some elements of the pro Act, which the House of Representatives passed in March. “</w:t>
      </w:r>
      <w:r w:rsidRPr="00E57669">
        <w:rPr>
          <w:rStyle w:val="StyleUnderline"/>
        </w:rPr>
        <w:t>Going forward</w:t>
      </w:r>
      <w:r w:rsidRPr="00E57669">
        <w:rPr>
          <w:sz w:val="16"/>
        </w:rPr>
        <w:t xml:space="preserve">, </w:t>
      </w:r>
      <w:r w:rsidRPr="00E57669">
        <w:rPr>
          <w:rStyle w:val="StyleUnderline"/>
        </w:rPr>
        <w:t xml:space="preserve">the </w:t>
      </w:r>
      <w:r w:rsidRPr="00E57669">
        <w:rPr>
          <w:rStyle w:val="StyleUnderline"/>
          <w:highlight w:val="cyan"/>
        </w:rPr>
        <w:t>ability of workers to</w:t>
      </w:r>
      <w:r w:rsidRPr="00E57669">
        <w:rPr>
          <w:rStyle w:val="StyleUnderline"/>
        </w:rPr>
        <w:t xml:space="preserve"> organize and </w:t>
      </w:r>
      <w:r w:rsidRPr="00E57669">
        <w:rPr>
          <w:rStyle w:val="StyleUnderline"/>
          <w:highlight w:val="cyan"/>
        </w:rPr>
        <w:t>maintain gains</w:t>
      </w:r>
      <w:r w:rsidRPr="00E57669">
        <w:rPr>
          <w:sz w:val="16"/>
        </w:rPr>
        <w:t xml:space="preserve"> </w:t>
      </w:r>
      <w:r w:rsidRPr="00E57669">
        <w:rPr>
          <w:rStyle w:val="Emphasis"/>
          <w:highlight w:val="cyan"/>
        </w:rPr>
        <w:t>hinges on</w:t>
      </w:r>
      <w:r w:rsidRPr="00E57669">
        <w:rPr>
          <w:rStyle w:val="Emphasis"/>
        </w:rPr>
        <w:t xml:space="preserve"> these </w:t>
      </w:r>
      <w:r w:rsidRPr="00E57669">
        <w:rPr>
          <w:rStyle w:val="Emphasis"/>
          <w:highlight w:val="cyan"/>
        </w:rPr>
        <w:t>policy changes</w:t>
      </w:r>
      <w:r w:rsidRPr="00E57669">
        <w:rPr>
          <w:sz w:val="16"/>
        </w:rPr>
        <w:t xml:space="preserve">,” </w:t>
      </w:r>
      <w:r w:rsidRPr="00E57669">
        <w:rPr>
          <w:rStyle w:val="StyleUnderline"/>
        </w:rPr>
        <w:t>Sojourner said</w:t>
      </w:r>
      <w:r w:rsidRPr="00E57669">
        <w:rPr>
          <w:sz w:val="16"/>
        </w:rPr>
        <w:t>. “The reality is being defined on the ground right now.”</w:t>
      </w:r>
    </w:p>
    <w:p w14:paraId="6B4BC714" w14:textId="77777777" w:rsidR="00A7475D" w:rsidRPr="00636470" w:rsidRDefault="00A7475D" w:rsidP="00A7475D">
      <w:pPr>
        <w:rPr>
          <w:sz w:val="14"/>
        </w:rPr>
      </w:pPr>
    </w:p>
    <w:p w14:paraId="20510229" w14:textId="77777777" w:rsidR="00A7475D" w:rsidRPr="006914DE" w:rsidRDefault="00A7475D" w:rsidP="00A7475D">
      <w:pPr>
        <w:rPr>
          <w:sz w:val="14"/>
        </w:rPr>
      </w:pPr>
    </w:p>
    <w:p w14:paraId="7FAD0833" w14:textId="6F6BB7C8" w:rsidR="00A7475D" w:rsidRDefault="00A7475D" w:rsidP="00A7475D">
      <w:pPr>
        <w:pStyle w:val="Heading3"/>
      </w:pPr>
      <w:r>
        <w:t>Labor law cp---2ac</w:t>
      </w:r>
    </w:p>
    <w:p w14:paraId="1276750F" w14:textId="65758E99" w:rsidR="00A7475D" w:rsidRDefault="00A7475D" w:rsidP="00A7475D"/>
    <w:p w14:paraId="2E60CC09" w14:textId="77777777" w:rsidR="00A7475D" w:rsidRPr="00E62498" w:rsidRDefault="00A7475D" w:rsidP="00A7475D">
      <w:pPr>
        <w:pStyle w:val="Heading4"/>
        <w:tabs>
          <w:tab w:val="num" w:pos="720"/>
          <w:tab w:val="num" w:pos="1080"/>
        </w:tabs>
        <w:rPr>
          <w:rFonts w:cs="Arial"/>
          <w:b w:val="0"/>
          <w:bCs w:val="0"/>
          <w:lang w:eastAsia="zh-CN"/>
        </w:rPr>
      </w:pPr>
      <w:r>
        <w:rPr>
          <w:rFonts w:cs="Arial"/>
          <w:lang w:eastAsia="zh-CN"/>
        </w:rPr>
        <w:t>4---</w:t>
      </w:r>
      <w:r w:rsidRPr="00E45E66">
        <w:rPr>
          <w:rFonts w:cs="Arial"/>
          <w:lang w:eastAsia="zh-CN"/>
        </w:rPr>
        <w:t xml:space="preserve">Doesn’t solve </w:t>
      </w:r>
      <w:r w:rsidRPr="00E45E66">
        <w:rPr>
          <w:rFonts w:cs="Arial"/>
          <w:u w:val="single"/>
          <w:lang w:eastAsia="zh-CN"/>
        </w:rPr>
        <w:t>deterrence</w:t>
      </w:r>
      <w:r>
        <w:rPr>
          <w:rFonts w:cs="Arial"/>
          <w:lang w:eastAsia="zh-CN"/>
        </w:rPr>
        <w:t>---</w:t>
      </w:r>
      <w:r>
        <w:rPr>
          <w:rFonts w:cs="Arial"/>
          <w:b w:val="0"/>
          <w:bCs w:val="0"/>
          <w:lang w:eastAsia="zh-CN"/>
        </w:rPr>
        <w:t>i</w:t>
      </w:r>
      <w:r w:rsidRPr="00E62498">
        <w:rPr>
          <w:rFonts w:cs="Arial"/>
          <w:b w:val="0"/>
          <w:bCs w:val="0"/>
          <w:lang w:eastAsia="zh-CN"/>
        </w:rPr>
        <w:t>neffective remedies, agency capture, and expertise gaps ensure failure to curtail anticompetitive practices.</w:t>
      </w:r>
    </w:p>
    <w:p w14:paraId="52802F6A" w14:textId="77777777" w:rsidR="00A7475D" w:rsidRPr="00E45E66" w:rsidRDefault="00A7475D" w:rsidP="00A7475D">
      <w:pPr>
        <w:rPr>
          <w:rStyle w:val="Style13ptBold"/>
          <w:rFonts w:cs="Arial"/>
          <w:lang w:eastAsia="zh-CN"/>
        </w:rPr>
      </w:pPr>
      <w:r w:rsidRPr="00E45E66">
        <w:rPr>
          <w:rFonts w:cs="Arial"/>
          <w:lang w:eastAsia="zh-CN"/>
        </w:rPr>
        <w:t xml:space="preserve">Samuel </w:t>
      </w:r>
      <w:r w:rsidRPr="00E45E66">
        <w:rPr>
          <w:rStyle w:val="Style13ptBold"/>
          <w:rFonts w:cs="Arial"/>
        </w:rPr>
        <w:t>Weinstein 19</w:t>
      </w:r>
      <w:r w:rsidRPr="00E45E66">
        <w:rPr>
          <w:rFonts w:cs="Arial"/>
        </w:rPr>
        <w:t xml:space="preserve">. Assistant Professor of Law, Benjamin N. Cardozo School of Law, Yeshiva University. “Article: Financial Regulation in the (Receding) Shadow of Antitrust.” </w:t>
      </w:r>
      <w:r w:rsidRPr="00E45E66">
        <w:rPr>
          <w:rFonts w:cs="Arial"/>
          <w:i/>
          <w:iCs/>
        </w:rPr>
        <w:t>Temple Law Review</w:t>
      </w:r>
      <w:r w:rsidRPr="00E45E66">
        <w:rPr>
          <w:rFonts w:cs="Arial"/>
        </w:rPr>
        <w:t xml:space="preserve"> (91): 487-491.</w:t>
      </w:r>
    </w:p>
    <w:p w14:paraId="1AA7CD8D" w14:textId="77777777" w:rsidR="00A7475D" w:rsidRDefault="00A7475D" w:rsidP="00A7475D">
      <w:pPr>
        <w:rPr>
          <w:rStyle w:val="StyleUnderline"/>
          <w:rFonts w:cs="Arial"/>
          <w:lang w:eastAsia="zh-CN"/>
        </w:rPr>
      </w:pPr>
      <w:r w:rsidRPr="00E45E66">
        <w:rPr>
          <w:rStyle w:val="StyleUnderline"/>
          <w:rFonts w:cs="Arial"/>
          <w:lang w:eastAsia="zh-CN"/>
        </w:rPr>
        <w:t>Even when sector regulators prioritize protecting competition, many lack the expertise and institutional mechanisms to do so effectively</w:t>
      </w:r>
      <w:r w:rsidRPr="00E45E66">
        <w:rPr>
          <w:rFonts w:cs="Arial"/>
          <w:sz w:val="16"/>
          <w:lang w:eastAsia="zh-CN"/>
        </w:rPr>
        <w:t xml:space="preserve">. </w:t>
      </w:r>
      <w:r w:rsidRPr="00E45E66">
        <w:rPr>
          <w:rStyle w:val="StyleUnderline"/>
          <w:rFonts w:cs="Arial"/>
          <w:lang w:eastAsia="zh-CN"/>
        </w:rPr>
        <w:t>Regulatory agencies might not employ investigatory and adjudicatory procedures sufficient to root out anticompetitive conduct</w:t>
      </w:r>
      <w:r w:rsidRPr="00E45E66">
        <w:rPr>
          <w:rFonts w:cs="Arial"/>
          <w:sz w:val="16"/>
          <w:lang w:eastAsia="zh-CN"/>
        </w:rPr>
        <w:t xml:space="preserve">. While </w:t>
      </w:r>
      <w:r w:rsidRPr="00E45E66">
        <w:rPr>
          <w:rStyle w:val="StyleUnderline"/>
          <w:rFonts w:cs="Arial"/>
          <w:highlight w:val="cyan"/>
          <w:lang w:eastAsia="zh-CN"/>
        </w:rPr>
        <w:t>courts</w:t>
      </w:r>
      <w:r w:rsidRPr="00E45E66">
        <w:rPr>
          <w:rStyle w:val="StyleUnderline"/>
          <w:rFonts w:cs="Arial"/>
          <w:lang w:eastAsia="zh-CN"/>
        </w:rPr>
        <w:t xml:space="preserve"> must</w:t>
      </w:r>
      <w:r w:rsidRPr="00E45E66">
        <w:rPr>
          <w:rFonts w:cs="Arial"/>
          <w:sz w:val="16"/>
          <w:lang w:eastAsia="zh-CN"/>
        </w:rPr>
        <w:t xml:space="preserve"> in many cases </w:t>
      </w:r>
      <w:r w:rsidRPr="00E45E66">
        <w:rPr>
          <w:rStyle w:val="StyleUnderline"/>
          <w:rFonts w:cs="Arial"/>
          <w:highlight w:val="cyan"/>
          <w:lang w:eastAsia="zh-CN"/>
        </w:rPr>
        <w:t>allow</w:t>
      </w:r>
      <w:r w:rsidRPr="00E45E66">
        <w:rPr>
          <w:rStyle w:val="StyleUnderline"/>
          <w:rFonts w:cs="Arial"/>
          <w:lang w:eastAsia="zh-CN"/>
        </w:rPr>
        <w:t xml:space="preserve"> for </w:t>
      </w:r>
      <w:r w:rsidRPr="00E45E66">
        <w:rPr>
          <w:rStyle w:val="StyleUnderline"/>
          <w:rFonts w:cs="Arial"/>
          <w:highlight w:val="cyan"/>
          <w:lang w:eastAsia="zh-CN"/>
        </w:rPr>
        <w:t>exhaustive discovery</w:t>
      </w:r>
      <w:r w:rsidRPr="00E45E66">
        <w:rPr>
          <w:rFonts w:cs="Arial"/>
          <w:sz w:val="16"/>
          <w:lang w:eastAsia="zh-CN"/>
        </w:rPr>
        <w:t xml:space="preserve">, </w:t>
      </w:r>
      <w:r w:rsidRPr="00E45E66">
        <w:rPr>
          <w:rStyle w:val="StyleUnderline"/>
          <w:rFonts w:cs="Arial"/>
          <w:lang w:eastAsia="zh-CN"/>
        </w:rPr>
        <w:t xml:space="preserve">the </w:t>
      </w:r>
      <w:r w:rsidRPr="00E45E66">
        <w:rPr>
          <w:rStyle w:val="StyleUnderline"/>
          <w:rFonts w:cs="Arial"/>
          <w:highlight w:val="cyan"/>
          <w:lang w:eastAsia="zh-CN"/>
        </w:rPr>
        <w:t>same cannot be said for</w:t>
      </w:r>
      <w:r w:rsidRPr="00E45E66">
        <w:rPr>
          <w:rFonts w:cs="Arial"/>
          <w:sz w:val="16"/>
          <w:lang w:eastAsia="zh-CN"/>
        </w:rPr>
        <w:t xml:space="preserve"> most </w:t>
      </w:r>
      <w:r w:rsidRPr="00E45E66">
        <w:rPr>
          <w:rStyle w:val="StyleUnderline"/>
          <w:rFonts w:cs="Arial"/>
          <w:highlight w:val="cyan"/>
          <w:lang w:eastAsia="zh-CN"/>
        </w:rPr>
        <w:t>agency</w:t>
      </w:r>
      <w:r w:rsidRPr="00E45E66">
        <w:rPr>
          <w:rStyle w:val="StyleUnderline"/>
          <w:rFonts w:cs="Arial"/>
          <w:lang w:eastAsia="zh-CN"/>
        </w:rPr>
        <w:t xml:space="preserve"> proceedings</w:t>
      </w:r>
      <w:r w:rsidRPr="00E45E66">
        <w:rPr>
          <w:rFonts w:cs="Arial"/>
          <w:sz w:val="16"/>
          <w:lang w:eastAsia="zh-CN"/>
        </w:rPr>
        <w:t xml:space="preserve">. As a result, </w:t>
      </w:r>
      <w:r w:rsidRPr="00E45E66">
        <w:rPr>
          <w:rStyle w:val="StyleUnderline"/>
          <w:rFonts w:cs="Arial"/>
          <w:lang w:eastAsia="zh-CN"/>
        </w:rPr>
        <w:t>even</w:t>
      </w:r>
      <w:r w:rsidRPr="00E45E66">
        <w:rPr>
          <w:rFonts w:cs="Arial"/>
          <w:sz w:val="16"/>
          <w:lang w:eastAsia="zh-CN"/>
        </w:rPr>
        <w:t xml:space="preserve"> those </w:t>
      </w:r>
      <w:r w:rsidRPr="00E45E66">
        <w:rPr>
          <w:rStyle w:val="StyleUnderline"/>
          <w:rFonts w:cs="Arial"/>
          <w:lang w:eastAsia="zh-CN"/>
        </w:rPr>
        <w:t xml:space="preserve">sector regulators that value </w:t>
      </w:r>
      <w:r w:rsidRPr="00E45E66">
        <w:rPr>
          <w:rFonts w:cs="Arial"/>
          <w:sz w:val="16"/>
          <w:lang w:eastAsia="zh-CN"/>
        </w:rPr>
        <w:t xml:space="preserve">protecting </w:t>
      </w:r>
      <w:r w:rsidRPr="00E45E66">
        <w:rPr>
          <w:rStyle w:val="StyleUnderline"/>
          <w:rFonts w:cs="Arial"/>
        </w:rPr>
        <w:t>competition</w:t>
      </w:r>
      <w:r w:rsidRPr="00E45E66">
        <w:rPr>
          <w:rStyle w:val="StyleUnderline"/>
          <w:rFonts w:cs="Arial"/>
          <w:lang w:eastAsia="zh-CN"/>
        </w:rPr>
        <w:t xml:space="preserve"> may not have the institutional systems necessary to follow through</w:t>
      </w:r>
      <w:r w:rsidRPr="00E45E66">
        <w:rPr>
          <w:rFonts w:cs="Arial"/>
          <w:sz w:val="16"/>
          <w:lang w:eastAsia="zh-CN"/>
        </w:rPr>
        <w:t xml:space="preserve"> effectively.</w:t>
      </w:r>
      <w:r>
        <w:rPr>
          <w:rFonts w:cs="Arial"/>
          <w:sz w:val="16"/>
          <w:lang w:eastAsia="zh-CN"/>
        </w:rPr>
        <w:t xml:space="preserve"> </w:t>
      </w:r>
      <w:r w:rsidRPr="00E45E66">
        <w:rPr>
          <w:rFonts w:cs="Arial"/>
          <w:sz w:val="16"/>
          <w:lang w:eastAsia="zh-CN"/>
        </w:rPr>
        <w:t xml:space="preserve">The </w:t>
      </w:r>
      <w:r w:rsidRPr="00E45E66">
        <w:rPr>
          <w:rStyle w:val="StyleUnderline"/>
          <w:rFonts w:cs="Arial"/>
        </w:rPr>
        <w:t xml:space="preserve">relative weakness of remedies typically available to regulatory agencies compounds these problems. </w:t>
      </w:r>
      <w:r w:rsidRPr="00E45E66">
        <w:rPr>
          <w:rFonts w:cs="Arial"/>
          <w:sz w:val="16"/>
          <w:lang w:eastAsia="zh-CN"/>
        </w:rPr>
        <w:t xml:space="preserve">Most </w:t>
      </w:r>
      <w:r w:rsidRPr="00E45E66">
        <w:rPr>
          <w:rStyle w:val="StyleUnderline"/>
          <w:rFonts w:cs="Arial"/>
          <w:highlight w:val="cyan"/>
          <w:lang w:eastAsia="zh-CN"/>
        </w:rPr>
        <w:t>agencies do not have</w:t>
      </w:r>
      <w:r w:rsidRPr="00E45E66">
        <w:rPr>
          <w:rStyle w:val="StyleUnderline"/>
          <w:rFonts w:cs="Arial"/>
          <w:lang w:eastAsia="zh-CN"/>
        </w:rPr>
        <w:t xml:space="preserve"> access to remedies as stringent as an antitrust court's </w:t>
      </w:r>
      <w:r w:rsidRPr="00E45E66">
        <w:rPr>
          <w:rStyle w:val="StyleUnderline"/>
          <w:rFonts w:cs="Arial"/>
          <w:highlight w:val="cyan"/>
          <w:lang w:eastAsia="zh-CN"/>
        </w:rPr>
        <w:t>power to</w:t>
      </w:r>
      <w:r w:rsidRPr="00E45E66">
        <w:rPr>
          <w:rStyle w:val="StyleUnderline"/>
          <w:rFonts w:cs="Arial"/>
          <w:lang w:eastAsia="zh-CN"/>
        </w:rPr>
        <w:t xml:space="preserve"> </w:t>
      </w:r>
      <w:r w:rsidRPr="00E45E66">
        <w:rPr>
          <w:rStyle w:val="Emphasis"/>
          <w:lang w:eastAsia="zh-CN"/>
        </w:rPr>
        <w:t>assign treble damages</w:t>
      </w:r>
      <w:r w:rsidRPr="00E45E66">
        <w:rPr>
          <w:rStyle w:val="StyleUnderline"/>
          <w:rFonts w:cs="Arial"/>
          <w:lang w:eastAsia="zh-CN"/>
        </w:rPr>
        <w:t xml:space="preserve"> under the Sherman Act </w:t>
      </w:r>
      <w:r w:rsidRPr="00E45E66">
        <w:rPr>
          <w:rStyle w:val="StyleUnderline"/>
          <w:rFonts w:cs="Arial"/>
          <w:highlight w:val="cyan"/>
          <w:lang w:eastAsia="zh-CN"/>
        </w:rPr>
        <w:t xml:space="preserve">or to </w:t>
      </w:r>
      <w:r w:rsidRPr="00E45E66">
        <w:rPr>
          <w:rStyle w:val="Emphasis"/>
          <w:highlight w:val="cyan"/>
          <w:lang w:eastAsia="zh-CN"/>
        </w:rPr>
        <w:t>permanently enjoin</w:t>
      </w:r>
      <w:r w:rsidRPr="00E45E66">
        <w:rPr>
          <w:rStyle w:val="StyleUnderline"/>
          <w:rFonts w:cs="Arial"/>
          <w:highlight w:val="cyan"/>
          <w:lang w:eastAsia="zh-CN"/>
        </w:rPr>
        <w:t xml:space="preserve"> anticompetitive conduct</w:t>
      </w:r>
      <w:r w:rsidRPr="00E45E66">
        <w:rPr>
          <w:rFonts w:cs="Arial"/>
          <w:sz w:val="16"/>
          <w:lang w:eastAsia="zh-CN"/>
        </w:rPr>
        <w:t xml:space="preserve">. The administrative record in Trinko showed that </w:t>
      </w:r>
      <w:r w:rsidRPr="00E45E66">
        <w:rPr>
          <w:rStyle w:val="StyleUnderline"/>
          <w:rFonts w:cs="Arial"/>
          <w:lang w:eastAsia="zh-CN"/>
        </w:rPr>
        <w:t>Verizon</w:t>
      </w:r>
      <w:r w:rsidRPr="00E45E66">
        <w:rPr>
          <w:rFonts w:cs="Arial"/>
          <w:sz w:val="16"/>
          <w:lang w:eastAsia="zh-CN"/>
        </w:rPr>
        <w:t xml:space="preserve"> admitted it had </w:t>
      </w:r>
      <w:r w:rsidRPr="00E45E66">
        <w:rPr>
          <w:rStyle w:val="StyleUnderline"/>
          <w:rFonts w:cs="Arial"/>
          <w:lang w:eastAsia="zh-CN"/>
        </w:rPr>
        <w:t>violated its open-access commitments and voluntarily paid $ 3 million to the FCC and $ 10</w:t>
      </w:r>
      <w:r>
        <w:rPr>
          <w:rStyle w:val="StyleUnderline"/>
          <w:rFonts w:cs="Arial"/>
          <w:lang w:eastAsia="zh-CN"/>
        </w:rPr>
        <w:t xml:space="preserve"> </w:t>
      </w:r>
      <w:r w:rsidRPr="00E45E66">
        <w:rPr>
          <w:rStyle w:val="StyleUnderline"/>
          <w:rFonts w:cs="Arial"/>
          <w:lang w:eastAsia="zh-CN"/>
        </w:rPr>
        <w:t>[*488]</w:t>
      </w:r>
      <w:r>
        <w:rPr>
          <w:rStyle w:val="StyleUnderline"/>
          <w:rFonts w:cs="Arial"/>
          <w:lang w:eastAsia="zh-CN"/>
        </w:rPr>
        <w:t xml:space="preserve"> </w:t>
      </w:r>
      <w:r w:rsidRPr="00E45E66">
        <w:rPr>
          <w:rStyle w:val="StyleUnderline"/>
          <w:rFonts w:cs="Arial"/>
          <w:lang w:eastAsia="zh-CN"/>
        </w:rPr>
        <w:t xml:space="preserve">million to competitive local exchange carriers. </w:t>
      </w:r>
      <w:r w:rsidRPr="00E45E66">
        <w:rPr>
          <w:rFonts w:cs="Arial"/>
          <w:sz w:val="16"/>
          <w:lang w:eastAsia="zh-CN"/>
        </w:rPr>
        <w:t xml:space="preserve">While the Trinko opinion relied on these sanctions in part for its conclusion that the FCC's regulatory regime had fulfilled the antitrust function, </w:t>
      </w:r>
      <w:r w:rsidRPr="00E45E66">
        <w:rPr>
          <w:rStyle w:val="StyleUnderline"/>
          <w:rFonts w:cs="Arial"/>
          <w:lang w:eastAsia="zh-CN"/>
        </w:rPr>
        <w:t xml:space="preserve">the </w:t>
      </w:r>
      <w:r w:rsidRPr="00E45E66">
        <w:rPr>
          <w:rStyle w:val="StyleUnderline"/>
          <w:rFonts w:cs="Arial"/>
          <w:highlight w:val="cyan"/>
          <w:lang w:eastAsia="zh-CN"/>
        </w:rPr>
        <w:t>FCC</w:t>
      </w:r>
      <w:r w:rsidRPr="00E45E66">
        <w:rPr>
          <w:rStyle w:val="StyleUnderline"/>
          <w:rFonts w:cs="Arial"/>
          <w:lang w:eastAsia="zh-CN"/>
        </w:rPr>
        <w:t xml:space="preserve"> Chairman subsequently told Congress that the Commission's maximum fine </w:t>
      </w:r>
      <w:r w:rsidRPr="00E45E66">
        <w:rPr>
          <w:rStyle w:val="StyleUnderline"/>
          <w:rFonts w:cs="Arial"/>
          <w:highlight w:val="cyan"/>
          <w:lang w:eastAsia="zh-CN"/>
        </w:rPr>
        <w:t xml:space="preserve">authority </w:t>
      </w:r>
      <w:r w:rsidRPr="00E45E66">
        <w:rPr>
          <w:rStyle w:val="StyleUnderline"/>
          <w:rFonts w:cs="Arial"/>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rFonts w:cs="Arial"/>
          <w:lang w:eastAsia="zh-CN"/>
        </w:rPr>
        <w:t>" that incumbent local exchange carriers like Verizon had committed with the aim of "slow[ing] the development of local competition.</w:t>
      </w:r>
      <w:r w:rsidRPr="00E45E66">
        <w:rPr>
          <w:rFonts w:cs="Arial"/>
          <w:sz w:val="16"/>
          <w:lang w:eastAsia="zh-CN"/>
        </w:rPr>
        <w:t>" Among other measures, Chairman Powell recommended increasing the FCC's forfeiture authority against common carriers for single continuing violations of the Telecommunications Act from $ 1.2 million to "at least $ 10 million."</w:t>
      </w:r>
      <w:r>
        <w:rPr>
          <w:rFonts w:cs="Arial"/>
          <w:sz w:val="16"/>
          <w:lang w:eastAsia="zh-CN"/>
        </w:rPr>
        <w:t xml:space="preserve"> </w:t>
      </w:r>
      <w:r w:rsidRPr="00E45E66">
        <w:rPr>
          <w:rStyle w:val="StyleUnderline"/>
          <w:rFonts w:cs="Arial"/>
          <w:highlight w:val="cyan"/>
          <w:lang w:eastAsia="zh-CN"/>
        </w:rPr>
        <w:t>Agency capture is another</w:t>
      </w:r>
      <w:r w:rsidRPr="00E45E66">
        <w:rPr>
          <w:rStyle w:val="StyleUnderline"/>
          <w:rFonts w:cs="Arial"/>
          <w:lang w:eastAsia="zh-CN"/>
        </w:rPr>
        <w:t xml:space="preserve"> explanation for regulators' relative </w:t>
      </w:r>
      <w:r w:rsidRPr="00E45E66">
        <w:rPr>
          <w:rStyle w:val="StyleUnderline"/>
          <w:rFonts w:cs="Arial"/>
          <w:highlight w:val="cyan"/>
          <w:lang w:eastAsia="zh-CN"/>
        </w:rPr>
        <w:t>weakness</w:t>
      </w:r>
      <w:r w:rsidRPr="00E45E66">
        <w:rPr>
          <w:rStyle w:val="StyleUnderline"/>
          <w:rFonts w:cs="Arial"/>
          <w:lang w:eastAsia="zh-CN"/>
        </w:rPr>
        <w:t xml:space="preserve"> as competition enforcers</w:t>
      </w:r>
      <w:r w:rsidRPr="00E45E66">
        <w:rPr>
          <w:rFonts w:cs="Arial"/>
          <w:sz w:val="16"/>
          <w:lang w:eastAsia="zh-CN"/>
        </w:rPr>
        <w:t xml:space="preserve">. The literature on capture is well developed. </w:t>
      </w:r>
      <w:r w:rsidRPr="00E45E66">
        <w:rPr>
          <w:rStyle w:val="StyleUnderline"/>
          <w:rFonts w:cs="Arial"/>
          <w:lang w:eastAsia="zh-CN"/>
        </w:rPr>
        <w:t xml:space="preserve">There is a general scholarly consensus that the political nature of top agency jobs and the </w:t>
      </w:r>
      <w:r w:rsidRPr="00E45E66">
        <w:rPr>
          <w:rStyle w:val="StyleUnderline"/>
          <w:rFonts w:cs="Arial"/>
          <w:highlight w:val="cyan"/>
          <w:lang w:eastAsia="zh-CN"/>
        </w:rPr>
        <w:t>revolving door</w:t>
      </w:r>
      <w:r w:rsidRPr="00E45E66">
        <w:rPr>
          <w:rStyle w:val="StyleUnderline"/>
          <w:rFonts w:cs="Arial"/>
          <w:lang w:eastAsia="zh-CN"/>
        </w:rPr>
        <w:t xml:space="preserve"> between agencies and the industries they oversee </w:t>
      </w:r>
      <w:r w:rsidRPr="00E45E66">
        <w:rPr>
          <w:rStyle w:val="StyleUnderline"/>
          <w:rFonts w:cs="Arial"/>
          <w:highlight w:val="cyan"/>
          <w:lang w:eastAsia="zh-CN"/>
        </w:rPr>
        <w:t>make</w:t>
      </w:r>
      <w:r w:rsidRPr="00E45E66">
        <w:rPr>
          <w:rStyle w:val="StyleUnderline"/>
          <w:rFonts w:cs="Arial"/>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rFonts w:cs="Arial"/>
          <w:lang w:eastAsia="zh-CN"/>
        </w:rPr>
        <w:t xml:space="preserve"> than antitrust courts</w:t>
      </w:r>
      <w:r w:rsidRPr="00E45E66">
        <w:rPr>
          <w:rFonts w:cs="Arial"/>
          <w:sz w:val="16"/>
          <w:lang w:eastAsia="zh-CN"/>
        </w:rPr>
        <w:t xml:space="preserve">. Studies have shown that </w:t>
      </w:r>
      <w:r w:rsidRPr="00E45E66">
        <w:rPr>
          <w:rStyle w:val="StyleUnderline"/>
          <w:rFonts w:cs="Arial"/>
          <w:lang w:eastAsia="zh-CN"/>
        </w:rPr>
        <w:t>capture may be a particular problem at the financial regulatory agencies</w:t>
      </w:r>
      <w:r w:rsidRPr="00E45E66">
        <w:rPr>
          <w:rFonts w:cs="Arial"/>
          <w:sz w:val="16"/>
          <w:lang w:eastAsia="zh-CN"/>
        </w:rPr>
        <w:t xml:space="preserve">. </w:t>
      </w:r>
      <w:r w:rsidRPr="00E45E66">
        <w:rPr>
          <w:rStyle w:val="StyleUnderline"/>
          <w:rFonts w:cs="Arial"/>
          <w:lang w:eastAsia="zh-CN"/>
        </w:rPr>
        <w:t>There is a steady flow of lawyers between the SEC and CFTC, on the one hand, and Wall Street firms and the law firms and lobbyists</w:t>
      </w:r>
      <w:r>
        <w:rPr>
          <w:rStyle w:val="StyleUnderline"/>
          <w:rFonts w:cs="Arial"/>
          <w:lang w:eastAsia="zh-CN"/>
        </w:rPr>
        <w:t xml:space="preserve"> </w:t>
      </w:r>
      <w:r w:rsidRPr="00E45E66">
        <w:rPr>
          <w:rFonts w:cs="Arial"/>
          <w:sz w:val="16"/>
          <w:lang w:eastAsia="zh-CN"/>
        </w:rPr>
        <w:t>[*489]</w:t>
      </w:r>
      <w:r>
        <w:rPr>
          <w:rFonts w:cs="Arial"/>
          <w:sz w:val="16"/>
          <w:lang w:eastAsia="zh-CN"/>
        </w:rPr>
        <w:t xml:space="preserve"> </w:t>
      </w:r>
      <w:r w:rsidRPr="00E45E66">
        <w:rPr>
          <w:rStyle w:val="StyleUnderline"/>
          <w:rFonts w:cs="Arial"/>
          <w:lang w:eastAsia="zh-CN"/>
        </w:rPr>
        <w:t xml:space="preserve">that represent them on the other, which appears to </w:t>
      </w:r>
      <w:r w:rsidRPr="00E45E66">
        <w:rPr>
          <w:rStyle w:val="StyleUnderline"/>
          <w:rFonts w:cs="Arial"/>
          <w:highlight w:val="cyan"/>
          <w:lang w:eastAsia="zh-CN"/>
        </w:rPr>
        <w:t>affect outcomes of</w:t>
      </w:r>
      <w:r w:rsidRPr="00E45E66">
        <w:rPr>
          <w:rStyle w:val="StyleUnderline"/>
          <w:rFonts w:cs="Arial"/>
          <w:lang w:eastAsia="zh-CN"/>
        </w:rPr>
        <w:t xml:space="preserve"> agency </w:t>
      </w:r>
      <w:r w:rsidRPr="00E45E66">
        <w:rPr>
          <w:rStyle w:val="StyleUnderline"/>
          <w:rFonts w:cs="Arial"/>
          <w:highlight w:val="cyan"/>
          <w:lang w:eastAsia="zh-CN"/>
        </w:rPr>
        <w:t>proceedings</w:t>
      </w:r>
      <w:r w:rsidRPr="00E45E66">
        <w:rPr>
          <w:rStyle w:val="StyleUnderline"/>
          <w:rFonts w:cs="Arial"/>
          <w:lang w:eastAsia="zh-CN"/>
        </w:rPr>
        <w:t xml:space="preserve"> in some cases.</w:t>
      </w:r>
      <w:r>
        <w:rPr>
          <w:rStyle w:val="StyleUnderline"/>
          <w:rFonts w:cs="Arial"/>
          <w:lang w:eastAsia="zh-CN"/>
        </w:rPr>
        <w:t xml:space="preserve"> </w:t>
      </w:r>
      <w:r w:rsidRPr="00E45E66">
        <w:rPr>
          <w:rFonts w:cs="Arial"/>
          <w:sz w:val="16"/>
          <w:lang w:eastAsia="zh-CN"/>
        </w:rPr>
        <w:t xml:space="preserve">Objective measures of the relative competition-enforcement abilities of the antitrust agencies versus the sector regulators tend to confirm the supposition that </w:t>
      </w:r>
      <w:r w:rsidRPr="00E45E66">
        <w:rPr>
          <w:rStyle w:val="StyleUnderline"/>
          <w:rFonts w:cs="Arial"/>
          <w:lang w:eastAsia="zh-CN"/>
        </w:rPr>
        <w:t>sector regulators generally cannot be relied on to fulfill the antitrust function in regulated markets</w:t>
      </w:r>
      <w:r w:rsidRPr="00E45E66">
        <w:rPr>
          <w:rFonts w:cs="Arial"/>
          <w:sz w:val="16"/>
          <w:lang w:eastAsia="zh-CN"/>
        </w:rPr>
        <w:t xml:space="preserve">. The </w:t>
      </w:r>
      <w:r w:rsidRPr="00E45E66">
        <w:rPr>
          <w:rStyle w:val="StyleUnderline"/>
          <w:rFonts w:cs="Arial"/>
          <w:highlight w:val="cyan"/>
          <w:lang w:eastAsia="zh-CN"/>
        </w:rPr>
        <w:t>expert staffs of</w:t>
      </w:r>
      <w:r w:rsidRPr="00E45E66">
        <w:rPr>
          <w:rStyle w:val="StyleUnderline"/>
          <w:rFonts w:cs="Arial"/>
          <w:lang w:eastAsia="zh-CN"/>
        </w:rPr>
        <w:t xml:space="preserve"> the </w:t>
      </w:r>
      <w:r w:rsidRPr="00E45E66">
        <w:rPr>
          <w:rStyle w:val="StyleUnderline"/>
          <w:rFonts w:cs="Arial"/>
          <w:highlight w:val="cyan"/>
          <w:lang w:eastAsia="zh-CN"/>
        </w:rPr>
        <w:t>antitrust agencies are</w:t>
      </w:r>
      <w:r w:rsidRPr="00E45E66">
        <w:rPr>
          <w:rStyle w:val="StyleUnderline"/>
          <w:rFonts w:cs="Arial"/>
          <w:lang w:eastAsia="zh-CN"/>
        </w:rPr>
        <w:t xml:space="preserve"> far </w:t>
      </w:r>
      <w:r w:rsidRPr="00E45E66">
        <w:rPr>
          <w:rStyle w:val="StyleUnderline"/>
          <w:rFonts w:cs="Arial"/>
          <w:highlight w:val="cyan"/>
          <w:lang w:eastAsia="zh-CN"/>
        </w:rPr>
        <w:t xml:space="preserve">larger and more experienced </w:t>
      </w:r>
      <w:r w:rsidRPr="00E45E66">
        <w:rPr>
          <w:rStyle w:val="StyleUnderline"/>
          <w:rFonts w:cs="Arial"/>
          <w:lang w:eastAsia="zh-CN"/>
        </w:rPr>
        <w:t>than the competition staffs, if any, at the sector regulators</w:t>
      </w:r>
      <w:r w:rsidRPr="00E45E66">
        <w:rPr>
          <w:rFonts w:cs="Arial"/>
          <w:sz w:val="16"/>
          <w:lang w:eastAsia="zh-CN"/>
        </w:rPr>
        <w:t xml:space="preserve">. In recent years, </w:t>
      </w:r>
      <w:r w:rsidRPr="00E45E66">
        <w:rPr>
          <w:rStyle w:val="StyleUnderline"/>
          <w:rFonts w:cs="Arial"/>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rFonts w:cs="Arial"/>
          <w:sz w:val="16"/>
          <w:lang w:eastAsia="zh-CN"/>
        </w:rPr>
        <w:t xml:space="preserve">. Some regulatory agencies, like the FCC, Federal Deposit Insurance Corporation (FDIC), and the Federal Reserve, have dedicated competition staff with specific expertise. </w:t>
      </w:r>
      <w:r w:rsidRPr="00E45E66">
        <w:rPr>
          <w:rStyle w:val="StyleUnderline"/>
          <w:rFonts w:cs="Arial"/>
          <w:lang w:eastAsia="zh-CN"/>
        </w:rPr>
        <w:t>The FCC has a Wireline Competition Bureau, which includes a Competition Policy Division. The FDIC, Federal Reserve, and the Office of the Comptroller of the Currency have staff dedicated to reviewing proposed bank mergers</w:t>
      </w:r>
      <w:r w:rsidRPr="00E45E66">
        <w:rPr>
          <w:rFonts w:cs="Arial"/>
          <w:sz w:val="16"/>
          <w:lang w:eastAsia="zh-CN"/>
        </w:rPr>
        <w:t xml:space="preserve">. </w:t>
      </w:r>
      <w:r w:rsidRPr="00E45E66">
        <w:rPr>
          <w:rStyle w:val="StyleUnderline"/>
          <w:rFonts w:cs="Arial"/>
          <w:lang w:eastAsia="zh-CN"/>
        </w:rPr>
        <w:t>Even at these agencies, however, the competition staff is smaller and more narrowly focused than the staffs of the Antitrust Division and FTC</w:t>
      </w:r>
      <w:r w:rsidRPr="00E45E66">
        <w:rPr>
          <w:rFonts w:cs="Arial"/>
          <w:sz w:val="16"/>
          <w:lang w:eastAsia="zh-CN"/>
        </w:rPr>
        <w:t>.</w:t>
      </w:r>
      <w:r>
        <w:rPr>
          <w:rFonts w:cs="Arial"/>
          <w:sz w:val="16"/>
          <w:lang w:eastAsia="zh-CN"/>
        </w:rPr>
        <w:t xml:space="preserve"> </w:t>
      </w:r>
      <w:r w:rsidRPr="00E45E66">
        <w:rPr>
          <w:rFonts w:cs="Arial"/>
          <w:sz w:val="16"/>
          <w:lang w:eastAsia="zh-CN"/>
        </w:rPr>
        <w:t>[*490]</w:t>
      </w:r>
      <w:r>
        <w:rPr>
          <w:rFonts w:cs="Arial"/>
          <w:sz w:val="16"/>
          <w:lang w:eastAsia="zh-CN"/>
        </w:rPr>
        <w:t xml:space="preserve"> </w:t>
      </w:r>
      <w:r w:rsidRPr="00E45E66">
        <w:rPr>
          <w:rFonts w:cs="Arial"/>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rFonts w:cs="Arial"/>
          <w:lang w:eastAsia="zh-CN"/>
        </w:rPr>
        <w:t xml:space="preserve">This paucity of personnel resources is perhaps predictable given </w:t>
      </w:r>
      <w:r w:rsidRPr="005325F3">
        <w:rPr>
          <w:rStyle w:val="StyleUnderline"/>
          <w:rFonts w:cs="Arial"/>
          <w:lang w:eastAsia="zh-CN"/>
        </w:rPr>
        <w:t xml:space="preserve">these agencies' bureaucratic cultures. </w:t>
      </w:r>
      <w:r w:rsidRPr="005325F3">
        <w:rPr>
          <w:rStyle w:val="StyleUnderline"/>
          <w:rFonts w:cs="Arial"/>
        </w:rPr>
        <w:t>Considering</w:t>
      </w:r>
      <w:r w:rsidRPr="005325F3">
        <w:rPr>
          <w:rFonts w:cs="Arial"/>
          <w:sz w:val="16"/>
          <w:lang w:eastAsia="zh-CN"/>
        </w:rPr>
        <w:t xml:space="preserve"> this </w:t>
      </w:r>
      <w:r w:rsidRPr="005325F3">
        <w:rPr>
          <w:rStyle w:val="StyleUnderline"/>
          <w:rFonts w:cs="Arial"/>
        </w:rPr>
        <w:t>lack of experienced</w:t>
      </w:r>
      <w:r w:rsidRPr="005325F3">
        <w:rPr>
          <w:rFonts w:cs="Arial"/>
          <w:sz w:val="16"/>
          <w:lang w:eastAsia="zh-CN"/>
        </w:rPr>
        <w:t xml:space="preserve"> competition </w:t>
      </w:r>
      <w:r w:rsidRPr="005325F3">
        <w:rPr>
          <w:rStyle w:val="StyleUnderline"/>
          <w:rFonts w:cs="Arial"/>
        </w:rPr>
        <w:t>staff</w:t>
      </w:r>
      <w:r w:rsidRPr="005325F3">
        <w:rPr>
          <w:rFonts w:cs="Arial"/>
          <w:sz w:val="16"/>
          <w:lang w:eastAsia="zh-CN"/>
        </w:rPr>
        <w:t xml:space="preserve">, it is unsurprising that the </w:t>
      </w:r>
      <w:r w:rsidRPr="005325F3">
        <w:rPr>
          <w:rStyle w:val="StyleUnderline"/>
          <w:rFonts w:cs="Arial"/>
        </w:rPr>
        <w:t xml:space="preserve">SEC and CFTC bring </w:t>
      </w:r>
      <w:r w:rsidRPr="005325F3">
        <w:rPr>
          <w:rStyle w:val="Emphasis"/>
        </w:rPr>
        <w:t>very few</w:t>
      </w:r>
      <w:r w:rsidRPr="005325F3">
        <w:rPr>
          <w:rStyle w:val="StyleUnderline"/>
          <w:rFonts w:cs="Arial"/>
        </w:rPr>
        <w:t xml:space="preserve"> independent competition-related enforcement actions</w:t>
      </w:r>
      <w:r w:rsidRPr="005325F3">
        <w:rPr>
          <w:rFonts w:cs="Arial"/>
          <w:sz w:val="16"/>
          <w:lang w:eastAsia="zh-CN"/>
        </w:rPr>
        <w:t xml:space="preserve">. While these agencies have collaborated with the [*491] Department of Justice and other enforcement agencies on significant competition investigations, </w:t>
      </w:r>
      <w:r w:rsidRPr="005325F3">
        <w:rPr>
          <w:rStyle w:val="StyleUnderline"/>
          <w:rFonts w:cs="Arial"/>
        </w:rPr>
        <w:t xml:space="preserve">there is </w:t>
      </w:r>
      <w:r w:rsidRPr="005325F3">
        <w:rPr>
          <w:rStyle w:val="Emphasis"/>
        </w:rPr>
        <w:t>little evidence</w:t>
      </w:r>
      <w:r w:rsidRPr="005325F3">
        <w:rPr>
          <w:rStyle w:val="StyleUnderline"/>
          <w:rFonts w:cs="Arial"/>
        </w:rPr>
        <w:t xml:space="preserve"> that they would bring such cases on their own.</w:t>
      </w:r>
      <w:r w:rsidRPr="005325F3">
        <w:rPr>
          <w:rFonts w:cs="Arial"/>
          <w:sz w:val="16"/>
          <w:lang w:eastAsia="zh-CN"/>
        </w:rPr>
        <w:t xml:space="preserve"> It seems clear that </w:t>
      </w:r>
      <w:r w:rsidRPr="005325F3">
        <w:rPr>
          <w:rStyle w:val="StyleUnderline"/>
          <w:rFonts w:cs="Arial"/>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rFonts w:cs="Arial"/>
          <w:lang w:eastAsia="zh-CN"/>
        </w:rPr>
        <w:t xml:space="preserve"> means that </w:t>
      </w:r>
      <w:r w:rsidRPr="00E45E66">
        <w:rPr>
          <w:rStyle w:val="StyleUnderline"/>
          <w:rFonts w:cs="Arial"/>
          <w:highlight w:val="cyan"/>
          <w:lang w:eastAsia="zh-CN"/>
        </w:rPr>
        <w:t>when</w:t>
      </w:r>
      <w:r w:rsidRPr="00E45E66">
        <w:rPr>
          <w:rFonts w:cs="Arial"/>
          <w:sz w:val="16"/>
          <w:highlight w:val="cyan"/>
          <w:lang w:eastAsia="zh-CN"/>
        </w:rPr>
        <w:t xml:space="preserve"> </w:t>
      </w:r>
      <w:r w:rsidRPr="00E45E66">
        <w:rPr>
          <w:rStyle w:val="StyleUnderline"/>
          <w:rFonts w:cs="Arial"/>
          <w:highlight w:val="cyan"/>
          <w:lang w:eastAsia="zh-CN"/>
        </w:rPr>
        <w:t>courts</w:t>
      </w:r>
      <w:r w:rsidRPr="00E45E66">
        <w:rPr>
          <w:rFonts w:cs="Arial"/>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rFonts w:cs="Arial"/>
          <w:lang w:eastAsia="zh-CN"/>
        </w:rPr>
        <w:t xml:space="preserve">from the expert antitrust agencies to regulatory </w:t>
      </w:r>
      <w:r w:rsidRPr="005325F3">
        <w:rPr>
          <w:rStyle w:val="StyleUnderline"/>
          <w:rFonts w:cs="Arial"/>
          <w:lang w:eastAsia="zh-CN"/>
        </w:rPr>
        <w:t>bodies that are unprepared for the task</w:t>
      </w:r>
      <w:r w:rsidRPr="00E45E66">
        <w:rPr>
          <w:rStyle w:val="StyleUnderline"/>
          <w:rFonts w:cs="Arial"/>
          <w:lang w:eastAsia="zh-CN"/>
        </w:rPr>
        <w:t xml:space="preserve">, they are </w:t>
      </w:r>
      <w:r w:rsidRPr="00E45E66">
        <w:rPr>
          <w:rStyle w:val="StyleUnderline"/>
          <w:rFonts w:cs="Arial"/>
          <w:highlight w:val="cyan"/>
          <w:lang w:eastAsia="zh-CN"/>
        </w:rPr>
        <w:t>leav</w:t>
      </w:r>
      <w:r w:rsidRPr="005325F3">
        <w:rPr>
          <w:rStyle w:val="StyleUnderline"/>
          <w:rFonts w:cs="Arial"/>
          <w:lang w:eastAsia="zh-CN"/>
        </w:rPr>
        <w:t>ing</w:t>
      </w:r>
      <w:r w:rsidRPr="00E45E66">
        <w:rPr>
          <w:rStyle w:val="StyleUnderline"/>
          <w:rFonts w:cs="Arial"/>
          <w:lang w:eastAsia="zh-CN"/>
        </w:rPr>
        <w:t xml:space="preserve"> some regulated </w:t>
      </w:r>
      <w:r w:rsidRPr="00E45E66">
        <w:rPr>
          <w:rStyle w:val="StyleUnderline"/>
          <w:rFonts w:cs="Arial"/>
          <w:highlight w:val="cyan"/>
          <w:lang w:eastAsia="zh-CN"/>
        </w:rPr>
        <w:t>markets</w:t>
      </w:r>
      <w:r w:rsidRPr="00E45E66">
        <w:rPr>
          <w:rStyle w:val="StyleUnderline"/>
          <w:rFonts w:cs="Arial"/>
          <w:lang w:eastAsia="zh-CN"/>
        </w:rPr>
        <w:t xml:space="preserve">, especially the financial markets, </w:t>
      </w:r>
      <w:r w:rsidRPr="00E45E66">
        <w:rPr>
          <w:rStyle w:val="StyleUnderline"/>
          <w:rFonts w:cs="Arial"/>
          <w:highlight w:val="cyan"/>
          <w:lang w:eastAsia="zh-CN"/>
        </w:rPr>
        <w:t>vulnerable</w:t>
      </w:r>
      <w:r w:rsidRPr="00E45E66">
        <w:rPr>
          <w:rStyle w:val="StyleUnderline"/>
          <w:rFonts w:cs="Arial"/>
          <w:lang w:eastAsia="zh-CN"/>
        </w:rPr>
        <w:t xml:space="preserve"> to anticompetitive conduct.</w:t>
      </w:r>
    </w:p>
    <w:p w14:paraId="32855E1C" w14:textId="77777777" w:rsidR="00A7475D" w:rsidRPr="00D26F2D" w:rsidRDefault="00A7475D" w:rsidP="00A7475D">
      <w:pPr>
        <w:rPr>
          <w:rFonts w:cs="Arial"/>
          <w:u w:val="single"/>
          <w:lang w:eastAsia="zh-CN"/>
        </w:rPr>
      </w:pPr>
    </w:p>
    <w:p w14:paraId="41782161" w14:textId="77777777" w:rsidR="00A7475D" w:rsidRPr="00E45E66" w:rsidRDefault="00A7475D" w:rsidP="00A7475D">
      <w:pPr>
        <w:pStyle w:val="Heading4"/>
        <w:tabs>
          <w:tab w:val="num" w:pos="1080"/>
        </w:tabs>
        <w:rPr>
          <w:rFonts w:cs="Arial"/>
        </w:rPr>
      </w:pPr>
      <w:r>
        <w:rPr>
          <w:rFonts w:cs="Arial"/>
        </w:rPr>
        <w:t>8---</w:t>
      </w:r>
      <w:r w:rsidRPr="00E45E66">
        <w:rPr>
          <w:rFonts w:cs="Arial"/>
        </w:rPr>
        <w:t>perm do the counterplan---</w:t>
      </w:r>
      <w:r>
        <w:rPr>
          <w:rFonts w:cs="Arial"/>
        </w:rPr>
        <w:t>a</w:t>
      </w:r>
      <w:r w:rsidRPr="00E45E66">
        <w:rPr>
          <w:rFonts w:cs="Arial"/>
        </w:rPr>
        <w:t>ntitrust laws are regulations.</w:t>
      </w:r>
    </w:p>
    <w:p w14:paraId="38A54B79" w14:textId="77777777" w:rsidR="00A7475D" w:rsidRPr="00E45E66" w:rsidRDefault="00A7475D" w:rsidP="00A7475D">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384D3481" w14:textId="77777777" w:rsidR="00A7475D" w:rsidRDefault="00A7475D" w:rsidP="00A7475D">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04E400A6" w14:textId="77777777" w:rsidR="00A7475D" w:rsidRPr="00E45E66" w:rsidRDefault="00A7475D" w:rsidP="00A7475D">
      <w:pPr>
        <w:rPr>
          <w:rFonts w:cs="Arial"/>
          <w:sz w:val="16"/>
        </w:rPr>
      </w:pPr>
    </w:p>
    <w:p w14:paraId="39F9943B" w14:textId="77777777" w:rsidR="00A7475D" w:rsidRDefault="00A7475D" w:rsidP="00A7475D">
      <w:pPr>
        <w:pStyle w:val="Heading4"/>
      </w:pPr>
      <w:r>
        <w:t xml:space="preserve">the </w:t>
      </w:r>
      <w:r w:rsidRPr="003134C5">
        <w:rPr>
          <w:u w:val="single"/>
        </w:rPr>
        <w:t>regulation</w:t>
      </w:r>
      <w:r>
        <w:t xml:space="preserve"> is the </w:t>
      </w:r>
      <w:r w:rsidRPr="003134C5">
        <w:rPr>
          <w:u w:val="single"/>
        </w:rPr>
        <w:t>remedy</w:t>
      </w:r>
      <w:r>
        <w:t>---solves.</w:t>
      </w:r>
    </w:p>
    <w:p w14:paraId="36B8708E" w14:textId="77777777" w:rsidR="00A7475D" w:rsidRPr="003134C5" w:rsidRDefault="00A7475D" w:rsidP="00A7475D">
      <w:r>
        <w:t xml:space="preserve">Alison </w:t>
      </w:r>
      <w:r w:rsidRPr="003134C5">
        <w:rPr>
          <w:rStyle w:val="Style13ptBold"/>
        </w:rPr>
        <w:t>Jones and</w:t>
      </w:r>
      <w:r>
        <w:t xml:space="preserve"> Renato </w:t>
      </w:r>
      <w:r w:rsidRPr="003134C5">
        <w:rPr>
          <w:rStyle w:val="Style13ptBold"/>
        </w:rPr>
        <w:t>Nazzini 19</w:t>
      </w:r>
      <w:r>
        <w:t xml:space="preserve">.  King's College London – The Dickson Poon School of Law. The Effect of Competition Law on Patent Remedies. In B. Biddle, J. L. Contreras, B. J. Love, &amp; N. V. Siebrasse (Eds.), Patent Remedies and Complex Products: Toward a Global Consensus Cambridge University Press, Cambridge. https://kclpure.kcl.ac.uk/portal/files/102369282/The_Effect_of_Competition_Law_on_Patent_Remedies.pdf </w:t>
      </w:r>
    </w:p>
    <w:p w14:paraId="5CC2B83F" w14:textId="77777777" w:rsidR="00A7475D" w:rsidRDefault="00A7475D" w:rsidP="00A7475D">
      <w:pPr>
        <w:rPr>
          <w:rFonts w:eastAsiaTheme="majorEastAsia" w:cstheme="majorBidi"/>
          <w:sz w:val="32"/>
          <w:szCs w:val="32"/>
          <w:u w:val="single"/>
        </w:rPr>
      </w:pPr>
      <w:r w:rsidRPr="003134C5">
        <w:rPr>
          <w:rStyle w:val="Emphasis"/>
          <w:highlight w:val="cyan"/>
        </w:rPr>
        <w:t>Remedies</w:t>
      </w:r>
      <w:r w:rsidRPr="003134C5">
        <w:rPr>
          <w:rStyle w:val="StyleUnderline"/>
          <w:highlight w:val="cyan"/>
        </w:rPr>
        <w:t xml:space="preserve"> </w:t>
      </w:r>
      <w:r w:rsidRPr="003134C5">
        <w:rPr>
          <w:rStyle w:val="StyleUnderline"/>
        </w:rPr>
        <w:t xml:space="preserve">available </w:t>
      </w:r>
      <w:r w:rsidRPr="003134C5">
        <w:rPr>
          <w:rStyle w:val="StyleUnderline"/>
          <w:highlight w:val="cyan"/>
        </w:rPr>
        <w:t xml:space="preserve">for </w:t>
      </w:r>
      <w:r w:rsidRPr="003134C5">
        <w:rPr>
          <w:rStyle w:val="Emphasis"/>
        </w:rPr>
        <w:t xml:space="preserve">violations of </w:t>
      </w:r>
      <w:r w:rsidRPr="003134C5">
        <w:rPr>
          <w:rStyle w:val="Emphasis"/>
          <w:highlight w:val="cyan"/>
        </w:rPr>
        <w:t xml:space="preserve">antitrust </w:t>
      </w:r>
      <w:r w:rsidRPr="003134C5">
        <w:rPr>
          <w:rStyle w:val="Emphasis"/>
        </w:rPr>
        <w:t>and competition law</w:t>
      </w:r>
      <w:r w:rsidRPr="003134C5">
        <w:rPr>
          <w:sz w:val="16"/>
        </w:rPr>
        <w:t xml:space="preserve"> broadly </w:t>
      </w:r>
      <w:r w:rsidRPr="003134C5">
        <w:rPr>
          <w:rStyle w:val="StyleUnderline"/>
          <w:highlight w:val="cyan"/>
        </w:rPr>
        <w:t>include</w:t>
      </w:r>
      <w:r w:rsidRPr="003134C5">
        <w:rPr>
          <w:sz w:val="16"/>
          <w:highlight w:val="cyan"/>
        </w:rPr>
        <w:t xml:space="preserve"> </w:t>
      </w:r>
      <w:r w:rsidRPr="003134C5">
        <w:rPr>
          <w:sz w:val="16"/>
        </w:rPr>
        <w:t xml:space="preserve">monetary, </w:t>
      </w:r>
      <w:r w:rsidRPr="003134C5">
        <w:rPr>
          <w:rStyle w:val="Emphasis"/>
          <w:highlight w:val="cyan"/>
        </w:rPr>
        <w:t>behavioral</w:t>
      </w:r>
      <w:r w:rsidRPr="003134C5">
        <w:rPr>
          <w:sz w:val="16"/>
        </w:rPr>
        <w:t xml:space="preserve">, or injunctive </w:t>
      </w:r>
      <w:r w:rsidRPr="003134C5">
        <w:rPr>
          <w:rStyle w:val="Emphasis"/>
          <w:highlight w:val="cyan"/>
        </w:rPr>
        <w:t>remedies</w:t>
      </w:r>
      <w:r w:rsidRPr="003134C5">
        <w:rPr>
          <w:sz w:val="16"/>
        </w:rPr>
        <w:t>.141 When actions are brought by enforcement agencies, monetary remedies typically take the form of penalties and fines intended to deter the particular harm in question and to punish the liable party. In private actions, monetary damages are typically compensatory, though in some jurisdictions, particularly in the U.S., enhanced monetary awards (treble damages and attorneys’ fees, this latter element as an exception to the general rule of non-recoverability of legal costs in that jurisdiction) may be available.142</w:t>
      </w:r>
      <w:r>
        <w:rPr>
          <w:sz w:val="16"/>
        </w:rPr>
        <w:t xml:space="preserve"> </w:t>
      </w:r>
      <w:r w:rsidRPr="003134C5">
        <w:rPr>
          <w:sz w:val="16"/>
        </w:rPr>
        <w:t xml:space="preserve">In addition to compensatory damages, both private parties and </w:t>
      </w:r>
      <w:r w:rsidRPr="003134C5">
        <w:rPr>
          <w:rStyle w:val="StyleUnderline"/>
          <w:highlight w:val="cyan"/>
        </w:rPr>
        <w:t xml:space="preserve">enforcement agencies </w:t>
      </w:r>
      <w:r w:rsidRPr="00F532C4">
        <w:rPr>
          <w:rStyle w:val="StyleUnderline"/>
          <w:highlight w:val="cyan"/>
        </w:rPr>
        <w:t xml:space="preserve">may </w:t>
      </w:r>
      <w:r w:rsidRPr="00F532C4">
        <w:rPr>
          <w:rStyle w:val="StyleUnderline"/>
        </w:rPr>
        <w:t>seek</w:t>
      </w:r>
      <w:r w:rsidRPr="003134C5">
        <w:rPr>
          <w:rStyle w:val="StyleUnderline"/>
        </w:rPr>
        <w:t xml:space="preserve"> </w:t>
      </w:r>
      <w:r w:rsidRPr="003134C5">
        <w:rPr>
          <w:rStyle w:val="Emphasis"/>
        </w:rPr>
        <w:t>behavioral remedies</w:t>
      </w:r>
      <w:r w:rsidRPr="003134C5">
        <w:rPr>
          <w:sz w:val="16"/>
        </w:rPr>
        <w:t xml:space="preserve"> that are intended </w:t>
      </w:r>
      <w:r w:rsidRPr="003134C5">
        <w:rPr>
          <w:rStyle w:val="StyleUnderline"/>
        </w:rPr>
        <w:t>to</w:t>
      </w:r>
      <w:r w:rsidRPr="003134C5">
        <w:rPr>
          <w:sz w:val="16"/>
        </w:rPr>
        <w:t xml:space="preserve"> deter, </w:t>
      </w:r>
      <w:r w:rsidRPr="003134C5">
        <w:rPr>
          <w:rStyle w:val="Emphasis"/>
          <w:highlight w:val="cyan"/>
        </w:rPr>
        <w:t>halt, and correct</w:t>
      </w:r>
      <w:r w:rsidRPr="003134C5">
        <w:rPr>
          <w:rStyle w:val="StyleUnderline"/>
          <w:highlight w:val="cyan"/>
        </w:rPr>
        <w:t xml:space="preserve"> violations</w:t>
      </w:r>
      <w:r w:rsidRPr="003134C5">
        <w:rPr>
          <w:sz w:val="16"/>
        </w:rPr>
        <w:t xml:space="preserve">.143 </w:t>
      </w:r>
      <w:r w:rsidRPr="003134C5">
        <w:rPr>
          <w:rStyle w:val="StyleUnderline"/>
        </w:rPr>
        <w:t>Injunctive relief in antitrust</w:t>
      </w:r>
      <w:r w:rsidRPr="003134C5">
        <w:rPr>
          <w:sz w:val="16"/>
        </w:rPr>
        <w:t xml:space="preserve"> cases generally </w:t>
      </w:r>
      <w:r w:rsidRPr="003134C5">
        <w:rPr>
          <w:rStyle w:val="StyleUnderline"/>
        </w:rPr>
        <w:t>seeks to remedy a harm caused by anticompetitive conduct and to prevent its recurrence</w:t>
      </w:r>
      <w:r w:rsidRPr="003134C5">
        <w:rPr>
          <w:sz w:val="16"/>
        </w:rPr>
        <w:t xml:space="preserve">. Thus, </w:t>
      </w:r>
      <w:r w:rsidRPr="003134C5">
        <w:rPr>
          <w:rStyle w:val="StyleUnderline"/>
        </w:rPr>
        <w:t>in</w:t>
      </w:r>
      <w:r w:rsidRPr="003134C5">
        <w:rPr>
          <w:sz w:val="16"/>
        </w:rPr>
        <w:t xml:space="preserve"> the case of </w:t>
      </w:r>
      <w:r w:rsidRPr="003134C5">
        <w:rPr>
          <w:rStyle w:val="StyleUnderline"/>
        </w:rPr>
        <w:t>price fixing</w:t>
      </w:r>
      <w:r w:rsidRPr="003134C5">
        <w:rPr>
          <w:sz w:val="16"/>
        </w:rPr>
        <w:t xml:space="preserve"> between competitors, </w:t>
      </w:r>
      <w:r w:rsidRPr="003134C5">
        <w:rPr>
          <w:rStyle w:val="Emphasis"/>
          <w:highlight w:val="cyan"/>
        </w:rPr>
        <w:t xml:space="preserve">remedial measures may simply prohibit </w:t>
      </w:r>
      <w:r w:rsidRPr="003134C5">
        <w:rPr>
          <w:rStyle w:val="Emphasis"/>
        </w:rPr>
        <w:t xml:space="preserve">further </w:t>
      </w:r>
      <w:r w:rsidRPr="003134C5">
        <w:rPr>
          <w:rStyle w:val="Emphasis"/>
          <w:highlight w:val="cyan"/>
        </w:rPr>
        <w:t>price fixing</w:t>
      </w:r>
      <w:r w:rsidRPr="003134C5">
        <w:rPr>
          <w:sz w:val="16"/>
        </w:rPr>
        <w:t xml:space="preserve">. In monopolization or dominance cases, a remedial order may prohibit a dominant firm from carrying on a particular business within certain markets or, exceptionally, require a firm to divest certain business units </w:t>
      </w:r>
      <w:r w:rsidRPr="003F0ED5">
        <w:rPr>
          <w:sz w:val="16"/>
        </w:rPr>
        <w:t xml:space="preserve">or subsidiaries. </w:t>
      </w:r>
      <w:r w:rsidRPr="003F0ED5">
        <w:rPr>
          <w:rStyle w:val="StyleUnderline"/>
        </w:rPr>
        <w:t xml:space="preserve">The </w:t>
      </w:r>
      <w:r w:rsidRPr="003134C5">
        <w:rPr>
          <w:rStyle w:val="StyleUnderline"/>
          <w:highlight w:val="cyan"/>
        </w:rPr>
        <w:t xml:space="preserve">range of remedies </w:t>
      </w:r>
      <w:r w:rsidRPr="003134C5">
        <w:rPr>
          <w:rStyle w:val="StyleUnderline"/>
        </w:rPr>
        <w:t xml:space="preserve">in antitrust cases </w:t>
      </w:r>
      <w:r w:rsidRPr="003134C5">
        <w:rPr>
          <w:rStyle w:val="StyleUnderline"/>
          <w:highlight w:val="cyan"/>
        </w:rPr>
        <w:t xml:space="preserve">is </w:t>
      </w:r>
      <w:r w:rsidRPr="003134C5">
        <w:rPr>
          <w:rStyle w:val="StyleUnderline"/>
        </w:rPr>
        <w:t xml:space="preserve">thus quite </w:t>
      </w:r>
      <w:r w:rsidRPr="003134C5">
        <w:rPr>
          <w:rStyle w:val="StyleUnderline"/>
          <w:highlight w:val="cyan"/>
        </w:rPr>
        <w:t>broad</w:t>
      </w:r>
      <w:r w:rsidRPr="003134C5">
        <w:rPr>
          <w:rStyle w:val="StyleUnderline"/>
        </w:rPr>
        <w:t>, including cease and desist orders</w:t>
      </w:r>
      <w:r w:rsidRPr="003134C5">
        <w:rPr>
          <w:sz w:val="16"/>
        </w:rPr>
        <w:t xml:space="preserve"> (for example, prohibiting the seeking of an injunction or the charging of exploitative royalties), </w:t>
      </w:r>
      <w:r w:rsidRPr="003134C5">
        <w:rPr>
          <w:rStyle w:val="StyleUnderline"/>
        </w:rPr>
        <w:t>affirmative obligations</w:t>
      </w:r>
      <w:r w:rsidRPr="003134C5">
        <w:rPr>
          <w:sz w:val="16"/>
        </w:rPr>
        <w:t xml:space="preserve"> (for example, an obligation to license or to license on competition compliant terms), </w:t>
      </w:r>
      <w:r w:rsidRPr="003134C5">
        <w:rPr>
          <w:rStyle w:val="StyleUnderline"/>
        </w:rPr>
        <w:t>structural remedies</w:t>
      </w:r>
      <w:r w:rsidRPr="003134C5">
        <w:rPr>
          <w:sz w:val="16"/>
        </w:rPr>
        <w:t xml:space="preserve"> (such as structural separation of business units), </w:t>
      </w:r>
      <w:r w:rsidRPr="003134C5">
        <w:rPr>
          <w:rStyle w:val="StyleUnderline"/>
        </w:rPr>
        <w:t>and other sanctions</w:t>
      </w:r>
      <w:r w:rsidRPr="003134C5">
        <w:rPr>
          <w:sz w:val="16"/>
        </w:rPr>
        <w:t>. Such remedies may impact, or override, rights and remedies conferred by patent law by, for example, preventing a patent owner from seeking an injunction (through a cease and desist order), ordering a compulsory licence, nullifying the sale of patent rights, or interfering with licensing arrangements or terms. They may also subsequently require close scrutiny or monitoring for compliance. In general, the scope of antitrust injunctive relief sought by enforcement agencies can be as broad as necessary “to bring about the dissolution or suppression of” the illegal conduct.144 As such, these remedies, which must account for effects on the public and the marketplace, are considered to be more sweeping forms of relief than injunctive relief between private litigants.145</w:t>
      </w:r>
      <w:r>
        <w:rPr>
          <w:sz w:val="16"/>
        </w:rPr>
        <w:t xml:space="preserve"> </w:t>
      </w:r>
      <w:r w:rsidRPr="003134C5">
        <w:rPr>
          <w:rStyle w:val="StyleUnderline"/>
        </w:rPr>
        <w:t xml:space="preserve">A </w:t>
      </w:r>
      <w:r w:rsidRPr="003134C5">
        <w:rPr>
          <w:rStyle w:val="StyleUnderline"/>
          <w:highlight w:val="cyan"/>
        </w:rPr>
        <w:t xml:space="preserve">decision-maker might be </w:t>
      </w:r>
      <w:r w:rsidRPr="003134C5">
        <w:rPr>
          <w:rStyle w:val="Emphasis"/>
          <w:highlight w:val="cyan"/>
        </w:rPr>
        <w:t>reluctant</w:t>
      </w:r>
      <w:r w:rsidRPr="003134C5">
        <w:rPr>
          <w:sz w:val="16"/>
          <w:highlight w:val="cyan"/>
        </w:rPr>
        <w:t xml:space="preserve"> </w:t>
      </w:r>
      <w:r w:rsidRPr="003134C5">
        <w:rPr>
          <w:sz w:val="16"/>
        </w:rPr>
        <w:t xml:space="preserve">to intervene </w:t>
      </w:r>
      <w:r w:rsidRPr="003134C5">
        <w:rPr>
          <w:rStyle w:val="Emphasis"/>
          <w:highlight w:val="cyan"/>
        </w:rPr>
        <w:t>to prohibit</w:t>
      </w:r>
      <w:r w:rsidRPr="003134C5">
        <w:rPr>
          <w:sz w:val="16"/>
          <w:highlight w:val="cyan"/>
        </w:rPr>
        <w:t xml:space="preserve"> </w:t>
      </w:r>
      <w:r w:rsidRPr="003134C5">
        <w:rPr>
          <w:sz w:val="16"/>
        </w:rPr>
        <w:t xml:space="preserve">certain </w:t>
      </w:r>
      <w:r w:rsidRPr="003134C5">
        <w:rPr>
          <w:rStyle w:val="Emphasis"/>
        </w:rPr>
        <w:t xml:space="preserve">conduct </w:t>
      </w:r>
      <w:r w:rsidRPr="003134C5">
        <w:rPr>
          <w:rStyle w:val="Emphasis"/>
          <w:highlight w:val="cyan"/>
        </w:rPr>
        <w:t>under competition law</w:t>
      </w:r>
      <w:r w:rsidRPr="003134C5">
        <w:rPr>
          <w:sz w:val="16"/>
        </w:rPr>
        <w:t>—for example, a refusal to license or the seeking of an injunction by a patentee—</w:t>
      </w:r>
      <w:r w:rsidRPr="003134C5">
        <w:rPr>
          <w:rStyle w:val="StyleUnderline"/>
          <w:highlight w:val="cyan"/>
        </w:rPr>
        <w:t xml:space="preserve">if </w:t>
      </w:r>
      <w:r w:rsidRPr="003134C5">
        <w:rPr>
          <w:rStyle w:val="StyleUnderline"/>
        </w:rPr>
        <w:t xml:space="preserve">it believes that </w:t>
      </w:r>
      <w:r w:rsidRPr="003134C5">
        <w:rPr>
          <w:rStyle w:val="StyleUnderline"/>
          <w:highlight w:val="cyan"/>
        </w:rPr>
        <w:t>a</w:t>
      </w:r>
      <w:r w:rsidRPr="003134C5">
        <w:rPr>
          <w:sz w:val="16"/>
          <w:highlight w:val="cyan"/>
        </w:rPr>
        <w:t xml:space="preserve"> </w:t>
      </w:r>
      <w:r w:rsidRPr="003134C5">
        <w:rPr>
          <w:sz w:val="16"/>
        </w:rPr>
        <w:t xml:space="preserve">simple </w:t>
      </w:r>
      <w:r w:rsidRPr="003134C5">
        <w:rPr>
          <w:rStyle w:val="StyleUnderline"/>
          <w:highlight w:val="cyan"/>
        </w:rPr>
        <w:t xml:space="preserve">cease and desist </w:t>
      </w:r>
      <w:r w:rsidRPr="003134C5">
        <w:rPr>
          <w:rStyle w:val="StyleUnderline"/>
        </w:rPr>
        <w:t>order</w:t>
      </w:r>
      <w:r w:rsidRPr="003134C5">
        <w:rPr>
          <w:sz w:val="16"/>
        </w:rPr>
        <w:t xml:space="preserve">, prohibiting the unlawful conduct identified, and its </w:t>
      </w:r>
      <w:r w:rsidRPr="003F0ED5">
        <w:rPr>
          <w:sz w:val="16"/>
        </w:rPr>
        <w:t xml:space="preserve">recurrence, </w:t>
      </w:r>
      <w:r w:rsidRPr="003F0ED5">
        <w:rPr>
          <w:rStyle w:val="StyleUnderline"/>
        </w:rPr>
        <w:t xml:space="preserve">would be </w:t>
      </w:r>
      <w:r w:rsidRPr="003134C5">
        <w:rPr>
          <w:rStyle w:val="Emphasis"/>
          <w:highlight w:val="cyan"/>
        </w:rPr>
        <w:t>insufficient</w:t>
      </w:r>
      <w:r w:rsidRPr="003134C5">
        <w:rPr>
          <w:sz w:val="16"/>
          <w:highlight w:val="cyan"/>
        </w:rPr>
        <w:t xml:space="preserve"> </w:t>
      </w:r>
      <w:r w:rsidRPr="003134C5">
        <w:rPr>
          <w:sz w:val="16"/>
        </w:rPr>
        <w:t>to ensure that the infringement is brought to an end. If an effective remedy requires more, the court or agency must undertake both a careful consideration of the appropriate terms of dealing (especially pricing) as well as the realistic prospects for monitoring of that behavior in the future. In the U.S., for example, the Supreme Court has on some occasions expressed reluctance to find that a refusal to deal or a margin squeeze constitutes a substantive antitrust violation in circumstances where such a violation would require the courts to act as central planners, involved in the construction of “fair” access terms or the setting of “fair” prices or spreads between prices, a task to which the Supreme Court felt the courts were ill-suited.146 In the EU, the difficulty of ensuring the effectiveness of the antitrust intervention has also proved to be real. In the Microsoft case,147 for example, the Commission and Microsoft, following the Commission’s initial fining of Microsoft for its failure to supply interoperability information, wrangled for several years over the appropriate terms for supplying the interoperability information; eventually the Commission fined Microsoft a second time for its failure to comply.148</w:t>
      </w:r>
    </w:p>
    <w:p w14:paraId="35233FB9" w14:textId="77777777" w:rsidR="00A7475D" w:rsidRPr="00877844" w:rsidRDefault="00A7475D" w:rsidP="00A7475D">
      <w:pPr>
        <w:rPr>
          <w:rFonts w:eastAsiaTheme="majorEastAsia" w:cstheme="majorBidi"/>
          <w:sz w:val="32"/>
          <w:szCs w:val="32"/>
          <w:u w:val="single"/>
        </w:rPr>
      </w:pPr>
    </w:p>
    <w:p w14:paraId="24507932" w14:textId="77777777" w:rsidR="00A7475D" w:rsidRPr="008154AF" w:rsidRDefault="00A7475D" w:rsidP="00A7475D">
      <w:pPr>
        <w:pStyle w:val="Heading4"/>
        <w:rPr>
          <w:rFonts w:asciiTheme="majorHAnsi" w:hAnsiTheme="majorHAnsi" w:cstheme="majorHAnsi"/>
        </w:rPr>
      </w:pPr>
      <w:r w:rsidRPr="008154AF">
        <w:rPr>
          <w:rFonts w:asciiTheme="majorHAnsi" w:hAnsiTheme="majorHAnsi" w:cstheme="majorHAnsi"/>
        </w:rPr>
        <w:t xml:space="preserve">labor law is </w:t>
      </w:r>
      <w:r w:rsidRPr="008154AF">
        <w:rPr>
          <w:rFonts w:asciiTheme="majorHAnsi" w:hAnsiTheme="majorHAnsi" w:cstheme="majorHAnsi"/>
          <w:u w:val="single"/>
        </w:rPr>
        <w:t>subordinate</w:t>
      </w:r>
      <w:r w:rsidRPr="008154AF">
        <w:rPr>
          <w:rFonts w:asciiTheme="majorHAnsi" w:hAnsiTheme="majorHAnsi" w:cstheme="majorHAnsi"/>
        </w:rPr>
        <w:t xml:space="preserve">. </w:t>
      </w:r>
    </w:p>
    <w:p w14:paraId="3E46369A" w14:textId="77777777" w:rsidR="00A7475D" w:rsidRPr="008154AF" w:rsidRDefault="00A7475D" w:rsidP="00A7475D">
      <w:pPr>
        <w:rPr>
          <w:rFonts w:asciiTheme="majorHAnsi" w:hAnsiTheme="majorHAnsi" w:cstheme="majorHAnsi"/>
        </w:rPr>
      </w:pPr>
      <w:r w:rsidRPr="008154AF">
        <w:rPr>
          <w:rFonts w:asciiTheme="majorHAnsi" w:hAnsiTheme="majorHAnsi" w:cstheme="majorHAnsi"/>
        </w:rPr>
        <w:t xml:space="preserve">Sanjukta </w:t>
      </w:r>
      <w:r w:rsidRPr="008154AF">
        <w:rPr>
          <w:rStyle w:val="Style13ptBold"/>
          <w:rFonts w:asciiTheme="majorHAnsi" w:hAnsiTheme="majorHAnsi" w:cstheme="majorHAnsi"/>
        </w:rPr>
        <w:t>Paul 19</w:t>
      </w:r>
      <w:r w:rsidRPr="008154AF">
        <w:rPr>
          <w:rFonts w:asciiTheme="majorHAnsi" w:hAnsiTheme="majorHAnsi" w:cstheme="majorHAnsi"/>
        </w:rPr>
        <w:t>. An Assistant Professor of Law at Wayne State University and Visiting Professor of Law at the University of Minnesota. “The Constitutional Role of Economic Coordination Rights” 10-25-19. https://lpeproject.org/blog/the-constitutional-role-of-economic-coordination-rights/</w:t>
      </w:r>
    </w:p>
    <w:p w14:paraId="26A977B5" w14:textId="77777777" w:rsidR="00A7475D" w:rsidRDefault="00A7475D" w:rsidP="00A7475D">
      <w:pPr>
        <w:rPr>
          <w:rFonts w:asciiTheme="majorHAnsi" w:hAnsiTheme="majorHAnsi" w:cstheme="majorHAnsi"/>
          <w:u w:val="single"/>
        </w:rPr>
      </w:pPr>
      <w:r w:rsidRPr="008154AF">
        <w:rPr>
          <w:rFonts w:asciiTheme="majorHAnsi" w:hAnsiTheme="majorHAnsi" w:cstheme="majorHAnsi"/>
          <w:u w:val="single"/>
        </w:rPr>
        <w:t>No area of law has been more a fortress for L&amp;E than antitrust law.</w:t>
      </w:r>
      <w:r w:rsidRPr="008154AF">
        <w:rPr>
          <w:rFonts w:asciiTheme="majorHAnsi" w:hAnsiTheme="majorHAnsi" w:cstheme="majorHAnsi"/>
          <w:sz w:val="14"/>
        </w:rPr>
        <w:t xml:space="preserve"> (It has on occasion been imported directly from there into the courts’ understanding of the constitution—for example into First Amendment jurisprudence.) Therefore, </w:t>
      </w:r>
      <w:r w:rsidRPr="008154AF">
        <w:rPr>
          <w:rFonts w:asciiTheme="majorHAnsi" w:hAnsiTheme="majorHAnsi" w:cstheme="majorHAnsi"/>
          <w:b/>
          <w:bCs/>
          <w:highlight w:val="cyan"/>
          <w:u w:val="single"/>
        </w:rPr>
        <w:t>antitrust law is an important “way in” to dissecting</w:t>
      </w:r>
      <w:r w:rsidRPr="008154AF">
        <w:rPr>
          <w:rFonts w:asciiTheme="majorHAnsi" w:hAnsiTheme="majorHAnsi" w:cstheme="majorHAnsi"/>
          <w:b/>
          <w:bCs/>
          <w:u w:val="single"/>
        </w:rPr>
        <w:t xml:space="preserve"> this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conventional policy</w:t>
      </w:r>
      <w:r w:rsidRPr="008154AF">
        <w:rPr>
          <w:rFonts w:asciiTheme="majorHAnsi" w:hAnsiTheme="majorHAnsi" w:cstheme="majorHAnsi"/>
          <w:u w:val="single"/>
        </w:rPr>
        <w:t xml:space="preserve"> thinking </w:t>
      </w:r>
      <w:r w:rsidRPr="008154AF">
        <w:rPr>
          <w:rFonts w:asciiTheme="majorHAnsi" w:hAnsiTheme="majorHAnsi" w:cstheme="majorHAnsi"/>
          <w:highlight w:val="cyan"/>
          <w:u w:val="single"/>
        </w:rPr>
        <w:t xml:space="preserve">about </w:t>
      </w:r>
      <w:r w:rsidRPr="008154AF">
        <w:rPr>
          <w:rFonts w:asciiTheme="majorHAnsi" w:hAnsiTheme="majorHAnsi" w:cstheme="majorHAnsi"/>
          <w:b/>
          <w:bCs/>
          <w:highlight w:val="cyan"/>
          <w:u w:val="single"/>
        </w:rPr>
        <w:t>labor coordination</w:t>
      </w:r>
      <w:r w:rsidRPr="008154AF">
        <w:rPr>
          <w:rFonts w:asciiTheme="majorHAnsi" w:hAnsiTheme="majorHAnsi" w:cstheme="majorHAnsi"/>
          <w:u w:val="single"/>
        </w:rPr>
        <w:t xml:space="preserve"> (namely that absent some special </w:t>
      </w:r>
      <w:r w:rsidRPr="005D1260">
        <w:rPr>
          <w:rFonts w:asciiTheme="majorHAnsi" w:hAnsiTheme="majorHAnsi" w:cstheme="majorHAnsi"/>
          <w:u w:val="single"/>
        </w:rPr>
        <w:t xml:space="preserve">showing it distorts ideal, welfare-maximizing market outcomes). And </w:t>
      </w:r>
      <w:r w:rsidRPr="005D1260">
        <w:rPr>
          <w:rFonts w:asciiTheme="majorHAnsi" w:hAnsiTheme="majorHAnsi" w:cstheme="majorHAnsi"/>
          <w:b/>
          <w:bCs/>
          <w:u w:val="single"/>
        </w:rPr>
        <w:t>antitrust’s intersection with labor is a particularly promising location</w:t>
      </w:r>
      <w:r w:rsidRPr="005D1260">
        <w:rPr>
          <w:rFonts w:asciiTheme="majorHAnsi" w:hAnsiTheme="majorHAnsi" w:cstheme="majorHAnsi"/>
          <w:u w:val="single"/>
        </w:rPr>
        <w:t xml:space="preserve"> in which pulling on a few threads may help unravel a much larger portion</w:t>
      </w:r>
      <w:r w:rsidRPr="008154AF">
        <w:rPr>
          <w:rFonts w:asciiTheme="majorHAnsi" w:hAnsiTheme="majorHAnsi" w:cstheme="majorHAnsi"/>
          <w:u w:val="single"/>
        </w:rPr>
        <w:t xml:space="preserve"> of the framework. The reason for that is that </w:t>
      </w:r>
      <w:r w:rsidRPr="008154AF">
        <w:rPr>
          <w:rFonts w:asciiTheme="majorHAnsi" w:hAnsiTheme="majorHAnsi" w:cstheme="majorHAnsi"/>
          <w:b/>
          <w:bCs/>
          <w:highlight w:val="cyan"/>
          <w:u w:val="single"/>
        </w:rPr>
        <w:t>antitrust’s interaction with workers and labor markets</w:t>
      </w:r>
      <w:r w:rsidRPr="008154AF">
        <w:rPr>
          <w:rFonts w:asciiTheme="majorHAnsi" w:hAnsiTheme="majorHAnsi" w:cstheme="majorHAnsi"/>
          <w:highlight w:val="cyan"/>
          <w:u w:val="single"/>
        </w:rPr>
        <w:t xml:space="preserve"> illustrates</w:t>
      </w:r>
      <w:r w:rsidRPr="008154AF">
        <w:rPr>
          <w:rFonts w:asciiTheme="majorHAnsi" w:hAnsiTheme="majorHAnsi" w:cstheme="majorHAnsi"/>
          <w:u w:val="single"/>
        </w:rPr>
        <w:t xml:space="preserve"> especially well </w:t>
      </w:r>
      <w:r w:rsidRPr="008154AF">
        <w:rPr>
          <w:rFonts w:asciiTheme="majorHAnsi" w:hAnsiTheme="majorHAnsi" w:cstheme="majorHAnsi"/>
          <w:highlight w:val="cyan"/>
          <w:u w:val="single"/>
        </w:rPr>
        <w:t xml:space="preserve">how </w:t>
      </w:r>
      <w:r w:rsidRPr="008154AF">
        <w:rPr>
          <w:rFonts w:asciiTheme="majorHAnsi" w:hAnsiTheme="majorHAnsi" w:cstheme="majorHAnsi"/>
          <w:b/>
          <w:bCs/>
          <w:highlight w:val="cyan"/>
          <w:u w:val="single"/>
        </w:rPr>
        <w:t>antitrust</w:t>
      </w:r>
      <w:r w:rsidRPr="008154AF">
        <w:rPr>
          <w:rFonts w:asciiTheme="majorHAnsi" w:hAnsiTheme="majorHAnsi" w:cstheme="majorHAnsi"/>
          <w:b/>
          <w:bCs/>
          <w:u w:val="single"/>
        </w:rPr>
        <w:t xml:space="preserve">, and law generally, </w:t>
      </w:r>
      <w:r w:rsidRPr="008154AF">
        <w:rPr>
          <w:rFonts w:asciiTheme="majorHAnsi" w:hAnsiTheme="majorHAnsi" w:cstheme="majorHAnsi"/>
          <w:b/>
          <w:bCs/>
          <w:highlight w:val="cyan"/>
          <w:u w:val="single"/>
        </w:rPr>
        <w:t>allocates coordination rights</w:t>
      </w:r>
      <w:r w:rsidRPr="008154AF">
        <w:rPr>
          <w:rFonts w:asciiTheme="majorHAnsi" w:hAnsiTheme="majorHAnsi" w:cstheme="majorHAnsi"/>
          <w:highlight w:val="cyan"/>
          <w:u w:val="single"/>
        </w:rPr>
        <w:t>.</w:t>
      </w:r>
      <w:r w:rsidRPr="008154AF">
        <w:rPr>
          <w:rFonts w:asciiTheme="majorHAnsi" w:hAnsiTheme="majorHAnsi" w:cstheme="majorHAnsi"/>
          <w:sz w:val="14"/>
        </w:rPr>
        <w:t xml:space="preserve"> The point here is not just to analogize the law’s treatment of capital and labor (“labor unions are like corporations”) to get to a normative conclusion. It’s to </w:t>
      </w:r>
      <w:r w:rsidRPr="008154AF">
        <w:rPr>
          <w:rFonts w:asciiTheme="majorHAnsi" w:hAnsiTheme="majorHAnsi" w:cstheme="majorHAnsi"/>
          <w:highlight w:val="cyan"/>
          <w:u w:val="single"/>
        </w:rPr>
        <w:t>begin unraveling</w:t>
      </w:r>
      <w:r w:rsidRPr="008154AF">
        <w:rPr>
          <w:rFonts w:asciiTheme="majorHAnsi" w:hAnsiTheme="majorHAnsi" w:cstheme="majorHAnsi"/>
          <w:u w:val="single"/>
        </w:rPr>
        <w:t xml:space="preserve"> the idea</w:t>
      </w:r>
      <w:r w:rsidRPr="008154AF">
        <w:rPr>
          <w:rFonts w:asciiTheme="majorHAnsi" w:hAnsiTheme="majorHAnsi" w:cstheme="majorHAnsi"/>
          <w:sz w:val="14"/>
        </w:rPr>
        <w:t xml:space="preserve">, upon which L&amp;E framework relies, </w:t>
      </w:r>
      <w:r w:rsidRPr="008154AF">
        <w:rPr>
          <w:rFonts w:asciiTheme="majorHAnsi" w:hAnsiTheme="majorHAnsi" w:cstheme="majorHAnsi"/>
          <w:highlight w:val="cyan"/>
          <w:u w:val="single"/>
        </w:rPr>
        <w:t>that unmolested</w:t>
      </w:r>
      <w:r w:rsidRPr="008154AF">
        <w:rPr>
          <w:rFonts w:asciiTheme="majorHAnsi" w:hAnsiTheme="majorHAnsi" w:cstheme="majorHAnsi"/>
          <w:u w:val="single"/>
        </w:rPr>
        <w:t xml:space="preserve"> economic </w:t>
      </w:r>
      <w:r w:rsidRPr="008154AF">
        <w:rPr>
          <w:rFonts w:asciiTheme="majorHAnsi" w:hAnsiTheme="majorHAnsi" w:cstheme="majorHAnsi"/>
          <w:highlight w:val="cyan"/>
          <w:u w:val="single"/>
        </w:rPr>
        <w:t>competition leads to welfare-optimizing</w:t>
      </w:r>
      <w:r w:rsidRPr="008154AF">
        <w:rPr>
          <w:rFonts w:asciiTheme="majorHAnsi" w:hAnsiTheme="majorHAnsi" w:cstheme="majorHAnsi"/>
          <w:u w:val="single"/>
        </w:rPr>
        <w:t xml:space="preserve"> outcomes</w:t>
      </w:r>
      <w:r w:rsidRPr="008154AF">
        <w:rPr>
          <w:rFonts w:asciiTheme="majorHAnsi" w:hAnsiTheme="majorHAnsi" w:cstheme="majorHAnsi"/>
          <w:sz w:val="14"/>
        </w:rPr>
        <w:t xml:space="preserve"> … </w:t>
      </w:r>
      <w:r w:rsidRPr="008154AF">
        <w:rPr>
          <w:rFonts w:asciiTheme="majorHAnsi" w:hAnsiTheme="majorHAnsi" w:cstheme="majorHAnsi"/>
          <w:highlight w:val="cyan"/>
          <w:u w:val="single"/>
        </w:rPr>
        <w:t xml:space="preserve">when that </w:t>
      </w:r>
      <w:r w:rsidRPr="008154AF">
        <w:rPr>
          <w:rFonts w:asciiTheme="majorHAnsi" w:hAnsiTheme="majorHAnsi" w:cstheme="majorHAnsi"/>
          <w:b/>
          <w:bCs/>
          <w:highlight w:val="cyan"/>
          <w:u w:val="single"/>
        </w:rPr>
        <w:t>framework selectively</w:t>
      </w:r>
      <w:r w:rsidRPr="008154AF">
        <w:rPr>
          <w:rFonts w:asciiTheme="majorHAnsi" w:hAnsiTheme="majorHAnsi" w:cstheme="majorHAnsi"/>
          <w:b/>
          <w:bCs/>
          <w:u w:val="single"/>
        </w:rPr>
        <w:t xml:space="preserve"> “sees” and </w:t>
      </w:r>
      <w:r w:rsidRPr="008154AF">
        <w:rPr>
          <w:rFonts w:asciiTheme="majorHAnsi" w:hAnsiTheme="majorHAnsi" w:cstheme="majorHAnsi"/>
          <w:b/>
          <w:bCs/>
          <w:highlight w:val="cyan"/>
          <w:u w:val="single"/>
        </w:rPr>
        <w:t>disfavors</w:t>
      </w:r>
      <w:r w:rsidRPr="008154AF">
        <w:rPr>
          <w:rFonts w:asciiTheme="majorHAnsi" w:hAnsiTheme="majorHAnsi" w:cstheme="majorHAnsi"/>
          <w:highlight w:val="cyan"/>
          <w:u w:val="single"/>
        </w:rPr>
        <w:t xml:space="preserve"> certain forms of economic coordination</w:t>
      </w:r>
      <w:r w:rsidRPr="008154AF">
        <w:rPr>
          <w:rFonts w:asciiTheme="majorHAnsi" w:hAnsiTheme="majorHAnsi" w:cstheme="majorHAnsi"/>
          <w:u w:val="single"/>
        </w:rPr>
        <w:t xml:space="preserve"> while selectively naturalizing others. </w:t>
      </w:r>
      <w:r w:rsidRPr="008154AF">
        <w:rPr>
          <w:rFonts w:asciiTheme="majorHAnsi" w:hAnsiTheme="majorHAnsi" w:cstheme="majorHAnsi"/>
          <w:b/>
          <w:bCs/>
          <w:u w:val="single"/>
        </w:rPr>
        <w:t>Antitrust law</w:t>
      </w:r>
      <w:r w:rsidRPr="008154AF">
        <w:rPr>
          <w:rFonts w:asciiTheme="majorHAnsi" w:hAnsiTheme="majorHAnsi" w:cstheme="majorHAnsi"/>
          <w:sz w:val="14"/>
        </w:rPr>
        <w:t xml:space="preserve">, and L&amp;E more generally, </w:t>
      </w:r>
      <w:r w:rsidRPr="008154AF">
        <w:rPr>
          <w:rFonts w:asciiTheme="majorHAnsi" w:hAnsiTheme="majorHAnsi" w:cstheme="majorHAnsi"/>
          <w:b/>
          <w:bCs/>
          <w:u w:val="single"/>
        </w:rPr>
        <w:t xml:space="preserve">naturalize the forms of economic coordination </w:t>
      </w:r>
      <w:r w:rsidRPr="008154AF">
        <w:rPr>
          <w:rFonts w:asciiTheme="majorHAnsi" w:hAnsiTheme="majorHAnsi" w:cstheme="majorHAnsi"/>
          <w:u w:val="single"/>
        </w:rPr>
        <w:t>embodied in the business firm</w:t>
      </w:r>
      <w:r w:rsidRPr="008154AF">
        <w:rPr>
          <w:rFonts w:asciiTheme="majorHAnsi" w:hAnsiTheme="majorHAnsi" w:cstheme="majorHAnsi"/>
          <w:sz w:val="14"/>
        </w:rPr>
        <w:t xml:space="preserve">, and also in a number of business arrangements controlled by powerful business firms. Labor coordination, by contrast, is both highly visible and disfavored in this analytic framework, even though it is nominally legalized by labor law and the labor exemption to antitrust law. One can see this ordering in the way that </w:t>
      </w:r>
      <w:r w:rsidRPr="008154AF">
        <w:rPr>
          <w:rFonts w:asciiTheme="majorHAnsi" w:hAnsiTheme="majorHAnsi" w:cstheme="majorHAnsi"/>
          <w:u w:val="single"/>
        </w:rPr>
        <w:t xml:space="preserve">labor coordination and </w:t>
      </w:r>
      <w:r w:rsidRPr="008154AF">
        <w:rPr>
          <w:rFonts w:asciiTheme="majorHAnsi" w:hAnsiTheme="majorHAnsi" w:cstheme="majorHAnsi"/>
          <w:highlight w:val="cyan"/>
          <w:u w:val="single"/>
        </w:rPr>
        <w:t>labor law</w:t>
      </w:r>
      <w:r w:rsidRPr="008154AF">
        <w:rPr>
          <w:rFonts w:asciiTheme="majorHAnsi" w:hAnsiTheme="majorHAnsi" w:cstheme="majorHAnsi"/>
          <w:u w:val="single"/>
        </w:rPr>
        <w:t xml:space="preserve"> are frequently </w:t>
      </w:r>
      <w:r w:rsidRPr="008154AF">
        <w:rPr>
          <w:rFonts w:asciiTheme="majorHAnsi" w:hAnsiTheme="majorHAnsi" w:cstheme="majorHAnsi"/>
          <w:b/>
          <w:bCs/>
          <w:highlight w:val="cyan"/>
          <w:u w:val="single"/>
        </w:rPr>
        <w:t>subordinated to</w:t>
      </w:r>
      <w:r w:rsidRPr="008154AF">
        <w:rPr>
          <w:rFonts w:asciiTheme="majorHAnsi" w:hAnsiTheme="majorHAnsi" w:cstheme="majorHAnsi"/>
          <w:sz w:val="14"/>
        </w:rPr>
        <w:t xml:space="preserve"> business coordination and (a particularly interpretation of) </w:t>
      </w:r>
      <w:r w:rsidRPr="008154AF">
        <w:rPr>
          <w:rFonts w:asciiTheme="majorHAnsi" w:hAnsiTheme="majorHAnsi" w:cstheme="majorHAnsi"/>
          <w:b/>
          <w:bCs/>
          <w:highlight w:val="cyan"/>
          <w:u w:val="single"/>
        </w:rPr>
        <w:t>antitrust law</w:t>
      </w:r>
      <w:r w:rsidRPr="008154AF">
        <w:rPr>
          <w:rFonts w:asciiTheme="majorHAnsi" w:hAnsiTheme="majorHAnsi" w:cstheme="majorHAnsi"/>
          <w:sz w:val="14"/>
        </w:rPr>
        <w:t xml:space="preserve"> in legal and policy debates about how to resolve uncertain questions of law. </w:t>
      </w:r>
      <w:r w:rsidRPr="008154AF">
        <w:rPr>
          <w:rFonts w:asciiTheme="majorHAnsi" w:hAnsiTheme="majorHAnsi" w:cstheme="majorHAnsi"/>
          <w:u w:val="single"/>
        </w:rPr>
        <w:t xml:space="preserve">For an alternative way of approaching the allocation of economic coordination rights, one that is closer in worldview to the Law &amp; Political Economy orientation, we might </w:t>
      </w:r>
      <w:r w:rsidRPr="008154AF">
        <w:rPr>
          <w:rFonts w:asciiTheme="majorHAnsi" w:hAnsiTheme="majorHAnsi" w:cstheme="majorHAnsi"/>
          <w:b/>
          <w:bCs/>
          <w:highlight w:val="cyan"/>
          <w:u w:val="single"/>
        </w:rPr>
        <w:t>look to</w:t>
      </w:r>
      <w:r w:rsidRPr="008154AF">
        <w:rPr>
          <w:rFonts w:asciiTheme="majorHAnsi" w:hAnsiTheme="majorHAnsi" w:cstheme="majorHAnsi"/>
          <w:sz w:val="14"/>
        </w:rPr>
        <w:t xml:space="preserve"> the origins of </w:t>
      </w:r>
      <w:r w:rsidRPr="008154AF">
        <w:rPr>
          <w:rFonts w:asciiTheme="majorHAnsi" w:hAnsiTheme="majorHAnsi" w:cstheme="majorHAnsi"/>
          <w:b/>
          <w:bCs/>
          <w:highlight w:val="cyan"/>
          <w:u w:val="single"/>
        </w:rPr>
        <w:t>antitrust law itself.</w:t>
      </w:r>
      <w:r w:rsidRPr="008154AF">
        <w:rPr>
          <w:rFonts w:asciiTheme="majorHAnsi" w:hAnsiTheme="majorHAnsi" w:cstheme="majorHAnsi"/>
          <w:sz w:val="14"/>
        </w:rPr>
        <w:t xml:space="preserve"> We can </w:t>
      </w:r>
      <w:r w:rsidRPr="008154AF">
        <w:rPr>
          <w:rFonts w:asciiTheme="majorHAnsi" w:hAnsiTheme="majorHAnsi" w:cstheme="majorHAnsi"/>
          <w:u w:val="single"/>
        </w:rPr>
        <w:t xml:space="preserve">find an </w:t>
      </w:r>
      <w:r w:rsidRPr="008154AF">
        <w:rPr>
          <w:rFonts w:asciiTheme="majorHAnsi" w:hAnsiTheme="majorHAnsi" w:cstheme="majorHAnsi"/>
          <w:b/>
          <w:bCs/>
          <w:u w:val="single"/>
        </w:rPr>
        <w:t>affirmative alternate vision</w:t>
      </w:r>
      <w:r w:rsidRPr="008154AF">
        <w:rPr>
          <w:rFonts w:asciiTheme="majorHAnsi" w:hAnsiTheme="majorHAnsi" w:cstheme="majorHAnsi"/>
          <w:u w:val="single"/>
        </w:rPr>
        <w:t xml:space="preserve"> in these origins</w:t>
      </w:r>
      <w:r w:rsidRPr="008154AF">
        <w:rPr>
          <w:rFonts w:asciiTheme="majorHAnsi" w:hAnsiTheme="majorHAnsi" w:cstheme="majorHAnsi"/>
          <w:sz w:val="14"/>
        </w:rPr>
        <w:t xml:space="preserve">, informed by the legal and market conditions of the time, </w:t>
      </w:r>
      <w:r w:rsidRPr="008154AF">
        <w:rPr>
          <w:rFonts w:asciiTheme="majorHAnsi" w:hAnsiTheme="majorHAnsi" w:cstheme="majorHAnsi"/>
          <w:u w:val="single"/>
        </w:rPr>
        <w:t>that is in many ways opposed to the basic assumptions of antitrust thinking today.</w:t>
      </w:r>
    </w:p>
    <w:p w14:paraId="4E62125A" w14:textId="77777777" w:rsidR="00A7475D" w:rsidRDefault="00A7475D" w:rsidP="00A7475D"/>
    <w:p w14:paraId="69EC6EBA" w14:textId="1BDFA52B" w:rsidR="00A7475D" w:rsidRDefault="00A7475D" w:rsidP="00A7475D">
      <w:pPr>
        <w:pStyle w:val="Heading3"/>
      </w:pPr>
      <w:r>
        <w:t>Multilat cp---2ac</w:t>
      </w:r>
    </w:p>
    <w:p w14:paraId="6DD0327E" w14:textId="672DFDBD" w:rsidR="00A7475D" w:rsidRDefault="00A7475D" w:rsidP="00A7475D"/>
    <w:p w14:paraId="5119CECF" w14:textId="77777777" w:rsidR="00A7475D" w:rsidRDefault="00A7475D" w:rsidP="00A7475D">
      <w:pPr>
        <w:pStyle w:val="Heading4"/>
      </w:pPr>
      <w:r>
        <w:t xml:space="preserve">3---say no---won’t take sovereignty losses. </w:t>
      </w:r>
    </w:p>
    <w:p w14:paraId="661FAAD9" w14:textId="77777777" w:rsidR="00A7475D" w:rsidRPr="003231FB" w:rsidRDefault="00A7475D" w:rsidP="00A7475D">
      <w:r>
        <w:t xml:space="preserve">Bruno Bastos </w:t>
      </w:r>
      <w:r w:rsidRPr="003231FB">
        <w:rPr>
          <w:rStyle w:val="Style13ptBold"/>
        </w:rPr>
        <w:t>Becker 16</w:t>
      </w:r>
      <w: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67EA23E4" w14:textId="77777777" w:rsidR="00A7475D" w:rsidRPr="00AC03DB" w:rsidRDefault="00A7475D" w:rsidP="00A7475D">
      <w:pPr>
        <w:rPr>
          <w:sz w:val="16"/>
        </w:rPr>
      </w:pPr>
      <w:r w:rsidRPr="00AC03DB">
        <w:rPr>
          <w:sz w:val="16"/>
        </w:rPr>
        <w:t xml:space="preserve">Over the last decade, several </w:t>
      </w:r>
      <w:r w:rsidRPr="006407C0">
        <w:rPr>
          <w:rStyle w:val="StyleUnderline"/>
          <w:highlight w:val="cyan"/>
        </w:rPr>
        <w:t>scholars</w:t>
      </w:r>
      <w:r w:rsidRPr="00AC03DB">
        <w:rPr>
          <w:rStyle w:val="StyleUnderline"/>
        </w:rPr>
        <w:t xml:space="preserve"> have </w:t>
      </w:r>
      <w:r w:rsidRPr="006407C0">
        <w:rPr>
          <w:rStyle w:val="StyleUnderline"/>
          <w:highlight w:val="cyan"/>
        </w:rPr>
        <w:t>proposed</w:t>
      </w:r>
      <w:r w:rsidRPr="00AC03DB">
        <w:rPr>
          <w:sz w:val="16"/>
        </w:rPr>
        <w:t xml:space="preserve"> different </w:t>
      </w:r>
      <w:r w:rsidRPr="006407C0">
        <w:rPr>
          <w:rStyle w:val="StyleUnderline"/>
          <w:highlight w:val="cyan"/>
        </w:rPr>
        <w:t>solutions for</w:t>
      </w:r>
      <w:r w:rsidRPr="00AC03DB">
        <w:rPr>
          <w:sz w:val="16"/>
        </w:rPr>
        <w:t xml:space="preserve"> the problem of the </w:t>
      </w:r>
      <w:r w:rsidRPr="006407C0">
        <w:rPr>
          <w:rStyle w:val="StyleUnderline"/>
          <w:highlight w:val="cyan"/>
        </w:rPr>
        <w:t>decentralized globalization</w:t>
      </w:r>
      <w:r w:rsidRPr="00AC03DB">
        <w:rPr>
          <w:sz w:val="16"/>
        </w:rPr>
        <w:t xml:space="preserve">. However, </w:t>
      </w:r>
      <w:r w:rsidRPr="006407C0">
        <w:rPr>
          <w:rStyle w:val="Emphasis"/>
          <w:highlight w:val="cyan"/>
        </w:rPr>
        <w:t>none</w:t>
      </w:r>
      <w:r w:rsidRPr="00AC03DB">
        <w:rPr>
          <w:sz w:val="16"/>
        </w:rPr>
        <w:t xml:space="preserve"> of the efforts </w:t>
      </w:r>
      <w:r w:rsidRPr="006407C0">
        <w:rPr>
          <w:rStyle w:val="Emphasis"/>
          <w:highlight w:val="cyan"/>
        </w:rPr>
        <w:t>resulted in</w:t>
      </w:r>
      <w:r w:rsidRPr="00AC03DB">
        <w:rPr>
          <w:rStyle w:val="Emphasis"/>
        </w:rPr>
        <w:t xml:space="preserve"> a </w:t>
      </w:r>
      <w:r w:rsidRPr="006407C0">
        <w:rPr>
          <w:rStyle w:val="Emphasis"/>
          <w:highlight w:val="cyan"/>
        </w:rPr>
        <w:t>cohesive</w:t>
      </w:r>
      <w:r w:rsidRPr="00AC03DB">
        <w:rPr>
          <w:rStyle w:val="Emphasis"/>
        </w:rPr>
        <w:t xml:space="preserve"> merger control </w:t>
      </w:r>
      <w:r w:rsidRPr="006407C0">
        <w:rPr>
          <w:rStyle w:val="Emphasis"/>
          <w:highlight w:val="cyan"/>
        </w:rPr>
        <w:t>system</w:t>
      </w:r>
      <w:r w:rsidRPr="006407C0">
        <w:rPr>
          <w:sz w:val="16"/>
        </w:rPr>
        <w:t>41</w:t>
      </w:r>
      <w:r w:rsidRPr="00AC03DB">
        <w:rPr>
          <w:sz w:val="16"/>
        </w:rPr>
        <w:t>.</w:t>
      </w:r>
      <w:r>
        <w:rPr>
          <w:sz w:val="16"/>
        </w:rPr>
        <w:t xml:space="preserve"> </w:t>
      </w:r>
      <w:r w:rsidRPr="00AC03DB">
        <w:rPr>
          <w:rStyle w:val="StyleUnderline"/>
        </w:rPr>
        <w:t>One of the main reasons is</w:t>
      </w:r>
      <w:r w:rsidRPr="00AC03DB">
        <w:rPr>
          <w:sz w:val="16"/>
        </w:rPr>
        <w:t xml:space="preserve"> that </w:t>
      </w:r>
      <w:r w:rsidRPr="006407C0">
        <w:rPr>
          <w:rStyle w:val="StyleUnderline"/>
          <w:highlight w:val="cyan"/>
        </w:rPr>
        <w:t xml:space="preserve">merger policy is strongly related to industrial policy and, </w:t>
      </w:r>
      <w:r w:rsidRPr="00B804EA">
        <w:rPr>
          <w:rStyle w:val="StyleUnderline"/>
        </w:rPr>
        <w:t>therefore</w:t>
      </w:r>
      <w:r w:rsidRPr="006407C0">
        <w:rPr>
          <w:rStyle w:val="StyleUnderline"/>
          <w:highlight w:val="cyan"/>
        </w:rPr>
        <w:t>, countries</w:t>
      </w:r>
      <w:r w:rsidRPr="00AC03DB">
        <w:rPr>
          <w:rStyle w:val="StyleUnderline"/>
        </w:rPr>
        <w:t xml:space="preserve"> have </w:t>
      </w:r>
      <w:r w:rsidRPr="006407C0">
        <w:rPr>
          <w:rStyle w:val="Emphasis"/>
          <w:highlight w:val="cyan"/>
        </w:rPr>
        <w:t>rejected</w:t>
      </w:r>
      <w:r w:rsidRPr="00AC03DB">
        <w:rPr>
          <w:rStyle w:val="Emphasis"/>
        </w:rPr>
        <w:t xml:space="preserve"> the </w:t>
      </w:r>
      <w:r w:rsidRPr="006407C0">
        <w:rPr>
          <w:rStyle w:val="Emphasis"/>
          <w:highlight w:val="cyan"/>
        </w:rPr>
        <w:t>possible loss of sovereignty</w:t>
      </w:r>
      <w:r w:rsidRPr="006407C0">
        <w:rPr>
          <w:sz w:val="16"/>
          <w:highlight w:val="cyan"/>
        </w:rPr>
        <w:t>42</w:t>
      </w:r>
      <w:r w:rsidRPr="00AC03DB">
        <w:rPr>
          <w:sz w:val="16"/>
        </w:rPr>
        <w:t xml:space="preserve"> </w:t>
      </w:r>
    </w:p>
    <w:p w14:paraId="1C6FD299" w14:textId="77777777" w:rsidR="00A7475D" w:rsidRDefault="00A7475D" w:rsidP="00A7475D">
      <w:pPr>
        <w:rPr>
          <w:rStyle w:val="Style13ptBold"/>
        </w:rPr>
      </w:pPr>
      <w:r>
        <w:rPr>
          <w:rStyle w:val="Style13ptBold"/>
        </w:rPr>
        <w:t>---FOOTNOTE 42 STARTS, MIDPARAGRAPH---</w:t>
      </w:r>
    </w:p>
    <w:p w14:paraId="08EEF939" w14:textId="77777777" w:rsidR="00A7475D" w:rsidRPr="00AC03DB" w:rsidRDefault="00A7475D" w:rsidP="00A7475D">
      <w:pPr>
        <w:rPr>
          <w:rStyle w:val="Style13ptBold"/>
          <w:b w:val="0"/>
          <w:bCs/>
          <w:sz w:val="16"/>
        </w:rPr>
      </w:pPr>
      <w:r w:rsidRPr="00AC03DB">
        <w:rPr>
          <w:sz w:val="16"/>
        </w:rPr>
        <w:t>42 “</w:t>
      </w:r>
      <w:r w:rsidRPr="00AC03DB">
        <w:rPr>
          <w:rStyle w:val="StyleUnderline"/>
        </w:rPr>
        <w:t>Because merger policy is</w:t>
      </w:r>
      <w:r w:rsidRPr="00AC03DB">
        <w:rPr>
          <w:sz w:val="16"/>
        </w:rPr>
        <w:t xml:space="preserve"> usually </w:t>
      </w:r>
      <w:r w:rsidRPr="00AC03DB">
        <w:rPr>
          <w:rStyle w:val="StyleUnderline"/>
        </w:rPr>
        <w:t>closely linked to industrial policy</w:t>
      </w:r>
      <w:r w:rsidRPr="00AC03DB">
        <w:rPr>
          <w:sz w:val="16"/>
        </w:rPr>
        <w:t xml:space="preserve">, nowadays most </w:t>
      </w:r>
      <w:r w:rsidRPr="00AC03DB">
        <w:rPr>
          <w:rStyle w:val="Emphasis"/>
        </w:rPr>
        <w:t>countries are not ready to relinquish</w:t>
      </w:r>
      <w:r w:rsidRPr="00AC03DB">
        <w:rPr>
          <w:sz w:val="16"/>
        </w:rPr>
        <w:t xml:space="preserve"> part of their </w:t>
      </w:r>
      <w:r w:rsidRPr="00AC03DB">
        <w:rPr>
          <w:rStyle w:val="Emphasis"/>
        </w:rPr>
        <w:t>sovereign rights</w:t>
      </w:r>
      <w:r w:rsidRPr="00AC03DB">
        <w:rPr>
          <w:sz w:val="16"/>
        </w:rPr>
        <w:t xml:space="preserve"> in this area in order </w:t>
      </w:r>
      <w:r w:rsidRPr="00AC03DB">
        <w:rPr>
          <w:rStyle w:val="StyleUnderline"/>
        </w:rPr>
        <w:t>to support some</w:t>
      </w:r>
      <w:r w:rsidRPr="00AC03DB">
        <w:rPr>
          <w:sz w:val="16"/>
        </w:rPr>
        <w:t xml:space="preserve"> sort of </w:t>
      </w:r>
      <w:r w:rsidRPr="00AC03DB">
        <w:rPr>
          <w:rStyle w:val="Emphasis"/>
        </w:rPr>
        <w:t>international merger policy</w:t>
      </w:r>
      <w:r w:rsidRPr="00AC03DB">
        <w:rPr>
          <w:sz w:val="16"/>
        </w:rPr>
        <w:t xml:space="preserve">, </w:t>
      </w:r>
      <w:r w:rsidRPr="00AC03DB">
        <w:rPr>
          <w:rStyle w:val="StyleUnderline"/>
        </w:rPr>
        <w:t>negotiated</w:t>
      </w:r>
      <w:r w:rsidRPr="00AC03DB">
        <w:rPr>
          <w:sz w:val="16"/>
        </w:rPr>
        <w:t xml:space="preserve"> and implemented </w:t>
      </w:r>
      <w:r w:rsidRPr="00AC03DB">
        <w:rPr>
          <w:rStyle w:val="StyleUnderline"/>
        </w:rPr>
        <w:t xml:space="preserve">at a </w:t>
      </w:r>
      <w:r w:rsidRPr="00AC03DB">
        <w:rPr>
          <w:rStyle w:val="Emphasis"/>
        </w:rPr>
        <w:t>multilateral level</w:t>
      </w:r>
      <w:r w:rsidRPr="00AC03DB">
        <w:rPr>
          <w:sz w:val="16"/>
        </w:rPr>
        <w:t xml:space="preserve">. Therefore, </w:t>
      </w:r>
      <w:r w:rsidRPr="006407C0">
        <w:rPr>
          <w:rStyle w:val="Emphasis"/>
          <w:highlight w:val="cyan"/>
        </w:rPr>
        <w:t>absolutely no agreement</w:t>
      </w:r>
      <w:r w:rsidRPr="00AC03DB">
        <w:rPr>
          <w:sz w:val="16"/>
        </w:rPr>
        <w:t xml:space="preserve"> on substantive rules to tackle mergers, </w:t>
      </w:r>
      <w:r w:rsidRPr="006407C0">
        <w:rPr>
          <w:rStyle w:val="Emphasis"/>
          <w:highlight w:val="cyan"/>
        </w:rPr>
        <w:t xml:space="preserve">not even </w:t>
      </w:r>
      <w:r w:rsidRPr="006407C0">
        <w:rPr>
          <w:rStyle w:val="Emphasis"/>
        </w:rPr>
        <w:t>in the form of</w:t>
      </w:r>
      <w:r w:rsidRPr="00AC03DB">
        <w:rPr>
          <w:sz w:val="16"/>
        </w:rPr>
        <w:t xml:space="preserve"> «rule of reason» </w:t>
      </w:r>
      <w:r w:rsidRPr="006407C0">
        <w:rPr>
          <w:rStyle w:val="Emphasis"/>
          <w:highlight w:val="cyan"/>
        </w:rPr>
        <w:t>guidelines</w:t>
      </w:r>
      <w:r w:rsidRPr="00AC03DB">
        <w:rPr>
          <w:sz w:val="16"/>
        </w:rPr>
        <w:t xml:space="preserve">, </w:t>
      </w:r>
      <w:r w:rsidRPr="00AC03DB">
        <w:rPr>
          <w:rStyle w:val="Emphasis"/>
        </w:rPr>
        <w:t xml:space="preserve">seems to be </w:t>
      </w:r>
      <w:r w:rsidRPr="006407C0">
        <w:rPr>
          <w:rStyle w:val="Emphasis"/>
          <w:highlight w:val="cyan"/>
        </w:rPr>
        <w:t>foreseeable at international level</w:t>
      </w:r>
      <w:r w:rsidRPr="00AC03DB">
        <w:rPr>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52DBB7AD" w14:textId="77777777" w:rsidR="00A7475D" w:rsidRPr="00AC03DB" w:rsidRDefault="00A7475D" w:rsidP="00A7475D">
      <w:pPr>
        <w:rPr>
          <w:rStyle w:val="Style13ptBold"/>
        </w:rPr>
      </w:pPr>
      <w:r>
        <w:rPr>
          <w:rStyle w:val="Style13ptBold"/>
        </w:rPr>
        <w:t>---FOOTNOTE 42 ENDS, PARAGRAPH CONTINUES---</w:t>
      </w:r>
    </w:p>
    <w:p w14:paraId="52225BFC" w14:textId="77777777" w:rsidR="00A7475D" w:rsidRDefault="00A7475D" w:rsidP="00A7475D">
      <w:pPr>
        <w:rPr>
          <w:rStyle w:val="StyleUnderline"/>
        </w:rPr>
      </w:pPr>
      <w:r w:rsidRPr="00AC03DB">
        <w:rPr>
          <w:sz w:val="16"/>
        </w:rPr>
        <w:t xml:space="preserve">that is part of the main proposals so far. Furthermore, as pointed out by Jörg Terhechte, </w:t>
      </w:r>
      <w:r w:rsidRPr="00AC03DB">
        <w:rPr>
          <w:rStyle w:val="StyleUnderline"/>
        </w:rPr>
        <w:t xml:space="preserve">there are </w:t>
      </w:r>
      <w:r w:rsidRPr="006407C0">
        <w:rPr>
          <w:rStyle w:val="StyleUnderline"/>
          <w:highlight w:val="cyan"/>
        </w:rPr>
        <w:t>many differences between authorities</w:t>
      </w:r>
      <w:r w:rsidRPr="00AC03DB">
        <w:rPr>
          <w:rStyle w:val="StyleUnderline"/>
        </w:rPr>
        <w:t xml:space="preserve"> that must be taken into account</w:t>
      </w:r>
      <w:r w:rsidRPr="00AC03DB">
        <w:rPr>
          <w:sz w:val="16"/>
        </w:rPr>
        <w:t xml:space="preserve"> for the designing of a possible solution, </w:t>
      </w:r>
      <w:r w:rsidRPr="006407C0">
        <w:rPr>
          <w:rStyle w:val="StyleUnderline"/>
          <w:highlight w:val="cyan"/>
        </w:rPr>
        <w:t>like</w:t>
      </w:r>
      <w:r w:rsidRPr="00AC03DB">
        <w:rPr>
          <w:sz w:val="16"/>
        </w:rPr>
        <w:t xml:space="preserve"> financial and personal resources, composition at the </w:t>
      </w:r>
      <w:r w:rsidRPr="006407C0">
        <w:rPr>
          <w:rStyle w:val="StyleUnderline"/>
          <w:highlight w:val="cyan"/>
        </w:rPr>
        <w:t>decisional level, independence, accountability</w:t>
      </w:r>
      <w:r w:rsidRPr="006407C0">
        <w:rPr>
          <w:rStyle w:val="StyleUnderline"/>
        </w:rPr>
        <w:t>43</w:t>
      </w:r>
    </w:p>
    <w:p w14:paraId="0B2FC138" w14:textId="77777777" w:rsidR="00A7475D" w:rsidRDefault="00A7475D" w:rsidP="00A7475D"/>
    <w:p w14:paraId="42143FAF" w14:textId="77777777" w:rsidR="00A7475D" w:rsidRDefault="00A7475D" w:rsidP="00A7475D">
      <w:pPr>
        <w:pStyle w:val="Heading4"/>
      </w:pPr>
      <w:r>
        <w:t>4---</w:t>
      </w:r>
      <w:r w:rsidRPr="003C0CAF">
        <w:t xml:space="preserve"> </w:t>
      </w:r>
      <w:r>
        <w:t xml:space="preserve">The US has </w:t>
      </w:r>
      <w:r w:rsidRPr="00971178">
        <w:rPr>
          <w:u w:val="single"/>
        </w:rPr>
        <w:t>no</w:t>
      </w:r>
      <w:r>
        <w:t xml:space="preserve"> multilateral negotiating </w:t>
      </w:r>
      <w:r w:rsidRPr="00FA485B">
        <w:rPr>
          <w:u w:val="single"/>
        </w:rPr>
        <w:t>credibility</w:t>
      </w:r>
      <w:r>
        <w:t>---fails.</w:t>
      </w:r>
    </w:p>
    <w:p w14:paraId="1DDBFB36" w14:textId="77777777" w:rsidR="00A7475D" w:rsidRDefault="00A7475D" w:rsidP="00A7475D">
      <w:r>
        <w:t xml:space="preserve">Rachel </w:t>
      </w:r>
      <w:r w:rsidRPr="004421A0">
        <w:rPr>
          <w:rStyle w:val="Style13ptBold"/>
        </w:rPr>
        <w:t>Myrick 6/14/21</w:t>
      </w:r>
      <w:r>
        <w:t xml:space="preserve">. Assistant Research Professor of Political Science at Duke University. "America Is Back—but for How Long?". Foreign Affairs. 6-14-2021. </w:t>
      </w:r>
      <w:hyperlink r:id="rId14" w:history="1">
        <w:r w:rsidRPr="00F84DEB">
          <w:rPr>
            <w:rStyle w:val="Hyperlink"/>
          </w:rPr>
          <w:t>https://www.foreignaffairs.com/articles/world/2021-06-14/america-back-how-long</w:t>
        </w:r>
      </w:hyperlink>
      <w:r>
        <w:t xml:space="preserve"> </w:t>
      </w:r>
    </w:p>
    <w:p w14:paraId="1B4109E8" w14:textId="77777777" w:rsidR="00A7475D" w:rsidRDefault="00A7475D" w:rsidP="00A7475D">
      <w:pPr>
        <w:rPr>
          <w:sz w:val="14"/>
        </w:rPr>
      </w:pPr>
      <w:r w:rsidRPr="00FA485B">
        <w:rPr>
          <w:sz w:val="14"/>
        </w:rPr>
        <w:t xml:space="preserve">During his first address to a joint session of Congress on April 28, U.S. President Joe </w:t>
      </w:r>
      <w:r w:rsidRPr="00971178">
        <w:rPr>
          <w:szCs w:val="22"/>
          <w:u w:val="single"/>
        </w:rPr>
        <w:t>Biden</w:t>
      </w:r>
      <w:r w:rsidRPr="00A01E9B">
        <w:rPr>
          <w:u w:val="single"/>
        </w:rPr>
        <w:t xml:space="preserve"> noted that in the dozens of conversations with world leaders</w:t>
      </w:r>
      <w:r w:rsidRPr="00FA485B">
        <w:rPr>
          <w:sz w:val="14"/>
        </w:rPr>
        <w:t xml:space="preserve"> he’d had since taking office in January, </w:t>
      </w:r>
      <w:r w:rsidRPr="00A01E9B">
        <w:rPr>
          <w:u w:val="single"/>
        </w:rPr>
        <w:t xml:space="preserve">one comment kept coming up: “We see America is back, </w:t>
      </w:r>
      <w:r w:rsidRPr="00A01E9B">
        <w:rPr>
          <w:b/>
          <w:bCs/>
          <w:u w:val="single"/>
        </w:rPr>
        <w:t>but for how long</w:t>
      </w:r>
      <w:r w:rsidRPr="00A01E9B">
        <w:rPr>
          <w:u w:val="single"/>
        </w:rPr>
        <w:t xml:space="preserve">?” This </w:t>
      </w:r>
      <w:r w:rsidRPr="00A01E9B">
        <w:rPr>
          <w:b/>
          <w:bCs/>
          <w:u w:val="single"/>
        </w:rPr>
        <w:t xml:space="preserve">skepticism on the part of other heads of state </w:t>
      </w:r>
      <w:r w:rsidRPr="00A01E9B">
        <w:rPr>
          <w:u w:val="single"/>
        </w:rPr>
        <w:t>is a direct response to the recent past.</w:t>
      </w:r>
      <w:r w:rsidRPr="00FA485B">
        <w:rPr>
          <w:sz w:val="14"/>
        </w:rPr>
        <w:t xml:space="preserve"> Under President Donald Trump, </w:t>
      </w:r>
      <w:r w:rsidRPr="00971178">
        <w:rPr>
          <w:highlight w:val="cyan"/>
          <w:u w:val="single"/>
        </w:rPr>
        <w:t xml:space="preserve">Washington </w:t>
      </w:r>
      <w:r w:rsidRPr="00971178">
        <w:rPr>
          <w:b/>
          <w:bCs/>
          <w:highlight w:val="cyan"/>
          <w:u w:val="single"/>
        </w:rPr>
        <w:t>seriously challenged or outright withdrew</w:t>
      </w:r>
      <w:r w:rsidRPr="00971178">
        <w:rPr>
          <w:highlight w:val="cyan"/>
          <w:u w:val="single"/>
        </w:rPr>
        <w:t xml:space="preserve"> from more than a dozen international agreements</w:t>
      </w:r>
      <w:r w:rsidRPr="00FA485B">
        <w:rPr>
          <w:u w:val="single"/>
        </w:rPr>
        <w:t xml:space="preserve"> or institutions</w:t>
      </w:r>
      <w:r w:rsidRPr="00FA485B">
        <w:rPr>
          <w:sz w:val="14"/>
        </w:rPr>
        <w:t xml:space="preserve">, including the Paris climate accord, the Trans-Pacific Partnership, the Iran nuclear deal, and the World Health Organization. But </w:t>
      </w:r>
      <w:r w:rsidRPr="00971178">
        <w:rPr>
          <w:highlight w:val="cyan"/>
          <w:u w:val="single"/>
        </w:rPr>
        <w:t>concerns</w:t>
      </w:r>
      <w:r w:rsidRPr="00FA485B">
        <w:rPr>
          <w:u w:val="single"/>
        </w:rPr>
        <w:t xml:space="preserve"> about</w:t>
      </w:r>
      <w:r w:rsidRPr="00FA485B">
        <w:rPr>
          <w:sz w:val="14"/>
        </w:rPr>
        <w:t xml:space="preserve"> the nature and longevity of </w:t>
      </w:r>
      <w:r w:rsidRPr="00FA485B">
        <w:rPr>
          <w:u w:val="single"/>
        </w:rPr>
        <w:t xml:space="preserve">American commitments </w:t>
      </w:r>
      <w:r w:rsidRPr="00971178">
        <w:rPr>
          <w:b/>
          <w:bCs/>
          <w:highlight w:val="cyan"/>
          <w:u w:val="single"/>
        </w:rPr>
        <w:t>extend beyond Trump’s legacy</w:t>
      </w:r>
      <w:r w:rsidRPr="00FA485B">
        <w:rPr>
          <w:u w:val="single"/>
        </w:rPr>
        <w:t xml:space="preserve"> overseas. </w:t>
      </w:r>
      <w:r w:rsidRPr="00971178">
        <w:rPr>
          <w:highlight w:val="cyan"/>
          <w:u w:val="single"/>
        </w:rPr>
        <w:t>Allies</w:t>
      </w:r>
      <w:r w:rsidRPr="00FA485B">
        <w:rPr>
          <w:sz w:val="14"/>
        </w:rPr>
        <w:t xml:space="preserve"> of the United States </w:t>
      </w:r>
      <w:r w:rsidRPr="00971178">
        <w:rPr>
          <w:highlight w:val="cyan"/>
          <w:u w:val="single"/>
        </w:rPr>
        <w:t>are</w:t>
      </w:r>
      <w:r w:rsidRPr="00FA485B">
        <w:rPr>
          <w:u w:val="single"/>
        </w:rPr>
        <w:t xml:space="preserve"> also </w:t>
      </w:r>
      <w:r w:rsidRPr="00971178">
        <w:rPr>
          <w:highlight w:val="cyan"/>
          <w:u w:val="single"/>
        </w:rPr>
        <w:t>reacting to</w:t>
      </w:r>
      <w:r w:rsidRPr="00FA485B">
        <w:rPr>
          <w:u w:val="single"/>
        </w:rPr>
        <w:t xml:space="preserve"> its internal politics and, in particular, to </w:t>
      </w:r>
      <w:r w:rsidRPr="00971178">
        <w:rPr>
          <w:highlight w:val="cyan"/>
          <w:u w:val="single"/>
        </w:rPr>
        <w:t xml:space="preserve">a </w:t>
      </w:r>
      <w:r w:rsidRPr="00971178">
        <w:rPr>
          <w:b/>
          <w:bCs/>
          <w:highlight w:val="cyan"/>
          <w:u w:val="single"/>
        </w:rPr>
        <w:t>deepening partisan divide</w:t>
      </w:r>
      <w:r w:rsidRPr="00FA485B">
        <w:rPr>
          <w:b/>
          <w:bCs/>
          <w:u w:val="single"/>
        </w:rPr>
        <w:t xml:space="preserve"> </w:t>
      </w:r>
      <w:r w:rsidRPr="00FA485B">
        <w:rPr>
          <w:u w:val="single"/>
        </w:rPr>
        <w:t>that creates uncertainty about the future of U.S. foreign policy</w:t>
      </w:r>
      <w:r w:rsidRPr="00FA485B">
        <w:rPr>
          <w:sz w:val="14"/>
        </w:rPr>
        <w:t xml:space="preserve">. Observing the polarized politics on display in the run-up to the 2020 U.S. presidential election, former Norwegian Prime Minister Gro Harlem Brundtland noted that many European leaders will “no longer take for granted that they can trust the U.S., even on basic things.” The fears are valid. </w:t>
      </w:r>
      <w:r w:rsidRPr="00971178">
        <w:rPr>
          <w:highlight w:val="cyan"/>
          <w:u w:val="single"/>
        </w:rPr>
        <w:t>Although foreign policy has</w:t>
      </w:r>
      <w:r w:rsidRPr="00FA485B">
        <w:rPr>
          <w:u w:val="single"/>
        </w:rPr>
        <w:t xml:space="preserve"> traditionally </w:t>
      </w:r>
      <w:r w:rsidRPr="00971178">
        <w:rPr>
          <w:highlight w:val="cyan"/>
          <w:u w:val="single"/>
        </w:rPr>
        <w:t>been insulated</w:t>
      </w:r>
      <w:r w:rsidRPr="00FA485B">
        <w:rPr>
          <w:u w:val="single"/>
        </w:rPr>
        <w:t xml:space="preserve"> from political polarization, </w:t>
      </w:r>
      <w:r w:rsidRPr="00971178">
        <w:rPr>
          <w:highlight w:val="cyan"/>
          <w:u w:val="single"/>
        </w:rPr>
        <w:t xml:space="preserve">that is no longer true. On </w:t>
      </w:r>
      <w:r w:rsidRPr="00971178">
        <w:rPr>
          <w:b/>
          <w:bCs/>
          <w:u w:val="single"/>
        </w:rPr>
        <w:t>such</w:t>
      </w:r>
      <w:r w:rsidRPr="00FA485B">
        <w:rPr>
          <w:b/>
          <w:bCs/>
          <w:u w:val="single"/>
        </w:rPr>
        <w:t xml:space="preserve"> issues as </w:t>
      </w:r>
      <w:r w:rsidRPr="00971178">
        <w:rPr>
          <w:b/>
          <w:bCs/>
          <w:highlight w:val="cyan"/>
          <w:u w:val="single"/>
        </w:rPr>
        <w:t>multilateralism</w:t>
      </w:r>
      <w:r w:rsidRPr="00FA485B">
        <w:rPr>
          <w:sz w:val="14"/>
        </w:rPr>
        <w:t xml:space="preserve">, climate change, and terrorism, </w:t>
      </w:r>
      <w:r w:rsidRPr="00971178">
        <w:rPr>
          <w:b/>
          <w:bCs/>
          <w:highlight w:val="cyan"/>
          <w:u w:val="single"/>
        </w:rPr>
        <w:t>Americans are more divided</w:t>
      </w:r>
      <w:r w:rsidRPr="00FA485B">
        <w:rPr>
          <w:b/>
          <w:bCs/>
          <w:u w:val="single"/>
        </w:rPr>
        <w:t xml:space="preserve"> than ever.</w:t>
      </w:r>
      <w:r w:rsidRPr="00FA485B">
        <w:rPr>
          <w:u w:val="single"/>
        </w:rPr>
        <w:t xml:space="preserve"> The bipartisan foreign policy consensus among both voters and the politicians they elect is eroding</w:t>
      </w:r>
      <w:r w:rsidRPr="00FA485B">
        <w:rPr>
          <w:sz w:val="14"/>
        </w:rPr>
        <w:t xml:space="preserve">. But even worse, </w:t>
      </w:r>
      <w:r w:rsidRPr="00FA485B">
        <w:rPr>
          <w:b/>
          <w:bCs/>
          <w:u w:val="single"/>
        </w:rPr>
        <w:t>polarization</w:t>
      </w:r>
      <w:r w:rsidRPr="00FA485B">
        <w:rPr>
          <w:u w:val="single"/>
        </w:rPr>
        <w:t xml:space="preserve"> has created broader,</w:t>
      </w:r>
      <w:r>
        <w:rPr>
          <w:u w:val="single"/>
        </w:rPr>
        <w:t xml:space="preserve"> </w:t>
      </w:r>
      <w:r w:rsidRPr="00FA485B">
        <w:rPr>
          <w:u w:val="single"/>
        </w:rPr>
        <w:t>underappreciated consequences</w:t>
      </w:r>
      <w:r>
        <w:rPr>
          <w:u w:val="single"/>
        </w:rPr>
        <w:t xml:space="preserve"> </w:t>
      </w:r>
      <w:r w:rsidRPr="00FA485B">
        <w:rPr>
          <w:u w:val="single"/>
        </w:rPr>
        <w:t xml:space="preserve">for the United States’ ability to enact foreign policy in the first place by chipping away at a key pillar of its power: its </w:t>
      </w:r>
      <w:r w:rsidRPr="00FA485B">
        <w:rPr>
          <w:b/>
          <w:bCs/>
          <w:u w:val="single"/>
        </w:rPr>
        <w:t>reputation for stability, credibility, and reliability.</w:t>
      </w:r>
      <w:r>
        <w:rPr>
          <w:b/>
          <w:bCs/>
          <w:u w:val="single"/>
        </w:rPr>
        <w:t xml:space="preserve"> </w:t>
      </w:r>
      <w:r w:rsidRPr="00FA485B">
        <w:rPr>
          <w:sz w:val="14"/>
        </w:rPr>
        <w:t xml:space="preserve">THE DEMOCRATIC ADVANTAGE International relations scholars have long recognized that democracies enjoy several advantages when it comes to making foreign policy. For one thing, they are stable. In autocracies, when leaders are removed from power irregularly—such as through revolutions or military coups—the transitions often herald dramatic swings in foreign policy. By contrast, in democracies, where leader turnover occurs in the context of regular elections, foreign policy tends to remain fairly consistent during political transitions. As </w:t>
      </w:r>
      <w:r w:rsidRPr="00FA485B">
        <w:rPr>
          <w:u w:val="single"/>
        </w:rPr>
        <w:t xml:space="preserve">domestic polarization increases, however, </w:t>
      </w:r>
      <w:r w:rsidRPr="00971178">
        <w:rPr>
          <w:b/>
          <w:bCs/>
          <w:highlight w:val="cyan"/>
          <w:u w:val="single"/>
        </w:rPr>
        <w:t>partisan conflict is</w:t>
      </w:r>
      <w:r w:rsidRPr="00FA485B">
        <w:rPr>
          <w:b/>
          <w:bCs/>
          <w:u w:val="single"/>
        </w:rPr>
        <w:t xml:space="preserve"> more </w:t>
      </w:r>
      <w:r w:rsidRPr="00971178">
        <w:rPr>
          <w:b/>
          <w:bCs/>
          <w:highlight w:val="cyan"/>
          <w:u w:val="single"/>
        </w:rPr>
        <w:t>likely to extend into foreign policy</w:t>
      </w:r>
      <w:r w:rsidRPr="00FA485B">
        <w:rPr>
          <w:b/>
          <w:bCs/>
          <w:u w:val="single"/>
        </w:rPr>
        <w:t>.</w:t>
      </w:r>
      <w:r w:rsidRPr="00FA485B">
        <w:rPr>
          <w:sz w:val="14"/>
        </w:rPr>
        <w:t xml:space="preserve"> In the United States, foreign policy remains less polarized than domestic policy. Even so, public opinion polls and patterns of congressional roll call votes show an increasing divergence between Democrats and Republicans on foreign affairs. As these preferences harden, </w:t>
      </w:r>
      <w:r w:rsidRPr="00FA485B">
        <w:rPr>
          <w:u w:val="single"/>
        </w:rPr>
        <w:t xml:space="preserve">one should </w:t>
      </w:r>
      <w:r w:rsidRPr="00971178">
        <w:rPr>
          <w:highlight w:val="cyan"/>
          <w:u w:val="single"/>
        </w:rPr>
        <w:t>anticipate</w:t>
      </w:r>
      <w:r w:rsidRPr="00FA485B">
        <w:rPr>
          <w:u w:val="single"/>
        </w:rPr>
        <w:t xml:space="preserve"> more </w:t>
      </w:r>
      <w:r w:rsidRPr="00971178">
        <w:rPr>
          <w:b/>
          <w:bCs/>
          <w:highlight w:val="cyan"/>
          <w:u w:val="single"/>
        </w:rPr>
        <w:t>dramatic changes</w:t>
      </w:r>
      <w:r w:rsidRPr="00FA485B">
        <w:rPr>
          <w:u w:val="single"/>
        </w:rPr>
        <w:t xml:space="preserve"> in foreign policy when the party controlling the White House changes.</w:t>
      </w:r>
      <w:r w:rsidRPr="00FA485B">
        <w:rPr>
          <w:sz w:val="14"/>
        </w:rPr>
        <w:t xml:space="preserve"> But it isn’t just diverging foreign policy preferences that lead to instability in foreign policy; a rise in the tendency to dislike the opposite party—or “negative partisanship”—also does. </w:t>
      </w:r>
      <w:r w:rsidRPr="00FA485B">
        <w:rPr>
          <w:u w:val="single"/>
        </w:rPr>
        <w:t>This sentiment gives leaders incentives to undo the policies of their predecessors from the opposite party. Some described Trump’s foreign policy agenda as</w:t>
      </w:r>
      <w:r>
        <w:rPr>
          <w:u w:val="single"/>
        </w:rPr>
        <w:t xml:space="preserve"> </w:t>
      </w:r>
      <w:r w:rsidRPr="00FA485B">
        <w:rPr>
          <w:u w:val="single"/>
        </w:rPr>
        <w:t>“</w:t>
      </w:r>
      <w:r w:rsidRPr="00971178">
        <w:rPr>
          <w:b/>
          <w:bCs/>
          <w:u w:val="single"/>
        </w:rPr>
        <w:t>incoherent</w:t>
      </w:r>
      <w:r w:rsidRPr="00FA485B">
        <w:rPr>
          <w:u w:val="single"/>
        </w:rPr>
        <w:t>”</w:t>
      </w:r>
      <w:r>
        <w:rPr>
          <w:u w:val="single"/>
        </w:rPr>
        <w:t xml:space="preserve"> </w:t>
      </w:r>
      <w:r w:rsidRPr="00FA485B">
        <w:rPr>
          <w:u w:val="single"/>
        </w:rPr>
        <w:t>and</w:t>
      </w:r>
      <w:r>
        <w:rPr>
          <w:u w:val="single"/>
        </w:rPr>
        <w:t xml:space="preserve"> </w:t>
      </w:r>
      <w:r w:rsidRPr="00FA485B">
        <w:rPr>
          <w:u w:val="single"/>
        </w:rPr>
        <w:t>lacking in a grand strategic vision</w:t>
      </w:r>
      <w:r w:rsidRPr="00FA485B">
        <w:rPr>
          <w:sz w:val="14"/>
        </w:rPr>
        <w:t xml:space="preserve">, yet his agenda did have one unifying theme: dismantling the accomplishments of President Barack Obama. </w:t>
      </w:r>
      <w:r w:rsidRPr="00FA485B">
        <w:rPr>
          <w:u w:val="single"/>
        </w:rPr>
        <w:t>Positioning himself as the</w:t>
      </w:r>
      <w:r>
        <w:rPr>
          <w:u w:val="single"/>
        </w:rPr>
        <w:t xml:space="preserve"> </w:t>
      </w:r>
      <w:r w:rsidRPr="00971178">
        <w:rPr>
          <w:b/>
          <w:bCs/>
          <w:u w:val="single"/>
        </w:rPr>
        <w:t>“anti-Obama” in foreign affairs</w:t>
      </w:r>
      <w:r w:rsidRPr="00FA485B">
        <w:rPr>
          <w:u w:val="single"/>
        </w:rPr>
        <w:t>, Trump moved quickly to undo his predecessor’s policies</w:t>
      </w:r>
      <w:r w:rsidRPr="00FA485B">
        <w:rPr>
          <w:sz w:val="14"/>
        </w:rPr>
        <w:t xml:space="preserve"> on immigration, trade, and climate.</w:t>
      </w:r>
      <w:r>
        <w:rPr>
          <w:sz w:val="14"/>
        </w:rPr>
        <w:t xml:space="preserve"> </w:t>
      </w:r>
    </w:p>
    <w:p w14:paraId="2925C11B" w14:textId="77777777" w:rsidR="00A7475D" w:rsidRPr="00006A00" w:rsidRDefault="00A7475D" w:rsidP="00A7475D">
      <w:pPr>
        <w:pStyle w:val="Heading4"/>
        <w:rPr>
          <w:sz w:val="22"/>
        </w:rPr>
      </w:pPr>
      <w:r>
        <w:t>9---H</w:t>
      </w:r>
      <w:r w:rsidRPr="00006A00">
        <w:t>armoniz</w:t>
      </w:r>
      <w:r>
        <w:t>ing</w:t>
      </w:r>
      <w:r w:rsidRPr="00006A00">
        <w:t xml:space="preserve"> </w:t>
      </w:r>
      <w:r>
        <w:t xml:space="preserve">competition </w:t>
      </w:r>
      <w:r w:rsidRPr="00006A00">
        <w:t>policy</w:t>
      </w:r>
      <w:r>
        <w:t xml:space="preserve"> fails – but the trade DA links to the CP</w:t>
      </w:r>
    </w:p>
    <w:p w14:paraId="286DE8A6" w14:textId="77777777" w:rsidR="00A7475D" w:rsidRPr="00006A00" w:rsidRDefault="00A7475D" w:rsidP="00A7475D">
      <w:r w:rsidRPr="00006A00">
        <w:t>Cenuk</w:t>
      </w:r>
      <w:r>
        <w:t xml:space="preserve"> </w:t>
      </w:r>
      <w:r w:rsidRPr="00006A00">
        <w:rPr>
          <w:rStyle w:val="Style13ptBold"/>
        </w:rPr>
        <w:t>Sayekti, 20</w:t>
      </w:r>
      <w:r w:rsidRPr="00006A00">
        <w:t xml:space="preserve">. </w:t>
      </w:r>
      <w:r>
        <w:t>L</w:t>
      </w:r>
      <w:r w:rsidRPr="00006A00">
        <w:t>ecturer in law at Universitas Lancang Kuning, Riau. Her bachelor's and master's degrees are in law from the Universitas Islam Indonesia</w:t>
      </w:r>
      <w:r>
        <w:t xml:space="preserve">. </w:t>
      </w:r>
      <w:r w:rsidRPr="00006A00">
        <w:t>"COMPETITION LAW HARMONIZATION: WHAT ASEAN CAN LEARN FROM OTHERS?" Refleksi Hukum: Jurnal Ilmu Hukum 4, no. 2 (2020): 195-216.</w:t>
      </w:r>
    </w:p>
    <w:p w14:paraId="1B82F8DB" w14:textId="77777777" w:rsidR="00A7475D" w:rsidRDefault="00A7475D" w:rsidP="00A7475D">
      <w:pPr>
        <w:rPr>
          <w:u w:val="single"/>
        </w:rPr>
      </w:pPr>
      <w:r w:rsidRPr="00352C11">
        <w:rPr>
          <w:u w:val="single"/>
        </w:rPr>
        <w:t>CONCLUSION</w:t>
      </w:r>
      <w:r w:rsidRPr="004B6E5D">
        <w:rPr>
          <w:u w:val="single"/>
        </w:rPr>
        <w:t xml:space="preserve"> </w:t>
      </w:r>
    </w:p>
    <w:p w14:paraId="0A91A727" w14:textId="77777777" w:rsidR="00A7475D" w:rsidRPr="00352C11" w:rsidRDefault="00A7475D" w:rsidP="00A7475D">
      <w:pPr>
        <w:rPr>
          <w:u w:val="single"/>
        </w:rPr>
      </w:pPr>
      <w:r w:rsidRPr="00352C11">
        <w:rPr>
          <w:u w:val="single"/>
        </w:rPr>
        <w:t xml:space="preserve">There is a </w:t>
      </w:r>
      <w:r w:rsidRPr="00C96462">
        <w:rPr>
          <w:highlight w:val="cyan"/>
          <w:u w:val="single"/>
        </w:rPr>
        <w:t>reason why</w:t>
      </w:r>
      <w:r w:rsidRPr="00352C11">
        <w:rPr>
          <w:u w:val="single"/>
        </w:rPr>
        <w:t xml:space="preserve"> some </w:t>
      </w:r>
      <w:r w:rsidRPr="00006A00">
        <w:rPr>
          <w:highlight w:val="cyan"/>
          <w:u w:val="single"/>
        </w:rPr>
        <w:t xml:space="preserve">regional economic communities </w:t>
      </w:r>
      <w:r w:rsidRPr="00352C11">
        <w:rPr>
          <w:u w:val="single"/>
        </w:rPr>
        <w:t xml:space="preserve">delay or </w:t>
      </w:r>
      <w:r w:rsidRPr="00006A00">
        <w:rPr>
          <w:highlight w:val="cyan"/>
          <w:u w:val="single"/>
        </w:rPr>
        <w:t xml:space="preserve">avoid </w:t>
      </w:r>
      <w:r w:rsidRPr="00C96462">
        <w:rPr>
          <w:u w:val="single"/>
        </w:rPr>
        <w:t xml:space="preserve">the </w:t>
      </w:r>
      <w:r w:rsidRPr="00006A00">
        <w:rPr>
          <w:highlight w:val="cyan"/>
          <w:u w:val="single"/>
        </w:rPr>
        <w:t xml:space="preserve">process of harmonization stem from </w:t>
      </w:r>
      <w:r w:rsidRPr="00352C11">
        <w:rPr>
          <w:u w:val="single"/>
        </w:rPr>
        <w:t xml:space="preserve">the </w:t>
      </w:r>
      <w:r w:rsidRPr="00006A00">
        <w:rPr>
          <w:highlight w:val="cyan"/>
          <w:u w:val="single"/>
        </w:rPr>
        <w:t>perception of different treatment to market behavior</w:t>
      </w:r>
      <w:r w:rsidRPr="004B6E5D">
        <w:rPr>
          <w:u w:val="single"/>
        </w:rPr>
        <w:t xml:space="preserve">. </w:t>
      </w:r>
      <w:r w:rsidRPr="00006A00">
        <w:rPr>
          <w:sz w:val="16"/>
          <w:szCs w:val="16"/>
        </w:rPr>
        <w:t xml:space="preserve">Another obstacle is the </w:t>
      </w:r>
      <w:r w:rsidRPr="00352C11">
        <w:rPr>
          <w:sz w:val="16"/>
          <w:szCs w:val="16"/>
        </w:rPr>
        <w:t>problem of</w:t>
      </w:r>
      <w:r w:rsidRPr="00352C11">
        <w:rPr>
          <w:u w:val="single"/>
        </w:rPr>
        <w:t xml:space="preserve"> legal culture and the effect of the history of a nation on its competition policy and law. </w:t>
      </w:r>
      <w:r w:rsidRPr="00352C11">
        <w:rPr>
          <w:sz w:val="16"/>
          <w:szCs w:val="16"/>
        </w:rPr>
        <w:t xml:space="preserve">The central </w:t>
      </w:r>
      <w:r w:rsidRPr="00006A00">
        <w:rPr>
          <w:sz w:val="16"/>
          <w:szCs w:val="16"/>
        </w:rPr>
        <w:t>point regarding this obstacle is that ASEAN member states legal differences often stem from</w:t>
      </w:r>
      <w:r w:rsidRPr="004B6E5D">
        <w:rPr>
          <w:u w:val="single"/>
        </w:rPr>
        <w:t xml:space="preserve"> </w:t>
      </w:r>
      <w:r w:rsidRPr="00006A00">
        <w:rPr>
          <w:highlight w:val="cyan"/>
          <w:u w:val="single"/>
        </w:rPr>
        <w:t>different cultures and social preferences</w:t>
      </w:r>
      <w:r w:rsidRPr="004B6E5D">
        <w:rPr>
          <w:u w:val="single"/>
        </w:rPr>
        <w:t xml:space="preserve">. </w:t>
      </w:r>
      <w:r w:rsidRPr="00006A00">
        <w:rPr>
          <w:highlight w:val="cyan"/>
          <w:u w:val="single"/>
        </w:rPr>
        <w:t xml:space="preserve">Specific rules are </w:t>
      </w:r>
      <w:r w:rsidRPr="00C96462">
        <w:rPr>
          <w:u w:val="single"/>
        </w:rPr>
        <w:t xml:space="preserve">often </w:t>
      </w:r>
      <w:r w:rsidRPr="00006A00">
        <w:rPr>
          <w:highlight w:val="cyan"/>
          <w:u w:val="single"/>
        </w:rPr>
        <w:t xml:space="preserve">suited to local traditions and customs, and even if harmonization enhances foreign trade opportunities </w:t>
      </w:r>
      <w:r w:rsidRPr="00352C11">
        <w:rPr>
          <w:u w:val="single"/>
        </w:rPr>
        <w:t>among the member states,</w:t>
      </w:r>
      <w:r w:rsidRPr="00006A00">
        <w:rPr>
          <w:highlight w:val="cyan"/>
          <w:u w:val="single"/>
        </w:rPr>
        <w:t xml:space="preserve"> it may impose quite substantial short-run adaptation costs</w:t>
      </w:r>
      <w:r w:rsidRPr="004B6E5D">
        <w:rPr>
          <w:u w:val="single"/>
        </w:rPr>
        <w:t xml:space="preserve">. </w:t>
      </w:r>
      <w:r w:rsidRPr="00C96462">
        <w:rPr>
          <w:u w:val="single"/>
        </w:rPr>
        <w:t>Accordingly, the chance to</w:t>
      </w:r>
      <w:r w:rsidRPr="00006A00">
        <w:rPr>
          <w:highlight w:val="cyan"/>
          <w:u w:val="single"/>
        </w:rPr>
        <w:t xml:space="preserve"> harmonize</w:t>
      </w:r>
      <w:r w:rsidRPr="004B6E5D">
        <w:rPr>
          <w:u w:val="single"/>
        </w:rPr>
        <w:t xml:space="preserve"> </w:t>
      </w:r>
      <w:r w:rsidRPr="00006A00">
        <w:rPr>
          <w:sz w:val="16"/>
          <w:szCs w:val="16"/>
        </w:rPr>
        <w:t>different competition policies and laws in the ASEAN member states</w:t>
      </w:r>
      <w:r w:rsidRPr="004B6E5D">
        <w:rPr>
          <w:u w:val="single"/>
        </w:rPr>
        <w:t xml:space="preserve"> </w:t>
      </w:r>
      <w:r w:rsidRPr="00C96462">
        <w:rPr>
          <w:u w:val="single"/>
        </w:rPr>
        <w:t>can</w:t>
      </w:r>
      <w:r w:rsidRPr="00006A00">
        <w:rPr>
          <w:highlight w:val="cyan"/>
          <w:u w:val="single"/>
        </w:rPr>
        <w:t xml:space="preserve">not </w:t>
      </w:r>
      <w:r w:rsidRPr="00C96462">
        <w:rPr>
          <w:u w:val="single"/>
        </w:rPr>
        <w:t>be ultimately seen as an uncontroversial positive effort or one that is</w:t>
      </w:r>
      <w:r w:rsidRPr="00006A00">
        <w:rPr>
          <w:highlight w:val="cyan"/>
          <w:u w:val="single"/>
        </w:rPr>
        <w:t xml:space="preserve"> free of conflict. </w:t>
      </w:r>
      <w:r w:rsidRPr="00C96462">
        <w:rPr>
          <w:u w:val="single"/>
        </w:rPr>
        <w:t xml:space="preserve">The </w:t>
      </w:r>
      <w:r w:rsidRPr="00006A00">
        <w:rPr>
          <w:highlight w:val="cyan"/>
          <w:u w:val="single"/>
        </w:rPr>
        <w:t xml:space="preserve">increased integration of trade and </w:t>
      </w:r>
      <w:r w:rsidRPr="00C96462">
        <w:rPr>
          <w:u w:val="single"/>
        </w:rPr>
        <w:t xml:space="preserve">national </w:t>
      </w:r>
      <w:r w:rsidRPr="00006A00">
        <w:rPr>
          <w:highlight w:val="cyan"/>
          <w:u w:val="single"/>
        </w:rPr>
        <w:t xml:space="preserve">laws </w:t>
      </w:r>
      <w:r w:rsidRPr="00C96462">
        <w:rPr>
          <w:u w:val="single"/>
        </w:rPr>
        <w:t xml:space="preserve">also </w:t>
      </w:r>
      <w:r w:rsidRPr="00006A00">
        <w:rPr>
          <w:highlight w:val="cyan"/>
          <w:u w:val="single"/>
        </w:rPr>
        <w:t xml:space="preserve">creates </w:t>
      </w:r>
      <w:r w:rsidRPr="00C96462">
        <w:rPr>
          <w:u w:val="single"/>
        </w:rPr>
        <w:t xml:space="preserve">fault-lines of </w:t>
      </w:r>
      <w:r w:rsidRPr="00006A00">
        <w:rPr>
          <w:highlight w:val="cyan"/>
          <w:u w:val="single"/>
        </w:rPr>
        <w:t>cultural dissonance.</w:t>
      </w:r>
    </w:p>
    <w:p w14:paraId="6A6C2023" w14:textId="2D4102FA" w:rsidR="00A7475D" w:rsidRDefault="00A7475D" w:rsidP="00A7475D">
      <w:pPr>
        <w:rPr>
          <w:rFonts w:eastAsiaTheme="majorEastAsia" w:cstheme="majorBidi"/>
          <w:b/>
          <w:bCs/>
          <w:sz w:val="26"/>
          <w:szCs w:val="26"/>
        </w:rPr>
      </w:pPr>
    </w:p>
    <w:p w14:paraId="321C06C4" w14:textId="0ED6597D" w:rsidR="00A7475D" w:rsidRDefault="00A7475D" w:rsidP="00A7475D">
      <w:pPr>
        <w:pStyle w:val="Heading3"/>
      </w:pPr>
      <w:r>
        <w:t>Pharma innovation da---2ac</w:t>
      </w:r>
    </w:p>
    <w:p w14:paraId="5033D4F8" w14:textId="6F7E0FA6" w:rsidR="00A7475D" w:rsidRDefault="00A7475D" w:rsidP="00A7475D"/>
    <w:p w14:paraId="6049D556" w14:textId="77777777" w:rsidR="00A7475D" w:rsidRDefault="00A7475D" w:rsidP="00A7475D"/>
    <w:p w14:paraId="0B8A4007" w14:textId="77777777" w:rsidR="00A7475D" w:rsidRDefault="00A7475D" w:rsidP="00A7475D">
      <w:pPr>
        <w:pStyle w:val="Heading4"/>
      </w:pPr>
      <w:r>
        <w:t xml:space="preserve">1---Biden xo </w:t>
      </w:r>
      <w:r w:rsidRPr="00F85B46">
        <w:rPr>
          <w:u w:val="single"/>
        </w:rPr>
        <w:t>thumps</w:t>
      </w:r>
      <w:r>
        <w:t>.</w:t>
      </w:r>
    </w:p>
    <w:p w14:paraId="51C702B7" w14:textId="77777777" w:rsidR="00A7475D" w:rsidRPr="00F85B46" w:rsidRDefault="00A7475D" w:rsidP="00A7475D">
      <w:r w:rsidRPr="0043576E">
        <w:t xml:space="preserve">Theresa C. </w:t>
      </w:r>
      <w:r w:rsidRPr="0043576E">
        <w:rPr>
          <w:rStyle w:val="Style13ptBold"/>
        </w:rPr>
        <w:t>Carnegie and</w:t>
      </w:r>
      <w:r>
        <w:t xml:space="preserve"> </w:t>
      </w:r>
      <w:r w:rsidRPr="0043576E">
        <w:t xml:space="preserve">Lauren M. </w:t>
      </w:r>
      <w:r w:rsidRPr="0043576E">
        <w:rPr>
          <w:rStyle w:val="Style13ptBold"/>
        </w:rPr>
        <w:t>Moldawer 21</w:t>
      </w:r>
      <w:r>
        <w:t>. **</w:t>
      </w:r>
      <w:r w:rsidRPr="0043576E">
        <w:t xml:space="preserve">Theresa C. </w:t>
      </w:r>
      <w:r>
        <w:t xml:space="preserve">Carnegie </w:t>
      </w:r>
      <w:r w:rsidRPr="0043576E">
        <w:t xml:space="preserve">counsels health care clients on a variety of transactional, regulatory, and fraud and abuse matters. </w:t>
      </w:r>
      <w:r>
        <w:t>**</w:t>
      </w:r>
      <w:r w:rsidRPr="0043576E">
        <w:t>Lauren M. Moldawer</w:t>
      </w:r>
      <w:r>
        <w:t xml:space="preserve">’s </w:t>
      </w:r>
      <w:r w:rsidRPr="0043576E">
        <w:t xml:space="preserve">practice focuses on advising health care providers, PBMs, and managed care organizations on a variety of regulatory issues. </w:t>
      </w:r>
      <w:r>
        <w:t>“</w:t>
      </w:r>
      <w:r w:rsidRPr="0043576E">
        <w:t>Biden Administration Takes Aim at Rising Drug Prices through its Executive Order on Promoting Competition</w:t>
      </w:r>
      <w:r>
        <w:t xml:space="preserve">” The National Law Review. 07-20-21. </w:t>
      </w:r>
      <w:hyperlink r:id="rId15" w:history="1">
        <w:r w:rsidRPr="00F93678">
          <w:rPr>
            <w:rStyle w:val="FollowedHyperlink"/>
          </w:rPr>
          <w:t>https://www.natlawreview.com/article/biden-administration-takes-aim-rising-drug-prices-through-its-executive-order</w:t>
        </w:r>
      </w:hyperlink>
      <w:r>
        <w:t xml:space="preserve"> </w:t>
      </w:r>
    </w:p>
    <w:p w14:paraId="5AC00CD5" w14:textId="77777777" w:rsidR="00A7475D" w:rsidRDefault="00A7475D" w:rsidP="00A7475D">
      <w:pPr>
        <w:rPr>
          <w:sz w:val="14"/>
        </w:rPr>
      </w:pPr>
      <w:r w:rsidRPr="00F85B46">
        <w:rPr>
          <w:sz w:val="14"/>
        </w:rPr>
        <w:t xml:space="preserve">On Friday, July 9, 2021, </w:t>
      </w:r>
      <w:r w:rsidRPr="00403FD1">
        <w:rPr>
          <w:szCs w:val="22"/>
          <w:u w:val="single"/>
        </w:rPr>
        <w:t xml:space="preserve">President </w:t>
      </w:r>
      <w:r w:rsidRPr="00403FD1">
        <w:rPr>
          <w:szCs w:val="22"/>
          <w:highlight w:val="cyan"/>
          <w:u w:val="single"/>
        </w:rPr>
        <w:t xml:space="preserve">Biden released </w:t>
      </w:r>
      <w:r w:rsidRPr="00DF7931">
        <w:rPr>
          <w:szCs w:val="22"/>
          <w:u w:val="single"/>
        </w:rPr>
        <w:t>an E</w:t>
      </w:r>
      <w:r w:rsidRPr="00403FD1">
        <w:rPr>
          <w:szCs w:val="22"/>
          <w:highlight w:val="cyan"/>
          <w:u w:val="single"/>
        </w:rPr>
        <w:t>x</w:t>
      </w:r>
      <w:r w:rsidRPr="00DF7931">
        <w:rPr>
          <w:szCs w:val="22"/>
          <w:u w:val="single"/>
        </w:rPr>
        <w:t xml:space="preserve">ecutive </w:t>
      </w:r>
      <w:r w:rsidRPr="00403FD1">
        <w:rPr>
          <w:szCs w:val="22"/>
          <w:highlight w:val="cyan"/>
          <w:u w:val="single"/>
        </w:rPr>
        <w:t>O</w:t>
      </w:r>
      <w:r w:rsidRPr="00DF7931">
        <w:rPr>
          <w:szCs w:val="22"/>
          <w:u w:val="single"/>
        </w:rPr>
        <w:t>rder</w:t>
      </w:r>
      <w:r w:rsidRPr="00403FD1">
        <w:rPr>
          <w:szCs w:val="22"/>
          <w:u w:val="single"/>
        </w:rPr>
        <w:t xml:space="preserve"> “to promote competition in the American economy” and to “to reduce the trend of corporate consolidation” (the "Order"). As part of this</w:t>
      </w:r>
      <w:r w:rsidRPr="00F85B46">
        <w:rPr>
          <w:u w:val="single"/>
        </w:rPr>
        <w:t xml:space="preserve"> Order, the Biden Administration </w:t>
      </w:r>
      <w:r w:rsidRPr="00403FD1">
        <w:rPr>
          <w:b/>
          <w:bCs/>
          <w:highlight w:val="cyan"/>
          <w:u w:val="single"/>
        </w:rPr>
        <w:t>specifically targets competition</w:t>
      </w:r>
      <w:r w:rsidRPr="00403FD1">
        <w:rPr>
          <w:highlight w:val="cyan"/>
          <w:u w:val="single"/>
        </w:rPr>
        <w:t xml:space="preserve"> in the pharmaceutical industry and sets</w:t>
      </w:r>
      <w:r w:rsidRPr="00F85B46">
        <w:rPr>
          <w:u w:val="single"/>
        </w:rPr>
        <w:t xml:space="preserve"> forth </w:t>
      </w:r>
      <w:r w:rsidRPr="00403FD1">
        <w:rPr>
          <w:highlight w:val="cyan"/>
          <w:u w:val="single"/>
        </w:rPr>
        <w:t xml:space="preserve">policies to </w:t>
      </w:r>
      <w:r w:rsidRPr="00403FD1">
        <w:rPr>
          <w:b/>
          <w:bCs/>
          <w:highlight w:val="cyan"/>
          <w:u w:val="single"/>
        </w:rPr>
        <w:t xml:space="preserve">combat </w:t>
      </w:r>
      <w:r w:rsidRPr="00403FD1">
        <w:rPr>
          <w:b/>
          <w:bCs/>
          <w:u w:val="single"/>
        </w:rPr>
        <w:t>the</w:t>
      </w:r>
      <w:r w:rsidRPr="00F85B46">
        <w:rPr>
          <w:b/>
          <w:bCs/>
          <w:u w:val="single"/>
        </w:rPr>
        <w:t xml:space="preserve"> </w:t>
      </w:r>
      <w:r w:rsidRPr="00403FD1">
        <w:rPr>
          <w:b/>
          <w:bCs/>
          <w:highlight w:val="cyan"/>
          <w:u w:val="single"/>
        </w:rPr>
        <w:t>high cost of</w:t>
      </w:r>
      <w:r w:rsidRPr="00F85B46">
        <w:rPr>
          <w:b/>
          <w:bCs/>
          <w:u w:val="single"/>
        </w:rPr>
        <w:t xml:space="preserve"> prescription </w:t>
      </w:r>
      <w:r w:rsidRPr="00403FD1">
        <w:rPr>
          <w:b/>
          <w:bCs/>
          <w:highlight w:val="cyan"/>
          <w:u w:val="single"/>
        </w:rPr>
        <w:t>drugs</w:t>
      </w:r>
      <w:r w:rsidRPr="00F85B46">
        <w:rPr>
          <w:b/>
          <w:bCs/>
          <w:u w:val="single"/>
        </w:rPr>
        <w:t>.</w:t>
      </w:r>
      <w:r>
        <w:rPr>
          <w:u w:val="single"/>
        </w:rPr>
        <w:t xml:space="preserve"> </w:t>
      </w:r>
      <w:r w:rsidRPr="00F85B46">
        <w:rPr>
          <w:u w:val="single"/>
        </w:rPr>
        <w:t>As the Administration’s first major policy initiative on drug pricing, this Order may serve as a preview of the Administration’s drug pricing reform agenda.</w:t>
      </w:r>
      <w:r>
        <w:rPr>
          <w:u w:val="single"/>
        </w:rPr>
        <w:t xml:space="preserve"> </w:t>
      </w:r>
      <w:r w:rsidRPr="00F85B46">
        <w:rPr>
          <w:sz w:val="14"/>
        </w:rPr>
        <w:t xml:space="preserve">Canadian Drug Importation Among the more controversial provisions, </w:t>
      </w:r>
      <w:r w:rsidRPr="00403FD1">
        <w:rPr>
          <w:highlight w:val="cyan"/>
          <w:u w:val="single"/>
        </w:rPr>
        <w:t xml:space="preserve">the Order supports </w:t>
      </w:r>
      <w:r w:rsidRPr="00403FD1">
        <w:rPr>
          <w:b/>
          <w:bCs/>
          <w:highlight w:val="cyan"/>
          <w:u w:val="single"/>
        </w:rPr>
        <w:t>importing drugs from Canada</w:t>
      </w:r>
      <w:r w:rsidRPr="00F85B46">
        <w:rPr>
          <w:u w:val="single"/>
        </w:rPr>
        <w:t xml:space="preserve"> as an effort to reduce prescription drug costs.</w:t>
      </w:r>
      <w:r w:rsidRPr="00F85B46">
        <w:rPr>
          <w:sz w:val="14"/>
        </w:rPr>
        <w:t xml:space="preserve"> The Order calls on the Food and Drug Administration (FDA) to work with States seeking to import drugs under Section 804 of the Federal Food, Drug, and Cosmetic Act, known as the Section 804 Importation Program (SIP). FDA, under the Trump administration, previously implemented regulations and guidance to States and other entities seeking to import drugs from Canada through the SIP. In November 2020, Florida submitted a proposal to FDA to begin the importation of a limited number of drugs. HHS Plan to Address Drug Pricing Rather than calling on Congress to address drug pricing, President </w:t>
      </w:r>
      <w:r w:rsidRPr="00F85B46">
        <w:rPr>
          <w:u w:val="single"/>
        </w:rPr>
        <w:t>Biden is requesting that the Department of Health and Human Services (HHS) develop a plan to address drug pricing by the end of the summer (Drug Pricing Plan).</w:t>
      </w:r>
      <w:r w:rsidRPr="00F85B46">
        <w:rPr>
          <w:sz w:val="14"/>
        </w:rPr>
        <w:t xml:space="preserve"> Specifically, within 45 days of the release of the Order, the HHS Secretary must develop and submit to the White House, a Drug Pricing Plan to: Continue the effort to combat excessive pricing of prescription drugs and enhance domestic pharmaceutical supply chains; Reduce the prices paid by the Federal Government for such drugs; and Address the recurrent problem of price gouging. Provisions Related to Generics and Biosimilars </w:t>
      </w:r>
      <w:r w:rsidRPr="00F85B46">
        <w:rPr>
          <w:u w:val="single"/>
        </w:rPr>
        <w:t xml:space="preserve">The Order also includes multiple provisions to increase the availability of generics and biosimilars. It specifically </w:t>
      </w:r>
      <w:r w:rsidRPr="00DF7931">
        <w:rPr>
          <w:highlight w:val="cyan"/>
          <w:u w:val="single"/>
        </w:rPr>
        <w:t xml:space="preserve">encourages </w:t>
      </w:r>
      <w:r w:rsidRPr="00403FD1">
        <w:rPr>
          <w:highlight w:val="cyan"/>
          <w:u w:val="single"/>
        </w:rPr>
        <w:t>the F</w:t>
      </w:r>
      <w:r w:rsidRPr="00F85B46">
        <w:rPr>
          <w:u w:val="single"/>
        </w:rPr>
        <w:t xml:space="preserve">ederal </w:t>
      </w:r>
      <w:r w:rsidRPr="00403FD1">
        <w:rPr>
          <w:highlight w:val="cyan"/>
          <w:u w:val="single"/>
        </w:rPr>
        <w:t>T</w:t>
      </w:r>
      <w:r w:rsidRPr="00F85B46">
        <w:rPr>
          <w:u w:val="single"/>
        </w:rPr>
        <w:t xml:space="preserve">rade </w:t>
      </w:r>
      <w:r w:rsidRPr="00403FD1">
        <w:rPr>
          <w:highlight w:val="cyan"/>
          <w:u w:val="single"/>
        </w:rPr>
        <w:t>C</w:t>
      </w:r>
      <w:r w:rsidRPr="00F85B46">
        <w:rPr>
          <w:u w:val="single"/>
        </w:rPr>
        <w:t xml:space="preserve">ommission </w:t>
      </w:r>
      <w:r w:rsidRPr="00403FD1">
        <w:rPr>
          <w:highlight w:val="cyan"/>
          <w:u w:val="single"/>
        </w:rPr>
        <w:t>to</w:t>
      </w:r>
      <w:r w:rsidRPr="00F85B46">
        <w:rPr>
          <w:u w:val="single"/>
        </w:rPr>
        <w:t xml:space="preserve"> use its </w:t>
      </w:r>
      <w:r w:rsidRPr="00F85B46">
        <w:rPr>
          <w:b/>
          <w:bCs/>
          <w:u w:val="single"/>
        </w:rPr>
        <w:t xml:space="preserve">rulemaking authority to </w:t>
      </w:r>
      <w:r w:rsidRPr="00403FD1">
        <w:rPr>
          <w:b/>
          <w:bCs/>
          <w:highlight w:val="cyan"/>
          <w:u w:val="single"/>
        </w:rPr>
        <w:t>combat unfair anticompetitive conduct.</w:t>
      </w:r>
      <w:r w:rsidRPr="00F85B46">
        <w:rPr>
          <w:sz w:val="14"/>
        </w:rPr>
        <w:t xml:space="preserve"> In the Order’s press release, the Administration makes it clear that they are targeting “pay for delay” arrangements or other agreements to delay the market entry of generic drugs or biosimilars.</w:t>
      </w:r>
    </w:p>
    <w:p w14:paraId="14B925DE" w14:textId="77777777" w:rsidR="00A7475D" w:rsidRPr="00DF7931" w:rsidRDefault="00A7475D" w:rsidP="00A7475D">
      <w:pPr>
        <w:rPr>
          <w:sz w:val="14"/>
        </w:rPr>
      </w:pPr>
    </w:p>
    <w:p w14:paraId="1DEE6B00" w14:textId="77777777" w:rsidR="00A7475D" w:rsidRPr="00FD5997" w:rsidRDefault="00A7475D" w:rsidP="00A7475D"/>
    <w:p w14:paraId="5E8B9F10" w14:textId="77777777" w:rsidR="00A7475D" w:rsidRPr="00FD5997" w:rsidRDefault="00A7475D" w:rsidP="00A7475D">
      <w:pPr>
        <w:pStyle w:val="Heading4"/>
        <w:rPr>
          <w:b w:val="0"/>
          <w:bCs w:val="0"/>
        </w:rPr>
      </w:pPr>
      <w:r>
        <w:t xml:space="preserve">3---pharma jobs are generally </w:t>
      </w:r>
      <w:r w:rsidRPr="005E5792">
        <w:rPr>
          <w:u w:val="single"/>
        </w:rPr>
        <w:t>high-paying</w:t>
      </w:r>
      <w:r>
        <w:t>---</w:t>
      </w:r>
      <w:r w:rsidRPr="00FD5997">
        <w:rPr>
          <w:b w:val="0"/>
          <w:bCs w:val="0"/>
        </w:rPr>
        <w:t xml:space="preserve">the industry </w:t>
      </w:r>
      <w:r w:rsidRPr="00FD5997">
        <w:rPr>
          <w:b w:val="0"/>
          <w:bCs w:val="0"/>
          <w:u w:val="single"/>
        </w:rPr>
        <w:t>won’t</w:t>
      </w:r>
      <w:r w:rsidRPr="00FD5997">
        <w:rPr>
          <w:b w:val="0"/>
          <w:bCs w:val="0"/>
        </w:rPr>
        <w:t xml:space="preserve"> be affected. </w:t>
      </w:r>
    </w:p>
    <w:p w14:paraId="2D620E44" w14:textId="77777777" w:rsidR="00A7475D" w:rsidRPr="00FD5997" w:rsidRDefault="00A7475D" w:rsidP="00A7475D">
      <w:r w:rsidRPr="00FD5997">
        <w:t xml:space="preserve">Karen </w:t>
      </w:r>
      <w:r w:rsidRPr="00FD5997">
        <w:rPr>
          <w:rStyle w:val="Style13ptBold"/>
        </w:rPr>
        <w:t>Langhauser, 19</w:t>
      </w:r>
      <w:r w:rsidRPr="00FD5997">
        <w:t>. Chief Content Director at Pharma Manufacturing. "Pharma career and salary survey". Pharma Manufacturing. 4-11-2019. https://www.pharmamanufacturing.com/articles/2019/pharma-finds-balance/</w:t>
      </w:r>
    </w:p>
    <w:p w14:paraId="25CA1E4C" w14:textId="77777777" w:rsidR="00A7475D" w:rsidRPr="00FD5997" w:rsidRDefault="00A7475D" w:rsidP="00A7475D">
      <w:pPr>
        <w:rPr>
          <w:sz w:val="16"/>
        </w:rPr>
      </w:pPr>
      <w:r w:rsidRPr="00FD5997">
        <w:rPr>
          <w:sz w:val="16"/>
        </w:rPr>
        <w:t xml:space="preserve">Fortunately, external opinions do not appear to be swaying pharma’s internal satisfaction. According to our readers, </w:t>
      </w:r>
      <w:r w:rsidRPr="00FD5997">
        <w:rPr>
          <w:highlight w:val="cyan"/>
          <w:u w:val="single"/>
        </w:rPr>
        <w:t xml:space="preserve">job satisfaction in </w:t>
      </w:r>
      <w:r w:rsidRPr="0004659E">
        <w:rPr>
          <w:u w:val="single"/>
        </w:rPr>
        <w:t xml:space="preserve">the </w:t>
      </w:r>
      <w:r w:rsidRPr="00FD5997">
        <w:rPr>
          <w:highlight w:val="cyan"/>
          <w:u w:val="single"/>
        </w:rPr>
        <w:t>pharma</w:t>
      </w:r>
      <w:r w:rsidRPr="0004659E">
        <w:rPr>
          <w:u w:val="single"/>
        </w:rPr>
        <w:t xml:space="preserve">ceutical </w:t>
      </w:r>
      <w:r w:rsidRPr="00FD5997">
        <w:rPr>
          <w:highlight w:val="cyan"/>
          <w:u w:val="single"/>
        </w:rPr>
        <w:t xml:space="preserve">industry </w:t>
      </w:r>
      <w:r w:rsidRPr="0004659E">
        <w:rPr>
          <w:u w:val="single"/>
        </w:rPr>
        <w:t>is</w:t>
      </w:r>
      <w:r w:rsidRPr="00FD5997">
        <w:rPr>
          <w:sz w:val="16"/>
        </w:rPr>
        <w:t xml:space="preserve"> actually </w:t>
      </w:r>
      <w:r w:rsidRPr="00FD5997">
        <w:rPr>
          <w:highlight w:val="cyan"/>
          <w:u w:val="single"/>
        </w:rPr>
        <w:t xml:space="preserve">on the rise </w:t>
      </w:r>
      <w:r w:rsidRPr="0004659E">
        <w:rPr>
          <w:u w:val="single"/>
        </w:rPr>
        <w:t xml:space="preserve">— </w:t>
      </w:r>
      <w:r w:rsidRPr="00FD5997">
        <w:rPr>
          <w:highlight w:val="cyan"/>
          <w:u w:val="single"/>
        </w:rPr>
        <w:t xml:space="preserve">more than 91 percent reported </w:t>
      </w:r>
      <w:r w:rsidRPr="0004659E">
        <w:rPr>
          <w:u w:val="single"/>
        </w:rPr>
        <w:t xml:space="preserve">their </w:t>
      </w:r>
      <w:r w:rsidRPr="00FD5997">
        <w:rPr>
          <w:highlight w:val="cyan"/>
          <w:u w:val="single"/>
        </w:rPr>
        <w:t xml:space="preserve">satisfaction levels </w:t>
      </w:r>
      <w:r w:rsidRPr="0004659E">
        <w:rPr>
          <w:u w:val="single"/>
        </w:rPr>
        <w:t>within the range of “OK” to “very high,”</w:t>
      </w:r>
      <w:r w:rsidRPr="00FD5997">
        <w:rPr>
          <w:sz w:val="16"/>
        </w:rPr>
        <w:t xml:space="preserve"> which is better than recent previous survey years. In some cases, results varied by respondent demographics. Gender did not seem to be a factor in happiness, however salary made a difference. The survey found that 62 percent of those making over $100,000 reported “high” to “very high” satisfaction rates, while less than 13 percent of those making $60,000 or under reported the same level of satisfaction. When broken down by industry segments, those working for consulting companies reported the greatest amount of job satisfaction, with a dramatic 81 percent ranking their satisfaction levels from “high” to “very high.” Those working in process control/validation were the least happy (only 27 percent ranked satisfaction levels from “high” to “very high”). Overall job satisfaction continues to rise in the U.S., but only just recently (in 2017) surpassed the 50 percent mark — so despite being in the public hot seat, the pharma industry is </w:t>
      </w:r>
      <w:hyperlink r:id="rId16" w:tgtFrame="_blank" w:history="1">
        <w:r w:rsidRPr="00FD5997">
          <w:rPr>
            <w:rStyle w:val="FollowedHyperlink"/>
            <w:sz w:val="16"/>
          </w:rPr>
          <w:t>well above average.</w:t>
        </w:r>
      </w:hyperlink>
      <w:r w:rsidRPr="00FD5997">
        <w:rPr>
          <w:sz w:val="16"/>
        </w:rPr>
        <w:t xml:space="preserve"> What’s driving this satisfaction? According to those surveyed, various factors (see chart below) — but one respondent summed up a common sentiment with this write-in: “Working for an ethical company in a field that provides significant benefit to customers in regards to quality and length of life — satisfaction from knowing that my work has a tangible impact on people’s lives.” What satisfaction looks like Because the definition of “satisfaction” can vary by individual, our survey asked readers which </w:t>
      </w:r>
      <w:r w:rsidRPr="00FD5997">
        <w:rPr>
          <w:highlight w:val="cyan"/>
          <w:u w:val="single"/>
        </w:rPr>
        <w:t>specific factor contributed</w:t>
      </w:r>
      <w:r w:rsidRPr="00FD5997">
        <w:rPr>
          <w:sz w:val="16"/>
          <w:highlight w:val="cyan"/>
        </w:rPr>
        <w:t xml:space="preserve"> </w:t>
      </w:r>
      <w:r w:rsidRPr="00FD5997">
        <w:rPr>
          <w:sz w:val="16"/>
        </w:rPr>
        <w:t xml:space="preserve">most </w:t>
      </w:r>
      <w:r w:rsidRPr="00FD5997">
        <w:rPr>
          <w:highlight w:val="cyan"/>
          <w:u w:val="single"/>
        </w:rPr>
        <w:t>to</w:t>
      </w:r>
      <w:r w:rsidRPr="00FD5997">
        <w:rPr>
          <w:sz w:val="16"/>
          <w:highlight w:val="cyan"/>
        </w:rPr>
        <w:t xml:space="preserve"> </w:t>
      </w:r>
      <w:r w:rsidRPr="00FD5997">
        <w:rPr>
          <w:sz w:val="16"/>
        </w:rPr>
        <w:t xml:space="preserve">their overall </w:t>
      </w:r>
      <w:r w:rsidRPr="00FD5997">
        <w:rPr>
          <w:highlight w:val="cyan"/>
          <w:u w:val="single"/>
        </w:rPr>
        <w:t>happiness</w:t>
      </w:r>
      <w:r w:rsidRPr="00FD5997">
        <w:rPr>
          <w:sz w:val="16"/>
        </w:rPr>
        <w:t>. “</w:t>
      </w:r>
      <w:r w:rsidRPr="00FD5997">
        <w:rPr>
          <w:u w:val="single"/>
        </w:rPr>
        <w:t>Challenging work” was</w:t>
      </w:r>
      <w:r w:rsidRPr="00FD5997">
        <w:rPr>
          <w:sz w:val="16"/>
        </w:rPr>
        <w:t xml:space="preserve"> the highest-ranking factor, and has been throughout the history of the survey. This was </w:t>
      </w:r>
      <w:r w:rsidRPr="00FD5997">
        <w:rPr>
          <w:u w:val="single"/>
        </w:rPr>
        <w:t>closely followed by “</w:t>
      </w:r>
      <w:r w:rsidRPr="00FD5997">
        <w:rPr>
          <w:highlight w:val="cyan"/>
          <w:u w:val="single"/>
        </w:rPr>
        <w:t>salary and benefits</w:t>
      </w:r>
      <w:r w:rsidRPr="00FD5997">
        <w:rPr>
          <w:sz w:val="16"/>
        </w:rPr>
        <w:t xml:space="preserve">.” This year, “work/life balance” edged out “opportunity for advancement” to take the No. 3 spot. These results were corroborated by a write-in question that asked respondents to elaborate on what satisfies them most about their current position. Many respondents solidified their previous answer, pointing out how much they enjoy the challenge and diversity of the work they do. “Freedom and control over my projects; solving unsolved problems,” said one respondent. Despite the long hours and stresses of the job (“There is an endless opportunity to get things done,” said one respondent, positively), </w:t>
      </w:r>
      <w:r w:rsidRPr="00FD5997">
        <w:rPr>
          <w:u w:val="single"/>
        </w:rPr>
        <w:t xml:space="preserve">numerous </w:t>
      </w:r>
      <w:r w:rsidRPr="00FD5997">
        <w:rPr>
          <w:highlight w:val="cyan"/>
          <w:u w:val="single"/>
        </w:rPr>
        <w:t xml:space="preserve">respondents </w:t>
      </w:r>
      <w:r w:rsidRPr="00FD5997">
        <w:rPr>
          <w:u w:val="single"/>
        </w:rPr>
        <w:t xml:space="preserve">were </w:t>
      </w:r>
      <w:r w:rsidRPr="00FD5997">
        <w:rPr>
          <w:highlight w:val="cyan"/>
          <w:u w:val="single"/>
        </w:rPr>
        <w:t xml:space="preserve">pleased to have flexible hours and autonomy </w:t>
      </w:r>
      <w:r w:rsidRPr="00FD5997">
        <w:rPr>
          <w:u w:val="single"/>
        </w:rPr>
        <w:t>in the workspace</w:t>
      </w:r>
      <w:r w:rsidRPr="00FD5997">
        <w:rPr>
          <w:sz w:val="16"/>
        </w:rPr>
        <w:t xml:space="preserve">. Even though less than 15 percent noted “opportunity for advancement” as the most important contributor to satisfaction, </w:t>
      </w:r>
      <w:r w:rsidRPr="00FD5997">
        <w:rPr>
          <w:u w:val="single"/>
        </w:rPr>
        <w:t>many testified to their happiness with the opportunity to excel at their companies.</w:t>
      </w:r>
      <w:r>
        <w:rPr>
          <w:u w:val="single"/>
        </w:rPr>
        <w:t xml:space="preserve"> </w:t>
      </w:r>
      <w:r w:rsidRPr="00FD5997">
        <w:rPr>
          <w:sz w:val="16"/>
        </w:rPr>
        <w:t>“</w:t>
      </w:r>
      <w:r w:rsidRPr="00FD5997">
        <w:rPr>
          <w:highlight w:val="cyan"/>
          <w:u w:val="single"/>
        </w:rPr>
        <w:t>There are ample opportunities for advancement</w:t>
      </w:r>
      <w:r w:rsidRPr="00FD5997">
        <w:rPr>
          <w:u w:val="single"/>
        </w:rPr>
        <w:t>.</w:t>
      </w:r>
      <w:r w:rsidRPr="00FD5997">
        <w:rPr>
          <w:sz w:val="16"/>
        </w:rPr>
        <w:t xml:space="preserve"> The work is quite challenging with aggressive timelines that need to be met — I look at this as a positive, “ said one respondent. Encouragingly, many are finding fulfillment knowing their work has a direct impact on patients. They respect the commitment of their colleagues and those in the field towards this common goal. “Being part of a team that launches products which improve treatment outcomes and overall quality of life,” said one respondent. Also, we are happy to report that pharma still has a sense of humor, as respondents said “lunch” and “ergonomic work chairs” were also sources of job satisfaction. What about the money? </w:t>
      </w:r>
      <w:r w:rsidRPr="00FD5997">
        <w:rPr>
          <w:highlight w:val="cyan"/>
          <w:u w:val="single"/>
        </w:rPr>
        <w:t xml:space="preserve">Compensation remains strong, </w:t>
      </w:r>
      <w:r w:rsidRPr="00FD5997">
        <w:rPr>
          <w:u w:val="single"/>
        </w:rPr>
        <w:t>stable and congruent</w:t>
      </w:r>
      <w:r w:rsidRPr="00FD5997">
        <w:rPr>
          <w:sz w:val="16"/>
        </w:rPr>
        <w:t xml:space="preserve"> with a healthy 2018 U.S. economy as a whole. Similar to last year, </w:t>
      </w:r>
      <w:r w:rsidRPr="00FD5997">
        <w:rPr>
          <w:u w:val="single"/>
        </w:rPr>
        <w:t>just over 25 percent</w:t>
      </w:r>
      <w:r w:rsidRPr="00FD5997">
        <w:rPr>
          <w:sz w:val="16"/>
        </w:rPr>
        <w:t xml:space="preserve"> of those surveyed </w:t>
      </w:r>
      <w:r w:rsidRPr="00FD5997">
        <w:rPr>
          <w:u w:val="single"/>
        </w:rPr>
        <w:t>have gross annual salaries between $100,000-150,000, with the next largest group (19 percent) making $150,000-200,000 annually. And 13 percent of respondents indicated their salaries are above $200,000.</w:t>
      </w:r>
      <w:r>
        <w:rPr>
          <w:u w:val="single"/>
        </w:rPr>
        <w:t xml:space="preserve"> </w:t>
      </w:r>
      <w:r w:rsidRPr="00FD5997">
        <w:rPr>
          <w:sz w:val="16"/>
        </w:rPr>
        <w:t xml:space="preserve">According to survey results, tenure, education and gender factor into salaries. The majority (83 percent) of those who report gross yearly salaries exceeding $100,000 have more than 10 years of experience in the industry. Just over 39 percent of the surveyed females reported gross yearly salaries exceeding $100,000, while 61 percent of men fell into this bucket. Additionally, 62 percent of those who report salaries exceeding $100,000 have postgraduate degrees. In this year’s survey, </w:t>
      </w:r>
      <w:r w:rsidRPr="00FD5997">
        <w:rPr>
          <w:highlight w:val="cyan"/>
          <w:u w:val="single"/>
        </w:rPr>
        <w:t xml:space="preserve">66 percent </w:t>
      </w:r>
      <w:r w:rsidRPr="00FD5997">
        <w:rPr>
          <w:u w:val="single"/>
        </w:rPr>
        <w:t xml:space="preserve">of respondents </w:t>
      </w:r>
      <w:r w:rsidRPr="00FD5997">
        <w:rPr>
          <w:highlight w:val="cyan"/>
          <w:u w:val="single"/>
        </w:rPr>
        <w:t xml:space="preserve">reported getting raises </w:t>
      </w:r>
      <w:r w:rsidRPr="00FD5997">
        <w:rPr>
          <w:u w:val="single"/>
        </w:rPr>
        <w:t>last year,</w:t>
      </w:r>
      <w:r w:rsidRPr="00FD5997">
        <w:rPr>
          <w:sz w:val="16"/>
        </w:rPr>
        <w:t xml:space="preserve"> with most (71 percent) seeing an increase of 3-5 percent. Just over 12 percent of those who reported earning raises said their salaries were increased by more than 10 percent. </w:t>
      </w:r>
      <w:r w:rsidRPr="00FD5997">
        <w:rPr>
          <w:u w:val="single"/>
        </w:rPr>
        <w:t>The 66 percent of pharma reporting increases</w:t>
      </w:r>
      <w:r w:rsidRPr="00FD5997">
        <w:rPr>
          <w:sz w:val="16"/>
        </w:rPr>
        <w:t xml:space="preserve"> </w:t>
      </w:r>
      <w:r w:rsidRPr="00FD5997">
        <w:rPr>
          <w:u w:val="single"/>
        </w:rPr>
        <w:t>are</w:t>
      </w:r>
      <w:r w:rsidRPr="00FD5997">
        <w:rPr>
          <w:sz w:val="16"/>
        </w:rPr>
        <w:t xml:space="preserve"> claiming slightly </w:t>
      </w:r>
      <w:r w:rsidRPr="00FD5997">
        <w:rPr>
          <w:u w:val="single"/>
        </w:rPr>
        <w:t>higher</w:t>
      </w:r>
      <w:r w:rsidRPr="00FD5997">
        <w:rPr>
          <w:sz w:val="16"/>
        </w:rPr>
        <w:t xml:space="preserve"> raises </w:t>
      </w:r>
      <w:r w:rsidRPr="00FD5997">
        <w:rPr>
          <w:u w:val="single"/>
        </w:rPr>
        <w:t>than</w:t>
      </w:r>
      <w:r w:rsidRPr="00FD5997">
        <w:rPr>
          <w:sz w:val="16"/>
        </w:rPr>
        <w:t xml:space="preserve"> they did in year’s survey, which is contrary to </w:t>
      </w:r>
      <w:r w:rsidRPr="00FD5997">
        <w:rPr>
          <w:u w:val="single"/>
        </w:rPr>
        <w:t>what is happening on global level</w:t>
      </w:r>
      <w:r w:rsidRPr="00FD5997">
        <w:rPr>
          <w:sz w:val="16"/>
        </w:rPr>
        <w:t xml:space="preserve">. A </w:t>
      </w:r>
      <w:hyperlink r:id="rId17" w:tgtFrame="_blank" w:history="1">
        <w:r w:rsidRPr="00FD5997">
          <w:rPr>
            <w:rStyle w:val="FollowedHyperlink"/>
            <w:sz w:val="16"/>
          </w:rPr>
          <w:t>Korn Ferry 2018 Salary Forecas</w:t>
        </w:r>
      </w:hyperlink>
      <w:r w:rsidRPr="00FD5997">
        <w:rPr>
          <w:sz w:val="16"/>
        </w:rPr>
        <w:t>t predicated that, adjusted for inflation, employees around the world were expected to see lower wage increases, averaging just 1.5 percent, down from last year’s prediction of 2.3 percent.</w:t>
      </w:r>
    </w:p>
    <w:p w14:paraId="55F90A0C" w14:textId="77777777" w:rsidR="00A7475D" w:rsidRDefault="00A7475D" w:rsidP="00A7475D">
      <w:pPr>
        <w:pStyle w:val="Heading4"/>
      </w:pPr>
      <w:r>
        <w:t xml:space="preserve">6---turn--- suppressed wages and increased unemployment means workers leave industries – destroys innovation – that’s posner and… </w:t>
      </w:r>
    </w:p>
    <w:p w14:paraId="4E03504A" w14:textId="77777777" w:rsidR="00A7475D" w:rsidRPr="006A32AB" w:rsidRDefault="00A7475D" w:rsidP="00A7475D">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702C103B" w14:textId="77777777" w:rsidR="00A7475D" w:rsidRDefault="00A7475D" w:rsidP="00A7475D">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 xml:space="preserve">Highly competitive </w:t>
      </w:r>
      <w:r w:rsidRPr="002F4327">
        <w:rPr>
          <w:rStyle w:val="StyleUnderline"/>
        </w:rPr>
        <w:t>business environment and human capital-intensive corporation form force corporations to pay more attention to innovation capability</w:t>
      </w:r>
      <w:r w:rsidRPr="002F4327">
        <w:rPr>
          <w:sz w:val="14"/>
        </w:rPr>
        <w:t xml:space="preserve"> (Edmans, 2011). At the same time, </w:t>
      </w:r>
      <w:r w:rsidRPr="002F4327">
        <w:rPr>
          <w:rStyle w:val="StyleUnderline"/>
        </w:rPr>
        <w:t xml:space="preserve">technological progress has also increased the demand for </w:t>
      </w:r>
      <w:r w:rsidRPr="002F4327">
        <w:rPr>
          <w:rStyle w:val="Emphasis"/>
        </w:rPr>
        <w:t>highly motivated</w:t>
      </w:r>
      <w:r w:rsidRPr="002F4327">
        <w:rPr>
          <w:rStyle w:val="StyleUnderline"/>
        </w:rPr>
        <w:t xml:space="preserve"> and </w:t>
      </w:r>
      <w:r w:rsidRPr="002F4327">
        <w:rPr>
          <w:rStyle w:val="Emphasis"/>
        </w:rPr>
        <w:t>well-educated</w:t>
      </w:r>
      <w:r w:rsidRPr="002F4327">
        <w:rPr>
          <w:rStyle w:val="StyleUnderline"/>
        </w:rPr>
        <w:t xml:space="preserve"> labors to meet the requirements of new technologies</w:t>
      </w:r>
      <w:r w:rsidRPr="002F4327">
        <w:rPr>
          <w:sz w:val="14"/>
        </w:rPr>
        <w:t>. Therefore, it</w:t>
      </w:r>
      <w:r w:rsidRPr="006A32AB">
        <w:rPr>
          <w:sz w:val="14"/>
        </w:rPr>
        <w:t xml:space="preserve">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6577901B" w14:textId="77777777" w:rsidR="00A7475D" w:rsidRPr="002F4327" w:rsidRDefault="00A7475D" w:rsidP="00A7475D">
      <w:pPr>
        <w:rPr>
          <w:u w:val="single"/>
        </w:rPr>
      </w:pPr>
    </w:p>
    <w:p w14:paraId="36E05292" w14:textId="77777777" w:rsidR="00A7475D" w:rsidRDefault="00A7475D" w:rsidP="00A7475D">
      <w:pPr>
        <w:pStyle w:val="Heading4"/>
      </w:pPr>
      <w:r>
        <w:t xml:space="preserve">7---Pharma monopolies cause </w:t>
      </w:r>
      <w:r w:rsidRPr="002C7A3F">
        <w:rPr>
          <w:u w:val="single"/>
        </w:rPr>
        <w:t>skyrocketing</w:t>
      </w:r>
      <w:r>
        <w:t xml:space="preserve"> costs and </w:t>
      </w:r>
      <w:r w:rsidRPr="00DB042B">
        <w:rPr>
          <w:u w:val="single"/>
        </w:rPr>
        <w:t>undermine</w:t>
      </w:r>
      <w:r>
        <w:t xml:space="preserve"> innovation. </w:t>
      </w:r>
    </w:p>
    <w:p w14:paraId="56CC810E" w14:textId="77777777" w:rsidR="00A7475D" w:rsidRPr="0015080C" w:rsidRDefault="00A7475D" w:rsidP="00A7475D">
      <w:r w:rsidRPr="00721A3F">
        <w:t xml:space="preserve">Garrett </w:t>
      </w:r>
      <w:r w:rsidRPr="00721A3F">
        <w:rPr>
          <w:rStyle w:val="Style13ptBold"/>
        </w:rPr>
        <w:t>Johnson and</w:t>
      </w:r>
      <w:r>
        <w:rPr>
          <w:rStyle w:val="Style13ptBold"/>
        </w:rPr>
        <w:t xml:space="preserve"> </w:t>
      </w:r>
      <w:r w:rsidRPr="00721A3F">
        <w:t xml:space="preserve">Wayne T. </w:t>
      </w:r>
      <w:r w:rsidRPr="00721A3F">
        <w:rPr>
          <w:rStyle w:val="Style13ptBold"/>
        </w:rPr>
        <w:t>Brough 19</w:t>
      </w:r>
      <w:r>
        <w:t>.</w:t>
      </w:r>
      <w:r w:rsidRPr="00721A3F">
        <w:t xml:space="preserve"> CNN Business Perspectives</w:t>
      </w:r>
      <w:r>
        <w:t>. “</w:t>
      </w:r>
      <w:r w:rsidRPr="00721A3F">
        <w:t>Big Pharma is abusing patents, and it’s hurting Americans</w:t>
      </w:r>
      <w:r>
        <w:t xml:space="preserve">” CNN Business. 09-12-19. </w:t>
      </w:r>
      <w:r w:rsidRPr="00720B64">
        <w:t>https://www.cnn.com/2019/09/12/perspectives/drug-patents-abuse/index.html</w:t>
      </w:r>
    </w:p>
    <w:p w14:paraId="7E7FE401" w14:textId="77777777" w:rsidR="00A7475D" w:rsidRDefault="00A7475D" w:rsidP="00A7475D">
      <w:pPr>
        <w:rPr>
          <w:sz w:val="14"/>
        </w:rPr>
      </w:pPr>
      <w:r w:rsidRPr="00EE3030">
        <w:rPr>
          <w:sz w:val="14"/>
        </w:rPr>
        <w:t xml:space="preserve">The American patent system has, since our nation’s founding, served as a cornerstone of innovation. But </w:t>
      </w:r>
      <w:r w:rsidRPr="00EE3030">
        <w:rPr>
          <w:u w:val="single"/>
        </w:rPr>
        <w:t xml:space="preserve">the </w:t>
      </w:r>
      <w:r w:rsidRPr="002C7A3F">
        <w:rPr>
          <w:highlight w:val="cyan"/>
          <w:u w:val="single"/>
        </w:rPr>
        <w:t>pharma</w:t>
      </w:r>
      <w:r w:rsidRPr="00DB042B">
        <w:rPr>
          <w:u w:val="single"/>
        </w:rPr>
        <w:t xml:space="preserve">ceutical </w:t>
      </w:r>
      <w:r w:rsidRPr="002C7A3F">
        <w:rPr>
          <w:highlight w:val="cyan"/>
          <w:u w:val="single"/>
        </w:rPr>
        <w:t>industry’s</w:t>
      </w:r>
      <w:r w:rsidRPr="00EE3030">
        <w:rPr>
          <w:u w:val="single"/>
        </w:rPr>
        <w:t xml:space="preserve"> </w:t>
      </w:r>
      <w:r w:rsidRPr="002C7A3F">
        <w:rPr>
          <w:highlight w:val="cyan"/>
          <w:u w:val="single"/>
        </w:rPr>
        <w:t xml:space="preserve">willingness to undermine </w:t>
      </w:r>
      <w:r w:rsidRPr="00DB042B">
        <w:rPr>
          <w:u w:val="single"/>
        </w:rPr>
        <w:t xml:space="preserve">this </w:t>
      </w:r>
      <w:r w:rsidRPr="002C7A3F">
        <w:rPr>
          <w:highlight w:val="cyan"/>
          <w:u w:val="single"/>
        </w:rPr>
        <w:t xml:space="preserve">system </w:t>
      </w:r>
      <w:r w:rsidRPr="00DB042B">
        <w:rPr>
          <w:u w:val="single"/>
        </w:rPr>
        <w:t xml:space="preserve">is </w:t>
      </w:r>
      <w:r w:rsidRPr="002C7A3F">
        <w:rPr>
          <w:highlight w:val="cyan"/>
          <w:u w:val="single"/>
        </w:rPr>
        <w:t xml:space="preserve">having </w:t>
      </w:r>
      <w:r w:rsidRPr="002C7A3F">
        <w:rPr>
          <w:u w:val="single"/>
        </w:rPr>
        <w:t xml:space="preserve">real </w:t>
      </w:r>
      <w:r w:rsidRPr="002C7A3F">
        <w:rPr>
          <w:b/>
          <w:bCs/>
          <w:highlight w:val="cyan"/>
          <w:u w:val="single"/>
        </w:rPr>
        <w:t xml:space="preserve">consequences for </w:t>
      </w:r>
      <w:r w:rsidRPr="00DB042B">
        <w:rPr>
          <w:b/>
          <w:bCs/>
          <w:u w:val="single"/>
        </w:rPr>
        <w:t xml:space="preserve">American </w:t>
      </w:r>
      <w:r w:rsidRPr="002C7A3F">
        <w:rPr>
          <w:b/>
          <w:bCs/>
          <w:highlight w:val="cyan"/>
          <w:u w:val="single"/>
        </w:rPr>
        <w:t>patients.</w:t>
      </w:r>
      <w:r w:rsidRPr="002C7A3F">
        <w:rPr>
          <w:b/>
          <w:bCs/>
          <w:sz w:val="14"/>
          <w:highlight w:val="cyan"/>
        </w:rPr>
        <w:t xml:space="preserve"> </w:t>
      </w:r>
      <w:r w:rsidRPr="00DB042B">
        <w:rPr>
          <w:u w:val="single"/>
        </w:rPr>
        <w:t xml:space="preserve">The </w:t>
      </w:r>
      <w:r w:rsidRPr="002C7A3F">
        <w:rPr>
          <w:b/>
          <w:bCs/>
          <w:highlight w:val="cyan"/>
          <w:u w:val="single"/>
        </w:rPr>
        <w:t>skyrocketing cost of health care</w:t>
      </w:r>
      <w:r w:rsidRPr="002C7A3F">
        <w:rPr>
          <w:highlight w:val="cyan"/>
          <w:u w:val="single"/>
        </w:rPr>
        <w:t xml:space="preserve"> </w:t>
      </w:r>
      <w:r w:rsidRPr="00DB042B">
        <w:rPr>
          <w:u w:val="single"/>
        </w:rPr>
        <w:t xml:space="preserve">has </w:t>
      </w:r>
      <w:r w:rsidRPr="002C7A3F">
        <w:rPr>
          <w:highlight w:val="cyan"/>
          <w:u w:val="single"/>
        </w:rPr>
        <w:t>been fueled by rapidly rising prescription drug prices</w:t>
      </w:r>
      <w:r w:rsidRPr="00EE3030">
        <w:rPr>
          <w:u w:val="single"/>
        </w:rPr>
        <w:t>, which are significantly higher for Americans than patients in other wealthy countries</w:t>
      </w:r>
      <w:r w:rsidRPr="00EE3030">
        <w:rPr>
          <w:sz w:val="14"/>
        </w:rPr>
        <w:t xml:space="preserve">. While some argue that this is just the cost of being a global innovator, it is more complicated than that, and a key source of the problem is the abuse of the patent system. Health care costs could be brought down through greater availability of generic drugs and biosimilars - drugs that are identical to branded drugs but distributed by another company after the original patent expires. Unfortunately, these lower-cost alternatives face an uphill battle to gain market access because pharmaceutical companies employ myriad tactics to prevent competition. </w:t>
      </w:r>
      <w:r w:rsidRPr="00EE3030">
        <w:rPr>
          <w:u w:val="single"/>
        </w:rPr>
        <w:t xml:space="preserve">Large pharmaceutical companies have continually engaged in the strategic accumulation of patents to restrict patient access to more affordable drugs by </w:t>
      </w:r>
      <w:r w:rsidRPr="00EE3030">
        <w:rPr>
          <w:b/>
          <w:bCs/>
          <w:u w:val="single"/>
        </w:rPr>
        <w:t>delaying the entry of generic options into the market.</w:t>
      </w:r>
      <w:r w:rsidRPr="00EE3030">
        <w:rPr>
          <w:sz w:val="14"/>
        </w:rPr>
        <w:t xml:space="preserve"> While some of the additional patents represent true incremental innovation, many are deployed strategically to preserve a company’s monopoly rights on the original discovery. All in all, </w:t>
      </w:r>
      <w:r w:rsidRPr="00EE3030">
        <w:rPr>
          <w:u w:val="single"/>
        </w:rPr>
        <w:t xml:space="preserve">the </w:t>
      </w:r>
      <w:r w:rsidRPr="002C7A3F">
        <w:rPr>
          <w:highlight w:val="cyan"/>
          <w:u w:val="single"/>
        </w:rPr>
        <w:t>tactics</w:t>
      </w:r>
      <w:r w:rsidRPr="00EE3030">
        <w:rPr>
          <w:sz w:val="14"/>
        </w:rPr>
        <w:t xml:space="preserve"> used are not new or useful, they </w:t>
      </w:r>
      <w:r w:rsidRPr="002C7A3F">
        <w:rPr>
          <w:highlight w:val="cyan"/>
          <w:u w:val="single"/>
        </w:rPr>
        <w:t>are</w:t>
      </w:r>
      <w:r w:rsidRPr="00EE3030">
        <w:rPr>
          <w:u w:val="single"/>
        </w:rPr>
        <w:t xml:space="preserve"> simply a way </w:t>
      </w:r>
      <w:r w:rsidRPr="002C7A3F">
        <w:rPr>
          <w:highlight w:val="cyan"/>
          <w:u w:val="single"/>
        </w:rPr>
        <w:t>for Big Pharma to maintain</w:t>
      </w:r>
      <w:r w:rsidRPr="00EE3030">
        <w:rPr>
          <w:u w:val="single"/>
        </w:rPr>
        <w:t xml:space="preserve"> their </w:t>
      </w:r>
      <w:r w:rsidRPr="004012BB">
        <w:rPr>
          <w:u w:val="single"/>
        </w:rPr>
        <w:t xml:space="preserve">drug </w:t>
      </w:r>
      <w:r w:rsidRPr="002C7A3F">
        <w:rPr>
          <w:highlight w:val="cyan"/>
          <w:u w:val="single"/>
        </w:rPr>
        <w:t>monopolies</w:t>
      </w:r>
      <w:r w:rsidRPr="00EE3030">
        <w:rPr>
          <w:u w:val="single"/>
        </w:rPr>
        <w:t xml:space="preserve"> and continue </w:t>
      </w:r>
      <w:r w:rsidRPr="002C7A3F">
        <w:rPr>
          <w:b/>
          <w:bCs/>
          <w:highlight w:val="cyan"/>
          <w:u w:val="single"/>
        </w:rPr>
        <w:t xml:space="preserve">charging </w:t>
      </w:r>
      <w:r w:rsidRPr="004012BB">
        <w:rPr>
          <w:b/>
          <w:bCs/>
          <w:u w:val="single"/>
        </w:rPr>
        <w:t xml:space="preserve">American </w:t>
      </w:r>
      <w:r w:rsidRPr="002C7A3F">
        <w:rPr>
          <w:b/>
          <w:bCs/>
          <w:highlight w:val="cyan"/>
          <w:u w:val="single"/>
        </w:rPr>
        <w:t xml:space="preserve">consumers more </w:t>
      </w:r>
      <w:r w:rsidRPr="004012BB">
        <w:rPr>
          <w:b/>
          <w:bCs/>
          <w:u w:val="single"/>
        </w:rPr>
        <w:t>for drugs</w:t>
      </w:r>
      <w:r w:rsidRPr="00EE3030">
        <w:rPr>
          <w:u w:val="single"/>
        </w:rPr>
        <w:t xml:space="preserve"> than they could if they had competition in the market.</w:t>
      </w:r>
      <w:r w:rsidRPr="00EE3030">
        <w:rPr>
          <w:sz w:val="14"/>
        </w:rPr>
        <w:t xml:space="preserve"> Take Namenda, a drug produced by Forest Laboratories used to treat the confusion associated with Alzheimer’s Disease. Forest Laboratories faced generic competition on Namenda starting in 2015. Instead of competing with a generic drug on the market, the company responded by changing its formulation of Namenda from a twice-daily pill to a once-daily version. This new version was patented with protection on the product extending to 2029. The actions of Forest Laboratories were a clear example of the company’s attempt to game the patent system. In fact, they were successfully sued by the State of New York for attempting to block patients from having a choice between the twice-daily and once-daily pills and were forced to settle with New York and abandon their efforts. By gaming the patent system to secure monopolies on their products, </w:t>
      </w:r>
      <w:r w:rsidRPr="002C7A3F">
        <w:rPr>
          <w:highlight w:val="cyan"/>
          <w:u w:val="single"/>
        </w:rPr>
        <w:t>pharma</w:t>
      </w:r>
      <w:r w:rsidRPr="004012BB">
        <w:rPr>
          <w:u w:val="single"/>
        </w:rPr>
        <w:t xml:space="preserve">ceutical </w:t>
      </w:r>
      <w:r w:rsidRPr="002C7A3F">
        <w:rPr>
          <w:highlight w:val="cyan"/>
          <w:u w:val="single"/>
        </w:rPr>
        <w:t xml:space="preserve">companies are </w:t>
      </w:r>
      <w:r w:rsidRPr="002C7A3F">
        <w:rPr>
          <w:b/>
          <w:bCs/>
          <w:highlight w:val="cyan"/>
          <w:u w:val="single"/>
        </w:rPr>
        <w:t>removing the motivation to innovate</w:t>
      </w:r>
      <w:r w:rsidRPr="00EE3030">
        <w:rPr>
          <w:u w:val="single"/>
        </w:rPr>
        <w:t xml:space="preserve"> </w:t>
      </w:r>
      <w:r w:rsidRPr="004012BB">
        <w:rPr>
          <w:highlight w:val="cyan"/>
          <w:u w:val="single"/>
        </w:rPr>
        <w:t xml:space="preserve">because </w:t>
      </w:r>
      <w:r w:rsidRPr="00EE3030">
        <w:rPr>
          <w:u w:val="single"/>
        </w:rPr>
        <w:t xml:space="preserve">they are </w:t>
      </w:r>
      <w:r w:rsidRPr="004012BB">
        <w:rPr>
          <w:highlight w:val="cyan"/>
          <w:u w:val="single"/>
        </w:rPr>
        <w:t xml:space="preserve">simply creating new patents that are similar </w:t>
      </w:r>
      <w:r w:rsidRPr="00EE3030">
        <w:rPr>
          <w:u w:val="single"/>
        </w:rPr>
        <w:t xml:space="preserve">in scope </w:t>
      </w:r>
      <w:r w:rsidRPr="004012BB">
        <w:rPr>
          <w:highlight w:val="cyan"/>
          <w:u w:val="single"/>
        </w:rPr>
        <w:t>to previous</w:t>
      </w:r>
      <w:r w:rsidRPr="00EE3030">
        <w:rPr>
          <w:u w:val="single"/>
        </w:rPr>
        <w:t xml:space="preserve">ly obtained </w:t>
      </w:r>
      <w:r w:rsidRPr="004012BB">
        <w:rPr>
          <w:highlight w:val="cyan"/>
          <w:u w:val="single"/>
        </w:rPr>
        <w:t>ones</w:t>
      </w:r>
      <w:r w:rsidRPr="00EE3030">
        <w:rPr>
          <w:u w:val="single"/>
        </w:rPr>
        <w:t xml:space="preserve">, thus </w:t>
      </w:r>
      <w:r w:rsidRPr="004012BB">
        <w:rPr>
          <w:highlight w:val="cyan"/>
          <w:u w:val="single"/>
        </w:rPr>
        <w:t xml:space="preserve">creating </w:t>
      </w:r>
      <w:r w:rsidRPr="00EE3030">
        <w:rPr>
          <w:u w:val="single"/>
        </w:rPr>
        <w:t xml:space="preserve">a </w:t>
      </w:r>
      <w:r w:rsidRPr="004012BB">
        <w:rPr>
          <w:highlight w:val="cyan"/>
          <w:u w:val="single"/>
        </w:rPr>
        <w:t>captured market</w:t>
      </w:r>
      <w:r w:rsidRPr="00EE3030">
        <w:rPr>
          <w:u w:val="single"/>
        </w:rPr>
        <w:t>.</w:t>
      </w:r>
      <w:r w:rsidRPr="00EE3030">
        <w:rPr>
          <w:sz w:val="14"/>
        </w:rPr>
        <w:t xml:space="preserve"> This lack of competition has resulted in price increases averaging 68% since 2012 for the top selling drugs in the United States.</w:t>
      </w:r>
    </w:p>
    <w:p w14:paraId="0B5AE61D" w14:textId="77777777" w:rsidR="00A7475D" w:rsidRPr="002F4327" w:rsidRDefault="00A7475D" w:rsidP="00A7475D">
      <w:pPr>
        <w:rPr>
          <w:sz w:val="14"/>
        </w:rPr>
      </w:pPr>
    </w:p>
    <w:p w14:paraId="393AA1CE" w14:textId="77777777" w:rsidR="00A7475D" w:rsidRDefault="00A7475D" w:rsidP="00A7475D">
      <w:pPr>
        <w:pStyle w:val="Heading4"/>
      </w:pPr>
      <w:r>
        <w:t xml:space="preserve">8---Big pharma </w:t>
      </w:r>
      <w:r w:rsidRPr="009519CF">
        <w:rPr>
          <w:u w:val="single"/>
        </w:rPr>
        <w:t>isn’t innovative</w:t>
      </w:r>
      <w:r>
        <w:t xml:space="preserve">. </w:t>
      </w:r>
    </w:p>
    <w:p w14:paraId="195E2951" w14:textId="77777777" w:rsidR="00A7475D" w:rsidRPr="00686BB8" w:rsidRDefault="00A7475D" w:rsidP="00A7475D">
      <w:r w:rsidRPr="00135BCF">
        <w:t xml:space="preserve">Audrey Clare </w:t>
      </w:r>
      <w:r w:rsidRPr="00135BCF">
        <w:rPr>
          <w:rStyle w:val="Style13ptBold"/>
        </w:rPr>
        <w:t>Farley 19</w:t>
      </w:r>
      <w:r>
        <w:t>. A</w:t>
      </w:r>
      <w:r w:rsidRPr="00135BCF">
        <w:t xml:space="preserve"> lecturer in the history department at Mount St. Mary’s University. </w:t>
      </w:r>
      <w:r>
        <w:t>“</w:t>
      </w:r>
      <w:r w:rsidRPr="00135BCF">
        <w:t>Big Pharma Is Pushing a Big Lie</w:t>
      </w:r>
      <w:r>
        <w:t xml:space="preserve">” The New Republic. </w:t>
      </w:r>
      <w:r w:rsidRPr="00135BCF">
        <w:t>05</w:t>
      </w:r>
      <w:r>
        <w:t xml:space="preserve">-10-19. </w:t>
      </w:r>
      <w:r w:rsidRPr="00135BCF">
        <w:t>https</w:t>
      </w:r>
      <w:r w:rsidRPr="00686BB8">
        <w:t>://newrepublic.com/article/153864/innovation-drug-price-myth</w:t>
      </w:r>
    </w:p>
    <w:p w14:paraId="4C63B4DC" w14:textId="77777777" w:rsidR="00A7475D" w:rsidRDefault="00A7475D" w:rsidP="00A7475D">
      <w:pPr>
        <w:rPr>
          <w:sz w:val="14"/>
        </w:rPr>
      </w:pPr>
      <w:r w:rsidRPr="009519CF">
        <w:rPr>
          <w:sz w:val="14"/>
        </w:rPr>
        <w:t xml:space="preserve">Lawmakers have floated other measures to reduce the cost of drugs to consumers, such as capping U.S. list prices at the median in other developed nations, authorizing Medicare to directly negotiate drug prices, and allowing the personal importation of prescription drugs from Canada. </w:t>
      </w:r>
      <w:r w:rsidRPr="004012BB">
        <w:rPr>
          <w:u w:val="single"/>
        </w:rPr>
        <w:t xml:space="preserve">The </w:t>
      </w:r>
      <w:r w:rsidRPr="004E60A9">
        <w:rPr>
          <w:highlight w:val="cyan"/>
          <w:u w:val="single"/>
        </w:rPr>
        <w:t>pharma</w:t>
      </w:r>
      <w:r w:rsidRPr="004012BB">
        <w:rPr>
          <w:u w:val="single"/>
        </w:rPr>
        <w:t xml:space="preserve">ceutical </w:t>
      </w:r>
      <w:r w:rsidRPr="004E60A9">
        <w:rPr>
          <w:highlight w:val="cyan"/>
          <w:u w:val="single"/>
        </w:rPr>
        <w:t>industry</w:t>
      </w:r>
      <w:r w:rsidRPr="009519CF">
        <w:rPr>
          <w:u w:val="single"/>
        </w:rPr>
        <w:t xml:space="preserve"> has invariably </w:t>
      </w:r>
      <w:r w:rsidRPr="004E60A9">
        <w:rPr>
          <w:u w:val="single"/>
        </w:rPr>
        <w:t>responded to</w:t>
      </w:r>
      <w:r w:rsidRPr="009519CF">
        <w:rPr>
          <w:u w:val="single"/>
        </w:rPr>
        <w:t xml:space="preserve"> these proposals by blaming high costs on “middlemen” who don’t pass rebates to patients and by </w:t>
      </w:r>
      <w:r w:rsidRPr="004E60A9">
        <w:rPr>
          <w:highlight w:val="cyan"/>
          <w:u w:val="single"/>
        </w:rPr>
        <w:t xml:space="preserve">doubling down on </w:t>
      </w:r>
      <w:r w:rsidRPr="007070A0">
        <w:rPr>
          <w:u w:val="single"/>
        </w:rPr>
        <w:t xml:space="preserve">the </w:t>
      </w:r>
      <w:r w:rsidRPr="004E60A9">
        <w:rPr>
          <w:b/>
          <w:bCs/>
          <w:highlight w:val="cyan"/>
          <w:u w:val="single"/>
        </w:rPr>
        <w:t>“innovation” myth</w:t>
      </w:r>
      <w:r w:rsidRPr="004E60A9">
        <w:rPr>
          <w:highlight w:val="cyan"/>
          <w:u w:val="single"/>
        </w:rPr>
        <w:t xml:space="preserve">—the </w:t>
      </w:r>
      <w:r w:rsidRPr="004E60A9">
        <w:rPr>
          <w:b/>
          <w:bCs/>
          <w:highlight w:val="cyan"/>
          <w:u w:val="single"/>
        </w:rPr>
        <w:t xml:space="preserve">unproven notion </w:t>
      </w:r>
      <w:r w:rsidRPr="004E60A9">
        <w:rPr>
          <w:b/>
          <w:bCs/>
          <w:u w:val="single"/>
        </w:rPr>
        <w:t xml:space="preserve">that </w:t>
      </w:r>
      <w:r w:rsidRPr="004E60A9">
        <w:rPr>
          <w:b/>
          <w:bCs/>
          <w:highlight w:val="cyan"/>
          <w:u w:val="single"/>
        </w:rPr>
        <w:t xml:space="preserve">high </w:t>
      </w:r>
      <w:r w:rsidRPr="004E60A9">
        <w:rPr>
          <w:b/>
          <w:bCs/>
          <w:u w:val="single"/>
        </w:rPr>
        <w:t xml:space="preserve">list </w:t>
      </w:r>
      <w:r w:rsidRPr="004E60A9">
        <w:rPr>
          <w:b/>
          <w:bCs/>
          <w:highlight w:val="cyan"/>
          <w:u w:val="single"/>
        </w:rPr>
        <w:t xml:space="preserve">prices </w:t>
      </w:r>
      <w:r w:rsidRPr="007070A0">
        <w:rPr>
          <w:b/>
          <w:bCs/>
          <w:u w:val="single"/>
        </w:rPr>
        <w:t xml:space="preserve">are </w:t>
      </w:r>
      <w:r w:rsidRPr="004E60A9">
        <w:rPr>
          <w:b/>
          <w:bCs/>
          <w:u w:val="single"/>
        </w:rPr>
        <w:t xml:space="preserve">necessary to </w:t>
      </w:r>
      <w:r w:rsidRPr="004E60A9">
        <w:rPr>
          <w:b/>
          <w:bCs/>
          <w:highlight w:val="cyan"/>
          <w:u w:val="single"/>
        </w:rPr>
        <w:t xml:space="preserve">fund </w:t>
      </w:r>
      <w:r w:rsidRPr="004E60A9">
        <w:rPr>
          <w:b/>
          <w:bCs/>
          <w:u w:val="single"/>
        </w:rPr>
        <w:t xml:space="preserve">tomorrow’s </w:t>
      </w:r>
      <w:r w:rsidRPr="004E60A9">
        <w:rPr>
          <w:b/>
          <w:bCs/>
          <w:highlight w:val="cyan"/>
          <w:u w:val="single"/>
        </w:rPr>
        <w:t>breakthroughs.</w:t>
      </w:r>
      <w:r>
        <w:rPr>
          <w:u w:val="single"/>
        </w:rPr>
        <w:t xml:space="preserve"> </w:t>
      </w:r>
      <w:r w:rsidRPr="009519CF">
        <w:rPr>
          <w:sz w:val="14"/>
        </w:rPr>
        <w:t xml:space="preserve">For instance, at an April House Energy and Commerce Committee hearing on insulin prices, a representative of Sanofi, a French multinational pharmaceutical company, began her testimony with an anecdote about how Sanofi’s PCSK9 inhibitors (the latest generation of cholesterol drugs) saved the lives of her husband and 7-year-old son, both of whom have a genetic disorder called Familial Hypercholesterolemia (FH). In doing so, she inferred that the steep price of insulin and other drugs is necessary to advance medicine and protect future generations. The trouble is Sanofi didn’t identify the PCSK9 gene or link this protein-regulating gene to FH. Nor did the company have the idea to develop PCSK9 inhibitors to reduce the risk of cardiac events in those with this condition. Researchers at public hospitals and universities around the world collaborated on these tasks. Realizing the potential for profit, the drugmaker shepherded the therapy through later stage trials and FDA approval. Until very recently, Sanofi’s PCSK9 inhibitor, Praluent, retailed at $14,000 per year and was not always covered by insurance. Like insulin, the drug was priced out of many patients’ reach. </w:t>
      </w:r>
      <w:r w:rsidRPr="009519CF">
        <w:rPr>
          <w:u w:val="single"/>
        </w:rPr>
        <w:t>It’s common for industry representatives to tell stories of individuals whose lives have been saved by innovation</w:t>
      </w:r>
      <w:r w:rsidRPr="009519CF">
        <w:rPr>
          <w:sz w:val="14"/>
        </w:rPr>
        <w:t xml:space="preserve">—or of individuals who are desperately waiting for a breakthrough. These emotional appeals should not distract from the facts: </w:t>
      </w:r>
      <w:r w:rsidRPr="004E60A9">
        <w:rPr>
          <w:highlight w:val="cyan"/>
          <w:u w:val="single"/>
        </w:rPr>
        <w:t>Big Pharma does not apply</w:t>
      </w:r>
      <w:r w:rsidRPr="009519CF">
        <w:rPr>
          <w:u w:val="single"/>
        </w:rPr>
        <w:t xml:space="preserve"> the majority of </w:t>
      </w:r>
      <w:r w:rsidRPr="004E60A9">
        <w:rPr>
          <w:highlight w:val="cyan"/>
          <w:u w:val="single"/>
        </w:rPr>
        <w:t>profits</w:t>
      </w:r>
      <w:r w:rsidRPr="009519CF">
        <w:rPr>
          <w:u w:val="single"/>
        </w:rPr>
        <w:t xml:space="preserve"> from costly medicines </w:t>
      </w:r>
      <w:r w:rsidRPr="004E60A9">
        <w:rPr>
          <w:highlight w:val="cyan"/>
          <w:u w:val="single"/>
        </w:rPr>
        <w:t>to</w:t>
      </w:r>
      <w:r w:rsidRPr="009519CF">
        <w:rPr>
          <w:u w:val="single"/>
        </w:rPr>
        <w:t xml:space="preserve"> research and development </w:t>
      </w:r>
      <w:r w:rsidRPr="004E60A9">
        <w:rPr>
          <w:highlight w:val="cyan"/>
          <w:u w:val="single"/>
        </w:rPr>
        <w:t xml:space="preserve">(R&amp;D); </w:t>
      </w:r>
      <w:r w:rsidRPr="004E60A9">
        <w:rPr>
          <w:b/>
          <w:bCs/>
          <w:highlight w:val="cyan"/>
          <w:u w:val="single"/>
        </w:rPr>
        <w:t>Big Pharma does not drive innovation</w:t>
      </w:r>
      <w:r w:rsidRPr="004E60A9">
        <w:rPr>
          <w:highlight w:val="cyan"/>
          <w:u w:val="single"/>
        </w:rPr>
        <w:t>;</w:t>
      </w:r>
      <w:r w:rsidRPr="009519CF">
        <w:rPr>
          <w:u w:val="single"/>
        </w:rPr>
        <w:t xml:space="preserve"> and Big Pharma does not meaningfully invest in treatments for rare and neglected diseases.</w:t>
      </w:r>
      <w:r w:rsidRPr="009519CF">
        <w:rPr>
          <w:sz w:val="14"/>
        </w:rPr>
        <w:t xml:space="preserve"> As industry representatives are sure to plug “innovation” again at the next hearing, and at other high-level discussions on drug prices, it’s important to understand the industry’s actual role in the development of lifesaving medicines. </w:t>
      </w:r>
      <w:r w:rsidRPr="004E60A9">
        <w:rPr>
          <w:highlight w:val="cyan"/>
          <w:u w:val="single"/>
        </w:rPr>
        <w:t xml:space="preserve">Industry spending on R&amp;D is a </w:t>
      </w:r>
      <w:r w:rsidRPr="004E60A9">
        <w:rPr>
          <w:b/>
          <w:bCs/>
          <w:highlight w:val="cyan"/>
          <w:u w:val="single"/>
        </w:rPr>
        <w:t>fraction</w:t>
      </w:r>
      <w:r w:rsidRPr="004E60A9">
        <w:rPr>
          <w:highlight w:val="cyan"/>
          <w:u w:val="single"/>
        </w:rPr>
        <w:t xml:space="preserve"> of</w:t>
      </w:r>
      <w:r w:rsidRPr="009519CF">
        <w:rPr>
          <w:u w:val="single"/>
        </w:rPr>
        <w:t xml:space="preserve"> what it spends on </w:t>
      </w:r>
      <w:r w:rsidRPr="004E60A9">
        <w:rPr>
          <w:b/>
          <w:bCs/>
          <w:highlight w:val="cyan"/>
          <w:u w:val="single"/>
        </w:rPr>
        <w:t>marketing and lobbying</w:t>
      </w:r>
      <w:r w:rsidRPr="004E60A9">
        <w:rPr>
          <w:sz w:val="14"/>
          <w:highlight w:val="cyan"/>
        </w:rPr>
        <w:t>,</w:t>
      </w:r>
      <w:r w:rsidRPr="009519CF">
        <w:rPr>
          <w:sz w:val="14"/>
        </w:rPr>
        <w:t xml:space="preserve"> and as many academics and journalists have noted, it also pales in comparison to the drug manufacturers’ claims. Citing a 2014 report by the industry-funded Tufts Center for the Study of Drug Development, manufacturers have posited that it costs about $2.6 billion dollars to develop a new drug. The cost, according to consumer advocacy groups like Public Citizen, is actually closer to $161 million—an amount manufacturers can sometimes make back within days of introducing a product. For instance, drugmaker Novartis likely recovered R&amp;D expenses for the leukemia drug Gleevec in less than two weeks. </w:t>
      </w:r>
      <w:r w:rsidRPr="009519CF">
        <w:rPr>
          <w:u w:val="single"/>
        </w:rPr>
        <w:t>And drug companies’ contributions to R&amp;D are even slimmer when considering government tax credits that come with these expenditures, which can reduce corporate costs by almost 50 percent.</w:t>
      </w:r>
      <w:r w:rsidRPr="009519CF">
        <w:rPr>
          <w:sz w:val="14"/>
        </w:rPr>
        <w:t xml:space="preserve"> Drugmakers would also have us believe that scientists in corporate laboratories conduct the “basic” or preliminary research for most new medicines. Their ads feature in-house researchers peering in microscopes and studying brain scans. In reality, </w:t>
      </w:r>
      <w:r w:rsidRPr="009519CF">
        <w:rPr>
          <w:u w:val="single"/>
        </w:rPr>
        <w:t xml:space="preserve">it is </w:t>
      </w:r>
      <w:r w:rsidRPr="007070A0">
        <w:rPr>
          <w:b/>
          <w:bCs/>
          <w:u w:val="single"/>
        </w:rPr>
        <w:t xml:space="preserve">the </w:t>
      </w:r>
      <w:r w:rsidRPr="00135BCF">
        <w:rPr>
          <w:b/>
          <w:bCs/>
          <w:highlight w:val="cyan"/>
          <w:u w:val="single"/>
        </w:rPr>
        <w:t>f</w:t>
      </w:r>
      <w:r w:rsidRPr="007070A0">
        <w:rPr>
          <w:b/>
          <w:bCs/>
          <w:u w:val="single"/>
        </w:rPr>
        <w:t>ederal</w:t>
      </w:r>
      <w:r w:rsidRPr="00135BCF">
        <w:rPr>
          <w:b/>
          <w:bCs/>
          <w:highlight w:val="cyan"/>
          <w:u w:val="single"/>
        </w:rPr>
        <w:t xml:space="preserve"> g</w:t>
      </w:r>
      <w:r w:rsidRPr="007070A0">
        <w:rPr>
          <w:b/>
          <w:bCs/>
          <w:u w:val="single"/>
        </w:rPr>
        <w:t>overnment</w:t>
      </w:r>
      <w:r w:rsidRPr="009519CF">
        <w:rPr>
          <w:u w:val="single"/>
        </w:rPr>
        <w:t xml:space="preserve"> that </w:t>
      </w:r>
      <w:r w:rsidRPr="00135BCF">
        <w:rPr>
          <w:b/>
          <w:bCs/>
          <w:highlight w:val="cyan"/>
          <w:u w:val="single"/>
        </w:rPr>
        <w:t xml:space="preserve">funds 84 percent </w:t>
      </w:r>
      <w:r w:rsidRPr="00135BCF">
        <w:rPr>
          <w:highlight w:val="cyan"/>
          <w:u w:val="single"/>
        </w:rPr>
        <w:t>of initial drug research</w:t>
      </w:r>
      <w:r w:rsidRPr="009519CF">
        <w:rPr>
          <w:u w:val="single"/>
        </w:rPr>
        <w:t xml:space="preserve">, </w:t>
      </w:r>
      <w:r w:rsidRPr="007070A0">
        <w:rPr>
          <w:u w:val="single"/>
        </w:rPr>
        <w:t>and charitable organizations additionally contribute o</w:t>
      </w:r>
      <w:r w:rsidRPr="009519CF">
        <w:rPr>
          <w:u w:val="single"/>
        </w:rPr>
        <w:t>n top of that.</w:t>
      </w:r>
      <w:r w:rsidRPr="009519CF">
        <w:rPr>
          <w:sz w:val="14"/>
        </w:rPr>
        <w:t xml:space="preserve"> A recent study showed that </w:t>
      </w:r>
      <w:r w:rsidRPr="007070A0">
        <w:rPr>
          <w:highlight w:val="cyan"/>
          <w:u w:val="single"/>
        </w:rPr>
        <w:t xml:space="preserve">all 210 </w:t>
      </w:r>
      <w:r w:rsidRPr="009519CF">
        <w:rPr>
          <w:u w:val="single"/>
        </w:rPr>
        <w:t xml:space="preserve">of the </w:t>
      </w:r>
      <w:r w:rsidRPr="007070A0">
        <w:rPr>
          <w:highlight w:val="cyan"/>
          <w:u w:val="single"/>
        </w:rPr>
        <w:t xml:space="preserve">new drugs approved by </w:t>
      </w:r>
      <w:r w:rsidRPr="009519CF">
        <w:rPr>
          <w:u w:val="single"/>
        </w:rPr>
        <w:t xml:space="preserve">the </w:t>
      </w:r>
      <w:r w:rsidRPr="007070A0">
        <w:rPr>
          <w:highlight w:val="cyan"/>
          <w:u w:val="single"/>
        </w:rPr>
        <w:t xml:space="preserve">FDA </w:t>
      </w:r>
      <w:r w:rsidRPr="009519CF">
        <w:rPr>
          <w:u w:val="single"/>
        </w:rPr>
        <w:t xml:space="preserve">between 2010 and 2016 </w:t>
      </w:r>
      <w:r w:rsidRPr="007070A0">
        <w:rPr>
          <w:highlight w:val="cyan"/>
          <w:u w:val="single"/>
        </w:rPr>
        <w:t xml:space="preserve">were </w:t>
      </w:r>
      <w:r w:rsidRPr="007070A0">
        <w:rPr>
          <w:b/>
          <w:bCs/>
          <w:highlight w:val="cyan"/>
          <w:u w:val="single"/>
        </w:rPr>
        <w:t xml:space="preserve">funded by </w:t>
      </w:r>
      <w:r w:rsidRPr="009519CF">
        <w:rPr>
          <w:b/>
          <w:bCs/>
          <w:u w:val="single"/>
        </w:rPr>
        <w:t xml:space="preserve">the </w:t>
      </w:r>
      <w:r w:rsidRPr="007070A0">
        <w:rPr>
          <w:b/>
          <w:bCs/>
          <w:highlight w:val="cyan"/>
          <w:u w:val="single"/>
        </w:rPr>
        <w:t>N</w:t>
      </w:r>
      <w:r w:rsidRPr="009519CF">
        <w:rPr>
          <w:b/>
          <w:bCs/>
          <w:u w:val="single"/>
        </w:rPr>
        <w:t xml:space="preserve">ational </w:t>
      </w:r>
      <w:r w:rsidRPr="007070A0">
        <w:rPr>
          <w:b/>
          <w:bCs/>
          <w:highlight w:val="cyan"/>
          <w:u w:val="single"/>
        </w:rPr>
        <w:t>I</w:t>
      </w:r>
      <w:r w:rsidRPr="009519CF">
        <w:rPr>
          <w:b/>
          <w:bCs/>
          <w:u w:val="single"/>
        </w:rPr>
        <w:t xml:space="preserve">nstitutes of </w:t>
      </w:r>
      <w:r w:rsidRPr="007070A0">
        <w:rPr>
          <w:b/>
          <w:bCs/>
          <w:highlight w:val="cyan"/>
          <w:u w:val="single"/>
        </w:rPr>
        <w:t>H</w:t>
      </w:r>
      <w:r w:rsidRPr="009519CF">
        <w:rPr>
          <w:b/>
          <w:bCs/>
          <w:u w:val="single"/>
        </w:rPr>
        <w:t>ealth.</w:t>
      </w:r>
      <w:r w:rsidRPr="009519CF">
        <w:rPr>
          <w:sz w:val="14"/>
        </w:rPr>
        <w:t xml:space="preserve"> This taxpayer-funded agency was behind Sovaldi, a novel treatment for Hepatitis C; Gleevec, which treats chronic myelogenous leukemia; and Cervarix, Gardasil, and Gardasil 9, vaccines that protect against HPV.</w:t>
      </w:r>
      <w:r>
        <w:rPr>
          <w:sz w:val="14"/>
        </w:rPr>
        <w:t xml:space="preserve"> </w:t>
      </w:r>
    </w:p>
    <w:p w14:paraId="281E2AC0" w14:textId="77777777" w:rsidR="00A7475D" w:rsidRPr="00135BCF" w:rsidRDefault="00A7475D" w:rsidP="00A7475D">
      <w:pPr>
        <w:rPr>
          <w:sz w:val="14"/>
        </w:rPr>
      </w:pPr>
    </w:p>
    <w:p w14:paraId="522B402D" w14:textId="3CF772B8" w:rsidR="00A7475D" w:rsidRDefault="00A7475D" w:rsidP="00A7475D">
      <w:pPr>
        <w:pStyle w:val="Heading3"/>
      </w:pPr>
      <w:r>
        <w:t>Politics da---2ac</w:t>
      </w:r>
    </w:p>
    <w:p w14:paraId="7BF8BF4D" w14:textId="10CFF199" w:rsidR="00A7475D" w:rsidRDefault="00A7475D" w:rsidP="00A7475D"/>
    <w:p w14:paraId="4B03257F" w14:textId="77777777" w:rsidR="00A7475D" w:rsidRPr="002A7B27" w:rsidRDefault="00A7475D" w:rsidP="00A7475D">
      <w:pPr>
        <w:pStyle w:val="Heading4"/>
        <w:rPr>
          <w:b w:val="0"/>
          <w:bCs w:val="0"/>
        </w:rPr>
      </w:pPr>
      <w:r>
        <w:t>1---</w:t>
      </w:r>
      <w:r w:rsidRPr="002A7B27">
        <w:t xml:space="preserve"> </w:t>
      </w:r>
      <w:r>
        <w:t xml:space="preserve">Won’t pass- </w:t>
      </w:r>
      <w:r w:rsidRPr="002A7B27">
        <w:rPr>
          <w:b w:val="0"/>
          <w:bCs w:val="0"/>
        </w:rPr>
        <w:t>Biden not pushing, distrust, VA election</w:t>
      </w:r>
    </w:p>
    <w:p w14:paraId="52C25539" w14:textId="77777777" w:rsidR="00A7475D" w:rsidRDefault="00A7475D" w:rsidP="00A7475D">
      <w:r>
        <w:t xml:space="preserve">Heather </w:t>
      </w:r>
      <w:r w:rsidRPr="00FC0C54">
        <w:rPr>
          <w:rStyle w:val="Heading4Char"/>
        </w:rPr>
        <w:t>Caygle et al 10-29</w:t>
      </w:r>
      <w:r>
        <w:t>-2021, with SARAH FERRIS and OLIVIA BEAVERS "Weary Dems keep reliving Infrastructure Week," POLITICO, https://www.politico.com/news/2021/10/29/democrats-infrastructure-week-517487</w:t>
      </w:r>
    </w:p>
    <w:p w14:paraId="044C4E9E" w14:textId="77777777" w:rsidR="00A7475D" w:rsidRDefault="00A7475D" w:rsidP="00A7475D">
      <w:pPr>
        <w:rPr>
          <w:sz w:val="16"/>
        </w:rPr>
      </w:pPr>
      <w:r w:rsidRPr="006E2E1F">
        <w:rPr>
          <w:rStyle w:val="StyleUnderline"/>
          <w:highlight w:val="cyan"/>
        </w:rPr>
        <w:t>House liberals left</w:t>
      </w:r>
      <w:r w:rsidRPr="00BD62C0">
        <w:rPr>
          <w:rStyle w:val="StyleUnderline"/>
        </w:rPr>
        <w:t xml:space="preserve"> the Capitol triumphant</w:t>
      </w:r>
      <w:r w:rsidRPr="002A7B27">
        <w:rPr>
          <w:sz w:val="16"/>
        </w:rPr>
        <w:t xml:space="preserve"> on Thursday night </w:t>
      </w:r>
      <w:r w:rsidRPr="006E2E1F">
        <w:rPr>
          <w:rStyle w:val="StyleUnderline"/>
          <w:highlight w:val="cyan"/>
        </w:rPr>
        <w:t>after</w:t>
      </w:r>
      <w:r w:rsidRPr="00BD62C0">
        <w:rPr>
          <w:rStyle w:val="StyleUnderline"/>
        </w:rPr>
        <w:t xml:space="preserve"> once </w:t>
      </w:r>
      <w:r w:rsidRPr="006E2E1F">
        <w:rPr>
          <w:rStyle w:val="StyleUnderline"/>
          <w:highlight w:val="cyan"/>
        </w:rPr>
        <w:t>again scuttling</w:t>
      </w:r>
      <w:r w:rsidRPr="002A7B27">
        <w:rPr>
          <w:sz w:val="16"/>
        </w:rPr>
        <w:t xml:space="preserve"> </w:t>
      </w:r>
      <w:r w:rsidRPr="006E2E1F">
        <w:rPr>
          <w:rStyle w:val="StyleUnderline"/>
          <w:highlight w:val="cyan"/>
        </w:rPr>
        <w:t>a major vote</w:t>
      </w:r>
      <w:r w:rsidRPr="00BD62C0">
        <w:rPr>
          <w:rStyle w:val="StyleUnderline"/>
        </w:rPr>
        <w:t>.</w:t>
      </w:r>
      <w:r w:rsidRPr="002A7B27">
        <w:rPr>
          <w:sz w:val="16"/>
        </w:rPr>
        <w:t xml:space="preserve"> </w:t>
      </w:r>
      <w:r w:rsidRPr="006E2E1F">
        <w:rPr>
          <w:rStyle w:val="StyleUnderline"/>
          <w:highlight w:val="cyan"/>
        </w:rPr>
        <w:t>Every other Dem</w:t>
      </w:r>
      <w:r w:rsidRPr="006E2E1F">
        <w:rPr>
          <w:rStyle w:val="StyleUnderline"/>
        </w:rPr>
        <w:t xml:space="preserve">ocrat </w:t>
      </w:r>
      <w:r w:rsidRPr="006E2E1F">
        <w:rPr>
          <w:rStyle w:val="StyleUnderline"/>
          <w:highlight w:val="cyan"/>
        </w:rPr>
        <w:t>was fuming</w:t>
      </w:r>
      <w:r w:rsidRPr="00BD62C0">
        <w:rPr>
          <w:rStyle w:val="StyleUnderline"/>
        </w:rPr>
        <w:t>.</w:t>
      </w:r>
      <w:r>
        <w:rPr>
          <w:rStyle w:val="StyleUnderline"/>
        </w:rPr>
        <w:t xml:space="preserve"> </w:t>
      </w:r>
      <w:r w:rsidRPr="0016729B">
        <w:rPr>
          <w:rStyle w:val="StyleUnderline"/>
          <w:highlight w:val="cyan"/>
        </w:rPr>
        <w:t>For the second time</w:t>
      </w:r>
      <w:r w:rsidRPr="00BD62C0">
        <w:rPr>
          <w:rStyle w:val="StyleUnderline"/>
        </w:rPr>
        <w:t xml:space="preserve"> in less than a month,</w:t>
      </w:r>
      <w:r w:rsidRPr="002A7B27">
        <w:rPr>
          <w:sz w:val="16"/>
        </w:rPr>
        <w:t xml:space="preserve"> Speaker Nancy </w:t>
      </w:r>
      <w:r w:rsidRPr="0016729B">
        <w:rPr>
          <w:rStyle w:val="StyleUnderline"/>
          <w:highlight w:val="cyan"/>
        </w:rPr>
        <w:t>Pelosi</w:t>
      </w:r>
      <w:r w:rsidRPr="002A7B27">
        <w:rPr>
          <w:sz w:val="16"/>
        </w:rPr>
        <w:t xml:space="preserve"> and her leadership team </w:t>
      </w:r>
      <w:r w:rsidRPr="0016729B">
        <w:rPr>
          <w:rStyle w:val="StyleUnderline"/>
          <w:highlight w:val="cyan"/>
        </w:rPr>
        <w:t>had to delay</w:t>
      </w:r>
      <w:r w:rsidRPr="00BD62C0">
        <w:rPr>
          <w:rStyle w:val="StyleUnderline"/>
        </w:rPr>
        <w:t xml:space="preserve"> a vote on</w:t>
      </w:r>
      <w:r w:rsidRPr="002A7B27">
        <w:rPr>
          <w:sz w:val="16"/>
        </w:rPr>
        <w:t xml:space="preserve"> Senate-passed </w:t>
      </w:r>
      <w:r w:rsidRPr="00BD62C0">
        <w:rPr>
          <w:rStyle w:val="StyleUnderline"/>
        </w:rPr>
        <w:t>infrastructure</w:t>
      </w:r>
      <w:r w:rsidRPr="002A7B27">
        <w:rPr>
          <w:sz w:val="16"/>
        </w:rPr>
        <w:t xml:space="preserve"> bill </w:t>
      </w:r>
      <w:r w:rsidRPr="00BD62C0">
        <w:rPr>
          <w:rStyle w:val="StyleUnderline"/>
        </w:rPr>
        <w:t>amid progressive opposition</w:t>
      </w:r>
      <w:r w:rsidRPr="002A7B27">
        <w:rPr>
          <w:sz w:val="16"/>
        </w:rPr>
        <w:t xml:space="preserve">, </w:t>
      </w:r>
      <w:r w:rsidRPr="00BD62C0">
        <w:rPr>
          <w:rStyle w:val="StyleUnderline"/>
        </w:rPr>
        <w:t>denying</w:t>
      </w:r>
      <w:r w:rsidRPr="002A7B27">
        <w:rPr>
          <w:sz w:val="16"/>
        </w:rPr>
        <w:t xml:space="preserve"> President Joe </w:t>
      </w:r>
      <w:r w:rsidRPr="00BD62C0">
        <w:rPr>
          <w:rStyle w:val="StyleUnderline"/>
        </w:rPr>
        <w:t>Biden a much-need win as Democrats’ bigger, $1.75 trillion social spending plan also remains in limbo.</w:t>
      </w:r>
      <w:r>
        <w:rPr>
          <w:rStyle w:val="StyleUnderline"/>
        </w:rPr>
        <w:t xml:space="preserve"> </w:t>
      </w:r>
      <w:r w:rsidRPr="002A7B27">
        <w:rPr>
          <w:sz w:val="16"/>
        </w:rPr>
        <w:t xml:space="preserve">“I think it’s wholly apparent that </w:t>
      </w:r>
      <w:r w:rsidRPr="00BD62C0">
        <w:rPr>
          <w:rStyle w:val="StyleUnderline"/>
        </w:rPr>
        <w:t>today was not a success</w:t>
      </w:r>
      <w:r w:rsidRPr="002A7B27">
        <w:rPr>
          <w:sz w:val="16"/>
        </w:rPr>
        <w:t xml:space="preserve">,” said Virginia Rep. Abigail Spanberger, whose state has a high-stakes gubernatorial showdown Tuesday that Democrats were hoping to boost with the infrastructure vote. “Because people choose to be obstructionists, we’re not delivering these things to my state or to the rest of the country,” the swing-district Democrat added. “I guess we’ll just wait because apparently failing roads and bridges can just wait in the minds of some people.” </w:t>
      </w:r>
      <w:r w:rsidRPr="00BD62C0">
        <w:rPr>
          <w:rStyle w:val="StyleUnderline"/>
        </w:rPr>
        <w:t>Democrats slunk out of the House chamber embarrassed — furious at the liberals who dug in and a White House that refused to pressure them to relent</w:t>
      </w:r>
      <w:r w:rsidRPr="002A7B27">
        <w:rPr>
          <w:sz w:val="16"/>
        </w:rPr>
        <w:t xml:space="preserve"> — and openly fretting about the long-term repercussions, given the tough climb they face in the midterms. Progressive leaders are predicting the party will work out its differences and pass both bills in the House within days. But </w:t>
      </w:r>
      <w:r w:rsidRPr="00BD62C0">
        <w:rPr>
          <w:rStyle w:val="StyleUnderline"/>
        </w:rPr>
        <w:t>it’s a far cry from what top Democrats had hoped to deliver ahead of a critical week for the party.</w:t>
      </w:r>
      <w:r>
        <w:rPr>
          <w:rStyle w:val="StyleUnderline"/>
        </w:rPr>
        <w:t xml:space="preserve"> </w:t>
      </w:r>
      <w:r w:rsidRPr="002A7B27">
        <w:rPr>
          <w:sz w:val="16"/>
        </w:rPr>
        <w:t xml:space="preserve">“If I'm going to be honest, yeah, I’m worried about it,” said Rep. Gregory Meeks (D-N.Y.). “There’s a lot on the line here — a lot on the line. … We fill our cup up by getting stuff done. It’s not over.” </w:t>
      </w:r>
      <w:r w:rsidRPr="00BD62C0">
        <w:rPr>
          <w:rStyle w:val="StyleUnderline"/>
        </w:rPr>
        <w:t>The party started with a clear plan for this week</w:t>
      </w:r>
      <w:r w:rsidRPr="002A7B27">
        <w:rPr>
          <w:sz w:val="16"/>
        </w:rPr>
        <w:t xml:space="preserve">: send a $550 billion infrastructure bill to Biden’s desk that would start his foreign trip with a marketable victory and offer a much-needed boost to Virginia Democratic candidate Terry McAuliffe ahead of a nail-biter gubernatorial election Tuesday. </w:t>
      </w:r>
      <w:r w:rsidRPr="00BD62C0">
        <w:rPr>
          <w:rStyle w:val="StyleUnderline"/>
        </w:rPr>
        <w:t xml:space="preserve">Instead </w:t>
      </w:r>
      <w:r w:rsidRPr="006E2E1F">
        <w:rPr>
          <w:rStyle w:val="StyleUnderline"/>
          <w:highlight w:val="cyan"/>
        </w:rPr>
        <w:t>Dem</w:t>
      </w:r>
      <w:r w:rsidRPr="00BD62C0">
        <w:rPr>
          <w:rStyle w:val="StyleUnderline"/>
        </w:rPr>
        <w:t>ocrat</w:t>
      </w:r>
      <w:r w:rsidRPr="006E2E1F">
        <w:rPr>
          <w:rStyle w:val="StyleUnderline"/>
          <w:highlight w:val="cyan"/>
        </w:rPr>
        <w:t>s</w:t>
      </w:r>
      <w:r w:rsidRPr="00BD62C0">
        <w:rPr>
          <w:rStyle w:val="StyleUnderline"/>
        </w:rPr>
        <w:t xml:space="preserve"> are going home with nothing to show but a short-term extension of highway and transit programs</w:t>
      </w:r>
      <w:r w:rsidRPr="002A7B27">
        <w:rPr>
          <w:sz w:val="16"/>
        </w:rPr>
        <w:t xml:space="preserve"> and promises to reconvene next week and try again. </w:t>
      </w:r>
      <w:r w:rsidRPr="00BD62C0">
        <w:rPr>
          <w:rStyle w:val="StyleUnderline"/>
        </w:rPr>
        <w:t>Senior party members</w:t>
      </w:r>
      <w:r w:rsidRPr="002A7B27">
        <w:rPr>
          <w:sz w:val="16"/>
        </w:rPr>
        <w:t xml:space="preserve"> </w:t>
      </w:r>
      <w:r w:rsidRPr="00BD62C0">
        <w:rPr>
          <w:rStyle w:val="StyleUnderline"/>
        </w:rPr>
        <w:t>insist they had good reason to believe this week would be different</w:t>
      </w:r>
      <w:r w:rsidRPr="002A7B27">
        <w:rPr>
          <w:sz w:val="16"/>
        </w:rPr>
        <w:t xml:space="preserve"> from late September, when another wall of liberal opposition forced Pelosi to punt an infrastructure vote. </w:t>
      </w:r>
      <w:r w:rsidRPr="005D550F">
        <w:rPr>
          <w:rStyle w:val="StyleUnderline"/>
        </w:rPr>
        <w:t>This time they had a Biden-blessed deal, a chunk of legislative text and a full-throttle whipping operation.</w:t>
      </w:r>
      <w:r>
        <w:rPr>
          <w:rStyle w:val="StyleUnderline"/>
        </w:rPr>
        <w:t xml:space="preserve"> </w:t>
      </w:r>
      <w:r w:rsidRPr="006E2E1F">
        <w:rPr>
          <w:rStyle w:val="StyleUnderline"/>
        </w:rPr>
        <w:t xml:space="preserve">They still </w:t>
      </w:r>
      <w:r w:rsidRPr="006E2E1F">
        <w:rPr>
          <w:rStyle w:val="StyleUnderline"/>
          <w:highlight w:val="cyan"/>
        </w:rPr>
        <w:t>couldn’t overcome</w:t>
      </w:r>
      <w:r w:rsidRPr="005D550F">
        <w:rPr>
          <w:rStyle w:val="StyleUnderline"/>
        </w:rPr>
        <w:t xml:space="preserve"> the </w:t>
      </w:r>
      <w:r w:rsidRPr="006E2E1F">
        <w:rPr>
          <w:rStyle w:val="StyleUnderline"/>
          <w:highlight w:val="cyan"/>
        </w:rPr>
        <w:t>trust gap between</w:t>
      </w:r>
      <w:r w:rsidRPr="005D550F">
        <w:rPr>
          <w:rStyle w:val="StyleUnderline"/>
        </w:rPr>
        <w:t xml:space="preserve"> the party’s </w:t>
      </w:r>
      <w:r w:rsidRPr="006E2E1F">
        <w:rPr>
          <w:rStyle w:val="StyleUnderline"/>
          <w:highlight w:val="cyan"/>
        </w:rPr>
        <w:t>liberals and</w:t>
      </w:r>
      <w:r w:rsidRPr="002A7B27">
        <w:rPr>
          <w:sz w:val="16"/>
        </w:rPr>
        <w:t xml:space="preserve"> their </w:t>
      </w:r>
      <w:r w:rsidRPr="006E2E1F">
        <w:rPr>
          <w:rStyle w:val="StyleUnderline"/>
          <w:highlight w:val="cyan"/>
        </w:rPr>
        <w:t>moderate</w:t>
      </w:r>
      <w:r w:rsidRPr="002A7B27">
        <w:rPr>
          <w:sz w:val="16"/>
        </w:rPr>
        <w:t xml:space="preserve"> colleague</w:t>
      </w:r>
      <w:r w:rsidRPr="006E2E1F">
        <w:rPr>
          <w:rStyle w:val="StyleUnderline"/>
          <w:highlight w:val="cyan"/>
        </w:rPr>
        <w:t>s</w:t>
      </w:r>
      <w:r w:rsidRPr="002A7B27">
        <w:rPr>
          <w:sz w:val="16"/>
        </w:rPr>
        <w:t xml:space="preserve"> across the Capitol: Sens. Kyrsten Sinema (D-Ariz.) and Joe Manchin (D-W.Va.). “All they need to do is one simple thing, which is to affirm they are in agreement with the framework. They just need to publicly announce it. Clearly they aren’t willing to do that, which is saying a lot,” said Rep. Ruben Gallego (D-Ariz.), who has not ruled out a primary challenge to Sinema. </w:t>
      </w:r>
      <w:r w:rsidRPr="00FC0C54">
        <w:rPr>
          <w:rStyle w:val="StyleUnderline"/>
        </w:rPr>
        <w:t xml:space="preserve">The </w:t>
      </w:r>
      <w:r w:rsidRPr="006E2E1F">
        <w:rPr>
          <w:rStyle w:val="StyleUnderline"/>
          <w:highlight w:val="cyan"/>
        </w:rPr>
        <w:t>House’s departure</w:t>
      </w:r>
      <w:r w:rsidRPr="002A7B27">
        <w:rPr>
          <w:sz w:val="16"/>
        </w:rPr>
        <w:t xml:space="preserve"> Thursday night </w:t>
      </w:r>
      <w:r w:rsidRPr="00FC0C54">
        <w:rPr>
          <w:rStyle w:val="StyleUnderline"/>
        </w:rPr>
        <w:t xml:space="preserve">virtually </w:t>
      </w:r>
      <w:r w:rsidRPr="006E2E1F">
        <w:rPr>
          <w:rStyle w:val="StyleUnderline"/>
          <w:highlight w:val="cyan"/>
        </w:rPr>
        <w:t>guaranteed</w:t>
      </w:r>
      <w:r w:rsidRPr="00FC0C54">
        <w:rPr>
          <w:rStyle w:val="StyleUnderline"/>
        </w:rPr>
        <w:t xml:space="preserve"> there would be </w:t>
      </w:r>
      <w:r w:rsidRPr="006E2E1F">
        <w:rPr>
          <w:rStyle w:val="StyleUnderline"/>
          <w:highlight w:val="cyan"/>
        </w:rPr>
        <w:t>no major vote</w:t>
      </w:r>
      <w:r w:rsidRPr="00FC0C54">
        <w:rPr>
          <w:rStyle w:val="StyleUnderline"/>
        </w:rPr>
        <w:t xml:space="preserve"> </w:t>
      </w:r>
      <w:r w:rsidRPr="002A7B27">
        <w:rPr>
          <w:sz w:val="16"/>
        </w:rPr>
        <w:t xml:space="preserve">on Biden’s agenda </w:t>
      </w:r>
      <w:r w:rsidRPr="006E2E1F">
        <w:rPr>
          <w:rStyle w:val="StyleUnderline"/>
          <w:highlight w:val="cyan"/>
        </w:rPr>
        <w:t>ahead of McAuliffe’s election</w:t>
      </w:r>
      <w:r w:rsidRPr="00FC0C54">
        <w:rPr>
          <w:rStyle w:val="StyleUnderline"/>
        </w:rPr>
        <w:t xml:space="preserve"> on Tuesday</w:t>
      </w:r>
      <w:r w:rsidRPr="002A7B27">
        <w:rPr>
          <w:sz w:val="16"/>
        </w:rPr>
        <w:t xml:space="preserve">. </w:t>
      </w:r>
      <w:r w:rsidRPr="00FC0C54">
        <w:rPr>
          <w:rStyle w:val="StyleUnderline"/>
        </w:rPr>
        <w:t>If he loses, many Dem</w:t>
      </w:r>
      <w:r w:rsidRPr="002A7B27">
        <w:rPr>
          <w:sz w:val="16"/>
        </w:rPr>
        <w:t>ocrat</w:t>
      </w:r>
      <w:r w:rsidRPr="00FC0C54">
        <w:rPr>
          <w:rStyle w:val="StyleUnderline"/>
        </w:rPr>
        <w:t>s</w:t>
      </w:r>
      <w:r w:rsidRPr="002A7B27">
        <w:rPr>
          <w:sz w:val="16"/>
        </w:rPr>
        <w:t xml:space="preserve"> </w:t>
      </w:r>
      <w:r w:rsidRPr="00FC0C54">
        <w:rPr>
          <w:rStyle w:val="StyleUnderline"/>
        </w:rPr>
        <w:t xml:space="preserve">worry that could spell doom for their already-teetering domestic agenda as the party’s two wings continue to bicker </w:t>
      </w:r>
      <w:r w:rsidRPr="002A7B27">
        <w:rPr>
          <w:sz w:val="16"/>
        </w:rPr>
        <w:t xml:space="preserve">over the contours of their $1.75 trillion spending package. “Our whole argument as Democrats is premised on the idea that we're going to make things better in real life. As opposed to the other side, which just constantly lies and seems to live in a world of misinformation and fantasy,” said Rep. Conor Lamb (D-Pa.). “But if we're going to win that argument," he added, "we actually have to do the things we said we're going to do.” While the rest of the caucus seethed, progressives defended their refusal to support the infrastructure bill amid lingering uncertainty about Sinema and Manchin's commitment to the social spending framework Biden unveiled Thursday morning. “I told anybody that would listen that we did not have the votes for [an infrastructure] vote tonight,” said Congressional Progressive Caucus Chair Rep. Pramila Jayapal (D-Wash.). Jayapal went on to say </w:t>
      </w:r>
      <w:r w:rsidRPr="00FC0C54">
        <w:rPr>
          <w:rStyle w:val="StyleUnderline"/>
        </w:rPr>
        <w:t xml:space="preserve">that </w:t>
      </w:r>
      <w:r w:rsidRPr="006E2E1F">
        <w:rPr>
          <w:rStyle w:val="StyleUnderline"/>
          <w:highlight w:val="cyan"/>
        </w:rPr>
        <w:t xml:space="preserve">Biden did not explicitly ask for a vote on </w:t>
      </w:r>
      <w:r w:rsidRPr="006E2E1F">
        <w:rPr>
          <w:rStyle w:val="StyleUnderline"/>
        </w:rPr>
        <w:t xml:space="preserve">the </w:t>
      </w:r>
      <w:r w:rsidRPr="006E2E1F">
        <w:rPr>
          <w:rStyle w:val="StyleUnderline"/>
          <w:highlight w:val="cyan"/>
        </w:rPr>
        <w:t>infrastructure</w:t>
      </w:r>
      <w:r w:rsidRPr="00FC0C54">
        <w:rPr>
          <w:rStyle w:val="StyleUnderline"/>
        </w:rPr>
        <w:t xml:space="preserve"> bill when he visited the Hill Thursday morning</w:t>
      </w:r>
      <w:r w:rsidRPr="002A7B27">
        <w:rPr>
          <w:sz w:val="16"/>
        </w:rPr>
        <w:t xml:space="preserve"> — </w:t>
      </w:r>
      <w:r w:rsidRPr="00FC0C54">
        <w:rPr>
          <w:rStyle w:val="StyleUnderline"/>
        </w:rPr>
        <w:t>which many on the left took as a tacit green light to continue opposing Dem</w:t>
      </w:r>
      <w:r w:rsidRPr="002A7B27">
        <w:rPr>
          <w:sz w:val="16"/>
        </w:rPr>
        <w:t xml:space="preserve">ocratic </w:t>
      </w:r>
      <w:r w:rsidRPr="00FC0C54">
        <w:rPr>
          <w:rStyle w:val="StyleUnderline"/>
        </w:rPr>
        <w:t>leadership’s push for a vote</w:t>
      </w:r>
      <w:r w:rsidRPr="002A7B27">
        <w:rPr>
          <w:sz w:val="16"/>
        </w:rPr>
        <w:t xml:space="preserve"> until they were ready. </w:t>
      </w:r>
      <w:r w:rsidRPr="00FC0C54">
        <w:rPr>
          <w:rStyle w:val="StyleUnderline"/>
        </w:rPr>
        <w:t xml:space="preserve">Biden’s </w:t>
      </w:r>
      <w:r w:rsidRPr="00396E71">
        <w:rPr>
          <w:rStyle w:val="StyleUnderline"/>
          <w:highlight w:val="cyan"/>
        </w:rPr>
        <w:t>lack of a clear demand</w:t>
      </w:r>
      <w:r w:rsidRPr="002A7B27">
        <w:rPr>
          <w:sz w:val="16"/>
        </w:rPr>
        <w:t xml:space="preserve"> for a Thursday vote </w:t>
      </w:r>
      <w:r w:rsidRPr="00396E71">
        <w:rPr>
          <w:rStyle w:val="StyleUnderline"/>
        </w:rPr>
        <w:t xml:space="preserve">may have had the unintended effect of </w:t>
      </w:r>
      <w:r w:rsidRPr="00396E71">
        <w:rPr>
          <w:rStyle w:val="StyleUnderline"/>
          <w:highlight w:val="cyan"/>
        </w:rPr>
        <w:t>embolden</w:t>
      </w:r>
      <w:r w:rsidRPr="00396E71">
        <w:rPr>
          <w:rStyle w:val="StyleUnderline"/>
        </w:rPr>
        <w:t xml:space="preserve">ing </w:t>
      </w:r>
      <w:r w:rsidRPr="00396E71">
        <w:rPr>
          <w:rStyle w:val="StyleUnderline"/>
          <w:highlight w:val="cyan"/>
        </w:rPr>
        <w:t>liberals</w:t>
      </w:r>
      <w:r w:rsidRPr="002A7B27">
        <w:rPr>
          <w:sz w:val="16"/>
        </w:rPr>
        <w:t xml:space="preserve">, </w:t>
      </w:r>
      <w:r w:rsidRPr="00396E71">
        <w:rPr>
          <w:rStyle w:val="StyleUnderline"/>
          <w:highlight w:val="cyan"/>
        </w:rPr>
        <w:t>giving them political cover to tank</w:t>
      </w:r>
      <w:r w:rsidRPr="00396E71">
        <w:rPr>
          <w:rStyle w:val="StyleUnderline"/>
        </w:rPr>
        <w:t xml:space="preserve"> an </w:t>
      </w:r>
      <w:r w:rsidRPr="00396E71">
        <w:rPr>
          <w:rStyle w:val="StyleUnderline"/>
          <w:highlight w:val="cyan"/>
        </w:rPr>
        <w:t>infrastructure</w:t>
      </w:r>
      <w:r w:rsidRPr="00396E71">
        <w:rPr>
          <w:rStyle w:val="StyleUnderline"/>
        </w:rPr>
        <w:t xml:space="preserve"> bill</w:t>
      </w:r>
      <w:r w:rsidRPr="002A7B27">
        <w:rPr>
          <w:sz w:val="16"/>
        </w:rPr>
        <w:t xml:space="preserve"> that Pelosi and other leaders were whipping. </w:t>
      </w:r>
      <w:r w:rsidRPr="00396E71">
        <w:rPr>
          <w:rStyle w:val="StyleUnderline"/>
        </w:rPr>
        <w:t>“The speaker did, but the president did not</w:t>
      </w:r>
      <w:r w:rsidRPr="002A7B27">
        <w:rPr>
          <w:sz w:val="16"/>
        </w:rPr>
        <w:t xml:space="preserve">” </w:t>
      </w:r>
      <w:r w:rsidRPr="00396E71">
        <w:rPr>
          <w:rStyle w:val="StyleUnderline"/>
        </w:rPr>
        <w:t>ask for Democrats' infrastructure vote</w:t>
      </w:r>
      <w:r w:rsidRPr="002A7B27">
        <w:rPr>
          <w:sz w:val="16"/>
        </w:rPr>
        <w:t xml:space="preserve">, Jayapal said. “The president said he wants us to pass both bills and that this coming week was going to be critical for that. We will deliver both these bills to him, from the House, next week.” </w:t>
      </w:r>
      <w:r w:rsidRPr="00396E71">
        <w:rPr>
          <w:rStyle w:val="StyleUnderline"/>
          <w:highlight w:val="cyan"/>
        </w:rPr>
        <w:t>Senior</w:t>
      </w:r>
      <w:r w:rsidRPr="00FC0C54">
        <w:rPr>
          <w:rStyle w:val="StyleUnderline"/>
        </w:rPr>
        <w:t xml:space="preserve"> </w:t>
      </w:r>
      <w:r w:rsidRPr="00396E71">
        <w:rPr>
          <w:rStyle w:val="StyleUnderline"/>
          <w:highlight w:val="cyan"/>
        </w:rPr>
        <w:t>Dem</w:t>
      </w:r>
      <w:r w:rsidRPr="002A7B27">
        <w:rPr>
          <w:sz w:val="16"/>
        </w:rPr>
        <w:t>ocrat</w:t>
      </w:r>
      <w:r w:rsidRPr="00396E71">
        <w:rPr>
          <w:rStyle w:val="StyleUnderline"/>
          <w:highlight w:val="cyan"/>
        </w:rPr>
        <w:t>s</w:t>
      </w:r>
      <w:r w:rsidRPr="002A7B27">
        <w:rPr>
          <w:sz w:val="16"/>
        </w:rPr>
        <w:t xml:space="preserve"> </w:t>
      </w:r>
      <w:r w:rsidRPr="00FC0C54">
        <w:rPr>
          <w:rStyle w:val="StyleUnderline"/>
        </w:rPr>
        <w:t>were</w:t>
      </w:r>
      <w:r w:rsidRPr="002A7B27">
        <w:rPr>
          <w:sz w:val="16"/>
        </w:rPr>
        <w:t xml:space="preserve"> privately </w:t>
      </w:r>
      <w:r w:rsidRPr="00396E71">
        <w:rPr>
          <w:rStyle w:val="StyleUnderline"/>
          <w:highlight w:val="cyan"/>
        </w:rPr>
        <w:t>frustrated at Biden’s lack of direct call to action</w:t>
      </w:r>
      <w:r w:rsidRPr="002A7B27">
        <w:rPr>
          <w:sz w:val="16"/>
        </w:rPr>
        <w:t xml:space="preserve">, and </w:t>
      </w:r>
      <w:r w:rsidRPr="00FC0C54">
        <w:rPr>
          <w:rStyle w:val="StyleUnderline"/>
        </w:rPr>
        <w:t>some sought to convince the White House to further clarify his position</w:t>
      </w:r>
      <w:r w:rsidRPr="002A7B27">
        <w:rPr>
          <w:sz w:val="16"/>
        </w:rPr>
        <w:t xml:space="preserve"> throughout the day, </w:t>
      </w:r>
      <w:r w:rsidRPr="00FC0C54">
        <w:rPr>
          <w:rStyle w:val="StyleUnderline"/>
        </w:rPr>
        <w:t>with no success.</w:t>
      </w:r>
      <w:r>
        <w:rPr>
          <w:rStyle w:val="StyleUnderline"/>
        </w:rPr>
        <w:t xml:space="preserve"> </w:t>
      </w:r>
      <w:r w:rsidRPr="002A7B27">
        <w:rPr>
          <w:sz w:val="16"/>
        </w:rPr>
        <w:t>“</w:t>
      </w:r>
      <w:r w:rsidRPr="00FC0C54">
        <w:rPr>
          <w:rStyle w:val="StyleUnderline"/>
        </w:rPr>
        <w:t>Had the president led us down that hallway to the House floor this morning ... I think it would have been close</w:t>
      </w:r>
      <w:r w:rsidRPr="002A7B27">
        <w:rPr>
          <w:sz w:val="16"/>
        </w:rPr>
        <w:t>,” said Rep. Dean Phillips (D-Minn.). “If the vote was kept open a long time, I think with Republican votes it would have passed.”</w:t>
      </w:r>
    </w:p>
    <w:p w14:paraId="7E70ADE1" w14:textId="77777777" w:rsidR="00A7475D" w:rsidRPr="004331C4" w:rsidRDefault="00A7475D" w:rsidP="00A7475D">
      <w:pPr>
        <w:rPr>
          <w:sz w:val="16"/>
        </w:rPr>
      </w:pPr>
    </w:p>
    <w:p w14:paraId="43CB9091" w14:textId="77777777" w:rsidR="00A7475D" w:rsidRDefault="00A7475D" w:rsidP="00A7475D">
      <w:pPr>
        <w:pStyle w:val="Heading4"/>
      </w:pPr>
      <w:r>
        <w:t>3---</w:t>
      </w:r>
      <w:r w:rsidRPr="002A7B27">
        <w:t xml:space="preserve"> </w:t>
      </w:r>
      <w:r>
        <w:t>Biden bungled negotiations</w:t>
      </w:r>
    </w:p>
    <w:p w14:paraId="7375E004" w14:textId="77777777" w:rsidR="00A7475D" w:rsidRDefault="00A7475D" w:rsidP="00A7475D">
      <w:r>
        <w:t xml:space="preserve">Cristina </w:t>
      </w:r>
      <w:r w:rsidRPr="002564CB">
        <w:rPr>
          <w:rStyle w:val="Heading4Char"/>
        </w:rPr>
        <w:t>Marcos, et al 10-28</w:t>
      </w:r>
      <w:r>
        <w:t>-2021, with SCOTT WONG AND MIKE LILLIS "Progressives win again: No infrastructure vote Thursday," TheHill, https://thehill.com/homenews/house/579030-progressives-win-again-no-infrastructure-vote-tonight</w:t>
      </w:r>
    </w:p>
    <w:p w14:paraId="0C1FF563" w14:textId="77777777" w:rsidR="00A7475D" w:rsidRDefault="00A7475D" w:rsidP="00A7475D">
      <w:pPr>
        <w:rPr>
          <w:sz w:val="16"/>
        </w:rPr>
      </w:pPr>
      <w:r w:rsidRPr="002A7B27">
        <w:rPr>
          <w:sz w:val="16"/>
        </w:rPr>
        <w:t xml:space="preserve">House Democratic leaders abandoned a third attempt on Thursday to clear a Senate-passed bipartisan infrastructure bill, as progressives held firmly opposed without deeper assurances that a larger package of social benefits is a slam dunk. The third punt in a month came after President </w:t>
      </w:r>
      <w:r w:rsidRPr="009D0E5F">
        <w:rPr>
          <w:rStyle w:val="StyleUnderline"/>
          <w:highlight w:val="cyan"/>
        </w:rPr>
        <w:t>Biden</w:t>
      </w:r>
      <w:r w:rsidRPr="002065B7">
        <w:rPr>
          <w:rStyle w:val="StyleUnderline"/>
        </w:rPr>
        <w:t xml:space="preserve"> made a rare visit to the Capitol to </w:t>
      </w:r>
      <w:r w:rsidRPr="009D0E5F">
        <w:rPr>
          <w:rStyle w:val="StyleUnderline"/>
        </w:rPr>
        <w:t>beseech House</w:t>
      </w:r>
      <w:r w:rsidRPr="002065B7">
        <w:rPr>
          <w:rStyle w:val="StyleUnderline"/>
        </w:rPr>
        <w:t xml:space="preserve"> Dem</w:t>
      </w:r>
      <w:r w:rsidRPr="002A7B27">
        <w:rPr>
          <w:sz w:val="16"/>
        </w:rPr>
        <w:t>ocrat</w:t>
      </w:r>
      <w:r w:rsidRPr="002065B7">
        <w:rPr>
          <w:rStyle w:val="StyleUnderline"/>
        </w:rPr>
        <w:t>s to help him</w:t>
      </w:r>
      <w:r w:rsidRPr="002A7B27">
        <w:rPr>
          <w:sz w:val="16"/>
        </w:rPr>
        <w:t xml:space="preserve"> advance his agenda as a matter of </w:t>
      </w:r>
      <w:r w:rsidRPr="002065B7">
        <w:rPr>
          <w:rStyle w:val="StyleUnderline"/>
        </w:rPr>
        <w:t>demonstrating that American democracy can still function.</w:t>
      </w:r>
      <w:r>
        <w:rPr>
          <w:rStyle w:val="StyleUnderline"/>
        </w:rPr>
        <w:t xml:space="preserve"> </w:t>
      </w:r>
      <w:r w:rsidRPr="002065B7">
        <w:rPr>
          <w:rStyle w:val="StyleUnderline"/>
        </w:rPr>
        <w:t xml:space="preserve">The </w:t>
      </w:r>
      <w:r w:rsidRPr="009D0E5F">
        <w:rPr>
          <w:rStyle w:val="StyleUnderline"/>
          <w:highlight w:val="cyan"/>
        </w:rPr>
        <w:t>visit</w:t>
      </w:r>
      <w:r w:rsidRPr="002065B7">
        <w:rPr>
          <w:rStyle w:val="StyleUnderline"/>
        </w:rPr>
        <w:t xml:space="preserve"> was hailed by lawmakers of all stripes, but it </w:t>
      </w:r>
      <w:r w:rsidRPr="009D0E5F">
        <w:rPr>
          <w:rStyle w:val="StyleUnderline"/>
          <w:highlight w:val="cyan"/>
        </w:rPr>
        <w:t>did little to convince</w:t>
      </w:r>
      <w:r w:rsidRPr="002065B7">
        <w:rPr>
          <w:rStyle w:val="StyleUnderline"/>
        </w:rPr>
        <w:t xml:space="preserve"> the </w:t>
      </w:r>
      <w:r w:rsidRPr="009D0E5F">
        <w:rPr>
          <w:rStyle w:val="StyleUnderline"/>
          <w:highlight w:val="cyan"/>
        </w:rPr>
        <w:t>liberals to vote</w:t>
      </w:r>
      <w:r w:rsidRPr="002065B7">
        <w:rPr>
          <w:rStyle w:val="StyleUnderline"/>
        </w:rPr>
        <w:t xml:space="preserve"> immediately </w:t>
      </w:r>
      <w:r w:rsidRPr="009D0E5F">
        <w:rPr>
          <w:rStyle w:val="StyleUnderline"/>
          <w:highlight w:val="cyan"/>
        </w:rPr>
        <w:t>on</w:t>
      </w:r>
      <w:r w:rsidRPr="002065B7">
        <w:rPr>
          <w:rStyle w:val="StyleUnderline"/>
        </w:rPr>
        <w:t xml:space="preserve"> the </w:t>
      </w:r>
      <w:r w:rsidRPr="009D0E5F">
        <w:rPr>
          <w:rStyle w:val="StyleUnderline"/>
          <w:highlight w:val="cyan"/>
        </w:rPr>
        <w:t>infrastructure</w:t>
      </w:r>
      <w:r w:rsidRPr="002065B7">
        <w:rPr>
          <w:rStyle w:val="StyleUnderline"/>
        </w:rPr>
        <w:t xml:space="preserve"> bill</w:t>
      </w:r>
      <w:r w:rsidRPr="002A7B27">
        <w:rPr>
          <w:sz w:val="16"/>
        </w:rPr>
        <w:t xml:space="preserve">. And </w:t>
      </w:r>
      <w:r w:rsidRPr="002065B7">
        <w:rPr>
          <w:rStyle w:val="StyleUnderline"/>
        </w:rPr>
        <w:t xml:space="preserve">the </w:t>
      </w:r>
      <w:r w:rsidRPr="009D0E5F">
        <w:rPr>
          <w:rStyle w:val="StyleUnderline"/>
          <w:highlight w:val="cyan"/>
        </w:rPr>
        <w:t>delay</w:t>
      </w:r>
      <w:r w:rsidRPr="002065B7">
        <w:rPr>
          <w:rStyle w:val="StyleUnderline"/>
        </w:rPr>
        <w:t xml:space="preserve"> has </w:t>
      </w:r>
      <w:r w:rsidRPr="009D0E5F">
        <w:rPr>
          <w:rStyle w:val="StyleUnderline"/>
          <w:highlight w:val="cyan"/>
        </w:rPr>
        <w:t>sparked</w:t>
      </w:r>
      <w:r w:rsidRPr="002065B7">
        <w:rPr>
          <w:rStyle w:val="StyleUnderline"/>
        </w:rPr>
        <w:t xml:space="preserve"> a new round of </w:t>
      </w:r>
      <w:r w:rsidRPr="009D0E5F">
        <w:rPr>
          <w:rStyle w:val="StyleUnderline"/>
          <w:highlight w:val="cyan"/>
        </w:rPr>
        <w:t>finger-pointing</w:t>
      </w:r>
      <w:r w:rsidRPr="002A7B27">
        <w:rPr>
          <w:sz w:val="16"/>
        </w:rPr>
        <w:t xml:space="preserve"> from lawmakers </w:t>
      </w:r>
      <w:r w:rsidRPr="002065B7">
        <w:rPr>
          <w:rStyle w:val="StyleUnderline"/>
        </w:rPr>
        <w:t>already frustrated with the months-long impasse and Biden’s sinking approval numbers.</w:t>
      </w:r>
      <w:r>
        <w:rPr>
          <w:rStyle w:val="StyleUnderline"/>
        </w:rPr>
        <w:t xml:space="preserve"> </w:t>
      </w:r>
      <w:r w:rsidRPr="002A7B27">
        <w:rPr>
          <w:sz w:val="16"/>
        </w:rPr>
        <w:t>“</w:t>
      </w:r>
      <w:r w:rsidRPr="002065B7">
        <w:rPr>
          <w:rStyle w:val="StyleUnderline"/>
        </w:rPr>
        <w:t>Not good optics. It’s terrible optics</w:t>
      </w:r>
      <w:r w:rsidRPr="002A7B27">
        <w:rPr>
          <w:sz w:val="16"/>
        </w:rPr>
        <w:t>,” conceded Rep. Alan Lowenthal (D-Calif.), who wanted the House to pass the infrastructure bill on Thursday. “</w:t>
      </w:r>
      <w:r w:rsidRPr="002065B7">
        <w:rPr>
          <w:rStyle w:val="StyleUnderline"/>
        </w:rPr>
        <w:t>People are frustrated right now</w:t>
      </w:r>
      <w:r w:rsidRPr="002A7B27">
        <w:rPr>
          <w:sz w:val="16"/>
        </w:rPr>
        <w:t>,” added Rep. Jim Costa (D-Calif.), a moderate Blue Dog. “</w:t>
      </w:r>
      <w:r w:rsidRPr="002065B7">
        <w:rPr>
          <w:rStyle w:val="StyleUnderline"/>
        </w:rPr>
        <w:t>There’s a lack of trust</w:t>
      </w:r>
      <w:r w:rsidRPr="002A7B27">
        <w:rPr>
          <w:sz w:val="16"/>
        </w:rPr>
        <w:t xml:space="preserve">, and </w:t>
      </w:r>
      <w:r w:rsidRPr="002065B7">
        <w:rPr>
          <w:rStyle w:val="StyleUnderline"/>
        </w:rPr>
        <w:t>you got a lot of members</w:t>
      </w:r>
      <w:r w:rsidRPr="002A7B27">
        <w:rPr>
          <w:sz w:val="16"/>
        </w:rPr>
        <w:t xml:space="preserve"> here that have been here four years or less and </w:t>
      </w:r>
      <w:r w:rsidRPr="002065B7">
        <w:rPr>
          <w:rStyle w:val="StyleUnderline"/>
        </w:rPr>
        <w:t>they don’t seem to understand how you get things done.”</w:t>
      </w:r>
      <w:r>
        <w:rPr>
          <w:rStyle w:val="StyleUnderline"/>
        </w:rPr>
        <w:t xml:space="preserve"> </w:t>
      </w:r>
      <w:r w:rsidRPr="002A7B27">
        <w:rPr>
          <w:sz w:val="16"/>
        </w:rPr>
        <w:t xml:space="preserve">One of the Blue Dog Coalition leaders, Rep. Stephanie Murphy (D-Fla.), later issued a statement, saying the group is “extremely frustrated that legislative obstruction of the [infrastructure bill] continues — not based on the bill’s merits, but because of a misguided strategy to use the bill as leverage on separate legislation.” Some of the frustration was also directed toward the Senate centrist holdouts — Joe Manchin (D-W.Va.) and Kyrsten Sinema (D-Ariz.) — who have resisted large parts of Biden’s agenda and forced him to settle far below his initial request of $3.5 trillion in new spending. “Basically </w:t>
      </w:r>
      <w:r w:rsidRPr="00F04E76">
        <w:rPr>
          <w:rStyle w:val="StyleUnderline"/>
        </w:rPr>
        <w:t xml:space="preserve">it’s the </w:t>
      </w:r>
      <w:r w:rsidRPr="009D0E5F">
        <w:rPr>
          <w:rStyle w:val="StyleUnderline"/>
          <w:highlight w:val="cyan"/>
        </w:rPr>
        <w:t>[dis]trust of Manchin and Sinema</w:t>
      </w:r>
      <w:r w:rsidRPr="002A7B27">
        <w:rPr>
          <w:sz w:val="16"/>
        </w:rPr>
        <w:t xml:space="preserve">,” said Rep. Steve Cohen (D-Tenn.). “That’s the problem.” But </w:t>
      </w:r>
      <w:r w:rsidRPr="00F04E76">
        <w:rPr>
          <w:rStyle w:val="StyleUnderline"/>
        </w:rPr>
        <w:t xml:space="preserve">there was also </w:t>
      </w:r>
      <w:r w:rsidRPr="009D0E5F">
        <w:rPr>
          <w:rStyle w:val="StyleUnderline"/>
          <w:highlight w:val="cyan"/>
        </w:rPr>
        <w:t>grumbling</w:t>
      </w:r>
      <w:r w:rsidRPr="00F04E76">
        <w:rPr>
          <w:rStyle w:val="StyleUnderline"/>
        </w:rPr>
        <w:t xml:space="preserve"> that </w:t>
      </w:r>
      <w:r w:rsidRPr="009D0E5F">
        <w:rPr>
          <w:rStyle w:val="StyleUnderline"/>
          <w:highlight w:val="cyan"/>
        </w:rPr>
        <w:t>Biden</w:t>
      </w:r>
      <w:r w:rsidRPr="00F04E76">
        <w:rPr>
          <w:rStyle w:val="StyleUnderline"/>
        </w:rPr>
        <w:t xml:space="preserve"> and his administration have </w:t>
      </w:r>
      <w:r w:rsidRPr="009D0E5F">
        <w:rPr>
          <w:rStyle w:val="StyleUnderline"/>
          <w:highlight w:val="cyan"/>
        </w:rPr>
        <w:t>bungled</w:t>
      </w:r>
      <w:r w:rsidRPr="00F04E76">
        <w:rPr>
          <w:rStyle w:val="StyleUnderline"/>
        </w:rPr>
        <w:t xml:space="preserve"> the </w:t>
      </w:r>
      <w:r w:rsidRPr="009D0E5F">
        <w:rPr>
          <w:rStyle w:val="StyleUnderline"/>
          <w:highlight w:val="cyan"/>
        </w:rPr>
        <w:t>negotiations</w:t>
      </w:r>
      <w:r w:rsidRPr="00F04E76">
        <w:rPr>
          <w:rStyle w:val="StyleUnderline"/>
        </w:rPr>
        <w:t xml:space="preserve"> from the start </w:t>
      </w:r>
      <w:r w:rsidRPr="009D0E5F">
        <w:rPr>
          <w:rStyle w:val="StyleUnderline"/>
          <w:highlight w:val="cyan"/>
        </w:rPr>
        <w:t>by focusing</w:t>
      </w:r>
      <w:r w:rsidRPr="00F04E76">
        <w:rPr>
          <w:rStyle w:val="StyleUnderline"/>
        </w:rPr>
        <w:t xml:space="preserve"> initially </w:t>
      </w:r>
      <w:r w:rsidRPr="009D0E5F">
        <w:rPr>
          <w:rStyle w:val="StyleUnderline"/>
          <w:highlight w:val="cyan"/>
        </w:rPr>
        <w:t>on the Senate and leaving House members</w:t>
      </w:r>
      <w:r w:rsidRPr="00F04E76">
        <w:rPr>
          <w:rStyle w:val="StyleUnderline"/>
        </w:rPr>
        <w:t xml:space="preserve"> feeling</w:t>
      </w:r>
      <w:r w:rsidRPr="009D0E5F">
        <w:rPr>
          <w:rStyle w:val="StyleUnderline"/>
        </w:rPr>
        <w:t xml:space="preserve"> left </w:t>
      </w:r>
      <w:r w:rsidRPr="009D0E5F">
        <w:rPr>
          <w:rStyle w:val="StyleUnderline"/>
          <w:highlight w:val="cyan"/>
        </w:rPr>
        <w:t>out</w:t>
      </w:r>
      <w:r w:rsidRPr="002A7B27">
        <w:rPr>
          <w:sz w:val="16"/>
        </w:rPr>
        <w:t xml:space="preserve">. "Even in the beginning of the summer, this was about the White House and the Senate, and the House was excluded," said Rep. Alexandria Ocasio-Cortez (D-N.Y.). "This is, I think, the result of that omission." </w:t>
      </w:r>
    </w:p>
    <w:p w14:paraId="41159B3A" w14:textId="77777777" w:rsidR="00A7475D" w:rsidRPr="004331C4" w:rsidRDefault="00A7475D" w:rsidP="00A7475D">
      <w:pPr>
        <w:rPr>
          <w:sz w:val="16"/>
        </w:rPr>
      </w:pPr>
    </w:p>
    <w:p w14:paraId="74F0C5C0" w14:textId="77777777" w:rsidR="00A7475D" w:rsidRDefault="00A7475D" w:rsidP="00A7475D">
      <w:pPr>
        <w:pStyle w:val="Heading4"/>
      </w:pPr>
      <w:r>
        <w:t xml:space="preserve">4---Congress has </w:t>
      </w:r>
      <w:r w:rsidRPr="00D434F5">
        <w:rPr>
          <w:u w:val="single"/>
        </w:rPr>
        <w:t>proposed</w:t>
      </w:r>
      <w:r>
        <w:t xml:space="preserve"> the plan---there’s </w:t>
      </w:r>
      <w:r w:rsidRPr="00D434F5">
        <w:rPr>
          <w:u w:val="single"/>
        </w:rPr>
        <w:t>support</w:t>
      </w:r>
      <w:r>
        <w:t xml:space="preserve">. </w:t>
      </w:r>
    </w:p>
    <w:p w14:paraId="53DF541B" w14:textId="77777777" w:rsidR="00A7475D" w:rsidRDefault="00A7475D" w:rsidP="00A7475D">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18" w:history="1">
        <w:r w:rsidRPr="001179A8">
          <w:rPr>
            <w:rStyle w:val="Hyperlink"/>
          </w:rPr>
          <w:t>https://academic.oup.com/antitrust/advance-article/doi/10.1093/jaenfo/jnab015/6400043?searchresult=1</w:t>
        </w:r>
      </w:hyperlink>
    </w:p>
    <w:p w14:paraId="39AA654D" w14:textId="77777777" w:rsidR="00A7475D" w:rsidRDefault="00A7475D" w:rsidP="00A7475D">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pay closer attention to 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58FD1E7A" w14:textId="77777777" w:rsidR="00A7475D" w:rsidRPr="002A7B27" w:rsidRDefault="00A7475D" w:rsidP="00A7475D"/>
    <w:p w14:paraId="0187108E" w14:textId="77777777" w:rsidR="00A7475D" w:rsidRDefault="00A7475D" w:rsidP="00A7475D">
      <w:pPr>
        <w:pStyle w:val="Heading4"/>
      </w:pPr>
      <w:r>
        <w:t>6---</w:t>
      </w:r>
      <w:r w:rsidRPr="00274FE4">
        <w:t xml:space="preserve"> </w:t>
      </w:r>
      <w:r>
        <w:t>debt ceiling thumps</w:t>
      </w:r>
    </w:p>
    <w:p w14:paraId="3592D015" w14:textId="77777777" w:rsidR="00A7475D" w:rsidRPr="00B22F9C" w:rsidRDefault="00A7475D" w:rsidP="00A7475D">
      <w:r w:rsidRPr="00B22F9C">
        <w:t xml:space="preserve">Anthony </w:t>
      </w:r>
      <w:r w:rsidRPr="00B22F9C">
        <w:rPr>
          <w:rStyle w:val="Style13ptBold"/>
        </w:rPr>
        <w:t>Adragna 9/29</w:t>
      </w:r>
      <w:r>
        <w:t>/21. E</w:t>
      </w:r>
      <w:r w:rsidRPr="00B22F9C">
        <w:t>nergy reporter and author of Morning Energy</w:t>
      </w:r>
      <w:r>
        <w:t xml:space="preserve"> at POLITICO. “</w:t>
      </w:r>
      <w:r w:rsidRPr="00B22F9C">
        <w:t>Chuck Schumer forcefully said Democrats will not raise the debt ceiling by reconciliation.</w:t>
      </w:r>
      <w:r>
        <w:t xml:space="preserve">.” </w:t>
      </w:r>
      <w:r w:rsidRPr="00B22F9C">
        <w:t>https://www.politico.com/minutes/congress/09-29-2021/schumer-draws-debt-line/</w:t>
      </w:r>
    </w:p>
    <w:p w14:paraId="5C458DD2" w14:textId="77777777" w:rsidR="00A7475D" w:rsidRDefault="00A7475D" w:rsidP="00A7475D">
      <w:pPr>
        <w:rPr>
          <w:sz w:val="16"/>
        </w:rPr>
      </w:pPr>
      <w:r w:rsidRPr="00B22F9C">
        <w:rPr>
          <w:sz w:val="16"/>
        </w:rPr>
        <w:t xml:space="preserve">Flirting with calamity: </w:t>
      </w:r>
      <w:r w:rsidRPr="00B22F9C">
        <w:rPr>
          <w:rStyle w:val="StyleUnderline"/>
        </w:rPr>
        <w:t xml:space="preserve">The leaders of </w:t>
      </w:r>
      <w:r w:rsidRPr="00B22F9C">
        <w:rPr>
          <w:rStyle w:val="StyleUnderline"/>
          <w:highlight w:val="cyan"/>
        </w:rPr>
        <w:t>the Senate appear</w:t>
      </w:r>
      <w:r w:rsidRPr="00B22F9C">
        <w:rPr>
          <w:sz w:val="16"/>
        </w:rPr>
        <w:t xml:space="preserve"> only </w:t>
      </w:r>
      <w:r w:rsidRPr="00B22F9C">
        <w:rPr>
          <w:rStyle w:val="Emphasis"/>
          <w:highlight w:val="cyan"/>
        </w:rPr>
        <w:t>more hardened</w:t>
      </w:r>
      <w:r w:rsidRPr="00B22F9C">
        <w:rPr>
          <w:sz w:val="16"/>
          <w:highlight w:val="cyan"/>
        </w:rPr>
        <w:t xml:space="preserve"> </w:t>
      </w:r>
      <w:r w:rsidRPr="00B22F9C">
        <w:rPr>
          <w:rStyle w:val="StyleUnderline"/>
          <w:highlight w:val="cyan"/>
        </w:rPr>
        <w:t>in their positions on the debt</w:t>
      </w:r>
      <w:r w:rsidRPr="00B22F9C">
        <w:rPr>
          <w:rStyle w:val="StyleUnderline"/>
        </w:rPr>
        <w:t xml:space="preserve"> ceiling</w:t>
      </w:r>
      <w:r w:rsidRPr="00B22F9C">
        <w:rPr>
          <w:sz w:val="16"/>
        </w:rPr>
        <w:t xml:space="preserve"> Wednesday. Majority Leader Chuck </w:t>
      </w:r>
      <w:r w:rsidRPr="00B22F9C">
        <w:rPr>
          <w:rStyle w:val="StyleUnderline"/>
          <w:highlight w:val="cyan"/>
        </w:rPr>
        <w:t>Schumer forcefully articulated</w:t>
      </w:r>
      <w:r w:rsidRPr="00B22F9C">
        <w:rPr>
          <w:sz w:val="16"/>
        </w:rPr>
        <w:t xml:space="preserve"> </w:t>
      </w:r>
      <w:r w:rsidRPr="00B22F9C">
        <w:rPr>
          <w:rStyle w:val="StyleUnderline"/>
          <w:highlight w:val="cyan"/>
        </w:rPr>
        <w:t xml:space="preserve">his conference </w:t>
      </w:r>
      <w:r w:rsidRPr="00B22F9C">
        <w:rPr>
          <w:rStyle w:val="Emphasis"/>
          <w:highlight w:val="cyan"/>
        </w:rPr>
        <w:t>will not go at it alone through reconciliation</w:t>
      </w:r>
      <w:r w:rsidRPr="00B22F9C">
        <w:rPr>
          <w:sz w:val="16"/>
          <w:highlight w:val="cyan"/>
        </w:rPr>
        <w:t xml:space="preserve">, </w:t>
      </w:r>
      <w:r w:rsidRPr="00B22F9C">
        <w:rPr>
          <w:rStyle w:val="StyleUnderline"/>
          <w:highlight w:val="cyan"/>
        </w:rPr>
        <w:t>which</w:t>
      </w:r>
      <w:r w:rsidRPr="00B22F9C">
        <w:rPr>
          <w:sz w:val="16"/>
        </w:rPr>
        <w:t xml:space="preserve"> Minority Leader Mitch </w:t>
      </w:r>
      <w:r w:rsidRPr="00B22F9C">
        <w:rPr>
          <w:rStyle w:val="StyleUnderline"/>
          <w:highlight w:val="cyan"/>
        </w:rPr>
        <w:t>McConnell has said</w:t>
      </w:r>
      <w:r w:rsidRPr="00B22F9C">
        <w:rPr>
          <w:rStyle w:val="StyleUnderline"/>
        </w:rPr>
        <w:t xml:space="preserve"> it is what </w:t>
      </w:r>
      <w:r w:rsidRPr="00B22F9C">
        <w:rPr>
          <w:rStyle w:val="StyleUnderline"/>
          <w:highlight w:val="cyan"/>
        </w:rPr>
        <w:t xml:space="preserve">they </w:t>
      </w:r>
      <w:r w:rsidRPr="00B22F9C">
        <w:rPr>
          <w:rStyle w:val="Emphasis"/>
          <w:highlight w:val="cyan"/>
        </w:rPr>
        <w:t>must do</w:t>
      </w:r>
      <w:r w:rsidRPr="00B22F9C">
        <w:rPr>
          <w:sz w:val="16"/>
        </w:rPr>
        <w:t>.</w:t>
      </w:r>
      <w:r>
        <w:rPr>
          <w:sz w:val="16"/>
        </w:rPr>
        <w:t xml:space="preserve"> </w:t>
      </w:r>
      <w:r w:rsidRPr="00B22F9C">
        <w:rPr>
          <w:sz w:val="16"/>
        </w:rPr>
        <w:t>"This body cannot and will not go through a drawn-out and unpredictable process sought by the minority leader."</w:t>
      </w:r>
      <w:r>
        <w:rPr>
          <w:sz w:val="16"/>
        </w:rPr>
        <w:t xml:space="preserve"> </w:t>
      </w:r>
      <w:r w:rsidRPr="00B22F9C">
        <w:rPr>
          <w:sz w:val="16"/>
        </w:rPr>
        <w:t>— Majority Leader Chuck Schumer on using reconciliation to lift the debt ceiling.</w:t>
      </w:r>
      <w:r>
        <w:rPr>
          <w:sz w:val="16"/>
        </w:rPr>
        <w:t xml:space="preserve"> </w:t>
      </w:r>
      <w:r w:rsidRPr="00B22F9C">
        <w:rPr>
          <w:sz w:val="16"/>
        </w:rPr>
        <w:t xml:space="preserve">What Schumer's worried about: He's expressed fears to his conference the process could take 3-4 weeks, as our Burgess Everett </w:t>
      </w:r>
      <w:r w:rsidRPr="002A7B27">
        <w:rPr>
          <w:sz w:val="16"/>
        </w:rPr>
        <w:t xml:space="preserve">reports, and there </w:t>
      </w:r>
      <w:r w:rsidRPr="00B22F9C">
        <w:rPr>
          <w:rStyle w:val="StyleUnderline"/>
          <w:highlight w:val="cyan"/>
        </w:rPr>
        <w:t xml:space="preserve">are concerns about whether GOP lawmakers would </w:t>
      </w:r>
      <w:r w:rsidRPr="00B22F9C">
        <w:rPr>
          <w:rStyle w:val="Emphasis"/>
          <w:highlight w:val="cyan"/>
        </w:rPr>
        <w:t>even cooperate in committee</w:t>
      </w:r>
      <w:r w:rsidRPr="00B22F9C">
        <w:rPr>
          <w:rStyle w:val="Emphasis"/>
        </w:rPr>
        <w:t>.</w:t>
      </w:r>
      <w:r w:rsidRPr="00B22F9C">
        <w:rPr>
          <w:sz w:val="16"/>
        </w:rPr>
        <w:t xml:space="preserve"> Republicans say it'll take less time.</w:t>
      </w:r>
      <w:r>
        <w:rPr>
          <w:sz w:val="16"/>
        </w:rPr>
        <w:t xml:space="preserve"> </w:t>
      </w:r>
      <w:r w:rsidRPr="00B22F9C">
        <w:rPr>
          <w:sz w:val="16"/>
        </w:rPr>
        <w:t xml:space="preserve">Republican response? Minority Leader Mitch </w:t>
      </w:r>
      <w:r w:rsidRPr="00B22F9C">
        <w:rPr>
          <w:rStyle w:val="StyleUnderline"/>
          <w:highlight w:val="cyan"/>
        </w:rPr>
        <w:t>McConnell</w:t>
      </w:r>
      <w:r w:rsidRPr="00B22F9C">
        <w:rPr>
          <w:sz w:val="16"/>
        </w:rPr>
        <w:t xml:space="preserve"> did not address the debt limit during his opening remarks, but </w:t>
      </w:r>
      <w:r w:rsidRPr="00B22F9C">
        <w:rPr>
          <w:rStyle w:val="StyleUnderline"/>
          <w:highlight w:val="cyan"/>
        </w:rPr>
        <w:t xml:space="preserve">has repeatedly vowed Republicans </w:t>
      </w:r>
      <w:r w:rsidRPr="00B22F9C">
        <w:rPr>
          <w:rStyle w:val="Emphasis"/>
          <w:highlight w:val="cyan"/>
        </w:rPr>
        <w:t>will not help</w:t>
      </w:r>
      <w:r w:rsidRPr="00B22F9C">
        <w:rPr>
          <w:rStyle w:val="Emphasis"/>
        </w:rPr>
        <w:t>.</w:t>
      </w:r>
      <w:r>
        <w:rPr>
          <w:sz w:val="16"/>
        </w:rPr>
        <w:t xml:space="preserve"> </w:t>
      </w:r>
      <w:r w:rsidRPr="00B22F9C">
        <w:rPr>
          <w:sz w:val="16"/>
        </w:rPr>
        <w:t xml:space="preserve">Reminder: </w:t>
      </w:r>
      <w:r w:rsidRPr="00B22F9C">
        <w:rPr>
          <w:rStyle w:val="StyleUnderline"/>
        </w:rPr>
        <w:t>Republicans</w:t>
      </w:r>
      <w:r w:rsidRPr="00B22F9C">
        <w:rPr>
          <w:sz w:val="16"/>
        </w:rPr>
        <w:t xml:space="preserve"> say they want to avoid a default, but have </w:t>
      </w:r>
      <w:r w:rsidRPr="00B22F9C">
        <w:rPr>
          <w:rStyle w:val="Emphasis"/>
        </w:rPr>
        <w:t>systematically obstructed any effort</w:t>
      </w:r>
      <w:r w:rsidRPr="00B22F9C">
        <w:rPr>
          <w:sz w:val="16"/>
        </w:rPr>
        <w:t xml:space="preserve"> to reduce the odds of it happening. They blocked an effort by Schumer on Tuesday to lower the threshold for lifting the debt ceiling to 50 votes — without reconciliation.</w:t>
      </w:r>
    </w:p>
    <w:p w14:paraId="735E8E92" w14:textId="77777777" w:rsidR="00A7475D" w:rsidRPr="00274FE4" w:rsidRDefault="00A7475D" w:rsidP="00A7475D">
      <w:pPr>
        <w:rPr>
          <w:sz w:val="16"/>
        </w:rPr>
      </w:pPr>
    </w:p>
    <w:p w14:paraId="0D907CB7" w14:textId="77777777" w:rsidR="00A7475D" w:rsidRPr="00C028F5" w:rsidRDefault="00A7475D" w:rsidP="00A7475D">
      <w:pPr>
        <w:pStyle w:val="Heading4"/>
        <w:rPr>
          <w:rFonts w:asciiTheme="minorHAnsi" w:hAnsiTheme="minorHAnsi" w:cstheme="minorHAnsi"/>
          <w:vertAlign w:val="subscript"/>
        </w:rPr>
      </w:pPr>
      <w:r>
        <w:rPr>
          <w:rFonts w:asciiTheme="minorHAnsi" w:hAnsiTheme="minorHAnsi" w:cstheme="minorHAnsi"/>
        </w:rPr>
        <w:t>7---</w:t>
      </w:r>
      <w:r w:rsidRPr="00C028F5">
        <w:rPr>
          <w:rFonts w:asciiTheme="minorHAnsi" w:hAnsiTheme="minorHAnsi" w:cstheme="minorHAnsi"/>
        </w:rPr>
        <w:t xml:space="preserve">PC is </w:t>
      </w:r>
      <w:r w:rsidRPr="00C028F5">
        <w:rPr>
          <w:rFonts w:asciiTheme="minorHAnsi" w:hAnsiTheme="minorHAnsi" w:cstheme="minorHAnsi"/>
          <w:u w:val="single"/>
        </w:rPr>
        <w:t>fake</w:t>
      </w:r>
      <w:r w:rsidRPr="00C028F5">
        <w:rPr>
          <w:rFonts w:asciiTheme="minorHAnsi" w:hAnsiTheme="minorHAnsi" w:cstheme="minorHAnsi"/>
        </w:rPr>
        <w:t>---</w:t>
      </w:r>
      <w:r w:rsidRPr="00120E5F">
        <w:rPr>
          <w:rFonts w:asciiTheme="minorHAnsi" w:hAnsiTheme="minorHAnsi" w:cstheme="minorHAnsi"/>
          <w:b w:val="0"/>
          <w:bCs w:val="0"/>
        </w:rPr>
        <w:t xml:space="preserve">especially true with </w:t>
      </w:r>
      <w:r w:rsidRPr="00120E5F">
        <w:rPr>
          <w:rFonts w:asciiTheme="minorHAnsi" w:hAnsiTheme="minorHAnsi" w:cstheme="minorHAnsi"/>
          <w:b w:val="0"/>
          <w:bCs w:val="0"/>
          <w:u w:val="single"/>
        </w:rPr>
        <w:t>Biden</w:t>
      </w:r>
      <w:r w:rsidRPr="00120E5F">
        <w:rPr>
          <w:rFonts w:asciiTheme="minorHAnsi" w:hAnsiTheme="minorHAnsi" w:cstheme="minorHAnsi"/>
          <w:b w:val="0"/>
          <w:bCs w:val="0"/>
        </w:rPr>
        <w:t xml:space="preserve"> and republicans drag their feet </w:t>
      </w:r>
      <w:r w:rsidRPr="00120E5F">
        <w:rPr>
          <w:rFonts w:asciiTheme="minorHAnsi" w:hAnsiTheme="minorHAnsi" w:cstheme="minorHAnsi"/>
          <w:b w:val="0"/>
          <w:bCs w:val="0"/>
          <w:u w:val="single"/>
        </w:rPr>
        <w:t>regardless</w:t>
      </w:r>
      <w:r w:rsidRPr="00120E5F">
        <w:rPr>
          <w:rFonts w:asciiTheme="minorHAnsi" w:hAnsiTheme="minorHAnsi" w:cstheme="minorHAnsi"/>
          <w:b w:val="0"/>
          <w:bCs w:val="0"/>
        </w:rPr>
        <w:t>.</w:t>
      </w:r>
    </w:p>
    <w:p w14:paraId="7B0D2DC0" w14:textId="77777777" w:rsidR="00A7475D" w:rsidRPr="00C028F5" w:rsidRDefault="00A7475D" w:rsidP="00A7475D">
      <w:pPr>
        <w:rPr>
          <w:rFonts w:asciiTheme="minorHAnsi" w:hAnsiTheme="minorHAnsi" w:cstheme="minorHAnsi"/>
        </w:rPr>
      </w:pPr>
      <w:r w:rsidRPr="00C028F5">
        <w:rPr>
          <w:rStyle w:val="Style13ptBold"/>
          <w:rFonts w:asciiTheme="minorHAnsi" w:hAnsiTheme="minorHAnsi" w:cstheme="minorHAnsi"/>
        </w:rPr>
        <w:t>Waldman 20</w:t>
      </w:r>
      <w:r w:rsidRPr="00C028F5">
        <w:rPr>
          <w:rFonts w:asciiTheme="minorHAnsi" w:hAnsiTheme="minorHAnsi" w:cstheme="minorHAnsi"/>
        </w:rPr>
        <w:t xml:space="preserve"> [Paul Waldman is an opinion writer for the Plum Line blog. Before joining The Post, he worked at an advocacy group, edited an online magazine, taught at university and worked on political campaigns. He has authored or co-authored four books on media and politics, and his work has appeared in dozens of newspapers and magazines. He is also a senior writer at the American Prospect. 12-2-2020, "Opinion: Joe Biden has to move fast," Washington Post, accessed 7-13-2021, https://www.washingtonpost.com/opinions/2020/12/02/joe-biden-has-move-fast/] //BY</w:t>
      </w:r>
    </w:p>
    <w:p w14:paraId="43A12492" w14:textId="77777777" w:rsidR="00A7475D" w:rsidRDefault="00A7475D" w:rsidP="00A7475D">
      <w:pPr>
        <w:rPr>
          <w:rStyle w:val="StyleUnderline"/>
          <w:rFonts w:asciiTheme="minorHAnsi" w:hAnsiTheme="minorHAnsi" w:cstheme="minorHAnsi"/>
        </w:rPr>
      </w:pPr>
      <w:r w:rsidRPr="00C028F5">
        <w:rPr>
          <w:rStyle w:val="Emphasis"/>
          <w:rFonts w:asciiTheme="minorHAnsi" w:hAnsiTheme="minorHAnsi" w:cstheme="minorHAnsi"/>
        </w:rPr>
        <w:t>Slow-walking</w:t>
      </w:r>
      <w:r w:rsidRPr="00C028F5">
        <w:rPr>
          <w:rStyle w:val="StyleUnderline"/>
          <w:rFonts w:asciiTheme="minorHAnsi" w:hAnsiTheme="minorHAnsi" w:cstheme="minorHAnsi"/>
        </w:rPr>
        <w:t xml:space="preserve"> will absolutely be </w:t>
      </w:r>
      <w:r w:rsidRPr="00B70E72">
        <w:rPr>
          <w:rStyle w:val="StyleUnderline"/>
          <w:rFonts w:asciiTheme="minorHAnsi" w:hAnsiTheme="minorHAnsi" w:cstheme="minorHAnsi"/>
        </w:rPr>
        <w:t xml:space="preserve">the </w:t>
      </w:r>
      <w:r w:rsidRPr="00B70E72">
        <w:rPr>
          <w:rStyle w:val="Emphasis"/>
          <w:rFonts w:asciiTheme="minorHAnsi" w:hAnsiTheme="minorHAnsi" w:cstheme="minorHAnsi"/>
        </w:rPr>
        <w:t>Republican strategy</w:t>
      </w:r>
      <w:r w:rsidRPr="00B70E72">
        <w:rPr>
          <w:rFonts w:asciiTheme="minorHAnsi" w:hAnsiTheme="minorHAnsi" w:cstheme="minorHAnsi"/>
          <w:sz w:val="16"/>
        </w:rPr>
        <w:t xml:space="preserve">,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w:t>
      </w:r>
      <w:r w:rsidRPr="00B70E72">
        <w:rPr>
          <w:rStyle w:val="StyleUnderline"/>
          <w:rFonts w:asciiTheme="minorHAnsi" w:hAnsiTheme="minorHAnsi" w:cstheme="minorHAnsi"/>
        </w:rPr>
        <w:t xml:space="preserve">Send us the nominees and the bills, and we’ll consider them. </w:t>
      </w:r>
      <w:r w:rsidRPr="00B70E72">
        <w:rPr>
          <w:rStyle w:val="Emphasis"/>
          <w:rFonts w:asciiTheme="minorHAnsi" w:hAnsiTheme="minorHAnsi" w:cstheme="minorHAnsi"/>
        </w:rPr>
        <w:t>It’ll just take some time</w:t>
      </w:r>
      <w:r w:rsidRPr="00B70E72">
        <w:rPr>
          <w:rFonts w:asciiTheme="minorHAnsi" w:hAnsiTheme="minorHAnsi" w:cstheme="minorHAnsi"/>
          <w:sz w:val="16"/>
        </w:rPr>
        <w:t xml:space="preserve">. </w:t>
      </w:r>
      <w:r w:rsidRPr="00B70E72">
        <w:rPr>
          <w:rStyle w:val="StyleUnderline"/>
          <w:rFonts w:asciiTheme="minorHAnsi" w:hAnsiTheme="minorHAnsi" w:cstheme="minorHAnsi"/>
        </w:rPr>
        <w:t>Weeks will</w:t>
      </w:r>
      <w:r w:rsidRPr="00B70E72">
        <w:rPr>
          <w:rFonts w:asciiTheme="minorHAnsi" w:hAnsiTheme="minorHAnsi" w:cstheme="minorHAnsi"/>
          <w:sz w:val="16"/>
        </w:rPr>
        <w:t xml:space="preserve"> then </w:t>
      </w:r>
      <w:r w:rsidRPr="00B70E72">
        <w:rPr>
          <w:rStyle w:val="Emphasis"/>
          <w:rFonts w:asciiTheme="minorHAnsi" w:hAnsiTheme="minorHAnsi" w:cstheme="minorHAnsi"/>
        </w:rPr>
        <w:t>stretch</w:t>
      </w:r>
      <w:r w:rsidRPr="00B70E72">
        <w:rPr>
          <w:rStyle w:val="StyleUnderline"/>
          <w:rFonts w:asciiTheme="minorHAnsi" w:hAnsiTheme="minorHAnsi" w:cstheme="minorHAnsi"/>
        </w:rPr>
        <w:t xml:space="preserve"> into </w:t>
      </w:r>
      <w:r w:rsidRPr="00B70E72">
        <w:rPr>
          <w:rStyle w:val="Emphasis"/>
          <w:rFonts w:asciiTheme="minorHAnsi" w:hAnsiTheme="minorHAnsi" w:cstheme="minorHAnsi"/>
        </w:rPr>
        <w:t>months</w:t>
      </w:r>
      <w:r w:rsidRPr="00B70E72">
        <w:rPr>
          <w:rFonts w:asciiTheme="minorHAnsi" w:hAnsiTheme="minorHAnsi" w:cstheme="minorHAnsi"/>
          <w:sz w:val="16"/>
        </w:rPr>
        <w:t xml:space="preserve">, and </w:t>
      </w:r>
      <w:r w:rsidRPr="00B70E72">
        <w:rPr>
          <w:rStyle w:val="StyleUnderline"/>
          <w:rFonts w:asciiTheme="minorHAnsi" w:hAnsiTheme="minorHAnsi" w:cstheme="minorHAnsi"/>
        </w:rPr>
        <w:t>the</w:t>
      </w:r>
      <w:r w:rsidRPr="00B70E72">
        <w:rPr>
          <w:rFonts w:asciiTheme="minorHAnsi" w:hAnsiTheme="minorHAnsi" w:cstheme="minorHAnsi"/>
          <w:sz w:val="16"/>
        </w:rPr>
        <w:t xml:space="preserve"> Biden </w:t>
      </w:r>
      <w:r w:rsidRPr="00B70E72">
        <w:rPr>
          <w:rStyle w:val="StyleUnderline"/>
          <w:rFonts w:asciiTheme="minorHAnsi" w:hAnsiTheme="minorHAnsi" w:cstheme="minorHAnsi"/>
        </w:rPr>
        <w:t xml:space="preserve">agenda will </w:t>
      </w:r>
      <w:r w:rsidRPr="00B70E72">
        <w:rPr>
          <w:rStyle w:val="Emphasis"/>
          <w:rFonts w:asciiTheme="minorHAnsi" w:hAnsiTheme="minorHAnsi" w:cstheme="minorHAnsi"/>
        </w:rPr>
        <w:t>languish</w:t>
      </w:r>
      <w:r w:rsidRPr="00C028F5">
        <w:rPr>
          <w:rFonts w:asciiTheme="minorHAnsi" w:hAnsiTheme="minorHAnsi" w:cstheme="minorHAnsi"/>
          <w:sz w:val="16"/>
        </w:rPr>
        <w:t>. They’ve done it before — Obama himself describes how they endlessly dragged out negotiations on the Affordable Care Act by claiming they might support it — and they’ll do it again. That’s the Republican plan.</w:t>
      </w:r>
      <w:r>
        <w:rPr>
          <w:rFonts w:asciiTheme="minorHAnsi" w:hAnsiTheme="minorHAnsi" w:cstheme="minorHAnsi"/>
          <w:sz w:val="16"/>
        </w:rPr>
        <w:t xml:space="preserve"> </w:t>
      </w:r>
      <w:r w:rsidRPr="00C028F5">
        <w:rPr>
          <w:rFonts w:asciiTheme="minorHAnsi" w:hAnsiTheme="minorHAnsi" w:cstheme="minorHAnsi"/>
          <w:sz w:val="16"/>
        </w:rPr>
        <w:t xml:space="preserve">The first step to getting around it is to understand that </w:t>
      </w:r>
      <w:r w:rsidRPr="00C028F5">
        <w:rPr>
          <w:rStyle w:val="StyleUnderline"/>
          <w:rFonts w:asciiTheme="minorHAnsi" w:hAnsiTheme="minorHAnsi" w:cstheme="minorHAnsi"/>
        </w:rPr>
        <w:t>the public won’t blame gridlock on the ones who are causing it</w:t>
      </w:r>
      <w:r w:rsidRPr="00C028F5">
        <w:rPr>
          <w:rFonts w:asciiTheme="minorHAnsi" w:hAnsiTheme="minorHAnsi" w:cstheme="minorHAnsi"/>
          <w:sz w:val="16"/>
        </w:rPr>
        <w:t xml:space="preserve">. They’ll just see a bunch of bickering in Washington with nothing getting done, and </w:t>
      </w:r>
      <w:r w:rsidRPr="00C27404">
        <w:rPr>
          <w:rStyle w:val="Emphasis"/>
          <w:rFonts w:asciiTheme="minorHAnsi" w:hAnsiTheme="minorHAnsi" w:cstheme="minorHAnsi"/>
          <w:highlight w:val="cyan"/>
        </w:rPr>
        <w:t>Biden</w:t>
      </w:r>
      <w:r w:rsidRPr="00C028F5">
        <w:rPr>
          <w:rStyle w:val="StyleUnderline"/>
          <w:rFonts w:asciiTheme="minorHAnsi" w:hAnsiTheme="minorHAnsi" w:cstheme="minorHAnsi"/>
        </w:rPr>
        <w:t xml:space="preserve"> </w:t>
      </w:r>
      <w:r w:rsidRPr="00C27404">
        <w:rPr>
          <w:rStyle w:val="StyleUnderline"/>
          <w:rFonts w:asciiTheme="minorHAnsi" w:hAnsiTheme="minorHAnsi" w:cstheme="minorHAnsi"/>
          <w:highlight w:val="cyan"/>
        </w:rPr>
        <w:t>will</w:t>
      </w:r>
      <w:r w:rsidRPr="00C028F5">
        <w:rPr>
          <w:rStyle w:val="StyleUnderline"/>
          <w:rFonts w:asciiTheme="minorHAnsi" w:hAnsiTheme="minorHAnsi" w:cstheme="minorHAnsi"/>
        </w:rPr>
        <w:t xml:space="preserve"> be the one who </w:t>
      </w:r>
      <w:r w:rsidRPr="00C27404">
        <w:rPr>
          <w:rStyle w:val="Emphasis"/>
          <w:rFonts w:asciiTheme="minorHAnsi" w:hAnsiTheme="minorHAnsi" w:cstheme="minorHAnsi"/>
          <w:highlight w:val="cyan"/>
        </w:rPr>
        <w:t>take</w:t>
      </w:r>
      <w:r w:rsidRPr="00C028F5">
        <w:rPr>
          <w:rStyle w:val="Emphasis"/>
          <w:rFonts w:asciiTheme="minorHAnsi" w:hAnsiTheme="minorHAnsi" w:cstheme="minorHAnsi"/>
        </w:rPr>
        <w:t xml:space="preserve">s the </w:t>
      </w:r>
      <w:r w:rsidRPr="00C27404">
        <w:rPr>
          <w:rStyle w:val="Emphasis"/>
          <w:rFonts w:asciiTheme="minorHAnsi" w:hAnsiTheme="minorHAnsi" w:cstheme="minorHAnsi"/>
          <w:highlight w:val="cyan"/>
        </w:rPr>
        <w:t>blame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Once you realize that the public is neither aware of nor particularly concerned about process questions, you can stop worrying about whether </w:t>
      </w:r>
      <w:r w:rsidRPr="00C27404">
        <w:rPr>
          <w:rStyle w:val="StyleUnderline"/>
          <w:rFonts w:asciiTheme="minorHAnsi" w:hAnsiTheme="minorHAnsi" w:cstheme="minorHAnsi"/>
          <w:highlight w:val="cyan"/>
        </w:rPr>
        <w:t>Republicans</w:t>
      </w:r>
      <w:r w:rsidRPr="00C028F5">
        <w:rPr>
          <w:rStyle w:val="StyleUnderline"/>
          <w:rFonts w:asciiTheme="minorHAnsi" w:hAnsiTheme="minorHAnsi" w:cstheme="minorHAnsi"/>
        </w:rPr>
        <w:t xml:space="preserve"> will </w:t>
      </w:r>
      <w:r w:rsidRPr="00C27404">
        <w:rPr>
          <w:rStyle w:val="Emphasis"/>
          <w:rFonts w:asciiTheme="minorHAnsi" w:hAnsiTheme="minorHAnsi" w:cstheme="minorHAnsi"/>
          <w:highlight w:val="cyan"/>
        </w:rPr>
        <w:t>squawk</w:t>
      </w:r>
      <w:r w:rsidRPr="00C028F5">
        <w:rPr>
          <w:rFonts w:asciiTheme="minorHAnsi" w:hAnsiTheme="minorHAnsi" w:cstheme="minorHAnsi"/>
          <w:sz w:val="16"/>
        </w:rPr>
        <w:t xml:space="preserve"> at this appointment or that executive order — because they’ll squawk </w:t>
      </w:r>
      <w:r w:rsidRPr="00C27404">
        <w:rPr>
          <w:rStyle w:val="Emphasis"/>
          <w:rFonts w:asciiTheme="minorHAnsi" w:hAnsiTheme="minorHAnsi" w:cstheme="minorHAnsi"/>
          <w:highlight w:val="cyan"/>
        </w:rPr>
        <w:t>no matter</w:t>
      </w:r>
      <w:r w:rsidRPr="00C27404">
        <w:rPr>
          <w:rStyle w:val="StyleUnderline"/>
          <w:rFonts w:asciiTheme="minorHAnsi" w:hAnsiTheme="minorHAnsi" w:cstheme="minorHAnsi"/>
          <w:highlight w:val="cyan"/>
        </w:rPr>
        <w:t xml:space="preserve"> what you do</w:t>
      </w:r>
      <w:r w:rsidRPr="00C028F5">
        <w:rPr>
          <w:rFonts w:asciiTheme="minorHAnsi" w:hAnsiTheme="minorHAnsi" w:cstheme="minorHAnsi"/>
          <w:sz w:val="16"/>
        </w:rPr>
        <w:t>. If it’s a good idea and you think the results will be good, then just do it. As quickly and comprehensively as possible.</w:t>
      </w:r>
      <w:r>
        <w:rPr>
          <w:rFonts w:asciiTheme="minorHAnsi" w:hAnsiTheme="minorHAnsi" w:cstheme="minorHAnsi"/>
          <w:sz w:val="16"/>
        </w:rPr>
        <w:t xml:space="preserve"> </w:t>
      </w:r>
      <w:r w:rsidRPr="00C028F5">
        <w:rPr>
          <w:rFonts w:asciiTheme="minorHAnsi" w:hAnsiTheme="minorHAnsi" w:cstheme="minorHAnsi"/>
          <w:sz w:val="16"/>
        </w:rPr>
        <w:t xml:space="preserve">As David Roberts of Vox observes: In 2009, </w:t>
      </w:r>
      <w:r w:rsidRPr="00C028F5">
        <w:rPr>
          <w:rStyle w:val="StyleUnderline"/>
          <w:rFonts w:asciiTheme="minorHAnsi" w:hAnsiTheme="minorHAnsi" w:cstheme="minorHAnsi"/>
        </w:rPr>
        <w:t xml:space="preserve">Obama and his aides made the </w:t>
      </w:r>
      <w:r w:rsidRPr="00C028F5">
        <w:rPr>
          <w:rStyle w:val="Emphasis"/>
          <w:rFonts w:asciiTheme="minorHAnsi" w:hAnsiTheme="minorHAnsi" w:cstheme="minorHAnsi"/>
        </w:rPr>
        <w:t>mistake of thinking</w:t>
      </w:r>
      <w:r w:rsidRPr="00C028F5">
        <w:rPr>
          <w:rFonts w:asciiTheme="minorHAnsi" w:hAnsiTheme="minorHAnsi" w:cstheme="minorHAnsi"/>
          <w:sz w:val="16"/>
        </w:rPr>
        <w:t xml:space="preserve"> that their </w:t>
      </w:r>
      <w:r w:rsidRPr="00C028F5">
        <w:rPr>
          <w:rStyle w:val="StyleUnderline"/>
          <w:rFonts w:asciiTheme="minorHAnsi" w:hAnsiTheme="minorHAnsi" w:cstheme="minorHAnsi"/>
        </w:rPr>
        <w:t xml:space="preserve">major initiatives had to be rolled out </w:t>
      </w:r>
      <w:r w:rsidRPr="00C028F5">
        <w:rPr>
          <w:rStyle w:val="Emphasis"/>
          <w:rFonts w:asciiTheme="minorHAnsi" w:hAnsiTheme="minorHAnsi" w:cstheme="minorHAnsi"/>
        </w:rPr>
        <w:t>one at a time</w:t>
      </w:r>
      <w:r w:rsidRPr="00C028F5">
        <w:rPr>
          <w:rFonts w:asciiTheme="minorHAnsi" w:hAnsiTheme="minorHAnsi" w:cstheme="minorHAnsi"/>
          <w:sz w:val="16"/>
        </w:rPr>
        <w:t xml:space="preserve"> in sequence, </w:t>
      </w:r>
      <w:r w:rsidRPr="00C028F5">
        <w:rPr>
          <w:rStyle w:val="StyleUnderline"/>
          <w:rFonts w:asciiTheme="minorHAnsi" w:hAnsiTheme="minorHAnsi" w:cstheme="minorHAnsi"/>
        </w:rPr>
        <w:t xml:space="preserve">because he had a </w:t>
      </w:r>
      <w:r w:rsidRPr="00C028F5">
        <w:rPr>
          <w:rStyle w:val="Emphasis"/>
          <w:rFonts w:asciiTheme="minorHAnsi" w:hAnsiTheme="minorHAnsi" w:cstheme="minorHAnsi"/>
        </w:rPr>
        <w:t>finite store</w:t>
      </w:r>
      <w:r w:rsidRPr="00C028F5">
        <w:rPr>
          <w:rStyle w:val="StyleUnderline"/>
          <w:rFonts w:asciiTheme="minorHAnsi" w:hAnsiTheme="minorHAnsi" w:cstheme="minorHAnsi"/>
        </w:rPr>
        <w:t xml:space="preserve"> of “political capital” that had to be spent carefully</w:t>
      </w:r>
      <w:r w:rsidRPr="00C028F5">
        <w:rPr>
          <w:rFonts w:asciiTheme="minorHAnsi" w:hAnsiTheme="minorHAnsi" w:cstheme="minorHAnsi"/>
          <w:sz w:val="16"/>
        </w:rPr>
        <w:t xml:space="preserve">. But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is </w:t>
      </w:r>
      <w:r w:rsidRPr="00C028F5">
        <w:rPr>
          <w:rStyle w:val="Emphasis"/>
          <w:rFonts w:asciiTheme="minorHAnsi" w:hAnsiTheme="minorHAnsi" w:cstheme="minorHAnsi"/>
        </w:rPr>
        <w:t>not</w:t>
      </w:r>
      <w:r w:rsidRPr="00C028F5">
        <w:rPr>
          <w:rStyle w:val="StyleUnderline"/>
          <w:rFonts w:asciiTheme="minorHAnsi" w:hAnsiTheme="minorHAnsi" w:cstheme="minorHAnsi"/>
        </w:rPr>
        <w:t xml:space="preserve"> something that exists </w:t>
      </w:r>
      <w:r w:rsidRPr="00C028F5">
        <w:rPr>
          <w:rStyle w:val="Emphasis"/>
          <w:rFonts w:asciiTheme="minorHAnsi" w:hAnsiTheme="minorHAnsi" w:cstheme="minorHAnsi"/>
        </w:rPr>
        <w:t>apart from any particular issue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it </w:t>
      </w:r>
      <w:r w:rsidRPr="00C27404">
        <w:rPr>
          <w:rStyle w:val="StyleUnderline"/>
          <w:rFonts w:asciiTheme="minorHAnsi" w:hAnsiTheme="minorHAnsi" w:cstheme="minorHAnsi"/>
          <w:highlight w:val="cyan"/>
        </w:rPr>
        <w:t xml:space="preserve">isn’t a </w:t>
      </w:r>
      <w:r w:rsidRPr="00C27404">
        <w:rPr>
          <w:rStyle w:val="Emphasis"/>
          <w:rFonts w:asciiTheme="minorHAnsi" w:hAnsiTheme="minorHAnsi" w:cstheme="minorHAnsi"/>
          <w:highlight w:val="cyan"/>
        </w:rPr>
        <w:t>special sauce</w:t>
      </w:r>
      <w:r w:rsidRPr="00C27404">
        <w:rPr>
          <w:rStyle w:val="StyleUnderline"/>
          <w:rFonts w:asciiTheme="minorHAnsi" w:hAnsiTheme="minorHAnsi" w:cstheme="minorHAnsi"/>
          <w:highlight w:val="cyan"/>
        </w:rPr>
        <w:t xml:space="preserve"> </w:t>
      </w:r>
      <w:r w:rsidRPr="00C028F5">
        <w:rPr>
          <w:rStyle w:val="StyleUnderline"/>
          <w:rFonts w:asciiTheme="minorHAnsi" w:hAnsiTheme="minorHAnsi" w:cstheme="minorHAnsi"/>
        </w:rPr>
        <w:t>that has to be poured on a policy in order to make it palatable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And </w:t>
      </w:r>
      <w:r w:rsidRPr="00C27404">
        <w:rPr>
          <w:rStyle w:val="StyleUnderline"/>
          <w:rFonts w:asciiTheme="minorHAnsi" w:hAnsiTheme="minorHAnsi" w:cstheme="minorHAnsi"/>
          <w:highlight w:val="cyan"/>
        </w:rPr>
        <w:t>with</w:t>
      </w:r>
      <w:r w:rsidRPr="00C028F5">
        <w:rPr>
          <w:rFonts w:asciiTheme="minorHAnsi" w:hAnsiTheme="minorHAnsi" w:cstheme="minorHAnsi"/>
          <w:sz w:val="16"/>
        </w:rPr>
        <w:t xml:space="preserve"> the </w:t>
      </w:r>
      <w:r w:rsidRPr="00C27404">
        <w:rPr>
          <w:rStyle w:val="StyleUnderline"/>
          <w:rFonts w:asciiTheme="minorHAnsi" w:hAnsiTheme="minorHAnsi" w:cstheme="minorHAnsi"/>
          <w:highlight w:val="cyan"/>
        </w:rPr>
        <w:t>parties as polarized and unified as they are</w:t>
      </w:r>
      <w:r w:rsidRPr="00C028F5">
        <w:rPr>
          <w:rFonts w:asciiTheme="minorHAnsi" w:hAnsiTheme="minorHAnsi" w:cstheme="minorHAnsi"/>
          <w:sz w:val="16"/>
        </w:rPr>
        <w:t xml:space="preserve">,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has become </w:t>
      </w:r>
      <w:r w:rsidRPr="00C028F5">
        <w:rPr>
          <w:rStyle w:val="Emphasis"/>
          <w:rFonts w:asciiTheme="minorHAnsi" w:hAnsiTheme="minorHAnsi" w:cstheme="minorHAnsi"/>
        </w:rPr>
        <w:t xml:space="preserve">all but </w:t>
      </w:r>
      <w:r w:rsidRPr="00C27404">
        <w:rPr>
          <w:rStyle w:val="Emphasis"/>
          <w:rFonts w:asciiTheme="minorHAnsi" w:hAnsiTheme="minorHAnsi" w:cstheme="minorHAnsi"/>
          <w:highlight w:val="cyan"/>
        </w:rPr>
        <w:t>meaningless</w:t>
      </w:r>
      <w:r w:rsidRPr="00C028F5">
        <w:rPr>
          <w:rFonts w:asciiTheme="minorHAnsi" w:hAnsiTheme="minorHAnsi" w:cstheme="minorHAnsi"/>
          <w:sz w:val="16"/>
        </w:rPr>
        <w:t xml:space="preserve">. </w:t>
      </w:r>
      <w:r w:rsidRPr="00C028F5">
        <w:rPr>
          <w:rStyle w:val="StyleUnderline"/>
          <w:rFonts w:asciiTheme="minorHAnsi" w:hAnsiTheme="minorHAnsi" w:cstheme="minorHAnsi"/>
        </w:rPr>
        <w:t>There may have been a time when a popular president possessed so much capital</w:t>
      </w:r>
      <w:r w:rsidRPr="00C028F5">
        <w:rPr>
          <w:rFonts w:asciiTheme="minorHAnsi" w:hAnsiTheme="minorHAnsi" w:cstheme="minorHAnsi"/>
          <w:sz w:val="16"/>
        </w:rPr>
        <w:t xml:space="preserve"> that </w:t>
      </w:r>
      <w:r w:rsidRPr="00C028F5">
        <w:rPr>
          <w:rStyle w:val="StyleUnderline"/>
          <w:rFonts w:asciiTheme="minorHAnsi" w:hAnsiTheme="minorHAnsi" w:cstheme="minorHAnsi"/>
        </w:rPr>
        <w:t>a senator from the opposition party would feel compelled to support him</w:t>
      </w:r>
      <w:r w:rsidRPr="00C028F5">
        <w:rPr>
          <w:rFonts w:asciiTheme="minorHAnsi" w:hAnsiTheme="minorHAnsi" w:cstheme="minorHAnsi"/>
          <w:sz w:val="16"/>
        </w:rPr>
        <w:t xml:space="preserve"> on part of that president’s agenda, but </w:t>
      </w:r>
      <w:r w:rsidRPr="00C028F5">
        <w:rPr>
          <w:rStyle w:val="StyleUnderline"/>
          <w:rFonts w:asciiTheme="minorHAnsi" w:hAnsiTheme="minorHAnsi" w:cstheme="minorHAnsi"/>
        </w:rPr>
        <w:t xml:space="preserve">that time is </w:t>
      </w:r>
      <w:r w:rsidRPr="00C028F5">
        <w:rPr>
          <w:rStyle w:val="Emphasis"/>
          <w:rFonts w:asciiTheme="minorHAnsi" w:hAnsiTheme="minorHAnsi" w:cstheme="minorHAnsi"/>
        </w:rPr>
        <w:t>long gone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There is </w:t>
      </w:r>
      <w:r w:rsidRPr="00C27404">
        <w:rPr>
          <w:rStyle w:val="Emphasis"/>
          <w:rFonts w:asciiTheme="minorHAnsi" w:hAnsiTheme="minorHAnsi" w:cstheme="minorHAnsi"/>
          <w:highlight w:val="cyan"/>
        </w:rPr>
        <w:t>no account</w:t>
      </w:r>
      <w:r w:rsidRPr="00C27404">
        <w:rPr>
          <w:rStyle w:val="StyleUnderline"/>
          <w:rFonts w:asciiTheme="minorHAnsi" w:hAnsiTheme="minorHAnsi" w:cstheme="minorHAnsi"/>
          <w:highlight w:val="cyan"/>
        </w:rPr>
        <w:t xml:space="preserve"> Biden can draw on to </w:t>
      </w:r>
      <w:r w:rsidRPr="00C27404">
        <w:rPr>
          <w:rStyle w:val="Emphasis"/>
          <w:rFonts w:asciiTheme="minorHAnsi" w:hAnsiTheme="minorHAnsi" w:cstheme="minorHAnsi"/>
          <w:highlight w:val="cyan"/>
        </w:rPr>
        <w:t xml:space="preserve">turn Republican “no” </w:t>
      </w:r>
      <w:r w:rsidRPr="00C028F5">
        <w:rPr>
          <w:rStyle w:val="Emphasis"/>
          <w:rFonts w:asciiTheme="minorHAnsi" w:hAnsiTheme="minorHAnsi" w:cstheme="minorHAnsi"/>
        </w:rPr>
        <w:t xml:space="preserve">votes </w:t>
      </w:r>
      <w:r w:rsidRPr="00C27404">
        <w:rPr>
          <w:rStyle w:val="Emphasis"/>
          <w:rFonts w:asciiTheme="minorHAnsi" w:hAnsiTheme="minorHAnsi" w:cstheme="minorHAnsi"/>
          <w:highlight w:val="cyan"/>
        </w:rPr>
        <w:t>into “yes.”</w:t>
      </w:r>
      <w:r>
        <w:rPr>
          <w:rStyle w:val="Emphasis"/>
          <w:rFonts w:asciiTheme="minorHAnsi" w:hAnsiTheme="minorHAnsi" w:cstheme="minorHAnsi"/>
        </w:rPr>
        <w:t xml:space="preserve"> </w:t>
      </w:r>
      <w:r w:rsidRPr="00C028F5">
        <w:rPr>
          <w:rFonts w:asciiTheme="minorHAnsi" w:hAnsiTheme="minorHAnsi" w:cstheme="minorHAnsi"/>
          <w:sz w:val="16"/>
        </w:rPr>
        <w:t>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w:t>
      </w:r>
      <w:r>
        <w:rPr>
          <w:rFonts w:asciiTheme="minorHAnsi" w:hAnsiTheme="minorHAnsi" w:cstheme="minorHAnsi"/>
          <w:sz w:val="16"/>
        </w:rPr>
        <w:t xml:space="preserve"> </w:t>
      </w:r>
      <w:r w:rsidRPr="00C028F5">
        <w:rPr>
          <w:rFonts w:asciiTheme="minorHAnsi" w:hAnsiTheme="minorHAnsi" w:cstheme="minorHAnsi"/>
          <w:sz w:val="16"/>
        </w:rPr>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r>
        <w:rPr>
          <w:rFonts w:asciiTheme="minorHAnsi" w:hAnsiTheme="minorHAnsi" w:cstheme="minorHAnsi"/>
          <w:sz w:val="16"/>
        </w:rPr>
        <w:t xml:space="preserve"> </w:t>
      </w:r>
      <w:r w:rsidRPr="00C028F5">
        <w:rPr>
          <w:rStyle w:val="StyleUnderline"/>
          <w:rFonts w:asciiTheme="minorHAnsi" w:hAnsiTheme="minorHAnsi" w:cstheme="minorHAnsi"/>
        </w:rPr>
        <w:t xml:space="preserve">That means moving on every policy area </w:t>
      </w:r>
      <w:r w:rsidRPr="00C028F5">
        <w:rPr>
          <w:rStyle w:val="Emphasis"/>
          <w:rFonts w:asciiTheme="minorHAnsi" w:hAnsiTheme="minorHAnsi" w:cstheme="minorHAnsi"/>
        </w:rPr>
        <w:t>all at once</w:t>
      </w:r>
      <w:r w:rsidRPr="00C028F5">
        <w:rPr>
          <w:rFonts w:asciiTheme="minorHAnsi" w:hAnsiTheme="minorHAnsi" w:cstheme="minorHAnsi"/>
          <w:sz w:val="16"/>
        </w:rPr>
        <w:t xml:space="preserve">. There’s </w:t>
      </w:r>
      <w:r w:rsidRPr="00C028F5">
        <w:rPr>
          <w:rStyle w:val="Emphasis"/>
          <w:rFonts w:asciiTheme="minorHAnsi" w:hAnsiTheme="minorHAnsi" w:cstheme="minorHAnsi"/>
        </w:rPr>
        <w:t>nothing to be gained</w:t>
      </w:r>
      <w:r w:rsidRPr="00C028F5">
        <w:rPr>
          <w:rStyle w:val="StyleUnderline"/>
          <w:rFonts w:asciiTheme="minorHAnsi" w:hAnsiTheme="minorHAnsi" w:cstheme="minorHAnsi"/>
        </w:rPr>
        <w:t xml:space="preserve"> by </w:t>
      </w:r>
      <w:r w:rsidRPr="00C028F5">
        <w:rPr>
          <w:rStyle w:val="Emphasis"/>
          <w:rFonts w:asciiTheme="minorHAnsi" w:hAnsiTheme="minorHAnsi" w:cstheme="minorHAnsi"/>
        </w:rPr>
        <w:t>putting off any part</w:t>
      </w:r>
      <w:r w:rsidRPr="00C028F5">
        <w:rPr>
          <w:rStyle w:val="StyleUnderline"/>
          <w:rFonts w:asciiTheme="minorHAnsi" w:hAnsiTheme="minorHAnsi" w:cstheme="minorHAnsi"/>
        </w:rPr>
        <w:t xml:space="preserve"> of Biden’s agenda</w:t>
      </w:r>
      <w:r w:rsidRPr="00C028F5">
        <w:rPr>
          <w:rFonts w:asciiTheme="minorHAnsi" w:hAnsiTheme="minorHAnsi" w:cstheme="minorHAnsi"/>
          <w:sz w:val="16"/>
        </w:rPr>
        <w:t xml:space="preserve">. </w:t>
      </w:r>
      <w:r w:rsidRPr="00C028F5">
        <w:rPr>
          <w:rStyle w:val="StyleUnderline"/>
          <w:rFonts w:asciiTheme="minorHAnsi" w:hAnsiTheme="minorHAnsi" w:cstheme="minorHAnsi"/>
        </w:rPr>
        <w:t>Whatever he can do</w:t>
      </w:r>
      <w:r w:rsidRPr="00C028F5">
        <w:rPr>
          <w:rFonts w:asciiTheme="minorHAnsi" w:hAnsiTheme="minorHAnsi" w:cstheme="minorHAnsi"/>
          <w:sz w:val="16"/>
        </w:rPr>
        <w:t xml:space="preserve"> given the limits of his power, </w:t>
      </w:r>
      <w:r w:rsidRPr="00C028F5">
        <w:rPr>
          <w:rStyle w:val="StyleUnderline"/>
          <w:rFonts w:asciiTheme="minorHAnsi" w:hAnsiTheme="minorHAnsi" w:cstheme="minorHAnsi"/>
        </w:rPr>
        <w:t xml:space="preserve">he should do </w:t>
      </w:r>
      <w:r w:rsidRPr="00C028F5">
        <w:rPr>
          <w:rStyle w:val="Emphasis"/>
          <w:rFonts w:asciiTheme="minorHAnsi" w:hAnsiTheme="minorHAnsi" w:cstheme="minorHAnsi"/>
        </w:rPr>
        <w:t>as soon as possible</w:t>
      </w:r>
      <w:r w:rsidRPr="00C028F5">
        <w:rPr>
          <w:rStyle w:val="StyleUnderline"/>
          <w:rFonts w:asciiTheme="minorHAnsi" w:hAnsiTheme="minorHAnsi" w:cstheme="minorHAnsi"/>
        </w:rPr>
        <w:t xml:space="preserve">, in a </w:t>
      </w:r>
      <w:r w:rsidRPr="00C028F5">
        <w:rPr>
          <w:rStyle w:val="Emphasis"/>
          <w:rFonts w:asciiTheme="minorHAnsi" w:hAnsiTheme="minorHAnsi" w:cstheme="minorHAnsi"/>
        </w:rPr>
        <w:t>flood of policymaking</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w:t>
      </w:r>
      <w:r>
        <w:rPr>
          <w:rFonts w:asciiTheme="minorHAnsi" w:hAnsiTheme="minorHAnsi" w:cstheme="minorHAnsi"/>
          <w:sz w:val="16"/>
        </w:rPr>
        <w:t xml:space="preserve"> </w:t>
      </w:r>
      <w:r w:rsidRPr="00C028F5">
        <w:rPr>
          <w:rFonts w:asciiTheme="minorHAnsi" w:hAnsiTheme="minorHAnsi" w:cstheme="minorHAnsi"/>
          <w:sz w:val="16"/>
        </w:rPr>
        <w:t>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w:t>
      </w:r>
      <w:r>
        <w:rPr>
          <w:rFonts w:asciiTheme="minorHAnsi" w:hAnsiTheme="minorHAnsi" w:cstheme="minorHAnsi"/>
          <w:sz w:val="16"/>
        </w:rPr>
        <w:t xml:space="preserve"> </w:t>
      </w:r>
      <w:r w:rsidRPr="00C028F5">
        <w:rPr>
          <w:rFonts w:asciiTheme="minorHAnsi" w:hAnsiTheme="minorHAnsi" w:cstheme="minorHAnsi"/>
          <w:sz w:val="16"/>
        </w:rPr>
        <w:t xml:space="preserve">If Biden follows them on that fruitless quest, he’ll be running in circles while crucial time passes and nothing gets done. </w:t>
      </w:r>
      <w:r w:rsidRPr="00C028F5">
        <w:rPr>
          <w:rStyle w:val="StyleUnderline"/>
          <w:rFonts w:asciiTheme="minorHAnsi" w:hAnsiTheme="minorHAnsi" w:cstheme="minorHAnsi"/>
        </w:rPr>
        <w:t>The only option</w:t>
      </w:r>
      <w:r w:rsidRPr="00C028F5">
        <w:rPr>
          <w:rFonts w:asciiTheme="minorHAnsi" w:hAnsiTheme="minorHAnsi" w:cstheme="minorHAnsi"/>
          <w:sz w:val="16"/>
        </w:rPr>
        <w:t xml:space="preserve"> for him </w:t>
      </w:r>
      <w:r w:rsidRPr="00C028F5">
        <w:rPr>
          <w:rStyle w:val="StyleUnderline"/>
          <w:rFonts w:asciiTheme="minorHAnsi" w:hAnsiTheme="minorHAnsi" w:cstheme="minorHAnsi"/>
        </w:rPr>
        <w:t xml:space="preserve">is to decide not to care about Republican whining and do what he got elected to do with all </w:t>
      </w:r>
      <w:r w:rsidRPr="00C028F5">
        <w:rPr>
          <w:rStyle w:val="Emphasis"/>
          <w:rFonts w:asciiTheme="minorHAnsi" w:hAnsiTheme="minorHAnsi" w:cstheme="minorHAnsi"/>
        </w:rPr>
        <w:t>haste</w:t>
      </w:r>
      <w:r w:rsidRPr="00C028F5">
        <w:rPr>
          <w:rStyle w:val="StyleUnderline"/>
          <w:rFonts w:asciiTheme="minorHAnsi" w:hAnsiTheme="minorHAnsi" w:cstheme="minorHAnsi"/>
        </w:rPr>
        <w:t xml:space="preserve">. The alternative is </w:t>
      </w:r>
      <w:r w:rsidRPr="00C028F5">
        <w:rPr>
          <w:rStyle w:val="Emphasis"/>
          <w:rFonts w:asciiTheme="minorHAnsi" w:hAnsiTheme="minorHAnsi" w:cstheme="minorHAnsi"/>
        </w:rPr>
        <w:t>failure</w:t>
      </w:r>
      <w:r w:rsidRPr="00C028F5">
        <w:rPr>
          <w:rStyle w:val="StyleUnderline"/>
          <w:rFonts w:asciiTheme="minorHAnsi" w:hAnsiTheme="minorHAnsi" w:cstheme="minorHAnsi"/>
        </w:rPr>
        <w:t>.</w:t>
      </w:r>
    </w:p>
    <w:p w14:paraId="1804DEC4" w14:textId="77777777" w:rsidR="00A7475D" w:rsidRDefault="00A7475D" w:rsidP="00A7475D"/>
    <w:p w14:paraId="1474418B" w14:textId="041152FD" w:rsidR="00A7475D" w:rsidRDefault="00A7475D" w:rsidP="00A7475D">
      <w:pPr>
        <w:pStyle w:val="Heading2"/>
      </w:pPr>
      <w:r>
        <w:t>1ar</w:t>
      </w:r>
    </w:p>
    <w:p w14:paraId="27A9667D" w14:textId="32A13EC7" w:rsidR="00A7475D" w:rsidRDefault="00A7475D" w:rsidP="00A7475D">
      <w:pPr>
        <w:pStyle w:val="Heading3"/>
      </w:pPr>
      <w:r>
        <w:t>Inequality adv---1ar</w:t>
      </w:r>
    </w:p>
    <w:p w14:paraId="6EF22ADD" w14:textId="77777777" w:rsidR="00A7475D" w:rsidRPr="00A7475D" w:rsidRDefault="00A7475D" w:rsidP="00A7475D"/>
    <w:p w14:paraId="498C8E41" w14:textId="77777777" w:rsidR="00A7475D" w:rsidRPr="000460FA" w:rsidRDefault="00A7475D" w:rsidP="00A7475D">
      <w:pPr>
        <w:pStyle w:val="Heading4"/>
        <w:rPr>
          <w:rFonts w:cs="Calibri"/>
        </w:rPr>
      </w:pPr>
      <w:r>
        <w:rPr>
          <w:rFonts w:cs="Calibri"/>
          <w:u w:val="single"/>
        </w:rPr>
        <w:t>6---</w:t>
      </w:r>
      <w:r w:rsidRPr="000460FA">
        <w:rPr>
          <w:rFonts w:cs="Calibri"/>
          <w:u w:val="single"/>
        </w:rPr>
        <w:t>Worker</w:t>
      </w:r>
      <w:r w:rsidRPr="000460FA">
        <w:rPr>
          <w:rFonts w:cs="Calibri"/>
        </w:rPr>
        <w:t xml:space="preserve"> welfare </w:t>
      </w:r>
      <w:r w:rsidRPr="000460FA">
        <w:rPr>
          <w:rFonts w:cs="Calibri"/>
          <w:u w:val="single"/>
        </w:rPr>
        <w:t>boosts</w:t>
      </w:r>
      <w:r w:rsidRPr="000460FA">
        <w:rPr>
          <w:rFonts w:cs="Calibri"/>
        </w:rPr>
        <w:t xml:space="preserve"> productivity.</w:t>
      </w:r>
    </w:p>
    <w:p w14:paraId="303A1CF8" w14:textId="77777777" w:rsidR="00A7475D" w:rsidRPr="000460FA" w:rsidRDefault="00A7475D" w:rsidP="00A7475D">
      <w:r w:rsidRPr="000460FA">
        <w:t xml:space="preserve">Yu </w:t>
      </w:r>
      <w:r w:rsidRPr="000460FA">
        <w:rPr>
          <w:rStyle w:val="Style13ptBold"/>
        </w:rPr>
        <w:t>Wei et al. 20</w:t>
      </w:r>
      <w:r w:rsidRPr="000460FA">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40762944" w14:textId="77777777" w:rsidR="00A7475D" w:rsidRPr="002B3BDC" w:rsidRDefault="00A7475D" w:rsidP="00A7475D">
      <w:pPr>
        <w:rPr>
          <w:sz w:val="14"/>
        </w:rPr>
      </w:pPr>
      <w:r w:rsidRPr="000460FA">
        <w:rPr>
          <w:sz w:val="14"/>
        </w:rPr>
        <w:t xml:space="preserve">According to  incentive theory, </w:t>
      </w:r>
      <w:r w:rsidRPr="000460FA">
        <w:rPr>
          <w:rStyle w:val="StyleUnderline"/>
          <w:highlight w:val="cyan"/>
        </w:rPr>
        <w:t xml:space="preserve">providing employees with </w:t>
      </w:r>
      <w:r w:rsidRPr="000460FA">
        <w:rPr>
          <w:rStyle w:val="Emphasis"/>
          <w:highlight w:val="cyan"/>
        </w:rPr>
        <w:t>better welfare</w:t>
      </w:r>
      <w:r w:rsidRPr="000460FA">
        <w:rPr>
          <w:rStyle w:val="StyleUnderline"/>
        </w:rPr>
        <w:t xml:space="preserve"> can </w:t>
      </w:r>
      <w:r w:rsidRPr="000460FA">
        <w:rPr>
          <w:rStyle w:val="Emphasis"/>
          <w:highlight w:val="cyan"/>
        </w:rPr>
        <w:t>motivate</w:t>
      </w:r>
      <w:r w:rsidRPr="000460FA">
        <w:rPr>
          <w:rStyle w:val="StyleUnderline"/>
          <w:highlight w:val="cyan"/>
        </w:rPr>
        <w:t xml:space="preserve"> them to </w:t>
      </w:r>
      <w:r w:rsidRPr="000460FA">
        <w:rPr>
          <w:rStyle w:val="Emphasis"/>
          <w:highlight w:val="cyan"/>
        </w:rPr>
        <w:t>work hard</w:t>
      </w:r>
      <w:r w:rsidRPr="000460FA">
        <w:rPr>
          <w:rStyle w:val="StyleUnderline"/>
        </w:rPr>
        <w:t xml:space="preserve"> and ultimately </w:t>
      </w:r>
      <w:r w:rsidRPr="000460FA">
        <w:rPr>
          <w:rStyle w:val="StyleUnderline"/>
          <w:highlight w:val="cyan"/>
        </w:rPr>
        <w:t>create higher corporate value</w:t>
      </w:r>
      <w:r w:rsidRPr="000460FA">
        <w:rPr>
          <w:sz w:val="14"/>
        </w:rPr>
        <w:t xml:space="preserve">. In  modern management theories, </w:t>
      </w:r>
      <w:r w:rsidRPr="000460FA">
        <w:rPr>
          <w:rStyle w:val="StyleUnderline"/>
          <w:highlight w:val="cyan"/>
        </w:rPr>
        <w:t>employees are</w:t>
      </w:r>
      <w:r w:rsidRPr="000460FA">
        <w:rPr>
          <w:rStyle w:val="StyleUnderline"/>
        </w:rPr>
        <w:t xml:space="preserve"> considered </w:t>
      </w:r>
      <w:r w:rsidRPr="000460FA">
        <w:rPr>
          <w:rStyle w:val="Emphasis"/>
          <w:highlight w:val="cyan"/>
        </w:rPr>
        <w:t>strategic asset</w:t>
      </w:r>
      <w:r w:rsidRPr="000460FA">
        <w:rPr>
          <w:rStyle w:val="StyleUnderline"/>
        </w:rPr>
        <w:t xml:space="preserve"> that can provide additional value to the corporation, particularly in  knowledge-based industries</w:t>
      </w:r>
      <w:r w:rsidRPr="000460FA">
        <w:rPr>
          <w:sz w:val="14"/>
        </w:rPr>
        <w:t xml:space="preserve">, such as manufacturing and pharmaceutical corporations. According to  these theories, </w:t>
      </w:r>
      <w:r w:rsidRPr="000460FA">
        <w:rPr>
          <w:rStyle w:val="StyleUnderline"/>
        </w:rPr>
        <w:t xml:space="preserve">employee welfare is  particularly </w:t>
      </w:r>
      <w:r w:rsidRPr="000460FA">
        <w:rPr>
          <w:rStyle w:val="StyleUnderline"/>
          <w:highlight w:val="cyan"/>
        </w:rPr>
        <w:t>crucial to  drive</w:t>
      </w:r>
      <w:r w:rsidRPr="000460FA">
        <w:rPr>
          <w:rStyle w:val="StyleUnderline"/>
        </w:rPr>
        <w:t xml:space="preserve"> employee </w:t>
      </w:r>
      <w:r w:rsidRPr="000460FA">
        <w:rPr>
          <w:rStyle w:val="StyleUnderline"/>
          <w:highlight w:val="cyan"/>
        </w:rPr>
        <w:t>engagement which</w:t>
      </w:r>
      <w:r w:rsidRPr="000460FA">
        <w:rPr>
          <w:rStyle w:val="StyleUnderline"/>
        </w:rPr>
        <w:t xml:space="preserve"> ultimately </w:t>
      </w:r>
      <w:r w:rsidRPr="000460FA">
        <w:rPr>
          <w:rStyle w:val="StyleUnderline"/>
          <w:highlight w:val="cyan"/>
        </w:rPr>
        <w:t>translates into higher performance</w:t>
      </w:r>
      <w:r w:rsidRPr="000460FA">
        <w:rPr>
          <w:rStyle w:val="StyleUnderline"/>
        </w:rPr>
        <w:t xml:space="preserve"> and enhanced shareholders’ values</w:t>
      </w:r>
      <w:r w:rsidRPr="000460FA">
        <w:rPr>
          <w:sz w:val="14"/>
        </w:rPr>
        <w:t xml:space="preserve">. Consistent with this view, Levine (1992) and Wadhwani and Wall (1991) find that </w:t>
      </w:r>
      <w:r w:rsidRPr="000460FA">
        <w:rPr>
          <w:rStyle w:val="StyleUnderline"/>
          <w:highlight w:val="cyan"/>
        </w:rPr>
        <w:t>high</w:t>
      </w:r>
      <w:r w:rsidRPr="000460FA">
        <w:rPr>
          <w:rStyle w:val="StyleUnderline"/>
        </w:rPr>
        <w:t xml:space="preserve"> levels of </w:t>
      </w:r>
      <w:r w:rsidRPr="000460FA">
        <w:rPr>
          <w:rStyle w:val="Emphasis"/>
          <w:highlight w:val="cyan"/>
        </w:rPr>
        <w:t>wages</w:t>
      </w:r>
      <w:r w:rsidRPr="000460FA">
        <w:rPr>
          <w:rStyle w:val="StyleUnderline"/>
          <w:highlight w:val="cyan"/>
        </w:rPr>
        <w:t xml:space="preserve"> lead to </w:t>
      </w:r>
      <w:r w:rsidRPr="000460FA">
        <w:rPr>
          <w:rStyle w:val="Emphasis"/>
          <w:highlight w:val="cyan"/>
        </w:rPr>
        <w:t>enhanced productivity</w:t>
      </w:r>
      <w:r w:rsidRPr="000460FA">
        <w:rPr>
          <w:sz w:val="14"/>
        </w:rPr>
        <w:t xml:space="preserve">. Moreover, Perry-Smith and Blum (2000) document that family-friendly policies within corporations lead to increasing market share, and larger corporate profits. More recently, Edmans (2011) utilizes a value-weighted portfolio of the “100 Best Corporations to  Work for  in  America” to  investigate the relationship between employee satisfaction and long-run stock returns. The results show that this portfolio earned an annual four-factor alpha of 2.1% above industry benchmarks during the period from 1984 to 2009. The author concludes that corporations with </w:t>
      </w:r>
      <w:r w:rsidRPr="000460FA">
        <w:rPr>
          <w:rStyle w:val="StyleUnderline"/>
        </w:rPr>
        <w:t xml:space="preserve">high levels of  </w:t>
      </w:r>
      <w:r w:rsidRPr="000460FA">
        <w:rPr>
          <w:rStyle w:val="Emphasis"/>
          <w:highlight w:val="cyan"/>
        </w:rPr>
        <w:t>employee satisfaction</w:t>
      </w:r>
      <w:r w:rsidRPr="000460FA">
        <w:rPr>
          <w:rStyle w:val="StyleUnderline"/>
          <w:highlight w:val="cyan"/>
        </w:rPr>
        <w:t xml:space="preserve"> generate</w:t>
      </w:r>
      <w:r w:rsidRPr="000460FA">
        <w:rPr>
          <w:rStyle w:val="StyleUnderline"/>
        </w:rPr>
        <w:t xml:space="preserve"> superior </w:t>
      </w:r>
      <w:r w:rsidRPr="000460FA">
        <w:rPr>
          <w:rStyle w:val="Emphasis"/>
          <w:highlight w:val="cyan"/>
        </w:rPr>
        <w:t>long-term stock returns</w:t>
      </w:r>
      <w:r w:rsidRPr="000460FA">
        <w:rPr>
          <w:sz w:val="14"/>
        </w:rPr>
        <w:t xml:space="preserve">. The author attributes these findings to the failure of the stock markets to incorporate intangible assets (such as employee well-being) fully into stock valuations. Affected by incentive theory, some corporations strive to provide welfare for their employees in all aspects, making them satisfied and happy, as happy employees are often more efficient than unhappy employees (Oswald et  al.,  2015). Increasing remuneration (Mas, 2006) can increase employees’ enthusiasm for work and create higher corporate value. Other corporations enhance their value creation, profitability and productivity by providing employees with more comfortable working environment (Faleye and Trahan, 2011). </w:t>
      </w:r>
      <w:r w:rsidRPr="000460FA">
        <w:rPr>
          <w:rStyle w:val="Emphasis"/>
          <w:highlight w:val="cyan"/>
        </w:rPr>
        <w:t>Negative incentives</w:t>
      </w:r>
      <w:r w:rsidRPr="000460FA">
        <w:rPr>
          <w:rStyle w:val="StyleUnderline"/>
        </w:rPr>
        <w:t xml:space="preserve">, such as  layoffs and pay cuts, </w:t>
      </w:r>
      <w:r w:rsidRPr="000460FA">
        <w:rPr>
          <w:rStyle w:val="Emphasis"/>
          <w:highlight w:val="cyan"/>
        </w:rPr>
        <w:t>dampen</w:t>
      </w:r>
      <w:r w:rsidRPr="000460FA">
        <w:rPr>
          <w:rStyle w:val="StyleUnderline"/>
        </w:rPr>
        <w:t xml:space="preserve"> employee </w:t>
      </w:r>
      <w:r w:rsidRPr="000460FA">
        <w:rPr>
          <w:rStyle w:val="Emphasis"/>
          <w:highlight w:val="cyan"/>
        </w:rPr>
        <w:t>enthusiasm</w:t>
      </w:r>
      <w:r w:rsidRPr="000460FA">
        <w:rPr>
          <w:rStyle w:val="StyleUnderline"/>
        </w:rPr>
        <w:t xml:space="preserve"> </w:t>
      </w:r>
      <w:r w:rsidRPr="000460FA">
        <w:rPr>
          <w:rStyle w:val="StyleUnderline"/>
          <w:highlight w:val="cyan"/>
        </w:rPr>
        <w:t>and</w:t>
      </w:r>
      <w:r w:rsidRPr="000460FA">
        <w:rPr>
          <w:rStyle w:val="StyleUnderline"/>
        </w:rPr>
        <w:t xml:space="preserve"> </w:t>
      </w:r>
      <w:r w:rsidRPr="000460FA">
        <w:rPr>
          <w:rStyle w:val="StyleUnderline"/>
          <w:highlight w:val="cyan"/>
        </w:rPr>
        <w:t xml:space="preserve">lead to </w:t>
      </w:r>
      <w:r w:rsidRPr="000460FA">
        <w:rPr>
          <w:rStyle w:val="Emphasis"/>
          <w:highlight w:val="cyan"/>
        </w:rPr>
        <w:t>low productivity</w:t>
      </w:r>
      <w:r w:rsidRPr="000460FA">
        <w:rPr>
          <w:rStyle w:val="StyleUnderline"/>
        </w:rPr>
        <w:t xml:space="preserve"> and a loss of corporate value </w:t>
      </w:r>
      <w:r w:rsidRPr="000460FA">
        <w:rPr>
          <w:sz w:val="14"/>
        </w:rPr>
        <w:t xml:space="preserve">(Ghaly et al., 2015). </w:t>
      </w:r>
    </w:p>
    <w:p w14:paraId="1019E102" w14:textId="5B634091" w:rsidR="00A7475D" w:rsidRDefault="00A7475D" w:rsidP="00A7475D"/>
    <w:p w14:paraId="09B0E441" w14:textId="4CF3A366" w:rsidR="00A7475D" w:rsidRDefault="00A7475D" w:rsidP="00A7475D">
      <w:pPr>
        <w:pStyle w:val="Heading3"/>
      </w:pPr>
      <w:r>
        <w:t>Welfare pic---1ar</w:t>
      </w:r>
    </w:p>
    <w:p w14:paraId="39D06236" w14:textId="77777777" w:rsidR="00A7475D" w:rsidRPr="00A7475D" w:rsidRDefault="00A7475D" w:rsidP="00A7475D"/>
    <w:p w14:paraId="4BD9D242" w14:textId="77777777" w:rsidR="00A7475D" w:rsidRDefault="00A7475D" w:rsidP="00A7475D">
      <w:pPr>
        <w:pStyle w:val="Heading4"/>
      </w:pPr>
      <w:r>
        <w:t>5---</w:t>
      </w:r>
      <w:r w:rsidRPr="009D48D5">
        <w:t>the 1nr day evidence is irrelevant</w:t>
      </w:r>
      <w:r>
        <w:t>---its “distinction” is that the plan could be hipster antitrust, which isn’t enshrined in law---BUT plan can be cws</w:t>
      </w:r>
    </w:p>
    <w:p w14:paraId="7E640138" w14:textId="77777777" w:rsidR="00A7475D" w:rsidRPr="005A0F89" w:rsidRDefault="00A7475D" w:rsidP="00A7475D">
      <w:pPr>
        <w:rPr>
          <w:rStyle w:val="Style13ptBold"/>
        </w:rPr>
      </w:pPr>
      <w:r>
        <w:rPr>
          <w:rStyle w:val="Style13ptBold"/>
        </w:rPr>
        <w:t>turned to insert</w:t>
      </w:r>
    </w:p>
    <w:p w14:paraId="5D8FB9FA" w14:textId="77777777" w:rsidR="00A7475D" w:rsidRPr="009D48D5" w:rsidRDefault="00A7475D" w:rsidP="00A7475D">
      <w:r>
        <w:rPr>
          <w:rStyle w:val="Style13ptBold"/>
        </w:rPr>
        <w:t xml:space="preserve">1NC </w:t>
      </w:r>
      <w:r w:rsidRPr="00CA35B4">
        <w:rPr>
          <w:rStyle w:val="Style13ptBold"/>
        </w:rPr>
        <w:t xml:space="preserve">Day ’20 </w:t>
      </w:r>
      <w:r>
        <w:t xml:space="preserve">[Gregory; Fall 2020; </w:t>
      </w:r>
      <w:r w:rsidRPr="00CA35B4">
        <w:t>Assistant Professor, University of Georgia Terry College of Business, Courtesy Appointment, University of Georgia School of Law</w:t>
      </w:r>
      <w:r>
        <w:t xml:space="preserve">; </w:t>
      </w:r>
      <w:r w:rsidRPr="00CA35B4">
        <w:t>American Business Law Journal</w:t>
      </w:r>
      <w:r>
        <w:t>, “</w:t>
      </w:r>
      <w:r w:rsidRPr="00CA35B4">
        <w:t>Anticompetitive Employment</w:t>
      </w:r>
      <w:r>
        <w:t xml:space="preserve">,” vol. 57 no. 3; KP] </w:t>
      </w:r>
    </w:p>
    <w:p w14:paraId="6DDE96BE" w14:textId="77777777" w:rsidR="00A7475D" w:rsidRPr="009D48D5" w:rsidRDefault="00A7475D" w:rsidP="00A7475D">
      <w:pPr>
        <w:rPr>
          <w:rStyle w:val="StyleUnderline"/>
        </w:rPr>
      </w:pPr>
      <w:r w:rsidRPr="009D48D5">
        <w:rPr>
          <w:sz w:val="16"/>
        </w:rPr>
        <w:t xml:space="preserve">It tests data from the Bureau of Labor Statistics to show that </w:t>
      </w:r>
      <w:r w:rsidRPr="009D48D5">
        <w:rPr>
          <w:rStyle w:val="StyleUnderline"/>
          <w:highlight w:val="cyan"/>
        </w:rPr>
        <w:t>labor cartels</w:t>
      </w:r>
      <w:r w:rsidRPr="009D48D5">
        <w:rPr>
          <w:rStyle w:val="StyleUnderline"/>
        </w:rPr>
        <w:t xml:space="preserve"> </w:t>
      </w:r>
      <w:r w:rsidRPr="009D48D5">
        <w:rPr>
          <w:rStyle w:val="StyleUnderline"/>
          <w:highlight w:val="cyan"/>
        </w:rPr>
        <w:t xml:space="preserve">inflict costs on </w:t>
      </w:r>
      <w:r w:rsidRPr="009D48D5">
        <w:rPr>
          <w:rStyle w:val="Emphasis"/>
          <w:highlight w:val="cyan"/>
        </w:rPr>
        <w:t>workers</w:t>
      </w:r>
      <w:r w:rsidRPr="009D48D5">
        <w:rPr>
          <w:rStyle w:val="Emphasis"/>
        </w:rPr>
        <w:t xml:space="preserve"> </w:t>
      </w:r>
      <w:r w:rsidRPr="009D48D5">
        <w:rPr>
          <w:rStyle w:val="Emphasis"/>
          <w:highlight w:val="cyan"/>
        </w:rPr>
        <w:t>which</w:t>
      </w:r>
      <w:r w:rsidRPr="009D48D5">
        <w:rPr>
          <w:rStyle w:val="Emphasis"/>
        </w:rPr>
        <w:t xml:space="preserve"> they </w:t>
      </w:r>
      <w:r w:rsidRPr="009D48D5">
        <w:rPr>
          <w:rStyle w:val="Emphasis"/>
          <w:highlight w:val="cyan"/>
        </w:rPr>
        <w:t>suffer as consumers</w:t>
      </w:r>
      <w:r w:rsidRPr="009D48D5">
        <w:rPr>
          <w:rStyle w:val="StyleUnderline"/>
        </w:rPr>
        <w:t xml:space="preserve">, </w:t>
      </w:r>
      <w:r w:rsidRPr="009D48D5">
        <w:rPr>
          <w:rStyle w:val="StyleUnderline"/>
          <w:highlight w:val="cyan"/>
        </w:rPr>
        <w:t>producing</w:t>
      </w:r>
      <w:r w:rsidRPr="009D48D5">
        <w:rPr>
          <w:rStyle w:val="StyleUnderline"/>
        </w:rPr>
        <w:t xml:space="preserve"> the types of </w:t>
      </w:r>
      <w:r w:rsidRPr="009D48D5">
        <w:rPr>
          <w:rStyle w:val="StyleUnderline"/>
          <w:highlight w:val="cyan"/>
        </w:rPr>
        <w:t>injuries</w:t>
      </w:r>
      <w:r w:rsidRPr="009D48D5">
        <w:rPr>
          <w:rStyle w:val="StyleUnderline"/>
        </w:rPr>
        <w:t xml:space="preserve"> that </w:t>
      </w:r>
      <w:r w:rsidRPr="009D48D5">
        <w:rPr>
          <w:rStyle w:val="StyleUnderline"/>
          <w:highlight w:val="cyan"/>
        </w:rPr>
        <w:t>antitrust</w:t>
      </w:r>
      <w:r w:rsidRPr="009D48D5">
        <w:rPr>
          <w:rStyle w:val="StyleUnderline"/>
        </w:rPr>
        <w:t xml:space="preserve"> laws are supposed to </w:t>
      </w:r>
      <w:r w:rsidRPr="009D48D5">
        <w:rPr>
          <w:rStyle w:val="StyleUnderline"/>
          <w:highlight w:val="cyan"/>
        </w:rPr>
        <w:t>condemn</w:t>
      </w:r>
      <w:r w:rsidRPr="009D48D5">
        <w:rPr>
          <w:sz w:val="16"/>
        </w:rPr>
        <w:t xml:space="preserve">. As for the debate over whether antitrust’s consumer welfare standard does or should include workers, </w:t>
      </w:r>
      <w:r w:rsidRPr="009D48D5">
        <w:rPr>
          <w:rStyle w:val="Emphasis"/>
        </w:rPr>
        <w:t xml:space="preserve">the </w:t>
      </w:r>
      <w:r w:rsidRPr="009D48D5">
        <w:rPr>
          <w:rStyle w:val="Emphasis"/>
          <w:highlight w:val="cyan"/>
        </w:rPr>
        <w:t>implication</w:t>
      </w:r>
      <w:r w:rsidRPr="009D48D5">
        <w:rPr>
          <w:rStyle w:val="Emphasis"/>
        </w:rPr>
        <w:t xml:space="preserve"> is that </w:t>
      </w:r>
      <w:r w:rsidRPr="009D48D5">
        <w:rPr>
          <w:rStyle w:val="Emphasis"/>
          <w:highlight w:val="cyan"/>
        </w:rPr>
        <w:t>workers are consumers</w:t>
      </w:r>
      <w:r w:rsidRPr="009D48D5">
        <w:rPr>
          <w:sz w:val="16"/>
        </w:rPr>
        <w:t xml:space="preserve">. This Article proposes </w:t>
      </w:r>
      <w:r w:rsidRPr="009D48D5">
        <w:rPr>
          <w:rStyle w:val="StyleUnderline"/>
        </w:rPr>
        <w:t>an interpretation of existing antitrust law that would not only advance the competitive benefits of labor but also resolve the current problems frustrating antitrust’s analysis of employment markets</w:t>
      </w:r>
      <w:r w:rsidRPr="009D48D5">
        <w:rPr>
          <w:sz w:val="16"/>
        </w:rPr>
        <w:t xml:space="preserve">. Drawn from the empirical results, the primary advent would be </w:t>
      </w:r>
      <w:r w:rsidRPr="009D48D5">
        <w:rPr>
          <w:rStyle w:val="StyleUnderline"/>
        </w:rPr>
        <w:t xml:space="preserve">to </w:t>
      </w:r>
      <w:r w:rsidRPr="009D48D5">
        <w:rPr>
          <w:rStyle w:val="StyleUnderline"/>
          <w:highlight w:val="cyan"/>
        </w:rPr>
        <w:t>condemn</w:t>
      </w:r>
      <w:r w:rsidRPr="009D48D5">
        <w:rPr>
          <w:rStyle w:val="StyleUnderline"/>
        </w:rPr>
        <w:t xml:space="preserve"> </w:t>
      </w:r>
      <w:r w:rsidRPr="009D48D5">
        <w:rPr>
          <w:rStyle w:val="StyleUnderline"/>
          <w:highlight w:val="cyan"/>
        </w:rPr>
        <w:t>all</w:t>
      </w:r>
      <w:r w:rsidRPr="009D48D5">
        <w:rPr>
          <w:rStyle w:val="StyleUnderline"/>
        </w:rPr>
        <w:t xml:space="preserve"> no-poaching, no-hire, and </w:t>
      </w:r>
      <w:r w:rsidRPr="009D48D5">
        <w:rPr>
          <w:rStyle w:val="StyleUnderline"/>
          <w:highlight w:val="cyan"/>
        </w:rPr>
        <w:t>similar</w:t>
      </w:r>
      <w:r w:rsidRPr="009D48D5">
        <w:rPr>
          <w:rStyle w:val="StyleUnderline"/>
        </w:rPr>
        <w:t xml:space="preserve"> </w:t>
      </w:r>
      <w:r w:rsidRPr="009D48D5">
        <w:rPr>
          <w:rStyle w:val="StyleUnderline"/>
          <w:highlight w:val="cyan"/>
        </w:rPr>
        <w:t>cartels</w:t>
      </w:r>
      <w:r w:rsidRPr="009D48D5">
        <w:rPr>
          <w:rStyle w:val="StyleUnderline"/>
        </w:rPr>
        <w:t xml:space="preserve"> restricting labor’s freedom </w:t>
      </w:r>
      <w:r w:rsidRPr="009D48D5">
        <w:rPr>
          <w:rStyle w:val="StyleUnderline"/>
          <w:highlight w:val="cyan"/>
        </w:rPr>
        <w:t>as</w:t>
      </w:r>
      <w:r w:rsidRPr="009D48D5">
        <w:rPr>
          <w:rStyle w:val="StyleUnderline"/>
        </w:rPr>
        <w:t xml:space="preserve"> per se </w:t>
      </w:r>
      <w:r w:rsidRPr="009D48D5">
        <w:rPr>
          <w:rStyle w:val="StyleUnderline"/>
          <w:highlight w:val="cyan"/>
        </w:rPr>
        <w:t>illegal</w:t>
      </w:r>
      <w:r w:rsidRPr="009D48D5">
        <w:rPr>
          <w:rStyle w:val="StyleUnderline"/>
        </w:rPr>
        <w:t>.</w:t>
      </w:r>
    </w:p>
    <w:p w14:paraId="0F49D895" w14:textId="77777777" w:rsidR="00A7475D" w:rsidRDefault="00A7475D" w:rsidP="00A7475D">
      <w:pPr>
        <w:pStyle w:val="Heading4"/>
      </w:pPr>
      <w:r>
        <w:t>6---not functionally competitive</w:t>
      </w:r>
    </w:p>
    <w:p w14:paraId="1F0692CA" w14:textId="77777777" w:rsidR="00A7475D" w:rsidRPr="005A0F89" w:rsidRDefault="00A7475D" w:rsidP="00A7475D">
      <w:pPr>
        <w:rPr>
          <w:rStyle w:val="Style13ptBold"/>
        </w:rPr>
      </w:pPr>
      <w:r>
        <w:rPr>
          <w:rStyle w:val="Style13ptBold"/>
        </w:rPr>
        <w:t>turned to insert</w:t>
      </w:r>
    </w:p>
    <w:p w14:paraId="5A3A0DDF" w14:textId="77777777" w:rsidR="00A7475D" w:rsidRPr="005A0F89" w:rsidRDefault="00A7475D" w:rsidP="00A7475D"/>
    <w:p w14:paraId="00331096" w14:textId="77777777" w:rsidR="00A7475D" w:rsidRPr="009D48D5" w:rsidRDefault="00A7475D" w:rsidP="00A7475D">
      <w:r>
        <w:rPr>
          <w:rStyle w:val="Style13ptBold"/>
        </w:rPr>
        <w:t xml:space="preserve">1NC </w:t>
      </w:r>
      <w:r w:rsidRPr="00CA35B4">
        <w:rPr>
          <w:rStyle w:val="Style13ptBold"/>
        </w:rPr>
        <w:t xml:space="preserve">Day ’20 </w:t>
      </w:r>
      <w:r>
        <w:t xml:space="preserve">[Gregory; Fall 2020; </w:t>
      </w:r>
      <w:r w:rsidRPr="00CA35B4">
        <w:t>Assistant Professor, University of Georgia Terry College of Business, Courtesy Appointment, University of Georgia School of Law</w:t>
      </w:r>
      <w:r>
        <w:t xml:space="preserve">; </w:t>
      </w:r>
      <w:r w:rsidRPr="00CA35B4">
        <w:t>American Business Law Journal</w:t>
      </w:r>
      <w:r>
        <w:t>, “</w:t>
      </w:r>
      <w:r w:rsidRPr="00CA35B4">
        <w:t>Anticompetitive Employment</w:t>
      </w:r>
      <w:r>
        <w:t xml:space="preserve">,” vol. 57 no. 3; KP] </w:t>
      </w:r>
    </w:p>
    <w:p w14:paraId="42100589" w14:textId="77777777" w:rsidR="00A7475D" w:rsidRPr="009D48D5" w:rsidRDefault="00A7475D" w:rsidP="00A7475D">
      <w:pPr>
        <w:rPr>
          <w:sz w:val="16"/>
        </w:rPr>
      </w:pPr>
      <w:r w:rsidRPr="009D48D5">
        <w:rPr>
          <w:sz w:val="16"/>
        </w:rPr>
        <w:t xml:space="preserve">Several aspects of </w:t>
      </w:r>
      <w:r w:rsidRPr="009D48D5">
        <w:rPr>
          <w:rStyle w:val="StyleUnderline"/>
          <w:highlight w:val="cyan"/>
        </w:rPr>
        <w:t>antitrust’s framework explain</w:t>
      </w:r>
      <w:r w:rsidRPr="009D48D5">
        <w:rPr>
          <w:rStyle w:val="StyleUnderline"/>
        </w:rPr>
        <w:t xml:space="preserve"> why </w:t>
      </w:r>
      <w:r w:rsidRPr="009D48D5">
        <w:rPr>
          <w:rStyle w:val="StyleUnderline"/>
          <w:highlight w:val="cyan"/>
        </w:rPr>
        <w:t>labor cartels</w:t>
      </w:r>
      <w:r w:rsidRPr="009D48D5">
        <w:rPr>
          <w:rStyle w:val="StyleUnderline"/>
        </w:rPr>
        <w:t xml:space="preserve"> have evaded</w:t>
      </w:r>
      <w:r w:rsidRPr="009D48D5">
        <w:rPr>
          <w:sz w:val="16"/>
        </w:rPr>
        <w:t xml:space="preserve"> antitrust </w:t>
      </w:r>
      <w:r w:rsidRPr="009D48D5">
        <w:rPr>
          <w:rStyle w:val="StyleUnderline"/>
        </w:rPr>
        <w:t>scrutiny</w:t>
      </w:r>
      <w:r w:rsidRPr="009D48D5">
        <w:rPr>
          <w:sz w:val="16"/>
        </w:rPr>
        <w:t xml:space="preserve">. The chief </w:t>
      </w:r>
      <w:r w:rsidRPr="009D48D5">
        <w:rPr>
          <w:rStyle w:val="StyleUnderline"/>
        </w:rPr>
        <w:t xml:space="preserve">tension </w:t>
      </w:r>
      <w:r w:rsidRPr="009D48D5">
        <w:rPr>
          <w:rStyle w:val="StyleUnderline"/>
          <w:highlight w:val="cyan"/>
        </w:rPr>
        <w:t>involves antitrust’s purpose</w:t>
      </w:r>
      <w:r w:rsidRPr="009D48D5">
        <w:rPr>
          <w:sz w:val="16"/>
        </w:rPr>
        <w:t xml:space="preserve">, which is </w:t>
      </w:r>
      <w:r w:rsidRPr="009D48D5">
        <w:rPr>
          <w:rStyle w:val="StyleUnderline"/>
          <w:highlight w:val="cyan"/>
        </w:rPr>
        <w:t>to promote “consumer welfare</w:t>
      </w:r>
      <w:r w:rsidRPr="009D48D5">
        <w:rPr>
          <w:rStyle w:val="StyleUnderline"/>
        </w:rPr>
        <w:t>” in economic terms</w:t>
      </w:r>
      <w:r w:rsidRPr="009D48D5">
        <w:rPr>
          <w:sz w:val="16"/>
        </w:rPr>
        <w:t xml:space="preserve">.20 </w:t>
      </w:r>
      <w:r w:rsidRPr="009D48D5">
        <w:rPr>
          <w:rStyle w:val="StyleUnderline"/>
        </w:rPr>
        <w:t>To determine if conduct</w:t>
      </w:r>
      <w:r w:rsidRPr="009D48D5">
        <w:rPr>
          <w:sz w:val="16"/>
        </w:rPr>
        <w:t xml:space="preserve"> impaired consumer welfare and thereby </w:t>
      </w:r>
      <w:r w:rsidRPr="009D48D5">
        <w:rPr>
          <w:rStyle w:val="StyleUnderline"/>
        </w:rPr>
        <w:t>violated antitrust law</w:t>
      </w:r>
      <w:r w:rsidRPr="009D48D5">
        <w:rPr>
          <w:sz w:val="16"/>
        </w:rPr>
        <w:t xml:space="preserve">, the </w:t>
      </w:r>
      <w:r w:rsidRPr="009D48D5">
        <w:rPr>
          <w:rStyle w:val="StyleUnderline"/>
        </w:rPr>
        <w:t>analysis</w:t>
      </w:r>
      <w:r w:rsidRPr="009D48D5">
        <w:rPr>
          <w:sz w:val="16"/>
        </w:rPr>
        <w:t xml:space="preserve"> </w:t>
      </w:r>
      <w:r w:rsidRPr="009D48D5">
        <w:rPr>
          <w:rStyle w:val="StyleUnderline"/>
        </w:rPr>
        <w:t>typically scrutinizes</w:t>
      </w:r>
      <w:r w:rsidRPr="009D48D5">
        <w:rPr>
          <w:sz w:val="16"/>
        </w:rPr>
        <w:t xml:space="preserve"> whether </w:t>
      </w:r>
      <w:r w:rsidRPr="009D48D5">
        <w:rPr>
          <w:rStyle w:val="StyleUnderline"/>
        </w:rPr>
        <w:t>prices</w:t>
      </w:r>
      <w:r w:rsidRPr="009D48D5">
        <w:rPr>
          <w:sz w:val="16"/>
        </w:rPr>
        <w:t xml:space="preserve"> increased since consumers are primarily concerned about the prices they pay.21 Here, lessening wages can enable firms to sell goods at cheaper prices, benefiting consumers.</w:t>
      </w:r>
    </w:p>
    <w:p w14:paraId="7BB137B4" w14:textId="77777777" w:rsidR="00A7475D" w:rsidRPr="009D48D5" w:rsidRDefault="00A7475D" w:rsidP="00A7475D">
      <w:pPr>
        <w:rPr>
          <w:sz w:val="16"/>
        </w:rPr>
      </w:pPr>
      <w:r w:rsidRPr="009D48D5">
        <w:rPr>
          <w:sz w:val="16"/>
        </w:rPr>
        <w:t xml:space="preserve">22 A similar issue is that </w:t>
      </w:r>
      <w:r w:rsidRPr="009D48D5">
        <w:rPr>
          <w:rStyle w:val="StyleUnderline"/>
        </w:rPr>
        <w:t xml:space="preserve">cartels tend to harm only a small subset of workers instead of eroding wages throughout the greater market. This poses an obstacle for workers, as one opinion noted, since the Sherman Act is “designed to redress the injuries of consumers where an </w:t>
      </w:r>
      <w:r w:rsidRPr="009D48D5">
        <w:rPr>
          <w:rStyle w:val="Emphasis"/>
        </w:rPr>
        <w:t>entire market</w:t>
      </w:r>
      <w:r w:rsidRPr="009D48D5">
        <w:rPr>
          <w:rStyle w:val="StyleUnderline"/>
        </w:rPr>
        <w:t xml:space="preserve"> is unlawfully constrained</w:t>
      </w:r>
      <w:r w:rsidRPr="009D48D5">
        <w:rPr>
          <w:sz w:val="16"/>
        </w:rPr>
        <w:t xml:space="preserve">.”23 As a result, courts and antitrust agencies have largely refused to condemn labor cartels, asserting that employers may collude so long as their agreement achieves a goal other than wage fixing.24 In Ogden v. Little Caesar Enterprises, Inc., 25 the court ruled that franchisees of Little Caesars were justified in enforcing a series of no-poaching agreements because it helped Little Caesars to compete against rival pizza chains.26 Other courts have likened labor cartels to non-compete clauses that workers were merely unaware of, ignoring the differences between assenting to a labor restriction versus having employers secretly impose one on workers. 27 As for the DOJ, it has not only refused bring criminal charges against colluding employers28—despite having the power to do so29—but its chief, Makan Delrahim, has insisted that a labor cartel “absolutely protects workers because it provides small business owners the incentives to train employees.” 30 Since some courts have condemned labor cartels while others have deemed identical restraints to be procompetitive, 31 a district court lamented in 2019 that labor cartels pose antitrust challenges “in their infancy.”32 </w:t>
      </w:r>
      <w:r w:rsidRPr="009D48D5">
        <w:rPr>
          <w:rStyle w:val="StyleUnderline"/>
        </w:rPr>
        <w:t xml:space="preserve">This Article uses empirical methods to argue that </w:t>
      </w:r>
      <w:r w:rsidRPr="009D48D5">
        <w:rPr>
          <w:rStyle w:val="StyleUnderline"/>
          <w:highlight w:val="cyan"/>
        </w:rPr>
        <w:t xml:space="preserve">antitrust must </w:t>
      </w:r>
      <w:r w:rsidRPr="009D48D5">
        <w:rPr>
          <w:rStyle w:val="Emphasis"/>
          <w:highlight w:val="cyan"/>
        </w:rPr>
        <w:t>condemn labor cartels</w:t>
      </w:r>
      <w:r w:rsidRPr="009D48D5">
        <w:rPr>
          <w:rStyle w:val="Emphasis"/>
        </w:rPr>
        <w:t xml:space="preserve"> as per se illegal</w:t>
      </w:r>
      <w:r w:rsidRPr="009D48D5">
        <w:rPr>
          <w:rStyle w:val="StyleUnderline"/>
        </w:rPr>
        <w:t>,</w:t>
      </w:r>
      <w:r w:rsidRPr="009D48D5">
        <w:rPr>
          <w:sz w:val="16"/>
        </w:rPr>
        <w:t xml:space="preserve"> given the magnitude of injuries inflicted on workers, markets, and consumers. It demonstrates that labor cartels erode the purchasing power of workers as consumers—since a reduced paycheck produces the same effects as elevated prices—which is precisely what the antitrust laws were meant to prohibit.</w:t>
      </w:r>
    </w:p>
    <w:p w14:paraId="58B2E1EF" w14:textId="0A548983" w:rsidR="00A7475D" w:rsidRDefault="00A7475D" w:rsidP="00A7475D">
      <w:pPr>
        <w:rPr>
          <w:sz w:val="16"/>
        </w:rPr>
      </w:pPr>
      <w:r w:rsidRPr="009D48D5">
        <w:rPr>
          <w:sz w:val="16"/>
        </w:rPr>
        <w:t xml:space="preserve">33 </w:t>
      </w:r>
      <w:r w:rsidRPr="009D48D5">
        <w:rPr>
          <w:rStyle w:val="StyleUnderline"/>
        </w:rPr>
        <w:t xml:space="preserve">Antitrust law should even </w:t>
      </w:r>
      <w:r w:rsidRPr="009D48D5">
        <w:rPr>
          <w:rStyle w:val="StyleUnderline"/>
          <w:highlight w:val="cyan"/>
        </w:rPr>
        <w:t>ban no-poaching and nohire</w:t>
      </w:r>
      <w:r w:rsidRPr="009D48D5">
        <w:rPr>
          <w:rStyle w:val="StyleUnderline"/>
        </w:rPr>
        <w:t xml:space="preserve"> agreements </w:t>
      </w:r>
      <w:r w:rsidRPr="009D48D5">
        <w:rPr>
          <w:rStyle w:val="StyleUnderline"/>
          <w:highlight w:val="cyan"/>
        </w:rPr>
        <w:t>when</w:t>
      </w:r>
      <w:r w:rsidRPr="009D48D5">
        <w:rPr>
          <w:rStyle w:val="StyleUnderline"/>
        </w:rPr>
        <w:t xml:space="preserve"> formed for an </w:t>
      </w:r>
      <w:r w:rsidRPr="009D48D5">
        <w:rPr>
          <w:rStyle w:val="StyleUnderline"/>
          <w:highlight w:val="cyan"/>
        </w:rPr>
        <w:t>ostensibly valid</w:t>
      </w:r>
      <w:r w:rsidRPr="009D48D5">
        <w:rPr>
          <w:rStyle w:val="StyleUnderline"/>
        </w:rPr>
        <w:t xml:space="preserve"> purpose </w:t>
      </w:r>
      <w:r w:rsidRPr="009D48D5">
        <w:rPr>
          <w:sz w:val="16"/>
        </w:rPr>
        <w:t>(e.g., to protect trade secrets) because employers could have achieved the same goals using less coercive means; non-compete agreements, at least, provide labor with a semblance of notice and bargaining power without sounding antitrust alarms.34</w:t>
      </w:r>
    </w:p>
    <w:p w14:paraId="682C1C89" w14:textId="7F4FAB94" w:rsidR="00A7475D" w:rsidRDefault="00A7475D" w:rsidP="00A7475D">
      <w:pPr>
        <w:rPr>
          <w:sz w:val="16"/>
        </w:rPr>
      </w:pPr>
    </w:p>
    <w:p w14:paraId="2E76379D" w14:textId="28B628B0" w:rsidR="00A7475D" w:rsidRDefault="00A7475D" w:rsidP="00A7475D">
      <w:pPr>
        <w:pStyle w:val="Heading3"/>
      </w:pPr>
      <w:r>
        <w:t>Pharma da---1ar</w:t>
      </w:r>
    </w:p>
    <w:p w14:paraId="6F439DA9" w14:textId="77777777" w:rsidR="00A7475D" w:rsidRPr="00A7475D" w:rsidRDefault="00A7475D" w:rsidP="00A7475D"/>
    <w:p w14:paraId="61927D3E" w14:textId="77777777" w:rsidR="00A7475D" w:rsidRPr="000460FA" w:rsidRDefault="00A7475D" w:rsidP="00A7475D">
      <w:pPr>
        <w:pStyle w:val="Heading4"/>
        <w:rPr>
          <w:rFonts w:cs="Calibri"/>
        </w:rPr>
      </w:pPr>
      <w:r>
        <w:rPr>
          <w:rFonts w:cs="Calibri"/>
        </w:rPr>
        <w:t>7---</w:t>
      </w:r>
      <w:r w:rsidRPr="000460FA">
        <w:rPr>
          <w:rFonts w:cs="Calibri"/>
        </w:rPr>
        <w:t xml:space="preserve">Second Circuit </w:t>
      </w:r>
      <w:r w:rsidRPr="000460FA">
        <w:rPr>
          <w:rFonts w:cs="Calibri"/>
          <w:u w:val="single"/>
        </w:rPr>
        <w:t>thumps</w:t>
      </w:r>
      <w:r w:rsidRPr="000460FA">
        <w:rPr>
          <w:rFonts w:cs="Calibri"/>
        </w:rPr>
        <w:t>.</w:t>
      </w:r>
    </w:p>
    <w:p w14:paraId="4BDB912F" w14:textId="77777777" w:rsidR="00A7475D" w:rsidRPr="000460FA" w:rsidRDefault="00A7475D" w:rsidP="00A7475D">
      <w:r w:rsidRPr="000460FA">
        <w:t xml:space="preserve">Shaina </w:t>
      </w:r>
      <w:r w:rsidRPr="000460FA">
        <w:rPr>
          <w:rStyle w:val="Style13ptBold"/>
        </w:rPr>
        <w:t>Vinayek 18</w:t>
      </w:r>
      <w:r w:rsidRPr="000460FA">
        <w:t>. J.D. Candidate, Georgetown University Law Center. “Making the Switch: How Little Is Too Little in a Competitive Market?” Georgetown Law. 2018. https://www.law.georgetown.edu/public-policy-journal/wp-content/uploads/sites/23/2018/05/16-1-Making-the-Switch.pdf</w:t>
      </w:r>
    </w:p>
    <w:p w14:paraId="415D93DD" w14:textId="77777777" w:rsidR="00A7475D" w:rsidRDefault="00A7475D" w:rsidP="00A7475D">
      <w:pPr>
        <w:rPr>
          <w:u w:val="single"/>
        </w:rPr>
      </w:pPr>
      <w:r w:rsidRPr="000460FA">
        <w:rPr>
          <w:highlight w:val="cyan"/>
          <w:u w:val="single"/>
        </w:rPr>
        <w:t>Innovation is considered</w:t>
      </w:r>
      <w:r w:rsidRPr="000460FA">
        <w:rPr>
          <w:u w:val="single"/>
        </w:rPr>
        <w:t xml:space="preserve"> presumptively </w:t>
      </w:r>
      <w:r w:rsidRPr="000460FA">
        <w:rPr>
          <w:highlight w:val="cyan"/>
          <w:u w:val="single"/>
        </w:rPr>
        <w:t xml:space="preserve">procompetitive. But </w:t>
      </w:r>
      <w:r w:rsidRPr="000460FA">
        <w:rPr>
          <w:b/>
          <w:bCs/>
          <w:highlight w:val="cyan"/>
          <w:u w:val="single"/>
        </w:rPr>
        <w:t>innovation is often coupled with anticompetitive restraints</w:t>
      </w:r>
      <w:r w:rsidRPr="000460FA">
        <w:rPr>
          <w:b/>
          <w:bCs/>
          <w:u w:val="single"/>
        </w:rPr>
        <w:t>,</w:t>
      </w:r>
      <w:r w:rsidRPr="000460FA">
        <w:rPr>
          <w:u w:val="single"/>
        </w:rPr>
        <w:t xml:space="preserve"> such as the removal of an earlier version of the product from the market </w:t>
      </w:r>
      <w:r w:rsidRPr="000460FA">
        <w:rPr>
          <w:sz w:val="14"/>
        </w:rPr>
        <w:t>(“hard switch”), incompatibility with other products on the market, or predatory pricing. In setting the legal standard for innovation, Courts have struggled to decide whether the presumption of legality encompasses the restraints as well as the innovation itself.</w:t>
      </w:r>
      <w:r w:rsidRPr="000460FA">
        <w:t xml:space="preserve"> </w:t>
      </w:r>
      <w:r w:rsidRPr="000460FA">
        <w:rPr>
          <w:sz w:val="14"/>
        </w:rPr>
        <w:t xml:space="preserve">Though </w:t>
      </w:r>
      <w:r w:rsidRPr="000460FA">
        <w:rPr>
          <w:highlight w:val="cyan"/>
          <w:u w:val="single"/>
        </w:rPr>
        <w:t>courts</w:t>
      </w:r>
      <w:r w:rsidRPr="000460FA">
        <w:rPr>
          <w:sz w:val="14"/>
        </w:rPr>
        <w:t xml:space="preserve"> have shied away from assessing the design of a product, they </w:t>
      </w:r>
      <w:r w:rsidRPr="000460FA">
        <w:rPr>
          <w:b/>
          <w:bCs/>
          <w:u w:val="single"/>
        </w:rPr>
        <w:t xml:space="preserve">have </w:t>
      </w:r>
      <w:r w:rsidRPr="000460FA">
        <w:rPr>
          <w:b/>
          <w:bCs/>
          <w:highlight w:val="cyan"/>
          <w:u w:val="single"/>
        </w:rPr>
        <w:t>chipped away at the presumption of legality</w:t>
      </w:r>
      <w:r w:rsidRPr="000460FA">
        <w:rPr>
          <w:u w:val="single"/>
        </w:rPr>
        <w:t xml:space="preserve"> that blanketed innovations and the restraints that made them profitable.</w:t>
      </w:r>
      <w:r w:rsidRPr="000460FA">
        <w:rPr>
          <w:sz w:val="14"/>
        </w:rPr>
        <w:t xml:space="preserve"> In the pharmaceutical context, </w:t>
      </w:r>
      <w:r w:rsidRPr="000460FA">
        <w:rPr>
          <w:highlight w:val="cyan"/>
          <w:u w:val="single"/>
        </w:rPr>
        <w:t xml:space="preserve">the </w:t>
      </w:r>
      <w:r w:rsidRPr="000460FA">
        <w:rPr>
          <w:b/>
          <w:bCs/>
          <w:highlight w:val="cyan"/>
          <w:u w:val="single"/>
        </w:rPr>
        <w:t>Second Circuit</w:t>
      </w:r>
      <w:r w:rsidRPr="000460FA">
        <w:rPr>
          <w:b/>
          <w:bCs/>
          <w:u w:val="single"/>
        </w:rPr>
        <w:t xml:space="preserve"> recently </w:t>
      </w:r>
      <w:r w:rsidRPr="000460FA">
        <w:rPr>
          <w:b/>
          <w:bCs/>
          <w:highlight w:val="cyan"/>
          <w:u w:val="single"/>
        </w:rPr>
        <w:t>held</w:t>
      </w:r>
      <w:r w:rsidRPr="000460FA">
        <w:rPr>
          <w:u w:val="single"/>
        </w:rPr>
        <w:t xml:space="preserve"> that </w:t>
      </w:r>
      <w:r w:rsidRPr="000460FA">
        <w:rPr>
          <w:highlight w:val="cyan"/>
          <w:u w:val="single"/>
        </w:rPr>
        <w:t>where a monopolist removes a product from the market in an effort to “switch” the demand</w:t>
      </w:r>
      <w:r w:rsidRPr="000460FA">
        <w:rPr>
          <w:u w:val="single"/>
        </w:rPr>
        <w:t xml:space="preserve"> </w:t>
      </w:r>
    </w:p>
    <w:p w14:paraId="3DFE4C51" w14:textId="77777777" w:rsidR="00A7475D" w:rsidRDefault="00A7475D" w:rsidP="00A7475D">
      <w:pPr>
        <w:rPr>
          <w:u w:val="single"/>
        </w:rPr>
      </w:pPr>
    </w:p>
    <w:p w14:paraId="5FC2A0C2" w14:textId="77777777" w:rsidR="00A7475D" w:rsidRDefault="00A7475D" w:rsidP="00A7475D">
      <w:pPr>
        <w:rPr>
          <w:u w:val="single"/>
        </w:rPr>
      </w:pPr>
    </w:p>
    <w:p w14:paraId="489E0A71" w14:textId="77777777" w:rsidR="00A7475D" w:rsidRDefault="00A7475D" w:rsidP="00A7475D">
      <w:pPr>
        <w:rPr>
          <w:u w:val="single"/>
        </w:rPr>
      </w:pPr>
    </w:p>
    <w:p w14:paraId="72037454" w14:textId="77777777" w:rsidR="00A7475D" w:rsidRPr="000460FA" w:rsidRDefault="00A7475D" w:rsidP="00A7475D">
      <w:pPr>
        <w:rPr>
          <w:sz w:val="14"/>
        </w:rPr>
      </w:pPr>
      <w:r w:rsidRPr="000460FA">
        <w:rPr>
          <w:u w:val="single"/>
        </w:rPr>
        <w:t xml:space="preserve">from this original product to a reformulated product, that the </w:t>
      </w:r>
      <w:r w:rsidRPr="000460FA">
        <w:rPr>
          <w:highlight w:val="cyan"/>
          <w:u w:val="single"/>
        </w:rPr>
        <w:t xml:space="preserve">innovation must be more than marginal to </w:t>
      </w:r>
      <w:r w:rsidRPr="000460FA">
        <w:rPr>
          <w:b/>
          <w:bCs/>
          <w:highlight w:val="cyan"/>
          <w:u w:val="single"/>
        </w:rPr>
        <w:t>avoid condemnation under Section 2.</w:t>
      </w:r>
      <w:r w:rsidRPr="000460FA">
        <w:rPr>
          <w:b/>
          <w:bCs/>
          <w:u w:val="single"/>
        </w:rPr>
        <w:t xml:space="preserve"> </w:t>
      </w:r>
      <w:r w:rsidRPr="000460FA">
        <w:rPr>
          <w:sz w:val="14"/>
        </w:rPr>
        <w:t xml:space="preserve">The court left open whether producers could escape condemnation by allowing consumers to obtain the original product or a modest reformulation. In this Note, I analyzed whether such a “fix” was enough to pass muster under each of the legal standards in modern case law. I showed that a “soft switch” should not be presumed legal or treated as a preferable alternative to a “hard switch”, but rather should be considered a new issue to be analyzed for legality. I further proposed that courts have considered the quality of innovations in the past and should continue to do so in the future for the sake of consumer welfare.  </w:t>
      </w:r>
    </w:p>
    <w:p w14:paraId="0992AE35" w14:textId="77777777" w:rsidR="00A7475D" w:rsidRPr="000460FA" w:rsidRDefault="00A7475D" w:rsidP="00A7475D">
      <w:pPr>
        <w:pStyle w:val="Heading4"/>
        <w:rPr>
          <w:rFonts w:cs="Calibri"/>
        </w:rPr>
      </w:pPr>
      <w:r>
        <w:rPr>
          <w:rFonts w:cs="Calibri"/>
        </w:rPr>
        <w:t>3---</w:t>
      </w:r>
      <w:r w:rsidRPr="000460FA">
        <w:rPr>
          <w:rFonts w:cs="Calibri"/>
        </w:rPr>
        <w:t>exaggeration.</w:t>
      </w:r>
    </w:p>
    <w:p w14:paraId="5B31EC1D" w14:textId="77777777" w:rsidR="00A7475D" w:rsidRPr="000460FA" w:rsidRDefault="00A7475D" w:rsidP="00A7475D">
      <w:r w:rsidRPr="000460FA">
        <w:t xml:space="preserve">Richard </w:t>
      </w:r>
      <w:r w:rsidRPr="000460FA">
        <w:rPr>
          <w:rStyle w:val="Style13ptBold"/>
        </w:rPr>
        <w:t>Frank 19</w:t>
      </w:r>
      <w:r w:rsidRPr="000460FA">
        <w:t>. A professor of health economics at Harvard Medical School and previously (2014-2016) served as assistant secretary for Planning and Evaluation at the U.S. Department of Health and Human Services. “Drug companies exaggerate — controlling drug prices won't threaten innovation” The Hill. 11-13-19. https://thehill.com/opinion/healthcare/470266-drug-companies-exaggerate-controlling-drug-prices-wont-threaten-innovation</w:t>
      </w:r>
    </w:p>
    <w:p w14:paraId="253BEB9B" w14:textId="77777777" w:rsidR="00A7475D" w:rsidRPr="000460FA" w:rsidRDefault="00A7475D" w:rsidP="00A7475D">
      <w:pPr>
        <w:rPr>
          <w:sz w:val="14"/>
        </w:rPr>
      </w:pPr>
      <w:r w:rsidRPr="000460FA">
        <w:rPr>
          <w:sz w:val="14"/>
        </w:rPr>
        <w:t xml:space="preserve">In fact, </w:t>
      </w:r>
      <w:r w:rsidRPr="000460FA">
        <w:rPr>
          <w:u w:val="single"/>
        </w:rPr>
        <w:t xml:space="preserve">the pharmaceutical industry frequently claims that any efforts to control prescription drug prices “threatens future innovation." The result is that for the </w:t>
      </w:r>
      <w:r w:rsidRPr="000460FA">
        <w:rPr>
          <w:b/>
          <w:bCs/>
          <w:u w:val="single"/>
        </w:rPr>
        <w:t>past 50 years</w:t>
      </w:r>
      <w:r w:rsidRPr="000460FA">
        <w:rPr>
          <w:u w:val="single"/>
        </w:rPr>
        <w:t xml:space="preserve"> we have strongly emphasized innovation over affordability. It is time to </w:t>
      </w:r>
      <w:r w:rsidRPr="000460FA">
        <w:rPr>
          <w:b/>
          <w:bCs/>
          <w:u w:val="single"/>
        </w:rPr>
        <w:t>reconsider that balance</w:t>
      </w:r>
      <w:r w:rsidRPr="000460FA">
        <w:rPr>
          <w:b/>
          <w:bCs/>
          <w:highlight w:val="cyan"/>
          <w:u w:val="single"/>
        </w:rPr>
        <w:t>. Drug companies</w:t>
      </w:r>
      <w:r w:rsidRPr="000460FA">
        <w:rPr>
          <w:b/>
          <w:bCs/>
          <w:u w:val="single"/>
        </w:rPr>
        <w:t xml:space="preserve"> have </w:t>
      </w:r>
      <w:r w:rsidRPr="000460FA">
        <w:rPr>
          <w:b/>
          <w:bCs/>
          <w:highlight w:val="cyan"/>
          <w:u w:val="single"/>
        </w:rPr>
        <w:t>exaggerated</w:t>
      </w:r>
      <w:r w:rsidRPr="000460FA">
        <w:rPr>
          <w:b/>
          <w:bCs/>
          <w:u w:val="single"/>
        </w:rPr>
        <w:t xml:space="preserve"> the </w:t>
      </w:r>
      <w:r w:rsidRPr="000460FA">
        <w:rPr>
          <w:b/>
          <w:bCs/>
          <w:highlight w:val="cyan"/>
          <w:u w:val="single"/>
        </w:rPr>
        <w:t xml:space="preserve">threats to innovation. </w:t>
      </w:r>
      <w:r w:rsidRPr="000460FA">
        <w:rPr>
          <w:highlight w:val="cyan"/>
          <w:u w:val="single"/>
        </w:rPr>
        <w:t xml:space="preserve">Most new drugs </w:t>
      </w:r>
      <w:r w:rsidRPr="000460FA">
        <w:rPr>
          <w:b/>
          <w:bCs/>
          <w:highlight w:val="cyan"/>
          <w:u w:val="single"/>
        </w:rPr>
        <w:t>aren’t that innovative</w:t>
      </w:r>
      <w:r w:rsidRPr="000460FA">
        <w:rPr>
          <w:u w:val="single"/>
        </w:rPr>
        <w:t>. The existing proposals to reduce prices leave many opportunities to make money from truly innovative drugs.</w:t>
      </w:r>
      <w:r w:rsidRPr="000460FA">
        <w:rPr>
          <w:sz w:val="14"/>
        </w:rPr>
        <w:t xml:space="preserve"> And the drug industry could do a great deal to make their research and development activities much more efficient thereby reducing the need for such high prices. Let’s start with the level of innovation being supplied by the pharmaceutical industry. </w:t>
      </w:r>
      <w:r w:rsidRPr="000460FA">
        <w:rPr>
          <w:u w:val="single"/>
        </w:rPr>
        <w:t xml:space="preserve">The Government Accountability Office (GAO) recently reported that </w:t>
      </w:r>
      <w:r w:rsidRPr="000460FA">
        <w:rPr>
          <w:highlight w:val="cyan"/>
          <w:u w:val="single"/>
        </w:rPr>
        <w:t>novel drugs</w:t>
      </w:r>
      <w:r w:rsidRPr="000460FA">
        <w:rPr>
          <w:u w:val="single"/>
        </w:rPr>
        <w:t xml:space="preserve"> — those recognized by the FDA as meeting a previously unmet need or significantly advance patient care or public health — </w:t>
      </w:r>
      <w:r w:rsidRPr="000460FA">
        <w:rPr>
          <w:highlight w:val="cyan"/>
          <w:u w:val="single"/>
        </w:rPr>
        <w:t>accounted</w:t>
      </w:r>
      <w:r w:rsidRPr="000460FA">
        <w:rPr>
          <w:u w:val="single"/>
        </w:rPr>
        <w:t xml:space="preserve"> by </w:t>
      </w:r>
      <w:r w:rsidRPr="000460FA">
        <w:rPr>
          <w:highlight w:val="cyan"/>
          <w:u w:val="single"/>
        </w:rPr>
        <w:t xml:space="preserve">between </w:t>
      </w:r>
      <w:r w:rsidRPr="000460FA">
        <w:rPr>
          <w:b/>
          <w:bCs/>
          <w:highlight w:val="cyan"/>
          <w:u w:val="single"/>
        </w:rPr>
        <w:t>8 percent</w:t>
      </w:r>
      <w:r w:rsidRPr="000460FA">
        <w:rPr>
          <w:highlight w:val="cyan"/>
          <w:u w:val="single"/>
        </w:rPr>
        <w:t xml:space="preserve"> and 18 </w:t>
      </w:r>
      <w:r w:rsidRPr="000460FA">
        <w:rPr>
          <w:u w:val="single"/>
        </w:rPr>
        <w:t xml:space="preserve">percent </w:t>
      </w:r>
      <w:r w:rsidRPr="000460FA">
        <w:rPr>
          <w:highlight w:val="cyan"/>
          <w:u w:val="single"/>
        </w:rPr>
        <w:t>of</w:t>
      </w:r>
      <w:r w:rsidRPr="000460FA">
        <w:rPr>
          <w:u w:val="single"/>
        </w:rPr>
        <w:t xml:space="preserve"> all </w:t>
      </w:r>
      <w:r w:rsidRPr="000460FA">
        <w:rPr>
          <w:highlight w:val="cyan"/>
          <w:u w:val="single"/>
        </w:rPr>
        <w:t>drug approvals</w:t>
      </w:r>
      <w:r w:rsidRPr="000460FA">
        <w:rPr>
          <w:u w:val="single"/>
        </w:rPr>
        <w:t xml:space="preserve"> between 2005 and 2016. </w:t>
      </w:r>
      <w:r w:rsidRPr="000460FA">
        <w:rPr>
          <w:sz w:val="14"/>
        </w:rPr>
        <w:t xml:space="preserve">Academic research and industry data reflect a similar pattern. That is, the majority of new products enter markets where 5 products are already being sold Moreover, only 1/3 of products approved under priority review by the FDA were new to their class of treatments. So </w:t>
      </w:r>
      <w:r w:rsidRPr="000460FA">
        <w:rPr>
          <w:szCs w:val="22"/>
          <w:u w:val="single"/>
        </w:rPr>
        <w:t>if drug</w:t>
      </w:r>
      <w:r w:rsidRPr="000460FA">
        <w:rPr>
          <w:u w:val="single"/>
        </w:rPr>
        <w:t xml:space="preserve"> companies claim lowering drug prices means somewhat fewer new drug launches, remember that there are numerous new products sold every year whose </w:t>
      </w:r>
      <w:r w:rsidRPr="000460FA">
        <w:rPr>
          <w:b/>
          <w:bCs/>
          <w:u w:val="single"/>
        </w:rPr>
        <w:t xml:space="preserve">elimination would have little to no impact on the health of Americans. </w:t>
      </w:r>
      <w:r w:rsidRPr="000460FA">
        <w:rPr>
          <w:u w:val="single"/>
        </w:rPr>
        <w:t xml:space="preserve">  </w:t>
      </w:r>
    </w:p>
    <w:p w14:paraId="06CA4F56" w14:textId="77777777" w:rsidR="00A7475D" w:rsidRPr="000460FA" w:rsidRDefault="00A7475D" w:rsidP="00A7475D"/>
    <w:p w14:paraId="1A52484C" w14:textId="77777777" w:rsidR="00A7475D" w:rsidRPr="000460FA" w:rsidRDefault="00A7475D" w:rsidP="00A7475D">
      <w:pPr>
        <w:pStyle w:val="Heading4"/>
        <w:rPr>
          <w:rFonts w:cs="Calibri"/>
        </w:rPr>
      </w:pPr>
      <w:r>
        <w:rPr>
          <w:rFonts w:cs="Calibri"/>
        </w:rPr>
        <w:t>4---</w:t>
      </w:r>
      <w:r w:rsidRPr="000460FA">
        <w:rPr>
          <w:rFonts w:cs="Calibri"/>
        </w:rPr>
        <w:t>reformulations.</w:t>
      </w:r>
    </w:p>
    <w:p w14:paraId="61AC4BF9" w14:textId="77777777" w:rsidR="00A7475D" w:rsidRPr="000460FA" w:rsidRDefault="00A7475D" w:rsidP="00A7475D">
      <w:r w:rsidRPr="000460FA">
        <w:t xml:space="preserve">Jonathan </w:t>
      </w:r>
      <w:r w:rsidRPr="000460FA">
        <w:rPr>
          <w:rStyle w:val="Style13ptBold"/>
        </w:rPr>
        <w:t>Tepper 18</w:t>
      </w:r>
      <w:r w:rsidRPr="000460FA">
        <w:t>. A founder of Variant Perception, a macroeconomic research group that caters to asset managers. With Denise Hearn, he is co-author of The Myth of Capitalism: Monopolies and the Death of Competition. “How Big Pharma kills off competition” Unherd. 11-16-18. https://unherd.com/2018/11/big-pharma-kills-off-competition/</w:t>
      </w:r>
    </w:p>
    <w:p w14:paraId="29EB6A6C" w14:textId="77777777" w:rsidR="00A7475D" w:rsidRDefault="00A7475D" w:rsidP="00A7475D">
      <w:pPr>
        <w:rPr>
          <w:sz w:val="14"/>
        </w:rPr>
      </w:pPr>
      <w:r w:rsidRPr="000460FA">
        <w:rPr>
          <w:highlight w:val="cyan"/>
          <w:u w:val="single"/>
        </w:rPr>
        <w:t>When patents are about to expire</w:t>
      </w:r>
      <w:r w:rsidRPr="000460FA">
        <w:rPr>
          <w:u w:val="single"/>
        </w:rPr>
        <w:t xml:space="preserve">, for example, the </w:t>
      </w:r>
      <w:r w:rsidRPr="000460FA">
        <w:rPr>
          <w:highlight w:val="cyan"/>
          <w:u w:val="single"/>
        </w:rPr>
        <w:t>pharm</w:t>
      </w:r>
      <w:r w:rsidRPr="000460FA">
        <w:rPr>
          <w:u w:val="single"/>
        </w:rPr>
        <w:t xml:space="preserve">aceutical </w:t>
      </w:r>
      <w:r w:rsidRPr="000460FA">
        <w:rPr>
          <w:highlight w:val="cyan"/>
          <w:u w:val="single"/>
        </w:rPr>
        <w:t xml:space="preserve">industry seeks </w:t>
      </w:r>
      <w:r w:rsidRPr="000460FA">
        <w:rPr>
          <w:b/>
          <w:bCs/>
          <w:highlight w:val="cyan"/>
          <w:u w:val="single"/>
        </w:rPr>
        <w:t>endless extensions through ‘reformulation’</w:t>
      </w:r>
      <w:r w:rsidRPr="000460FA">
        <w:rPr>
          <w:u w:val="single"/>
        </w:rPr>
        <w:t xml:space="preserve"> of their drugs or minor modifications to the methods of delivery.</w:t>
      </w:r>
      <w:r w:rsidRPr="000460FA">
        <w:rPr>
          <w:sz w:val="14"/>
        </w:rPr>
        <w:t xml:space="preserve"> Reformulation involves changing the drug just enough to obtain additional patent protection, while keeping enough characteristics the same, so that previous clinical testing results can be relied on to obtain FDA approval. </w:t>
      </w:r>
      <w:r w:rsidRPr="000460FA">
        <w:rPr>
          <w:highlight w:val="cyan"/>
          <w:u w:val="single"/>
        </w:rPr>
        <w:t xml:space="preserve">There is </w:t>
      </w:r>
      <w:r w:rsidRPr="000460FA">
        <w:rPr>
          <w:b/>
          <w:bCs/>
          <w:highlight w:val="cyan"/>
          <w:u w:val="single"/>
        </w:rPr>
        <w:t>no new innovation</w:t>
      </w:r>
      <w:r w:rsidRPr="000460FA">
        <w:rPr>
          <w:u w:val="single"/>
        </w:rPr>
        <w:t xml:space="preserve">, no new discoveries or any greater benefit to patients, yet </w:t>
      </w:r>
      <w:r w:rsidRPr="000460FA">
        <w:rPr>
          <w:highlight w:val="cyan"/>
          <w:u w:val="single"/>
        </w:rPr>
        <w:t>companies</w:t>
      </w:r>
      <w:r w:rsidRPr="000460FA">
        <w:rPr>
          <w:u w:val="single"/>
        </w:rPr>
        <w:t xml:space="preserve"> can </w:t>
      </w:r>
      <w:r w:rsidRPr="000460FA">
        <w:rPr>
          <w:b/>
          <w:bCs/>
          <w:u w:val="single"/>
        </w:rPr>
        <w:t xml:space="preserve">continue to </w:t>
      </w:r>
      <w:r w:rsidRPr="000460FA">
        <w:rPr>
          <w:b/>
          <w:bCs/>
          <w:highlight w:val="cyan"/>
          <w:u w:val="single"/>
        </w:rPr>
        <w:t>charge high prices</w:t>
      </w:r>
      <w:r w:rsidRPr="000460FA">
        <w:rPr>
          <w:b/>
          <w:bCs/>
          <w:u w:val="single"/>
        </w:rPr>
        <w:t>.</w:t>
      </w:r>
      <w:r w:rsidRPr="000460FA">
        <w:rPr>
          <w:b/>
          <w:bCs/>
          <w:sz w:val="14"/>
        </w:rPr>
        <w:t xml:space="preserve"> </w:t>
      </w:r>
      <w:r w:rsidRPr="000460FA">
        <w:rPr>
          <w:sz w:val="14"/>
        </w:rPr>
        <w:t>For example, the Orphan Drug Act of 1983 regulated the approval of drugs for rare diseases and gave a drug companies even greater exclusivity. In theory, this would encourage drug companies to find cures for diseases that might not have a big market. The problem is that Orphan Drugs are not in fact rare. They make up</w:t>
      </w:r>
    </w:p>
    <w:p w14:paraId="475E7857" w14:textId="77777777" w:rsidR="00A7475D" w:rsidRDefault="00A7475D" w:rsidP="00A7475D">
      <w:pPr>
        <w:rPr>
          <w:sz w:val="14"/>
        </w:rPr>
      </w:pPr>
    </w:p>
    <w:p w14:paraId="0E3B89E9" w14:textId="77777777" w:rsidR="00A7475D" w:rsidRDefault="00A7475D" w:rsidP="00A7475D">
      <w:pPr>
        <w:rPr>
          <w:sz w:val="14"/>
        </w:rPr>
      </w:pPr>
    </w:p>
    <w:p w14:paraId="1D265D21" w14:textId="77777777" w:rsidR="00A7475D" w:rsidRDefault="00A7475D" w:rsidP="00A7475D">
      <w:pPr>
        <w:rPr>
          <w:sz w:val="14"/>
        </w:rPr>
      </w:pPr>
    </w:p>
    <w:p w14:paraId="63CF7847" w14:textId="77777777" w:rsidR="00A7475D" w:rsidRPr="000460FA" w:rsidRDefault="00A7475D" w:rsidP="00A7475D">
      <w:pPr>
        <w:rPr>
          <w:sz w:val="14"/>
        </w:rPr>
      </w:pPr>
      <w:r w:rsidRPr="000460FA">
        <w:rPr>
          <w:sz w:val="14"/>
        </w:rPr>
        <w:t xml:space="preserve"> 20% of all global prescription drug sales. Incredibly, </w:t>
      </w:r>
      <w:r w:rsidRPr="000460FA">
        <w:rPr>
          <w:u w:val="single"/>
        </w:rPr>
        <w:t xml:space="preserve">44% of new drugs approved in 2014 had orphan status, and due to pricing they are almost all the most expensive drugs. Now </w:t>
      </w:r>
      <w:r w:rsidRPr="000460FA">
        <w:rPr>
          <w:highlight w:val="cyan"/>
          <w:u w:val="single"/>
        </w:rPr>
        <w:t>pharmaceutical companies</w:t>
      </w:r>
      <w:r w:rsidRPr="000460FA">
        <w:rPr>
          <w:u w:val="single"/>
        </w:rPr>
        <w:t xml:space="preserve"> are</w:t>
      </w:r>
      <w:r w:rsidRPr="000460FA">
        <w:rPr>
          <w:b/>
          <w:bCs/>
          <w:u w:val="single"/>
        </w:rPr>
        <w:t xml:space="preserve"> </w:t>
      </w:r>
      <w:r w:rsidRPr="000460FA">
        <w:rPr>
          <w:b/>
          <w:bCs/>
          <w:highlight w:val="cyan"/>
          <w:u w:val="single"/>
        </w:rPr>
        <w:t>taking advantage</w:t>
      </w:r>
      <w:r w:rsidRPr="000460FA">
        <w:rPr>
          <w:b/>
          <w:bCs/>
          <w:u w:val="single"/>
        </w:rPr>
        <w:t xml:space="preserve"> of these incentives </w:t>
      </w:r>
      <w:r w:rsidRPr="000460FA">
        <w:rPr>
          <w:b/>
          <w:bCs/>
          <w:highlight w:val="cyan"/>
          <w:u w:val="single"/>
        </w:rPr>
        <w:t>to gouge patients</w:t>
      </w:r>
      <w:r w:rsidRPr="000460FA">
        <w:rPr>
          <w:b/>
          <w:bCs/>
          <w:u w:val="single"/>
        </w:rPr>
        <w:t>, insurers and the government.</w:t>
      </w:r>
      <w:r w:rsidRPr="000460FA">
        <w:rPr>
          <w:u w:val="single"/>
        </w:rPr>
        <w:t xml:space="preserve"> </w:t>
      </w:r>
      <w:r w:rsidRPr="000460FA">
        <w:rPr>
          <w:sz w:val="14"/>
        </w:rPr>
        <w:t xml:space="preserve">Even once patents expire, regulations and bureaucracy provide another even greater barrier to entry for challengers who might want to bring new medicines to market. All new drugs are approved by the FDA to make sure that they work and are not harmful. This is an essential job. Generic drugs, though, are not new or unknown. They are identical to a brand name drug that is off patent in dosage form, safety, strength, route of administration, quality, performance characteristics and intended use. Yet the current FDA approval process for generics is extremely onerous. </w:t>
      </w:r>
      <w:r w:rsidRPr="000460FA">
        <w:rPr>
          <w:u w:val="single"/>
        </w:rPr>
        <w:t xml:space="preserve">Drug makers can charge what the market will bear because </w:t>
      </w:r>
      <w:r w:rsidRPr="000460FA">
        <w:rPr>
          <w:b/>
          <w:bCs/>
          <w:u w:val="single"/>
        </w:rPr>
        <w:t xml:space="preserve">the magic of </w:t>
      </w:r>
      <w:r w:rsidRPr="000460FA">
        <w:rPr>
          <w:b/>
          <w:bCs/>
          <w:highlight w:val="cyan"/>
          <w:u w:val="single"/>
        </w:rPr>
        <w:t>competition is missing</w:t>
      </w:r>
      <w:r w:rsidRPr="000460FA">
        <w:rPr>
          <w:highlight w:val="cyan"/>
          <w:u w:val="single"/>
        </w:rPr>
        <w:t>.</w:t>
      </w:r>
      <w:r w:rsidRPr="000460FA">
        <w:rPr>
          <w:sz w:val="14"/>
        </w:rPr>
        <w:t xml:space="preserve"> On average, a generic takes between three and four years to be approved. Given how long this process takes, it is no surprise the FDA’s backlog of generic drugs stands at an all-time high. In 2014, nearly 1,600 applications for generic drugs were submitted to the FDA. By the end of the year, not a single drug was approved due to a backlog of over 4,700 generics from previous years. Fast-forward to July of 2016, and 4,036 generic drugs awaited FDA approval, yet very few were even processed. </w:t>
      </w:r>
    </w:p>
    <w:p w14:paraId="29462BF6" w14:textId="77777777" w:rsidR="00A7475D" w:rsidRPr="00917080" w:rsidRDefault="00A7475D" w:rsidP="00A7475D"/>
    <w:p w14:paraId="6EF1B3D3" w14:textId="77777777" w:rsidR="00A7475D" w:rsidRPr="00A7475D" w:rsidRDefault="00A7475D" w:rsidP="00A7475D"/>
    <w:sectPr w:rsidR="00A7475D" w:rsidRPr="00A7475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Scal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00000001" w:usb1="5000E07B"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7475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475D"/>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E9AAB"/>
  <w14:defaultImageDpi w14:val="300"/>
  <w15:docId w15:val="{48FF2AEF-8D8B-B74F-9741-AA0F16B0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A7475D"/>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A7475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A7475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7475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A7475D"/>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A7475D"/>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A7475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A7475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7475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7475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747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475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A7475D"/>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1 Char1,cite_tag Char,Super Script Char,Char Char Char Char1 Char,Char2 Char,Heading 2 Char Char2 Char Char,BlockText Char"/>
    <w:basedOn w:val="DefaultParagraphFont"/>
    <w:link w:val="Heading2"/>
    <w:uiPriority w:val="9"/>
    <w:rsid w:val="00A7475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A7475D"/>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A7475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7475D"/>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A7475D"/>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A7475D"/>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A7475D"/>
    <w:rPr>
      <w:color w:val="auto"/>
      <w:u w:val="none"/>
    </w:rPr>
  </w:style>
  <w:style w:type="character" w:styleId="Hyperlink">
    <w:name w:val="Hyperlink"/>
    <w:aliases w:val="No Spacing Char,Note Level 2 Char,Card Format Char,No Spacing31 Char,ClearFormatting Char,Clear Char,DDI Tag Char,Tag Title Char,No Spacing51 Char,No Spacing22 Char,card Char,Medium Grid 21 Char,Tags Char,Debate Text Char,No Spacing11 Char"/>
    <w:basedOn w:val="DefaultParagraphFont"/>
    <w:link w:val="NoSpacing"/>
    <w:uiPriority w:val="9"/>
    <w:unhideWhenUsed/>
    <w:qFormat/>
    <w:rsid w:val="00A7475D"/>
    <w:rPr>
      <w:color w:val="auto"/>
      <w:u w:val="none"/>
    </w:rPr>
  </w:style>
  <w:style w:type="paragraph" w:styleId="DocumentMap">
    <w:name w:val="Document Map"/>
    <w:basedOn w:val="Normal"/>
    <w:link w:val="DocumentMapChar"/>
    <w:uiPriority w:val="99"/>
    <w:unhideWhenUsed/>
    <w:rsid w:val="00A7475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7475D"/>
    <w:rPr>
      <w:rFonts w:ascii="Lucida Grande" w:hAnsi="Lucida Grande" w:cs="Lucida Grande"/>
    </w:rPr>
  </w:style>
  <w:style w:type="paragraph" w:customStyle="1" w:styleId="Yayanalytics">
    <w:name w:val="Yay analytics"/>
    <w:basedOn w:val="Heading4"/>
    <w:next w:val="Heading4"/>
    <w:qFormat/>
    <w:rsid w:val="00A7475D"/>
    <w:rPr>
      <w:rFonts w:ascii="Times New Roman" w:hAnsi="Times New Roman" w:cs="Times New Roman"/>
      <w:color w:val="FF0000"/>
      <w:sz w:val="32"/>
      <w:szCs w:val="32"/>
    </w:rPr>
  </w:style>
  <w:style w:type="paragraph" w:customStyle="1" w:styleId="textbold">
    <w:name w:val="text bold"/>
    <w:basedOn w:val="Normal"/>
    <w:link w:val="Emphasis"/>
    <w:uiPriority w:val="20"/>
    <w:qFormat/>
    <w:rsid w:val="00A7475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Card Format,No Spacing31,ClearFormatting,Clear,DDI Tag,Tag Title,No Spacing51,No Spacing22,card,Medium Grid 21,Tags,Debate Text,No Spacing11,No Spacing111,No Spacing3,No Spacing2,Read stuff,No Spacing1111,No Spacing1121,Dont use,ca"/>
    <w:basedOn w:val="Heading1"/>
    <w:link w:val="Hyperlink"/>
    <w:autoRedefine/>
    <w:uiPriority w:val="99"/>
    <w:qFormat/>
    <w:rsid w:val="00A7475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A7475D"/>
    <w:rPr>
      <w:sz w:val="22"/>
      <w:u w:val="single"/>
      <w:lang w:eastAsia="zh-CN"/>
    </w:rPr>
  </w:style>
  <w:style w:type="character" w:customStyle="1" w:styleId="Heading5Char">
    <w:name w:val="Heading 5 Char"/>
    <w:aliases w:val="Text Char,Blocks Char,5: Underlined Char,Heading 5 - underlined Char"/>
    <w:basedOn w:val="DefaultParagraphFont"/>
    <w:link w:val="Heading5"/>
    <w:rsid w:val="00A7475D"/>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A7475D"/>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A7475D"/>
    <w:rPr>
      <w:rFonts w:ascii="Calibri" w:eastAsia="Times New Roman" w:hAnsi="Calibri" w:cs="Arial"/>
      <w:b/>
      <w:bCs/>
      <w:kern w:val="32"/>
    </w:rPr>
  </w:style>
  <w:style w:type="character" w:customStyle="1" w:styleId="Heading8Char">
    <w:name w:val="Heading 8 Char"/>
    <w:basedOn w:val="DefaultParagraphFont"/>
    <w:link w:val="Heading8"/>
    <w:rsid w:val="00A7475D"/>
    <w:rPr>
      <w:rFonts w:ascii="Calibri" w:eastAsia="Times New Roman" w:hAnsi="Calibri" w:cs="Arial"/>
      <w:b/>
      <w:bCs/>
      <w:kern w:val="32"/>
      <w:u w:val="double"/>
    </w:rPr>
  </w:style>
  <w:style w:type="character" w:customStyle="1" w:styleId="Heading9Char">
    <w:name w:val="Heading 9 Char"/>
    <w:basedOn w:val="DefaultParagraphFont"/>
    <w:link w:val="Heading9"/>
    <w:rsid w:val="00A7475D"/>
    <w:rPr>
      <w:rFonts w:ascii="Calibri" w:eastAsia="Times New Roman" w:hAnsi="Calibri" w:cs="Arial"/>
      <w:b/>
      <w:bCs/>
      <w:kern w:val="32"/>
      <w:sz w:val="32"/>
      <w:szCs w:val="32"/>
      <w:u w:val="single"/>
    </w:rPr>
  </w:style>
  <w:style w:type="character" w:styleId="UnresolvedMention">
    <w:name w:val="Unresolved Mention"/>
    <w:basedOn w:val="DefaultParagraphFont"/>
    <w:uiPriority w:val="99"/>
    <w:unhideWhenUsed/>
    <w:rsid w:val="00A7475D"/>
    <w:rPr>
      <w:color w:val="605E5C"/>
      <w:shd w:val="clear" w:color="auto" w:fill="E1DFDD"/>
    </w:rPr>
  </w:style>
  <w:style w:type="paragraph" w:styleId="BalloonText">
    <w:name w:val="Balloon Text"/>
    <w:basedOn w:val="Normal"/>
    <w:link w:val="BalloonTextChar"/>
    <w:uiPriority w:val="99"/>
    <w:unhideWhenUsed/>
    <w:rsid w:val="00A74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A7475D"/>
    <w:rPr>
      <w:rFonts w:ascii="Segoe UI" w:hAnsi="Segoe UI" w:cs="Segoe UI"/>
      <w:sz w:val="18"/>
      <w:szCs w:val="18"/>
    </w:rPr>
  </w:style>
  <w:style w:type="paragraph" w:styleId="ListParagraph">
    <w:name w:val="List Paragraph"/>
    <w:aliases w:val="6 font"/>
    <w:basedOn w:val="Normal"/>
    <w:uiPriority w:val="99"/>
    <w:unhideWhenUsed/>
    <w:qFormat/>
    <w:rsid w:val="00A7475D"/>
    <w:pPr>
      <w:ind w:left="720"/>
      <w:contextualSpacing/>
    </w:pPr>
  </w:style>
  <w:style w:type="paragraph" w:customStyle="1" w:styleId="Analytics">
    <w:name w:val="Analytics"/>
    <w:next w:val="NormalWeb"/>
    <w:link w:val="AnalyticsChar"/>
    <w:uiPriority w:val="4"/>
    <w:qFormat/>
    <w:rsid w:val="00A7475D"/>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7475D"/>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7475D"/>
    <w:rPr>
      <w:rFonts w:ascii="Times New Roman" w:hAnsi="Times New Roman" w:cs="Times New Roman"/>
      <w:sz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A7475D"/>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A7475D"/>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A7475D"/>
    <w:rPr>
      <w:rFonts w:asciiTheme="majorHAnsi" w:eastAsiaTheme="majorEastAsia" w:hAnsiTheme="majorHAnsi" w:cstheme="majorBidi"/>
      <w:spacing w:val="-10"/>
      <w:kern w:val="28"/>
      <w:sz w:val="56"/>
      <w:szCs w:val="56"/>
    </w:rPr>
  </w:style>
  <w:style w:type="paragraph" w:customStyle="1" w:styleId="p">
    <w:name w:val="p"/>
    <w:basedOn w:val="Normal"/>
    <w:qFormat/>
    <w:rsid w:val="00A7475D"/>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A7475D"/>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A7475D"/>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A7475D"/>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A7475D"/>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A7475D"/>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A7475D"/>
  </w:style>
  <w:style w:type="character" w:customStyle="1" w:styleId="basewrap-sc-twddq1">
    <w:name w:val="basewrap-sc-twddq1"/>
    <w:basedOn w:val="DefaultParagraphFont"/>
    <w:rsid w:val="00A7475D"/>
  </w:style>
  <w:style w:type="character" w:customStyle="1" w:styleId="rubricname-eybtuq">
    <w:name w:val="rubricname-eybtuq"/>
    <w:basedOn w:val="DefaultParagraphFont"/>
    <w:rsid w:val="00A7475D"/>
  </w:style>
  <w:style w:type="paragraph" w:customStyle="1" w:styleId="bylinewrapper-ijboum">
    <w:name w:val="bylinewrapper-ijboum"/>
    <w:basedOn w:val="Normal"/>
    <w:rsid w:val="00A7475D"/>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A7475D"/>
  </w:style>
  <w:style w:type="character" w:styleId="CommentReference">
    <w:name w:val="annotation reference"/>
    <w:basedOn w:val="DefaultParagraphFont"/>
    <w:uiPriority w:val="99"/>
    <w:unhideWhenUsed/>
    <w:rsid w:val="00A7475D"/>
    <w:rPr>
      <w:sz w:val="16"/>
      <w:szCs w:val="16"/>
    </w:rPr>
  </w:style>
  <w:style w:type="paragraph" w:styleId="CommentText">
    <w:name w:val="annotation text"/>
    <w:basedOn w:val="Normal"/>
    <w:link w:val="CommentTextChar"/>
    <w:uiPriority w:val="99"/>
    <w:unhideWhenUsed/>
    <w:rsid w:val="00A7475D"/>
    <w:rPr>
      <w:sz w:val="20"/>
      <w:szCs w:val="20"/>
    </w:rPr>
  </w:style>
  <w:style w:type="character" w:customStyle="1" w:styleId="CommentTextChar">
    <w:name w:val="Comment Text Char"/>
    <w:basedOn w:val="DefaultParagraphFont"/>
    <w:link w:val="CommentText"/>
    <w:uiPriority w:val="99"/>
    <w:rsid w:val="00A7475D"/>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A7475D"/>
    <w:rPr>
      <w:b/>
      <w:bCs/>
    </w:rPr>
  </w:style>
  <w:style w:type="character" w:customStyle="1" w:styleId="CommentSubjectChar">
    <w:name w:val="Comment Subject Char"/>
    <w:basedOn w:val="CommentTextChar"/>
    <w:link w:val="CommentSubject"/>
    <w:uiPriority w:val="99"/>
    <w:rsid w:val="00A7475D"/>
    <w:rPr>
      <w:rFonts w:ascii="Calibri" w:hAnsi="Calibri" w:cs="Calibri"/>
      <w:b/>
      <w:bCs/>
      <w:sz w:val="20"/>
      <w:szCs w:val="20"/>
    </w:rPr>
  </w:style>
  <w:style w:type="paragraph" w:customStyle="1" w:styleId="Emphasize">
    <w:name w:val="Emphasize"/>
    <w:basedOn w:val="Normal"/>
    <w:uiPriority w:val="7"/>
    <w:qFormat/>
    <w:rsid w:val="00A7475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A7475D"/>
  </w:style>
  <w:style w:type="character" w:customStyle="1" w:styleId="underline">
    <w:name w:val="underline"/>
    <w:qFormat/>
    <w:rsid w:val="00A7475D"/>
    <w:rPr>
      <w:u w:val="single"/>
    </w:rPr>
  </w:style>
  <w:style w:type="character" w:styleId="IntenseEmphasis">
    <w:name w:val="Intense Emphasis"/>
    <w:aliases w:val="cites Char Ch,Underline Cha,9.5 p,cite,Cites and Cards Char1,Bold Underlined Char1,Underline Char Char Char,3: Cite Char,Intense Emphasi,9.5 pt,Box Out,Italic,Intense Emphasis5,cites Char Char,Heading 3 Char Char1 Char,9.5"/>
    <w:basedOn w:val="DefaultParagraphFont"/>
    <w:qFormat/>
    <w:rsid w:val="00A7475D"/>
    <w:rPr>
      <w:b w:val="0"/>
      <w:sz w:val="22"/>
      <w:u w:val="single"/>
    </w:rPr>
  </w:style>
  <w:style w:type="paragraph" w:customStyle="1" w:styleId="cardtext">
    <w:name w:val="card text"/>
    <w:basedOn w:val="Normal"/>
    <w:link w:val="cardtextChar"/>
    <w:qFormat/>
    <w:rsid w:val="00A7475D"/>
    <w:pPr>
      <w:ind w:left="288" w:right="288"/>
    </w:pPr>
  </w:style>
  <w:style w:type="character" w:customStyle="1" w:styleId="cardtextChar">
    <w:name w:val="card text Char"/>
    <w:basedOn w:val="DefaultParagraphFont"/>
    <w:link w:val="cardtext"/>
    <w:rsid w:val="00A7475D"/>
    <w:rPr>
      <w:rFonts w:ascii="Calibri" w:hAnsi="Calibri" w:cs="Calibri"/>
      <w:sz w:val="22"/>
    </w:rPr>
  </w:style>
  <w:style w:type="paragraph" w:customStyle="1" w:styleId="UnderlinePara">
    <w:name w:val="Underline Para"/>
    <w:basedOn w:val="Normal"/>
    <w:uiPriority w:val="6"/>
    <w:qFormat/>
    <w:rsid w:val="00A7475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A7475D"/>
    <w:rPr>
      <w:rFonts w:eastAsia="Calibri"/>
      <w:u w:val="single"/>
    </w:rPr>
  </w:style>
  <w:style w:type="character" w:customStyle="1" w:styleId="Underline2Char">
    <w:name w:val="Underline2 Char"/>
    <w:link w:val="Underline2"/>
    <w:uiPriority w:val="4"/>
    <w:rsid w:val="00A7475D"/>
    <w:rPr>
      <w:rFonts w:ascii="Calibri" w:eastAsia="Calibri" w:hAnsi="Calibri" w:cs="Calibri"/>
      <w:sz w:val="22"/>
      <w:u w:val="single"/>
    </w:rPr>
  </w:style>
  <w:style w:type="character" w:customStyle="1" w:styleId="apple-converted-space">
    <w:name w:val="apple-converted-space"/>
    <w:basedOn w:val="DefaultParagraphFont"/>
    <w:rsid w:val="00A7475D"/>
  </w:style>
  <w:style w:type="character" w:customStyle="1" w:styleId="Style11pt">
    <w:name w:val="Style 11 pt"/>
    <w:basedOn w:val="DefaultParagraphFont"/>
    <w:rsid w:val="00A7475D"/>
    <w:rPr>
      <w:sz w:val="20"/>
    </w:rPr>
  </w:style>
  <w:style w:type="character" w:customStyle="1" w:styleId="Style11ptUnderline">
    <w:name w:val="Style 11 pt Underline"/>
    <w:rsid w:val="00A7475D"/>
    <w:rPr>
      <w:sz w:val="20"/>
      <w:u w:val="single"/>
    </w:rPr>
  </w:style>
  <w:style w:type="character" w:customStyle="1" w:styleId="UnderliningChar">
    <w:name w:val="Underlining Char"/>
    <w:link w:val="Underlining"/>
    <w:uiPriority w:val="99"/>
    <w:rsid w:val="00A7475D"/>
    <w:rPr>
      <w:rFonts w:ascii="Georgia" w:hAnsi="Georgia"/>
      <w:u w:val="single"/>
    </w:rPr>
  </w:style>
  <w:style w:type="paragraph" w:customStyle="1" w:styleId="Underlining">
    <w:name w:val="Underlining"/>
    <w:basedOn w:val="Normal"/>
    <w:next w:val="Normal"/>
    <w:link w:val="UnderliningChar"/>
    <w:uiPriority w:val="99"/>
    <w:qFormat/>
    <w:rsid w:val="00A7475D"/>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A7475D"/>
    <w:rPr>
      <w:rFonts w:eastAsia="Times New Roman"/>
      <w:u w:val="single"/>
    </w:rPr>
  </w:style>
  <w:style w:type="character" w:customStyle="1" w:styleId="StyleStyle411ptChar">
    <w:name w:val="Style Style4 + 11 pt Char"/>
    <w:basedOn w:val="DefaultParagraphFont"/>
    <w:link w:val="StyleStyle411pt"/>
    <w:rsid w:val="00A7475D"/>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A7475D"/>
    <w:rPr>
      <w:rFonts w:eastAsia="Times New Roman"/>
      <w:b/>
      <w:bCs/>
      <w:u w:val="single"/>
    </w:rPr>
  </w:style>
  <w:style w:type="character" w:customStyle="1" w:styleId="StyleStyle411ptBoldChar">
    <w:name w:val="Style Style4 + 11 pt Bold Char"/>
    <w:basedOn w:val="DefaultParagraphFont"/>
    <w:link w:val="StyleStyle411ptBold"/>
    <w:rsid w:val="00A7475D"/>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A7475D"/>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7475D"/>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A7475D"/>
    <w:rPr>
      <w:u w:val="single"/>
      <w:shd w:val="clear" w:color="auto" w:fill="00FF00"/>
    </w:rPr>
  </w:style>
  <w:style w:type="character" w:customStyle="1" w:styleId="Style1Char">
    <w:name w:val="Style1 Char"/>
    <w:rsid w:val="00A7475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A7475D"/>
    <w:rPr>
      <w:rFonts w:eastAsia="Times New Roman"/>
      <w:u w:val="single"/>
    </w:rPr>
  </w:style>
  <w:style w:type="character" w:customStyle="1" w:styleId="Style4Char">
    <w:name w:val="Style4 Char"/>
    <w:link w:val="Style4"/>
    <w:rsid w:val="00A7475D"/>
    <w:rPr>
      <w:rFonts w:ascii="Calibri" w:eastAsia="Times New Roman" w:hAnsi="Calibri" w:cs="Calibri"/>
      <w:sz w:val="22"/>
      <w:u w:val="single"/>
    </w:rPr>
  </w:style>
  <w:style w:type="character" w:customStyle="1" w:styleId="apple-style-span">
    <w:name w:val="apple-style-span"/>
    <w:rsid w:val="00A7475D"/>
  </w:style>
  <w:style w:type="paragraph" w:customStyle="1" w:styleId="StyleUnderlined11pt">
    <w:name w:val="Style Underlined + 11 pt"/>
    <w:basedOn w:val="Normal"/>
    <w:link w:val="StyleUnderlined11ptChar"/>
    <w:qFormat/>
    <w:rsid w:val="00A7475D"/>
    <w:rPr>
      <w:rFonts w:eastAsia="Times New Roman"/>
      <w:u w:val="single"/>
      <w:lang w:eastAsia="zh-CN"/>
    </w:rPr>
  </w:style>
  <w:style w:type="character" w:customStyle="1" w:styleId="StyleUnderlined11ptChar">
    <w:name w:val="Style Underlined + 11 pt Char"/>
    <w:basedOn w:val="DefaultParagraphFont"/>
    <w:link w:val="StyleUnderlined11pt"/>
    <w:rsid w:val="00A7475D"/>
    <w:rPr>
      <w:rFonts w:ascii="Calibri" w:eastAsia="Times New Roman" w:hAnsi="Calibri" w:cs="Calibri"/>
      <w:sz w:val="22"/>
      <w:u w:val="single"/>
      <w:lang w:eastAsia="zh-CN"/>
    </w:rPr>
  </w:style>
  <w:style w:type="character" w:customStyle="1" w:styleId="StyleThickunderline1">
    <w:name w:val="Style Thick underline1"/>
    <w:basedOn w:val="DefaultParagraphFont"/>
    <w:rsid w:val="00A7475D"/>
    <w:rPr>
      <w:u w:val="single"/>
    </w:rPr>
  </w:style>
  <w:style w:type="character" w:customStyle="1" w:styleId="post-author">
    <w:name w:val="post-author"/>
    <w:basedOn w:val="DefaultParagraphFont"/>
    <w:rsid w:val="00A7475D"/>
  </w:style>
  <w:style w:type="paragraph" w:customStyle="1" w:styleId="StyleUnderlineChar11pt">
    <w:name w:val="Style Underline Char + 11 pt"/>
    <w:basedOn w:val="Normal"/>
    <w:link w:val="StyleUnderlineChar11ptChar"/>
    <w:qFormat/>
    <w:rsid w:val="00A7475D"/>
    <w:rPr>
      <w:rFonts w:eastAsia="Times New Roman"/>
      <w:u w:val="single"/>
    </w:rPr>
  </w:style>
  <w:style w:type="character" w:customStyle="1" w:styleId="StyleUnderlineChar11ptChar">
    <w:name w:val="Style Underline Char + 11 pt Char"/>
    <w:link w:val="StyleUnderlineChar11pt"/>
    <w:rsid w:val="00A7475D"/>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A7475D"/>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7475D"/>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A7475D"/>
    <w:rPr>
      <w:rFonts w:ascii="Times New Roman" w:hAnsi="Times New Roman"/>
      <w:b/>
      <w:bCs/>
      <w:sz w:val="20"/>
      <w:u w:val="none"/>
      <w:bdr w:val="none" w:sz="0" w:space="0" w:color="auto"/>
    </w:rPr>
  </w:style>
  <w:style w:type="character" w:customStyle="1" w:styleId="Style11ptBoldUnderline">
    <w:name w:val="Style 11 pt Bold Underline"/>
    <w:rsid w:val="00A7475D"/>
    <w:rPr>
      <w:b/>
      <w:bCs/>
      <w:sz w:val="20"/>
      <w:u w:val="single"/>
    </w:rPr>
  </w:style>
  <w:style w:type="character" w:customStyle="1" w:styleId="Style11ptUnderlineBorderSinglesolidlineAuto05pt">
    <w:name w:val="Style 11 pt Underline Border: : (Single solid line Auto  0.5 pt..."/>
    <w:rsid w:val="00A7475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A7475D"/>
    <w:rPr>
      <w:rFonts w:eastAsia="Times New Roman"/>
      <w:b/>
      <w:bCs/>
      <w:u w:val="single"/>
    </w:rPr>
  </w:style>
  <w:style w:type="character" w:customStyle="1" w:styleId="StyleUnderlineChar11ptBoldChar">
    <w:name w:val="Style Underline Char + 11 pt Bold Char"/>
    <w:basedOn w:val="DefaultParagraphFont"/>
    <w:link w:val="StyleUnderlineChar11ptBold"/>
    <w:rsid w:val="00A7475D"/>
    <w:rPr>
      <w:rFonts w:ascii="Calibri" w:eastAsia="Times New Roman" w:hAnsi="Calibri" w:cs="Calibri"/>
      <w:b/>
      <w:bCs/>
      <w:sz w:val="22"/>
      <w:u w:val="single"/>
    </w:rPr>
  </w:style>
  <w:style w:type="paragraph" w:customStyle="1" w:styleId="MinimizedText">
    <w:name w:val="Minimized Text"/>
    <w:link w:val="MinimizedTextChar"/>
    <w:qFormat/>
    <w:rsid w:val="00A7475D"/>
    <w:pPr>
      <w:spacing w:after="160"/>
    </w:pPr>
    <w:rPr>
      <w:rFonts w:eastAsia="Times New Roman"/>
      <w:sz w:val="16"/>
    </w:rPr>
  </w:style>
  <w:style w:type="character" w:customStyle="1" w:styleId="MinimizedTextChar">
    <w:name w:val="Minimized Text Char"/>
    <w:link w:val="MinimizedText"/>
    <w:rsid w:val="00A7475D"/>
    <w:rPr>
      <w:rFonts w:eastAsia="Times New Roman"/>
      <w:sz w:val="16"/>
    </w:rPr>
  </w:style>
  <w:style w:type="character" w:customStyle="1" w:styleId="StyleUnderlineChar6CharCharCharCharCharCharCharChar11">
    <w:name w:val="Style Underline Char6 Char Char Char Char Char Char Char Char + 11 ..."/>
    <w:rsid w:val="00A7475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7475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7475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7475D"/>
    <w:rPr>
      <w:sz w:val="20"/>
      <w:szCs w:val="24"/>
      <w:u w:val="single"/>
      <w:bdr w:val="single" w:sz="4" w:space="0" w:color="auto"/>
      <w:lang w:val="en-US" w:eastAsia="en-US" w:bidi="ar-SA"/>
    </w:rPr>
  </w:style>
  <w:style w:type="paragraph" w:customStyle="1" w:styleId="Tag2">
    <w:name w:val="Tag2"/>
    <w:basedOn w:val="Normal"/>
    <w:autoRedefine/>
    <w:uiPriority w:val="99"/>
    <w:qFormat/>
    <w:rsid w:val="00A7475D"/>
    <w:rPr>
      <w:b/>
      <w:sz w:val="24"/>
    </w:rPr>
  </w:style>
  <w:style w:type="character" w:customStyle="1" w:styleId="UnderlineCharChar">
    <w:name w:val="Underline Char Char"/>
    <w:aliases w:val="Cite Char1,Char Char Char1,Char Char Char Char Char Char Char Char Char, Char Char Char Char Char Char Char Char Char2"/>
    <w:qFormat/>
    <w:rsid w:val="00A7475D"/>
    <w:rPr>
      <w:rFonts w:ascii="Calibri" w:eastAsia="Times New Roman" w:hAnsi="Calibri"/>
      <w:szCs w:val="24"/>
      <w:u w:val="single"/>
    </w:rPr>
  </w:style>
  <w:style w:type="paragraph" w:customStyle="1" w:styleId="StyleUnderlineChar11pt3">
    <w:name w:val="Style Underline Char + 11 pt3"/>
    <w:link w:val="StyleUnderlineChar11pt3Char"/>
    <w:qFormat/>
    <w:rsid w:val="00A7475D"/>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A7475D"/>
    <w:rPr>
      <w:rFonts w:ascii="Calibri" w:eastAsia="Times New Roman" w:hAnsi="Calibri"/>
      <w:sz w:val="22"/>
      <w:szCs w:val="24"/>
      <w:u w:val="single"/>
    </w:rPr>
  </w:style>
  <w:style w:type="character" w:customStyle="1" w:styleId="UnderlineBold">
    <w:name w:val="Underline + Bold"/>
    <w:uiPriority w:val="1"/>
    <w:qFormat/>
    <w:rsid w:val="00A7475D"/>
    <w:rPr>
      <w:b/>
      <w:sz w:val="20"/>
      <w:u w:val="single"/>
    </w:rPr>
  </w:style>
  <w:style w:type="paragraph" w:customStyle="1" w:styleId="TagText">
    <w:name w:val="TagText"/>
    <w:basedOn w:val="Normal"/>
    <w:uiPriority w:val="99"/>
    <w:qFormat/>
    <w:rsid w:val="00A7475D"/>
    <w:rPr>
      <w:b/>
      <w:sz w:val="24"/>
    </w:rPr>
  </w:style>
  <w:style w:type="character" w:customStyle="1" w:styleId="Heading3CharCharCharChar">
    <w:name w:val="Heading 3 Char Char Char Char"/>
    <w:rsid w:val="00A7475D"/>
    <w:rPr>
      <w:rFonts w:cs="Arial"/>
      <w:bCs/>
      <w:szCs w:val="26"/>
      <w:u w:val="single"/>
      <w:lang w:val="en-US" w:eastAsia="en-US" w:bidi="ar-SA"/>
    </w:rPr>
  </w:style>
  <w:style w:type="character" w:customStyle="1" w:styleId="term">
    <w:name w:val="term"/>
    <w:rsid w:val="00A7475D"/>
  </w:style>
  <w:style w:type="character" w:customStyle="1" w:styleId="caps">
    <w:name w:val="caps"/>
    <w:basedOn w:val="DefaultParagraphFont"/>
    <w:rsid w:val="00A7475D"/>
  </w:style>
  <w:style w:type="character" w:customStyle="1" w:styleId="UnderlineChar1">
    <w:name w:val="Underline Char1"/>
    <w:basedOn w:val="DefaultParagraphFont"/>
    <w:locked/>
    <w:rsid w:val="00A7475D"/>
    <w:rPr>
      <w:rFonts w:ascii="Arial Narrow" w:hAnsi="Arial Narrow"/>
      <w:szCs w:val="24"/>
      <w:u w:val="single"/>
      <w:lang w:val="en-US" w:eastAsia="en-US" w:bidi="ar-SA"/>
    </w:rPr>
  </w:style>
  <w:style w:type="character" w:customStyle="1" w:styleId="pmterms1">
    <w:name w:val="pmterms1"/>
    <w:basedOn w:val="DefaultParagraphFont"/>
    <w:rsid w:val="00A7475D"/>
  </w:style>
  <w:style w:type="paragraph" w:customStyle="1" w:styleId="StyleStyle411ptBoldBorderSinglesolidlineAuto0">
    <w:name w:val="Style Style4 + 11 pt Bold Border: : (Single solid line Auto  0...."/>
    <w:basedOn w:val="Style4"/>
    <w:link w:val="StyleStyle411ptBoldBorderSinglesolidlineAuto0Char"/>
    <w:qFormat/>
    <w:rsid w:val="00A7475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7475D"/>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A7475D"/>
    <w:rPr>
      <w:rFonts w:ascii="Times" w:eastAsia="Times New Roman" w:hAnsi="Times"/>
    </w:rPr>
  </w:style>
  <w:style w:type="character" w:styleId="Strong">
    <w:name w:val="Strong"/>
    <w:aliases w:val="8 pt font,Citation Char Char1 Char Char Char Char Char,Cut,Small 1"/>
    <w:uiPriority w:val="22"/>
    <w:qFormat/>
    <w:rsid w:val="00A7475D"/>
    <w:rPr>
      <w:b/>
      <w:bCs/>
    </w:rPr>
  </w:style>
  <w:style w:type="paragraph" w:customStyle="1" w:styleId="CARD">
    <w:name w:val="CARD"/>
    <w:basedOn w:val="Normal"/>
    <w:link w:val="CARDChar"/>
    <w:qFormat/>
    <w:rsid w:val="00A7475D"/>
    <w:rPr>
      <w:rFonts w:eastAsia="Times New Roman"/>
      <w:u w:val="single"/>
    </w:rPr>
  </w:style>
  <w:style w:type="character" w:customStyle="1" w:styleId="CARDChar">
    <w:name w:val="CARD Char"/>
    <w:link w:val="CARD"/>
    <w:rsid w:val="00A7475D"/>
    <w:rPr>
      <w:rFonts w:ascii="Calibri" w:eastAsia="Times New Roman" w:hAnsi="Calibri" w:cs="Calibri"/>
      <w:sz w:val="22"/>
      <w:u w:val="single"/>
    </w:rPr>
  </w:style>
  <w:style w:type="character" w:customStyle="1" w:styleId="addmd">
    <w:name w:val="addmd"/>
    <w:basedOn w:val="DefaultParagraphFont"/>
    <w:rsid w:val="00A7475D"/>
  </w:style>
  <w:style w:type="character" w:customStyle="1" w:styleId="Brief-Smalltext">
    <w:name w:val="Brief - Small text"/>
    <w:basedOn w:val="CommentReference"/>
    <w:rsid w:val="00A7475D"/>
    <w:rPr>
      <w:sz w:val="14"/>
      <w:szCs w:val="18"/>
    </w:rPr>
  </w:style>
  <w:style w:type="character" w:customStyle="1" w:styleId="beriefunderline">
    <w:name w:val="berief = underline"/>
    <w:basedOn w:val="DefaultParagraphFont"/>
    <w:rsid w:val="00A7475D"/>
    <w:rPr>
      <w:rFonts w:eastAsia="Times New Roman"/>
      <w:sz w:val="20"/>
      <w:u w:val="single"/>
    </w:rPr>
  </w:style>
  <w:style w:type="character" w:customStyle="1" w:styleId="Emph">
    <w:name w:val="Emph"/>
    <w:uiPriority w:val="1"/>
    <w:qFormat/>
    <w:rsid w:val="00A7475D"/>
    <w:rPr>
      <w:rFonts w:ascii="Arial" w:hAnsi="Arial"/>
      <w:b/>
      <w:sz w:val="20"/>
      <w:u w:val="single"/>
      <w:bdr w:val="single" w:sz="8" w:space="0" w:color="auto"/>
    </w:rPr>
  </w:style>
  <w:style w:type="character" w:customStyle="1" w:styleId="Boxed">
    <w:name w:val="Boxed"/>
    <w:qFormat/>
    <w:rsid w:val="00A7475D"/>
  </w:style>
  <w:style w:type="paragraph" w:customStyle="1" w:styleId="Cards">
    <w:name w:val="Cards"/>
    <w:next w:val="Normal"/>
    <w:link w:val="CardsChar"/>
    <w:qFormat/>
    <w:rsid w:val="00A7475D"/>
    <w:pPr>
      <w:jc w:val="both"/>
    </w:pPr>
    <w:rPr>
      <w:rFonts w:ascii="Times New Roman" w:eastAsia="Calibri" w:hAnsi="Times New Roman" w:cs="Times New Roman"/>
      <w:sz w:val="20"/>
      <w:szCs w:val="20"/>
    </w:rPr>
  </w:style>
  <w:style w:type="character" w:customStyle="1" w:styleId="CardsChar">
    <w:name w:val="Cards Char"/>
    <w:link w:val="Cards"/>
    <w:rsid w:val="00A7475D"/>
    <w:rPr>
      <w:rFonts w:ascii="Times New Roman" w:eastAsia="Calibri" w:hAnsi="Times New Roman" w:cs="Times New Roman"/>
      <w:sz w:val="20"/>
      <w:szCs w:val="20"/>
    </w:rPr>
  </w:style>
  <w:style w:type="character" w:customStyle="1" w:styleId="CardsFont12pt0">
    <w:name w:val="Cards + Font 12pt"/>
    <w:uiPriority w:val="1"/>
    <w:rsid w:val="00A7475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A7475D"/>
    <w:rPr>
      <w:rFonts w:ascii="Arial" w:hAnsi="Arial"/>
      <w:b/>
      <w:bCs/>
      <w:sz w:val="20"/>
      <w:u w:val="single"/>
    </w:rPr>
  </w:style>
  <w:style w:type="paragraph" w:customStyle="1" w:styleId="Cite2">
    <w:name w:val="Cite 2"/>
    <w:basedOn w:val="Normal"/>
    <w:uiPriority w:val="99"/>
    <w:qFormat/>
    <w:rsid w:val="00A7475D"/>
    <w:rPr>
      <w:rFonts w:eastAsia="Calibri"/>
      <w:b/>
      <w:sz w:val="24"/>
      <w:u w:val="single"/>
    </w:rPr>
  </w:style>
  <w:style w:type="paragraph" w:styleId="ListBullet">
    <w:name w:val="List Bullet"/>
    <w:basedOn w:val="Normal"/>
    <w:link w:val="ListBulletChar"/>
    <w:uiPriority w:val="99"/>
    <w:unhideWhenUsed/>
    <w:rsid w:val="00A7475D"/>
    <w:pPr>
      <w:tabs>
        <w:tab w:val="num" w:pos="360"/>
      </w:tabs>
      <w:ind w:left="360" w:hanging="360"/>
      <w:contextualSpacing/>
    </w:pPr>
  </w:style>
  <w:style w:type="paragraph" w:customStyle="1" w:styleId="Analytic">
    <w:name w:val="Analytic"/>
    <w:basedOn w:val="Normal"/>
    <w:link w:val="AnalyticChar"/>
    <w:uiPriority w:val="4"/>
    <w:qFormat/>
    <w:rsid w:val="00A7475D"/>
    <w:pPr>
      <w:spacing w:before="40"/>
      <w:outlineLvl w:val="3"/>
    </w:pPr>
    <w:rPr>
      <w:b/>
      <w:sz w:val="26"/>
    </w:rPr>
  </w:style>
  <w:style w:type="character" w:customStyle="1" w:styleId="AnalyticChar">
    <w:name w:val="Analytic Char"/>
    <w:basedOn w:val="DefaultParagraphFont"/>
    <w:link w:val="Analytic"/>
    <w:uiPriority w:val="4"/>
    <w:rsid w:val="00A7475D"/>
    <w:rPr>
      <w:rFonts w:ascii="Calibri" w:hAnsi="Calibri" w:cs="Calibri"/>
      <w:b/>
      <w:sz w:val="26"/>
    </w:rPr>
  </w:style>
  <w:style w:type="character" w:customStyle="1" w:styleId="CommentSubjectChar1">
    <w:name w:val="Comment Subject Char1"/>
    <w:basedOn w:val="CommentTextChar"/>
    <w:uiPriority w:val="99"/>
    <w:rsid w:val="00A7475D"/>
    <w:rPr>
      <w:rFonts w:ascii="Arial" w:eastAsiaTheme="minorHAnsi" w:hAnsi="Arial" w:cs="Arial"/>
      <w:b/>
      <w:bCs/>
      <w:sz w:val="20"/>
      <w:szCs w:val="20"/>
    </w:rPr>
  </w:style>
  <w:style w:type="paragraph" w:customStyle="1" w:styleId="CiteSpacing">
    <w:name w:val="Cite Spacing"/>
    <w:basedOn w:val="Normal"/>
    <w:uiPriority w:val="4"/>
    <w:qFormat/>
    <w:rsid w:val="00A7475D"/>
    <w:pPr>
      <w:spacing w:before="60" w:after="60"/>
    </w:pPr>
  </w:style>
  <w:style w:type="character" w:customStyle="1" w:styleId="qlabel">
    <w:name w:val="q_label"/>
    <w:basedOn w:val="DefaultParagraphFont"/>
    <w:rsid w:val="00A7475D"/>
  </w:style>
  <w:style w:type="character" w:customStyle="1" w:styleId="alabel">
    <w:name w:val="a_label"/>
    <w:basedOn w:val="DefaultParagraphFont"/>
    <w:rsid w:val="00A7475D"/>
  </w:style>
  <w:style w:type="character" w:customStyle="1" w:styleId="a">
    <w:name w:val="a"/>
    <w:basedOn w:val="DefaultParagraphFont"/>
    <w:rsid w:val="00A7475D"/>
  </w:style>
  <w:style w:type="paragraph" w:customStyle="1" w:styleId="BoldUnderline">
    <w:name w:val="BoldUnderline"/>
    <w:basedOn w:val="Normal"/>
    <w:link w:val="BoldUnderlineChar"/>
    <w:qFormat/>
    <w:rsid w:val="00A7475D"/>
    <w:rPr>
      <w:rFonts w:eastAsia="Times New Roman"/>
      <w:b/>
      <w:u w:val="single"/>
    </w:rPr>
  </w:style>
  <w:style w:type="character" w:customStyle="1" w:styleId="BoldUnderlineChar">
    <w:name w:val="BoldUnderline Char"/>
    <w:basedOn w:val="DefaultParagraphFont"/>
    <w:link w:val="BoldUnderline"/>
    <w:rsid w:val="00A7475D"/>
    <w:rPr>
      <w:rFonts w:ascii="Calibri" w:eastAsia="Times New Roman" w:hAnsi="Calibri" w:cs="Calibri"/>
      <w:b/>
      <w:sz w:val="22"/>
      <w:u w:val="single"/>
    </w:rPr>
  </w:style>
  <w:style w:type="character" w:styleId="PlaceholderText">
    <w:name w:val="Placeholder Text"/>
    <w:basedOn w:val="DefaultParagraphFont"/>
    <w:uiPriority w:val="99"/>
    <w:unhideWhenUsed/>
    <w:rsid w:val="00A7475D"/>
    <w:rPr>
      <w:color w:val="808080"/>
    </w:rPr>
  </w:style>
  <w:style w:type="character" w:customStyle="1" w:styleId="BalloonTextChar1">
    <w:name w:val="Balloon Text Char1"/>
    <w:basedOn w:val="DefaultParagraphFont"/>
    <w:uiPriority w:val="99"/>
    <w:rsid w:val="00A7475D"/>
    <w:rPr>
      <w:rFonts w:ascii="Segoe UI" w:hAnsi="Segoe UI" w:cs="Segoe UI"/>
      <w:sz w:val="18"/>
      <w:szCs w:val="18"/>
    </w:rPr>
  </w:style>
  <w:style w:type="character" w:customStyle="1" w:styleId="CommentTextChar1">
    <w:name w:val="Comment Text Char1"/>
    <w:basedOn w:val="DefaultParagraphFont"/>
    <w:uiPriority w:val="99"/>
    <w:rsid w:val="00A7475D"/>
    <w:rPr>
      <w:rFonts w:ascii="Arial Narrow" w:hAnsi="Arial Narrow"/>
      <w:sz w:val="20"/>
      <w:szCs w:val="20"/>
    </w:rPr>
  </w:style>
  <w:style w:type="character" w:customStyle="1" w:styleId="Heading3CharCharCharChar2">
    <w:name w:val="Heading 3 Char Char Char Char2"/>
    <w:basedOn w:val="DefaultParagraphFont"/>
    <w:rsid w:val="00A7475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A7475D"/>
    <w:rPr>
      <w:sz w:val="20"/>
      <w:u w:val="single"/>
    </w:rPr>
  </w:style>
  <w:style w:type="character" w:customStyle="1" w:styleId="StyleStyleUnderline411ptBold">
    <w:name w:val="Style Style Underline4 + 11 pt Bold"/>
    <w:basedOn w:val="DefaultParagraphFont"/>
    <w:rsid w:val="00A7475D"/>
    <w:rPr>
      <w:b/>
      <w:bCs/>
      <w:sz w:val="20"/>
      <w:u w:val="single"/>
    </w:rPr>
  </w:style>
  <w:style w:type="character" w:customStyle="1" w:styleId="StyleStyleUnderline311pt">
    <w:name w:val="Style Style Underline3 + 11 pt"/>
    <w:basedOn w:val="DefaultParagraphFont"/>
    <w:rsid w:val="00A7475D"/>
    <w:rPr>
      <w:sz w:val="20"/>
      <w:u w:val="single"/>
    </w:rPr>
  </w:style>
  <w:style w:type="character" w:customStyle="1" w:styleId="StyleStyleUnderline311ptBold">
    <w:name w:val="Style Style Underline3 + 11 pt Bold"/>
    <w:basedOn w:val="DefaultParagraphFont"/>
    <w:rsid w:val="00A7475D"/>
    <w:rPr>
      <w:b/>
      <w:bCs/>
      <w:sz w:val="20"/>
      <w:u w:val="single"/>
    </w:rPr>
  </w:style>
  <w:style w:type="character" w:customStyle="1" w:styleId="StyleUnderline3">
    <w:name w:val="Style Underline3"/>
    <w:basedOn w:val="DefaultParagraphFont"/>
    <w:rsid w:val="00A7475D"/>
    <w:rPr>
      <w:u w:val="single"/>
    </w:rPr>
  </w:style>
  <w:style w:type="character" w:customStyle="1" w:styleId="Style1Char1">
    <w:name w:val="Style1 Char1"/>
    <w:basedOn w:val="DefaultParagraphFont"/>
    <w:rsid w:val="00A7475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A7475D"/>
  </w:style>
  <w:style w:type="paragraph" w:customStyle="1" w:styleId="StyleStyle112pt">
    <w:name w:val="Style Style1 + 12 pt"/>
    <w:basedOn w:val="Normal"/>
    <w:link w:val="StyleStyle112ptChar"/>
    <w:qFormat/>
    <w:rsid w:val="00A7475D"/>
    <w:rPr>
      <w:rFonts w:eastAsia="SimSun"/>
      <w:u w:val="single"/>
      <w:lang w:eastAsia="zh-CN"/>
    </w:rPr>
  </w:style>
  <w:style w:type="character" w:customStyle="1" w:styleId="StyleStyle112ptChar">
    <w:name w:val="Style Style1 + 12 pt Char"/>
    <w:basedOn w:val="DefaultParagraphFont"/>
    <w:link w:val="StyleStyle112pt"/>
    <w:rsid w:val="00A7475D"/>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A7475D"/>
    <w:rPr>
      <w:color w:val="605E5C"/>
      <w:shd w:val="clear" w:color="auto" w:fill="E1DFDD"/>
    </w:rPr>
  </w:style>
  <w:style w:type="paragraph" w:customStyle="1" w:styleId="Nothing">
    <w:name w:val="Nothing"/>
    <w:link w:val="NothingChar"/>
    <w:uiPriority w:val="99"/>
    <w:qFormat/>
    <w:rsid w:val="00A7475D"/>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A7475D"/>
    <w:rPr>
      <w:rFonts w:ascii="Times New Roman" w:eastAsia="Calibri" w:hAnsi="Times New Roman" w:cs="Times New Roman"/>
      <w:sz w:val="20"/>
      <w:szCs w:val="20"/>
    </w:rPr>
  </w:style>
  <w:style w:type="paragraph" w:customStyle="1" w:styleId="AuthorDate">
    <w:name w:val="AuthorDate"/>
    <w:next w:val="Nothing"/>
    <w:link w:val="AuthorDateChar"/>
    <w:qFormat/>
    <w:rsid w:val="00A7475D"/>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A7475D"/>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A7475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A7475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A7475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A7475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A7475D"/>
    <w:rPr>
      <w:rFonts w:ascii="Calibri" w:eastAsia="Calibri" w:hAnsi="Calibri" w:cs="Calibri"/>
      <w:sz w:val="22"/>
    </w:rPr>
  </w:style>
  <w:style w:type="paragraph" w:styleId="Footer">
    <w:name w:val="footer"/>
    <w:basedOn w:val="Normal"/>
    <w:link w:val="FooterChar"/>
    <w:uiPriority w:val="99"/>
    <w:rsid w:val="00A7475D"/>
    <w:pPr>
      <w:tabs>
        <w:tab w:val="center" w:pos="4680"/>
        <w:tab w:val="right" w:pos="9360"/>
      </w:tabs>
    </w:pPr>
    <w:rPr>
      <w:rFonts w:eastAsia="Calibri"/>
    </w:rPr>
  </w:style>
  <w:style w:type="character" w:customStyle="1" w:styleId="FooterChar">
    <w:name w:val="Footer Char"/>
    <w:basedOn w:val="DefaultParagraphFont"/>
    <w:link w:val="Footer"/>
    <w:uiPriority w:val="99"/>
    <w:rsid w:val="00A7475D"/>
    <w:rPr>
      <w:rFonts w:ascii="Calibri" w:eastAsia="Calibri" w:hAnsi="Calibri" w:cs="Calibri"/>
      <w:sz w:val="22"/>
    </w:rPr>
  </w:style>
  <w:style w:type="character" w:customStyle="1" w:styleId="Style8pt">
    <w:name w:val="Style 8 pt"/>
    <w:rsid w:val="00A7475D"/>
    <w:rPr>
      <w:sz w:val="14"/>
    </w:rPr>
  </w:style>
  <w:style w:type="paragraph" w:styleId="Revision">
    <w:name w:val="Revision"/>
    <w:hidden/>
    <w:uiPriority w:val="99"/>
    <w:semiHidden/>
    <w:rsid w:val="00A7475D"/>
    <w:rPr>
      <w:rFonts w:ascii="Arial Narrow" w:eastAsia="SimSun" w:hAnsi="Arial Narrow" w:cs="Calibri"/>
      <w:sz w:val="20"/>
      <w:szCs w:val="22"/>
    </w:rPr>
  </w:style>
  <w:style w:type="paragraph" w:customStyle="1" w:styleId="CiteReal">
    <w:name w:val="Cite Real"/>
    <w:basedOn w:val="Normal"/>
    <w:next w:val="Normal"/>
    <w:uiPriority w:val="99"/>
    <w:qFormat/>
    <w:rsid w:val="00A7475D"/>
    <w:rPr>
      <w:rFonts w:eastAsia="MS Mincho"/>
      <w:b/>
      <w:sz w:val="24"/>
      <w:u w:val="single"/>
    </w:rPr>
  </w:style>
  <w:style w:type="character" w:customStyle="1" w:styleId="BoldUnderlineChar0">
    <w:name w:val="Bold Underline Char"/>
    <w:rsid w:val="00A7475D"/>
    <w:rPr>
      <w:rFonts w:ascii="Georgia" w:hAnsi="Georgia" w:cs="Times New Roman"/>
      <w:b/>
      <w:sz w:val="20"/>
      <w:u w:val="single"/>
    </w:rPr>
  </w:style>
  <w:style w:type="character" w:styleId="PageNumber">
    <w:name w:val="page number"/>
    <w:aliases w:val="card ununderlined"/>
    <w:uiPriority w:val="99"/>
    <w:rsid w:val="00A7475D"/>
  </w:style>
  <w:style w:type="paragraph" w:customStyle="1" w:styleId="BlockTitle">
    <w:name w:val="Block Title"/>
    <w:basedOn w:val="Heading1"/>
    <w:next w:val="Normal"/>
    <w:uiPriority w:val="99"/>
    <w:qFormat/>
    <w:rsid w:val="00A7475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A7475D"/>
    <w:rPr>
      <w:rFonts w:eastAsia="Times New Roman"/>
      <w:szCs w:val="20"/>
    </w:rPr>
  </w:style>
  <w:style w:type="character" w:customStyle="1" w:styleId="citenon-boldChar">
    <w:name w:val="cite non-bold Char"/>
    <w:link w:val="citenon-bold"/>
    <w:rsid w:val="00A7475D"/>
    <w:rPr>
      <w:rFonts w:ascii="Calibri" w:eastAsia="Times New Roman" w:hAnsi="Calibri" w:cs="Calibri"/>
      <w:sz w:val="22"/>
      <w:szCs w:val="20"/>
    </w:rPr>
  </w:style>
  <w:style w:type="character" w:customStyle="1" w:styleId="pnumber">
    <w:name w:val="pnumber"/>
    <w:rsid w:val="00A7475D"/>
  </w:style>
  <w:style w:type="character" w:customStyle="1" w:styleId="ital">
    <w:name w:val="ital"/>
    <w:rsid w:val="00A7475D"/>
  </w:style>
  <w:style w:type="character" w:customStyle="1" w:styleId="orgdiv">
    <w:name w:val="orgdiv"/>
    <w:rsid w:val="00A7475D"/>
  </w:style>
  <w:style w:type="character" w:customStyle="1" w:styleId="orgname">
    <w:name w:val="orgname"/>
    <w:rsid w:val="00A7475D"/>
  </w:style>
  <w:style w:type="character" w:customStyle="1" w:styleId="city">
    <w:name w:val="city"/>
    <w:rsid w:val="00A7475D"/>
  </w:style>
  <w:style w:type="character" w:customStyle="1" w:styleId="state">
    <w:name w:val="state"/>
    <w:rsid w:val="00A7475D"/>
  </w:style>
  <w:style w:type="character" w:customStyle="1" w:styleId="country">
    <w:name w:val="country"/>
    <w:rsid w:val="00A7475D"/>
  </w:style>
  <w:style w:type="character" w:customStyle="1" w:styleId="il">
    <w:name w:val="il"/>
    <w:rsid w:val="00A7475D"/>
  </w:style>
  <w:style w:type="character" w:customStyle="1" w:styleId="Style8pt1">
    <w:name w:val="Style 8 pt1"/>
    <w:rsid w:val="00A7475D"/>
    <w:rPr>
      <w:rFonts w:ascii="Georgia" w:hAnsi="Georgia" w:hint="default"/>
      <w:sz w:val="16"/>
    </w:rPr>
  </w:style>
  <w:style w:type="numbering" w:customStyle="1" w:styleId="NoList1">
    <w:name w:val="No List1"/>
    <w:next w:val="NoList"/>
    <w:uiPriority w:val="99"/>
    <w:semiHidden/>
    <w:unhideWhenUsed/>
    <w:rsid w:val="00A7475D"/>
  </w:style>
  <w:style w:type="paragraph" w:customStyle="1" w:styleId="2909F619802848F09E01365C32F34654">
    <w:name w:val="2909F619802848F09E01365C32F34654"/>
    <w:uiPriority w:val="99"/>
    <w:qFormat/>
    <w:rsid w:val="00A7475D"/>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A7475D"/>
    <w:pPr>
      <w:keepNext/>
      <w:keepLines/>
    </w:pPr>
    <w:rPr>
      <w:rFonts w:eastAsia="Calibri"/>
      <w:b/>
      <w:sz w:val="24"/>
    </w:rPr>
  </w:style>
  <w:style w:type="character" w:customStyle="1" w:styleId="TagtemplateChar">
    <w:name w:val="Tagtemplate Char"/>
    <w:link w:val="Tagtemplate"/>
    <w:rsid w:val="00A7475D"/>
    <w:rPr>
      <w:rFonts w:ascii="Calibri" w:eastAsia="Calibri" w:hAnsi="Calibri" w:cs="Calibri"/>
      <w:b/>
    </w:rPr>
  </w:style>
  <w:style w:type="character" w:customStyle="1" w:styleId="texto1">
    <w:name w:val="texto1"/>
    <w:rsid w:val="00A7475D"/>
  </w:style>
  <w:style w:type="character" w:customStyle="1" w:styleId="EmphasizeThis">
    <w:name w:val="EmphasizeThis"/>
    <w:rsid w:val="00A7475D"/>
    <w:rPr>
      <w:rFonts w:ascii="Georgia" w:hAnsi="Georgia"/>
      <w:b/>
      <w:iCs/>
      <w:sz w:val="24"/>
      <w:u w:val="thick"/>
    </w:rPr>
  </w:style>
  <w:style w:type="character" w:customStyle="1" w:styleId="DebateUnderline">
    <w:name w:val="Debate Underline"/>
    <w:qFormat/>
    <w:rsid w:val="00A7475D"/>
    <w:rPr>
      <w:rFonts w:ascii="Times New Roman" w:hAnsi="Times New Roman"/>
      <w:sz w:val="20"/>
      <w:u w:val="thick"/>
    </w:rPr>
  </w:style>
  <w:style w:type="character" w:customStyle="1" w:styleId="Author-Date">
    <w:name w:val="Author-Date"/>
    <w:qFormat/>
    <w:rsid w:val="00A7475D"/>
    <w:rPr>
      <w:rFonts w:ascii="Georgia" w:hAnsi="Georgia"/>
      <w:b/>
      <w:sz w:val="24"/>
    </w:rPr>
  </w:style>
  <w:style w:type="character" w:customStyle="1" w:styleId="CardsChar1">
    <w:name w:val="Cards Char1"/>
    <w:locked/>
    <w:rsid w:val="00A7475D"/>
  </w:style>
  <w:style w:type="character" w:customStyle="1" w:styleId="MicroTextChar">
    <w:name w:val="MicroText Char"/>
    <w:link w:val="MicroText"/>
    <w:rsid w:val="00A7475D"/>
    <w:rPr>
      <w:rFonts w:ascii="Arial Narrow" w:hAnsi="Arial Narrow"/>
      <w:sz w:val="12"/>
    </w:rPr>
  </w:style>
  <w:style w:type="paragraph" w:customStyle="1" w:styleId="MicroText">
    <w:name w:val="MicroText"/>
    <w:basedOn w:val="Normal"/>
    <w:next w:val="Normal"/>
    <w:link w:val="MicroTextChar"/>
    <w:qFormat/>
    <w:rsid w:val="00A7475D"/>
    <w:rPr>
      <w:rFonts w:ascii="Arial Narrow" w:hAnsi="Arial Narrow" w:cstheme="minorBidi"/>
      <w:sz w:val="12"/>
    </w:rPr>
  </w:style>
  <w:style w:type="paragraph" w:customStyle="1" w:styleId="UnderlineS">
    <w:name w:val="Underline S"/>
    <w:basedOn w:val="Normal"/>
    <w:link w:val="UnderlineSChar"/>
    <w:qFormat/>
    <w:rsid w:val="00A7475D"/>
    <w:pPr>
      <w:spacing w:after="200"/>
    </w:pPr>
    <w:rPr>
      <w:rFonts w:eastAsia="Calibri"/>
      <w:u w:val="single"/>
      <w:lang w:val="x-none" w:eastAsia="zh-CN"/>
    </w:rPr>
  </w:style>
  <w:style w:type="character" w:customStyle="1" w:styleId="UnderlineSChar">
    <w:name w:val="Underline S Char"/>
    <w:link w:val="UnderlineS"/>
    <w:rsid w:val="00A7475D"/>
    <w:rPr>
      <w:rFonts w:ascii="Calibri" w:eastAsia="Calibri" w:hAnsi="Calibri" w:cs="Calibri"/>
      <w:sz w:val="22"/>
      <w:u w:val="single"/>
      <w:lang w:val="x-none" w:eastAsia="zh-CN"/>
    </w:rPr>
  </w:style>
  <w:style w:type="character" w:customStyle="1" w:styleId="BoldUnderlineCharChar">
    <w:name w:val="BoldUnderline Char Char"/>
    <w:locked/>
    <w:rsid w:val="00A7475D"/>
    <w:rPr>
      <w:rFonts w:ascii="Calibri" w:eastAsia="Times New Roman" w:hAnsi="Calibri" w:cs="Times New Roman"/>
      <w:b/>
      <w:sz w:val="20"/>
      <w:szCs w:val="24"/>
      <w:u w:val="single"/>
    </w:rPr>
  </w:style>
  <w:style w:type="character" w:customStyle="1" w:styleId="CardChar0">
    <w:name w:val="Card Char"/>
    <w:aliases w:val="tags Char,Heading 2 Char Char Char Char Char Char Char Char Char,Heading 2 Char Char Char Char Char Char,TAG Ch,No Spacing2 Char"/>
    <w:locked/>
    <w:rsid w:val="00A7475D"/>
    <w:rPr>
      <w:rFonts w:ascii="Calibri" w:eastAsia="Times New Roman" w:hAnsi="Calibri" w:cs="Times New Roman"/>
      <w:sz w:val="20"/>
      <w:szCs w:val="20"/>
    </w:rPr>
  </w:style>
  <w:style w:type="paragraph" w:styleId="BodyTextIndent3">
    <w:name w:val="Body Text Indent 3"/>
    <w:basedOn w:val="Normal"/>
    <w:link w:val="BodyTextIndent3Char"/>
    <w:uiPriority w:val="99"/>
    <w:rsid w:val="00A7475D"/>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A7475D"/>
    <w:rPr>
      <w:rFonts w:ascii="Calibri" w:eastAsia="Calibri" w:hAnsi="Calibri" w:cs="Calibri"/>
      <w:sz w:val="22"/>
      <w:szCs w:val="16"/>
    </w:rPr>
  </w:style>
  <w:style w:type="character" w:customStyle="1" w:styleId="A5">
    <w:name w:val="A5"/>
    <w:uiPriority w:val="99"/>
    <w:rsid w:val="00A7475D"/>
    <w:rPr>
      <w:rFonts w:ascii="Times New Roman" w:hAnsi="Times New Roman" w:cs="Times New Roman"/>
      <w:color w:val="000000"/>
      <w:sz w:val="13"/>
      <w:szCs w:val="13"/>
    </w:rPr>
  </w:style>
  <w:style w:type="paragraph" w:styleId="BodyText">
    <w:name w:val="Body Text"/>
    <w:aliases w:val="BT"/>
    <w:basedOn w:val="Normal"/>
    <w:link w:val="BodyTextChar"/>
    <w:qFormat/>
    <w:rsid w:val="00A7475D"/>
    <w:rPr>
      <w:rFonts w:eastAsia="Times New Roman"/>
      <w:szCs w:val="20"/>
    </w:rPr>
  </w:style>
  <w:style w:type="character" w:customStyle="1" w:styleId="BodyTextChar">
    <w:name w:val="Body Text Char"/>
    <w:aliases w:val="BT Char"/>
    <w:basedOn w:val="DefaultParagraphFont"/>
    <w:link w:val="BodyText"/>
    <w:rsid w:val="00A7475D"/>
    <w:rPr>
      <w:rFonts w:ascii="Calibri" w:eastAsia="Times New Roman" w:hAnsi="Calibri" w:cs="Calibri"/>
      <w:sz w:val="22"/>
      <w:szCs w:val="20"/>
    </w:rPr>
  </w:style>
  <w:style w:type="paragraph" w:styleId="BodyText2">
    <w:name w:val="Body Text 2"/>
    <w:basedOn w:val="Normal"/>
    <w:link w:val="BodyText2Char"/>
    <w:rsid w:val="00A7475D"/>
    <w:rPr>
      <w:rFonts w:eastAsia="Times New Roman"/>
      <w:sz w:val="18"/>
      <w:szCs w:val="20"/>
    </w:rPr>
  </w:style>
  <w:style w:type="character" w:customStyle="1" w:styleId="BodyText2Char">
    <w:name w:val="Body Text 2 Char"/>
    <w:basedOn w:val="DefaultParagraphFont"/>
    <w:link w:val="BodyText2"/>
    <w:rsid w:val="00A7475D"/>
    <w:rPr>
      <w:rFonts w:ascii="Calibri" w:eastAsia="Times New Roman" w:hAnsi="Calibri" w:cs="Calibri"/>
      <w:sz w:val="18"/>
      <w:szCs w:val="20"/>
    </w:rPr>
  </w:style>
  <w:style w:type="character" w:customStyle="1" w:styleId="smallChar">
    <w:name w:val="small Char"/>
    <w:rsid w:val="00A7475D"/>
    <w:rPr>
      <w:rFonts w:eastAsia="Calibri"/>
      <w:sz w:val="16"/>
      <w:szCs w:val="22"/>
      <w:lang w:val="en-US" w:eastAsia="en-US" w:bidi="ar-SA"/>
    </w:rPr>
  </w:style>
  <w:style w:type="character" w:customStyle="1" w:styleId="CardTextChar0">
    <w:name w:val="Card Text Char"/>
    <w:rsid w:val="00A7475D"/>
    <w:rPr>
      <w:rFonts w:ascii="Georgia" w:hAnsi="Georgia" w:cs="Times New Roman"/>
      <w:sz w:val="24"/>
    </w:rPr>
  </w:style>
  <w:style w:type="character" w:customStyle="1" w:styleId="underline20">
    <w:name w:val="underline2"/>
    <w:rsid w:val="00A7475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A7475D"/>
    <w:rPr>
      <w:rFonts w:eastAsia="Times New Roman"/>
      <w:kern w:val="32"/>
      <w:szCs w:val="20"/>
    </w:rPr>
  </w:style>
  <w:style w:type="character" w:customStyle="1" w:styleId="StyleUnderlineBold">
    <w:name w:val="Style Underline + Bold"/>
    <w:rsid w:val="00A7475D"/>
    <w:rPr>
      <w:b/>
      <w:bCs/>
      <w:u w:val="single"/>
    </w:rPr>
  </w:style>
  <w:style w:type="character" w:customStyle="1" w:styleId="st">
    <w:name w:val="st"/>
    <w:rsid w:val="00A7475D"/>
  </w:style>
  <w:style w:type="character" w:customStyle="1" w:styleId="Underline-Highlighted">
    <w:name w:val="Underline-Highlighted"/>
    <w:uiPriority w:val="1"/>
    <w:qFormat/>
    <w:rsid w:val="00A7475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7475D"/>
    <w:rPr>
      <w:rFonts w:ascii="Arial Narrow" w:hAnsi="Arial Narrow"/>
      <w:b/>
      <w:sz w:val="26"/>
    </w:rPr>
  </w:style>
  <w:style w:type="character" w:customStyle="1" w:styleId="CardText1Char">
    <w:name w:val="Card Text 1 Char"/>
    <w:link w:val="CardText1"/>
    <w:rsid w:val="00A7475D"/>
    <w:rPr>
      <w:rFonts w:ascii="Arial Narrow" w:hAnsi="Arial Narrow"/>
      <w:color w:val="000000"/>
      <w:u w:val="single"/>
    </w:rPr>
  </w:style>
  <w:style w:type="character" w:customStyle="1" w:styleId="CardText2Char">
    <w:name w:val="Card Text 2 Char"/>
    <w:link w:val="CardText2"/>
    <w:rsid w:val="00A7475D"/>
    <w:rPr>
      <w:rFonts w:ascii="Arial Narrow" w:hAnsi="Arial Narrow"/>
      <w:b/>
      <w:color w:val="000000"/>
      <w:u w:val="single"/>
    </w:rPr>
  </w:style>
  <w:style w:type="character" w:customStyle="1" w:styleId="SmallText">
    <w:name w:val="SmallText"/>
    <w:rsid w:val="00A7475D"/>
    <w:rPr>
      <w:color w:val="000000"/>
    </w:rPr>
  </w:style>
  <w:style w:type="character" w:customStyle="1" w:styleId="CitesChar1">
    <w:name w:val="Cites Char1"/>
    <w:rsid w:val="00A7475D"/>
    <w:rPr>
      <w:b/>
      <w:szCs w:val="24"/>
      <w:u w:val="single"/>
      <w:lang w:val="en-US" w:eastAsia="en-US" w:bidi="ar-SA"/>
    </w:rPr>
  </w:style>
  <w:style w:type="character" w:customStyle="1" w:styleId="CardUnderlinedChar">
    <w:name w:val="Card Underlined Char"/>
    <w:rsid w:val="00A7475D"/>
    <w:rPr>
      <w:rFonts w:ascii="Arial Narrow" w:hAnsi="Arial Narrow"/>
      <w:sz w:val="22"/>
      <w:szCs w:val="24"/>
      <w:u w:val="single"/>
      <w:lang w:val="en-US" w:eastAsia="en-US" w:bidi="ar-SA"/>
    </w:rPr>
  </w:style>
  <w:style w:type="paragraph" w:customStyle="1" w:styleId="TagCite">
    <w:name w:val="TagCite"/>
    <w:basedOn w:val="Normal"/>
    <w:uiPriority w:val="99"/>
    <w:qFormat/>
    <w:rsid w:val="00A7475D"/>
    <w:rPr>
      <w:rFonts w:ascii="Garamond" w:eastAsia="Times New Roman" w:hAnsi="Garamond"/>
      <w:b/>
      <w:sz w:val="24"/>
    </w:rPr>
  </w:style>
  <w:style w:type="paragraph" w:customStyle="1" w:styleId="HeadingsBase">
    <w:name w:val="Headings Base"/>
    <w:basedOn w:val="Normal"/>
    <w:link w:val="HeadingsBaseChar"/>
    <w:qFormat/>
    <w:rsid w:val="00A7475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7475D"/>
    <w:rPr>
      <w:rFonts w:ascii="Calibri" w:eastAsia="Times New Roman" w:hAnsi="Calibri" w:cs="Calibri"/>
      <w:b/>
      <w:kern w:val="32"/>
      <w:sz w:val="32"/>
      <w:szCs w:val="20"/>
    </w:rPr>
  </w:style>
  <w:style w:type="character" w:customStyle="1" w:styleId="underline3">
    <w:name w:val="underline3"/>
    <w:rsid w:val="00A7475D"/>
    <w:rPr>
      <w:u w:val="single"/>
      <w:bdr w:val="none" w:sz="0" w:space="0" w:color="auto"/>
      <w:shd w:val="clear" w:color="auto" w:fill="FFFF00"/>
    </w:rPr>
  </w:style>
  <w:style w:type="paragraph" w:customStyle="1" w:styleId="HeadingFake">
    <w:name w:val="Heading Fake"/>
    <w:basedOn w:val="Heading3"/>
    <w:uiPriority w:val="99"/>
    <w:qFormat/>
    <w:rsid w:val="00A7475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7475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7475D"/>
  </w:style>
  <w:style w:type="paragraph" w:customStyle="1" w:styleId="SchoolWorksCited">
    <w:name w:val="School Works Cited"/>
    <w:basedOn w:val="SchoolPaper"/>
    <w:uiPriority w:val="99"/>
    <w:qFormat/>
    <w:rsid w:val="00A7475D"/>
  </w:style>
  <w:style w:type="paragraph" w:styleId="TOC2">
    <w:name w:val="toc 2"/>
    <w:basedOn w:val="Normal"/>
    <w:next w:val="Normal"/>
    <w:uiPriority w:val="39"/>
    <w:qFormat/>
    <w:rsid w:val="00A7475D"/>
    <w:pPr>
      <w:ind w:left="200"/>
    </w:pPr>
    <w:rPr>
      <w:rFonts w:eastAsia="Times New Roman"/>
      <w:b/>
      <w:kern w:val="32"/>
      <w:szCs w:val="20"/>
    </w:rPr>
  </w:style>
  <w:style w:type="paragraph" w:customStyle="1" w:styleId="BlockQuote">
    <w:name w:val="Block Quote"/>
    <w:basedOn w:val="Normal"/>
    <w:uiPriority w:val="99"/>
    <w:qFormat/>
    <w:rsid w:val="00A7475D"/>
    <w:pPr>
      <w:ind w:left="720" w:right="720"/>
    </w:pPr>
    <w:rPr>
      <w:rFonts w:eastAsia="Times New Roman"/>
      <w:kern w:val="32"/>
      <w:sz w:val="24"/>
      <w:szCs w:val="20"/>
    </w:rPr>
  </w:style>
  <w:style w:type="character" w:customStyle="1" w:styleId="menu">
    <w:name w:val="menu"/>
    <w:rsid w:val="00A7475D"/>
  </w:style>
  <w:style w:type="paragraph" w:customStyle="1" w:styleId="PaperBody">
    <w:name w:val="Paper Body"/>
    <w:basedOn w:val="Normal"/>
    <w:uiPriority w:val="99"/>
    <w:qFormat/>
    <w:rsid w:val="00A7475D"/>
    <w:pPr>
      <w:spacing w:line="480" w:lineRule="auto"/>
      <w:ind w:firstLine="720"/>
    </w:pPr>
    <w:rPr>
      <w:rFonts w:eastAsia="Times New Roman"/>
      <w:kern w:val="32"/>
    </w:rPr>
  </w:style>
  <w:style w:type="paragraph" w:customStyle="1" w:styleId="PaperCitation">
    <w:name w:val="Paper Citation"/>
    <w:basedOn w:val="Normal"/>
    <w:uiPriority w:val="99"/>
    <w:qFormat/>
    <w:rsid w:val="00A7475D"/>
    <w:pPr>
      <w:spacing w:line="480" w:lineRule="auto"/>
      <w:ind w:left="720" w:hanging="720"/>
    </w:pPr>
    <w:rPr>
      <w:rFonts w:eastAsia="Times New Roman"/>
      <w:kern w:val="32"/>
      <w:szCs w:val="20"/>
    </w:rPr>
  </w:style>
  <w:style w:type="character" w:customStyle="1" w:styleId="Emphasis2">
    <w:name w:val="Emphasis2"/>
    <w:rsid w:val="00A7475D"/>
    <w:rPr>
      <w:rFonts w:ascii="Franklin Gothic Heavy" w:hAnsi="Franklin Gothic Heavy"/>
      <w:u w:val="single"/>
    </w:rPr>
  </w:style>
  <w:style w:type="paragraph" w:customStyle="1" w:styleId="hat">
    <w:name w:val="hat"/>
    <w:basedOn w:val="Heading1"/>
    <w:link w:val="hatChar"/>
    <w:qFormat/>
    <w:rsid w:val="00A7475D"/>
    <w:pPr>
      <w:suppressAutoHyphens/>
      <w:spacing w:before="6600" w:after="240"/>
    </w:pPr>
    <w:rPr>
      <w:rFonts w:eastAsia="Times New Roman" w:cs="Arial"/>
      <w:kern w:val="32"/>
    </w:rPr>
  </w:style>
  <w:style w:type="character" w:customStyle="1" w:styleId="hatChar">
    <w:name w:val="hat Char"/>
    <w:link w:val="hat"/>
    <w:rsid w:val="00A7475D"/>
    <w:rPr>
      <w:rFonts w:ascii="Calibri" w:eastAsia="Times New Roman" w:hAnsi="Calibri" w:cs="Arial"/>
      <w:b/>
      <w:bCs/>
      <w:kern w:val="32"/>
      <w:sz w:val="52"/>
      <w:szCs w:val="32"/>
    </w:rPr>
  </w:style>
  <w:style w:type="character" w:customStyle="1" w:styleId="BoldUnderlining">
    <w:name w:val="Bold Underlining"/>
    <w:rsid w:val="00A7475D"/>
    <w:rPr>
      <w:b/>
      <w:u w:val="single"/>
    </w:rPr>
  </w:style>
  <w:style w:type="paragraph" w:styleId="TOC4">
    <w:name w:val="toc 4"/>
    <w:basedOn w:val="Normal"/>
    <w:next w:val="Normal"/>
    <w:autoRedefine/>
    <w:uiPriority w:val="39"/>
    <w:rsid w:val="00A7475D"/>
    <w:pPr>
      <w:spacing w:after="100"/>
      <w:ind w:left="600"/>
    </w:pPr>
    <w:rPr>
      <w:rFonts w:eastAsia="Times New Roman"/>
      <w:kern w:val="32"/>
      <w:szCs w:val="20"/>
    </w:rPr>
  </w:style>
  <w:style w:type="paragraph" w:styleId="TOC5">
    <w:name w:val="toc 5"/>
    <w:basedOn w:val="Normal"/>
    <w:next w:val="Normal"/>
    <w:autoRedefine/>
    <w:uiPriority w:val="39"/>
    <w:rsid w:val="00A7475D"/>
    <w:pPr>
      <w:spacing w:after="100"/>
      <w:ind w:left="800"/>
    </w:pPr>
    <w:rPr>
      <w:rFonts w:eastAsia="Times New Roman"/>
      <w:kern w:val="32"/>
      <w:szCs w:val="20"/>
    </w:rPr>
  </w:style>
  <w:style w:type="paragraph" w:styleId="TOC6">
    <w:name w:val="toc 6"/>
    <w:basedOn w:val="Normal"/>
    <w:next w:val="Normal"/>
    <w:autoRedefine/>
    <w:uiPriority w:val="39"/>
    <w:rsid w:val="00A7475D"/>
    <w:pPr>
      <w:spacing w:after="100"/>
      <w:ind w:left="1000"/>
    </w:pPr>
    <w:rPr>
      <w:rFonts w:eastAsia="Times New Roman"/>
      <w:kern w:val="32"/>
      <w:szCs w:val="20"/>
    </w:rPr>
  </w:style>
  <w:style w:type="paragraph" w:styleId="TOC7">
    <w:name w:val="toc 7"/>
    <w:basedOn w:val="Normal"/>
    <w:next w:val="Normal"/>
    <w:autoRedefine/>
    <w:uiPriority w:val="39"/>
    <w:rsid w:val="00A7475D"/>
    <w:pPr>
      <w:spacing w:after="100"/>
      <w:ind w:left="1200"/>
    </w:pPr>
    <w:rPr>
      <w:rFonts w:eastAsia="Times New Roman"/>
      <w:kern w:val="32"/>
      <w:szCs w:val="20"/>
    </w:rPr>
  </w:style>
  <w:style w:type="paragraph" w:styleId="TOC8">
    <w:name w:val="toc 8"/>
    <w:basedOn w:val="Normal"/>
    <w:next w:val="Normal"/>
    <w:autoRedefine/>
    <w:uiPriority w:val="39"/>
    <w:rsid w:val="00A7475D"/>
    <w:pPr>
      <w:spacing w:after="100"/>
      <w:ind w:left="1400"/>
    </w:pPr>
    <w:rPr>
      <w:rFonts w:eastAsia="Times New Roman"/>
      <w:kern w:val="32"/>
      <w:szCs w:val="20"/>
    </w:rPr>
  </w:style>
  <w:style w:type="paragraph" w:styleId="TOC9">
    <w:name w:val="toc 9"/>
    <w:basedOn w:val="Normal"/>
    <w:next w:val="Normal"/>
    <w:autoRedefine/>
    <w:uiPriority w:val="39"/>
    <w:rsid w:val="00A7475D"/>
    <w:pPr>
      <w:spacing w:after="100"/>
      <w:ind w:left="1600"/>
    </w:pPr>
    <w:rPr>
      <w:rFonts w:eastAsia="Times New Roman"/>
      <w:kern w:val="32"/>
      <w:szCs w:val="20"/>
    </w:rPr>
  </w:style>
  <w:style w:type="paragraph" w:customStyle="1" w:styleId="WW-Default">
    <w:name w:val="WW-Default"/>
    <w:uiPriority w:val="99"/>
    <w:qFormat/>
    <w:rsid w:val="00A7475D"/>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A7475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A7475D"/>
    <w:rPr>
      <w:rFonts w:ascii="Cambria" w:eastAsia="Times New Roman" w:hAnsi="Cambria" w:cs="Calibri"/>
      <w:i/>
      <w:iCs/>
      <w:color w:val="4F81BD"/>
      <w:spacing w:val="15"/>
    </w:rPr>
  </w:style>
  <w:style w:type="paragraph" w:styleId="TOC3">
    <w:name w:val="toc 3"/>
    <w:basedOn w:val="Normal"/>
    <w:next w:val="Normal"/>
    <w:uiPriority w:val="39"/>
    <w:qFormat/>
    <w:rsid w:val="00A7475D"/>
    <w:pPr>
      <w:ind w:left="400"/>
    </w:pPr>
    <w:rPr>
      <w:rFonts w:eastAsia="Times New Roman"/>
      <w:kern w:val="32"/>
      <w:szCs w:val="20"/>
    </w:rPr>
  </w:style>
  <w:style w:type="table" w:styleId="TableGrid">
    <w:name w:val="Table Grid"/>
    <w:basedOn w:val="TableNormal"/>
    <w:rsid w:val="00A7475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7475D"/>
  </w:style>
  <w:style w:type="character" w:customStyle="1" w:styleId="storyby">
    <w:name w:val="storyby"/>
    <w:rsid w:val="00A7475D"/>
  </w:style>
  <w:style w:type="character" w:customStyle="1" w:styleId="7TimesNewRoman">
    <w:name w:val="7 Times New Roman"/>
    <w:rsid w:val="00A7475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7475D"/>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A7475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A7475D"/>
    <w:rPr>
      <w:kern w:val="32"/>
      <w:sz w:val="24"/>
    </w:rPr>
  </w:style>
  <w:style w:type="character" w:customStyle="1" w:styleId="CitesChar2">
    <w:name w:val="Cites Char2"/>
    <w:locked/>
    <w:rsid w:val="00A7475D"/>
    <w:rPr>
      <w:rFonts w:ascii="Times New Roman" w:eastAsia="Times New Roman" w:hAnsi="Times New Roman"/>
      <w:b/>
      <w:bCs/>
    </w:rPr>
  </w:style>
  <w:style w:type="character" w:customStyle="1" w:styleId="itxtrst">
    <w:name w:val="itxtrst"/>
    <w:rsid w:val="00A7475D"/>
  </w:style>
  <w:style w:type="character" w:customStyle="1" w:styleId="A-Underlining">
    <w:name w:val="A-Underlining"/>
    <w:rsid w:val="00A7475D"/>
    <w:rPr>
      <w:rFonts w:ascii="Garamond" w:hAnsi="Garamond"/>
      <w:color w:val="auto"/>
      <w:sz w:val="24"/>
      <w:u w:val="single"/>
    </w:rPr>
  </w:style>
  <w:style w:type="paragraph" w:customStyle="1" w:styleId="B-TagCite">
    <w:name w:val="B-TagCite"/>
    <w:uiPriority w:val="99"/>
    <w:qFormat/>
    <w:rsid w:val="00A7475D"/>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A7475D"/>
    <w:rPr>
      <w:b/>
      <w:noProof w:val="0"/>
      <w:sz w:val="22"/>
      <w:lang w:val="en-US" w:eastAsia="en-US" w:bidi="ar-SA"/>
    </w:rPr>
  </w:style>
  <w:style w:type="character" w:customStyle="1" w:styleId="fn">
    <w:name w:val="fn"/>
    <w:rsid w:val="00A7475D"/>
  </w:style>
  <w:style w:type="character" w:customStyle="1" w:styleId="newsmain">
    <w:name w:val="news_main"/>
    <w:rsid w:val="00A7475D"/>
  </w:style>
  <w:style w:type="paragraph" w:customStyle="1" w:styleId="UnderlinedText">
    <w:name w:val="Underlined Text"/>
    <w:basedOn w:val="Normal"/>
    <w:link w:val="UnderlinedTextChar"/>
    <w:autoRedefine/>
    <w:uiPriority w:val="99"/>
    <w:qFormat/>
    <w:rsid w:val="00A7475D"/>
    <w:pPr>
      <w:jc w:val="both"/>
    </w:pPr>
    <w:rPr>
      <w:rFonts w:eastAsia="Calibri"/>
      <w:b/>
      <w:sz w:val="24"/>
    </w:rPr>
  </w:style>
  <w:style w:type="character" w:customStyle="1" w:styleId="verdana">
    <w:name w:val="verdana"/>
    <w:rsid w:val="00A7475D"/>
  </w:style>
  <w:style w:type="character" w:customStyle="1" w:styleId="vitstoryheadline">
    <w:name w:val="vitstoryheadline"/>
    <w:rsid w:val="00A7475D"/>
  </w:style>
  <w:style w:type="paragraph" w:customStyle="1" w:styleId="NormalText">
    <w:name w:val="Normal Text"/>
    <w:basedOn w:val="Normal"/>
    <w:link w:val="NormalTextChar"/>
    <w:autoRedefine/>
    <w:qFormat/>
    <w:rsid w:val="00A7475D"/>
    <w:pPr>
      <w:jc w:val="both"/>
    </w:pPr>
    <w:rPr>
      <w:rFonts w:eastAsia="Times New Roman"/>
      <w:szCs w:val="26"/>
      <w:lang w:val="x-none" w:eastAsia="ja-JP"/>
    </w:rPr>
  </w:style>
  <w:style w:type="character" w:customStyle="1" w:styleId="NormalTextChar">
    <w:name w:val="Normal Text Char"/>
    <w:link w:val="NormalText"/>
    <w:rsid w:val="00A7475D"/>
    <w:rPr>
      <w:rFonts w:ascii="Calibri" w:eastAsia="Times New Roman" w:hAnsi="Calibri" w:cs="Calibri"/>
      <w:sz w:val="22"/>
      <w:szCs w:val="26"/>
      <w:lang w:val="x-none" w:eastAsia="ja-JP"/>
    </w:rPr>
  </w:style>
  <w:style w:type="character" w:customStyle="1" w:styleId="AuthorDate0">
    <w:name w:val="Author Date"/>
    <w:qFormat/>
    <w:rsid w:val="00A7475D"/>
    <w:rPr>
      <w:b/>
      <w:sz w:val="24"/>
      <w:u w:val="thick"/>
    </w:rPr>
  </w:style>
  <w:style w:type="paragraph" w:customStyle="1" w:styleId="HotRoute">
    <w:name w:val="Hot Route!"/>
    <w:basedOn w:val="Normal"/>
    <w:link w:val="HotRouteChar"/>
    <w:uiPriority w:val="99"/>
    <w:qFormat/>
    <w:rsid w:val="00A7475D"/>
    <w:pPr>
      <w:ind w:left="144"/>
    </w:pPr>
    <w:rPr>
      <w:rFonts w:eastAsia="Times New Roman"/>
    </w:rPr>
  </w:style>
  <w:style w:type="character" w:customStyle="1" w:styleId="UnderlinedTextCharChar">
    <w:name w:val="Underlined Text Char Char"/>
    <w:rsid w:val="00A7475D"/>
    <w:rPr>
      <w:rFonts w:cs="Arial"/>
      <w:bCs/>
      <w:noProof w:val="0"/>
      <w:szCs w:val="26"/>
      <w:u w:val="single"/>
      <w:lang w:val="en-US" w:eastAsia="en-US" w:bidi="ar-SA"/>
    </w:rPr>
  </w:style>
  <w:style w:type="character" w:customStyle="1" w:styleId="DocumentMapChar1">
    <w:name w:val="Document Map Char1"/>
    <w:uiPriority w:val="99"/>
    <w:rsid w:val="00A7475D"/>
    <w:rPr>
      <w:rFonts w:ascii="Tahoma" w:hAnsi="Tahoma" w:cs="Tahoma"/>
      <w:sz w:val="16"/>
      <w:szCs w:val="16"/>
    </w:rPr>
  </w:style>
  <w:style w:type="character" w:customStyle="1" w:styleId="Author">
    <w:name w:val="Author"/>
    <w:aliases w:val="Style Date"/>
    <w:qFormat/>
    <w:rsid w:val="00A7475D"/>
    <w:rPr>
      <w:b/>
      <w:sz w:val="24"/>
    </w:rPr>
  </w:style>
  <w:style w:type="character" w:customStyle="1" w:styleId="author0">
    <w:name w:val="author"/>
    <w:rsid w:val="00A7475D"/>
    <w:rPr>
      <w:rFonts w:ascii="Times New Roman" w:hAnsi="Times New Roman"/>
      <w:b/>
      <w:sz w:val="24"/>
    </w:rPr>
  </w:style>
  <w:style w:type="character" w:customStyle="1" w:styleId="articletitle">
    <w:name w:val="articletitle"/>
    <w:rsid w:val="00A7475D"/>
    <w:rPr>
      <w:rFonts w:cs="Times New Roman"/>
    </w:rPr>
  </w:style>
  <w:style w:type="character" w:customStyle="1" w:styleId="6pointChar">
    <w:name w:val="6 point Char"/>
    <w:rsid w:val="00A7475D"/>
    <w:rPr>
      <w:rFonts w:cs="Times New Roman"/>
      <w:sz w:val="12"/>
      <w:lang w:val="en-US" w:eastAsia="en-US"/>
    </w:rPr>
  </w:style>
  <w:style w:type="character" w:customStyle="1" w:styleId="term1">
    <w:name w:val="term1"/>
    <w:rsid w:val="00A7475D"/>
    <w:rPr>
      <w:b/>
      <w:bCs/>
    </w:rPr>
  </w:style>
  <w:style w:type="paragraph" w:customStyle="1" w:styleId="Minimize">
    <w:name w:val="Minimize"/>
    <w:basedOn w:val="Normal"/>
    <w:next w:val="Normal"/>
    <w:qFormat/>
    <w:rsid w:val="00A7475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7475D"/>
    <w:rPr>
      <w:sz w:val="12"/>
      <w:szCs w:val="24"/>
    </w:rPr>
  </w:style>
  <w:style w:type="character" w:customStyle="1" w:styleId="StyleThickunderline">
    <w:name w:val="Style Thick underline"/>
    <w:qFormat/>
    <w:rsid w:val="00A7475D"/>
    <w:rPr>
      <w:u w:val="thick"/>
    </w:rPr>
  </w:style>
  <w:style w:type="character" w:customStyle="1" w:styleId="UnderlineTextChar">
    <w:name w:val="Underline Text Char"/>
    <w:link w:val="UnderlineText"/>
    <w:rsid w:val="00A7475D"/>
    <w:rPr>
      <w:u w:val="single"/>
    </w:rPr>
  </w:style>
  <w:style w:type="numbering" w:customStyle="1" w:styleId="NoList2">
    <w:name w:val="No List2"/>
    <w:next w:val="NoList"/>
    <w:uiPriority w:val="99"/>
    <w:semiHidden/>
    <w:rsid w:val="00A7475D"/>
  </w:style>
  <w:style w:type="paragraph" w:customStyle="1" w:styleId="underlined">
    <w:name w:val="underlined"/>
    <w:next w:val="Normal"/>
    <w:link w:val="underlinedChar"/>
    <w:autoRedefine/>
    <w:qFormat/>
    <w:rsid w:val="00A7475D"/>
    <w:pPr>
      <w:contextualSpacing/>
    </w:pPr>
    <w:rPr>
      <w:rFonts w:ascii="Times New Roman" w:eastAsia="Malgun Gothic" w:hAnsi="Times New Roman" w:cs="Times New Roman"/>
      <w:u w:val="single"/>
    </w:rPr>
  </w:style>
  <w:style w:type="character" w:customStyle="1" w:styleId="underlinedChar">
    <w:name w:val="underlined Char"/>
    <w:link w:val="underlined"/>
    <w:rsid w:val="00A7475D"/>
    <w:rPr>
      <w:rFonts w:ascii="Times New Roman" w:eastAsia="Malgun Gothic" w:hAnsi="Times New Roman" w:cs="Times New Roman"/>
      <w:u w:val="single"/>
    </w:rPr>
  </w:style>
  <w:style w:type="character" w:customStyle="1" w:styleId="Box">
    <w:name w:val="Box!"/>
    <w:uiPriority w:val="1"/>
    <w:rsid w:val="00A7475D"/>
    <w:rPr>
      <w:rFonts w:ascii="Garamond" w:hAnsi="Garamond"/>
      <w:sz w:val="24"/>
      <w:u w:val="single"/>
      <w:bdr w:val="single" w:sz="4" w:space="0" w:color="auto"/>
    </w:rPr>
  </w:style>
  <w:style w:type="character" w:customStyle="1" w:styleId="citechar">
    <w:name w:val="citechar"/>
    <w:rsid w:val="00A7475D"/>
  </w:style>
  <w:style w:type="character" w:customStyle="1" w:styleId="underlinechar">
    <w:name w:val="underlinechar"/>
    <w:rsid w:val="00A7475D"/>
  </w:style>
  <w:style w:type="character" w:customStyle="1" w:styleId="CardUnderlineChar">
    <w:name w:val="Card Underline Char"/>
    <w:rsid w:val="00A7475D"/>
    <w:rPr>
      <w:szCs w:val="24"/>
      <w:u w:val="single"/>
      <w:lang w:val="en-US" w:eastAsia="en-US" w:bidi="ar-SA"/>
    </w:rPr>
  </w:style>
  <w:style w:type="paragraph" w:customStyle="1" w:styleId="Default">
    <w:name w:val="Default"/>
    <w:uiPriority w:val="99"/>
    <w:qFormat/>
    <w:rsid w:val="00A7475D"/>
    <w:pPr>
      <w:autoSpaceDE w:val="0"/>
      <w:autoSpaceDN w:val="0"/>
      <w:adjustRightInd w:val="0"/>
    </w:pPr>
    <w:rPr>
      <w:rFonts w:ascii="Times New Roman" w:eastAsia="Times New Roman" w:hAnsi="Times New Roman" w:cs="Times New Roman"/>
      <w:color w:val="000000"/>
    </w:rPr>
  </w:style>
  <w:style w:type="character" w:customStyle="1" w:styleId="blue">
    <w:name w:val="blue"/>
    <w:rsid w:val="00A7475D"/>
  </w:style>
  <w:style w:type="character" w:customStyle="1" w:styleId="tagciteChar">
    <w:name w:val="tag/cite Char"/>
    <w:rsid w:val="00A7475D"/>
    <w:rPr>
      <w:b/>
      <w:sz w:val="24"/>
      <w:lang w:val="en-US" w:eastAsia="en-US" w:bidi="ar-SA"/>
    </w:rPr>
  </w:style>
  <w:style w:type="character" w:customStyle="1" w:styleId="8pointChar">
    <w:name w:val="8 point Char"/>
    <w:rsid w:val="00A7475D"/>
    <w:rPr>
      <w:sz w:val="16"/>
      <w:lang w:val="en-US" w:eastAsia="en-US" w:bidi="ar-SA"/>
    </w:rPr>
  </w:style>
  <w:style w:type="character" w:customStyle="1" w:styleId="BoldText12pt">
    <w:name w:val="Bold Text 12 pt"/>
    <w:rsid w:val="00A7475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A7475D"/>
  </w:style>
  <w:style w:type="paragraph" w:customStyle="1" w:styleId="Ununderlined">
    <w:name w:val="Ununderlined"/>
    <w:basedOn w:val="Normal"/>
    <w:link w:val="UnunderlinedChar"/>
    <w:qFormat/>
    <w:rsid w:val="00A7475D"/>
    <w:pPr>
      <w:jc w:val="both"/>
    </w:pPr>
    <w:rPr>
      <w:rFonts w:eastAsia="SimSun"/>
      <w:sz w:val="12"/>
    </w:rPr>
  </w:style>
  <w:style w:type="character" w:customStyle="1" w:styleId="UnunderlinedChar">
    <w:name w:val="Ununderlined Char"/>
    <w:link w:val="Ununderlined"/>
    <w:rsid w:val="00A7475D"/>
    <w:rPr>
      <w:rFonts w:ascii="Calibri" w:eastAsia="SimSun" w:hAnsi="Calibri" w:cs="Calibri"/>
      <w:sz w:val="12"/>
    </w:rPr>
  </w:style>
  <w:style w:type="paragraph" w:customStyle="1" w:styleId="Highlighting">
    <w:name w:val="Highlighting"/>
    <w:basedOn w:val="Normal"/>
    <w:link w:val="HighlightingChar"/>
    <w:autoRedefine/>
    <w:qFormat/>
    <w:rsid w:val="00A7475D"/>
    <w:rPr>
      <w:rFonts w:eastAsia="SimSun"/>
      <w:sz w:val="24"/>
      <w:u w:val="thick"/>
    </w:rPr>
  </w:style>
  <w:style w:type="character" w:customStyle="1" w:styleId="HighlightingChar">
    <w:name w:val="Highlighting Char"/>
    <w:link w:val="Highlighting"/>
    <w:rsid w:val="00A7475D"/>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A7475D"/>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A7475D"/>
    <w:rPr>
      <w:rFonts w:ascii="Calibri" w:eastAsia="Times New Roman" w:hAnsi="Calibri" w:cs="Calibri"/>
      <w:color w:val="000000"/>
      <w:sz w:val="22"/>
      <w:lang w:val="x-none" w:eastAsia="x-none"/>
    </w:rPr>
  </w:style>
  <w:style w:type="character" w:customStyle="1" w:styleId="highlight2">
    <w:name w:val="highlight2"/>
    <w:rsid w:val="00A7475D"/>
    <w:rPr>
      <w:rFonts w:ascii="Arial" w:hAnsi="Arial"/>
      <w:b/>
      <w:sz w:val="19"/>
      <w:u w:val="thick"/>
      <w:bdr w:val="none" w:sz="0" w:space="0" w:color="auto"/>
      <w:shd w:val="clear" w:color="auto" w:fill="auto"/>
    </w:rPr>
  </w:style>
  <w:style w:type="character" w:customStyle="1" w:styleId="box0">
    <w:name w:val="box"/>
    <w:rsid w:val="00A7475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7475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7475D"/>
    <w:rPr>
      <w:rFonts w:ascii="Calibri" w:eastAsia="Times New Roman" w:hAnsi="Calibri" w:cs="Arial"/>
      <w:bCs/>
      <w:iCs/>
      <w:smallCaps/>
      <w:sz w:val="20"/>
      <w:szCs w:val="20"/>
      <w:u w:val="double"/>
    </w:rPr>
  </w:style>
  <w:style w:type="character" w:customStyle="1" w:styleId="CharacterStyle1">
    <w:name w:val="Character Style 1"/>
    <w:rsid w:val="00A7475D"/>
    <w:rPr>
      <w:rFonts w:ascii="Tahoma" w:hAnsi="Tahoma" w:cs="Tahoma" w:hint="default"/>
      <w:sz w:val="18"/>
      <w:szCs w:val="18"/>
    </w:rPr>
  </w:style>
  <w:style w:type="character" w:customStyle="1" w:styleId="UnderlineStyleChar7">
    <w:name w:val="Underline Style Char7"/>
    <w:rsid w:val="00A7475D"/>
    <w:rPr>
      <w:rFonts w:ascii="Garamond" w:hAnsi="Garamond" w:hint="default"/>
      <w:sz w:val="22"/>
      <w:szCs w:val="24"/>
      <w:u w:val="single"/>
      <w:lang w:val="en-US" w:eastAsia="en-US" w:bidi="ar-SA"/>
    </w:rPr>
  </w:style>
  <w:style w:type="character" w:customStyle="1" w:styleId="StyleArial6ptBold">
    <w:name w:val="Style Arial 6 pt Bold"/>
    <w:rsid w:val="00A7475D"/>
    <w:rPr>
      <w:rFonts w:ascii="Arial" w:hAnsi="Arial" w:cs="Arial" w:hint="default"/>
      <w:bCs/>
      <w:sz w:val="12"/>
    </w:rPr>
  </w:style>
  <w:style w:type="paragraph" w:customStyle="1" w:styleId="teaserpermalink">
    <w:name w:val="teaser_permalink"/>
    <w:basedOn w:val="Normal"/>
    <w:uiPriority w:val="99"/>
    <w:qFormat/>
    <w:rsid w:val="00A7475D"/>
    <w:pPr>
      <w:spacing w:before="100" w:beforeAutospacing="1" w:after="100" w:afterAutospacing="1"/>
    </w:pPr>
    <w:rPr>
      <w:rFonts w:eastAsia="Times New Roman"/>
      <w:sz w:val="24"/>
      <w:lang w:eastAsia="zh-CN"/>
    </w:rPr>
  </w:style>
  <w:style w:type="character" w:customStyle="1" w:styleId="Heading2Char5">
    <w:name w:val="Heading 2 Char5"/>
    <w:rsid w:val="00A7475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7475D"/>
    <w:rPr>
      <w:rFonts w:eastAsia="Calibri"/>
      <w:sz w:val="14"/>
    </w:rPr>
  </w:style>
  <w:style w:type="character" w:customStyle="1" w:styleId="SmalltextChar">
    <w:name w:val="Small text Char"/>
    <w:aliases w:val="Quote Char,Quote1 Char1"/>
    <w:link w:val="Smalltext0"/>
    <w:rsid w:val="00A7475D"/>
    <w:rPr>
      <w:rFonts w:ascii="Calibri" w:eastAsia="Calibri" w:hAnsi="Calibri" w:cs="Calibri"/>
      <w:sz w:val="14"/>
    </w:rPr>
  </w:style>
  <w:style w:type="character" w:customStyle="1" w:styleId="TagGreg">
    <w:name w:val="TagGreg"/>
    <w:uiPriority w:val="1"/>
    <w:qFormat/>
    <w:rsid w:val="00A7475D"/>
    <w:rPr>
      <w:b/>
      <w:sz w:val="24"/>
    </w:rPr>
  </w:style>
  <w:style w:type="character" w:customStyle="1" w:styleId="SmallText-New">
    <w:name w:val="Small Text - New"/>
    <w:rsid w:val="00A7475D"/>
    <w:rPr>
      <w:rFonts w:ascii="Arial Narrow" w:hAnsi="Arial Narrow"/>
      <w:sz w:val="14"/>
    </w:rPr>
  </w:style>
  <w:style w:type="character" w:customStyle="1" w:styleId="Underlined-New">
    <w:name w:val="Underlined - New"/>
    <w:rsid w:val="00A7475D"/>
    <w:rPr>
      <w:rFonts w:ascii="Arial Narrow" w:hAnsi="Arial Narrow"/>
      <w:sz w:val="16"/>
      <w:u w:val="single"/>
    </w:rPr>
  </w:style>
  <w:style w:type="character" w:customStyle="1" w:styleId="Boxing-New">
    <w:name w:val="Boxing - New"/>
    <w:rsid w:val="00A7475D"/>
    <w:rPr>
      <w:rFonts w:ascii="Arial Narrow" w:hAnsi="Arial Narrow"/>
      <w:sz w:val="16"/>
      <w:u w:val="none"/>
      <w:bdr w:val="single" w:sz="4" w:space="0" w:color="auto"/>
    </w:rPr>
  </w:style>
  <w:style w:type="character" w:customStyle="1" w:styleId="hilite1">
    <w:name w:val="hilite1"/>
    <w:rsid w:val="00A7475D"/>
    <w:rPr>
      <w:rFonts w:ascii="Arial Narrow" w:hAnsi="Arial Narrow"/>
      <w:sz w:val="18"/>
      <w:u w:val="single"/>
      <w:bdr w:val="none" w:sz="0" w:space="0" w:color="auto"/>
      <w:shd w:val="clear" w:color="auto" w:fill="00FF00"/>
    </w:rPr>
  </w:style>
  <w:style w:type="character" w:customStyle="1" w:styleId="f">
    <w:name w:val="f"/>
    <w:rsid w:val="00A7475D"/>
  </w:style>
  <w:style w:type="paragraph" w:customStyle="1" w:styleId="StyleStyle49pt">
    <w:name w:val="Style Style4 + 9 pt"/>
    <w:basedOn w:val="Style4"/>
    <w:link w:val="StyleStyle49ptChar"/>
    <w:qFormat/>
    <w:rsid w:val="00A7475D"/>
    <w:rPr>
      <w:szCs w:val="22"/>
    </w:rPr>
  </w:style>
  <w:style w:type="character" w:customStyle="1" w:styleId="StyleStyle49ptChar">
    <w:name w:val="Style Style4 + 9 pt Char"/>
    <w:link w:val="StyleStyle49pt"/>
    <w:rsid w:val="00A7475D"/>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A7475D"/>
    <w:rPr>
      <w:b/>
      <w:bCs/>
      <w:szCs w:val="22"/>
    </w:rPr>
  </w:style>
  <w:style w:type="character" w:customStyle="1" w:styleId="StyleStyle49ptBoldChar">
    <w:name w:val="Style Style4 + 9 pt Bold Char"/>
    <w:link w:val="StyleStyle49ptBold"/>
    <w:rsid w:val="00A7475D"/>
    <w:rPr>
      <w:rFonts w:ascii="Calibri" w:eastAsia="Times New Roman" w:hAnsi="Calibri" w:cs="Calibri"/>
      <w:b/>
      <w:bCs/>
      <w:sz w:val="22"/>
      <w:szCs w:val="22"/>
      <w:u w:val="single"/>
    </w:rPr>
  </w:style>
  <w:style w:type="character" w:customStyle="1" w:styleId="StyleDebateUnderline10pt">
    <w:name w:val="Style Debate Underline + 10 pt"/>
    <w:rsid w:val="00A7475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7475D"/>
    <w:rPr>
      <w:rFonts w:ascii="Times New Roman" w:hAnsi="Times New Roman" w:cs="Times New Roman"/>
    </w:rPr>
  </w:style>
  <w:style w:type="character" w:customStyle="1" w:styleId="ssl01">
    <w:name w:val="ss_l01"/>
    <w:rsid w:val="00A7475D"/>
    <w:rPr>
      <w:color w:val="000000"/>
      <w:sz w:val="32"/>
      <w:szCs w:val="32"/>
    </w:rPr>
  </w:style>
  <w:style w:type="paragraph" w:customStyle="1" w:styleId="Normaltag">
    <w:name w:val="Normal tag"/>
    <w:basedOn w:val="Normal"/>
    <w:link w:val="NormaltagChar"/>
    <w:qFormat/>
    <w:rsid w:val="00A7475D"/>
    <w:rPr>
      <w:rFonts w:eastAsia="Times New Roman"/>
      <w:b/>
      <w:sz w:val="24"/>
      <w:szCs w:val="20"/>
    </w:rPr>
  </w:style>
  <w:style w:type="character" w:customStyle="1" w:styleId="NormaltagChar">
    <w:name w:val="Normal tag Char"/>
    <w:link w:val="Normaltag"/>
    <w:rsid w:val="00A7475D"/>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A7475D"/>
    <w:rPr>
      <w:rFonts w:eastAsia="Times New Roman"/>
      <w:szCs w:val="20"/>
    </w:rPr>
  </w:style>
  <w:style w:type="character" w:customStyle="1" w:styleId="Cardnon-underlinedChar">
    <w:name w:val="Card non-underlined Char"/>
    <w:link w:val="Cardnon-underlined"/>
    <w:rsid w:val="00A7475D"/>
    <w:rPr>
      <w:rFonts w:ascii="Calibri" w:eastAsia="Times New Roman" w:hAnsi="Calibri" w:cs="Calibri"/>
      <w:sz w:val="22"/>
      <w:szCs w:val="20"/>
    </w:rPr>
  </w:style>
  <w:style w:type="paragraph" w:customStyle="1" w:styleId="tiny">
    <w:name w:val="tiny"/>
    <w:next w:val="Normal"/>
    <w:link w:val="tinyChar"/>
    <w:autoRedefine/>
    <w:qFormat/>
    <w:rsid w:val="00A7475D"/>
    <w:pPr>
      <w:contextualSpacing/>
    </w:pPr>
    <w:rPr>
      <w:rFonts w:ascii="Times New Roman" w:eastAsia="Malgun Gothic" w:hAnsi="Times New Roman" w:cs="Times New Roman"/>
      <w:sz w:val="20"/>
      <w:szCs w:val="20"/>
    </w:rPr>
  </w:style>
  <w:style w:type="character" w:customStyle="1" w:styleId="tinyChar">
    <w:name w:val="tiny Char"/>
    <w:link w:val="tiny"/>
    <w:rsid w:val="00A7475D"/>
    <w:rPr>
      <w:rFonts w:ascii="Times New Roman" w:eastAsia="Malgun Gothic" w:hAnsi="Times New Roman" w:cs="Times New Roman"/>
      <w:sz w:val="20"/>
      <w:szCs w:val="20"/>
    </w:rPr>
  </w:style>
  <w:style w:type="character" w:customStyle="1" w:styleId="Style11Char">
    <w:name w:val="Style11 Char"/>
    <w:link w:val="Style11"/>
    <w:rsid w:val="00A7475D"/>
    <w:rPr>
      <w:b/>
      <w:u w:val="thick"/>
    </w:rPr>
  </w:style>
  <w:style w:type="character" w:customStyle="1" w:styleId="Style12Char">
    <w:name w:val="Style12 Char"/>
    <w:link w:val="Style12"/>
    <w:rsid w:val="00A7475D"/>
    <w:rPr>
      <w:b/>
      <w:u w:val="thick"/>
    </w:rPr>
  </w:style>
  <w:style w:type="character" w:customStyle="1" w:styleId="Heading4Char1">
    <w:name w:val="Heading 4 Char1"/>
    <w:aliases w:val="Heading 2 Char1 Char Char Char1,No Spacing111 Char1,No Spacing112 Char1"/>
    <w:qFormat/>
    <w:rsid w:val="00A7475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7475D"/>
    <w:pPr>
      <w:spacing w:after="240"/>
      <w:jc w:val="center"/>
    </w:pPr>
    <w:rPr>
      <w:rFonts w:eastAsia="Times New Roman"/>
      <w:b/>
      <w:sz w:val="32"/>
      <w:szCs w:val="20"/>
      <w:u w:val="single"/>
    </w:rPr>
  </w:style>
  <w:style w:type="paragraph" w:customStyle="1" w:styleId="TxBrp1">
    <w:name w:val="TxBr_p1"/>
    <w:basedOn w:val="Normal"/>
    <w:uiPriority w:val="99"/>
    <w:qFormat/>
    <w:rsid w:val="00A7475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A7475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A7475D"/>
    <w:rPr>
      <w:color w:val="auto"/>
    </w:rPr>
  </w:style>
  <w:style w:type="character" w:customStyle="1" w:styleId="BodyTextIndentChar">
    <w:name w:val="Body Text Indent Char"/>
    <w:basedOn w:val="DefaultParagraphFont"/>
    <w:link w:val="BodyTextIndent"/>
    <w:uiPriority w:val="99"/>
    <w:rsid w:val="00A7475D"/>
    <w:rPr>
      <w:rFonts w:ascii="Times New Roman" w:eastAsia="Times New Roman" w:hAnsi="Times New Roman" w:cs="Times New Roman"/>
    </w:rPr>
  </w:style>
  <w:style w:type="character" w:styleId="FootnoteReference">
    <w:name w:val="footnote reference"/>
    <w:uiPriority w:val="99"/>
    <w:rsid w:val="00A7475D"/>
    <w:rPr>
      <w:color w:val="000000"/>
    </w:rPr>
  </w:style>
  <w:style w:type="character" w:customStyle="1" w:styleId="allocatoragentsleft">
    <w:name w:val="al_locatoragentsleft"/>
    <w:rsid w:val="00A7475D"/>
  </w:style>
  <w:style w:type="character" w:customStyle="1" w:styleId="grey10">
    <w:name w:val="grey10"/>
    <w:rsid w:val="00A7475D"/>
  </w:style>
  <w:style w:type="character" w:styleId="HTMLTypewriter">
    <w:name w:val="HTML Typewriter"/>
    <w:unhideWhenUsed/>
    <w:rsid w:val="00A7475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74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7475D"/>
    <w:rPr>
      <w:rFonts w:ascii="Courier New" w:eastAsia="Times New Roman" w:hAnsi="Courier New" w:cs="Courier New"/>
      <w:sz w:val="22"/>
      <w:szCs w:val="20"/>
    </w:rPr>
  </w:style>
  <w:style w:type="character" w:customStyle="1" w:styleId="hit">
    <w:name w:val="hit"/>
    <w:rsid w:val="00A7475D"/>
    <w:rPr>
      <w:rFonts w:cs="Times New Roman"/>
    </w:rPr>
  </w:style>
  <w:style w:type="character" w:customStyle="1" w:styleId="Style12ptBoldUnderline1">
    <w:name w:val="Style 12 pt Bold Underline1"/>
    <w:rsid w:val="00A7475D"/>
    <w:rPr>
      <w:b/>
      <w:bCs/>
      <w:sz w:val="24"/>
      <w:u w:val="single"/>
    </w:rPr>
  </w:style>
  <w:style w:type="character" w:customStyle="1" w:styleId="UnderlinesCharChar">
    <w:name w:val="Underlines Char Char"/>
    <w:rsid w:val="00A7475D"/>
    <w:rPr>
      <w:rFonts w:cs="Arial"/>
      <w:b/>
      <w:bCs/>
      <w:noProof w:val="0"/>
      <w:sz w:val="22"/>
      <w:szCs w:val="26"/>
      <w:u w:val="single"/>
      <w:lang w:val="en-US" w:eastAsia="en-US" w:bidi="ar-SA"/>
    </w:rPr>
  </w:style>
  <w:style w:type="paragraph" w:customStyle="1" w:styleId="Carding">
    <w:name w:val="Carding"/>
    <w:basedOn w:val="Normal"/>
    <w:uiPriority w:val="99"/>
    <w:qFormat/>
    <w:rsid w:val="00A7475D"/>
    <w:rPr>
      <w:rFonts w:eastAsia="Times New Roman"/>
      <w:sz w:val="18"/>
    </w:rPr>
  </w:style>
  <w:style w:type="paragraph" w:customStyle="1" w:styleId="Style3">
    <w:name w:val="Style3"/>
    <w:basedOn w:val="Normal"/>
    <w:link w:val="Style3Char"/>
    <w:uiPriority w:val="99"/>
    <w:qFormat/>
    <w:rsid w:val="00A7475D"/>
    <w:rPr>
      <w:rFonts w:eastAsia="Times New Roman"/>
      <w:b/>
    </w:rPr>
  </w:style>
  <w:style w:type="character" w:customStyle="1" w:styleId="Style3Char">
    <w:name w:val="Style3 Char"/>
    <w:link w:val="Style3"/>
    <w:uiPriority w:val="99"/>
    <w:rsid w:val="00A7475D"/>
    <w:rPr>
      <w:rFonts w:ascii="Calibri" w:eastAsia="Times New Roman" w:hAnsi="Calibri" w:cs="Calibri"/>
      <w:b/>
      <w:sz w:val="22"/>
    </w:rPr>
  </w:style>
  <w:style w:type="character" w:customStyle="1" w:styleId="aunderline">
    <w:name w:val="aunderline"/>
    <w:qFormat/>
    <w:rsid w:val="00A7475D"/>
    <w:rPr>
      <w:rFonts w:ascii="Times New Roman" w:hAnsi="Times New Roman"/>
      <w:sz w:val="20"/>
      <w:szCs w:val="24"/>
      <w:u w:val="thick"/>
    </w:rPr>
  </w:style>
  <w:style w:type="character" w:customStyle="1" w:styleId="Taggin-New">
    <w:name w:val="Taggin - New"/>
    <w:rsid w:val="00A7475D"/>
    <w:rPr>
      <w:rFonts w:ascii="Arial Narrow" w:hAnsi="Arial Narrow"/>
      <w:b/>
      <w:sz w:val="22"/>
    </w:rPr>
  </w:style>
  <w:style w:type="character" w:customStyle="1" w:styleId="27">
    <w:name w:val="27"/>
    <w:rsid w:val="00A7475D"/>
    <w:rPr>
      <w:rFonts w:cs="Arial"/>
      <w:bCs/>
      <w:sz w:val="20"/>
      <w:u w:val="single"/>
      <w:lang w:val="en-US" w:eastAsia="en-US" w:bidi="ar-SA"/>
    </w:rPr>
  </w:style>
  <w:style w:type="character" w:customStyle="1" w:styleId="ilad">
    <w:name w:val="il_ad"/>
    <w:rsid w:val="00A7475D"/>
  </w:style>
  <w:style w:type="paragraph" w:customStyle="1" w:styleId="CardsHighlighted">
    <w:name w:val="Cards Highlighted"/>
    <w:next w:val="Normal"/>
    <w:link w:val="CardsHighlightedChar"/>
    <w:qFormat/>
    <w:rsid w:val="00A7475D"/>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A7475D"/>
    <w:rPr>
      <w:rFonts w:ascii="Times New Roman" w:eastAsia="Calibri" w:hAnsi="Times New Roman" w:cs="Times New Roman"/>
      <w:szCs w:val="20"/>
      <w:u w:val="single"/>
      <w:shd w:val="clear" w:color="auto" w:fill="00FFFF"/>
    </w:rPr>
  </w:style>
  <w:style w:type="character" w:customStyle="1" w:styleId="CardUnderlined">
    <w:name w:val="Card Underlined"/>
    <w:rsid w:val="00A7475D"/>
    <w:rPr>
      <w:rFonts w:ascii="Garamond" w:hAnsi="Garamond"/>
      <w:sz w:val="22"/>
      <w:szCs w:val="24"/>
      <w:u w:val="single"/>
      <w:lang w:val="en-US" w:eastAsia="en-US" w:bidi="ar-SA"/>
    </w:rPr>
  </w:style>
  <w:style w:type="paragraph" w:customStyle="1" w:styleId="Style2">
    <w:name w:val="Style2"/>
    <w:basedOn w:val="Heading4"/>
    <w:uiPriority w:val="99"/>
    <w:qFormat/>
    <w:rsid w:val="00A7475D"/>
    <w:pPr>
      <w:spacing w:before="0"/>
    </w:pPr>
    <w:rPr>
      <w:rFonts w:eastAsia="Times New Roman" w:cs="Times New Roman"/>
      <w:caps/>
      <w:szCs w:val="20"/>
    </w:rPr>
  </w:style>
  <w:style w:type="character" w:customStyle="1" w:styleId="StyleStyle4CharTimesNewRoman11pt">
    <w:name w:val="Style Style4 Char + Times New Roman 11 pt"/>
    <w:rsid w:val="00A7475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7475D"/>
    <w:rPr>
      <w:rFonts w:ascii="Times New Roman" w:hAnsi="Times New Roman"/>
      <w:b/>
      <w:bCs/>
      <w:sz w:val="20"/>
      <w:szCs w:val="24"/>
      <w:u w:val="single"/>
      <w:lang w:val="en-US" w:eastAsia="en-US" w:bidi="ar-SA"/>
    </w:rPr>
  </w:style>
  <w:style w:type="character" w:customStyle="1" w:styleId="SmallFontChar">
    <w:name w:val="Small Font Char"/>
    <w:link w:val="SmallFont"/>
    <w:rsid w:val="00A7475D"/>
    <w:rPr>
      <w:sz w:val="14"/>
      <w:szCs w:val="18"/>
    </w:rPr>
  </w:style>
  <w:style w:type="paragraph" w:customStyle="1" w:styleId="SmallFont">
    <w:name w:val="Small Font"/>
    <w:basedOn w:val="Normal"/>
    <w:link w:val="SmallFontChar"/>
    <w:qFormat/>
    <w:rsid w:val="00A7475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A7475D"/>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A7475D"/>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A7475D"/>
    <w:rPr>
      <w:b/>
      <w:sz w:val="22"/>
    </w:rPr>
  </w:style>
  <w:style w:type="character" w:customStyle="1" w:styleId="wikiexternallink">
    <w:name w:val="wikiexternallink"/>
    <w:rsid w:val="00A7475D"/>
  </w:style>
  <w:style w:type="character" w:customStyle="1" w:styleId="senselabelstart">
    <w:name w:val="sense_label start"/>
    <w:rsid w:val="00A7475D"/>
  </w:style>
  <w:style w:type="character" w:customStyle="1" w:styleId="sensecontent">
    <w:name w:val="sense_content"/>
    <w:rsid w:val="00A7475D"/>
  </w:style>
  <w:style w:type="character" w:customStyle="1" w:styleId="vi">
    <w:name w:val="vi"/>
    <w:rsid w:val="00A7475D"/>
  </w:style>
  <w:style w:type="character" w:customStyle="1" w:styleId="pagetitle">
    <w:name w:val="pagetitle"/>
    <w:rsid w:val="00A7475D"/>
  </w:style>
  <w:style w:type="paragraph" w:customStyle="1" w:styleId="text">
    <w:name w:val="text"/>
    <w:basedOn w:val="Normal"/>
    <w:uiPriority w:val="99"/>
    <w:qFormat/>
    <w:rsid w:val="00A7475D"/>
    <w:pPr>
      <w:spacing w:before="100" w:beforeAutospacing="1" w:after="100" w:afterAutospacing="1"/>
    </w:pPr>
    <w:rPr>
      <w:rFonts w:eastAsia="Times New Roman"/>
      <w:sz w:val="24"/>
    </w:rPr>
  </w:style>
  <w:style w:type="character" w:customStyle="1" w:styleId="wikigeneratedlinkcontent">
    <w:name w:val="wikigeneratedlinkcontent"/>
    <w:rsid w:val="00A7475D"/>
  </w:style>
  <w:style w:type="character" w:customStyle="1" w:styleId="StyleUnderlineCharChar9ptBold1">
    <w:name w:val="Style Underline Char Char + 9 pt Bold1"/>
    <w:rsid w:val="00A7475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7475D"/>
    <w:rPr>
      <w:rFonts w:ascii="Times New Roman" w:hAnsi="Times New Roman"/>
      <w:sz w:val="20"/>
      <w:szCs w:val="24"/>
      <w:u w:val="single"/>
      <w:lang w:val="en-US" w:eastAsia="en-US" w:bidi="ar-SA"/>
    </w:rPr>
  </w:style>
  <w:style w:type="character" w:customStyle="1" w:styleId="StyleUnderlineChar9pt">
    <w:name w:val="Style Underline Char + 9 pt"/>
    <w:rsid w:val="00A7475D"/>
    <w:rPr>
      <w:rFonts w:ascii="Times New Roman" w:hAnsi="Times New Roman"/>
      <w:sz w:val="20"/>
      <w:u w:val="single"/>
      <w:lang w:val="en-US" w:eastAsia="en-US" w:bidi="ar-SA"/>
    </w:rPr>
  </w:style>
  <w:style w:type="character" w:customStyle="1" w:styleId="Style9ptUnderline">
    <w:name w:val="Style 9 pt Underline"/>
    <w:rsid w:val="00A7475D"/>
    <w:rPr>
      <w:sz w:val="20"/>
      <w:u w:val="single"/>
    </w:rPr>
  </w:style>
  <w:style w:type="character" w:customStyle="1" w:styleId="Style9ptBoldUnderline">
    <w:name w:val="Style 9 pt Bold Underline"/>
    <w:rsid w:val="00A7475D"/>
    <w:rPr>
      <w:b/>
      <w:bCs/>
      <w:sz w:val="20"/>
      <w:u w:val="single"/>
    </w:rPr>
  </w:style>
  <w:style w:type="paragraph" w:customStyle="1" w:styleId="StyleUnderline9pt">
    <w:name w:val="Style Underline + 9 pt"/>
    <w:link w:val="StyleUnderline9ptChar"/>
    <w:qFormat/>
    <w:rsid w:val="00A7475D"/>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A7475D"/>
    <w:rPr>
      <w:rFonts w:ascii="Calibri" w:eastAsia="Times New Roman" w:hAnsi="Calibri" w:cs="Times New Roman"/>
      <w:sz w:val="22"/>
      <w:szCs w:val="20"/>
      <w:u w:val="single"/>
    </w:rPr>
  </w:style>
  <w:style w:type="character" w:customStyle="1" w:styleId="StyleUnderlineChar9ptBold">
    <w:name w:val="Style Underline Char + 9 pt Bold"/>
    <w:rsid w:val="00A7475D"/>
    <w:rPr>
      <w:rFonts w:ascii="Times New Roman" w:hAnsi="Times New Roman"/>
      <w:b/>
      <w:bCs/>
      <w:sz w:val="20"/>
      <w:u w:val="single"/>
      <w:lang w:val="en-US" w:eastAsia="en-US" w:bidi="ar-SA"/>
    </w:rPr>
  </w:style>
  <w:style w:type="character" w:customStyle="1" w:styleId="StyleUnderlineChar1Bold">
    <w:name w:val="Style Underline Char1 + Bold"/>
    <w:rsid w:val="00A7475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7475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7475D"/>
    <w:rPr>
      <w:rFonts w:ascii="Arial Narrow" w:eastAsia="Times New Roman" w:hAnsi="Arial Narrow" w:cs="Calibri"/>
      <w:kern w:val="32"/>
      <w:sz w:val="22"/>
      <w:szCs w:val="20"/>
    </w:rPr>
  </w:style>
  <w:style w:type="paragraph" w:customStyle="1" w:styleId="TagsCharChar">
    <w:name w:val="Tags Char Char"/>
    <w:basedOn w:val="Normal"/>
    <w:uiPriority w:val="99"/>
    <w:qFormat/>
    <w:rsid w:val="00A7475D"/>
    <w:rPr>
      <w:rFonts w:ascii="Times" w:eastAsia="Times" w:hAnsi="Times"/>
      <w:b/>
      <w:sz w:val="24"/>
    </w:rPr>
  </w:style>
  <w:style w:type="character" w:customStyle="1" w:styleId="TagsCharCharChar">
    <w:name w:val="Tags Char Char Char"/>
    <w:rsid w:val="00A7475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7475D"/>
    <w:pPr>
      <w:spacing w:before="100" w:beforeAutospacing="1" w:after="100" w:afterAutospacing="1"/>
    </w:pPr>
    <w:rPr>
      <w:rFonts w:eastAsia="Times New Roman"/>
      <w:sz w:val="18"/>
      <w:szCs w:val="18"/>
    </w:rPr>
  </w:style>
  <w:style w:type="character" w:customStyle="1" w:styleId="Style11ptBlackUnderline">
    <w:name w:val="Style 11 pt Black Underline"/>
    <w:rsid w:val="00A7475D"/>
    <w:rPr>
      <w:color w:val="000000"/>
      <w:sz w:val="20"/>
      <w:u w:val="single"/>
    </w:rPr>
  </w:style>
  <w:style w:type="character" w:customStyle="1" w:styleId="Style11ptBlack">
    <w:name w:val="Style 11 pt Black"/>
    <w:rsid w:val="00A7475D"/>
    <w:rPr>
      <w:color w:val="000000"/>
      <w:sz w:val="20"/>
    </w:rPr>
  </w:style>
  <w:style w:type="character" w:customStyle="1" w:styleId="Heading2Char1CharCharCharCharCharC">
    <w:name w:val="Heading 2 Char1 Char Char Char Char Char C"/>
    <w:rsid w:val="00A7475D"/>
    <w:rPr>
      <w:rFonts w:cs="Arial"/>
      <w:b/>
      <w:bCs/>
      <w:iCs/>
      <w:sz w:val="24"/>
      <w:szCs w:val="28"/>
      <w:lang w:val="en-US" w:eastAsia="en-US" w:bidi="ar-SA"/>
    </w:rPr>
  </w:style>
  <w:style w:type="character" w:customStyle="1" w:styleId="StyleUnderlineCharTimesBold">
    <w:name w:val="Style Underline Char + Times Bold"/>
    <w:rsid w:val="00A7475D"/>
    <w:rPr>
      <w:rFonts w:ascii="Times" w:hAnsi="Times"/>
      <w:b w:val="0"/>
      <w:bCs/>
      <w:sz w:val="20"/>
      <w:u w:val="single"/>
    </w:rPr>
  </w:style>
  <w:style w:type="character" w:customStyle="1" w:styleId="blubigktbiz">
    <w:name w:val="blubigktbiz"/>
    <w:rsid w:val="00A7475D"/>
  </w:style>
  <w:style w:type="character" w:customStyle="1" w:styleId="evidencetextChar">
    <w:name w:val="evidence text Char"/>
    <w:rsid w:val="00A7475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7475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7475D"/>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A7475D"/>
    <w:rPr>
      <w:rFonts w:eastAsia="Times New Roman"/>
      <w:b/>
      <w:bCs/>
      <w:sz w:val="18"/>
      <w:szCs w:val="18"/>
      <w:lang w:bidi="en-US"/>
    </w:rPr>
  </w:style>
  <w:style w:type="character" w:customStyle="1" w:styleId="Style4CharChar">
    <w:name w:val="Style4 Char Char"/>
    <w:rsid w:val="00A7475D"/>
    <w:rPr>
      <w:rFonts w:ascii="Arial Narrow" w:hAnsi="Arial Narrow"/>
      <w:noProof w:val="0"/>
      <w:szCs w:val="24"/>
      <w:u w:val="single"/>
      <w:lang w:val="en-US" w:eastAsia="en-US" w:bidi="ar-SA"/>
    </w:rPr>
  </w:style>
  <w:style w:type="character" w:customStyle="1" w:styleId="StyleUnderline4">
    <w:name w:val="Style Underline4"/>
    <w:rsid w:val="00A7475D"/>
    <w:rPr>
      <w:u w:val="single"/>
    </w:rPr>
  </w:style>
  <w:style w:type="character" w:customStyle="1" w:styleId="BodyText3Char">
    <w:name w:val="Body Text 3 Char"/>
    <w:link w:val="BodyText3"/>
    <w:rsid w:val="00A7475D"/>
    <w:rPr>
      <w:rFonts w:ascii="Arial Narrow" w:eastAsia="Times New Roman" w:hAnsi="Arial Narrow"/>
      <w:sz w:val="16"/>
      <w:szCs w:val="16"/>
    </w:rPr>
  </w:style>
  <w:style w:type="paragraph" w:styleId="BodyText3">
    <w:name w:val="Body Text 3"/>
    <w:basedOn w:val="Normal"/>
    <w:link w:val="BodyText3Char"/>
    <w:rsid w:val="00A7475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A7475D"/>
    <w:rPr>
      <w:rFonts w:ascii="Calibri" w:hAnsi="Calibri" w:cs="Calibri"/>
      <w:sz w:val="16"/>
      <w:szCs w:val="16"/>
    </w:rPr>
  </w:style>
  <w:style w:type="character" w:customStyle="1" w:styleId="StyleEmphasisArial12ptBold">
    <w:name w:val="Style Emphasis + Arial 12 pt Bold"/>
    <w:rsid w:val="00A7475D"/>
    <w:rPr>
      <w:rFonts w:ascii="Arial" w:hAnsi="Arial"/>
      <w:b/>
      <w:bCs/>
      <w:i/>
      <w:iCs/>
      <w:sz w:val="24"/>
    </w:rPr>
  </w:style>
  <w:style w:type="character" w:customStyle="1" w:styleId="super">
    <w:name w:val="super"/>
    <w:rsid w:val="00A7475D"/>
  </w:style>
  <w:style w:type="character" w:customStyle="1" w:styleId="text30">
    <w:name w:val="text30"/>
    <w:rsid w:val="00A7475D"/>
  </w:style>
  <w:style w:type="character" w:customStyle="1" w:styleId="uppercase">
    <w:name w:val="uppercase"/>
    <w:rsid w:val="00A7475D"/>
  </w:style>
  <w:style w:type="character" w:customStyle="1" w:styleId="bodytext0">
    <w:name w:val="bodytext"/>
    <w:rsid w:val="00A7475D"/>
  </w:style>
  <w:style w:type="character" w:customStyle="1" w:styleId="entry-title">
    <w:name w:val="entry-title"/>
    <w:rsid w:val="00A7475D"/>
  </w:style>
  <w:style w:type="character" w:customStyle="1" w:styleId="BodyTextIndentChar1">
    <w:name w:val="Body Text Indent Char1"/>
    <w:uiPriority w:val="99"/>
    <w:rsid w:val="00A7475D"/>
    <w:rPr>
      <w:rFonts w:ascii="Times New Roman" w:hAnsi="Times New Roman" w:cs="Times New Roman"/>
      <w:sz w:val="20"/>
    </w:rPr>
  </w:style>
  <w:style w:type="character" w:customStyle="1" w:styleId="HTMLPreformattedChar1">
    <w:name w:val="HTML Preformatted Char1"/>
    <w:uiPriority w:val="99"/>
    <w:rsid w:val="00A7475D"/>
    <w:rPr>
      <w:rFonts w:ascii="Consolas" w:hAnsi="Consolas" w:cs="Consolas"/>
      <w:sz w:val="20"/>
      <w:szCs w:val="20"/>
    </w:rPr>
  </w:style>
  <w:style w:type="character" w:customStyle="1" w:styleId="DebateHighlighted">
    <w:name w:val="Debate Highlighted"/>
    <w:qFormat/>
    <w:rsid w:val="00A7475D"/>
    <w:rPr>
      <w:rFonts w:ascii="Times New Roman" w:hAnsi="Times New Roman"/>
      <w:sz w:val="20"/>
      <w:u w:val="thick"/>
      <w:bdr w:val="none" w:sz="0" w:space="0" w:color="auto"/>
      <w:shd w:val="clear" w:color="auto" w:fill="00FFFF"/>
    </w:rPr>
  </w:style>
  <w:style w:type="character" w:customStyle="1" w:styleId="Style6pt">
    <w:name w:val="Style 6 pt"/>
    <w:qFormat/>
    <w:rsid w:val="00A7475D"/>
    <w:rPr>
      <w:sz w:val="12"/>
    </w:rPr>
  </w:style>
  <w:style w:type="character" w:customStyle="1" w:styleId="CiteCharCharCharCharCharChar">
    <w:name w:val="Cite Char Char Char Char Char Char"/>
    <w:rsid w:val="00A7475D"/>
    <w:rPr>
      <w:b/>
      <w:noProof w:val="0"/>
      <w:sz w:val="22"/>
      <w:szCs w:val="24"/>
      <w:u w:val="single"/>
      <w:lang w:val="en-US" w:eastAsia="en-US" w:bidi="ar-SA"/>
    </w:rPr>
  </w:style>
  <w:style w:type="character" w:customStyle="1" w:styleId="mainbody1">
    <w:name w:val="mainbody1"/>
    <w:rsid w:val="00A7475D"/>
    <w:rPr>
      <w:rFonts w:ascii="Verdana" w:hAnsi="Verdana" w:hint="default"/>
      <w:color w:val="000000"/>
      <w:sz w:val="22"/>
      <w:szCs w:val="22"/>
    </w:rPr>
  </w:style>
  <w:style w:type="paragraph" w:customStyle="1" w:styleId="author-name">
    <w:name w:val="author-name"/>
    <w:basedOn w:val="Normal"/>
    <w:uiPriority w:val="99"/>
    <w:qFormat/>
    <w:rsid w:val="00A7475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A7475D"/>
    <w:pPr>
      <w:spacing w:before="100" w:beforeAutospacing="1" w:after="100" w:afterAutospacing="1"/>
    </w:pPr>
    <w:rPr>
      <w:rFonts w:eastAsia="Times New Roman"/>
      <w:sz w:val="24"/>
    </w:rPr>
  </w:style>
  <w:style w:type="paragraph" w:customStyle="1" w:styleId="Style23">
    <w:name w:val="Style23"/>
    <w:basedOn w:val="Normal"/>
    <w:uiPriority w:val="99"/>
    <w:qFormat/>
    <w:rsid w:val="00A7475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A7475D"/>
    <w:rPr>
      <w:u w:val="single"/>
    </w:rPr>
  </w:style>
  <w:style w:type="character" w:customStyle="1" w:styleId="StyleUnderlined11ptBoldChar">
    <w:name w:val="Style Underlined + 11 pt Bold Char"/>
    <w:link w:val="StyleUnderlined11ptBold"/>
    <w:locked/>
    <w:rsid w:val="00A7475D"/>
    <w:rPr>
      <w:b/>
      <w:bCs/>
      <w:u w:val="single"/>
    </w:rPr>
  </w:style>
  <w:style w:type="paragraph" w:customStyle="1" w:styleId="StyleUnderlined11ptBold">
    <w:name w:val="Style Underlined + 11 pt Bold"/>
    <w:basedOn w:val="underlined"/>
    <w:link w:val="StyleUnderlined11ptBoldChar"/>
    <w:qFormat/>
    <w:rsid w:val="00A7475D"/>
    <w:pPr>
      <w:contextualSpacing w:val="0"/>
    </w:pPr>
    <w:rPr>
      <w:rFonts w:asciiTheme="minorHAnsi" w:eastAsiaTheme="minorEastAsia" w:hAnsiTheme="minorHAnsi" w:cstheme="minorBidi"/>
      <w:b/>
      <w:bCs/>
    </w:rPr>
  </w:style>
  <w:style w:type="character" w:styleId="HTMLCite">
    <w:name w:val="HTML Cite"/>
    <w:unhideWhenUsed/>
    <w:rsid w:val="00A7475D"/>
    <w:rPr>
      <w:i/>
      <w:iCs/>
    </w:rPr>
  </w:style>
  <w:style w:type="paragraph" w:customStyle="1" w:styleId="CardText0">
    <w:name w:val="CardText"/>
    <w:basedOn w:val="Normal"/>
    <w:link w:val="CardTextChar1"/>
    <w:qFormat/>
    <w:rsid w:val="00A7475D"/>
    <w:pPr>
      <w:ind w:left="288"/>
    </w:pPr>
    <w:rPr>
      <w:rFonts w:eastAsia="Calibri"/>
    </w:rPr>
  </w:style>
  <w:style w:type="character" w:customStyle="1" w:styleId="CardTextChar1">
    <w:name w:val="CardText Char"/>
    <w:link w:val="CardText0"/>
    <w:rsid w:val="00A7475D"/>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A7475D"/>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A7475D"/>
    <w:rPr>
      <w:rFonts w:ascii="Calibri" w:eastAsia="Calibri" w:hAnsi="Calibri" w:cs="Times New Roman"/>
      <w:sz w:val="22"/>
      <w:szCs w:val="22"/>
      <w:u w:val="single"/>
    </w:rPr>
  </w:style>
  <w:style w:type="paragraph" w:customStyle="1" w:styleId="Cards1">
    <w:name w:val="Cards1"/>
    <w:basedOn w:val="Normal"/>
    <w:link w:val="Cards1Char"/>
    <w:qFormat/>
    <w:rsid w:val="00A7475D"/>
    <w:pPr>
      <w:ind w:left="288"/>
    </w:pPr>
    <w:rPr>
      <w:rFonts w:eastAsia="Times New Roman"/>
      <w:u w:val="single"/>
    </w:rPr>
  </w:style>
  <w:style w:type="character" w:customStyle="1" w:styleId="Cards1Char">
    <w:name w:val="Cards1 Char"/>
    <w:link w:val="Cards1"/>
    <w:rsid w:val="00A7475D"/>
    <w:rPr>
      <w:rFonts w:ascii="Calibri" w:eastAsia="Times New Roman" w:hAnsi="Calibri" w:cs="Calibri"/>
      <w:sz w:val="22"/>
      <w:u w:val="single"/>
    </w:rPr>
  </w:style>
  <w:style w:type="paragraph" w:customStyle="1" w:styleId="StyleLeft02">
    <w:name w:val="Style Left:  0.2&quot;"/>
    <w:basedOn w:val="Normal"/>
    <w:uiPriority w:val="99"/>
    <w:qFormat/>
    <w:rsid w:val="00A7475D"/>
    <w:rPr>
      <w:rFonts w:eastAsia="Calibri"/>
      <w:szCs w:val="20"/>
    </w:rPr>
  </w:style>
  <w:style w:type="paragraph" w:styleId="List">
    <w:name w:val="List"/>
    <w:basedOn w:val="Normal"/>
    <w:uiPriority w:val="99"/>
    <w:unhideWhenUsed/>
    <w:rsid w:val="00A7475D"/>
    <w:pPr>
      <w:contextualSpacing/>
    </w:pPr>
    <w:rPr>
      <w:rFonts w:eastAsia="Calibri"/>
    </w:rPr>
  </w:style>
  <w:style w:type="paragraph" w:customStyle="1" w:styleId="PageHeaderLine1">
    <w:name w:val="PageHeaderLine1"/>
    <w:basedOn w:val="Normal"/>
    <w:uiPriority w:val="99"/>
    <w:qFormat/>
    <w:rsid w:val="00A7475D"/>
    <w:pPr>
      <w:tabs>
        <w:tab w:val="right" w:pos="10800"/>
      </w:tabs>
    </w:pPr>
    <w:rPr>
      <w:rFonts w:eastAsia="Calibri"/>
      <w:b/>
      <w:sz w:val="28"/>
    </w:rPr>
  </w:style>
  <w:style w:type="paragraph" w:customStyle="1" w:styleId="PageHeaderLine2">
    <w:name w:val="PageHeaderLine2"/>
    <w:basedOn w:val="Normal"/>
    <w:next w:val="Normal"/>
    <w:link w:val="PageHeaderLine2Char"/>
    <w:qFormat/>
    <w:rsid w:val="00A7475D"/>
    <w:pPr>
      <w:tabs>
        <w:tab w:val="right" w:pos="10800"/>
      </w:tabs>
      <w:spacing w:line="480" w:lineRule="auto"/>
    </w:pPr>
    <w:rPr>
      <w:rFonts w:eastAsia="Calibri"/>
      <w:b/>
    </w:rPr>
  </w:style>
  <w:style w:type="character" w:customStyle="1" w:styleId="EndnoteTextChar">
    <w:name w:val="Endnote Text Char"/>
    <w:link w:val="EndnoteText"/>
    <w:rsid w:val="00A7475D"/>
    <w:rPr>
      <w:rFonts w:ascii="Arial" w:hAnsi="Arial" w:cs="Arial"/>
      <w:lang w:val="x-none" w:eastAsia="x-none"/>
    </w:rPr>
  </w:style>
  <w:style w:type="paragraph" w:styleId="EndnoteText">
    <w:name w:val="endnote text"/>
    <w:basedOn w:val="Normal"/>
    <w:link w:val="EndnoteTextChar"/>
    <w:unhideWhenUsed/>
    <w:rsid w:val="00A7475D"/>
    <w:rPr>
      <w:rFonts w:ascii="Arial" w:hAnsi="Arial" w:cs="Arial"/>
      <w:sz w:val="24"/>
      <w:lang w:val="x-none" w:eastAsia="x-none"/>
    </w:rPr>
  </w:style>
  <w:style w:type="character" w:customStyle="1" w:styleId="EndnoteTextChar1">
    <w:name w:val="Endnote Text Char1"/>
    <w:basedOn w:val="DefaultParagraphFont"/>
    <w:rsid w:val="00A7475D"/>
    <w:rPr>
      <w:rFonts w:ascii="Calibri" w:hAnsi="Calibri" w:cs="Calibri"/>
      <w:sz w:val="20"/>
      <w:szCs w:val="20"/>
    </w:rPr>
  </w:style>
  <w:style w:type="paragraph" w:customStyle="1" w:styleId="D345FF3D873148C5AE3FBF3267827368">
    <w:name w:val="D345FF3D873148C5AE3FBF3267827368"/>
    <w:uiPriority w:val="99"/>
    <w:qFormat/>
    <w:rsid w:val="00A7475D"/>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A7475D"/>
    <w:pPr>
      <w:ind w:left="432"/>
    </w:pPr>
    <w:rPr>
      <w:rFonts w:eastAsia="SimSun"/>
      <w:color w:val="000000"/>
      <w:szCs w:val="20"/>
      <w:lang w:val="x-none" w:eastAsia="x-none"/>
    </w:rPr>
  </w:style>
  <w:style w:type="character" w:customStyle="1" w:styleId="NormaltextCharChar">
    <w:name w:val="Normal text Char Char"/>
    <w:link w:val="Normaltext0"/>
    <w:rsid w:val="00A7475D"/>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A7475D"/>
    <w:rPr>
      <w:b/>
      <w:sz w:val="28"/>
    </w:rPr>
  </w:style>
  <w:style w:type="character" w:customStyle="1" w:styleId="TagofCardChar">
    <w:name w:val="Tag of Card Char"/>
    <w:link w:val="TagofCard"/>
    <w:rsid w:val="00A7475D"/>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7475D"/>
    <w:rPr>
      <w:b/>
      <w:bCs/>
      <w:sz w:val="20"/>
    </w:rPr>
  </w:style>
  <w:style w:type="character" w:customStyle="1" w:styleId="SourcenameChar">
    <w:name w:val="Source name Char"/>
    <w:link w:val="Sourcename"/>
    <w:rsid w:val="00A7475D"/>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A7475D"/>
    <w:rPr>
      <w:u w:val="single"/>
    </w:rPr>
  </w:style>
  <w:style w:type="character" w:customStyle="1" w:styleId="underlinedcardChar">
    <w:name w:val="underlined card Char"/>
    <w:link w:val="underlinedcard"/>
    <w:rsid w:val="00A7475D"/>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A7475D"/>
    <w:rPr>
      <w:rFonts w:eastAsia="Times New Roman"/>
    </w:rPr>
  </w:style>
  <w:style w:type="character" w:customStyle="1" w:styleId="SourceBold">
    <w:name w:val="Source Bold"/>
    <w:rsid w:val="00A7475D"/>
    <w:rPr>
      <w:rFonts w:ascii="Arial Narrow" w:hAnsi="Arial Narrow"/>
      <w:b/>
      <w:sz w:val="24"/>
      <w:u w:val="none"/>
    </w:rPr>
  </w:style>
  <w:style w:type="paragraph" w:customStyle="1" w:styleId="TextUnderline">
    <w:name w:val="Text Underline"/>
    <w:basedOn w:val="Normal"/>
    <w:link w:val="TextUnderlineChar"/>
    <w:qFormat/>
    <w:rsid w:val="00A7475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7475D"/>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A7475D"/>
    <w:rPr>
      <w:rFonts w:ascii="Arial Narrow" w:hAnsi="Arial Narrow" w:cstheme="minorBidi"/>
      <w:b/>
      <w:sz w:val="26"/>
    </w:rPr>
  </w:style>
  <w:style w:type="paragraph" w:customStyle="1" w:styleId="CardText1">
    <w:name w:val="Card Text 1"/>
    <w:basedOn w:val="Normal"/>
    <w:link w:val="CardText1Char"/>
    <w:autoRedefine/>
    <w:qFormat/>
    <w:rsid w:val="00A7475D"/>
    <w:rPr>
      <w:rFonts w:ascii="Arial Narrow" w:hAnsi="Arial Narrow" w:cstheme="minorBidi"/>
      <w:color w:val="000000"/>
      <w:sz w:val="24"/>
      <w:u w:val="single"/>
    </w:rPr>
  </w:style>
  <w:style w:type="paragraph" w:customStyle="1" w:styleId="CardText2">
    <w:name w:val="Card Text 2"/>
    <w:basedOn w:val="CardText1"/>
    <w:link w:val="CardText2Char"/>
    <w:qFormat/>
    <w:rsid w:val="00A7475D"/>
    <w:rPr>
      <w:b/>
    </w:rPr>
  </w:style>
  <w:style w:type="character" w:customStyle="1" w:styleId="2xBoldUnderline">
    <w:name w:val="2x_Bold_Underline"/>
    <w:rsid w:val="00A7475D"/>
    <w:rPr>
      <w:b/>
      <w:bCs/>
      <w:sz w:val="24"/>
      <w:u w:val="thick"/>
    </w:rPr>
  </w:style>
  <w:style w:type="character" w:customStyle="1" w:styleId="Dottedunderline">
    <w:name w:val="Dotted underline"/>
    <w:rsid w:val="00A7475D"/>
    <w:rPr>
      <w:u w:val="dotted"/>
    </w:rPr>
  </w:style>
  <w:style w:type="character" w:customStyle="1" w:styleId="loose">
    <w:name w:val="loose"/>
    <w:rsid w:val="00A7475D"/>
  </w:style>
  <w:style w:type="paragraph" w:customStyle="1" w:styleId="citeunread">
    <w:name w:val="cite unread"/>
    <w:basedOn w:val="Normal"/>
    <w:link w:val="citeunreadChar"/>
    <w:qFormat/>
    <w:rsid w:val="00A7475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7475D"/>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7475D"/>
    <w:rPr>
      <w:rFonts w:eastAsia="Times New Roman"/>
      <w:b/>
      <w:szCs w:val="20"/>
      <w:u w:val="single"/>
      <w:lang w:val="x-none" w:eastAsia="x-none"/>
    </w:rPr>
  </w:style>
  <w:style w:type="character" w:customStyle="1" w:styleId="readCharChar">
    <w:name w:val="read Char Char"/>
    <w:link w:val="read"/>
    <w:locked/>
    <w:rsid w:val="00A7475D"/>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A7475D"/>
    <w:pPr>
      <w:spacing w:before="240"/>
      <w:outlineLvl w:val="2"/>
    </w:pPr>
    <w:rPr>
      <w:rFonts w:eastAsia="Times New Roman"/>
      <w:b/>
    </w:rPr>
  </w:style>
  <w:style w:type="character" w:customStyle="1" w:styleId="readChar">
    <w:name w:val="read Char"/>
    <w:rsid w:val="00A7475D"/>
    <w:rPr>
      <w:szCs w:val="22"/>
      <w:u w:val="single"/>
      <w:lang w:val="en-US" w:eastAsia="en-US" w:bidi="ar-SA"/>
    </w:rPr>
  </w:style>
  <w:style w:type="character" w:customStyle="1" w:styleId="underlining0">
    <w:name w:val="underlining"/>
    <w:rsid w:val="00A7475D"/>
    <w:rPr>
      <w:u w:val="single"/>
    </w:rPr>
  </w:style>
  <w:style w:type="paragraph" w:styleId="BodyTextIndent2">
    <w:name w:val="Body Text Indent 2"/>
    <w:basedOn w:val="Normal"/>
    <w:link w:val="BodyTextIndent2Char"/>
    <w:rsid w:val="00A7475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7475D"/>
    <w:rPr>
      <w:rFonts w:ascii="HGSSoeiKakugothicUB" w:eastAsia="MS Mincho" w:hAnsi="Calibri" w:cs="Calibri"/>
      <w:sz w:val="22"/>
      <w:szCs w:val="20"/>
      <w:lang w:val="x-none" w:eastAsia="ja-JP"/>
    </w:rPr>
  </w:style>
  <w:style w:type="character" w:customStyle="1" w:styleId="A6">
    <w:name w:val="A6"/>
    <w:uiPriority w:val="99"/>
    <w:rsid w:val="00A7475D"/>
    <w:rPr>
      <w:rFonts w:ascii="Times New Roman" w:hAnsi="Times New Roman"/>
      <w:color w:val="000000"/>
      <w:sz w:val="14"/>
      <w:szCs w:val="14"/>
    </w:rPr>
  </w:style>
  <w:style w:type="paragraph" w:customStyle="1" w:styleId="CiteCard">
    <w:name w:val="Cite_Card"/>
    <w:link w:val="CiteCardChar"/>
    <w:qFormat/>
    <w:rsid w:val="00A7475D"/>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7475D"/>
    <w:rPr>
      <w:rFonts w:ascii="Times New Roman" w:eastAsia="Times New Roman" w:hAnsi="Times New Roman" w:cs="Arial"/>
      <w:bCs/>
      <w:sz w:val="20"/>
      <w:szCs w:val="20"/>
    </w:rPr>
  </w:style>
  <w:style w:type="character" w:customStyle="1" w:styleId="btitle">
    <w:name w:val="btitle"/>
    <w:rsid w:val="00A7475D"/>
  </w:style>
  <w:style w:type="character" w:customStyle="1" w:styleId="green">
    <w:name w:val="green"/>
    <w:rsid w:val="00A7475D"/>
  </w:style>
  <w:style w:type="paragraph" w:customStyle="1" w:styleId="CM5">
    <w:name w:val="CM5"/>
    <w:basedOn w:val="Default"/>
    <w:next w:val="Default"/>
    <w:uiPriority w:val="99"/>
    <w:qFormat/>
    <w:rsid w:val="00A7475D"/>
    <w:pPr>
      <w:widowControl w:val="0"/>
    </w:pPr>
    <w:rPr>
      <w:rFonts w:eastAsia="MS Mincho"/>
      <w:color w:val="auto"/>
    </w:rPr>
  </w:style>
  <w:style w:type="paragraph" w:customStyle="1" w:styleId="CM14">
    <w:name w:val="CM14"/>
    <w:basedOn w:val="Default"/>
    <w:next w:val="Default"/>
    <w:uiPriority w:val="99"/>
    <w:qFormat/>
    <w:rsid w:val="00A7475D"/>
    <w:pPr>
      <w:widowControl w:val="0"/>
    </w:pPr>
    <w:rPr>
      <w:rFonts w:eastAsia="MS Mincho"/>
      <w:color w:val="auto"/>
    </w:rPr>
  </w:style>
  <w:style w:type="character" w:customStyle="1" w:styleId="BodyText1">
    <w:name w:val="Body Text1"/>
    <w:rsid w:val="00A747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747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A7475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747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7475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7475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A747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A7475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7475D"/>
    <w:rPr>
      <w:rFonts w:ascii="Sylfaen" w:hAnsi="Sylfaen" w:cs="Sylfaen"/>
      <w:i/>
      <w:iCs/>
      <w:sz w:val="19"/>
      <w:szCs w:val="19"/>
      <w:u w:val="none"/>
      <w:shd w:val="clear" w:color="auto" w:fill="FFFFFF"/>
    </w:rPr>
  </w:style>
  <w:style w:type="character" w:customStyle="1" w:styleId="AuthorYear">
    <w:name w:val="AuthorYear"/>
    <w:uiPriority w:val="1"/>
    <w:qFormat/>
    <w:rsid w:val="00A7475D"/>
    <w:rPr>
      <w:rFonts w:ascii="Georgia" w:hAnsi="Georgia"/>
      <w:b/>
      <w:sz w:val="24"/>
    </w:rPr>
  </w:style>
  <w:style w:type="character" w:customStyle="1" w:styleId="ssl4">
    <w:name w:val="ss_l4"/>
    <w:rsid w:val="00A7475D"/>
  </w:style>
  <w:style w:type="character" w:customStyle="1" w:styleId="italic">
    <w:name w:val="italic"/>
    <w:rsid w:val="00A7475D"/>
  </w:style>
  <w:style w:type="character" w:customStyle="1" w:styleId="tl8wme">
    <w:name w:val="tl8wme"/>
    <w:basedOn w:val="DefaultParagraphFont"/>
    <w:rsid w:val="00A7475D"/>
  </w:style>
  <w:style w:type="paragraph" w:customStyle="1" w:styleId="CardIndented">
    <w:name w:val="Card (Indented)"/>
    <w:basedOn w:val="Normal"/>
    <w:link w:val="CardIndentedChar"/>
    <w:qFormat/>
    <w:rsid w:val="00A7475D"/>
    <w:pPr>
      <w:ind w:left="288"/>
    </w:pPr>
    <w:rPr>
      <w:rFonts w:eastAsia="Calibri"/>
    </w:rPr>
  </w:style>
  <w:style w:type="character" w:customStyle="1" w:styleId="CardIndentedChar">
    <w:name w:val="Card (Indented) Char"/>
    <w:link w:val="CardIndented"/>
    <w:rsid w:val="00A7475D"/>
    <w:rPr>
      <w:rFonts w:ascii="Calibri" w:eastAsia="Calibri" w:hAnsi="Calibri" w:cs="Calibri"/>
      <w:sz w:val="22"/>
    </w:rPr>
  </w:style>
  <w:style w:type="character" w:customStyle="1" w:styleId="cardchar00">
    <w:name w:val="cardchar0"/>
    <w:basedOn w:val="DefaultParagraphFont"/>
    <w:rsid w:val="00A7475D"/>
  </w:style>
  <w:style w:type="character" w:customStyle="1" w:styleId="UnderlineNon-bold">
    <w:name w:val="Underline Non - bold"/>
    <w:rsid w:val="00A7475D"/>
    <w:rPr>
      <w:rFonts w:ascii="Times New Roman" w:hAnsi="Times New Roman"/>
      <w:iCs/>
      <w:sz w:val="22"/>
      <w:u w:val="single"/>
    </w:rPr>
  </w:style>
  <w:style w:type="character" w:customStyle="1" w:styleId="UnderlineBold0">
    <w:name w:val="Underline Bold"/>
    <w:qFormat/>
    <w:rsid w:val="00A7475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7475D"/>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A7475D"/>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A7475D"/>
    <w:rPr>
      <w:rFonts w:ascii="Bell MT" w:eastAsia="Times New Roman" w:hAnsi="Bell MT"/>
      <w:bCs/>
      <w:iCs/>
      <w:sz w:val="22"/>
      <w:u w:val="single"/>
    </w:rPr>
  </w:style>
  <w:style w:type="character" w:customStyle="1" w:styleId="Heading5Char2">
    <w:name w:val="Heading 5 Char2"/>
    <w:rsid w:val="00A7475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A7475D"/>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A7475D"/>
    <w:rPr>
      <w:rFonts w:ascii="Arial" w:hAnsi="Arial"/>
      <w:vanish/>
      <w:sz w:val="16"/>
      <w:szCs w:val="16"/>
    </w:rPr>
  </w:style>
  <w:style w:type="paragraph" w:styleId="z-TopofForm">
    <w:name w:val="HTML Top of Form"/>
    <w:basedOn w:val="Normal"/>
    <w:next w:val="Normal"/>
    <w:link w:val="z-TopofFormChar"/>
    <w:hidden/>
    <w:uiPriority w:val="99"/>
    <w:unhideWhenUsed/>
    <w:rsid w:val="00A7475D"/>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A7475D"/>
    <w:rPr>
      <w:rFonts w:ascii="Arial" w:hAnsi="Arial" w:cs="Arial"/>
      <w:vanish/>
      <w:sz w:val="16"/>
      <w:szCs w:val="16"/>
    </w:rPr>
  </w:style>
  <w:style w:type="character" w:customStyle="1" w:styleId="z-BottomofFormChar">
    <w:name w:val="z-Bottom of Form Char"/>
    <w:link w:val="z-BottomofForm"/>
    <w:uiPriority w:val="99"/>
    <w:rsid w:val="00A7475D"/>
    <w:rPr>
      <w:rFonts w:ascii="Arial" w:hAnsi="Arial"/>
      <w:vanish/>
      <w:sz w:val="16"/>
      <w:szCs w:val="16"/>
    </w:rPr>
  </w:style>
  <w:style w:type="paragraph" w:styleId="z-BottomofForm">
    <w:name w:val="HTML Bottom of Form"/>
    <w:basedOn w:val="Normal"/>
    <w:next w:val="Normal"/>
    <w:link w:val="z-BottomofFormChar"/>
    <w:hidden/>
    <w:uiPriority w:val="99"/>
    <w:unhideWhenUsed/>
    <w:rsid w:val="00A7475D"/>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A7475D"/>
    <w:rPr>
      <w:rFonts w:ascii="Arial" w:hAnsi="Arial" w:cs="Arial"/>
      <w:vanish/>
      <w:sz w:val="16"/>
      <w:szCs w:val="16"/>
    </w:rPr>
  </w:style>
  <w:style w:type="paragraph" w:customStyle="1" w:styleId="Heading2-Bold">
    <w:name w:val="Heading 2 - Bold"/>
    <w:basedOn w:val="Normal"/>
    <w:autoRedefine/>
    <w:uiPriority w:val="99"/>
    <w:qFormat/>
    <w:rsid w:val="00A7475D"/>
    <w:rPr>
      <w:rFonts w:ascii="Garamond" w:eastAsia="Calibri" w:hAnsi="Garamond"/>
      <w:b/>
    </w:rPr>
  </w:style>
  <w:style w:type="paragraph" w:customStyle="1" w:styleId="Microtext0">
    <w:name w:val="Microtext"/>
    <w:basedOn w:val="Normal"/>
    <w:next w:val="Normal"/>
    <w:link w:val="MicrotextChar0"/>
    <w:qFormat/>
    <w:rsid w:val="00A7475D"/>
    <w:rPr>
      <w:rFonts w:eastAsia="Calibri"/>
      <w:sz w:val="12"/>
      <w:lang w:val="x-none" w:eastAsia="x-none"/>
    </w:rPr>
  </w:style>
  <w:style w:type="character" w:customStyle="1" w:styleId="MicrotextChar0">
    <w:name w:val="Microtext Char"/>
    <w:link w:val="Microtext0"/>
    <w:rsid w:val="00A7475D"/>
    <w:rPr>
      <w:rFonts w:ascii="Calibri" w:eastAsia="Calibri" w:hAnsi="Calibri" w:cs="Calibri"/>
      <w:sz w:val="12"/>
      <w:lang w:val="x-none" w:eastAsia="x-none"/>
    </w:rPr>
  </w:style>
  <w:style w:type="character" w:customStyle="1" w:styleId="Style2CharChar">
    <w:name w:val="Style2 Char Char"/>
    <w:rsid w:val="00A7475D"/>
    <w:rPr>
      <w:u w:val="thick"/>
      <w:lang w:val="en-US" w:eastAsia="en-US" w:bidi="ar-SA"/>
    </w:rPr>
  </w:style>
  <w:style w:type="character" w:customStyle="1" w:styleId="authordate1">
    <w:name w:val="authordate"/>
    <w:rsid w:val="00A7475D"/>
  </w:style>
  <w:style w:type="paragraph" w:customStyle="1" w:styleId="tag">
    <w:name w:val="%tag"/>
    <w:basedOn w:val="Normal"/>
    <w:next w:val="Normal"/>
    <w:link w:val="tagChar"/>
    <w:uiPriority w:val="99"/>
    <w:qFormat/>
    <w:rsid w:val="00A7475D"/>
    <w:rPr>
      <w:rFonts w:ascii="Garamond" w:eastAsia="Calibri" w:hAnsi="Garamond"/>
      <w:bCs/>
      <w:sz w:val="18"/>
    </w:rPr>
  </w:style>
  <w:style w:type="character" w:customStyle="1" w:styleId="underline0">
    <w:name w:val="%underline"/>
    <w:qFormat/>
    <w:rsid w:val="00A7475D"/>
    <w:rPr>
      <w:rFonts w:ascii="Times New Roman" w:hAnsi="Times New Roman"/>
      <w:sz w:val="16"/>
      <w:u w:val="none"/>
    </w:rPr>
  </w:style>
  <w:style w:type="character" w:customStyle="1" w:styleId="AUNDERLINE0">
    <w:name w:val="AUNDERLINE"/>
    <w:qFormat/>
    <w:rsid w:val="00A7475D"/>
    <w:rPr>
      <w:rFonts w:ascii="Times New Roman" w:hAnsi="Times New Roman"/>
      <w:sz w:val="20"/>
      <w:u w:val="single"/>
    </w:rPr>
  </w:style>
  <w:style w:type="paragraph" w:customStyle="1" w:styleId="Style20">
    <w:name w:val="Style 2"/>
    <w:basedOn w:val="Normal"/>
    <w:link w:val="Style2Char"/>
    <w:uiPriority w:val="99"/>
    <w:qFormat/>
    <w:rsid w:val="00A7475D"/>
    <w:pPr>
      <w:ind w:left="432"/>
    </w:pPr>
    <w:rPr>
      <w:rFonts w:eastAsia="Times New Roman"/>
      <w:szCs w:val="20"/>
      <w:u w:val="single"/>
      <w:lang w:val="x-none" w:eastAsia="x-none"/>
    </w:rPr>
  </w:style>
  <w:style w:type="character" w:customStyle="1" w:styleId="Style2Char">
    <w:name w:val="Style 2 Char"/>
    <w:link w:val="Style20"/>
    <w:uiPriority w:val="99"/>
    <w:rsid w:val="00A7475D"/>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A7475D"/>
    <w:rPr>
      <w:rFonts w:ascii="Garamond" w:eastAsia="Times New Roman" w:hAnsi="Garamond"/>
      <w:szCs w:val="20"/>
      <w:u w:val="single"/>
      <w:lang w:val="x-none" w:eastAsia="x-none"/>
    </w:rPr>
  </w:style>
  <w:style w:type="character" w:customStyle="1" w:styleId="GAUnderlineChar">
    <w:name w:val="GA Underline Char"/>
    <w:link w:val="GAUnderline"/>
    <w:rsid w:val="00A7475D"/>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A7475D"/>
    <w:rPr>
      <w:rFonts w:eastAsia="Times New Roman"/>
      <w:sz w:val="18"/>
      <w:szCs w:val="20"/>
      <w:lang w:val="x-none" w:eastAsia="x-none"/>
    </w:rPr>
  </w:style>
  <w:style w:type="character" w:customStyle="1" w:styleId="textsmallChar">
    <w:name w:val="textsmall Char"/>
    <w:link w:val="textsmall"/>
    <w:rsid w:val="00A7475D"/>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A7475D"/>
    <w:rPr>
      <w:rFonts w:eastAsia="Times New Roman"/>
      <w:szCs w:val="20"/>
      <w:u w:val="single"/>
      <w:lang w:val="x-none" w:eastAsia="x-none"/>
    </w:rPr>
  </w:style>
  <w:style w:type="character" w:customStyle="1" w:styleId="cardtextChar2">
    <w:name w:val="cardtext Char"/>
    <w:link w:val="cardtext3"/>
    <w:rsid w:val="00A7475D"/>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A7475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A7475D"/>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A7475D"/>
    <w:rPr>
      <w:rFonts w:eastAsia="Times New Roman"/>
      <w:sz w:val="12"/>
    </w:rPr>
  </w:style>
  <w:style w:type="character" w:customStyle="1" w:styleId="MicroChar">
    <w:name w:val="Micro Char"/>
    <w:link w:val="Micro"/>
    <w:rsid w:val="00A7475D"/>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A7475D"/>
    <w:rPr>
      <w:rFonts w:ascii="Bell MT" w:eastAsia="Calibri" w:hAnsi="Bell MT"/>
      <w:szCs w:val="20"/>
    </w:rPr>
  </w:style>
  <w:style w:type="character" w:customStyle="1" w:styleId="UnderlinedCharChar0">
    <w:name w:val="Underlined Char Char"/>
    <w:rsid w:val="00A7475D"/>
    <w:rPr>
      <w:rFonts w:ascii="Garamond" w:hAnsi="Garamond"/>
      <w:szCs w:val="28"/>
      <w:u w:val="single"/>
      <w:lang w:val="en-US" w:eastAsia="en-US" w:bidi="ar-SA"/>
    </w:rPr>
  </w:style>
  <w:style w:type="character" w:customStyle="1" w:styleId="ssl0">
    <w:name w:val="ss_l0"/>
    <w:basedOn w:val="DefaultParagraphFont"/>
    <w:rsid w:val="00A7475D"/>
  </w:style>
  <w:style w:type="paragraph" w:customStyle="1" w:styleId="h-lead">
    <w:name w:val="h-lead"/>
    <w:basedOn w:val="Normal"/>
    <w:uiPriority w:val="99"/>
    <w:qFormat/>
    <w:rsid w:val="00A7475D"/>
    <w:pPr>
      <w:spacing w:before="100" w:beforeAutospacing="1" w:after="100" w:afterAutospacing="1"/>
    </w:pPr>
    <w:rPr>
      <w:rFonts w:eastAsia="Times New Roman"/>
      <w:sz w:val="24"/>
    </w:rPr>
  </w:style>
  <w:style w:type="character" w:customStyle="1" w:styleId="slug-doi">
    <w:name w:val="slug-doi"/>
    <w:basedOn w:val="DefaultParagraphFont"/>
    <w:rsid w:val="00A7475D"/>
  </w:style>
  <w:style w:type="character" w:customStyle="1" w:styleId="slug-pub-date">
    <w:name w:val="slug-pub-date"/>
    <w:basedOn w:val="DefaultParagraphFont"/>
    <w:rsid w:val="00A7475D"/>
  </w:style>
  <w:style w:type="character" w:customStyle="1" w:styleId="slug-vol">
    <w:name w:val="slug-vol"/>
    <w:basedOn w:val="DefaultParagraphFont"/>
    <w:rsid w:val="00A7475D"/>
  </w:style>
  <w:style w:type="character" w:customStyle="1" w:styleId="slug-issue">
    <w:name w:val="slug-issue"/>
    <w:basedOn w:val="DefaultParagraphFont"/>
    <w:rsid w:val="00A7475D"/>
  </w:style>
  <w:style w:type="character" w:customStyle="1" w:styleId="slug-pages">
    <w:name w:val="slug-pages"/>
    <w:basedOn w:val="DefaultParagraphFont"/>
    <w:rsid w:val="00A7475D"/>
  </w:style>
  <w:style w:type="paragraph" w:customStyle="1" w:styleId="intro">
    <w:name w:val="intro"/>
    <w:basedOn w:val="Normal"/>
    <w:uiPriority w:val="99"/>
    <w:qFormat/>
    <w:rsid w:val="00A7475D"/>
    <w:pPr>
      <w:spacing w:before="100" w:beforeAutospacing="1" w:after="100" w:afterAutospacing="1"/>
    </w:pPr>
    <w:rPr>
      <w:rFonts w:eastAsia="Times New Roman"/>
      <w:sz w:val="24"/>
    </w:rPr>
  </w:style>
  <w:style w:type="character" w:customStyle="1" w:styleId="af">
    <w:name w:val="af"/>
    <w:basedOn w:val="DefaultParagraphFont"/>
    <w:rsid w:val="00A7475D"/>
  </w:style>
  <w:style w:type="character" w:customStyle="1" w:styleId="ab">
    <w:name w:val="ab"/>
    <w:basedOn w:val="DefaultParagraphFont"/>
    <w:rsid w:val="00A7475D"/>
  </w:style>
  <w:style w:type="character" w:customStyle="1" w:styleId="em">
    <w:name w:val="em"/>
    <w:basedOn w:val="DefaultParagraphFont"/>
    <w:rsid w:val="00A7475D"/>
  </w:style>
  <w:style w:type="character" w:customStyle="1" w:styleId="au">
    <w:name w:val="au"/>
    <w:basedOn w:val="DefaultParagraphFont"/>
    <w:rsid w:val="00A7475D"/>
  </w:style>
  <w:style w:type="character" w:customStyle="1" w:styleId="ti">
    <w:name w:val="ti"/>
    <w:basedOn w:val="DefaultParagraphFont"/>
    <w:rsid w:val="00A7475D"/>
  </w:style>
  <w:style w:type="character" w:customStyle="1" w:styleId="subheadblue">
    <w:name w:val="subhead_blue"/>
    <w:basedOn w:val="DefaultParagraphFont"/>
    <w:rsid w:val="00A7475D"/>
  </w:style>
  <w:style w:type="paragraph" w:customStyle="1" w:styleId="body-paragraph">
    <w:name w:val="body-paragraph"/>
    <w:basedOn w:val="Normal"/>
    <w:uiPriority w:val="99"/>
    <w:qFormat/>
    <w:rsid w:val="00A7475D"/>
    <w:pPr>
      <w:spacing w:before="100" w:beforeAutospacing="1" w:after="100" w:afterAutospacing="1"/>
    </w:pPr>
    <w:rPr>
      <w:rFonts w:eastAsia="Times New Roman"/>
      <w:sz w:val="24"/>
    </w:rPr>
  </w:style>
  <w:style w:type="character" w:customStyle="1" w:styleId="affiliation">
    <w:name w:val="affiliation"/>
    <w:basedOn w:val="DefaultParagraphFont"/>
    <w:rsid w:val="00A7475D"/>
  </w:style>
  <w:style w:type="character" w:customStyle="1" w:styleId="slug-doi-wrapper">
    <w:name w:val="slug-doi-wrapper"/>
    <w:basedOn w:val="DefaultParagraphFont"/>
    <w:rsid w:val="00A7475D"/>
  </w:style>
  <w:style w:type="character" w:customStyle="1" w:styleId="slug-metadata-noteahead-of-print">
    <w:name w:val="slug-metadata-note ahead-of-print"/>
    <w:basedOn w:val="DefaultParagraphFont"/>
    <w:rsid w:val="00A7475D"/>
  </w:style>
  <w:style w:type="character" w:customStyle="1" w:styleId="slug-ahead-of-print-date">
    <w:name w:val="slug-ahead-of-print-date"/>
    <w:basedOn w:val="DefaultParagraphFont"/>
    <w:rsid w:val="00A7475D"/>
  </w:style>
  <w:style w:type="character" w:customStyle="1" w:styleId="medium-bold">
    <w:name w:val="medium-bold"/>
    <w:basedOn w:val="DefaultParagraphFont"/>
    <w:rsid w:val="00A7475D"/>
  </w:style>
  <w:style w:type="character" w:customStyle="1" w:styleId="updated-short-citation">
    <w:name w:val="updated-short-citation"/>
    <w:basedOn w:val="DefaultParagraphFont"/>
    <w:rsid w:val="00A7475D"/>
  </w:style>
  <w:style w:type="character" w:customStyle="1" w:styleId="goohl0">
    <w:name w:val="goohl0"/>
    <w:basedOn w:val="DefaultParagraphFont"/>
    <w:rsid w:val="00A7475D"/>
  </w:style>
  <w:style w:type="character" w:customStyle="1" w:styleId="CharChar6">
    <w:name w:val="Char Char6"/>
    <w:rsid w:val="00A7475D"/>
    <w:rPr>
      <w:rFonts w:cs="Arial"/>
      <w:bCs/>
      <w:sz w:val="16"/>
      <w:szCs w:val="26"/>
      <w:lang w:val="en-US" w:eastAsia="en-US" w:bidi="ar-SA"/>
    </w:rPr>
  </w:style>
  <w:style w:type="character" w:customStyle="1" w:styleId="CharChar3">
    <w:name w:val="Char Char3"/>
    <w:rsid w:val="00A7475D"/>
    <w:rPr>
      <w:szCs w:val="24"/>
    </w:rPr>
  </w:style>
  <w:style w:type="character" w:customStyle="1" w:styleId="TagCharChar1">
    <w:name w:val="Tag Char Char1"/>
    <w:rsid w:val="00A7475D"/>
    <w:rPr>
      <w:b/>
      <w:sz w:val="24"/>
      <w:szCs w:val="24"/>
      <w:lang w:val="en-US" w:eastAsia="en-US" w:bidi="ar-SA"/>
    </w:rPr>
  </w:style>
  <w:style w:type="numbering" w:customStyle="1" w:styleId="NoList3">
    <w:name w:val="No List3"/>
    <w:next w:val="NoList"/>
    <w:uiPriority w:val="99"/>
    <w:semiHidden/>
    <w:unhideWhenUsed/>
    <w:rsid w:val="00A7475D"/>
  </w:style>
  <w:style w:type="numbering" w:customStyle="1" w:styleId="NoList4">
    <w:name w:val="No List4"/>
    <w:next w:val="NoList"/>
    <w:uiPriority w:val="99"/>
    <w:semiHidden/>
    <w:unhideWhenUsed/>
    <w:rsid w:val="00A7475D"/>
  </w:style>
  <w:style w:type="character" w:customStyle="1" w:styleId="12TimesNewRoman">
    <w:name w:val="12 Times New Roman"/>
    <w:rsid w:val="00A7475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7475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7475D"/>
    <w:rPr>
      <w:rFonts w:ascii="Bell MT" w:eastAsia="Times New Roman" w:hAnsi="Bell MT" w:cs="Times New Roman"/>
      <w:b/>
      <w:bCs/>
      <w:sz w:val="22"/>
      <w:szCs w:val="28"/>
    </w:rPr>
  </w:style>
  <w:style w:type="paragraph" w:customStyle="1" w:styleId="F4-NormalText">
    <w:name w:val="F4 - Normal Text"/>
    <w:basedOn w:val="Normal"/>
    <w:uiPriority w:val="99"/>
    <w:qFormat/>
    <w:rsid w:val="00A7475D"/>
    <w:rPr>
      <w:rFonts w:eastAsia="Calibri"/>
    </w:rPr>
  </w:style>
  <w:style w:type="character" w:customStyle="1" w:styleId="berief">
    <w:name w:val="berief"/>
    <w:rsid w:val="00A7475D"/>
    <w:rPr>
      <w:rFonts w:ascii="Times New Roman" w:eastAsia="Times New Roman" w:hAnsi="Times New Roman" w:cs="Times New Roman"/>
      <w:sz w:val="20"/>
      <w:u w:val="none"/>
    </w:rPr>
  </w:style>
  <w:style w:type="numbering" w:customStyle="1" w:styleId="NoList5">
    <w:name w:val="No List5"/>
    <w:next w:val="NoList"/>
    <w:semiHidden/>
    <w:unhideWhenUsed/>
    <w:rsid w:val="00A7475D"/>
  </w:style>
  <w:style w:type="paragraph" w:customStyle="1" w:styleId="F3-TagAuthor">
    <w:name w:val="F3 - Tag/Author"/>
    <w:basedOn w:val="Normal"/>
    <w:uiPriority w:val="99"/>
    <w:qFormat/>
    <w:rsid w:val="00A7475D"/>
    <w:rPr>
      <w:rFonts w:eastAsia="Times New Roman"/>
      <w:b/>
    </w:rPr>
  </w:style>
  <w:style w:type="paragraph" w:customStyle="1" w:styleId="F5-UnderlineNormal">
    <w:name w:val="F5 - Underline Normal"/>
    <w:basedOn w:val="Normal"/>
    <w:uiPriority w:val="99"/>
    <w:qFormat/>
    <w:rsid w:val="00A7475D"/>
    <w:rPr>
      <w:rFonts w:eastAsia="Calibri"/>
      <w:u w:val="single"/>
    </w:rPr>
  </w:style>
  <w:style w:type="character" w:customStyle="1" w:styleId="F8-UnderlineBold">
    <w:name w:val="F8 - Underline/Bold"/>
    <w:rsid w:val="00A7475D"/>
    <w:rPr>
      <w:rFonts w:ascii="Times New Roman" w:hAnsi="Times New Roman"/>
      <w:b/>
      <w:sz w:val="20"/>
      <w:u w:val="single"/>
    </w:rPr>
  </w:style>
  <w:style w:type="character" w:customStyle="1" w:styleId="F7-SmallFont">
    <w:name w:val="F7 - Small Font"/>
    <w:rsid w:val="00A7475D"/>
    <w:rPr>
      <w:rFonts w:ascii="Times New Roman" w:hAnsi="Times New Roman"/>
      <w:sz w:val="14"/>
    </w:rPr>
  </w:style>
  <w:style w:type="paragraph" w:customStyle="1" w:styleId="Brief-PrimarySource">
    <w:name w:val="Brief - Primary Source"/>
    <w:basedOn w:val="Normal"/>
    <w:uiPriority w:val="99"/>
    <w:qFormat/>
    <w:rsid w:val="00A7475D"/>
    <w:rPr>
      <w:rFonts w:eastAsia="Times New Roman"/>
      <w:b/>
      <w:sz w:val="24"/>
      <w:u w:val="single"/>
    </w:rPr>
  </w:style>
  <w:style w:type="paragraph" w:customStyle="1" w:styleId="Brief-Underline">
    <w:name w:val="Brief - Underline"/>
    <w:basedOn w:val="Normal"/>
    <w:uiPriority w:val="99"/>
    <w:qFormat/>
    <w:rsid w:val="00A7475D"/>
    <w:rPr>
      <w:rFonts w:eastAsia="Times New Roman"/>
      <w:u w:val="single"/>
    </w:rPr>
  </w:style>
  <w:style w:type="character" w:customStyle="1" w:styleId="Brief-Bold">
    <w:name w:val="Brief - Bold"/>
    <w:rsid w:val="00A7475D"/>
    <w:rPr>
      <w:rFonts w:cs="Times New Roman"/>
      <w:b/>
    </w:rPr>
  </w:style>
  <w:style w:type="character" w:customStyle="1" w:styleId="Card-Underline">
    <w:name w:val="Card - Underline"/>
    <w:rsid w:val="00A7475D"/>
    <w:rPr>
      <w:rFonts w:cs="Times New Roman"/>
      <w:u w:val="single"/>
    </w:rPr>
  </w:style>
  <w:style w:type="paragraph" w:customStyle="1" w:styleId="Brief">
    <w:name w:val="Brief"/>
    <w:basedOn w:val="Brief-PrimarySource"/>
    <w:uiPriority w:val="99"/>
    <w:qFormat/>
    <w:rsid w:val="00A7475D"/>
    <w:rPr>
      <w:b w:val="0"/>
    </w:rPr>
  </w:style>
  <w:style w:type="character" w:customStyle="1" w:styleId="BoldText10pt">
    <w:name w:val="Bold Text 10 pt"/>
    <w:rsid w:val="00A7475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7475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7475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7475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7475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7475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7475D"/>
    <w:pPr>
      <w:widowControl w:val="0"/>
      <w:spacing w:line="276" w:lineRule="atLeast"/>
    </w:pPr>
    <w:rPr>
      <w:color w:val="auto"/>
    </w:rPr>
  </w:style>
  <w:style w:type="paragraph" w:customStyle="1" w:styleId="CM34">
    <w:name w:val="CM34"/>
    <w:basedOn w:val="Default"/>
    <w:next w:val="Default"/>
    <w:uiPriority w:val="99"/>
    <w:qFormat/>
    <w:rsid w:val="00A7475D"/>
    <w:pPr>
      <w:widowControl w:val="0"/>
    </w:pPr>
    <w:rPr>
      <w:color w:val="auto"/>
    </w:rPr>
  </w:style>
  <w:style w:type="paragraph" w:customStyle="1" w:styleId="CM56">
    <w:name w:val="CM56"/>
    <w:basedOn w:val="Default"/>
    <w:next w:val="Default"/>
    <w:uiPriority w:val="99"/>
    <w:qFormat/>
    <w:rsid w:val="00A7475D"/>
    <w:pPr>
      <w:widowControl w:val="0"/>
    </w:pPr>
    <w:rPr>
      <w:rFonts w:eastAsia="Calibri"/>
      <w:color w:val="auto"/>
    </w:rPr>
  </w:style>
  <w:style w:type="paragraph" w:customStyle="1" w:styleId="CM58">
    <w:name w:val="CM58"/>
    <w:basedOn w:val="Default"/>
    <w:next w:val="Default"/>
    <w:uiPriority w:val="99"/>
    <w:qFormat/>
    <w:rsid w:val="00A7475D"/>
    <w:pPr>
      <w:widowControl w:val="0"/>
    </w:pPr>
    <w:rPr>
      <w:rFonts w:eastAsia="Calibri"/>
      <w:color w:val="auto"/>
    </w:rPr>
  </w:style>
  <w:style w:type="paragraph" w:customStyle="1" w:styleId="CM57">
    <w:name w:val="CM57"/>
    <w:basedOn w:val="Default"/>
    <w:next w:val="Default"/>
    <w:uiPriority w:val="99"/>
    <w:qFormat/>
    <w:rsid w:val="00A7475D"/>
    <w:pPr>
      <w:widowControl w:val="0"/>
    </w:pPr>
    <w:rPr>
      <w:rFonts w:eastAsia="Calibri"/>
      <w:color w:val="auto"/>
    </w:rPr>
  </w:style>
  <w:style w:type="paragraph" w:customStyle="1" w:styleId="CM1">
    <w:name w:val="CM1"/>
    <w:basedOn w:val="Default"/>
    <w:next w:val="Default"/>
    <w:uiPriority w:val="99"/>
    <w:qFormat/>
    <w:rsid w:val="00A7475D"/>
    <w:pPr>
      <w:widowControl w:val="0"/>
    </w:pPr>
    <w:rPr>
      <w:rFonts w:eastAsia="Calibri"/>
      <w:color w:val="auto"/>
    </w:rPr>
  </w:style>
  <w:style w:type="paragraph" w:customStyle="1" w:styleId="CM49">
    <w:name w:val="CM49"/>
    <w:basedOn w:val="Default"/>
    <w:next w:val="Default"/>
    <w:uiPriority w:val="99"/>
    <w:qFormat/>
    <w:rsid w:val="00A7475D"/>
    <w:pPr>
      <w:widowControl w:val="0"/>
    </w:pPr>
    <w:rPr>
      <w:rFonts w:eastAsia="Calibri"/>
      <w:color w:val="auto"/>
    </w:rPr>
  </w:style>
  <w:style w:type="paragraph" w:customStyle="1" w:styleId="CM41">
    <w:name w:val="CM41"/>
    <w:basedOn w:val="Default"/>
    <w:next w:val="Default"/>
    <w:uiPriority w:val="99"/>
    <w:qFormat/>
    <w:rsid w:val="00A7475D"/>
    <w:pPr>
      <w:widowControl w:val="0"/>
    </w:pPr>
    <w:rPr>
      <w:rFonts w:eastAsia="Calibri"/>
      <w:color w:val="auto"/>
    </w:rPr>
  </w:style>
  <w:style w:type="paragraph" w:customStyle="1" w:styleId="3rdOrderPara">
    <w:name w:val="3rd Order Para"/>
    <w:basedOn w:val="Default"/>
    <w:next w:val="Default"/>
    <w:uiPriority w:val="99"/>
    <w:qFormat/>
    <w:rsid w:val="00A7475D"/>
    <w:pPr>
      <w:widowControl w:val="0"/>
    </w:pPr>
    <w:rPr>
      <w:rFonts w:eastAsia="Calibri"/>
      <w:color w:val="auto"/>
    </w:rPr>
  </w:style>
  <w:style w:type="paragraph" w:customStyle="1" w:styleId="2ndOrderPara">
    <w:name w:val="2nd Order Para"/>
    <w:basedOn w:val="Default"/>
    <w:next w:val="Default"/>
    <w:uiPriority w:val="99"/>
    <w:qFormat/>
    <w:rsid w:val="00A7475D"/>
    <w:pPr>
      <w:widowControl w:val="0"/>
    </w:pPr>
    <w:rPr>
      <w:rFonts w:eastAsia="Calibri"/>
      <w:color w:val="auto"/>
    </w:rPr>
  </w:style>
  <w:style w:type="paragraph" w:customStyle="1" w:styleId="Normal-SIGN2">
    <w:name w:val="Normal-SIGN2"/>
    <w:basedOn w:val="Default"/>
    <w:next w:val="Default"/>
    <w:uiPriority w:val="99"/>
    <w:qFormat/>
    <w:rsid w:val="00A7475D"/>
    <w:pPr>
      <w:widowControl w:val="0"/>
    </w:pPr>
    <w:rPr>
      <w:rFonts w:eastAsia="Calibri"/>
      <w:color w:val="auto"/>
    </w:rPr>
  </w:style>
  <w:style w:type="paragraph" w:customStyle="1" w:styleId="Normal-SIGN1">
    <w:name w:val="Normal-SIGN1"/>
    <w:basedOn w:val="Default"/>
    <w:next w:val="Default"/>
    <w:uiPriority w:val="99"/>
    <w:qFormat/>
    <w:rsid w:val="00A7475D"/>
    <w:pPr>
      <w:widowControl w:val="0"/>
    </w:pPr>
    <w:rPr>
      <w:rFonts w:eastAsia="Calibri"/>
      <w:color w:val="auto"/>
    </w:rPr>
  </w:style>
  <w:style w:type="paragraph" w:customStyle="1" w:styleId="CM3">
    <w:name w:val="CM3"/>
    <w:basedOn w:val="Default"/>
    <w:next w:val="Default"/>
    <w:uiPriority w:val="99"/>
    <w:qFormat/>
    <w:rsid w:val="00A7475D"/>
    <w:pPr>
      <w:widowControl w:val="0"/>
      <w:spacing w:line="553" w:lineRule="atLeast"/>
    </w:pPr>
    <w:rPr>
      <w:rFonts w:eastAsia="Calibri"/>
      <w:color w:val="auto"/>
    </w:rPr>
  </w:style>
  <w:style w:type="paragraph" w:customStyle="1" w:styleId="CM33">
    <w:name w:val="CM33"/>
    <w:basedOn w:val="Default"/>
    <w:next w:val="Default"/>
    <w:uiPriority w:val="99"/>
    <w:qFormat/>
    <w:rsid w:val="00A7475D"/>
    <w:pPr>
      <w:widowControl w:val="0"/>
    </w:pPr>
    <w:rPr>
      <w:rFonts w:eastAsia="Calibri"/>
      <w:color w:val="auto"/>
    </w:rPr>
  </w:style>
  <w:style w:type="paragraph" w:customStyle="1" w:styleId="CM37">
    <w:name w:val="CM37"/>
    <w:basedOn w:val="Default"/>
    <w:next w:val="Default"/>
    <w:uiPriority w:val="99"/>
    <w:qFormat/>
    <w:rsid w:val="00A7475D"/>
    <w:pPr>
      <w:widowControl w:val="0"/>
    </w:pPr>
    <w:rPr>
      <w:rFonts w:eastAsia="Calibri"/>
      <w:color w:val="auto"/>
    </w:rPr>
  </w:style>
  <w:style w:type="paragraph" w:customStyle="1" w:styleId="CM7">
    <w:name w:val="CM7"/>
    <w:basedOn w:val="Default"/>
    <w:next w:val="Default"/>
    <w:uiPriority w:val="99"/>
    <w:qFormat/>
    <w:rsid w:val="00A7475D"/>
    <w:pPr>
      <w:widowControl w:val="0"/>
      <w:spacing w:line="553" w:lineRule="atLeast"/>
    </w:pPr>
    <w:rPr>
      <w:rFonts w:eastAsia="Calibri"/>
      <w:color w:val="auto"/>
    </w:rPr>
  </w:style>
  <w:style w:type="paragraph" w:styleId="PlainText">
    <w:name w:val="Plain Text"/>
    <w:basedOn w:val="Normal"/>
    <w:next w:val="Normal"/>
    <w:link w:val="PlainTextChar"/>
    <w:rsid w:val="00A7475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A7475D"/>
    <w:rPr>
      <w:rFonts w:ascii="IJGCNM+Arial" w:eastAsia="Times New Roman" w:hAnsi="IJGCNM+Arial" w:cs="Calibri"/>
    </w:rPr>
  </w:style>
  <w:style w:type="paragraph" w:customStyle="1" w:styleId="Brief-SecondarySource">
    <w:name w:val="Brief - Secondary Source"/>
    <w:basedOn w:val="Normal"/>
    <w:uiPriority w:val="99"/>
    <w:qFormat/>
    <w:rsid w:val="00A7475D"/>
    <w:rPr>
      <w:rFonts w:eastAsia="Times New Roman"/>
      <w:sz w:val="14"/>
      <w:szCs w:val="20"/>
    </w:rPr>
  </w:style>
  <w:style w:type="paragraph" w:customStyle="1" w:styleId="Brief-Card">
    <w:name w:val="Brief - Card"/>
    <w:basedOn w:val="Normal"/>
    <w:uiPriority w:val="99"/>
    <w:qFormat/>
    <w:rsid w:val="00A7475D"/>
    <w:rPr>
      <w:rFonts w:eastAsia="Times New Roman"/>
    </w:rPr>
  </w:style>
  <w:style w:type="paragraph" w:customStyle="1" w:styleId="Pa2">
    <w:name w:val="Pa2"/>
    <w:basedOn w:val="Default"/>
    <w:next w:val="Default"/>
    <w:uiPriority w:val="99"/>
    <w:qFormat/>
    <w:rsid w:val="00A7475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7475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A7475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7475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7475D"/>
    <w:pPr>
      <w:widowControl w:val="0"/>
    </w:pPr>
    <w:rPr>
      <w:rFonts w:ascii="Arial Black" w:hAnsi="Arial Black"/>
      <w:color w:val="auto"/>
    </w:rPr>
  </w:style>
  <w:style w:type="character" w:customStyle="1" w:styleId="eoeaheader">
    <w:name w:val="eoea_header"/>
    <w:basedOn w:val="DefaultParagraphFont"/>
    <w:rsid w:val="00A7475D"/>
  </w:style>
  <w:style w:type="character" w:customStyle="1" w:styleId="SC4208902">
    <w:name w:val="SC.4.208902"/>
    <w:rsid w:val="00A7475D"/>
    <w:rPr>
      <w:rFonts w:cs="Century"/>
      <w:color w:val="000000"/>
      <w:sz w:val="22"/>
      <w:szCs w:val="22"/>
    </w:rPr>
  </w:style>
  <w:style w:type="character" w:customStyle="1" w:styleId="SC4208915">
    <w:name w:val="SC.4.208915"/>
    <w:rsid w:val="00A7475D"/>
    <w:rPr>
      <w:rFonts w:cs="Century"/>
      <w:color w:val="000000"/>
      <w:sz w:val="13"/>
      <w:szCs w:val="13"/>
    </w:rPr>
  </w:style>
  <w:style w:type="character" w:customStyle="1" w:styleId="SC273764">
    <w:name w:val="SC.2.73764"/>
    <w:rsid w:val="00A7475D"/>
    <w:rPr>
      <w:rFonts w:cs="Century"/>
      <w:color w:val="000000"/>
      <w:sz w:val="72"/>
      <w:szCs w:val="72"/>
    </w:rPr>
  </w:style>
  <w:style w:type="character" w:customStyle="1" w:styleId="SC273779">
    <w:name w:val="SC.2.73779"/>
    <w:rsid w:val="00A7475D"/>
    <w:rPr>
      <w:rFonts w:cs="Century"/>
      <w:color w:val="000000"/>
      <w:sz w:val="40"/>
      <w:szCs w:val="40"/>
    </w:rPr>
  </w:style>
  <w:style w:type="character" w:customStyle="1" w:styleId="SC273763">
    <w:name w:val="SC.2.73763"/>
    <w:rsid w:val="00A7475D"/>
    <w:rPr>
      <w:rFonts w:cs="Century"/>
      <w:b/>
      <w:bCs/>
      <w:color w:val="000000"/>
    </w:rPr>
  </w:style>
  <w:style w:type="character" w:customStyle="1" w:styleId="SC4208910">
    <w:name w:val="SC.4.208910"/>
    <w:rsid w:val="00A7475D"/>
    <w:rPr>
      <w:rFonts w:cs="Century"/>
      <w:color w:val="000000"/>
      <w:sz w:val="28"/>
      <w:szCs w:val="28"/>
    </w:rPr>
  </w:style>
  <w:style w:type="character" w:customStyle="1" w:styleId="SC4208911">
    <w:name w:val="SC.4.208911"/>
    <w:rsid w:val="00A7475D"/>
    <w:rPr>
      <w:rFonts w:cs="Century"/>
      <w:color w:val="000000"/>
    </w:rPr>
  </w:style>
  <w:style w:type="paragraph" w:customStyle="1" w:styleId="Cover1">
    <w:name w:val="Cover 1"/>
    <w:basedOn w:val="Normal"/>
    <w:next w:val="Normal"/>
    <w:uiPriority w:val="99"/>
    <w:qFormat/>
    <w:rsid w:val="00A7475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7475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7475D"/>
    <w:pPr>
      <w:widowControl w:val="0"/>
    </w:pPr>
    <w:rPr>
      <w:color w:val="auto"/>
    </w:rPr>
  </w:style>
  <w:style w:type="paragraph" w:customStyle="1" w:styleId="Pa11">
    <w:name w:val="Pa11"/>
    <w:basedOn w:val="Normal"/>
    <w:next w:val="Normal"/>
    <w:uiPriority w:val="99"/>
    <w:qFormat/>
    <w:rsid w:val="00A7475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A7475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A7475D"/>
    <w:pPr>
      <w:widowControl w:val="0"/>
    </w:pPr>
    <w:rPr>
      <w:rFonts w:eastAsia="Calibri"/>
      <w:color w:val="auto"/>
    </w:rPr>
  </w:style>
  <w:style w:type="paragraph" w:customStyle="1" w:styleId="CM28">
    <w:name w:val="CM28"/>
    <w:basedOn w:val="Default"/>
    <w:next w:val="Default"/>
    <w:uiPriority w:val="99"/>
    <w:qFormat/>
    <w:rsid w:val="00A7475D"/>
    <w:pPr>
      <w:widowControl w:val="0"/>
    </w:pPr>
    <w:rPr>
      <w:rFonts w:eastAsia="Calibri"/>
      <w:color w:val="auto"/>
    </w:rPr>
  </w:style>
  <w:style w:type="paragraph" w:customStyle="1" w:styleId="CM8">
    <w:name w:val="CM8"/>
    <w:basedOn w:val="Default"/>
    <w:next w:val="Default"/>
    <w:uiPriority w:val="99"/>
    <w:qFormat/>
    <w:rsid w:val="00A7475D"/>
    <w:pPr>
      <w:widowControl w:val="0"/>
    </w:pPr>
    <w:rPr>
      <w:rFonts w:eastAsia="Calibri"/>
      <w:color w:val="auto"/>
    </w:rPr>
  </w:style>
  <w:style w:type="paragraph" w:customStyle="1" w:styleId="CM6">
    <w:name w:val="CM6"/>
    <w:basedOn w:val="Default"/>
    <w:next w:val="Default"/>
    <w:uiPriority w:val="99"/>
    <w:qFormat/>
    <w:rsid w:val="00A7475D"/>
    <w:pPr>
      <w:widowControl w:val="0"/>
      <w:spacing w:line="553" w:lineRule="atLeast"/>
    </w:pPr>
    <w:rPr>
      <w:rFonts w:eastAsia="Calibri"/>
      <w:color w:val="auto"/>
    </w:rPr>
  </w:style>
  <w:style w:type="paragraph" w:customStyle="1" w:styleId="CM22">
    <w:name w:val="CM22"/>
    <w:basedOn w:val="Default"/>
    <w:next w:val="Default"/>
    <w:uiPriority w:val="99"/>
    <w:qFormat/>
    <w:rsid w:val="00A7475D"/>
    <w:pPr>
      <w:widowControl w:val="0"/>
    </w:pPr>
    <w:rPr>
      <w:rFonts w:eastAsia="Calibri"/>
      <w:color w:val="auto"/>
    </w:rPr>
  </w:style>
  <w:style w:type="character" w:customStyle="1" w:styleId="articlesubtitle">
    <w:name w:val="article_sub_title"/>
    <w:basedOn w:val="DefaultParagraphFont"/>
    <w:rsid w:val="00A7475D"/>
  </w:style>
  <w:style w:type="character" w:customStyle="1" w:styleId="newsdate2">
    <w:name w:val="news_date2"/>
    <w:basedOn w:val="DefaultParagraphFont"/>
    <w:rsid w:val="00A7475D"/>
  </w:style>
  <w:style w:type="character" w:customStyle="1" w:styleId="readarticleheader">
    <w:name w:val="readarticleheader"/>
    <w:basedOn w:val="DefaultParagraphFont"/>
    <w:rsid w:val="00A7475D"/>
  </w:style>
  <w:style w:type="paragraph" w:customStyle="1" w:styleId="DoubleUnderlined">
    <w:name w:val="Double Underlined"/>
    <w:basedOn w:val="Heading2"/>
    <w:autoRedefine/>
    <w:uiPriority w:val="99"/>
    <w:qFormat/>
    <w:rsid w:val="00A7475D"/>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A7475D"/>
    <w:rPr>
      <w:rFonts w:ascii="Trebuchet MS" w:hAnsi="Trebuchet MS"/>
      <w:u w:val="thick"/>
      <w:lang w:val="en-US" w:eastAsia="zh-CN" w:bidi="ar-SA"/>
    </w:rPr>
  </w:style>
  <w:style w:type="paragraph" w:customStyle="1" w:styleId="IndexFixer">
    <w:name w:val="Index Fixer"/>
    <w:basedOn w:val="Heading1"/>
    <w:uiPriority w:val="99"/>
    <w:qFormat/>
    <w:rsid w:val="00A7475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A7475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7475D"/>
    <w:rPr>
      <w:rFonts w:ascii="Arial Narrow" w:eastAsia="Times New Roman" w:hAnsi="Arial Narrow"/>
      <w:b/>
      <w:szCs w:val="24"/>
      <w:u w:val="single"/>
      <w:lang w:val="en-GB" w:eastAsia="en-US" w:bidi="ar-SA"/>
    </w:rPr>
  </w:style>
  <w:style w:type="character" w:customStyle="1" w:styleId="medium-normal1">
    <w:name w:val="medium-normal1"/>
    <w:rsid w:val="00A7475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7475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7475D"/>
    <w:pPr>
      <w:ind w:left="720" w:right="720"/>
    </w:pPr>
    <w:rPr>
      <w:rFonts w:ascii="Palatino Linotype" w:eastAsia="Times New Roman" w:hAnsi="Palatino Linotype"/>
      <w:szCs w:val="20"/>
      <w:u w:val="single"/>
    </w:rPr>
  </w:style>
  <w:style w:type="character" w:customStyle="1" w:styleId="UnderlinedCardChar0">
    <w:name w:val="Underlined Card Char"/>
    <w:rsid w:val="00A7475D"/>
    <w:rPr>
      <w:rFonts w:ascii="Palatino Linotype" w:hAnsi="Palatino Linotype"/>
      <w:u w:val="single"/>
      <w:lang w:val="en-US" w:eastAsia="en-US" w:bidi="ar-SA"/>
    </w:rPr>
  </w:style>
  <w:style w:type="character" w:customStyle="1" w:styleId="Style10ptUnderline">
    <w:name w:val="Style 10 pt Underline"/>
    <w:rsid w:val="00A7475D"/>
    <w:rPr>
      <w:sz w:val="20"/>
      <w:u w:val="single"/>
    </w:rPr>
  </w:style>
  <w:style w:type="character" w:customStyle="1" w:styleId="char">
    <w:name w:val="char"/>
    <w:basedOn w:val="DefaultParagraphFont"/>
    <w:rsid w:val="00A7475D"/>
  </w:style>
  <w:style w:type="character" w:customStyle="1" w:styleId="UnderlineCharCharCharCharCharChar">
    <w:name w:val="Underline Char Char Char Char Char Char"/>
    <w:rsid w:val="00A7475D"/>
    <w:rPr>
      <w:rFonts w:ascii="Arial Narrow" w:hAnsi="Arial Narrow"/>
      <w:szCs w:val="24"/>
      <w:u w:val="single"/>
      <w:lang w:val="en-US" w:eastAsia="en-US" w:bidi="ar-SA"/>
    </w:rPr>
  </w:style>
  <w:style w:type="paragraph" w:customStyle="1" w:styleId="PageHeader-Underline18pt">
    <w:name w:val="Page Header - Underline 18 pt"/>
    <w:uiPriority w:val="99"/>
    <w:qFormat/>
    <w:rsid w:val="00A7475D"/>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7475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7475D"/>
  </w:style>
  <w:style w:type="character" w:customStyle="1" w:styleId="hdr">
    <w:name w:val="hdr"/>
    <w:basedOn w:val="DefaultParagraphFont"/>
    <w:rsid w:val="00A7475D"/>
  </w:style>
  <w:style w:type="paragraph" w:customStyle="1" w:styleId="subhead">
    <w:name w:val="subhead"/>
    <w:basedOn w:val="Normal"/>
    <w:uiPriority w:val="99"/>
    <w:qFormat/>
    <w:rsid w:val="00A7475D"/>
    <w:pPr>
      <w:spacing w:after="120" w:line="225" w:lineRule="atLeast"/>
      <w:ind w:right="180"/>
    </w:pPr>
    <w:rPr>
      <w:rFonts w:eastAsia="Times New Roman"/>
      <w:color w:val="5177C5"/>
      <w:szCs w:val="20"/>
    </w:rPr>
  </w:style>
  <w:style w:type="character" w:customStyle="1" w:styleId="date1">
    <w:name w:val="date1"/>
    <w:basedOn w:val="DefaultParagraphFont"/>
    <w:rsid w:val="00A7475D"/>
  </w:style>
  <w:style w:type="character" w:customStyle="1" w:styleId="bolding1">
    <w:name w:val="bolding1"/>
    <w:rsid w:val="00A7475D"/>
    <w:rPr>
      <w:b/>
      <w:bCs/>
    </w:rPr>
  </w:style>
  <w:style w:type="character" w:customStyle="1" w:styleId="bookoptions1">
    <w:name w:val="book_options1"/>
    <w:rsid w:val="00A7475D"/>
    <w:rPr>
      <w:b/>
      <w:bCs/>
      <w:color w:val="333366"/>
    </w:rPr>
  </w:style>
  <w:style w:type="character" w:customStyle="1" w:styleId="descriptionblock">
    <w:name w:val="description block"/>
    <w:basedOn w:val="DefaultParagraphFont"/>
    <w:rsid w:val="00A7475D"/>
  </w:style>
  <w:style w:type="character" w:customStyle="1" w:styleId="detailsboxblock">
    <w:name w:val="detailsbox block"/>
    <w:basedOn w:val="DefaultParagraphFont"/>
    <w:rsid w:val="00A7475D"/>
  </w:style>
  <w:style w:type="character" w:customStyle="1" w:styleId="Char3">
    <w:name w:val="Char3"/>
    <w:rsid w:val="00A7475D"/>
    <w:rPr>
      <w:rFonts w:cs="Arial"/>
      <w:bCs/>
      <w:u w:val="thick"/>
      <w:lang w:val="en-US" w:eastAsia="en-US" w:bidi="ar-SA"/>
    </w:rPr>
  </w:style>
  <w:style w:type="paragraph" w:customStyle="1" w:styleId="StyleHeading110pt">
    <w:name w:val="Style Heading 1 + 10 pt"/>
    <w:basedOn w:val="Heading1"/>
    <w:uiPriority w:val="99"/>
    <w:qFormat/>
    <w:rsid w:val="00A7475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7475D"/>
  </w:style>
  <w:style w:type="paragraph" w:customStyle="1" w:styleId="StyleUnderliningTimesNewRomanBoldNounderlineKernat16">
    <w:name w:val="Style Underlining + Times New Roman Bold No underline Kern at 16..."/>
    <w:basedOn w:val="Normal"/>
    <w:uiPriority w:val="99"/>
    <w:qFormat/>
    <w:rsid w:val="00A7475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7475D"/>
    <w:rPr>
      <w:rFonts w:eastAsia="Times New Roman"/>
      <w:b/>
      <w:bCs/>
      <w:kern w:val="32"/>
      <w:sz w:val="32"/>
      <w:szCs w:val="32"/>
    </w:rPr>
  </w:style>
  <w:style w:type="paragraph" w:customStyle="1" w:styleId="StyleBoldUnderliningKernat16pt">
    <w:name w:val="Style Bold Underlining + Kern at 16 pt"/>
    <w:uiPriority w:val="99"/>
    <w:qFormat/>
    <w:rsid w:val="00A7475D"/>
    <w:pPr>
      <w:spacing w:after="160" w:line="259" w:lineRule="auto"/>
    </w:pPr>
    <w:rPr>
      <w:rFonts w:eastAsiaTheme="minorHAnsi"/>
      <w:sz w:val="22"/>
      <w:szCs w:val="22"/>
    </w:rPr>
  </w:style>
  <w:style w:type="paragraph" w:customStyle="1" w:styleId="boldy">
    <w:name w:val="boldy"/>
    <w:basedOn w:val="Heading2"/>
    <w:uiPriority w:val="99"/>
    <w:qFormat/>
    <w:rsid w:val="00A7475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A7475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A7475D"/>
    <w:rPr>
      <w:sz w:val="12"/>
      <w:szCs w:val="24"/>
      <w:lang w:val="en-US" w:eastAsia="en-US" w:bidi="ar-SA"/>
    </w:rPr>
  </w:style>
  <w:style w:type="paragraph" w:customStyle="1" w:styleId="TxBr6p1">
    <w:name w:val="TxBr_6p1"/>
    <w:basedOn w:val="Normal"/>
    <w:uiPriority w:val="99"/>
    <w:qFormat/>
    <w:rsid w:val="00A7475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7475D"/>
    <w:pPr>
      <w:ind w:left="400"/>
    </w:pPr>
    <w:rPr>
      <w:rFonts w:eastAsia="Times New Roman"/>
      <w:szCs w:val="20"/>
    </w:rPr>
  </w:style>
  <w:style w:type="character" w:customStyle="1" w:styleId="texto11">
    <w:name w:val="texto11"/>
    <w:rsid w:val="00A7475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7475D"/>
    <w:rPr>
      <w:rFonts w:ascii="Arial Narrow" w:eastAsia="Times New Roman" w:hAnsi="Arial Narrow"/>
      <w:szCs w:val="20"/>
      <w:lang w:val="x-none" w:eastAsia="x-none"/>
    </w:rPr>
  </w:style>
  <w:style w:type="character" w:customStyle="1" w:styleId="CardTagChar">
    <w:name w:val="Card Tag Char"/>
    <w:rsid w:val="00A7475D"/>
    <w:rPr>
      <w:rFonts w:ascii="Arial Narrow" w:hAnsi="Arial Narrow"/>
      <w:b/>
      <w:sz w:val="24"/>
      <w:szCs w:val="24"/>
      <w:lang w:val="en-US" w:eastAsia="en-US" w:bidi="ar-SA"/>
    </w:rPr>
  </w:style>
  <w:style w:type="character" w:customStyle="1" w:styleId="CardtextChar3">
    <w:name w:val="Card text Char"/>
    <w:link w:val="Cardtext4"/>
    <w:rsid w:val="00A7475D"/>
    <w:rPr>
      <w:rFonts w:ascii="Arial Narrow" w:hAnsi="Arial Narrow"/>
      <w:u w:val="single"/>
    </w:rPr>
  </w:style>
  <w:style w:type="paragraph" w:customStyle="1" w:styleId="UnderlineStyle">
    <w:name w:val="Underline Style"/>
    <w:basedOn w:val="Normal"/>
    <w:link w:val="UnderlineStyleChar"/>
    <w:qFormat/>
    <w:rsid w:val="00A7475D"/>
    <w:rPr>
      <w:rFonts w:eastAsia="Times New Roman"/>
      <w:b/>
      <w:sz w:val="24"/>
      <w:u w:val="single"/>
    </w:rPr>
  </w:style>
  <w:style w:type="paragraph" w:customStyle="1" w:styleId="Normalization">
    <w:name w:val="Normalization"/>
    <w:basedOn w:val="Normal"/>
    <w:uiPriority w:val="99"/>
    <w:qFormat/>
    <w:rsid w:val="00A7475D"/>
    <w:rPr>
      <w:rFonts w:eastAsia="Times New Roman"/>
      <w:sz w:val="18"/>
    </w:rPr>
  </w:style>
  <w:style w:type="paragraph" w:customStyle="1" w:styleId="BreifTitle">
    <w:name w:val="Breif Title"/>
    <w:basedOn w:val="Normal"/>
    <w:autoRedefine/>
    <w:uiPriority w:val="99"/>
    <w:qFormat/>
    <w:rsid w:val="00A7475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A7475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7475D"/>
    <w:rPr>
      <w:b/>
      <w:sz w:val="32"/>
      <w:szCs w:val="32"/>
      <w:lang w:val="en-US" w:eastAsia="en-US" w:bidi="ar-SA"/>
    </w:rPr>
  </w:style>
  <w:style w:type="paragraph" w:styleId="BodyTextFirstIndent">
    <w:name w:val="Body Text First Indent"/>
    <w:basedOn w:val="BodyText"/>
    <w:link w:val="BodyTextFirstIndentChar"/>
    <w:rsid w:val="00A7475D"/>
    <w:pPr>
      <w:spacing w:after="120"/>
      <w:ind w:firstLine="210"/>
    </w:pPr>
    <w:rPr>
      <w:sz w:val="24"/>
      <w:szCs w:val="24"/>
    </w:rPr>
  </w:style>
  <w:style w:type="character" w:customStyle="1" w:styleId="BodyTextFirstIndentChar">
    <w:name w:val="Body Text First Indent Char"/>
    <w:basedOn w:val="BodyTextChar"/>
    <w:link w:val="BodyTextFirstIndent"/>
    <w:rsid w:val="00A7475D"/>
    <w:rPr>
      <w:rFonts w:ascii="Calibri" w:eastAsia="Times New Roman" w:hAnsi="Calibri" w:cs="Calibri"/>
      <w:sz w:val="22"/>
      <w:szCs w:val="20"/>
    </w:rPr>
  </w:style>
  <w:style w:type="character" w:customStyle="1" w:styleId="TagChar3">
    <w:name w:val="Tag Char3"/>
    <w:rsid w:val="00A7475D"/>
    <w:rPr>
      <w:rFonts w:ascii="Palatino Linotype" w:hAnsi="Palatino Linotype"/>
      <w:b/>
      <w:sz w:val="24"/>
      <w:szCs w:val="24"/>
      <w:lang w:val="en-US" w:eastAsia="en-US" w:bidi="ar-SA"/>
    </w:rPr>
  </w:style>
  <w:style w:type="paragraph" w:customStyle="1" w:styleId="TagCite0">
    <w:name w:val="Tag/Cite"/>
    <w:basedOn w:val="Normal"/>
    <w:uiPriority w:val="99"/>
    <w:qFormat/>
    <w:rsid w:val="00A7475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A7475D"/>
    <w:pPr>
      <w:jc w:val="center"/>
      <w:outlineLvl w:val="0"/>
    </w:pPr>
    <w:rPr>
      <w:b/>
      <w:kern w:val="0"/>
      <w:sz w:val="32"/>
      <w:szCs w:val="32"/>
      <w:u w:val="single"/>
    </w:rPr>
  </w:style>
  <w:style w:type="paragraph" w:customStyle="1" w:styleId="Tagandcite">
    <w:name w:val="Tag and cite"/>
    <w:basedOn w:val="Normal"/>
    <w:autoRedefine/>
    <w:uiPriority w:val="99"/>
    <w:qFormat/>
    <w:rsid w:val="00A7475D"/>
    <w:rPr>
      <w:rFonts w:eastAsia="Times New Roman"/>
      <w:color w:val="333333"/>
    </w:rPr>
  </w:style>
  <w:style w:type="paragraph" w:customStyle="1" w:styleId="StyleTagandCiteFranklinGothicDemi">
    <w:name w:val="Style Tag and Cite + Franklin Gothic Demi"/>
    <w:basedOn w:val="Normal"/>
    <w:autoRedefine/>
    <w:uiPriority w:val="99"/>
    <w:qFormat/>
    <w:rsid w:val="00A7475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7475D"/>
  </w:style>
  <w:style w:type="character" w:customStyle="1" w:styleId="Style10ptBold">
    <w:name w:val="Style 10 pt Bold"/>
    <w:rsid w:val="00A7475D"/>
    <w:rPr>
      <w:b/>
      <w:bCs/>
      <w:sz w:val="20"/>
    </w:rPr>
  </w:style>
  <w:style w:type="paragraph" w:styleId="Date">
    <w:name w:val="Date"/>
    <w:aliases w:val="date"/>
    <w:basedOn w:val="Normal"/>
    <w:next w:val="Normal"/>
    <w:link w:val="DateChar"/>
    <w:uiPriority w:val="99"/>
    <w:qFormat/>
    <w:rsid w:val="00A7475D"/>
    <w:rPr>
      <w:rFonts w:eastAsia="Times New Roman"/>
      <w:sz w:val="24"/>
    </w:rPr>
  </w:style>
  <w:style w:type="character" w:customStyle="1" w:styleId="DateChar">
    <w:name w:val="Date Char"/>
    <w:aliases w:val="date Char"/>
    <w:basedOn w:val="DefaultParagraphFont"/>
    <w:link w:val="Date"/>
    <w:uiPriority w:val="99"/>
    <w:rsid w:val="00A7475D"/>
    <w:rPr>
      <w:rFonts w:ascii="Calibri" w:eastAsia="Times New Roman" w:hAnsi="Calibri" w:cs="Calibri"/>
    </w:rPr>
  </w:style>
  <w:style w:type="character" w:customStyle="1" w:styleId="text9">
    <w:name w:val="text9"/>
    <w:basedOn w:val="DefaultParagraphFont"/>
    <w:rsid w:val="00A7475D"/>
  </w:style>
  <w:style w:type="character" w:customStyle="1" w:styleId="text21">
    <w:name w:val="text21"/>
    <w:basedOn w:val="DefaultParagraphFont"/>
    <w:rsid w:val="00A7475D"/>
  </w:style>
  <w:style w:type="character" w:customStyle="1" w:styleId="text19">
    <w:name w:val="text19"/>
    <w:basedOn w:val="DefaultParagraphFont"/>
    <w:rsid w:val="00A7475D"/>
  </w:style>
  <w:style w:type="paragraph" w:customStyle="1" w:styleId="CiteCard0">
    <w:name w:val="Cite/Card"/>
    <w:basedOn w:val="Normal"/>
    <w:uiPriority w:val="99"/>
    <w:qFormat/>
    <w:rsid w:val="00A7475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7475D"/>
    <w:rPr>
      <w:b/>
      <w:bCs/>
      <w:i w:val="0"/>
      <w:iCs w:val="0"/>
      <w:color w:val="000000"/>
    </w:rPr>
  </w:style>
  <w:style w:type="paragraph" w:customStyle="1" w:styleId="tagCharCharCharCharCharCharChar">
    <w:name w:val="tag Char Char Char Char Char Char Char"/>
    <w:basedOn w:val="Normal"/>
    <w:uiPriority w:val="99"/>
    <w:qFormat/>
    <w:rsid w:val="00A7475D"/>
    <w:rPr>
      <w:rFonts w:eastAsia="Times New Roman"/>
      <w:b/>
      <w:sz w:val="24"/>
      <w:szCs w:val="20"/>
    </w:rPr>
  </w:style>
  <w:style w:type="character" w:customStyle="1" w:styleId="term2">
    <w:name w:val="term2"/>
    <w:rsid w:val="00A7475D"/>
    <w:rPr>
      <w:b/>
      <w:bCs/>
    </w:rPr>
  </w:style>
  <w:style w:type="paragraph" w:customStyle="1" w:styleId="title-bold-medium">
    <w:name w:val="title-bold-medium"/>
    <w:basedOn w:val="Normal"/>
    <w:uiPriority w:val="99"/>
    <w:qFormat/>
    <w:rsid w:val="00A7475D"/>
    <w:pPr>
      <w:spacing w:before="100" w:beforeAutospacing="1" w:after="100" w:afterAutospacing="1"/>
    </w:pPr>
    <w:rPr>
      <w:rFonts w:eastAsia="Arial Unicode MS"/>
      <w:b/>
      <w:bCs/>
      <w:color w:val="000000"/>
      <w:szCs w:val="20"/>
    </w:rPr>
  </w:style>
  <w:style w:type="character" w:customStyle="1" w:styleId="pmterms12">
    <w:name w:val="pmterms12"/>
    <w:rsid w:val="00A7475D"/>
    <w:rPr>
      <w:b/>
      <w:bCs/>
      <w:i w:val="0"/>
      <w:iCs w:val="0"/>
      <w:color w:val="000000"/>
    </w:rPr>
  </w:style>
  <w:style w:type="paragraph" w:customStyle="1" w:styleId="lact">
    <w:name w:val="lact"/>
    <w:basedOn w:val="Normal"/>
    <w:uiPriority w:val="99"/>
    <w:qFormat/>
    <w:rsid w:val="00A7475D"/>
    <w:pPr>
      <w:spacing w:before="100" w:beforeAutospacing="1" w:after="100" w:afterAutospacing="1"/>
    </w:pPr>
    <w:rPr>
      <w:rFonts w:eastAsia="Arial Unicode MS"/>
      <w:b/>
      <w:bCs/>
      <w:color w:val="000000"/>
      <w:szCs w:val="20"/>
    </w:rPr>
  </w:style>
  <w:style w:type="paragraph" w:styleId="BlockText">
    <w:name w:val="Block Text"/>
    <w:basedOn w:val="Normal"/>
    <w:rsid w:val="00A7475D"/>
    <w:pPr>
      <w:ind w:left="229" w:right="229"/>
    </w:pPr>
    <w:rPr>
      <w:rFonts w:ascii="Verdana" w:eastAsia="Times New Roman" w:hAnsi="Verdana"/>
      <w:szCs w:val="20"/>
    </w:rPr>
  </w:style>
  <w:style w:type="paragraph" w:customStyle="1" w:styleId="CardTag">
    <w:name w:val="Card Tag"/>
    <w:basedOn w:val="Normal"/>
    <w:autoRedefine/>
    <w:uiPriority w:val="99"/>
    <w:qFormat/>
    <w:rsid w:val="00A7475D"/>
    <w:rPr>
      <w:rFonts w:eastAsia="Times New Roman"/>
      <w:b/>
      <w:sz w:val="24"/>
    </w:rPr>
  </w:style>
  <w:style w:type="paragraph" w:styleId="NormalIndent">
    <w:name w:val="Normal Indent"/>
    <w:basedOn w:val="Normal"/>
    <w:rsid w:val="00A7475D"/>
    <w:pPr>
      <w:ind w:left="720"/>
    </w:pPr>
    <w:rPr>
      <w:rFonts w:eastAsia="Times New Roman"/>
      <w:szCs w:val="20"/>
    </w:rPr>
  </w:style>
  <w:style w:type="character" w:customStyle="1" w:styleId="ToReadChar">
    <w:name w:val="To Read Char"/>
    <w:rsid w:val="00A7475D"/>
    <w:rPr>
      <w:rFonts w:ascii="Verdana" w:hAnsi="Verdana"/>
      <w:b/>
      <w:szCs w:val="24"/>
      <w:u w:val="single"/>
      <w:lang w:val="en-US" w:eastAsia="en-US" w:bidi="ar-SA"/>
    </w:rPr>
  </w:style>
  <w:style w:type="character" w:customStyle="1" w:styleId="ToReadCharChar">
    <w:name w:val="To Read Char Char"/>
    <w:rsid w:val="00A7475D"/>
    <w:rPr>
      <w:rFonts w:ascii="Verdana" w:hAnsi="Verdana"/>
      <w:b/>
      <w:szCs w:val="24"/>
      <w:u w:val="single"/>
      <w:lang w:val="en-US" w:eastAsia="en-US" w:bidi="ar-SA"/>
    </w:rPr>
  </w:style>
  <w:style w:type="paragraph" w:customStyle="1" w:styleId="BLOCKTITLE0">
    <w:name w:val="BLOCK TITLE"/>
    <w:basedOn w:val="Heading1"/>
    <w:uiPriority w:val="99"/>
    <w:qFormat/>
    <w:rsid w:val="00A7475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7475D"/>
    <w:rPr>
      <w:b/>
      <w:szCs w:val="24"/>
      <w:u w:val="single"/>
      <w:lang w:val="en-US" w:eastAsia="en-US" w:bidi="ar-SA"/>
    </w:rPr>
  </w:style>
  <w:style w:type="paragraph" w:styleId="EnvelopeReturn">
    <w:name w:val="envelope return"/>
    <w:basedOn w:val="Normal"/>
    <w:rsid w:val="00A7475D"/>
    <w:rPr>
      <w:rFonts w:eastAsia="Times New Roman"/>
      <w:sz w:val="24"/>
      <w:szCs w:val="20"/>
    </w:rPr>
  </w:style>
  <w:style w:type="paragraph" w:styleId="EnvelopeAddress">
    <w:name w:val="envelope address"/>
    <w:basedOn w:val="Normal"/>
    <w:rsid w:val="00A7475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7475D"/>
  </w:style>
  <w:style w:type="character" w:customStyle="1" w:styleId="bio">
    <w:name w:val="bio"/>
    <w:basedOn w:val="DefaultParagraphFont"/>
    <w:rsid w:val="00A7475D"/>
  </w:style>
  <w:style w:type="character" w:customStyle="1" w:styleId="storytextstyle">
    <w:name w:val="storytextstyle"/>
    <w:basedOn w:val="DefaultParagraphFont"/>
    <w:rsid w:val="00A7475D"/>
  </w:style>
  <w:style w:type="character" w:customStyle="1" w:styleId="cardunderlinedCharChar">
    <w:name w:val="card underlined Char Char"/>
    <w:rsid w:val="00A7475D"/>
    <w:rPr>
      <w:rFonts w:ascii="Arial" w:hAnsi="Arial"/>
      <w:sz w:val="22"/>
      <w:szCs w:val="24"/>
      <w:u w:val="single"/>
      <w:lang w:val="en-US" w:eastAsia="en-US" w:bidi="ar-SA"/>
    </w:rPr>
  </w:style>
  <w:style w:type="character" w:customStyle="1" w:styleId="Style2Char0">
    <w:name w:val="Style2 Char"/>
    <w:rsid w:val="00A7475D"/>
    <w:rPr>
      <w:rFonts w:ascii="Book Antiqua" w:hAnsi="Book Antiqua"/>
      <w:u w:val="thick"/>
      <w:lang w:val="en-US" w:eastAsia="en-US" w:bidi="ar-SA"/>
    </w:rPr>
  </w:style>
  <w:style w:type="character" w:customStyle="1" w:styleId="Style2Char1">
    <w:name w:val="Style2 Char1"/>
    <w:rsid w:val="00A7475D"/>
    <w:rPr>
      <w:rFonts w:ascii="Book Antiqua" w:hAnsi="Book Antiqua"/>
      <w:szCs w:val="24"/>
      <w:u w:val="thick"/>
      <w:lang w:val="en-US" w:eastAsia="en-US" w:bidi="ar-SA"/>
    </w:rPr>
  </w:style>
  <w:style w:type="character" w:customStyle="1" w:styleId="articlehead21">
    <w:name w:val="articlehead21"/>
    <w:rsid w:val="00A7475D"/>
    <w:rPr>
      <w:rFonts w:ascii="Arial" w:hAnsi="Arial" w:cs="Arial" w:hint="default"/>
      <w:b/>
      <w:bCs/>
      <w:color w:val="660000"/>
      <w:sz w:val="20"/>
      <w:szCs w:val="20"/>
    </w:rPr>
  </w:style>
  <w:style w:type="paragraph" w:customStyle="1" w:styleId="shellscontentions">
    <w:name w:val="shells/contentions"/>
    <w:basedOn w:val="TagCite0"/>
    <w:uiPriority w:val="99"/>
    <w:qFormat/>
    <w:rsid w:val="00A7475D"/>
  </w:style>
  <w:style w:type="character" w:customStyle="1" w:styleId="BoldandUnderlineChar2Char1">
    <w:name w:val="Bold and Underline Char2 Char1"/>
    <w:rsid w:val="00A7475D"/>
    <w:rPr>
      <w:b/>
      <w:szCs w:val="24"/>
      <w:u w:val="single"/>
      <w:lang w:val="en-US" w:eastAsia="en-US" w:bidi="ar-SA"/>
    </w:rPr>
  </w:style>
  <w:style w:type="character" w:customStyle="1" w:styleId="TagCiteChar1">
    <w:name w:val="Tag/Cite Char1"/>
    <w:rsid w:val="00A7475D"/>
    <w:rPr>
      <w:b/>
      <w:lang w:val="en-US" w:eastAsia="en-US" w:bidi="ar-SA"/>
    </w:rPr>
  </w:style>
  <w:style w:type="character" w:customStyle="1" w:styleId="goohl2">
    <w:name w:val="goohl2"/>
    <w:basedOn w:val="DefaultParagraphFont"/>
    <w:rsid w:val="00A7475D"/>
  </w:style>
  <w:style w:type="character" w:customStyle="1" w:styleId="Normal10">
    <w:name w:val="Normal1"/>
    <w:basedOn w:val="DefaultParagraphFont"/>
    <w:rsid w:val="00A7475D"/>
  </w:style>
  <w:style w:type="paragraph" w:customStyle="1" w:styleId="BriefTitle1">
    <w:name w:val="Brief Title 1"/>
    <w:basedOn w:val="Normal"/>
    <w:uiPriority w:val="99"/>
    <w:qFormat/>
    <w:rsid w:val="00A7475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7475D"/>
    <w:pPr>
      <w:widowControl w:val="0"/>
      <w:autoSpaceDE w:val="0"/>
      <w:autoSpaceDN w:val="0"/>
      <w:adjustRightInd w:val="0"/>
    </w:pPr>
    <w:rPr>
      <w:rFonts w:eastAsia="Times New Roman"/>
      <w:b/>
      <w:szCs w:val="20"/>
    </w:rPr>
  </w:style>
  <w:style w:type="character" w:customStyle="1" w:styleId="CardCharChar">
    <w:name w:val="Card Char Char"/>
    <w:rsid w:val="00A7475D"/>
    <w:rPr>
      <w:lang w:val="en-US" w:eastAsia="en-US" w:bidi="ar-SA"/>
    </w:rPr>
  </w:style>
  <w:style w:type="character" w:customStyle="1" w:styleId="BriefTitle1Char">
    <w:name w:val="Brief Title 1 Char"/>
    <w:rsid w:val="00A7475D"/>
    <w:rPr>
      <w:b/>
      <w:u w:val="single"/>
      <w:lang w:val="en-US" w:eastAsia="en-US" w:bidi="ar-SA"/>
    </w:rPr>
  </w:style>
  <w:style w:type="character" w:customStyle="1" w:styleId="TagCiteCharChar">
    <w:name w:val="Tag/Cite Char Char"/>
    <w:rsid w:val="00A7475D"/>
    <w:rPr>
      <w:b/>
      <w:lang w:val="en-US" w:eastAsia="en-US" w:bidi="ar-SA"/>
    </w:rPr>
  </w:style>
  <w:style w:type="paragraph" w:customStyle="1" w:styleId="ShellTitles">
    <w:name w:val="ShellTitles"/>
    <w:basedOn w:val="Normal"/>
    <w:uiPriority w:val="99"/>
    <w:qFormat/>
    <w:rsid w:val="00A7475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7475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7475D"/>
    <w:pPr>
      <w:spacing w:before="100" w:beforeAutospacing="1" w:after="100" w:afterAutospacing="1"/>
    </w:pPr>
    <w:rPr>
      <w:rFonts w:eastAsia="Times New Roman"/>
    </w:rPr>
  </w:style>
  <w:style w:type="character" w:customStyle="1" w:styleId="btx">
    <w:name w:val="btx"/>
    <w:basedOn w:val="DefaultParagraphFont"/>
    <w:rsid w:val="00A7475D"/>
  </w:style>
  <w:style w:type="character" w:customStyle="1" w:styleId="CardChar1">
    <w:name w:val="Card Char1"/>
    <w:rsid w:val="00A7475D"/>
    <w:rPr>
      <w:lang w:val="en-US" w:eastAsia="en-US" w:bidi="ar-SA"/>
    </w:rPr>
  </w:style>
  <w:style w:type="character" w:customStyle="1" w:styleId="prodgeneral1">
    <w:name w:val="prodgeneral1"/>
    <w:rsid w:val="00A7475D"/>
    <w:rPr>
      <w:rFonts w:ascii="Verdana" w:hAnsi="Verdana" w:hint="default"/>
      <w:b w:val="0"/>
      <w:bCs w:val="0"/>
      <w:caps w:val="0"/>
      <w:color w:val="000000"/>
      <w:spacing w:val="0"/>
      <w:sz w:val="16"/>
      <w:szCs w:val="16"/>
    </w:rPr>
  </w:style>
  <w:style w:type="character" w:customStyle="1" w:styleId="summary1">
    <w:name w:val="summary1"/>
    <w:rsid w:val="00A7475D"/>
    <w:rPr>
      <w:rFonts w:ascii="Arial" w:hAnsi="Arial" w:cs="Arial" w:hint="default"/>
      <w:sz w:val="18"/>
      <w:szCs w:val="18"/>
    </w:rPr>
  </w:style>
  <w:style w:type="paragraph" w:customStyle="1" w:styleId="ToRead">
    <w:name w:val="To Read"/>
    <w:basedOn w:val="Normal"/>
    <w:uiPriority w:val="99"/>
    <w:qFormat/>
    <w:rsid w:val="00A7475D"/>
    <w:pPr>
      <w:ind w:left="720"/>
    </w:pPr>
    <w:rPr>
      <w:rFonts w:ascii="Verdana" w:eastAsia="Times New Roman" w:hAnsi="Verdana"/>
      <w:b/>
      <w:u w:val="single"/>
    </w:rPr>
  </w:style>
  <w:style w:type="character" w:customStyle="1" w:styleId="text3">
    <w:name w:val="text3"/>
    <w:basedOn w:val="DefaultParagraphFont"/>
    <w:rsid w:val="00A7475D"/>
  </w:style>
  <w:style w:type="paragraph" w:customStyle="1" w:styleId="Style1">
    <w:name w:val="Style 1"/>
    <w:basedOn w:val="Normal"/>
    <w:uiPriority w:val="99"/>
    <w:qFormat/>
    <w:rsid w:val="00A7475D"/>
    <w:pPr>
      <w:widowControl w:val="0"/>
      <w:ind w:firstLine="216"/>
    </w:pPr>
    <w:rPr>
      <w:rFonts w:eastAsia="Times New Roman"/>
      <w:noProof/>
      <w:color w:val="000000"/>
      <w:szCs w:val="20"/>
    </w:rPr>
  </w:style>
  <w:style w:type="paragraph" w:customStyle="1" w:styleId="Style40">
    <w:name w:val="Style 4"/>
    <w:basedOn w:val="Normal"/>
    <w:uiPriority w:val="99"/>
    <w:qFormat/>
    <w:rsid w:val="00A7475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7475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7475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7475D"/>
  </w:style>
  <w:style w:type="paragraph" w:customStyle="1" w:styleId="PageNumber1">
    <w:name w:val="Page Number1"/>
    <w:basedOn w:val="Normal"/>
    <w:next w:val="Normal"/>
    <w:uiPriority w:val="99"/>
    <w:qFormat/>
    <w:rsid w:val="00A7475D"/>
    <w:rPr>
      <w:rFonts w:eastAsia="Times New Roman"/>
    </w:rPr>
  </w:style>
  <w:style w:type="paragraph" w:customStyle="1" w:styleId="Cite1">
    <w:name w:val="Cite1"/>
    <w:uiPriority w:val="99"/>
    <w:qFormat/>
    <w:rsid w:val="00A7475D"/>
    <w:rPr>
      <w:rFonts w:ascii="Palatino Linotype" w:eastAsia="Times New Roman" w:hAnsi="Palatino Linotype" w:cs="Times New Roman"/>
      <w:bCs/>
      <w:sz w:val="20"/>
      <w:szCs w:val="20"/>
      <w:lang w:val="en-AU"/>
    </w:rPr>
  </w:style>
  <w:style w:type="paragraph" w:customStyle="1" w:styleId="Card1">
    <w:name w:val="Card1"/>
    <w:uiPriority w:val="99"/>
    <w:qFormat/>
    <w:rsid w:val="00A7475D"/>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7475D"/>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7475D"/>
    <w:pPr>
      <w:ind w:left="288" w:right="288"/>
    </w:pPr>
    <w:rPr>
      <w:rFonts w:eastAsia="Times New Roman"/>
    </w:rPr>
  </w:style>
  <w:style w:type="paragraph" w:customStyle="1" w:styleId="cite21">
    <w:name w:val="cite2"/>
    <w:uiPriority w:val="99"/>
    <w:qFormat/>
    <w:rsid w:val="00A7475D"/>
    <w:rPr>
      <w:rFonts w:ascii="Times New Roman" w:eastAsia="Times New Roman" w:hAnsi="Times New Roman" w:cs="Times New Roman"/>
      <w:color w:val="000000"/>
      <w:sz w:val="20"/>
    </w:rPr>
  </w:style>
  <w:style w:type="character" w:customStyle="1" w:styleId="underline1">
    <w:name w:val="underline1"/>
    <w:rsid w:val="00A7475D"/>
    <w:rPr>
      <w:rFonts w:ascii="Times New Roman" w:hAnsi="Times New Roman"/>
      <w:sz w:val="20"/>
      <w:u w:val="single"/>
      <w:lang w:eastAsia="en-US"/>
    </w:rPr>
  </w:style>
  <w:style w:type="paragraph" w:customStyle="1" w:styleId="articletext">
    <w:name w:val="articletext"/>
    <w:basedOn w:val="Normal"/>
    <w:uiPriority w:val="99"/>
    <w:qFormat/>
    <w:rsid w:val="00A7475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7475D"/>
    <w:rPr>
      <w:rFonts w:ascii="Arial Narrow" w:hAnsi="Arial Narrow"/>
      <w:sz w:val="24"/>
      <w:szCs w:val="24"/>
      <w:u w:val="single"/>
      <w:lang w:val="en-US" w:eastAsia="en-US" w:bidi="ar-SA"/>
    </w:rPr>
  </w:style>
  <w:style w:type="character" w:customStyle="1" w:styleId="cardtextsmallChar">
    <w:name w:val="card text small Char"/>
    <w:rsid w:val="00A7475D"/>
    <w:rPr>
      <w:rFonts w:ascii="Arial Narrow" w:hAnsi="Arial Narrow"/>
      <w:sz w:val="16"/>
      <w:szCs w:val="24"/>
      <w:lang w:val="en-US" w:eastAsia="en-US" w:bidi="ar-SA"/>
    </w:rPr>
  </w:style>
  <w:style w:type="paragraph" w:customStyle="1" w:styleId="cardtextsmall">
    <w:name w:val="card text small"/>
    <w:basedOn w:val="Normal"/>
    <w:uiPriority w:val="99"/>
    <w:qFormat/>
    <w:rsid w:val="00A7475D"/>
    <w:rPr>
      <w:rFonts w:eastAsia="Times New Roman"/>
    </w:rPr>
  </w:style>
  <w:style w:type="paragraph" w:customStyle="1" w:styleId="CaseListNormal">
    <w:name w:val="Case List Normal"/>
    <w:basedOn w:val="Normal"/>
    <w:uiPriority w:val="99"/>
    <w:qFormat/>
    <w:rsid w:val="00A7475D"/>
    <w:rPr>
      <w:rFonts w:ascii="Times" w:eastAsia="Times New Roman" w:hAnsi="Times"/>
      <w:szCs w:val="26"/>
    </w:rPr>
  </w:style>
  <w:style w:type="paragraph" w:customStyle="1" w:styleId="Body">
    <w:name w:val="Body"/>
    <w:basedOn w:val="Normal"/>
    <w:uiPriority w:val="99"/>
    <w:qFormat/>
    <w:rsid w:val="00A7475D"/>
    <w:pPr>
      <w:outlineLvl w:val="3"/>
    </w:pPr>
    <w:rPr>
      <w:rFonts w:eastAsia="Times New Roman"/>
      <w:szCs w:val="20"/>
    </w:rPr>
  </w:style>
  <w:style w:type="paragraph" w:customStyle="1" w:styleId="3text">
    <w:name w:val="3text"/>
    <w:basedOn w:val="Normal"/>
    <w:uiPriority w:val="99"/>
    <w:qFormat/>
    <w:rsid w:val="00A7475D"/>
    <w:pPr>
      <w:spacing w:before="100" w:beforeAutospacing="1" w:after="100" w:afterAutospacing="1"/>
    </w:pPr>
    <w:rPr>
      <w:rFonts w:eastAsia="Times New Roman"/>
      <w:sz w:val="24"/>
    </w:rPr>
  </w:style>
  <w:style w:type="character" w:customStyle="1" w:styleId="countrytitle1">
    <w:name w:val="countrytitle1"/>
    <w:rsid w:val="00A7475D"/>
    <w:rPr>
      <w:rFonts w:ascii="Verdana" w:hAnsi="Verdana" w:hint="default"/>
      <w:b/>
      <w:bCs/>
      <w:color w:val="293643"/>
      <w:sz w:val="24"/>
      <w:szCs w:val="24"/>
    </w:rPr>
  </w:style>
  <w:style w:type="character" w:customStyle="1" w:styleId="storyheader1">
    <w:name w:val="storyheader1"/>
    <w:rsid w:val="00A7475D"/>
    <w:rPr>
      <w:rFonts w:ascii="Verdana" w:hAnsi="Verdana" w:hint="default"/>
      <w:b/>
      <w:bCs/>
      <w:color w:val="000000"/>
      <w:sz w:val="21"/>
      <w:szCs w:val="21"/>
    </w:rPr>
  </w:style>
  <w:style w:type="paragraph" w:customStyle="1" w:styleId="TimesNewRoman12">
    <w:name w:val="TimesNewRoman12"/>
    <w:uiPriority w:val="99"/>
    <w:qFormat/>
    <w:rsid w:val="00A7475D"/>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A7475D"/>
    <w:pPr>
      <w:spacing w:before="100" w:beforeAutospacing="1" w:after="100" w:afterAutospacing="1"/>
    </w:pPr>
    <w:rPr>
      <w:rFonts w:eastAsia="Times New Roman"/>
      <w:sz w:val="24"/>
    </w:rPr>
  </w:style>
  <w:style w:type="character" w:customStyle="1" w:styleId="cardunderlinedChar0">
    <w:name w:val="card underlined Char"/>
    <w:rsid w:val="00A7475D"/>
    <w:rPr>
      <w:rFonts w:ascii="Arial" w:hAnsi="Arial"/>
      <w:sz w:val="22"/>
      <w:szCs w:val="24"/>
      <w:u w:val="single"/>
      <w:lang w:val="en-US" w:eastAsia="en-US" w:bidi="ar-SA"/>
    </w:rPr>
  </w:style>
  <w:style w:type="paragraph" w:customStyle="1" w:styleId="medium-normal">
    <w:name w:val="medium-normal"/>
    <w:basedOn w:val="Normal"/>
    <w:uiPriority w:val="99"/>
    <w:qFormat/>
    <w:rsid w:val="00A7475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A7475D"/>
    <w:rPr>
      <w:rFonts w:eastAsia="Times New Roman"/>
      <w:color w:val="000000"/>
      <w:sz w:val="18"/>
    </w:rPr>
  </w:style>
  <w:style w:type="paragraph" w:customStyle="1" w:styleId="text1">
    <w:name w:val="text1"/>
    <w:basedOn w:val="Normal"/>
    <w:autoRedefine/>
    <w:uiPriority w:val="99"/>
    <w:qFormat/>
    <w:rsid w:val="00A7475D"/>
    <w:rPr>
      <w:rFonts w:eastAsia="Times New Roman"/>
      <w:szCs w:val="20"/>
    </w:rPr>
  </w:style>
  <w:style w:type="character" w:customStyle="1" w:styleId="article1">
    <w:name w:val="article1"/>
    <w:rsid w:val="00A7475D"/>
    <w:rPr>
      <w:rFonts w:ascii="Verdana" w:hAnsi="Verdana" w:hint="default"/>
      <w:color w:val="333333"/>
      <w:sz w:val="16"/>
      <w:szCs w:val="16"/>
    </w:rPr>
  </w:style>
  <w:style w:type="paragraph" w:customStyle="1" w:styleId="RepeatBlockHeading">
    <w:name w:val="Repeat Block Heading"/>
    <w:basedOn w:val="Normal"/>
    <w:autoRedefine/>
    <w:uiPriority w:val="99"/>
    <w:qFormat/>
    <w:rsid w:val="00A7475D"/>
    <w:pPr>
      <w:jc w:val="center"/>
    </w:pPr>
    <w:rPr>
      <w:rFonts w:eastAsia="Times New Roman"/>
      <w:b/>
      <w:smallCaps/>
      <w:color w:val="000000"/>
      <w:sz w:val="24"/>
      <w:u w:val="thick"/>
    </w:rPr>
  </w:style>
  <w:style w:type="character" w:customStyle="1" w:styleId="Hyperlink6">
    <w:name w:val="Hyperlink6"/>
    <w:rsid w:val="00A7475D"/>
    <w:rPr>
      <w:color w:val="3300CC"/>
      <w:u w:val="single"/>
    </w:rPr>
  </w:style>
  <w:style w:type="paragraph" w:customStyle="1" w:styleId="story-headline">
    <w:name w:val="story-headline"/>
    <w:basedOn w:val="Normal"/>
    <w:uiPriority w:val="99"/>
    <w:qFormat/>
    <w:rsid w:val="00A7475D"/>
    <w:pPr>
      <w:spacing w:before="72" w:after="72"/>
    </w:pPr>
    <w:rPr>
      <w:rFonts w:eastAsia="Times New Roman"/>
      <w:b/>
      <w:bCs/>
      <w:sz w:val="26"/>
      <w:szCs w:val="26"/>
    </w:rPr>
  </w:style>
  <w:style w:type="paragraph" w:customStyle="1" w:styleId="story-body">
    <w:name w:val="story-body"/>
    <w:basedOn w:val="Normal"/>
    <w:uiPriority w:val="99"/>
    <w:qFormat/>
    <w:rsid w:val="00A7475D"/>
    <w:pPr>
      <w:spacing w:before="100" w:beforeAutospacing="1" w:after="100" w:afterAutospacing="1"/>
    </w:pPr>
    <w:rPr>
      <w:rFonts w:eastAsia="Times New Roman"/>
    </w:rPr>
  </w:style>
  <w:style w:type="character" w:customStyle="1" w:styleId="story-posted-date1">
    <w:name w:val="story-posted-date1"/>
    <w:rsid w:val="00A7475D"/>
    <w:rPr>
      <w:rFonts w:ascii="Arial" w:hAnsi="Arial" w:cs="Arial" w:hint="default"/>
      <w:b w:val="0"/>
      <w:bCs w:val="0"/>
      <w:sz w:val="19"/>
      <w:szCs w:val="19"/>
    </w:rPr>
  </w:style>
  <w:style w:type="paragraph" w:customStyle="1" w:styleId="story-dateline">
    <w:name w:val="story-dateline"/>
    <w:basedOn w:val="Normal"/>
    <w:uiPriority w:val="99"/>
    <w:qFormat/>
    <w:rsid w:val="00A7475D"/>
    <w:rPr>
      <w:rFonts w:eastAsia="Times New Roman"/>
      <w:b/>
      <w:bCs/>
    </w:rPr>
  </w:style>
  <w:style w:type="paragraph" w:customStyle="1" w:styleId="TextofCards">
    <w:name w:val="Text of Cards"/>
    <w:basedOn w:val="Normal"/>
    <w:uiPriority w:val="99"/>
    <w:qFormat/>
    <w:rsid w:val="00A7475D"/>
    <w:rPr>
      <w:rFonts w:eastAsia="Times New Roman"/>
      <w:color w:val="000000"/>
      <w:spacing w:val="6"/>
      <w:szCs w:val="23"/>
    </w:rPr>
  </w:style>
  <w:style w:type="paragraph" w:customStyle="1" w:styleId="Corpotesto">
    <w:name w:val="Corpo testo"/>
    <w:basedOn w:val="Normal"/>
    <w:uiPriority w:val="99"/>
    <w:qFormat/>
    <w:rsid w:val="00A7475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7475D"/>
    <w:rPr>
      <w:rFonts w:eastAsia="SimSun" w:cs="Arial"/>
      <w:b/>
      <w:bCs/>
      <w:iCs/>
      <w:sz w:val="24"/>
      <w:szCs w:val="28"/>
      <w:lang w:val="en-US" w:eastAsia="zh-CN" w:bidi="ar-SA"/>
    </w:rPr>
  </w:style>
  <w:style w:type="paragraph" w:customStyle="1" w:styleId="PageHeading">
    <w:name w:val="Page Heading"/>
    <w:basedOn w:val="Heading2"/>
    <w:uiPriority w:val="99"/>
    <w:qFormat/>
    <w:rsid w:val="00A7475D"/>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A7475D"/>
  </w:style>
  <w:style w:type="paragraph" w:customStyle="1" w:styleId="tagCharChar1Char">
    <w:name w:val="tag Char Char1 Char"/>
    <w:uiPriority w:val="99"/>
    <w:qFormat/>
    <w:rsid w:val="00A7475D"/>
    <w:pPr>
      <w:spacing w:after="160" w:line="259" w:lineRule="auto"/>
    </w:pPr>
    <w:rPr>
      <w:rFonts w:eastAsia="Times New Roman"/>
      <w:b/>
      <w:bCs/>
    </w:rPr>
  </w:style>
  <w:style w:type="character" w:customStyle="1" w:styleId="textmedium">
    <w:name w:val="textmedium"/>
    <w:basedOn w:val="DefaultParagraphFont"/>
    <w:rsid w:val="00A7475D"/>
  </w:style>
  <w:style w:type="character" w:customStyle="1" w:styleId="citation1">
    <w:name w:val="citation1"/>
    <w:rsid w:val="00A7475D"/>
    <w:rPr>
      <w:rFonts w:ascii="Verdana" w:hAnsi="Verdana" w:hint="default"/>
      <w:sz w:val="17"/>
      <w:szCs w:val="17"/>
    </w:rPr>
  </w:style>
  <w:style w:type="character" w:customStyle="1" w:styleId="hithighlite">
    <w:name w:val="hithighlite"/>
    <w:basedOn w:val="DefaultParagraphFont"/>
    <w:rsid w:val="00A7475D"/>
  </w:style>
  <w:style w:type="character" w:customStyle="1" w:styleId="articlecontent">
    <w:name w:val="articlecontent"/>
    <w:basedOn w:val="DefaultParagraphFont"/>
    <w:rsid w:val="00A7475D"/>
  </w:style>
  <w:style w:type="paragraph" w:styleId="FootnoteText">
    <w:name w:val="footnote text"/>
    <w:basedOn w:val="Normal"/>
    <w:link w:val="FootnoteTextChar"/>
    <w:rsid w:val="00A7475D"/>
    <w:rPr>
      <w:rFonts w:ascii="Times" w:eastAsia="Times" w:hAnsi="Times"/>
      <w:szCs w:val="20"/>
    </w:rPr>
  </w:style>
  <w:style w:type="character" w:customStyle="1" w:styleId="FootnoteTextChar">
    <w:name w:val="Footnote Text Char"/>
    <w:basedOn w:val="DefaultParagraphFont"/>
    <w:link w:val="FootnoteText"/>
    <w:rsid w:val="00A7475D"/>
    <w:rPr>
      <w:rFonts w:ascii="Times" w:eastAsia="Times" w:hAnsi="Times" w:cs="Calibri"/>
      <w:sz w:val="22"/>
      <w:szCs w:val="20"/>
    </w:rPr>
  </w:style>
  <w:style w:type="paragraph" w:customStyle="1" w:styleId="inside-copy">
    <w:name w:val="inside-copy"/>
    <w:basedOn w:val="Normal"/>
    <w:uiPriority w:val="99"/>
    <w:qFormat/>
    <w:rsid w:val="00A7475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7475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7475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A7475D"/>
  </w:style>
  <w:style w:type="paragraph" w:customStyle="1" w:styleId="ProjectTitleLine">
    <w:name w:val="Project Title Line"/>
    <w:basedOn w:val="Normal"/>
    <w:next w:val="Normal"/>
    <w:autoRedefine/>
    <w:uiPriority w:val="99"/>
    <w:qFormat/>
    <w:rsid w:val="00A7475D"/>
    <w:pPr>
      <w:jc w:val="center"/>
    </w:pPr>
    <w:rPr>
      <w:rFonts w:eastAsia="Times New Roman"/>
      <w:caps/>
      <w:szCs w:val="20"/>
    </w:rPr>
  </w:style>
  <w:style w:type="character" w:customStyle="1" w:styleId="fource1">
    <w:name w:val="fource1"/>
    <w:rsid w:val="00A7475D"/>
    <w:rPr>
      <w:sz w:val="34"/>
      <w:szCs w:val="34"/>
    </w:rPr>
  </w:style>
  <w:style w:type="paragraph" w:customStyle="1" w:styleId="LanguageStrike">
    <w:name w:val="Language Strike"/>
    <w:basedOn w:val="Normal"/>
    <w:next w:val="Normal"/>
    <w:uiPriority w:val="99"/>
    <w:qFormat/>
    <w:rsid w:val="00A7475D"/>
    <w:rPr>
      <w:rFonts w:eastAsia="Times New Roman"/>
      <w:strike/>
    </w:rPr>
  </w:style>
  <w:style w:type="character" w:customStyle="1" w:styleId="LanguageStrikeChar">
    <w:name w:val="Language Strike Char"/>
    <w:rsid w:val="00A7475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7475D"/>
    <w:rPr>
      <w:rFonts w:eastAsia="Times New Roman"/>
      <w:szCs w:val="20"/>
      <w:u w:val="single"/>
    </w:rPr>
  </w:style>
  <w:style w:type="paragraph" w:customStyle="1" w:styleId="Normal10pt">
    <w:name w:val="Normal + 10 pt"/>
    <w:basedOn w:val="Normal"/>
    <w:uiPriority w:val="99"/>
    <w:qFormat/>
    <w:rsid w:val="00A7475D"/>
    <w:rPr>
      <w:rFonts w:eastAsia="Times New Roman"/>
      <w:szCs w:val="20"/>
    </w:rPr>
  </w:style>
  <w:style w:type="paragraph" w:customStyle="1" w:styleId="cardChar1Char">
    <w:name w:val="card Char1 Char"/>
    <w:basedOn w:val="Normal"/>
    <w:uiPriority w:val="99"/>
    <w:qFormat/>
    <w:rsid w:val="00A7475D"/>
    <w:pPr>
      <w:ind w:left="288" w:right="288"/>
    </w:pPr>
    <w:rPr>
      <w:rFonts w:eastAsia="Times New Roman"/>
      <w:szCs w:val="20"/>
    </w:rPr>
  </w:style>
  <w:style w:type="character" w:customStyle="1" w:styleId="normal11">
    <w:name w:val="normal1"/>
    <w:basedOn w:val="DefaultParagraphFont"/>
    <w:rsid w:val="00A7475D"/>
  </w:style>
  <w:style w:type="character" w:customStyle="1" w:styleId="ds">
    <w:name w:val="ds"/>
    <w:basedOn w:val="DefaultParagraphFont"/>
    <w:rsid w:val="00A7475D"/>
  </w:style>
  <w:style w:type="character" w:customStyle="1" w:styleId="UnderliningChar1">
    <w:name w:val="Underlining Char1"/>
    <w:rsid w:val="00A7475D"/>
    <w:rPr>
      <w:rFonts w:ascii="Arial Narrow" w:hAnsi="Arial Narrow"/>
      <w:szCs w:val="24"/>
      <w:u w:val="single"/>
      <w:lang w:val="en-US" w:eastAsia="en-US" w:bidi="ar-SA"/>
    </w:rPr>
  </w:style>
  <w:style w:type="character" w:customStyle="1" w:styleId="UnderliningChar2">
    <w:name w:val="Underlining Char2"/>
    <w:rsid w:val="00A7475D"/>
    <w:rPr>
      <w:rFonts w:ascii="Arial Narrow" w:hAnsi="Arial Narrow"/>
      <w:szCs w:val="24"/>
      <w:u w:val="single"/>
      <w:lang w:val="en-US" w:eastAsia="en-US" w:bidi="ar-SA"/>
    </w:rPr>
  </w:style>
  <w:style w:type="character" w:customStyle="1" w:styleId="MicroTextChar1">
    <w:name w:val="MicroText Char1"/>
    <w:rsid w:val="00A7475D"/>
    <w:rPr>
      <w:rFonts w:ascii="Arial Narrow" w:hAnsi="Arial Narrow"/>
      <w:sz w:val="12"/>
      <w:szCs w:val="24"/>
      <w:lang w:val="en-US" w:eastAsia="en-US" w:bidi="ar-SA"/>
    </w:rPr>
  </w:style>
  <w:style w:type="paragraph" w:customStyle="1" w:styleId="CM12">
    <w:name w:val="CM12"/>
    <w:basedOn w:val="Default"/>
    <w:next w:val="Default"/>
    <w:uiPriority w:val="99"/>
    <w:qFormat/>
    <w:rsid w:val="00A7475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7475D"/>
    <w:pPr>
      <w:widowControl w:val="0"/>
      <w:spacing w:after="480"/>
    </w:pPr>
    <w:rPr>
      <w:rFonts w:ascii="Granjon LT Std" w:hAnsi="Granjon LT Std"/>
      <w:color w:val="auto"/>
    </w:rPr>
  </w:style>
  <w:style w:type="paragraph" w:customStyle="1" w:styleId="CM10">
    <w:name w:val="CM10"/>
    <w:basedOn w:val="Default"/>
    <w:next w:val="Default"/>
    <w:uiPriority w:val="99"/>
    <w:qFormat/>
    <w:rsid w:val="00A7475D"/>
    <w:pPr>
      <w:widowControl w:val="0"/>
      <w:spacing w:line="320" w:lineRule="atLeast"/>
    </w:pPr>
    <w:rPr>
      <w:rFonts w:ascii="Granjon LT Std" w:hAnsi="Granjon LT Std"/>
      <w:color w:val="auto"/>
    </w:rPr>
  </w:style>
  <w:style w:type="character" w:styleId="EndnoteReference">
    <w:name w:val="endnote reference"/>
    <w:rsid w:val="00A7475D"/>
    <w:rPr>
      <w:vertAlign w:val="baseline"/>
    </w:rPr>
  </w:style>
  <w:style w:type="paragraph" w:customStyle="1" w:styleId="bold">
    <w:name w:val="bold"/>
    <w:basedOn w:val="Normal"/>
    <w:uiPriority w:val="99"/>
    <w:qFormat/>
    <w:rsid w:val="00A7475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A7475D"/>
    <w:rPr>
      <w:rFonts w:eastAsia="Times New Roman"/>
      <w:strike/>
      <w:szCs w:val="20"/>
    </w:rPr>
  </w:style>
  <w:style w:type="paragraph" w:customStyle="1" w:styleId="textbodyblack">
    <w:name w:val="textbodyblack"/>
    <w:basedOn w:val="Normal"/>
    <w:uiPriority w:val="99"/>
    <w:qFormat/>
    <w:rsid w:val="00A7475D"/>
    <w:pPr>
      <w:spacing w:before="100" w:beforeAutospacing="1" w:after="100" w:afterAutospacing="1"/>
    </w:pPr>
    <w:rPr>
      <w:rFonts w:eastAsia="Times New Roman"/>
      <w:sz w:val="24"/>
    </w:rPr>
  </w:style>
  <w:style w:type="character" w:customStyle="1" w:styleId="DefaultPara">
    <w:name w:val="Default Para"/>
    <w:rsid w:val="00A7475D"/>
    <w:rPr>
      <w:sz w:val="20"/>
    </w:rPr>
  </w:style>
  <w:style w:type="character" w:customStyle="1" w:styleId="SYSHYPERTEXT">
    <w:name w:val="SYS_HYPERTEXT"/>
    <w:rsid w:val="00A7475D"/>
    <w:rPr>
      <w:color w:val="0000FF"/>
      <w:u w:val="single"/>
    </w:rPr>
  </w:style>
  <w:style w:type="character" w:customStyle="1" w:styleId="Hyperlink1">
    <w:name w:val="Hyperlink1"/>
    <w:rsid w:val="00A7475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7475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7475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7475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A7475D"/>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A7475D"/>
    <w:rPr>
      <w:b/>
      <w:sz w:val="24"/>
      <w:szCs w:val="24"/>
      <w:u w:val="single"/>
      <w:lang w:val="en-US" w:eastAsia="en-US" w:bidi="ar-SA"/>
    </w:rPr>
  </w:style>
  <w:style w:type="character" w:customStyle="1" w:styleId="StyleTagTimesNewRomanChar">
    <w:name w:val="Style Tag + Times New Roman Char"/>
    <w:rsid w:val="00A7475D"/>
    <w:rPr>
      <w:b/>
      <w:bCs/>
      <w:noProof w:val="0"/>
      <w:sz w:val="24"/>
      <w:szCs w:val="24"/>
      <w:lang w:val="en-US" w:eastAsia="en-US" w:bidi="ar-SA"/>
    </w:rPr>
  </w:style>
  <w:style w:type="character" w:customStyle="1" w:styleId="ShrinkChar">
    <w:name w:val="Shrink Char"/>
    <w:link w:val="Shrink"/>
    <w:rsid w:val="00A7475D"/>
    <w:rPr>
      <w:rFonts w:cs="Courier"/>
      <w:bCs/>
      <w:sz w:val="16"/>
      <w:szCs w:val="16"/>
    </w:rPr>
  </w:style>
  <w:style w:type="paragraph" w:customStyle="1" w:styleId="SmallCard">
    <w:name w:val="Small Card"/>
    <w:basedOn w:val="Normal"/>
    <w:uiPriority w:val="99"/>
    <w:qFormat/>
    <w:rsid w:val="00A7475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7475D"/>
    <w:rPr>
      <w:rFonts w:ascii="Arial Narrow" w:hAnsi="Arial Narrow" w:cs="Arial"/>
      <w:b/>
      <w:bCs/>
      <w:iCs/>
      <w:sz w:val="24"/>
      <w:szCs w:val="28"/>
      <w:lang w:val="en-US" w:eastAsia="en-US" w:bidi="ar-SA"/>
    </w:rPr>
  </w:style>
  <w:style w:type="character" w:customStyle="1" w:styleId="UnderliningCharChar">
    <w:name w:val="Underlining Char Char"/>
    <w:rsid w:val="00A7475D"/>
    <w:rPr>
      <w:rFonts w:ascii="Arial Narrow" w:hAnsi="Arial Narrow"/>
      <w:szCs w:val="24"/>
      <w:u w:val="single"/>
      <w:lang w:val="en-US" w:eastAsia="en-US" w:bidi="ar-SA"/>
    </w:rPr>
  </w:style>
  <w:style w:type="character" w:customStyle="1" w:styleId="StyleArialNarrow12ptBold">
    <w:name w:val="Style Arial Narrow 12 pt Bold"/>
    <w:rsid w:val="00A7475D"/>
    <w:rPr>
      <w:rFonts w:ascii="Arial Narrow" w:hAnsi="Arial Narrow"/>
      <w:b/>
      <w:bCs/>
      <w:sz w:val="24"/>
    </w:rPr>
  </w:style>
  <w:style w:type="character" w:customStyle="1" w:styleId="Style1CharChar">
    <w:name w:val="Style1 Char Char"/>
    <w:rsid w:val="00A7475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7475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7475D"/>
    <w:rPr>
      <w:u w:val="single"/>
    </w:rPr>
  </w:style>
  <w:style w:type="character" w:customStyle="1" w:styleId="UnderlinedCharChar1">
    <w:name w:val="Underlined Char Char1"/>
    <w:rsid w:val="00A7475D"/>
    <w:rPr>
      <w:rFonts w:ascii="Bell MT" w:eastAsia="Times New Roman" w:hAnsi="Bell MT"/>
      <w:bCs/>
      <w:iCs/>
      <w:sz w:val="22"/>
      <w:u w:val="single"/>
    </w:rPr>
  </w:style>
  <w:style w:type="character" w:customStyle="1" w:styleId="Heading2CharChar2">
    <w:name w:val="Heading 2 Char Char2"/>
    <w:rsid w:val="00A7475D"/>
    <w:rPr>
      <w:rFonts w:cs="Arial"/>
      <w:b/>
      <w:bCs/>
      <w:iCs/>
      <w:sz w:val="22"/>
      <w:szCs w:val="28"/>
      <w:lang w:val="en-US" w:eastAsia="en-US" w:bidi="ar-SA"/>
    </w:rPr>
  </w:style>
  <w:style w:type="character" w:customStyle="1" w:styleId="doctitle">
    <w:name w:val="doctitle"/>
    <w:rsid w:val="00A7475D"/>
  </w:style>
  <w:style w:type="character" w:customStyle="1" w:styleId="FooterChar1">
    <w:name w:val="Footer Char1"/>
    <w:uiPriority w:val="99"/>
    <w:semiHidden/>
    <w:rsid w:val="00A7475D"/>
    <w:rPr>
      <w:rFonts w:ascii="Garamond" w:eastAsia="Calibri" w:hAnsi="Garamond" w:cs="Times New Roman"/>
      <w:szCs w:val="22"/>
    </w:rPr>
  </w:style>
  <w:style w:type="paragraph" w:customStyle="1" w:styleId="CiteCorrected">
    <w:name w:val="Cite Corrected"/>
    <w:basedOn w:val="Normal"/>
    <w:link w:val="CiteCorrectedChar"/>
    <w:qFormat/>
    <w:rsid w:val="00A7475D"/>
    <w:rPr>
      <w:rFonts w:eastAsia="Times New Roman"/>
      <w:b/>
      <w:bCs/>
      <w:sz w:val="24"/>
      <w:szCs w:val="16"/>
      <w:u w:val="single"/>
    </w:rPr>
  </w:style>
  <w:style w:type="character" w:customStyle="1" w:styleId="CiteCorrectedChar">
    <w:name w:val="Cite Corrected Char"/>
    <w:link w:val="CiteCorrected"/>
    <w:rsid w:val="00A7475D"/>
    <w:rPr>
      <w:rFonts w:ascii="Calibri" w:eastAsia="Times New Roman" w:hAnsi="Calibri" w:cs="Calibri"/>
      <w:b/>
      <w:bCs/>
      <w:szCs w:val="16"/>
      <w:u w:val="single"/>
    </w:rPr>
  </w:style>
  <w:style w:type="character" w:customStyle="1" w:styleId="cardtext-underlined">
    <w:name w:val="card text- underlined"/>
    <w:rsid w:val="00A7475D"/>
    <w:rPr>
      <w:rFonts w:ascii="Garamond" w:hAnsi="Garamond"/>
      <w:u w:val="single"/>
    </w:rPr>
  </w:style>
  <w:style w:type="numbering" w:customStyle="1" w:styleId="NoList6">
    <w:name w:val="No List6"/>
    <w:next w:val="NoList"/>
    <w:uiPriority w:val="99"/>
    <w:semiHidden/>
    <w:unhideWhenUsed/>
    <w:rsid w:val="00A7475D"/>
  </w:style>
  <w:style w:type="numbering" w:customStyle="1" w:styleId="NoList7">
    <w:name w:val="No List7"/>
    <w:next w:val="NoList"/>
    <w:semiHidden/>
    <w:unhideWhenUsed/>
    <w:rsid w:val="00A7475D"/>
  </w:style>
  <w:style w:type="character" w:customStyle="1" w:styleId="stylestylebold12pt">
    <w:name w:val="stylestylebold12pt"/>
    <w:basedOn w:val="DefaultParagraphFont"/>
    <w:rsid w:val="00A7475D"/>
  </w:style>
  <w:style w:type="character" w:customStyle="1" w:styleId="styleboldunderline">
    <w:name w:val="styleboldunderline"/>
    <w:basedOn w:val="DefaultParagraphFont"/>
    <w:rsid w:val="00A7475D"/>
  </w:style>
  <w:style w:type="character" w:customStyle="1" w:styleId="Styleunderline11pt">
    <w:name w:val="Style underline + 11 pt"/>
    <w:rsid w:val="00A7475D"/>
    <w:rPr>
      <w:rFonts w:ascii="Times New Roman" w:hAnsi="Times New Roman"/>
      <w:b w:val="0"/>
      <w:bCs w:val="0"/>
      <w:sz w:val="20"/>
      <w:u w:val="single"/>
    </w:rPr>
  </w:style>
  <w:style w:type="character" w:customStyle="1" w:styleId="Styleunderline11ptBold">
    <w:name w:val="Style underline + 11 pt Bold"/>
    <w:rsid w:val="00A7475D"/>
    <w:rPr>
      <w:rFonts w:ascii="Times New Roman" w:hAnsi="Times New Roman"/>
      <w:b/>
      <w:bCs w:val="0"/>
      <w:sz w:val="20"/>
      <w:u w:val="single"/>
    </w:rPr>
  </w:style>
  <w:style w:type="paragraph" w:customStyle="1" w:styleId="story-body-text">
    <w:name w:val="story-body-text"/>
    <w:basedOn w:val="Normal"/>
    <w:uiPriority w:val="99"/>
    <w:qFormat/>
    <w:rsid w:val="00A7475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A7475D"/>
  </w:style>
  <w:style w:type="character" w:customStyle="1" w:styleId="BriefTitleChar">
    <w:name w:val="Brief Title Char"/>
    <w:basedOn w:val="DefaultParagraphFont"/>
    <w:rsid w:val="00A7475D"/>
    <w:rPr>
      <w:b/>
      <w:sz w:val="24"/>
      <w:szCs w:val="24"/>
      <w:u w:val="single"/>
      <w:lang w:val="en-US" w:eastAsia="en-US" w:bidi="ar-SA"/>
    </w:rPr>
  </w:style>
  <w:style w:type="paragraph" w:customStyle="1" w:styleId="BriefTitle2">
    <w:name w:val="Brief Title 2"/>
    <w:basedOn w:val="Heading1"/>
    <w:uiPriority w:val="99"/>
    <w:qFormat/>
    <w:rsid w:val="00A7475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7475D"/>
    <w:rPr>
      <w:b/>
      <w:sz w:val="24"/>
      <w:szCs w:val="24"/>
      <w:u w:val="single"/>
      <w:lang w:val="en-US" w:eastAsia="en-US" w:bidi="ar-SA"/>
    </w:rPr>
  </w:style>
  <w:style w:type="paragraph" w:customStyle="1" w:styleId="cards0">
    <w:name w:val="cards"/>
    <w:basedOn w:val="Normal"/>
    <w:uiPriority w:val="99"/>
    <w:qFormat/>
    <w:rsid w:val="00A7475D"/>
    <w:rPr>
      <w:rFonts w:eastAsia="Calibri"/>
    </w:rPr>
  </w:style>
  <w:style w:type="character" w:customStyle="1" w:styleId="StyleStyle4CharTimesNewRoman11pt1">
    <w:name w:val="Style Style4 Char + Times New Roman 11 pt1"/>
    <w:basedOn w:val="DefaultParagraphFont"/>
    <w:rsid w:val="00A7475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7475D"/>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7475D"/>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A7475D"/>
    <w:rPr>
      <w:sz w:val="20"/>
      <w:u w:val="single"/>
    </w:rPr>
  </w:style>
  <w:style w:type="character" w:customStyle="1" w:styleId="FootnoteTextChar1">
    <w:name w:val="Footnote Text Char1"/>
    <w:basedOn w:val="DefaultParagraphFont"/>
    <w:uiPriority w:val="99"/>
    <w:rsid w:val="00A7475D"/>
    <w:rPr>
      <w:rFonts w:ascii="Georgia" w:hAnsi="Georgia"/>
      <w:sz w:val="20"/>
      <w:szCs w:val="20"/>
    </w:rPr>
  </w:style>
  <w:style w:type="character" w:customStyle="1" w:styleId="SubtitleChar1">
    <w:name w:val="Subtitle Char1"/>
    <w:aliases w:val="Underlined card text Char1"/>
    <w:basedOn w:val="DefaultParagraphFont"/>
    <w:uiPriority w:val="11"/>
    <w:rsid w:val="00A7475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7475D"/>
    <w:rPr>
      <w:rFonts w:ascii="Georgia" w:hAnsi="Georgia"/>
    </w:rPr>
  </w:style>
  <w:style w:type="character" w:customStyle="1" w:styleId="BodyText2Char1">
    <w:name w:val="Body Text 2 Char1"/>
    <w:basedOn w:val="DefaultParagraphFont"/>
    <w:uiPriority w:val="99"/>
    <w:rsid w:val="00A7475D"/>
    <w:rPr>
      <w:rFonts w:ascii="Georgia" w:hAnsi="Georgia"/>
    </w:rPr>
  </w:style>
  <w:style w:type="character" w:customStyle="1" w:styleId="PlainTextChar1">
    <w:name w:val="Plain Text Char1"/>
    <w:basedOn w:val="DefaultParagraphFont"/>
    <w:rsid w:val="00A7475D"/>
    <w:rPr>
      <w:rFonts w:ascii="Consolas" w:hAnsi="Consolas"/>
      <w:sz w:val="21"/>
      <w:szCs w:val="21"/>
    </w:rPr>
  </w:style>
  <w:style w:type="character" w:customStyle="1" w:styleId="StyleCardText11ptUnderlineChar">
    <w:name w:val="Style Card Text + 11 pt Underline Char"/>
    <w:link w:val="StyleCardText11ptUnderline"/>
    <w:locked/>
    <w:rsid w:val="00A7475D"/>
    <w:rPr>
      <w:u w:val="single"/>
    </w:rPr>
  </w:style>
  <w:style w:type="paragraph" w:customStyle="1" w:styleId="StyleCardText11ptUnderline">
    <w:name w:val="Style Card Text + 11 pt Underline"/>
    <w:link w:val="StyleCardText11ptUnderlineChar"/>
    <w:qFormat/>
    <w:rsid w:val="00A7475D"/>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A7475D"/>
    <w:rPr>
      <w:rFonts w:ascii="Georgia" w:hAnsi="Georgia"/>
      <w:sz w:val="16"/>
    </w:rPr>
  </w:style>
  <w:style w:type="paragraph" w:customStyle="1" w:styleId="StyleMinimizedText11pt">
    <w:name w:val="Style Minimized Text + 11 pt"/>
    <w:basedOn w:val="Normal"/>
    <w:link w:val="StyleMinimizedText11ptChar"/>
    <w:qFormat/>
    <w:rsid w:val="00A7475D"/>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A7475D"/>
    <w:rPr>
      <w:rFonts w:ascii="Georgia" w:hAnsi="Georgia"/>
      <w:sz w:val="16"/>
    </w:rPr>
  </w:style>
  <w:style w:type="paragraph" w:customStyle="1" w:styleId="StyleMinimizedText11pt1">
    <w:name w:val="Style Minimized Text + 11 pt1"/>
    <w:basedOn w:val="Normal"/>
    <w:link w:val="StyleMinimizedText11pt1Char"/>
    <w:qFormat/>
    <w:rsid w:val="00A7475D"/>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A7475D"/>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7475D"/>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7475D"/>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7475D"/>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A7475D"/>
    <w:rPr>
      <w:rFonts w:ascii="Arial Narrow" w:hAnsi="Arial Narrow"/>
      <w:sz w:val="16"/>
    </w:rPr>
  </w:style>
  <w:style w:type="paragraph" w:customStyle="1" w:styleId="Debate-CardSmalltextF2">
    <w:name w:val="Debate- Card Small text F2"/>
    <w:basedOn w:val="Normal"/>
    <w:next w:val="Normal"/>
    <w:link w:val="Debate-CardSmalltextF2Char"/>
    <w:qFormat/>
    <w:rsid w:val="00A7475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A7475D"/>
    <w:rPr>
      <w:rFonts w:ascii="Arial Narrow" w:hAnsi="Arial Narrow"/>
      <w:b/>
      <w:sz w:val="18"/>
      <w:u w:val="single"/>
    </w:rPr>
  </w:style>
  <w:style w:type="paragraph" w:customStyle="1" w:styleId="Debate-EmphasizedText-F5">
    <w:name w:val="Debate- Emphasized Text- F5"/>
    <w:basedOn w:val="Normal"/>
    <w:link w:val="Debate-EmphasizedText-F5Char"/>
    <w:qFormat/>
    <w:rsid w:val="00A7475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7475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7475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7475D"/>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7475D"/>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A7475D"/>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A7475D"/>
    <w:pPr>
      <w:spacing w:line="259" w:lineRule="auto"/>
    </w:pPr>
    <w:rPr>
      <w:rFonts w:ascii="Georgia" w:hAnsi="Georgia"/>
      <w:sz w:val="20"/>
    </w:rPr>
  </w:style>
  <w:style w:type="character" w:customStyle="1" w:styleId="StyleStyle49pt3Char">
    <w:name w:val="Style Style4 + 9 pt3 Char"/>
    <w:basedOn w:val="Style4Char"/>
    <w:link w:val="StyleStyle49pt3"/>
    <w:locked/>
    <w:rsid w:val="00A7475D"/>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A7475D"/>
    <w:rPr>
      <w:rFonts w:cs="Times New Roman"/>
    </w:rPr>
  </w:style>
  <w:style w:type="character" w:customStyle="1" w:styleId="StyleStyle4BoldChar">
    <w:name w:val="Style Style4 + Bold Char"/>
    <w:basedOn w:val="Style4Char"/>
    <w:link w:val="StyleStyle4Bold"/>
    <w:locked/>
    <w:rsid w:val="00A7475D"/>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A7475D"/>
    <w:rPr>
      <w:rFonts w:cs="Times New Roman"/>
    </w:rPr>
  </w:style>
  <w:style w:type="character" w:customStyle="1" w:styleId="CircledChar">
    <w:name w:val="Circled Char"/>
    <w:basedOn w:val="CardTextChar0"/>
    <w:link w:val="Circled"/>
    <w:locked/>
    <w:rsid w:val="00A7475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7475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7475D"/>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A7475D"/>
    <w:rPr>
      <w:rFonts w:cs="Times New Roman"/>
    </w:rPr>
  </w:style>
  <w:style w:type="character" w:customStyle="1" w:styleId="StyleBoldandUnderlineChar11ptChar">
    <w:name w:val="Style Bold and Underline Char + 11 pt Char"/>
    <w:basedOn w:val="BoldandUnderlineCharChar2"/>
    <w:link w:val="StyleBoldandUnderlineChar11pt"/>
    <w:locked/>
    <w:rsid w:val="00A7475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7475D"/>
    <w:rPr>
      <w:b/>
      <w:bCs w:val="0"/>
      <w:u w:val="single"/>
      <w:lang w:val="en-US" w:eastAsia="en-US" w:bidi="ar-SA"/>
    </w:rPr>
  </w:style>
  <w:style w:type="paragraph" w:customStyle="1" w:styleId="StyleBoldandUnderlineChar11pt">
    <w:name w:val="Style Bold and Underline Char + 11 pt"/>
    <w:link w:val="StyleBoldandUnderlineChar11ptChar"/>
    <w:qFormat/>
    <w:rsid w:val="00A7475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7475D"/>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7475D"/>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A7475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7475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7475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A7475D"/>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A7475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A7475D"/>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7475D"/>
    <w:rPr>
      <w:rFonts w:ascii="Georgia" w:eastAsia="Times New Roman" w:hAnsi="Georgia"/>
      <w:szCs w:val="20"/>
    </w:rPr>
  </w:style>
  <w:style w:type="paragraph" w:customStyle="1" w:styleId="cardCharChar0">
    <w:name w:val="card Char Char"/>
    <w:basedOn w:val="Normal"/>
    <w:link w:val="cardCharCharChar"/>
    <w:qFormat/>
    <w:rsid w:val="00A7475D"/>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A7475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7475D"/>
  </w:style>
  <w:style w:type="character" w:customStyle="1" w:styleId="StyleCardTextArialNarrow9ptChar">
    <w:name w:val="Style Card Text + Arial Narrow 9 pt Char"/>
    <w:basedOn w:val="CardTextChar10"/>
    <w:link w:val="StyleCardTextArialNarrow9pt"/>
    <w:locked/>
    <w:rsid w:val="00A7475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7475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7475D"/>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A7475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7475D"/>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A7475D"/>
    <w:rPr>
      <w:rFonts w:ascii="Georgia" w:eastAsia="Times New Roman" w:hAnsi="Georgia"/>
      <w:sz w:val="16"/>
    </w:rPr>
  </w:style>
  <w:style w:type="paragraph" w:customStyle="1" w:styleId="Textsmall0">
    <w:name w:val="Textsmall"/>
    <w:basedOn w:val="Normal"/>
    <w:next w:val="Normal"/>
    <w:link w:val="TextsmallChar0"/>
    <w:qFormat/>
    <w:rsid w:val="00A7475D"/>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A7475D"/>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A7475D"/>
    <w:rPr>
      <w:rFonts w:cs="Times New Roman"/>
    </w:rPr>
  </w:style>
  <w:style w:type="character" w:customStyle="1" w:styleId="StyleStyle49ptBold7Char">
    <w:name w:val="Style Style4 + 9 pt Bold7 Char"/>
    <w:link w:val="StyleStyle49ptBold7"/>
    <w:locked/>
    <w:rsid w:val="00A7475D"/>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7475D"/>
    <w:rPr>
      <w:rFonts w:ascii="Times New Roman" w:hAnsi="Times New Roman" w:cs="Times New Roman"/>
      <w:b/>
      <w:bCs/>
      <w:sz w:val="24"/>
    </w:rPr>
  </w:style>
  <w:style w:type="character" w:customStyle="1" w:styleId="NormalUnderlineChar">
    <w:name w:val="Normal Underline Char"/>
    <w:link w:val="NormalUnderline"/>
    <w:locked/>
    <w:rsid w:val="00A7475D"/>
    <w:rPr>
      <w:rFonts w:ascii="Georgia" w:eastAsia="Times New Roman" w:hAnsi="Georgia"/>
      <w:u w:val="single"/>
    </w:rPr>
  </w:style>
  <w:style w:type="paragraph" w:customStyle="1" w:styleId="NormalUnderline">
    <w:name w:val="Normal Underline"/>
    <w:basedOn w:val="Normal"/>
    <w:link w:val="NormalUnderlineChar"/>
    <w:qFormat/>
    <w:rsid w:val="00A7475D"/>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A7475D"/>
    <w:rPr>
      <w:rFonts w:eastAsia="Times New Roman"/>
      <w:u w:val="single"/>
    </w:rPr>
  </w:style>
  <w:style w:type="paragraph" w:customStyle="1" w:styleId="WW-Default1">
    <w:name w:val="WW-Default1"/>
    <w:basedOn w:val="Normal"/>
    <w:uiPriority w:val="99"/>
    <w:qFormat/>
    <w:rsid w:val="00A7475D"/>
    <w:pPr>
      <w:suppressAutoHyphens/>
    </w:pPr>
    <w:rPr>
      <w:rFonts w:eastAsia="Times New Roman"/>
      <w:b/>
      <w:bCs/>
      <w:szCs w:val="20"/>
      <w:lang w:eastAsia="ar-SA"/>
    </w:rPr>
  </w:style>
  <w:style w:type="paragraph" w:customStyle="1" w:styleId="CardStyle">
    <w:name w:val="Card Style"/>
    <w:basedOn w:val="Normal"/>
    <w:link w:val="CardStyleChar"/>
    <w:qFormat/>
    <w:rsid w:val="00A7475D"/>
    <w:rPr>
      <w:rFonts w:eastAsia="Times New Roman"/>
    </w:rPr>
  </w:style>
  <w:style w:type="character" w:customStyle="1" w:styleId="Stylecard11ptChar">
    <w:name w:val="Style card + 11 pt Char"/>
    <w:link w:val="Stylecard11pt"/>
    <w:locked/>
    <w:rsid w:val="00A7475D"/>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7475D"/>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7475D"/>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7475D"/>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7475D"/>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7475D"/>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A7475D"/>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A7475D"/>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7475D"/>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A7475D"/>
    <w:rPr>
      <w:b/>
      <w:u w:val="single"/>
    </w:rPr>
  </w:style>
  <w:style w:type="paragraph" w:customStyle="1" w:styleId="BoldandUnderline">
    <w:name w:val="Bold and Underline"/>
    <w:basedOn w:val="Normal"/>
    <w:link w:val="BoldandUnderlineChar"/>
    <w:qFormat/>
    <w:rsid w:val="00A7475D"/>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A7475D"/>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A7475D"/>
    <w:rPr>
      <w:rFonts w:cs="Times New Roman"/>
    </w:rPr>
  </w:style>
  <w:style w:type="character" w:customStyle="1" w:styleId="StyleUnderlining11ptChar">
    <w:name w:val="Style Underlining + 11 pt Char"/>
    <w:basedOn w:val="UnderliningChar"/>
    <w:link w:val="StyleUnderlining11pt"/>
    <w:locked/>
    <w:rsid w:val="00A7475D"/>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7475D"/>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7475D"/>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7475D"/>
    <w:rPr>
      <w:rFonts w:ascii="Georgia" w:eastAsia="Times New Roman" w:hAnsi="Georgia" w:cstheme="minorBidi"/>
      <w:sz w:val="24"/>
    </w:rPr>
  </w:style>
  <w:style w:type="character" w:customStyle="1" w:styleId="Stylecard11ptBoldUnderlineChar">
    <w:name w:val="Style card + 11 pt Bold Underline Char"/>
    <w:basedOn w:val="DefaultParagraphFont"/>
    <w:link w:val="Stylecard11ptBoldUnderline"/>
    <w:locked/>
    <w:rsid w:val="00A7475D"/>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A7475D"/>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DefaultParagraphFont"/>
    <w:link w:val="Stylecard8pt"/>
    <w:locked/>
    <w:rsid w:val="00A7475D"/>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A7475D"/>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A7475D"/>
    <w:pPr>
      <w:spacing w:before="100" w:beforeAutospacing="1" w:after="100" w:afterAutospacing="1"/>
    </w:pPr>
    <w:rPr>
      <w:rFonts w:eastAsia="Times New Roman"/>
      <w:sz w:val="24"/>
    </w:rPr>
  </w:style>
  <w:style w:type="paragraph" w:customStyle="1" w:styleId="emready">
    <w:name w:val="emready"/>
    <w:basedOn w:val="Normal"/>
    <w:uiPriority w:val="99"/>
    <w:qFormat/>
    <w:rsid w:val="00A7475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A7475D"/>
    <w:rPr>
      <w:rFonts w:ascii="Times New Roman" w:hAnsi="Times New Roman" w:cs="Times New Roman"/>
      <w:u w:val="single"/>
    </w:rPr>
  </w:style>
  <w:style w:type="paragraph" w:customStyle="1" w:styleId="UnderlinedCardText">
    <w:name w:val="Underlined Card Text"/>
    <w:basedOn w:val="Normal"/>
    <w:link w:val="UnderlinedCardTextChar"/>
    <w:qFormat/>
    <w:rsid w:val="00A7475D"/>
    <w:pPr>
      <w:spacing w:after="200"/>
      <w:contextualSpacing/>
    </w:pPr>
    <w:rPr>
      <w:rFonts w:ascii="Times New Roman" w:hAnsi="Times New Roman" w:cs="Times New Roman"/>
      <w:sz w:val="24"/>
      <w:u w:val="single"/>
    </w:rPr>
  </w:style>
  <w:style w:type="paragraph" w:customStyle="1" w:styleId="Shrink">
    <w:name w:val="Shrink"/>
    <w:link w:val="ShrinkChar"/>
    <w:qFormat/>
    <w:rsid w:val="00A7475D"/>
    <w:pPr>
      <w:ind w:left="288" w:right="288"/>
    </w:pPr>
    <w:rPr>
      <w:rFonts w:cs="Courier"/>
      <w:bCs/>
      <w:sz w:val="16"/>
      <w:szCs w:val="16"/>
    </w:rPr>
  </w:style>
  <w:style w:type="character" w:customStyle="1" w:styleId="UnderlineCharCharCharCharChar">
    <w:name w:val="Underline Char Char Char Char Char"/>
    <w:link w:val="UnderlineCharCharCharChar"/>
    <w:locked/>
    <w:rsid w:val="00A7475D"/>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7475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7475D"/>
    <w:rPr>
      <w:rFonts w:ascii="Georgia" w:eastAsia="Times New Roman" w:hAnsi="Georgia" w:cs="Times New Roman"/>
      <w:b/>
      <w:sz w:val="24"/>
      <w:u w:val="single"/>
    </w:rPr>
  </w:style>
  <w:style w:type="character" w:customStyle="1" w:styleId="CardHighlightChar">
    <w:name w:val="Card Highlight Char"/>
    <w:link w:val="CardHighlight"/>
    <w:locked/>
    <w:rsid w:val="00A7475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7475D"/>
    <w:pPr>
      <w:shd w:val="clear" w:color="auto" w:fill="66FFFF"/>
    </w:pPr>
    <w:rPr>
      <w:rFonts w:eastAsia="Calibri"/>
      <w:sz w:val="24"/>
      <w:u w:val="single"/>
    </w:rPr>
  </w:style>
  <w:style w:type="paragraph" w:customStyle="1" w:styleId="BlockHeaderHidden">
    <w:name w:val="Block Header Hidden"/>
    <w:link w:val="BlockHeaderHiddenChar"/>
    <w:qFormat/>
    <w:rsid w:val="00A7475D"/>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7475D"/>
    <w:pPr>
      <w:spacing w:before="100" w:beforeAutospacing="1" w:after="100" w:afterAutospacing="1"/>
    </w:pPr>
    <w:rPr>
      <w:rFonts w:eastAsia="Times New Roman"/>
      <w:sz w:val="24"/>
    </w:rPr>
  </w:style>
  <w:style w:type="paragraph" w:customStyle="1" w:styleId="norma">
    <w:name w:val="norma"/>
    <w:basedOn w:val="Heading3"/>
    <w:uiPriority w:val="99"/>
    <w:qFormat/>
    <w:rsid w:val="00A7475D"/>
    <w:rPr>
      <w:rFonts w:eastAsia="MS Gothic" w:cs="Arial"/>
      <w:sz w:val="24"/>
    </w:rPr>
  </w:style>
  <w:style w:type="character" w:customStyle="1" w:styleId="Emphasis20">
    <w:name w:val="Emphasis 2"/>
    <w:uiPriority w:val="1"/>
    <w:qFormat/>
    <w:rsid w:val="00A7475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7475D"/>
  </w:style>
  <w:style w:type="character" w:customStyle="1" w:styleId="CharacterStyle2">
    <w:name w:val="Character Style 2"/>
    <w:uiPriority w:val="99"/>
    <w:rsid w:val="00A7475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7475D"/>
    <w:rPr>
      <w:rFonts w:ascii="Arial" w:hAnsi="Arial" w:cs="Arial" w:hint="default"/>
      <w:bCs/>
      <w:szCs w:val="26"/>
      <w:u w:val="single"/>
      <w:lang w:val="en-US" w:eastAsia="en-US" w:bidi="ar-SA"/>
    </w:rPr>
  </w:style>
  <w:style w:type="character" w:customStyle="1" w:styleId="Styleunderline9pt0">
    <w:name w:val="Style underline + 9 pt"/>
    <w:basedOn w:val="underline"/>
    <w:rsid w:val="00A7475D"/>
    <w:rPr>
      <w:u w:val="single"/>
    </w:rPr>
  </w:style>
  <w:style w:type="character" w:customStyle="1" w:styleId="StyleTimesNewRoman9pt">
    <w:name w:val="Style Times New Roman 9 pt"/>
    <w:basedOn w:val="DefaultParagraphFont"/>
    <w:rsid w:val="00A7475D"/>
    <w:rPr>
      <w:rFonts w:ascii="Times New Roman" w:hAnsi="Times New Roman" w:cs="Times New Roman" w:hint="default"/>
      <w:sz w:val="20"/>
    </w:rPr>
  </w:style>
  <w:style w:type="character" w:customStyle="1" w:styleId="Styleunderline9pt1">
    <w:name w:val="Style underline + 9 pt1"/>
    <w:basedOn w:val="underline"/>
    <w:rsid w:val="00A7475D"/>
    <w:rPr>
      <w:u w:val="single"/>
    </w:rPr>
  </w:style>
  <w:style w:type="character" w:customStyle="1" w:styleId="Hyperlink23">
    <w:name w:val="Hyperlink23"/>
    <w:basedOn w:val="DefaultParagraphFont"/>
    <w:rsid w:val="00A7475D"/>
    <w:rPr>
      <w:color w:val="3300CC"/>
      <w:u w:val="single"/>
    </w:rPr>
  </w:style>
  <w:style w:type="character" w:customStyle="1" w:styleId="body-text">
    <w:name w:val="body-text"/>
    <w:basedOn w:val="DefaultParagraphFont"/>
    <w:rsid w:val="00A7475D"/>
  </w:style>
  <w:style w:type="character" w:customStyle="1" w:styleId="globalcontentbody">
    <w:name w:val="globalcontentbody"/>
    <w:basedOn w:val="DefaultParagraphFont"/>
    <w:rsid w:val="00A7475D"/>
  </w:style>
  <w:style w:type="character" w:customStyle="1" w:styleId="Styleterm111ptUnderline">
    <w:name w:val="Style term1 + 11 pt Underline"/>
    <w:basedOn w:val="term1"/>
    <w:rsid w:val="00A7475D"/>
    <w:rPr>
      <w:b/>
      <w:bCs/>
    </w:rPr>
  </w:style>
  <w:style w:type="character" w:customStyle="1" w:styleId="Style9pt">
    <w:name w:val="Style 9 pt"/>
    <w:basedOn w:val="DefaultParagraphFont"/>
    <w:rsid w:val="00A7475D"/>
    <w:rPr>
      <w:rFonts w:ascii="Times New Roman" w:hAnsi="Times New Roman" w:cs="Times New Roman" w:hint="default"/>
      <w:sz w:val="20"/>
    </w:rPr>
  </w:style>
  <w:style w:type="character" w:customStyle="1" w:styleId="CharChar11">
    <w:name w:val="Char Char11"/>
    <w:basedOn w:val="DefaultParagraphFont"/>
    <w:rsid w:val="00A7475D"/>
    <w:rPr>
      <w:rFonts w:ascii="Arial" w:hAnsi="Arial" w:cs="Arial" w:hint="default"/>
      <w:bCs/>
      <w:szCs w:val="26"/>
      <w:u w:val="single"/>
      <w:lang w:val="en-US" w:eastAsia="en-US" w:bidi="ar-SA"/>
    </w:rPr>
  </w:style>
  <w:style w:type="character" w:customStyle="1" w:styleId="authorbio">
    <w:name w:val="authorbio"/>
    <w:basedOn w:val="DefaultParagraphFont"/>
    <w:rsid w:val="00A7475D"/>
  </w:style>
  <w:style w:type="character" w:customStyle="1" w:styleId="underlineChar0">
    <w:name w:val="underline Char"/>
    <w:basedOn w:val="DefaultParagraphFont"/>
    <w:rsid w:val="00A7475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7475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7475D"/>
    <w:rPr>
      <w:sz w:val="20"/>
      <w:u w:val="single"/>
    </w:rPr>
  </w:style>
  <w:style w:type="character" w:customStyle="1" w:styleId="base">
    <w:name w:val="base"/>
    <w:basedOn w:val="DefaultParagraphFont"/>
    <w:rsid w:val="00A7475D"/>
  </w:style>
  <w:style w:type="character" w:customStyle="1" w:styleId="part-of-speech">
    <w:name w:val="part-of-speech"/>
    <w:basedOn w:val="DefaultParagraphFont"/>
    <w:rsid w:val="00A7475D"/>
  </w:style>
  <w:style w:type="character" w:customStyle="1" w:styleId="sep">
    <w:name w:val="sep"/>
    <w:basedOn w:val="DefaultParagraphFont"/>
    <w:rsid w:val="00A7475D"/>
  </w:style>
  <w:style w:type="character" w:customStyle="1" w:styleId="pron">
    <w:name w:val="pron"/>
    <w:basedOn w:val="DefaultParagraphFont"/>
    <w:rsid w:val="00A7475D"/>
  </w:style>
  <w:style w:type="character" w:customStyle="1" w:styleId="UnderlineCharChar1">
    <w:name w:val="Underline Char Char1"/>
    <w:basedOn w:val="DefaultParagraphFont"/>
    <w:rsid w:val="00A7475D"/>
    <w:rPr>
      <w:u w:val="single"/>
      <w:lang w:val="en-US" w:eastAsia="en-US" w:bidi="ar-SA"/>
    </w:rPr>
  </w:style>
  <w:style w:type="character" w:customStyle="1" w:styleId="StyleUnderlineCharChar111pt">
    <w:name w:val="Style Underline Char Char1 + 11 pt"/>
    <w:basedOn w:val="UnderlineCharChar1"/>
    <w:rsid w:val="00A7475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7475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7475D"/>
    <w:rPr>
      <w:b/>
      <w:bCs/>
      <w:noProof w:val="0"/>
      <w:sz w:val="20"/>
      <w:u w:val="single"/>
      <w:lang w:val="en-US" w:eastAsia="en-US" w:bidi="ar-SA"/>
    </w:rPr>
  </w:style>
  <w:style w:type="character" w:customStyle="1" w:styleId="StyleunderlineArialNarrow9ptBold">
    <w:name w:val="Style underline + Arial Narrow 9 pt Bold"/>
    <w:basedOn w:val="underline"/>
    <w:rsid w:val="00A7475D"/>
    <w:rPr>
      <w:u w:val="single"/>
    </w:rPr>
  </w:style>
  <w:style w:type="character" w:customStyle="1" w:styleId="StyleBoldandUnderlineCharCharCharChar9pt">
    <w:name w:val="Style Bold and Underline Char Char Char Char + 9 pt"/>
    <w:basedOn w:val="DefaultParagraphFont"/>
    <w:rsid w:val="00A7475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7475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7475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A7475D"/>
    <w:rPr>
      <w:rFonts w:ascii="Arial" w:hAnsi="Arial" w:cs="Arial" w:hint="default"/>
      <w:color w:val="000000"/>
      <w:sz w:val="10"/>
      <w:szCs w:val="22"/>
    </w:rPr>
  </w:style>
  <w:style w:type="character" w:customStyle="1" w:styleId="CharChar111">
    <w:name w:val="Char Char111"/>
    <w:basedOn w:val="DefaultParagraphFont"/>
    <w:rsid w:val="00A7475D"/>
    <w:rPr>
      <w:rFonts w:ascii="Arial" w:hAnsi="Arial" w:cs="Arial" w:hint="default"/>
      <w:bCs/>
      <w:szCs w:val="26"/>
      <w:u w:val="single"/>
      <w:lang w:val="en-US" w:eastAsia="en-US" w:bidi="ar-SA"/>
    </w:rPr>
  </w:style>
  <w:style w:type="character" w:customStyle="1" w:styleId="AUnterdline">
    <w:name w:val="AUnterdline"/>
    <w:qFormat/>
    <w:rsid w:val="00A7475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7475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7475D"/>
  </w:style>
  <w:style w:type="character" w:customStyle="1" w:styleId="StyleUnderline1">
    <w:name w:val="Style Underline1"/>
    <w:basedOn w:val="DefaultParagraphFont"/>
    <w:rsid w:val="00A7475D"/>
    <w:rPr>
      <w:rFonts w:ascii="Times New Roman" w:hAnsi="Times New Roman" w:cs="Times New Roman" w:hint="default"/>
      <w:sz w:val="20"/>
      <w:u w:val="single"/>
    </w:rPr>
  </w:style>
  <w:style w:type="character" w:customStyle="1" w:styleId="DontRead">
    <w:name w:val="Don't Read"/>
    <w:qFormat/>
    <w:rsid w:val="00A7475D"/>
    <w:rPr>
      <w:rFonts w:ascii="Times New Roman" w:hAnsi="Times New Roman" w:cs="Times New Roman" w:hint="default"/>
      <w:sz w:val="16"/>
    </w:rPr>
  </w:style>
  <w:style w:type="character" w:customStyle="1" w:styleId="Style11ptUnderline3">
    <w:name w:val="Style 11 pt Underline3"/>
    <w:rsid w:val="00A7475D"/>
    <w:rPr>
      <w:sz w:val="20"/>
      <w:u w:val="single"/>
    </w:rPr>
  </w:style>
  <w:style w:type="character" w:customStyle="1" w:styleId="2">
    <w:name w:val="2"/>
    <w:rsid w:val="00A7475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7475D"/>
    <w:rPr>
      <w:sz w:val="20"/>
      <w:u w:val="single"/>
    </w:rPr>
  </w:style>
  <w:style w:type="character" w:customStyle="1" w:styleId="Style9ptBoldUnderline5">
    <w:name w:val="Style 9 pt Bold Underline5"/>
    <w:basedOn w:val="DefaultParagraphFont"/>
    <w:rsid w:val="00A7475D"/>
    <w:rPr>
      <w:b/>
      <w:bCs/>
      <w:sz w:val="20"/>
      <w:u w:val="single"/>
    </w:rPr>
  </w:style>
  <w:style w:type="character" w:customStyle="1" w:styleId="CharChar114">
    <w:name w:val="Char Char114"/>
    <w:basedOn w:val="DefaultParagraphFont"/>
    <w:rsid w:val="00A7475D"/>
    <w:rPr>
      <w:rFonts w:ascii="Arial" w:hAnsi="Arial" w:cs="Arial" w:hint="default"/>
      <w:bCs/>
      <w:szCs w:val="26"/>
      <w:u w:val="single"/>
      <w:lang w:val="en-US" w:eastAsia="en-US" w:bidi="ar-SA"/>
    </w:rPr>
  </w:style>
  <w:style w:type="character" w:customStyle="1" w:styleId="CharChar113">
    <w:name w:val="Char Char113"/>
    <w:basedOn w:val="DefaultParagraphFont"/>
    <w:rsid w:val="00A7475D"/>
    <w:rPr>
      <w:rFonts w:ascii="Arial" w:hAnsi="Arial" w:cs="Arial" w:hint="default"/>
      <w:bCs/>
      <w:szCs w:val="26"/>
      <w:u w:val="single"/>
      <w:lang w:val="en-US" w:eastAsia="en-US" w:bidi="ar-SA"/>
    </w:rPr>
  </w:style>
  <w:style w:type="character" w:customStyle="1" w:styleId="CharChar112">
    <w:name w:val="Char Char112"/>
    <w:basedOn w:val="DefaultParagraphFont"/>
    <w:rsid w:val="00A7475D"/>
    <w:rPr>
      <w:rFonts w:ascii="Arial" w:hAnsi="Arial" w:cs="Arial" w:hint="default"/>
      <w:bCs/>
      <w:szCs w:val="26"/>
      <w:u w:val="single"/>
      <w:lang w:val="en-US" w:eastAsia="en-US" w:bidi="ar-SA"/>
    </w:rPr>
  </w:style>
  <w:style w:type="character" w:customStyle="1" w:styleId="zoomme">
    <w:name w:val="zoomme"/>
    <w:basedOn w:val="DefaultParagraphFont"/>
    <w:rsid w:val="00A7475D"/>
  </w:style>
  <w:style w:type="character" w:customStyle="1" w:styleId="Date10">
    <w:name w:val="Date1"/>
    <w:basedOn w:val="DefaultParagraphFont"/>
    <w:rsid w:val="00A7475D"/>
  </w:style>
  <w:style w:type="character" w:customStyle="1" w:styleId="classauthor">
    <w:name w:val="class=&quot;author&quot;"/>
    <w:basedOn w:val="DefaultParagraphFont"/>
    <w:rsid w:val="00A7475D"/>
  </w:style>
  <w:style w:type="character" w:customStyle="1" w:styleId="CharCharChar">
    <w:name w:val="Char Char Char"/>
    <w:basedOn w:val="DefaultParagraphFont"/>
    <w:rsid w:val="00A7475D"/>
    <w:rPr>
      <w:rFonts w:ascii="Arial" w:hAnsi="Arial" w:cs="Arial" w:hint="default"/>
      <w:bCs/>
      <w:szCs w:val="26"/>
      <w:u w:val="single"/>
      <w:lang w:val="en-US" w:eastAsia="en-US" w:bidi="ar-SA"/>
    </w:rPr>
  </w:style>
  <w:style w:type="character" w:customStyle="1" w:styleId="officialstitle-">
    <w:name w:val="official_s_title-"/>
    <w:basedOn w:val="DefaultParagraphFont"/>
    <w:rsid w:val="00A7475D"/>
  </w:style>
  <w:style w:type="character" w:customStyle="1" w:styleId="officialsbureau">
    <w:name w:val="official_s_bureau"/>
    <w:basedOn w:val="DefaultParagraphFont"/>
    <w:rsid w:val="00A7475D"/>
  </w:style>
  <w:style w:type="character" w:customStyle="1" w:styleId="gray">
    <w:name w:val="gray"/>
    <w:basedOn w:val="DefaultParagraphFont"/>
    <w:rsid w:val="00A7475D"/>
  </w:style>
  <w:style w:type="character" w:customStyle="1" w:styleId="Styleunderline11ptBorderSinglesolidlineAuto05p">
    <w:name w:val="Style underline + 11 pt Border: : (Single solid line Auto  0.5 p..."/>
    <w:rsid w:val="00A7475D"/>
    <w:rPr>
      <w:sz w:val="20"/>
      <w:u w:val="single"/>
      <w:bdr w:val="single" w:sz="4" w:space="0" w:color="auto" w:frame="1"/>
    </w:rPr>
  </w:style>
  <w:style w:type="character" w:customStyle="1" w:styleId="CardText-Underlined0">
    <w:name w:val="Card Text - Underlined"/>
    <w:rsid w:val="00A7475D"/>
    <w:rPr>
      <w:b/>
      <w:bCs w:val="0"/>
      <w:sz w:val="20"/>
      <w:u w:val="single"/>
    </w:rPr>
  </w:style>
  <w:style w:type="character" w:customStyle="1" w:styleId="Style11ptItalicUnderline">
    <w:name w:val="Style 11 pt Italic Underline"/>
    <w:basedOn w:val="DefaultParagraphFont"/>
    <w:rsid w:val="00A7475D"/>
    <w:rPr>
      <w:i/>
      <w:iCs/>
      <w:sz w:val="20"/>
      <w:u w:val="single"/>
    </w:rPr>
  </w:style>
  <w:style w:type="character" w:customStyle="1" w:styleId="Style11ptItalic">
    <w:name w:val="Style 11 pt Italic"/>
    <w:basedOn w:val="DefaultParagraphFont"/>
    <w:rsid w:val="00A7475D"/>
    <w:rPr>
      <w:rFonts w:ascii="Times New Roman" w:hAnsi="Times New Roman" w:cs="Times New Roman" w:hint="default"/>
      <w:i/>
      <w:iCs/>
      <w:sz w:val="20"/>
    </w:rPr>
  </w:style>
  <w:style w:type="character" w:customStyle="1" w:styleId="Style9ptUnderline6">
    <w:name w:val="Style 9 pt Underline6"/>
    <w:basedOn w:val="DefaultParagraphFont"/>
    <w:rsid w:val="00A7475D"/>
    <w:rPr>
      <w:sz w:val="20"/>
      <w:u w:val="single"/>
    </w:rPr>
  </w:style>
  <w:style w:type="character" w:customStyle="1" w:styleId="ct-with-fmlt">
    <w:name w:val="ct-with-fmlt"/>
    <w:basedOn w:val="DefaultParagraphFont"/>
    <w:rsid w:val="00A7475D"/>
  </w:style>
  <w:style w:type="character" w:customStyle="1" w:styleId="ital-inline">
    <w:name w:val="ital-inline"/>
    <w:basedOn w:val="DefaultParagraphFont"/>
    <w:rsid w:val="00A7475D"/>
  </w:style>
  <w:style w:type="character" w:customStyle="1" w:styleId="cross-head">
    <w:name w:val="cross-head"/>
    <w:rsid w:val="00A7475D"/>
  </w:style>
  <w:style w:type="character" w:customStyle="1" w:styleId="dateline">
    <w:name w:val="dateline"/>
    <w:rsid w:val="00A7475D"/>
  </w:style>
  <w:style w:type="character" w:customStyle="1" w:styleId="Subtitle1">
    <w:name w:val="Subtitle1"/>
    <w:rsid w:val="00A7475D"/>
  </w:style>
  <w:style w:type="character" w:customStyle="1" w:styleId="metaorigin">
    <w:name w:val="meta_origin"/>
    <w:rsid w:val="00A7475D"/>
  </w:style>
  <w:style w:type="character" w:customStyle="1" w:styleId="mandelbrotrefrag">
    <w:name w:val="mandelbrot_refrag"/>
    <w:rsid w:val="00A7475D"/>
  </w:style>
  <w:style w:type="character" w:customStyle="1" w:styleId="eminfo">
    <w:name w:val="eminfo"/>
    <w:rsid w:val="00A7475D"/>
  </w:style>
  <w:style w:type="character" w:customStyle="1" w:styleId="emhighlight">
    <w:name w:val="emhighlight"/>
    <w:rsid w:val="00A7475D"/>
  </w:style>
  <w:style w:type="character" w:customStyle="1" w:styleId="at">
    <w:name w:val="at"/>
    <w:rsid w:val="00A7475D"/>
  </w:style>
  <w:style w:type="character" w:customStyle="1" w:styleId="name">
    <w:name w:val="name"/>
    <w:rsid w:val="00A7475D"/>
  </w:style>
  <w:style w:type="character" w:customStyle="1" w:styleId="tkrname">
    <w:name w:val="tkrname"/>
    <w:rsid w:val="00A7475D"/>
  </w:style>
  <w:style w:type="character" w:customStyle="1" w:styleId="tkrchange">
    <w:name w:val="tkrchange"/>
    <w:rsid w:val="00A7475D"/>
  </w:style>
  <w:style w:type="character" w:customStyle="1" w:styleId="source-org">
    <w:name w:val="source-org"/>
    <w:rsid w:val="00A7475D"/>
  </w:style>
  <w:style w:type="character" w:customStyle="1" w:styleId="updated">
    <w:name w:val="updated"/>
    <w:rsid w:val="00A7475D"/>
  </w:style>
  <w:style w:type="character" w:customStyle="1" w:styleId="last">
    <w:name w:val="last"/>
    <w:rsid w:val="00A7475D"/>
  </w:style>
  <w:style w:type="character" w:customStyle="1" w:styleId="institution">
    <w:name w:val="institution"/>
    <w:rsid w:val="00A7475D"/>
  </w:style>
  <w:style w:type="character" w:customStyle="1" w:styleId="CharChar5">
    <w:name w:val="Char Char5"/>
    <w:rsid w:val="00A7475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7475D"/>
  </w:style>
  <w:style w:type="character" w:customStyle="1" w:styleId="Style11ptBoldUnderline1">
    <w:name w:val="Style 11 pt Bold Underline1"/>
    <w:rsid w:val="00A7475D"/>
    <w:rPr>
      <w:b/>
      <w:bCs/>
      <w:sz w:val="20"/>
      <w:u w:val="single"/>
    </w:rPr>
  </w:style>
  <w:style w:type="character" w:customStyle="1" w:styleId="StyleStyleunderlineBold11pt">
    <w:name w:val="Style Style underline + Bold + 11 pt"/>
    <w:rsid w:val="00A7475D"/>
    <w:rPr>
      <w:bCs/>
      <w:sz w:val="20"/>
      <w:u w:val="single"/>
    </w:rPr>
  </w:style>
  <w:style w:type="character" w:customStyle="1" w:styleId="StyleunderlineAsianTimesNewRomanBold">
    <w:name w:val="Style underline + (Asian) Times New Roman Bold"/>
    <w:rsid w:val="00A7475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7475D"/>
    <w:rPr>
      <w:b/>
      <w:bCs/>
      <w:sz w:val="20"/>
      <w:u w:val="single"/>
      <w:bdr w:val="single" w:sz="4" w:space="0" w:color="auto" w:frame="1"/>
    </w:rPr>
  </w:style>
  <w:style w:type="character" w:customStyle="1" w:styleId="Style9ptBoldUnderline1">
    <w:name w:val="Style 9 pt Bold Underline1"/>
    <w:rsid w:val="00A7475D"/>
    <w:rPr>
      <w:bCs/>
      <w:sz w:val="22"/>
      <w:u w:val="single"/>
    </w:rPr>
  </w:style>
  <w:style w:type="character" w:customStyle="1" w:styleId="Style11ptBoldUnderlineBorderSinglesolidlineAuto1">
    <w:name w:val="Style 11 pt Bold Underline Border: : (Single solid line Auto  ...1"/>
    <w:rsid w:val="00A7475D"/>
    <w:rPr>
      <w:b/>
      <w:bCs/>
      <w:sz w:val="20"/>
      <w:u w:val="single"/>
      <w:bdr w:val="single" w:sz="4" w:space="0" w:color="auto" w:frame="1"/>
    </w:rPr>
  </w:style>
  <w:style w:type="character" w:customStyle="1" w:styleId="quotepeekbase">
    <w:name w:val="quotepeekbase"/>
    <w:rsid w:val="00A7475D"/>
  </w:style>
  <w:style w:type="character" w:customStyle="1" w:styleId="cardChar10">
    <w:name w:val="card Char1"/>
    <w:rsid w:val="00A7475D"/>
    <w:rPr>
      <w:rFonts w:ascii="Calibri" w:eastAsia="Calibri" w:hAnsi="Calibri" w:hint="default"/>
      <w:sz w:val="24"/>
      <w:szCs w:val="22"/>
      <w:lang w:val="x-none" w:eastAsia="x-none"/>
    </w:rPr>
  </w:style>
  <w:style w:type="character" w:customStyle="1" w:styleId="NormalCard">
    <w:name w:val="Normal Card"/>
    <w:uiPriority w:val="1"/>
    <w:qFormat/>
    <w:rsid w:val="00A7475D"/>
    <w:rPr>
      <w:rFonts w:ascii="Times New Roman" w:hAnsi="Times New Roman" w:cs="Times New Roman" w:hint="default"/>
      <w:sz w:val="24"/>
    </w:rPr>
  </w:style>
  <w:style w:type="character" w:customStyle="1" w:styleId="HighlightedUnderline">
    <w:name w:val="Highlighted Underline"/>
    <w:uiPriority w:val="1"/>
    <w:qFormat/>
    <w:rsid w:val="00A7475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7475D"/>
    <w:rPr>
      <w:rFonts w:ascii="Times New Roman" w:hAnsi="Times New Roman" w:cs="Times New Roman" w:hint="default"/>
      <w:sz w:val="16"/>
      <w:szCs w:val="16"/>
    </w:rPr>
  </w:style>
  <w:style w:type="character" w:customStyle="1" w:styleId="timebox">
    <w:name w:val="timebox"/>
    <w:rsid w:val="00A7475D"/>
  </w:style>
  <w:style w:type="character" w:customStyle="1" w:styleId="Heading2Subtext">
    <w:name w:val="Heading 2 Subtext"/>
    <w:rsid w:val="00A7475D"/>
    <w:rPr>
      <w:rFonts w:ascii="Times New Roman" w:hAnsi="Times New Roman" w:cs="Times New Roman" w:hint="default"/>
      <w:sz w:val="16"/>
    </w:rPr>
  </w:style>
  <w:style w:type="character" w:customStyle="1" w:styleId="-SmallText-">
    <w:name w:val="-Small Text-"/>
    <w:rsid w:val="00A7475D"/>
    <w:rPr>
      <w:rFonts w:ascii="Garamond" w:hAnsi="Garamond" w:hint="default"/>
      <w:sz w:val="16"/>
    </w:rPr>
  </w:style>
  <w:style w:type="character" w:customStyle="1" w:styleId="citation">
    <w:name w:val="citation"/>
    <w:rsid w:val="00A7475D"/>
  </w:style>
  <w:style w:type="character" w:customStyle="1" w:styleId="tagchar0">
    <w:name w:val="tagchar"/>
    <w:basedOn w:val="DefaultParagraphFont"/>
    <w:rsid w:val="00A7475D"/>
  </w:style>
  <w:style w:type="character" w:customStyle="1" w:styleId="StyleBoldUnderline1">
    <w:name w:val="Style Bold Underline1"/>
    <w:basedOn w:val="DefaultParagraphFont"/>
    <w:rsid w:val="00A7475D"/>
    <w:rPr>
      <w:b w:val="0"/>
      <w:bCs/>
      <w:u w:val="single"/>
    </w:rPr>
  </w:style>
  <w:style w:type="character" w:customStyle="1" w:styleId="label">
    <w:name w:val="label"/>
    <w:rsid w:val="00A7475D"/>
  </w:style>
  <w:style w:type="paragraph" w:customStyle="1" w:styleId="nromal">
    <w:name w:val="nromal"/>
    <w:basedOn w:val="Normal"/>
    <w:uiPriority w:val="99"/>
    <w:qFormat/>
    <w:rsid w:val="00A7475D"/>
    <w:pPr>
      <w:keepNext/>
      <w:keepLines/>
      <w:spacing w:before="200"/>
      <w:outlineLvl w:val="3"/>
    </w:pPr>
    <w:rPr>
      <w:rFonts w:eastAsia="Times New Roman" w:cs="Cambria"/>
      <w:b/>
      <w:iCs/>
    </w:rPr>
  </w:style>
  <w:style w:type="paragraph" w:customStyle="1" w:styleId="natural">
    <w:name w:val="natural"/>
    <w:basedOn w:val="Normal"/>
    <w:uiPriority w:val="99"/>
    <w:qFormat/>
    <w:rsid w:val="00A7475D"/>
    <w:pPr>
      <w:keepNext/>
      <w:keepLines/>
      <w:spacing w:before="200"/>
      <w:outlineLvl w:val="3"/>
    </w:pPr>
    <w:rPr>
      <w:rFonts w:eastAsia="Times New Roman"/>
      <w:b/>
      <w:iCs/>
    </w:rPr>
  </w:style>
  <w:style w:type="paragraph" w:customStyle="1" w:styleId="nroaml">
    <w:name w:val="nroaml"/>
    <w:basedOn w:val="Normal"/>
    <w:uiPriority w:val="99"/>
    <w:qFormat/>
    <w:rsid w:val="00A7475D"/>
    <w:pPr>
      <w:keepNext/>
      <w:keepLines/>
      <w:spacing w:before="200"/>
      <w:outlineLvl w:val="3"/>
    </w:pPr>
    <w:rPr>
      <w:rFonts w:eastAsia="Times New Roman"/>
      <w:b/>
      <w:iCs/>
    </w:rPr>
  </w:style>
  <w:style w:type="paragraph" w:customStyle="1" w:styleId="noraml">
    <w:name w:val="noraml"/>
    <w:basedOn w:val="Normal"/>
    <w:uiPriority w:val="99"/>
    <w:qFormat/>
    <w:rsid w:val="00A7475D"/>
    <w:pPr>
      <w:keepNext/>
      <w:keepLines/>
      <w:spacing w:before="200"/>
      <w:outlineLvl w:val="3"/>
    </w:pPr>
    <w:rPr>
      <w:rFonts w:eastAsia="Times New Roman"/>
      <w:b/>
      <w:iCs/>
      <w:sz w:val="24"/>
    </w:rPr>
  </w:style>
  <w:style w:type="table" w:styleId="MediumGrid1">
    <w:name w:val="Medium Grid 1"/>
    <w:basedOn w:val="TableNormal"/>
    <w:uiPriority w:val="67"/>
    <w:rsid w:val="00A7475D"/>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7475D"/>
    <w:rPr>
      <w:rFonts w:eastAsia="Calibri"/>
      <w:szCs w:val="16"/>
    </w:rPr>
  </w:style>
  <w:style w:type="character" w:customStyle="1" w:styleId="SmallSizeParagraphChar">
    <w:name w:val="Small Size Paragraph Char"/>
    <w:link w:val="SmallSizeParagraph"/>
    <w:rsid w:val="00A7475D"/>
    <w:rPr>
      <w:rFonts w:ascii="Calibri" w:eastAsia="Calibri" w:hAnsi="Calibri" w:cs="Calibri"/>
      <w:sz w:val="22"/>
      <w:szCs w:val="16"/>
    </w:rPr>
  </w:style>
  <w:style w:type="character" w:customStyle="1" w:styleId="lede">
    <w:name w:val="lede"/>
    <w:basedOn w:val="DefaultParagraphFont"/>
    <w:rsid w:val="00A7475D"/>
  </w:style>
  <w:style w:type="character" w:customStyle="1" w:styleId="Heading7Char1">
    <w:name w:val="Heading 7 Char1"/>
    <w:basedOn w:val="DefaultParagraphFont"/>
    <w:semiHidden/>
    <w:rsid w:val="00A7475D"/>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A7475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7475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7475D"/>
    <w:rPr>
      <w:rFonts w:eastAsia="MS Mincho"/>
      <w:szCs w:val="20"/>
      <w:u w:val="single"/>
    </w:rPr>
  </w:style>
  <w:style w:type="character" w:customStyle="1" w:styleId="UnderlineChar2CharCharChar">
    <w:name w:val="Underline Char2 Char Char Char"/>
    <w:link w:val="UnderlineChar2CharChar"/>
    <w:rsid w:val="00A7475D"/>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A7475D"/>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DefaultParagraphFont"/>
    <w:link w:val="StylecardLatinVerdana-BoldUnderline"/>
    <w:rsid w:val="00A7475D"/>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A7475D"/>
    <w:pPr>
      <w:spacing w:after="200"/>
      <w:contextualSpacing/>
    </w:pPr>
    <w:rPr>
      <w:rFonts w:eastAsia="Calibri"/>
    </w:rPr>
  </w:style>
  <w:style w:type="character" w:customStyle="1" w:styleId="StyleCardText9ptChar">
    <w:name w:val="Style Card Text + 9 pt Char"/>
    <w:basedOn w:val="DefaultParagraphFont"/>
    <w:link w:val="StyleCardText9pt"/>
    <w:rsid w:val="00A7475D"/>
    <w:rPr>
      <w:rFonts w:ascii="Calibri" w:eastAsia="Calibri" w:hAnsi="Calibri" w:cs="Calibri"/>
      <w:sz w:val="22"/>
    </w:rPr>
  </w:style>
  <w:style w:type="paragraph" w:styleId="Quote">
    <w:name w:val="Quote"/>
    <w:basedOn w:val="Normal"/>
    <w:next w:val="Normal"/>
    <w:link w:val="QuoteChar1"/>
    <w:uiPriority w:val="29"/>
    <w:qFormat/>
    <w:rsid w:val="00A7475D"/>
    <w:pPr>
      <w:widowControl w:val="0"/>
    </w:pPr>
    <w:rPr>
      <w:rFonts w:eastAsia="Times New Roman"/>
      <w:iCs/>
      <w:color w:val="000000"/>
      <w:lang w:bidi="en-US"/>
    </w:rPr>
  </w:style>
  <w:style w:type="character" w:customStyle="1" w:styleId="QuoteChar1">
    <w:name w:val="Quote Char1"/>
    <w:basedOn w:val="DefaultParagraphFont"/>
    <w:link w:val="Quote"/>
    <w:uiPriority w:val="29"/>
    <w:rsid w:val="00A7475D"/>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7475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7475D"/>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A7475D"/>
    <w:rPr>
      <w:rFonts w:ascii="Century Gothic" w:hAnsi="Century Gothic"/>
      <w:sz w:val="24"/>
      <w:u w:val="thick"/>
    </w:rPr>
  </w:style>
  <w:style w:type="character" w:customStyle="1" w:styleId="StyleTimesNewRoman12ptBold">
    <w:name w:val="Style Times New Roman 12 pt Bold"/>
    <w:rsid w:val="00A7475D"/>
    <w:rPr>
      <w:b/>
      <w:bCs/>
      <w:sz w:val="24"/>
    </w:rPr>
  </w:style>
  <w:style w:type="character" w:customStyle="1" w:styleId="Intemphasis">
    <w:name w:val="Intemphasis"/>
    <w:uiPriority w:val="1"/>
    <w:qFormat/>
    <w:rsid w:val="00A7475D"/>
    <w:rPr>
      <w:rFonts w:ascii="Cambria" w:hAnsi="Cambria"/>
      <w:b/>
      <w:sz w:val="20"/>
      <w:u w:val="single"/>
      <w:bdr w:val="single" w:sz="4" w:space="0" w:color="auto"/>
      <w:shd w:val="pct25" w:color="auto" w:fill="auto"/>
    </w:rPr>
  </w:style>
  <w:style w:type="character" w:customStyle="1" w:styleId="BoldUnderlineChar1">
    <w:name w:val="BoldUnderline Char1"/>
    <w:rsid w:val="00A7475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7475D"/>
    <w:pPr>
      <w:contextualSpacing/>
    </w:pPr>
    <w:rPr>
      <w:rFonts w:eastAsia="Cambria"/>
      <w:b/>
      <w:sz w:val="24"/>
    </w:rPr>
  </w:style>
  <w:style w:type="paragraph" w:customStyle="1" w:styleId="Shrink8">
    <w:name w:val="Shrink8"/>
    <w:basedOn w:val="Normal"/>
    <w:uiPriority w:val="99"/>
    <w:qFormat/>
    <w:rsid w:val="00A7475D"/>
    <w:rPr>
      <w:rFonts w:eastAsia="Cambria"/>
    </w:rPr>
  </w:style>
  <w:style w:type="paragraph" w:customStyle="1" w:styleId="UnderlineText">
    <w:name w:val="Underline Text"/>
    <w:basedOn w:val="Normal"/>
    <w:link w:val="UnderlineTextChar"/>
    <w:qFormat/>
    <w:rsid w:val="00A7475D"/>
    <w:pPr>
      <w:ind w:left="288"/>
    </w:pPr>
    <w:rPr>
      <w:rFonts w:asciiTheme="minorHAnsi" w:hAnsiTheme="minorHAnsi" w:cstheme="minorBidi"/>
      <w:sz w:val="24"/>
      <w:u w:val="single"/>
    </w:rPr>
  </w:style>
  <w:style w:type="paragraph" w:customStyle="1" w:styleId="HotRoute0">
    <w:name w:val="Hot Route"/>
    <w:basedOn w:val="Normal"/>
    <w:link w:val="HotRouteChar0"/>
    <w:qFormat/>
    <w:rsid w:val="00A7475D"/>
    <w:pPr>
      <w:ind w:left="288"/>
    </w:pPr>
    <w:rPr>
      <w:rFonts w:eastAsia="Cambria"/>
      <w:iCs/>
      <w:color w:val="000000"/>
      <w:sz w:val="18"/>
    </w:rPr>
  </w:style>
  <w:style w:type="character" w:customStyle="1" w:styleId="commentstext">
    <w:name w:val="comments_text"/>
    <w:uiPriority w:val="99"/>
    <w:rsid w:val="00A7475D"/>
    <w:rPr>
      <w:rFonts w:cs="Times New Roman"/>
    </w:rPr>
  </w:style>
  <w:style w:type="paragraph" w:customStyle="1" w:styleId="Heading42">
    <w:name w:val="Heading 42"/>
    <w:basedOn w:val="Normal"/>
    <w:uiPriority w:val="99"/>
    <w:qFormat/>
    <w:rsid w:val="00A7475D"/>
    <w:rPr>
      <w:rFonts w:eastAsia="Times New Roman"/>
    </w:rPr>
  </w:style>
  <w:style w:type="paragraph" w:customStyle="1" w:styleId="DebateNormal">
    <w:name w:val="DebateNormal"/>
    <w:basedOn w:val="Normal"/>
    <w:link w:val="DebateNormalChar"/>
    <w:qFormat/>
    <w:rsid w:val="00A7475D"/>
    <w:pPr>
      <w:spacing w:line="276" w:lineRule="auto"/>
    </w:pPr>
    <w:rPr>
      <w:rFonts w:eastAsia="Calibri"/>
      <w:szCs w:val="20"/>
    </w:rPr>
  </w:style>
  <w:style w:type="character" w:customStyle="1" w:styleId="DebateNormalChar">
    <w:name w:val="DebateNormal Char"/>
    <w:basedOn w:val="DefaultParagraphFont"/>
    <w:link w:val="DebateNormal"/>
    <w:rsid w:val="00A7475D"/>
    <w:rPr>
      <w:rFonts w:ascii="Calibri" w:eastAsia="Calibri" w:hAnsi="Calibri" w:cs="Calibri"/>
      <w:sz w:val="22"/>
      <w:szCs w:val="20"/>
    </w:rPr>
  </w:style>
  <w:style w:type="paragraph" w:customStyle="1" w:styleId="DebateEmphasis">
    <w:name w:val="DebateEmphasis"/>
    <w:basedOn w:val="Normal"/>
    <w:link w:val="DebateEmphasisChar"/>
    <w:qFormat/>
    <w:rsid w:val="00A7475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7475D"/>
    <w:rPr>
      <w:rFonts w:ascii="Calibri" w:eastAsia="Calibri" w:hAnsi="Calibri" w:cs="Calibri"/>
      <w:b/>
      <w:sz w:val="22"/>
      <w:szCs w:val="20"/>
      <w:u w:val="single"/>
    </w:rPr>
  </w:style>
  <w:style w:type="paragraph" w:customStyle="1" w:styleId="NormalCite">
    <w:name w:val="NormalCite"/>
    <w:link w:val="NormalCiteChar"/>
    <w:qFormat/>
    <w:rsid w:val="00A7475D"/>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A7475D"/>
    <w:rPr>
      <w:rFonts w:ascii="Times New Roman" w:eastAsiaTheme="minorHAnsi" w:hAnsi="Times New Roman" w:cs="Times New Roman"/>
      <w:sz w:val="18"/>
      <w:szCs w:val="22"/>
    </w:rPr>
  </w:style>
  <w:style w:type="character" w:customStyle="1" w:styleId="date-display-single">
    <w:name w:val="date-display-single"/>
    <w:basedOn w:val="DefaultParagraphFont"/>
    <w:rsid w:val="00A7475D"/>
  </w:style>
  <w:style w:type="character" w:customStyle="1" w:styleId="StyleunderlineBold0">
    <w:name w:val="Style underline + Bold"/>
    <w:basedOn w:val="underline"/>
    <w:rsid w:val="00A7475D"/>
    <w:rPr>
      <w:u w:val="single"/>
    </w:rPr>
  </w:style>
  <w:style w:type="character" w:customStyle="1" w:styleId="BodyTextIndent3Char1">
    <w:name w:val="Body Text Indent 3 Char1"/>
    <w:basedOn w:val="DefaultParagraphFont"/>
    <w:uiPriority w:val="99"/>
    <w:rsid w:val="00A7475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A7475D"/>
    <w:rPr>
      <w:b/>
      <w:bCs/>
      <w:strike w:val="0"/>
      <w:dstrike w:val="0"/>
      <w:sz w:val="24"/>
      <w:u w:val="none"/>
      <w:effect w:val="none"/>
    </w:rPr>
  </w:style>
  <w:style w:type="character" w:customStyle="1" w:styleId="UnderlineChar5Char">
    <w:name w:val="Underline Char5 Char"/>
    <w:basedOn w:val="DefaultParagraphFont"/>
    <w:rsid w:val="00A7475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7475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7475D"/>
    <w:rPr>
      <w:szCs w:val="24"/>
      <w:u w:val="single"/>
      <w:lang w:val="en-US" w:eastAsia="en-US" w:bidi="ar-SA"/>
    </w:rPr>
  </w:style>
  <w:style w:type="character" w:customStyle="1" w:styleId="UnderlineChar4Char">
    <w:name w:val="Underline Char4 Char"/>
    <w:basedOn w:val="DefaultParagraphFont"/>
    <w:link w:val="UnderlineChar4"/>
    <w:rsid w:val="00A7475D"/>
    <w:rPr>
      <w:u w:val="single"/>
    </w:rPr>
  </w:style>
  <w:style w:type="paragraph" w:customStyle="1" w:styleId="UnderlineChar4">
    <w:name w:val="Underline Char4"/>
    <w:basedOn w:val="Normal"/>
    <w:link w:val="UnderlineChar4Char"/>
    <w:qFormat/>
    <w:rsid w:val="00A7475D"/>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A7475D"/>
    <w:rPr>
      <w:b/>
      <w:u w:val="single"/>
    </w:rPr>
  </w:style>
  <w:style w:type="paragraph" w:customStyle="1" w:styleId="BoldandUnderlineChar3">
    <w:name w:val="Bold and Underline Char3"/>
    <w:basedOn w:val="Normal"/>
    <w:link w:val="BoldandUnderlineChar3Char2"/>
    <w:qFormat/>
    <w:rsid w:val="00A7475D"/>
    <w:rPr>
      <w:rFonts w:asciiTheme="minorHAnsi" w:hAnsiTheme="minorHAnsi" w:cstheme="minorBidi"/>
      <w:b/>
      <w:sz w:val="24"/>
      <w:u w:val="single"/>
    </w:rPr>
  </w:style>
  <w:style w:type="paragraph" w:customStyle="1" w:styleId="Language">
    <w:name w:val="Language"/>
    <w:basedOn w:val="Normal"/>
    <w:link w:val="LanguageChar"/>
    <w:qFormat/>
    <w:rsid w:val="00A7475D"/>
    <w:rPr>
      <w:rFonts w:eastAsia="Times New Roman"/>
      <w:strike/>
      <w:szCs w:val="20"/>
    </w:rPr>
  </w:style>
  <w:style w:type="character" w:customStyle="1" w:styleId="LanguageChar">
    <w:name w:val="Language Char"/>
    <w:basedOn w:val="DefaultParagraphFont"/>
    <w:link w:val="Language"/>
    <w:rsid w:val="00A7475D"/>
    <w:rPr>
      <w:rFonts w:ascii="Calibri" w:eastAsia="Times New Roman" w:hAnsi="Calibri" w:cs="Calibri"/>
      <w:strike/>
      <w:sz w:val="22"/>
      <w:szCs w:val="20"/>
    </w:rPr>
  </w:style>
  <w:style w:type="paragraph" w:customStyle="1" w:styleId="UnderlineChar3">
    <w:name w:val="Underline Char3"/>
    <w:basedOn w:val="Normal"/>
    <w:link w:val="UnderlineChar3Char"/>
    <w:qFormat/>
    <w:rsid w:val="00A7475D"/>
    <w:rPr>
      <w:rFonts w:eastAsia="Times New Roman"/>
      <w:u w:val="single"/>
    </w:rPr>
  </w:style>
  <w:style w:type="character" w:customStyle="1" w:styleId="UnderlineChar3Char">
    <w:name w:val="Underline Char3 Char"/>
    <w:basedOn w:val="DefaultParagraphFont"/>
    <w:link w:val="UnderlineChar3"/>
    <w:rsid w:val="00A7475D"/>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A7475D"/>
    <w:rPr>
      <w:rFonts w:eastAsia="Times New Roman"/>
      <w:b/>
      <w:u w:val="single"/>
    </w:rPr>
  </w:style>
  <w:style w:type="character" w:customStyle="1" w:styleId="BoldandUnderlineChar3CharChar">
    <w:name w:val="Bold and Underline Char3 Char Char"/>
    <w:basedOn w:val="DefaultParagraphFont"/>
    <w:link w:val="BoldandUnderlineChar3Char"/>
    <w:rsid w:val="00A7475D"/>
    <w:rPr>
      <w:rFonts w:ascii="Calibri" w:eastAsia="Times New Roman" w:hAnsi="Calibri" w:cs="Calibri"/>
      <w:b/>
      <w:sz w:val="22"/>
      <w:u w:val="single"/>
    </w:rPr>
  </w:style>
  <w:style w:type="character" w:customStyle="1" w:styleId="FontStyle477">
    <w:name w:val="Font Style477"/>
    <w:basedOn w:val="DefaultParagraphFont"/>
    <w:uiPriority w:val="99"/>
    <w:rsid w:val="00A7475D"/>
    <w:rPr>
      <w:rFonts w:ascii="Times New Roman" w:hAnsi="Times New Roman" w:cs="Times New Roman"/>
      <w:sz w:val="18"/>
      <w:szCs w:val="18"/>
    </w:rPr>
  </w:style>
  <w:style w:type="character" w:customStyle="1" w:styleId="FontStyle505">
    <w:name w:val="Font Style505"/>
    <w:basedOn w:val="DefaultParagraphFont"/>
    <w:uiPriority w:val="99"/>
    <w:rsid w:val="00A7475D"/>
    <w:rPr>
      <w:rFonts w:ascii="Times New Roman" w:hAnsi="Times New Roman" w:cs="Times New Roman"/>
      <w:sz w:val="18"/>
      <w:szCs w:val="18"/>
    </w:rPr>
  </w:style>
  <w:style w:type="character" w:customStyle="1" w:styleId="FontStyle514">
    <w:name w:val="Font Style514"/>
    <w:basedOn w:val="DefaultParagraphFont"/>
    <w:uiPriority w:val="99"/>
    <w:rsid w:val="00A7475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7475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7475D"/>
    <w:rPr>
      <w:rFonts w:ascii="Calibri" w:eastAsia="Times New Roman" w:hAnsi="Calibri" w:cs="Calibri"/>
      <w:b/>
      <w:bCs/>
      <w:i/>
      <w:iCs/>
      <w:sz w:val="22"/>
      <w:u w:val="single"/>
    </w:rPr>
  </w:style>
  <w:style w:type="character" w:customStyle="1" w:styleId="FontStyle500">
    <w:name w:val="Font Style500"/>
    <w:basedOn w:val="DefaultParagraphFont"/>
    <w:uiPriority w:val="99"/>
    <w:rsid w:val="00A7475D"/>
    <w:rPr>
      <w:rFonts w:ascii="Times New Roman" w:hAnsi="Times New Roman" w:cs="Times New Roman"/>
      <w:b/>
      <w:bCs/>
      <w:sz w:val="16"/>
      <w:szCs w:val="16"/>
    </w:rPr>
  </w:style>
  <w:style w:type="character" w:customStyle="1" w:styleId="LanguageEditingChar">
    <w:name w:val="Language Editing Char"/>
    <w:link w:val="LanguageEditing"/>
    <w:locked/>
    <w:rsid w:val="00A7475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7475D"/>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7475D"/>
    <w:rPr>
      <w:rFonts w:ascii="Times New Roman" w:eastAsia="Times New Roman" w:hAnsi="Times New Roman" w:cs="Times New Roman"/>
      <w:b/>
      <w:szCs w:val="24"/>
      <w:u w:val="single"/>
    </w:rPr>
  </w:style>
  <w:style w:type="paragraph" w:customStyle="1" w:styleId="CardT1">
    <w:name w:val="CardT1"/>
    <w:basedOn w:val="Normal"/>
    <w:link w:val="CardT1Char"/>
    <w:qFormat/>
    <w:rsid w:val="00A7475D"/>
    <w:rPr>
      <w:rFonts w:eastAsia="Calibri"/>
      <w:kern w:val="2"/>
      <w:sz w:val="14"/>
      <w:szCs w:val="14"/>
      <w:lang w:eastAsia="zh-TW"/>
    </w:rPr>
  </w:style>
  <w:style w:type="character" w:customStyle="1" w:styleId="CardT1Char">
    <w:name w:val="CardT1 Char"/>
    <w:link w:val="CardT1"/>
    <w:rsid w:val="00A7475D"/>
    <w:rPr>
      <w:rFonts w:ascii="Calibri" w:eastAsia="Calibri" w:hAnsi="Calibri" w:cs="Calibri"/>
      <w:kern w:val="2"/>
      <w:sz w:val="14"/>
      <w:szCs w:val="14"/>
      <w:lang w:eastAsia="zh-TW"/>
    </w:rPr>
  </w:style>
  <w:style w:type="character" w:customStyle="1" w:styleId="CardCite1">
    <w:name w:val="CardCite1"/>
    <w:qFormat/>
    <w:rsid w:val="00A7475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7475D"/>
    <w:rPr>
      <w:rFonts w:ascii="Times New Roman" w:hAnsi="Times New Roman" w:cs="Times New Roman"/>
      <w:sz w:val="14"/>
      <w:szCs w:val="14"/>
    </w:rPr>
  </w:style>
  <w:style w:type="character" w:customStyle="1" w:styleId="FontStyle212">
    <w:name w:val="Font Style212"/>
    <w:basedOn w:val="DefaultParagraphFont"/>
    <w:uiPriority w:val="99"/>
    <w:rsid w:val="00A7475D"/>
    <w:rPr>
      <w:rFonts w:ascii="Times New Roman" w:hAnsi="Times New Roman" w:cs="Times New Roman"/>
      <w:b/>
      <w:bCs/>
      <w:sz w:val="18"/>
      <w:szCs w:val="18"/>
    </w:rPr>
  </w:style>
  <w:style w:type="character" w:customStyle="1" w:styleId="FontStyle275">
    <w:name w:val="Font Style275"/>
    <w:basedOn w:val="DefaultParagraphFont"/>
    <w:uiPriority w:val="99"/>
    <w:rsid w:val="00A7475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7475D"/>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A7475D"/>
    <w:rPr>
      <w:rFonts w:eastAsia="Times New Roman"/>
      <w:b/>
      <w:bCs/>
      <w:sz w:val="22"/>
      <w:u w:val="single"/>
    </w:rPr>
  </w:style>
  <w:style w:type="character" w:customStyle="1" w:styleId="CharacterStyle3">
    <w:name w:val="Character Style 3"/>
    <w:uiPriority w:val="99"/>
    <w:rsid w:val="00A7475D"/>
    <w:rPr>
      <w:rFonts w:ascii="Bookman Old Style" w:hAnsi="Bookman Old Style" w:cs="Bookman Old Style"/>
      <w:spacing w:val="-5"/>
      <w:sz w:val="18"/>
      <w:szCs w:val="18"/>
    </w:rPr>
  </w:style>
  <w:style w:type="paragraph" w:customStyle="1" w:styleId="p0">
    <w:name w:val="p0"/>
    <w:basedOn w:val="Normal"/>
    <w:uiPriority w:val="99"/>
    <w:qFormat/>
    <w:rsid w:val="00A7475D"/>
    <w:pPr>
      <w:spacing w:before="100" w:beforeAutospacing="1" w:after="100" w:afterAutospacing="1"/>
    </w:pPr>
    <w:rPr>
      <w:rFonts w:eastAsia="Times New Roman"/>
      <w:sz w:val="24"/>
    </w:rPr>
  </w:style>
  <w:style w:type="character" w:customStyle="1" w:styleId="1">
    <w:name w:val="1"/>
    <w:rsid w:val="00A7475D"/>
    <w:rPr>
      <w:rFonts w:cs="Arial"/>
      <w:bCs/>
      <w:sz w:val="20"/>
      <w:u w:val="single"/>
      <w:lang w:val="en-US" w:eastAsia="en-US" w:bidi="ar-SA"/>
    </w:rPr>
  </w:style>
  <w:style w:type="paragraph" w:customStyle="1" w:styleId="dropcap">
    <w:name w:val="dropcap"/>
    <w:basedOn w:val="Normal"/>
    <w:uiPriority w:val="99"/>
    <w:qFormat/>
    <w:rsid w:val="00A7475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A7475D"/>
    <w:rPr>
      <w:rFonts w:ascii="Georgia" w:hAnsi="Georgia"/>
    </w:rPr>
  </w:style>
  <w:style w:type="paragraph" w:customStyle="1" w:styleId="StyleStyle49pt6">
    <w:name w:val="Style Style4 + 9 pt6"/>
    <w:basedOn w:val="Style4"/>
    <w:link w:val="StyleStyle49pt6Char"/>
    <w:qFormat/>
    <w:rsid w:val="00A7475D"/>
  </w:style>
  <w:style w:type="character" w:customStyle="1" w:styleId="StyleStyle49pt6Char">
    <w:name w:val="Style Style4 + 9 pt6 Char"/>
    <w:basedOn w:val="Style4Char"/>
    <w:link w:val="StyleStyle49pt6"/>
    <w:rsid w:val="00A7475D"/>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A7475D"/>
    <w:rPr>
      <w:rFonts w:ascii="Georgia" w:eastAsia="Times New Roman" w:hAnsi="Georgia" w:cs="Times New Roman"/>
      <w:sz w:val="24"/>
      <w:u w:val="single"/>
    </w:rPr>
  </w:style>
  <w:style w:type="character" w:customStyle="1" w:styleId="CharChar31">
    <w:name w:val="Char Char31"/>
    <w:rsid w:val="00A7475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7475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7475D"/>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7475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7475D"/>
    <w:rPr>
      <w:rFonts w:ascii="Georgia" w:hAnsi="Georgia"/>
      <w:b/>
      <w:bCs/>
      <w:sz w:val="24"/>
      <w:u w:val="single"/>
    </w:rPr>
  </w:style>
  <w:style w:type="character" w:customStyle="1" w:styleId="Subtitle2">
    <w:name w:val="Subtitle2"/>
    <w:rsid w:val="00A7475D"/>
  </w:style>
  <w:style w:type="character" w:customStyle="1" w:styleId="drop">
    <w:name w:val="drop"/>
    <w:rsid w:val="00A7475D"/>
  </w:style>
  <w:style w:type="character" w:customStyle="1" w:styleId="bioline">
    <w:name w:val="bioline"/>
    <w:rsid w:val="00A7475D"/>
  </w:style>
  <w:style w:type="character" w:customStyle="1" w:styleId="articletitle0">
    <w:name w:val="article_title"/>
    <w:rsid w:val="00A7475D"/>
  </w:style>
  <w:style w:type="character" w:customStyle="1" w:styleId="A4">
    <w:name w:val="A4"/>
    <w:uiPriority w:val="99"/>
    <w:rsid w:val="00A7475D"/>
    <w:rPr>
      <w:color w:val="000000"/>
    </w:rPr>
  </w:style>
  <w:style w:type="character" w:customStyle="1" w:styleId="DebatenoramlChar">
    <w:name w:val="Debatenoraml Char"/>
    <w:link w:val="Debatenoraml"/>
    <w:locked/>
    <w:rsid w:val="00A7475D"/>
    <w:rPr>
      <w:rFonts w:ascii="Times New Roman" w:hAnsi="Times New Roman"/>
    </w:rPr>
  </w:style>
  <w:style w:type="paragraph" w:customStyle="1" w:styleId="Debatenoraml">
    <w:name w:val="Debatenoraml"/>
    <w:basedOn w:val="NoSpacing"/>
    <w:link w:val="DebatenoramlChar"/>
    <w:qFormat/>
    <w:rsid w:val="00A7475D"/>
    <w:pPr>
      <w:spacing w:line="240" w:lineRule="auto"/>
    </w:pPr>
    <w:rPr>
      <w:rFonts w:ascii="Times New Roman" w:hAnsi="Times New Roman"/>
    </w:rPr>
  </w:style>
  <w:style w:type="character" w:customStyle="1" w:styleId="s2">
    <w:name w:val="s2"/>
    <w:rsid w:val="00A7475D"/>
  </w:style>
  <w:style w:type="character" w:customStyle="1" w:styleId="s4">
    <w:name w:val="s4"/>
    <w:rsid w:val="00A7475D"/>
  </w:style>
  <w:style w:type="character" w:customStyle="1" w:styleId="s5">
    <w:name w:val="s5"/>
    <w:rsid w:val="00A7475D"/>
  </w:style>
  <w:style w:type="paragraph" w:customStyle="1" w:styleId="SynergyTag">
    <w:name w:val="SynergyTag"/>
    <w:basedOn w:val="Normal"/>
    <w:uiPriority w:val="99"/>
    <w:qFormat/>
    <w:rsid w:val="00A7475D"/>
    <w:rPr>
      <w:rFonts w:eastAsia="Calibri"/>
      <w:b/>
    </w:rPr>
  </w:style>
  <w:style w:type="paragraph" w:customStyle="1" w:styleId="Quals">
    <w:name w:val="Quals"/>
    <w:basedOn w:val="Normal"/>
    <w:link w:val="QualsChar"/>
    <w:qFormat/>
    <w:rsid w:val="00A7475D"/>
    <w:rPr>
      <w:rFonts w:eastAsia="Calibri"/>
      <w:sz w:val="18"/>
    </w:rPr>
  </w:style>
  <w:style w:type="character" w:customStyle="1" w:styleId="QualsChar">
    <w:name w:val="Quals Char"/>
    <w:link w:val="Quals"/>
    <w:rsid w:val="00A7475D"/>
    <w:rPr>
      <w:rFonts w:ascii="Calibri" w:eastAsia="Calibri" w:hAnsi="Calibri" w:cs="Calibri"/>
      <w:sz w:val="18"/>
    </w:rPr>
  </w:style>
  <w:style w:type="character" w:customStyle="1" w:styleId="cap">
    <w:name w:val="cap"/>
    <w:rsid w:val="00A7475D"/>
  </w:style>
  <w:style w:type="character" w:customStyle="1" w:styleId="rightsnotice">
    <w:name w:val="rightsnotice"/>
    <w:rsid w:val="00A7475D"/>
  </w:style>
  <w:style w:type="paragraph" w:customStyle="1" w:styleId="times">
    <w:name w:val="times"/>
    <w:basedOn w:val="Normal"/>
    <w:uiPriority w:val="99"/>
    <w:qFormat/>
    <w:rsid w:val="00A7475D"/>
    <w:pPr>
      <w:spacing w:before="100" w:beforeAutospacing="1" w:after="100" w:afterAutospacing="1"/>
    </w:pPr>
    <w:rPr>
      <w:rFonts w:eastAsia="Times New Roman"/>
      <w:sz w:val="24"/>
    </w:rPr>
  </w:style>
  <w:style w:type="character" w:customStyle="1" w:styleId="Caption1">
    <w:name w:val="Caption1"/>
    <w:rsid w:val="00A7475D"/>
  </w:style>
  <w:style w:type="character" w:customStyle="1" w:styleId="credit">
    <w:name w:val="credit"/>
    <w:rsid w:val="00A7475D"/>
  </w:style>
  <w:style w:type="character" w:customStyle="1" w:styleId="scaps">
    <w:name w:val="scaps"/>
    <w:rsid w:val="00A7475D"/>
  </w:style>
  <w:style w:type="character" w:customStyle="1" w:styleId="current-article">
    <w:name w:val="current-article"/>
    <w:rsid w:val="00A7475D"/>
  </w:style>
  <w:style w:type="character" w:customStyle="1" w:styleId="related-current-indicator">
    <w:name w:val="related-current-indicator"/>
    <w:rsid w:val="00A7475D"/>
  </w:style>
  <w:style w:type="character" w:customStyle="1" w:styleId="bylclear">
    <w:name w:val="bylclear"/>
    <w:rsid w:val="00A7475D"/>
  </w:style>
  <w:style w:type="character" w:customStyle="1" w:styleId="timestamp">
    <w:name w:val="timestamp"/>
    <w:rsid w:val="00A7475D"/>
  </w:style>
  <w:style w:type="character" w:customStyle="1" w:styleId="comments">
    <w:name w:val="comments"/>
    <w:rsid w:val="00A7475D"/>
  </w:style>
  <w:style w:type="character" w:customStyle="1" w:styleId="essaytext">
    <w:name w:val="essaytext"/>
    <w:rsid w:val="00A7475D"/>
  </w:style>
  <w:style w:type="character" w:customStyle="1" w:styleId="byline">
    <w:name w:val="byline"/>
    <w:rsid w:val="00A7475D"/>
  </w:style>
  <w:style w:type="character" w:customStyle="1" w:styleId="username">
    <w:name w:val="username"/>
    <w:rsid w:val="00A7475D"/>
  </w:style>
  <w:style w:type="character" w:customStyle="1" w:styleId="toplinks">
    <w:name w:val="toplinks"/>
    <w:rsid w:val="00A7475D"/>
  </w:style>
  <w:style w:type="paragraph" w:customStyle="1" w:styleId="BodyA">
    <w:name w:val="Body A"/>
    <w:uiPriority w:val="99"/>
    <w:qFormat/>
    <w:rsid w:val="00A7475D"/>
    <w:rPr>
      <w:rFonts w:ascii="Helvetica" w:eastAsia="ヒラギノ角ゴ Pro W3" w:hAnsi="Helvetica" w:cs="Times New Roman"/>
      <w:color w:val="000000"/>
      <w:szCs w:val="20"/>
    </w:rPr>
  </w:style>
  <w:style w:type="paragraph" w:customStyle="1" w:styleId="Starred">
    <w:name w:val="Starred"/>
    <w:basedOn w:val="Normal"/>
    <w:link w:val="StarredChar"/>
    <w:qFormat/>
    <w:rsid w:val="00A7475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7475D"/>
    <w:rPr>
      <w:rFonts w:ascii="Calibri" w:eastAsia="Times New Roman" w:hAnsi="Calibri" w:cs="Calibri"/>
      <w:b/>
      <w:caps/>
      <w:sz w:val="22"/>
      <w:szCs w:val="28"/>
      <w:u w:val="single"/>
    </w:rPr>
  </w:style>
  <w:style w:type="paragraph" w:customStyle="1" w:styleId="NotStarred">
    <w:name w:val="NotStarred"/>
    <w:basedOn w:val="Normal"/>
    <w:link w:val="NotStarredChar"/>
    <w:qFormat/>
    <w:rsid w:val="00A7475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7475D"/>
    <w:rPr>
      <w:rFonts w:ascii="Calibri" w:eastAsia="Times New Roman" w:hAnsi="Calibri" w:cs="Calibri"/>
      <w:b/>
      <w:caps/>
      <w:sz w:val="22"/>
      <w:szCs w:val="28"/>
      <w:u w:val="single"/>
    </w:rPr>
  </w:style>
  <w:style w:type="character" w:customStyle="1" w:styleId="A3">
    <w:name w:val="A3"/>
    <w:rsid w:val="00A7475D"/>
    <w:rPr>
      <w:rFonts w:cs="Perpetua"/>
      <w:color w:val="000000"/>
      <w:sz w:val="15"/>
      <w:szCs w:val="15"/>
    </w:rPr>
  </w:style>
  <w:style w:type="character" w:customStyle="1" w:styleId="see">
    <w:name w:val="see"/>
    <w:rsid w:val="00A7475D"/>
  </w:style>
  <w:style w:type="character" w:customStyle="1" w:styleId="first-letter">
    <w:name w:val="first-letter"/>
    <w:rsid w:val="00A7475D"/>
  </w:style>
  <w:style w:type="character" w:customStyle="1" w:styleId="focusparagraph">
    <w:name w:val="focusparagraph"/>
    <w:rsid w:val="00A7475D"/>
  </w:style>
  <w:style w:type="character" w:customStyle="1" w:styleId="lightblue">
    <w:name w:val="lightblue"/>
    <w:rsid w:val="00A7475D"/>
  </w:style>
  <w:style w:type="character" w:customStyle="1" w:styleId="StyleUnderlineCharChar9pt">
    <w:name w:val="Style Underline Char Char + 9 pt"/>
    <w:rsid w:val="00A7475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7475D"/>
    <w:pPr>
      <w:spacing w:after="200" w:line="276" w:lineRule="auto"/>
    </w:pPr>
    <w:rPr>
      <w:rFonts w:eastAsia="Times New Roman"/>
      <w:b/>
      <w:sz w:val="24"/>
    </w:rPr>
  </w:style>
  <w:style w:type="character" w:customStyle="1" w:styleId="tagCharCharChar">
    <w:name w:val="tag Char Char Char"/>
    <w:link w:val="tagCharChar"/>
    <w:rsid w:val="00A7475D"/>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A7475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7475D"/>
    <w:rPr>
      <w:rFonts w:ascii="Calibri" w:eastAsiaTheme="minorHAnsi" w:hAnsi="Calibri" w:cs="Calibri"/>
      <w:sz w:val="22"/>
      <w:szCs w:val="22"/>
      <w:u w:val="single"/>
      <w:bdr w:val="single" w:sz="4" w:space="0" w:color="auto"/>
    </w:rPr>
  </w:style>
  <w:style w:type="character" w:customStyle="1" w:styleId="Header1">
    <w:name w:val="Header1"/>
    <w:rsid w:val="00A7475D"/>
  </w:style>
  <w:style w:type="paragraph" w:customStyle="1" w:styleId="H4Tag">
    <w:name w:val="H4 (Tag)"/>
    <w:basedOn w:val="Normal"/>
    <w:link w:val="H4TagChar1"/>
    <w:qFormat/>
    <w:rsid w:val="00A7475D"/>
    <w:rPr>
      <w:rFonts w:eastAsia="Calibri"/>
      <w:b/>
    </w:rPr>
  </w:style>
  <w:style w:type="character" w:customStyle="1" w:styleId="H4TagChar1">
    <w:name w:val="H4 (Tag) Char1"/>
    <w:link w:val="H4Tag"/>
    <w:rsid w:val="00A7475D"/>
    <w:rPr>
      <w:rFonts w:ascii="Calibri" w:eastAsia="Calibri" w:hAnsi="Calibri" w:cs="Calibri"/>
      <w:b/>
      <w:sz w:val="22"/>
    </w:rPr>
  </w:style>
  <w:style w:type="character" w:customStyle="1" w:styleId="citationgenerated">
    <w:name w:val="citation generated"/>
    <w:rsid w:val="00A7475D"/>
  </w:style>
  <w:style w:type="paragraph" w:customStyle="1" w:styleId="CM25">
    <w:name w:val="CM25"/>
    <w:basedOn w:val="Default"/>
    <w:next w:val="Default"/>
    <w:uiPriority w:val="99"/>
    <w:qFormat/>
    <w:rsid w:val="00A7475D"/>
    <w:pPr>
      <w:spacing w:after="233" w:line="276" w:lineRule="auto"/>
    </w:pPr>
    <w:rPr>
      <w:rFonts w:ascii="Georgia" w:eastAsia="Calibri" w:hAnsi="Georgia"/>
      <w:color w:val="auto"/>
      <w:sz w:val="22"/>
    </w:rPr>
  </w:style>
  <w:style w:type="character" w:customStyle="1" w:styleId="Title10">
    <w:name w:val="Title1"/>
    <w:rsid w:val="00A7475D"/>
  </w:style>
  <w:style w:type="character" w:customStyle="1" w:styleId="BoldandUnderlineCharCharCharChar">
    <w:name w:val="Bold and Underline Char Char Char Char"/>
    <w:rsid w:val="00A7475D"/>
    <w:rPr>
      <w:b/>
      <w:noProof w:val="0"/>
      <w:u w:val="single"/>
      <w:lang w:val="en-US" w:eastAsia="en-US" w:bidi="ar-SA"/>
    </w:rPr>
  </w:style>
  <w:style w:type="character" w:customStyle="1" w:styleId="FontStyle29">
    <w:name w:val="Font Style29"/>
    <w:uiPriority w:val="99"/>
    <w:rsid w:val="00A7475D"/>
    <w:rPr>
      <w:rFonts w:ascii="Arial" w:hAnsi="Arial" w:cs="Arial"/>
      <w:sz w:val="14"/>
      <w:szCs w:val="14"/>
    </w:rPr>
  </w:style>
  <w:style w:type="character" w:customStyle="1" w:styleId="Debate-CardTagandCite-F6Char">
    <w:name w:val="Debate- Card Tag and Cite- F6 Char"/>
    <w:link w:val="Debate-CardTagandCite-F6"/>
    <w:locked/>
    <w:rsid w:val="00A7475D"/>
    <w:rPr>
      <w:rFonts w:ascii="Georgia" w:hAnsi="Georgia"/>
      <w:b/>
    </w:rPr>
  </w:style>
  <w:style w:type="paragraph" w:customStyle="1" w:styleId="Debate-CardTagandCite-F6">
    <w:name w:val="Debate- Card Tag and Cite- F6"/>
    <w:basedOn w:val="Normal"/>
    <w:link w:val="Debate-CardTagandCite-F6Char"/>
    <w:qFormat/>
    <w:rsid w:val="00A7475D"/>
    <w:pPr>
      <w:contextualSpacing/>
    </w:pPr>
    <w:rPr>
      <w:rFonts w:ascii="Georgia" w:hAnsi="Georgia" w:cstheme="minorBidi"/>
      <w:b/>
      <w:sz w:val="24"/>
    </w:rPr>
  </w:style>
  <w:style w:type="paragraph" w:customStyle="1" w:styleId="Cardtext4">
    <w:name w:val="Card text"/>
    <w:link w:val="CardtextChar3"/>
    <w:qFormat/>
    <w:rsid w:val="00A7475D"/>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A7475D"/>
    <w:pPr>
      <w:spacing w:before="240" w:after="60"/>
    </w:pPr>
    <w:rPr>
      <w:rFonts w:eastAsia="Times New Roman"/>
      <w:b/>
      <w:szCs w:val="28"/>
      <w:u w:val="single"/>
    </w:rPr>
  </w:style>
  <w:style w:type="character" w:customStyle="1" w:styleId="NewHeading2Char">
    <w:name w:val="NewHeading2 Char"/>
    <w:link w:val="NewHeading2"/>
    <w:rsid w:val="00A7475D"/>
    <w:rPr>
      <w:rFonts w:ascii="Calibri" w:eastAsia="Times New Roman" w:hAnsi="Calibri" w:cs="Calibri"/>
      <w:b/>
      <w:sz w:val="22"/>
      <w:szCs w:val="28"/>
      <w:u w:val="single"/>
    </w:rPr>
  </w:style>
  <w:style w:type="paragraph" w:customStyle="1" w:styleId="TagGA11">
    <w:name w:val="Tag GA 11"/>
    <w:basedOn w:val="TOC1"/>
    <w:uiPriority w:val="99"/>
    <w:qFormat/>
    <w:rsid w:val="00A7475D"/>
    <w:rPr>
      <w:rFonts w:eastAsia="Calibri"/>
      <w:b/>
      <w:kern w:val="0"/>
    </w:rPr>
  </w:style>
  <w:style w:type="paragraph" w:customStyle="1" w:styleId="CM32">
    <w:name w:val="CM3+2"/>
    <w:basedOn w:val="Normal"/>
    <w:next w:val="Normal"/>
    <w:uiPriority w:val="99"/>
    <w:qFormat/>
    <w:rsid w:val="00A7475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7475D"/>
    <w:rPr>
      <w:rFonts w:eastAsia="Calibri"/>
    </w:rPr>
  </w:style>
  <w:style w:type="paragraph" w:customStyle="1" w:styleId="TagLine">
    <w:name w:val="Tag Line"/>
    <w:basedOn w:val="Normal"/>
    <w:next w:val="FullText"/>
    <w:uiPriority w:val="99"/>
    <w:qFormat/>
    <w:rsid w:val="00A7475D"/>
    <w:rPr>
      <w:rFonts w:eastAsia="Times New Roman"/>
      <w:b/>
      <w:sz w:val="28"/>
    </w:rPr>
  </w:style>
  <w:style w:type="paragraph" w:customStyle="1" w:styleId="msolistparagraphcxspfirst">
    <w:name w:val="msolistparagraphcxspfirst"/>
    <w:basedOn w:val="Normal"/>
    <w:uiPriority w:val="99"/>
    <w:qFormat/>
    <w:rsid w:val="00A7475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7475D"/>
    <w:pPr>
      <w:spacing w:before="100" w:beforeAutospacing="1" w:after="100" w:afterAutospacing="1"/>
    </w:pPr>
    <w:rPr>
      <w:rFonts w:eastAsia="Times New Roman"/>
      <w:sz w:val="24"/>
    </w:rPr>
  </w:style>
  <w:style w:type="character" w:customStyle="1" w:styleId="CardsUnderlined">
    <w:name w:val="Cards Underlined"/>
    <w:qFormat/>
    <w:rsid w:val="00A7475D"/>
    <w:rPr>
      <w:rFonts w:ascii="Helvetica" w:hAnsi="Helvetica" w:hint="default"/>
      <w:sz w:val="22"/>
      <w:szCs w:val="24"/>
      <w:u w:val="thick"/>
    </w:rPr>
  </w:style>
  <w:style w:type="paragraph" w:customStyle="1" w:styleId="Card6pt">
    <w:name w:val="Card 6pt"/>
    <w:basedOn w:val="Normal"/>
    <w:uiPriority w:val="99"/>
    <w:qFormat/>
    <w:rsid w:val="00A7475D"/>
    <w:pPr>
      <w:ind w:left="288" w:right="288"/>
    </w:pPr>
    <w:rPr>
      <w:rFonts w:eastAsia="Calibri"/>
      <w:color w:val="000000"/>
      <w:sz w:val="12"/>
      <w:szCs w:val="20"/>
    </w:rPr>
  </w:style>
  <w:style w:type="paragraph" w:customStyle="1" w:styleId="FullCite">
    <w:name w:val="Full Cite"/>
    <w:basedOn w:val="Normal"/>
    <w:next w:val="Normal"/>
    <w:link w:val="FullCiteChar"/>
    <w:qFormat/>
    <w:rsid w:val="00A7475D"/>
    <w:rPr>
      <w:rFonts w:ascii="Garamond" w:eastAsia="Calibri" w:hAnsi="Garamond"/>
    </w:rPr>
  </w:style>
  <w:style w:type="character" w:customStyle="1" w:styleId="FullCiteChar">
    <w:name w:val="Full Cite Char"/>
    <w:link w:val="FullCite"/>
    <w:rsid w:val="00A7475D"/>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A7475D"/>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A7475D"/>
    <w:rPr>
      <w:rFonts w:ascii="Arial" w:hAnsi="Arial" w:cs="Arial"/>
      <w:szCs w:val="22"/>
    </w:rPr>
  </w:style>
  <w:style w:type="paragraph" w:customStyle="1" w:styleId="StyleCardStyleBlackUnderline">
    <w:name w:val="Style Card Style + Black Underline"/>
    <w:basedOn w:val="Normal"/>
    <w:link w:val="StyleCardStyleBlackUnderlineChar"/>
    <w:qFormat/>
    <w:rsid w:val="00A7475D"/>
    <w:rPr>
      <w:rFonts w:eastAsia="Times New Roman"/>
      <w:color w:val="000000"/>
      <w:u w:val="single"/>
    </w:rPr>
  </w:style>
  <w:style w:type="character" w:customStyle="1" w:styleId="StyleCardStyleBlackUnderlineChar">
    <w:name w:val="Style Card Style + Black Underline Char"/>
    <w:link w:val="StyleCardStyleBlackUnderline"/>
    <w:rsid w:val="00A7475D"/>
    <w:rPr>
      <w:rFonts w:ascii="Calibri" w:eastAsia="Times New Roman" w:hAnsi="Calibri" w:cs="Calibri"/>
      <w:color w:val="000000"/>
      <w:sz w:val="22"/>
      <w:u w:val="single"/>
    </w:rPr>
  </w:style>
  <w:style w:type="character" w:customStyle="1" w:styleId="titles">
    <w:name w:val="titles"/>
    <w:rsid w:val="00A7475D"/>
  </w:style>
  <w:style w:type="character" w:customStyle="1" w:styleId="articletext0">
    <w:name w:val="article_text"/>
    <w:rsid w:val="00A7475D"/>
  </w:style>
  <w:style w:type="paragraph" w:customStyle="1" w:styleId="StyleHeading2LatinArialMT13pt">
    <w:name w:val="Style Heading 2 + (Latin) ArialMT 13 pt"/>
    <w:basedOn w:val="Heading2"/>
    <w:next w:val="Heading2"/>
    <w:uiPriority w:val="99"/>
    <w:qFormat/>
    <w:rsid w:val="00A7475D"/>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A7475D"/>
  </w:style>
  <w:style w:type="character" w:customStyle="1" w:styleId="subarticleheader">
    <w:name w:val="subarticleheader"/>
    <w:rsid w:val="00A7475D"/>
  </w:style>
  <w:style w:type="paragraph" w:customStyle="1" w:styleId="NotUnderlined">
    <w:name w:val="Not Underlined"/>
    <w:basedOn w:val="Normal"/>
    <w:uiPriority w:val="99"/>
    <w:qFormat/>
    <w:rsid w:val="00A7475D"/>
    <w:rPr>
      <w:rFonts w:ascii="Century Gothic" w:eastAsia="Times New Roman" w:hAnsi="Century Gothic"/>
    </w:rPr>
  </w:style>
  <w:style w:type="character" w:customStyle="1" w:styleId="spelle">
    <w:name w:val="spelle"/>
    <w:rsid w:val="00A7475D"/>
  </w:style>
  <w:style w:type="character" w:customStyle="1" w:styleId="grame">
    <w:name w:val="grame"/>
    <w:rsid w:val="00A7475D"/>
  </w:style>
  <w:style w:type="character" w:customStyle="1" w:styleId="CardStyleChar">
    <w:name w:val="Card Style Char"/>
    <w:link w:val="CardStyle"/>
    <w:rsid w:val="00A7475D"/>
    <w:rPr>
      <w:rFonts w:ascii="Calibri" w:eastAsia="Times New Roman" w:hAnsi="Calibri" w:cs="Calibri"/>
      <w:sz w:val="22"/>
    </w:rPr>
  </w:style>
  <w:style w:type="character" w:customStyle="1" w:styleId="newstitle1">
    <w:name w:val="newstitle1"/>
    <w:rsid w:val="00A7475D"/>
  </w:style>
  <w:style w:type="character" w:customStyle="1" w:styleId="copy">
    <w:name w:val="copy"/>
    <w:rsid w:val="00A7475D"/>
  </w:style>
  <w:style w:type="character" w:customStyle="1" w:styleId="topheadline">
    <w:name w:val="topheadline"/>
    <w:rsid w:val="00A7475D"/>
  </w:style>
  <w:style w:type="paragraph" w:customStyle="1" w:styleId="StylecardThickunderline">
    <w:name w:val="Style card + Thick underline"/>
    <w:basedOn w:val="Normal"/>
    <w:link w:val="StylecardThickunderlineChar"/>
    <w:qFormat/>
    <w:rsid w:val="00A7475D"/>
    <w:pPr>
      <w:ind w:left="288" w:right="288"/>
    </w:pPr>
    <w:rPr>
      <w:rFonts w:eastAsia="SimSun"/>
      <w:u w:val="single"/>
      <w:lang w:eastAsia="zh-CN"/>
    </w:rPr>
  </w:style>
  <w:style w:type="character" w:customStyle="1" w:styleId="StylecardThickunderlineChar">
    <w:name w:val="Style card + Thick underline Char"/>
    <w:link w:val="StylecardThickunderline"/>
    <w:rsid w:val="00A7475D"/>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A7475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7475D"/>
    <w:rPr>
      <w:rFonts w:ascii="Calibri" w:eastAsia="SimSun" w:hAnsi="Calibri" w:cs="Calibri"/>
      <w:b/>
      <w:bCs/>
      <w:sz w:val="22"/>
      <w:u w:val="single"/>
      <w:lang w:eastAsia="zh-CN"/>
    </w:rPr>
  </w:style>
  <w:style w:type="character" w:customStyle="1" w:styleId="headline">
    <w:name w:val="headline"/>
    <w:rsid w:val="00A7475D"/>
  </w:style>
  <w:style w:type="character" w:customStyle="1" w:styleId="Stylereduce27pt">
    <w:name w:val="Style reduce2 + 7 pt"/>
    <w:rsid w:val="00A7475D"/>
    <w:rPr>
      <w:rFonts w:ascii="Times New Roman" w:hAnsi="Times New Roman" w:cs="Arial"/>
      <w:color w:val="000000"/>
      <w:sz w:val="14"/>
      <w:szCs w:val="22"/>
    </w:rPr>
  </w:style>
  <w:style w:type="paragraph" w:customStyle="1" w:styleId="BlockHeadings">
    <w:name w:val="Block Headings"/>
    <w:next w:val="Normal"/>
    <w:link w:val="BlockHeadingsChar"/>
    <w:qFormat/>
    <w:rsid w:val="00A7475D"/>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A7475D"/>
  </w:style>
  <w:style w:type="character" w:customStyle="1" w:styleId="st1">
    <w:name w:val="st1"/>
    <w:rsid w:val="00A7475D"/>
  </w:style>
  <w:style w:type="paragraph" w:customStyle="1" w:styleId="CM27">
    <w:name w:val="CM27"/>
    <w:basedOn w:val="Default"/>
    <w:next w:val="Default"/>
    <w:uiPriority w:val="99"/>
    <w:qFormat/>
    <w:rsid w:val="00A7475D"/>
    <w:pPr>
      <w:spacing w:after="200" w:line="276" w:lineRule="auto"/>
    </w:pPr>
    <w:rPr>
      <w:rFonts w:eastAsia="Calibri"/>
      <w:color w:val="auto"/>
      <w:sz w:val="22"/>
    </w:rPr>
  </w:style>
  <w:style w:type="character" w:customStyle="1" w:styleId="caps-label">
    <w:name w:val="caps-label"/>
    <w:rsid w:val="00A7475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7475D"/>
    <w:rPr>
      <w:rFonts w:ascii="Garamond" w:hAnsi="Garamond" w:cs="Times New Roman"/>
      <w:sz w:val="20"/>
    </w:rPr>
  </w:style>
  <w:style w:type="character" w:customStyle="1" w:styleId="quotechar">
    <w:name w:val="quotechar"/>
    <w:rsid w:val="00A7475D"/>
  </w:style>
  <w:style w:type="character" w:customStyle="1" w:styleId="boldunderline0">
    <w:name w:val="boldunderline"/>
    <w:rsid w:val="00A7475D"/>
  </w:style>
  <w:style w:type="paragraph" w:customStyle="1" w:styleId="font-null">
    <w:name w:val="font-null"/>
    <w:basedOn w:val="Normal"/>
    <w:uiPriority w:val="99"/>
    <w:qFormat/>
    <w:rsid w:val="00A7475D"/>
    <w:pPr>
      <w:spacing w:before="100" w:beforeAutospacing="1" w:after="100" w:afterAutospacing="1"/>
    </w:pPr>
    <w:rPr>
      <w:rFonts w:eastAsia="Times New Roman"/>
      <w:sz w:val="24"/>
    </w:rPr>
  </w:style>
  <w:style w:type="paragraph" w:customStyle="1" w:styleId="rteindent1">
    <w:name w:val="rteindent1"/>
    <w:basedOn w:val="Normal"/>
    <w:uiPriority w:val="99"/>
    <w:qFormat/>
    <w:rsid w:val="00A7475D"/>
    <w:pPr>
      <w:spacing w:before="100" w:beforeAutospacing="1" w:after="100" w:afterAutospacing="1"/>
    </w:pPr>
    <w:rPr>
      <w:rFonts w:eastAsia="Times New Roman"/>
      <w:sz w:val="24"/>
    </w:rPr>
  </w:style>
  <w:style w:type="character" w:customStyle="1" w:styleId="A8">
    <w:name w:val="A8"/>
    <w:rsid w:val="00A7475D"/>
    <w:rPr>
      <w:rFonts w:cs="Scala"/>
      <w:color w:val="000000"/>
      <w:sz w:val="15"/>
      <w:szCs w:val="15"/>
    </w:rPr>
  </w:style>
  <w:style w:type="paragraph" w:customStyle="1" w:styleId="Pa12">
    <w:name w:val="Pa12"/>
    <w:basedOn w:val="Default"/>
    <w:next w:val="Default"/>
    <w:uiPriority w:val="99"/>
    <w:qFormat/>
    <w:rsid w:val="00A7475D"/>
    <w:pPr>
      <w:spacing w:after="200" w:line="191" w:lineRule="atLeast"/>
    </w:pPr>
    <w:rPr>
      <w:rFonts w:ascii="Scala" w:eastAsia="Calibri" w:hAnsi="Scala"/>
      <w:color w:val="auto"/>
      <w:sz w:val="22"/>
    </w:rPr>
  </w:style>
  <w:style w:type="character" w:customStyle="1" w:styleId="A0">
    <w:name w:val="A0"/>
    <w:uiPriority w:val="99"/>
    <w:rsid w:val="00A7475D"/>
    <w:rPr>
      <w:rFonts w:cs="Scala"/>
      <w:color w:val="000000"/>
      <w:sz w:val="16"/>
      <w:szCs w:val="16"/>
    </w:rPr>
  </w:style>
  <w:style w:type="character" w:customStyle="1" w:styleId="Date11">
    <w:name w:val="Date11"/>
    <w:rsid w:val="00A7475D"/>
  </w:style>
  <w:style w:type="paragraph" w:customStyle="1" w:styleId="introduction">
    <w:name w:val="introduction"/>
    <w:basedOn w:val="Normal"/>
    <w:uiPriority w:val="99"/>
    <w:qFormat/>
    <w:rsid w:val="00A7475D"/>
    <w:pPr>
      <w:spacing w:before="100" w:beforeAutospacing="1" w:after="100" w:afterAutospacing="1"/>
    </w:pPr>
    <w:rPr>
      <w:rFonts w:eastAsia="Times New Roman"/>
      <w:sz w:val="24"/>
    </w:rPr>
  </w:style>
  <w:style w:type="character" w:customStyle="1" w:styleId="Boxout">
    <w:name w:val="Box out"/>
    <w:uiPriority w:val="1"/>
    <w:qFormat/>
    <w:rsid w:val="00A7475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7475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A7475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7475D"/>
    <w:pPr>
      <w:spacing w:before="100" w:beforeAutospacing="1" w:after="100" w:afterAutospacing="1"/>
    </w:pPr>
    <w:rPr>
      <w:rFonts w:eastAsia="Times New Roman"/>
      <w:sz w:val="24"/>
    </w:rPr>
  </w:style>
  <w:style w:type="character" w:customStyle="1" w:styleId="metad">
    <w:name w:val="metad"/>
    <w:rsid w:val="00A7475D"/>
  </w:style>
  <w:style w:type="paragraph" w:customStyle="1" w:styleId="class">
    <w:name w:val="class"/>
    <w:basedOn w:val="Normal"/>
    <w:uiPriority w:val="99"/>
    <w:qFormat/>
    <w:rsid w:val="00A7475D"/>
    <w:pPr>
      <w:spacing w:before="100" w:beforeAutospacing="1" w:after="100" w:afterAutospacing="1"/>
    </w:pPr>
    <w:rPr>
      <w:rFonts w:eastAsia="Times New Roman"/>
      <w:sz w:val="24"/>
    </w:rPr>
  </w:style>
  <w:style w:type="character" w:customStyle="1" w:styleId="sifr-alternate">
    <w:name w:val="sifr-alternate"/>
    <w:rsid w:val="00A7475D"/>
  </w:style>
  <w:style w:type="character" w:customStyle="1" w:styleId="justify1">
    <w:name w:val="justify1"/>
    <w:rsid w:val="00A7475D"/>
  </w:style>
  <w:style w:type="character" w:customStyle="1" w:styleId="artbody1">
    <w:name w:val="art_body1"/>
    <w:rsid w:val="00A7475D"/>
    <w:rPr>
      <w:rFonts w:ascii="Arial" w:hAnsi="Arial" w:cs="Arial" w:hint="default"/>
    </w:rPr>
  </w:style>
  <w:style w:type="character" w:customStyle="1" w:styleId="A1">
    <w:name w:val="A1"/>
    <w:uiPriority w:val="99"/>
    <w:rsid w:val="00A7475D"/>
    <w:rPr>
      <w:rFonts w:cs="Book Antiqua"/>
      <w:color w:val="221E1F"/>
      <w:sz w:val="22"/>
      <w:szCs w:val="22"/>
    </w:rPr>
  </w:style>
  <w:style w:type="character" w:customStyle="1" w:styleId="UnderlineStyleChar">
    <w:name w:val="Underline Style Char"/>
    <w:link w:val="UnderlineStyle"/>
    <w:rsid w:val="00A7475D"/>
    <w:rPr>
      <w:rFonts w:ascii="Calibri" w:eastAsia="Times New Roman" w:hAnsi="Calibri" w:cs="Calibri"/>
      <w:b/>
      <w:u w:val="single"/>
    </w:rPr>
  </w:style>
  <w:style w:type="paragraph" w:customStyle="1" w:styleId="blocktitle1">
    <w:name w:val="block title"/>
    <w:basedOn w:val="Normal"/>
    <w:link w:val="blocktitleChar"/>
    <w:qFormat/>
    <w:rsid w:val="00A7475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7475D"/>
    <w:rPr>
      <w:rFonts w:ascii="Garamond" w:eastAsia="Calibri" w:hAnsi="Garamond" w:cs="Calibri"/>
      <w:b/>
      <w:caps/>
      <w:sz w:val="28"/>
      <w:lang w:val="x-none" w:eastAsia="x-none"/>
    </w:rPr>
  </w:style>
  <w:style w:type="character" w:customStyle="1" w:styleId="reality">
    <w:name w:val="reality"/>
    <w:rsid w:val="00A7475D"/>
  </w:style>
  <w:style w:type="paragraph" w:customStyle="1" w:styleId="Pa6">
    <w:name w:val="Pa6"/>
    <w:basedOn w:val="Normal"/>
    <w:next w:val="Normal"/>
    <w:uiPriority w:val="99"/>
    <w:qFormat/>
    <w:rsid w:val="00A7475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A7475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A7475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A7475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A7475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7475D"/>
    <w:pPr>
      <w:spacing w:before="100" w:beforeAutospacing="1" w:after="100" w:afterAutospacing="1"/>
    </w:pPr>
    <w:rPr>
      <w:rFonts w:eastAsia="Times New Roman"/>
      <w:sz w:val="24"/>
    </w:rPr>
  </w:style>
  <w:style w:type="character" w:customStyle="1" w:styleId="text2">
    <w:name w:val="text2"/>
    <w:rsid w:val="00A7475D"/>
  </w:style>
  <w:style w:type="character" w:customStyle="1" w:styleId="StyleUnderlineChar2CharChar11pt">
    <w:name w:val="Style Underline Char2 Char Char + 11 pt"/>
    <w:rsid w:val="00A7475D"/>
    <w:rPr>
      <w:rFonts w:ascii="Times New Roman" w:hAnsi="Times New Roman"/>
      <w:sz w:val="20"/>
      <w:u w:val="single"/>
    </w:rPr>
  </w:style>
  <w:style w:type="character" w:customStyle="1" w:styleId="StyleStyleBoldUnderline11pt">
    <w:name w:val="Style Style Bold Underline + 11 pt"/>
    <w:rsid w:val="00A7475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7475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A7475D"/>
    <w:rPr>
      <w:rFonts w:ascii="Calibri" w:eastAsia="SimSun" w:hAnsi="Calibri" w:cs="Calibri"/>
      <w:b/>
      <w:bCs/>
      <w:sz w:val="22"/>
      <w:szCs w:val="22"/>
      <w:u w:val="single"/>
    </w:rPr>
  </w:style>
  <w:style w:type="character" w:customStyle="1" w:styleId="articlehead2">
    <w:name w:val="articlehead2"/>
    <w:rsid w:val="00A7475D"/>
  </w:style>
  <w:style w:type="character" w:customStyle="1" w:styleId="pronset">
    <w:name w:val="pronset"/>
    <w:rsid w:val="00A7475D"/>
  </w:style>
  <w:style w:type="character" w:customStyle="1" w:styleId="prondelim">
    <w:name w:val="prondelim"/>
    <w:rsid w:val="00A7475D"/>
  </w:style>
  <w:style w:type="character" w:customStyle="1" w:styleId="prontoggle">
    <w:name w:val="pron_toggle"/>
    <w:rsid w:val="00A7475D"/>
  </w:style>
  <w:style w:type="character" w:customStyle="1" w:styleId="boldface">
    <w:name w:val="boldface"/>
    <w:rsid w:val="00A7475D"/>
  </w:style>
  <w:style w:type="character" w:customStyle="1" w:styleId="secondary-bf">
    <w:name w:val="secondary-bf"/>
    <w:rsid w:val="00A7475D"/>
  </w:style>
  <w:style w:type="character" w:customStyle="1" w:styleId="ColorfulGrid-Accent1Char">
    <w:name w:val="Colorful Grid - Accent 1 Char"/>
    <w:aliases w:val="quote Char"/>
    <w:link w:val="ColorfulGrid-Accent1"/>
    <w:uiPriority w:val="29"/>
    <w:rsid w:val="00A7475D"/>
    <w:rPr>
      <w:rFonts w:ascii="Times New Roman" w:hAnsi="Times New Roman"/>
      <w:iCs/>
      <w:color w:val="000000"/>
      <w:sz w:val="16"/>
    </w:rPr>
  </w:style>
  <w:style w:type="table" w:styleId="ColorfulGrid-Accent1">
    <w:name w:val="Colorful Grid Accent 1"/>
    <w:basedOn w:val="TableNormal"/>
    <w:link w:val="ColorfulGrid-Accent1Char"/>
    <w:uiPriority w:val="29"/>
    <w:rsid w:val="00A7475D"/>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7475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7475D"/>
  </w:style>
  <w:style w:type="character" w:customStyle="1" w:styleId="pg">
    <w:name w:val="pg"/>
    <w:rsid w:val="00A7475D"/>
  </w:style>
  <w:style w:type="character" w:customStyle="1" w:styleId="detailtitle">
    <w:name w:val="detailtitle"/>
    <w:rsid w:val="00A7475D"/>
  </w:style>
  <w:style w:type="character" w:customStyle="1" w:styleId="storydate">
    <w:name w:val="storydate"/>
    <w:rsid w:val="00A7475D"/>
  </w:style>
  <w:style w:type="character" w:customStyle="1" w:styleId="preloadwrap">
    <w:name w:val="preloadwrap"/>
    <w:rsid w:val="00A7475D"/>
  </w:style>
  <w:style w:type="paragraph" w:customStyle="1" w:styleId="summary">
    <w:name w:val="summary"/>
    <w:basedOn w:val="Normal"/>
    <w:uiPriority w:val="99"/>
    <w:qFormat/>
    <w:rsid w:val="00A7475D"/>
    <w:pPr>
      <w:spacing w:before="100" w:beforeAutospacing="1" w:after="100" w:afterAutospacing="1"/>
    </w:pPr>
    <w:rPr>
      <w:rFonts w:eastAsia="Times New Roman"/>
      <w:sz w:val="24"/>
    </w:rPr>
  </w:style>
  <w:style w:type="paragraph" w:customStyle="1" w:styleId="Caption2">
    <w:name w:val="Caption2"/>
    <w:basedOn w:val="Normal"/>
    <w:uiPriority w:val="99"/>
    <w:qFormat/>
    <w:rsid w:val="00A7475D"/>
    <w:pPr>
      <w:spacing w:before="100" w:beforeAutospacing="1" w:after="100" w:afterAutospacing="1"/>
    </w:pPr>
    <w:rPr>
      <w:rFonts w:eastAsia="Times New Roman"/>
      <w:sz w:val="24"/>
    </w:rPr>
  </w:style>
  <w:style w:type="character" w:customStyle="1" w:styleId="creditwrap">
    <w:name w:val="creditwrap"/>
    <w:rsid w:val="00A7475D"/>
  </w:style>
  <w:style w:type="character" w:customStyle="1" w:styleId="DefaultChar1">
    <w:name w:val="Default Char1"/>
    <w:rsid w:val="00A7475D"/>
    <w:rPr>
      <w:noProof w:val="0"/>
      <w:color w:val="000000"/>
      <w:lang w:val="en-US" w:eastAsia="en-US" w:bidi="ar-SA"/>
    </w:rPr>
  </w:style>
  <w:style w:type="paragraph" w:customStyle="1" w:styleId="MTDisplayEquation">
    <w:name w:val="MTDisplayEquation"/>
    <w:basedOn w:val="Normal"/>
    <w:next w:val="Normal"/>
    <w:link w:val="MTDisplayEquationChar"/>
    <w:qFormat/>
    <w:rsid w:val="00A7475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7475D"/>
    <w:rPr>
      <w:rFonts w:ascii="Calibri" w:eastAsia="Times New Roman" w:hAnsi="Calibri" w:cs="Calibri"/>
      <w:bCs/>
      <w:sz w:val="22"/>
      <w:lang w:bidi="he-IL"/>
    </w:rPr>
  </w:style>
  <w:style w:type="character" w:customStyle="1" w:styleId="textunderlineChar0">
    <w:name w:val="text underline Char"/>
    <w:rsid w:val="00A7475D"/>
    <w:rPr>
      <w:sz w:val="24"/>
      <w:szCs w:val="22"/>
      <w:u w:val="thick"/>
      <w:lang w:val="en-US" w:eastAsia="en-US" w:bidi="ar-SA"/>
    </w:rPr>
  </w:style>
  <w:style w:type="character" w:customStyle="1" w:styleId="BoldChar">
    <w:name w:val="Bold Char"/>
    <w:rsid w:val="00A7475D"/>
    <w:rPr>
      <w:rFonts w:ascii="Times New Roman" w:eastAsia="Times New Roman" w:hAnsi="Times New Roman"/>
      <w:b/>
      <w:szCs w:val="24"/>
    </w:rPr>
  </w:style>
  <w:style w:type="character" w:customStyle="1" w:styleId="pmterms31">
    <w:name w:val="pmterms31"/>
    <w:rsid w:val="00A7475D"/>
    <w:rPr>
      <w:b/>
      <w:bCs/>
      <w:i w:val="0"/>
      <w:iCs w:val="0"/>
      <w:color w:val="000000"/>
    </w:rPr>
  </w:style>
  <w:style w:type="character" w:customStyle="1" w:styleId="copyrightdescription">
    <w:name w:val="copyrightdescription"/>
    <w:rsid w:val="00A7475D"/>
  </w:style>
  <w:style w:type="paragraph" w:customStyle="1" w:styleId="DebateFile">
    <w:name w:val="Debate File"/>
    <w:basedOn w:val="Normal"/>
    <w:uiPriority w:val="99"/>
    <w:qFormat/>
    <w:rsid w:val="00A7475D"/>
    <w:pPr>
      <w:jc w:val="center"/>
    </w:pPr>
    <w:rPr>
      <w:rFonts w:ascii="Book Antiqua" w:eastAsia="Times New Roman" w:hAnsi="Book Antiqua"/>
      <w:b/>
      <w:sz w:val="28"/>
    </w:rPr>
  </w:style>
  <w:style w:type="character" w:customStyle="1" w:styleId="ft01">
    <w:name w:val="ft01"/>
    <w:rsid w:val="00A7475D"/>
    <w:rPr>
      <w:rFonts w:ascii="Times" w:hAnsi="Times" w:cs="Times" w:hint="default"/>
      <w:color w:val="000000"/>
      <w:sz w:val="14"/>
      <w:szCs w:val="14"/>
    </w:rPr>
  </w:style>
  <w:style w:type="character" w:customStyle="1" w:styleId="ft11">
    <w:name w:val="ft11"/>
    <w:rsid w:val="00A7475D"/>
    <w:rPr>
      <w:rFonts w:ascii="Times" w:hAnsi="Times" w:cs="Times" w:hint="default"/>
      <w:color w:val="000000"/>
      <w:sz w:val="17"/>
      <w:szCs w:val="17"/>
    </w:rPr>
  </w:style>
  <w:style w:type="character" w:customStyle="1" w:styleId="ft21">
    <w:name w:val="ft21"/>
    <w:rsid w:val="00A7475D"/>
    <w:rPr>
      <w:rFonts w:ascii="Times" w:hAnsi="Times" w:cs="Times" w:hint="default"/>
      <w:color w:val="000000"/>
      <w:sz w:val="15"/>
      <w:szCs w:val="15"/>
    </w:rPr>
  </w:style>
  <w:style w:type="character" w:customStyle="1" w:styleId="ft31">
    <w:name w:val="ft31"/>
    <w:rsid w:val="00A7475D"/>
    <w:rPr>
      <w:rFonts w:ascii="Times" w:hAnsi="Times" w:cs="Times" w:hint="default"/>
      <w:color w:val="000000"/>
      <w:sz w:val="15"/>
      <w:szCs w:val="15"/>
    </w:rPr>
  </w:style>
  <w:style w:type="paragraph" w:customStyle="1" w:styleId="Little">
    <w:name w:val="Little"/>
    <w:basedOn w:val="Normal"/>
    <w:next w:val="Normal"/>
    <w:uiPriority w:val="99"/>
    <w:qFormat/>
    <w:rsid w:val="00A7475D"/>
    <w:pPr>
      <w:ind w:left="288"/>
    </w:pPr>
    <w:rPr>
      <w:rFonts w:ascii="Garamond" w:eastAsia="Times New Roman" w:hAnsi="Garamond"/>
    </w:rPr>
  </w:style>
  <w:style w:type="paragraph" w:customStyle="1" w:styleId="AAAcard">
    <w:name w:val="AAAcard"/>
    <w:basedOn w:val="Normal"/>
    <w:link w:val="AAAcardChar"/>
    <w:uiPriority w:val="99"/>
    <w:qFormat/>
    <w:rsid w:val="00A7475D"/>
    <w:pPr>
      <w:ind w:left="288" w:right="288"/>
    </w:pPr>
    <w:rPr>
      <w:rFonts w:eastAsia="Times New Roman"/>
    </w:rPr>
  </w:style>
  <w:style w:type="character" w:customStyle="1" w:styleId="dquo">
    <w:name w:val="dquo"/>
    <w:rsid w:val="00A7475D"/>
  </w:style>
  <w:style w:type="character" w:customStyle="1" w:styleId="caps2">
    <w:name w:val="caps2"/>
    <w:rsid w:val="00A7475D"/>
  </w:style>
  <w:style w:type="character" w:customStyle="1" w:styleId="inside-head">
    <w:name w:val="inside-head"/>
    <w:rsid w:val="00A7475D"/>
  </w:style>
  <w:style w:type="character" w:customStyle="1" w:styleId="CardsFont12ptCharCharCharChar">
    <w:name w:val="Cards + Font: 12 pt Char Char Char Char"/>
    <w:rsid w:val="00A7475D"/>
    <w:rPr>
      <w:sz w:val="24"/>
      <w:szCs w:val="24"/>
      <w:u w:val="thick"/>
      <w:lang w:val="en-US" w:eastAsia="en-US" w:bidi="ar-SA"/>
    </w:rPr>
  </w:style>
  <w:style w:type="character" w:customStyle="1" w:styleId="ccs">
    <w:name w:val="c cs"/>
    <w:rsid w:val="00A7475D"/>
  </w:style>
  <w:style w:type="character" w:customStyle="1" w:styleId="UnderlinedEvChar">
    <w:name w:val="Underlined Ev Char"/>
    <w:link w:val="UnderlinedEv"/>
    <w:rsid w:val="00A7475D"/>
    <w:rPr>
      <w:rFonts w:ascii="Times New Roman" w:eastAsia="Times New Roman" w:hAnsi="Times New Roman"/>
      <w:u w:val="single"/>
    </w:rPr>
  </w:style>
  <w:style w:type="character" w:customStyle="1" w:styleId="dropshadow">
    <w:name w:val="dropshadow"/>
    <w:rsid w:val="00A7475D"/>
  </w:style>
  <w:style w:type="character" w:customStyle="1" w:styleId="d05ws">
    <w:name w:val="d05ws"/>
    <w:rsid w:val="00A7475D"/>
  </w:style>
  <w:style w:type="character" w:customStyle="1" w:styleId="rzibod">
    <w:name w:val="rzibod"/>
    <w:rsid w:val="00A7475D"/>
  </w:style>
  <w:style w:type="paragraph" w:customStyle="1" w:styleId="Caption3">
    <w:name w:val="Caption3"/>
    <w:basedOn w:val="Normal"/>
    <w:uiPriority w:val="99"/>
    <w:qFormat/>
    <w:rsid w:val="00A7475D"/>
    <w:pPr>
      <w:spacing w:before="100" w:beforeAutospacing="1" w:after="100" w:afterAutospacing="1"/>
    </w:pPr>
    <w:rPr>
      <w:rFonts w:eastAsia="Times New Roman"/>
      <w:sz w:val="24"/>
    </w:rPr>
  </w:style>
  <w:style w:type="character" w:customStyle="1" w:styleId="StyleBold1">
    <w:name w:val="Style Bold1"/>
    <w:rsid w:val="00A7475D"/>
    <w:rPr>
      <w:rFonts w:ascii="Georgia" w:hAnsi="Georgia"/>
      <w:b/>
      <w:bCs/>
      <w:sz w:val="22"/>
    </w:rPr>
  </w:style>
  <w:style w:type="character" w:customStyle="1" w:styleId="headertext">
    <w:name w:val="headertext"/>
    <w:rsid w:val="00A7475D"/>
  </w:style>
  <w:style w:type="paragraph" w:customStyle="1" w:styleId="body-12-5">
    <w:name w:val="body-12-5"/>
    <w:basedOn w:val="Normal"/>
    <w:uiPriority w:val="99"/>
    <w:qFormat/>
    <w:rsid w:val="00A7475D"/>
    <w:pPr>
      <w:spacing w:before="100" w:beforeAutospacing="1" w:after="100" w:afterAutospacing="1"/>
    </w:pPr>
    <w:rPr>
      <w:rFonts w:eastAsia="Times New Roman"/>
      <w:sz w:val="24"/>
    </w:rPr>
  </w:style>
  <w:style w:type="character" w:customStyle="1" w:styleId="endnote-reference">
    <w:name w:val="endnote-reference"/>
    <w:rsid w:val="00A7475D"/>
  </w:style>
  <w:style w:type="character" w:customStyle="1" w:styleId="officialsname">
    <w:name w:val="official_s_name"/>
    <w:rsid w:val="00A7475D"/>
  </w:style>
  <w:style w:type="character" w:customStyle="1" w:styleId="audience">
    <w:name w:val="audience"/>
    <w:rsid w:val="00A7475D"/>
  </w:style>
  <w:style w:type="character" w:customStyle="1" w:styleId="A7">
    <w:name w:val="A7"/>
    <w:uiPriority w:val="99"/>
    <w:rsid w:val="00A7475D"/>
    <w:rPr>
      <w:rFonts w:cs="Myriad Pro"/>
      <w:color w:val="0066B1"/>
      <w:sz w:val="22"/>
      <w:szCs w:val="22"/>
    </w:rPr>
  </w:style>
  <w:style w:type="character" w:customStyle="1" w:styleId="BlockHeadingsChar">
    <w:name w:val="Block Headings Char"/>
    <w:link w:val="BlockHeadings"/>
    <w:rsid w:val="00A7475D"/>
    <w:rPr>
      <w:rFonts w:ascii="Times New Roman" w:eastAsia="Times New Roman" w:hAnsi="Times New Roman" w:cs="Times New Roman"/>
      <w:b/>
      <w:sz w:val="36"/>
      <w:u w:val="single"/>
    </w:rPr>
  </w:style>
  <w:style w:type="character" w:customStyle="1" w:styleId="normalchar">
    <w:name w:val="normal__char"/>
    <w:rsid w:val="00A7475D"/>
  </w:style>
  <w:style w:type="character" w:customStyle="1" w:styleId="hyperlink002cheading0020100200028block0020title0029char">
    <w:name w:val="hyperlink_002cheading_00201_0020_0028block_0020title_0029__char"/>
    <w:rsid w:val="00A7475D"/>
  </w:style>
  <w:style w:type="character" w:customStyle="1" w:styleId="underline002cstyle0020bold0020underlinechar">
    <w:name w:val="underline_002cstyle_0020bold_0020underline__char"/>
    <w:rsid w:val="00A7475D"/>
  </w:style>
  <w:style w:type="character" w:customStyle="1" w:styleId="copyboldblack">
    <w:name w:val="copyboldblack"/>
    <w:rsid w:val="00A7475D"/>
  </w:style>
  <w:style w:type="character" w:customStyle="1" w:styleId="copybold">
    <w:name w:val="copybold"/>
    <w:rsid w:val="00A7475D"/>
  </w:style>
  <w:style w:type="character" w:customStyle="1" w:styleId="author-date0">
    <w:name w:val="author-date"/>
    <w:rsid w:val="00A7475D"/>
  </w:style>
  <w:style w:type="paragraph" w:customStyle="1" w:styleId="infuse">
    <w:name w:val="infuse"/>
    <w:basedOn w:val="Normal"/>
    <w:uiPriority w:val="99"/>
    <w:qFormat/>
    <w:rsid w:val="00A7475D"/>
    <w:pPr>
      <w:spacing w:before="100" w:beforeAutospacing="1" w:after="100" w:afterAutospacing="1"/>
    </w:pPr>
    <w:rPr>
      <w:rFonts w:eastAsia="Times New Roman"/>
      <w:sz w:val="24"/>
    </w:rPr>
  </w:style>
  <w:style w:type="paragraph" w:customStyle="1" w:styleId="fontreg">
    <w:name w:val="font_reg"/>
    <w:basedOn w:val="Normal"/>
    <w:uiPriority w:val="99"/>
    <w:qFormat/>
    <w:rsid w:val="00A7475D"/>
    <w:pPr>
      <w:spacing w:before="100" w:beforeAutospacing="1" w:after="100" w:afterAutospacing="1"/>
    </w:pPr>
    <w:rPr>
      <w:rFonts w:eastAsia="Times New Roman"/>
      <w:sz w:val="24"/>
    </w:rPr>
  </w:style>
  <w:style w:type="character" w:customStyle="1" w:styleId="yshortcuts">
    <w:name w:val="yshortcuts"/>
    <w:rsid w:val="00A7475D"/>
  </w:style>
  <w:style w:type="character" w:customStyle="1" w:styleId="hidden">
    <w:name w:val="hidden"/>
    <w:rsid w:val="00A7475D"/>
  </w:style>
  <w:style w:type="character" w:customStyle="1" w:styleId="articlebegin">
    <w:name w:val="articlebegin"/>
    <w:rsid w:val="00A7475D"/>
  </w:style>
  <w:style w:type="character" w:customStyle="1" w:styleId="mediaoverlay">
    <w:name w:val="mediaoverlay"/>
    <w:rsid w:val="00A7475D"/>
  </w:style>
  <w:style w:type="paragraph" w:customStyle="1" w:styleId="CITEF3">
    <w:name w:val="CITE F3"/>
    <w:uiPriority w:val="99"/>
    <w:qFormat/>
    <w:rsid w:val="00A7475D"/>
    <w:rPr>
      <w:rFonts w:ascii="Georgia" w:eastAsia="SimSun" w:hAnsi="Georgia" w:cs="Times New Roman"/>
      <w:b/>
      <w:lang w:eastAsia="zh-CN"/>
    </w:rPr>
  </w:style>
  <w:style w:type="character" w:customStyle="1" w:styleId="blogcaption">
    <w:name w:val="blog_caption"/>
    <w:rsid w:val="00A7475D"/>
  </w:style>
  <w:style w:type="paragraph" w:customStyle="1" w:styleId="StyleBoldUnderlineTimesNewRoman">
    <w:name w:val="Style Bold Underline + Times New Roman"/>
    <w:link w:val="StyleBoldUnderlineTimesNewRomanChar"/>
    <w:qFormat/>
    <w:rsid w:val="00A7475D"/>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A7475D"/>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A7475D"/>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7475D"/>
    <w:rPr>
      <w:rFonts w:ascii="Calibri" w:eastAsia="Calibri" w:hAnsi="Calibri" w:cs="Times New Roman"/>
      <w:sz w:val="20"/>
      <w:szCs w:val="20"/>
      <w:u w:val="single"/>
    </w:rPr>
  </w:style>
  <w:style w:type="character" w:customStyle="1" w:styleId="commnet-abuzz">
    <w:name w:val="commnet-abuzz"/>
    <w:rsid w:val="00A7475D"/>
  </w:style>
  <w:style w:type="character" w:customStyle="1" w:styleId="fbconnectbuttontext">
    <w:name w:val="fbconnectbutton_text"/>
    <w:rsid w:val="00A7475D"/>
  </w:style>
  <w:style w:type="character" w:customStyle="1" w:styleId="fbsharecountinner">
    <w:name w:val="fb_share_count_inner"/>
    <w:rsid w:val="00A7475D"/>
  </w:style>
  <w:style w:type="character" w:customStyle="1" w:styleId="stbuttontext">
    <w:name w:val="stbuttontext"/>
    <w:rsid w:val="00A7475D"/>
  </w:style>
  <w:style w:type="paragraph" w:customStyle="1" w:styleId="hotroute1">
    <w:name w:val="hot route!"/>
    <w:basedOn w:val="Normal"/>
    <w:uiPriority w:val="99"/>
    <w:qFormat/>
    <w:rsid w:val="00A7475D"/>
    <w:pPr>
      <w:ind w:left="144"/>
    </w:pPr>
    <w:rPr>
      <w:rFonts w:ascii="Cambria" w:eastAsia="Calibri" w:hAnsi="Cambria"/>
      <w:sz w:val="24"/>
    </w:rPr>
  </w:style>
  <w:style w:type="character" w:customStyle="1" w:styleId="Highlightedunderline0">
    <w:name w:val="Highlighted underline"/>
    <w:qFormat/>
    <w:rsid w:val="00A7475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7475D"/>
  </w:style>
  <w:style w:type="character" w:customStyle="1" w:styleId="Normal2">
    <w:name w:val="Normal2"/>
    <w:rsid w:val="00A7475D"/>
  </w:style>
  <w:style w:type="character" w:customStyle="1" w:styleId="pubdate">
    <w:name w:val="pubdate"/>
    <w:rsid w:val="00A7475D"/>
  </w:style>
  <w:style w:type="numbering" w:customStyle="1" w:styleId="NoList11">
    <w:name w:val="No List11"/>
    <w:next w:val="NoList"/>
    <w:uiPriority w:val="99"/>
    <w:semiHidden/>
    <w:unhideWhenUsed/>
    <w:rsid w:val="00A7475D"/>
  </w:style>
  <w:style w:type="numbering" w:customStyle="1" w:styleId="NoList111">
    <w:name w:val="No List111"/>
    <w:next w:val="NoList"/>
    <w:uiPriority w:val="99"/>
    <w:semiHidden/>
    <w:unhideWhenUsed/>
    <w:rsid w:val="00A7475D"/>
  </w:style>
  <w:style w:type="numbering" w:customStyle="1" w:styleId="NoList1111">
    <w:name w:val="No List1111"/>
    <w:next w:val="NoList"/>
    <w:uiPriority w:val="99"/>
    <w:semiHidden/>
    <w:unhideWhenUsed/>
    <w:rsid w:val="00A7475D"/>
  </w:style>
  <w:style w:type="numbering" w:customStyle="1" w:styleId="NoList11111">
    <w:name w:val="No List11111"/>
    <w:next w:val="NoList"/>
    <w:uiPriority w:val="99"/>
    <w:semiHidden/>
    <w:unhideWhenUsed/>
    <w:rsid w:val="00A7475D"/>
  </w:style>
  <w:style w:type="numbering" w:customStyle="1" w:styleId="NoList111111">
    <w:name w:val="No List111111"/>
    <w:next w:val="NoList"/>
    <w:uiPriority w:val="99"/>
    <w:semiHidden/>
    <w:unhideWhenUsed/>
    <w:rsid w:val="00A7475D"/>
  </w:style>
  <w:style w:type="numbering" w:customStyle="1" w:styleId="NoList1111111">
    <w:name w:val="No List1111111"/>
    <w:next w:val="NoList"/>
    <w:uiPriority w:val="99"/>
    <w:semiHidden/>
    <w:unhideWhenUsed/>
    <w:rsid w:val="00A7475D"/>
  </w:style>
  <w:style w:type="numbering" w:customStyle="1" w:styleId="NoList11111111">
    <w:name w:val="No List11111111"/>
    <w:next w:val="NoList"/>
    <w:uiPriority w:val="99"/>
    <w:semiHidden/>
    <w:unhideWhenUsed/>
    <w:rsid w:val="00A7475D"/>
  </w:style>
  <w:style w:type="numbering" w:customStyle="1" w:styleId="NoList111111111">
    <w:name w:val="No List111111111"/>
    <w:next w:val="NoList"/>
    <w:uiPriority w:val="99"/>
    <w:semiHidden/>
    <w:unhideWhenUsed/>
    <w:rsid w:val="00A7475D"/>
  </w:style>
  <w:style w:type="numbering" w:customStyle="1" w:styleId="NoList1111111111">
    <w:name w:val="No List1111111111"/>
    <w:next w:val="NoList"/>
    <w:uiPriority w:val="99"/>
    <w:semiHidden/>
    <w:unhideWhenUsed/>
    <w:rsid w:val="00A7475D"/>
  </w:style>
  <w:style w:type="numbering" w:customStyle="1" w:styleId="NoList11111111111">
    <w:name w:val="No List11111111111"/>
    <w:next w:val="NoList"/>
    <w:uiPriority w:val="99"/>
    <w:semiHidden/>
    <w:unhideWhenUsed/>
    <w:rsid w:val="00A7475D"/>
  </w:style>
  <w:style w:type="numbering" w:customStyle="1" w:styleId="NoList111111111111">
    <w:name w:val="No List111111111111"/>
    <w:next w:val="NoList"/>
    <w:uiPriority w:val="99"/>
    <w:semiHidden/>
    <w:unhideWhenUsed/>
    <w:rsid w:val="00A7475D"/>
  </w:style>
  <w:style w:type="numbering" w:customStyle="1" w:styleId="NoList1111111111111">
    <w:name w:val="No List1111111111111"/>
    <w:next w:val="NoList"/>
    <w:uiPriority w:val="99"/>
    <w:semiHidden/>
    <w:unhideWhenUsed/>
    <w:rsid w:val="00A7475D"/>
  </w:style>
  <w:style w:type="numbering" w:customStyle="1" w:styleId="NoList11111111111111">
    <w:name w:val="No List11111111111111"/>
    <w:next w:val="NoList"/>
    <w:uiPriority w:val="99"/>
    <w:semiHidden/>
    <w:unhideWhenUsed/>
    <w:rsid w:val="00A7475D"/>
  </w:style>
  <w:style w:type="numbering" w:customStyle="1" w:styleId="NoList111111111111111">
    <w:name w:val="No List111111111111111"/>
    <w:next w:val="NoList"/>
    <w:uiPriority w:val="99"/>
    <w:semiHidden/>
    <w:unhideWhenUsed/>
    <w:rsid w:val="00A7475D"/>
  </w:style>
  <w:style w:type="numbering" w:customStyle="1" w:styleId="NoList1111111111111111">
    <w:name w:val="No List1111111111111111"/>
    <w:next w:val="NoList"/>
    <w:uiPriority w:val="99"/>
    <w:semiHidden/>
    <w:unhideWhenUsed/>
    <w:rsid w:val="00A7475D"/>
  </w:style>
  <w:style w:type="numbering" w:customStyle="1" w:styleId="NoList11111111111111111">
    <w:name w:val="No List11111111111111111"/>
    <w:next w:val="NoList"/>
    <w:uiPriority w:val="99"/>
    <w:semiHidden/>
    <w:unhideWhenUsed/>
    <w:rsid w:val="00A7475D"/>
  </w:style>
  <w:style w:type="paragraph" w:customStyle="1" w:styleId="FreeFormA">
    <w:name w:val="Free Form A"/>
    <w:autoRedefine/>
    <w:uiPriority w:val="99"/>
    <w:qFormat/>
    <w:rsid w:val="00A7475D"/>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A7475D"/>
  </w:style>
  <w:style w:type="character" w:customStyle="1" w:styleId="postby">
    <w:name w:val="post_by"/>
    <w:rsid w:val="00A7475D"/>
  </w:style>
  <w:style w:type="character" w:customStyle="1" w:styleId="postdate">
    <w:name w:val="post_date"/>
    <w:rsid w:val="00A7475D"/>
  </w:style>
  <w:style w:type="character" w:customStyle="1" w:styleId="bdx">
    <w:name w:val="bdx"/>
    <w:rsid w:val="00A7475D"/>
  </w:style>
  <w:style w:type="character" w:customStyle="1" w:styleId="bdl">
    <w:name w:val="bdl"/>
    <w:rsid w:val="00A7475D"/>
  </w:style>
  <w:style w:type="character" w:customStyle="1" w:styleId="bhl">
    <w:name w:val="bhl"/>
    <w:rsid w:val="00A7475D"/>
  </w:style>
  <w:style w:type="character" w:customStyle="1" w:styleId="CardNotUnderlinedChar1">
    <w:name w:val="Card Not Underlined Char1"/>
    <w:link w:val="CardNotUnderlined"/>
    <w:rsid w:val="00A7475D"/>
    <w:rPr>
      <w:rFonts w:ascii="Bell MT" w:eastAsia="Calibri" w:hAnsi="Bell MT" w:cs="Calibri"/>
      <w:sz w:val="22"/>
      <w:szCs w:val="20"/>
    </w:rPr>
  </w:style>
  <w:style w:type="character" w:customStyle="1" w:styleId="breadcrumbitemcurrent">
    <w:name w:val="breadcrumbitemcurrent"/>
    <w:rsid w:val="00A7475D"/>
  </w:style>
  <w:style w:type="character" w:customStyle="1" w:styleId="bbl">
    <w:name w:val="bbl"/>
    <w:rsid w:val="00A7475D"/>
  </w:style>
  <w:style w:type="character" w:customStyle="1" w:styleId="Date2">
    <w:name w:val="Date2"/>
    <w:rsid w:val="00A7475D"/>
  </w:style>
  <w:style w:type="character" w:customStyle="1" w:styleId="company">
    <w:name w:val="company"/>
    <w:rsid w:val="00A7475D"/>
  </w:style>
  <w:style w:type="character" w:customStyle="1" w:styleId="itxtnewhookspan">
    <w:name w:val="itxtnewhookspan"/>
    <w:rsid w:val="00A7475D"/>
  </w:style>
  <w:style w:type="character" w:customStyle="1" w:styleId="gstxthlt">
    <w:name w:val="gstxt_hlt"/>
    <w:rsid w:val="00A7475D"/>
  </w:style>
  <w:style w:type="paragraph" w:customStyle="1" w:styleId="bodytextfp">
    <w:name w:val="bodytextfp"/>
    <w:basedOn w:val="Normal"/>
    <w:uiPriority w:val="99"/>
    <w:qFormat/>
    <w:rsid w:val="00A7475D"/>
    <w:pPr>
      <w:spacing w:before="100" w:beforeAutospacing="1" w:after="100" w:afterAutospacing="1"/>
    </w:pPr>
    <w:rPr>
      <w:rFonts w:eastAsia="Times New Roman"/>
      <w:sz w:val="24"/>
    </w:rPr>
  </w:style>
  <w:style w:type="character" w:styleId="SubtleEmphasis">
    <w:name w:val="Subtle Emphasis"/>
    <w:uiPriority w:val="19"/>
    <w:qFormat/>
    <w:rsid w:val="00A7475D"/>
    <w:rPr>
      <w:rFonts w:ascii="Georgia" w:hAnsi="Georgia"/>
      <w:i/>
      <w:iCs/>
      <w:color w:val="808080"/>
    </w:rPr>
  </w:style>
  <w:style w:type="character" w:customStyle="1" w:styleId="HotRouteChar0">
    <w:name w:val="Hot Route Char"/>
    <w:link w:val="HotRoute0"/>
    <w:locked/>
    <w:rsid w:val="00A7475D"/>
    <w:rPr>
      <w:rFonts w:ascii="Calibri" w:eastAsia="Cambria" w:hAnsi="Calibri" w:cs="Calibri"/>
      <w:iCs/>
      <w:color w:val="000000"/>
      <w:sz w:val="18"/>
    </w:rPr>
  </w:style>
  <w:style w:type="character" w:customStyle="1" w:styleId="ReallyfuckingsmallChar">
    <w:name w:val="Really fucking small Char"/>
    <w:link w:val="Reallyfuckingsmall"/>
    <w:locked/>
    <w:rsid w:val="00A7475D"/>
    <w:rPr>
      <w:rFonts w:ascii="Times New Roman" w:eastAsia="Times New Roman" w:hAnsi="Times New Roman"/>
      <w:sz w:val="10"/>
    </w:rPr>
  </w:style>
  <w:style w:type="paragraph" w:customStyle="1" w:styleId="Reallyfuckingsmall">
    <w:name w:val="Really fucking small"/>
    <w:basedOn w:val="Normal"/>
    <w:link w:val="ReallyfuckingsmallChar"/>
    <w:qFormat/>
    <w:rsid w:val="00A7475D"/>
    <w:rPr>
      <w:rFonts w:ascii="Times New Roman" w:eastAsia="Times New Roman" w:hAnsi="Times New Roman" w:cstheme="minorBidi"/>
      <w:sz w:val="10"/>
    </w:rPr>
  </w:style>
  <w:style w:type="paragraph" w:customStyle="1" w:styleId="subheader">
    <w:name w:val="subheader"/>
    <w:basedOn w:val="Normal"/>
    <w:uiPriority w:val="99"/>
    <w:qFormat/>
    <w:rsid w:val="00A7475D"/>
    <w:pPr>
      <w:spacing w:before="100" w:beforeAutospacing="1" w:after="100" w:afterAutospacing="1"/>
    </w:pPr>
    <w:rPr>
      <w:rFonts w:eastAsia="Times New Roman"/>
      <w:sz w:val="24"/>
    </w:rPr>
  </w:style>
  <w:style w:type="character" w:customStyle="1" w:styleId="SubtleEmphasis1">
    <w:name w:val="Subtle Emphasis1"/>
    <w:uiPriority w:val="19"/>
    <w:qFormat/>
    <w:rsid w:val="00A7475D"/>
    <w:rPr>
      <w:rFonts w:ascii="Times New Roman" w:hAnsi="Times New Roman"/>
      <w:b/>
      <w:iCs/>
      <w:color w:val="auto"/>
      <w:sz w:val="22"/>
    </w:rPr>
  </w:style>
  <w:style w:type="character" w:customStyle="1" w:styleId="StyleBoldRed">
    <w:name w:val="Style Bold Red"/>
    <w:rsid w:val="00A7475D"/>
    <w:rPr>
      <w:b/>
      <w:bCs/>
      <w:color w:val="auto"/>
    </w:rPr>
  </w:style>
  <w:style w:type="character" w:customStyle="1" w:styleId="StyleTimesNewRoman8pt">
    <w:name w:val="Style Times New Roman 8 pt"/>
    <w:rsid w:val="00A7475D"/>
    <w:rPr>
      <w:rFonts w:ascii="Georgia" w:hAnsi="Georgia"/>
      <w:sz w:val="16"/>
    </w:rPr>
  </w:style>
  <w:style w:type="character" w:customStyle="1" w:styleId="StyleStyle7pt8pt">
    <w:name w:val="Style Style 7 pt + 8 pt"/>
    <w:rsid w:val="00A7475D"/>
    <w:rPr>
      <w:sz w:val="16"/>
    </w:rPr>
  </w:style>
  <w:style w:type="character" w:customStyle="1" w:styleId="StyleStyleThickunderlineBold1">
    <w:name w:val="Style Style Thick underline + Bold1"/>
    <w:rsid w:val="00A7475D"/>
    <w:rPr>
      <w:b/>
      <w:bCs/>
      <w:u w:val="thick"/>
    </w:rPr>
  </w:style>
  <w:style w:type="character" w:customStyle="1" w:styleId="StyleUnderline2">
    <w:name w:val="Style Underline2"/>
    <w:rsid w:val="00A7475D"/>
    <w:rPr>
      <w:u w:val="single"/>
    </w:rPr>
  </w:style>
  <w:style w:type="character" w:customStyle="1" w:styleId="ShrinkText">
    <w:name w:val="Shrink Text"/>
    <w:rsid w:val="00A7475D"/>
    <w:rPr>
      <w:sz w:val="16"/>
    </w:rPr>
  </w:style>
  <w:style w:type="character" w:customStyle="1" w:styleId="smallcaps">
    <w:name w:val="smallcaps"/>
    <w:rsid w:val="00A7475D"/>
  </w:style>
  <w:style w:type="character" w:customStyle="1" w:styleId="goldbldtext">
    <w:name w:val="goldbldtext"/>
    <w:rsid w:val="00A7475D"/>
  </w:style>
  <w:style w:type="character" w:customStyle="1" w:styleId="PageHeaderLine2Char">
    <w:name w:val="PageHeaderLine2 Char"/>
    <w:link w:val="PageHeaderLine2"/>
    <w:rsid w:val="00A7475D"/>
    <w:rPr>
      <w:rFonts w:ascii="Calibri" w:eastAsia="Calibri" w:hAnsi="Calibri" w:cs="Calibri"/>
      <w:b/>
      <w:sz w:val="22"/>
    </w:rPr>
  </w:style>
  <w:style w:type="paragraph" w:customStyle="1" w:styleId="firstletter">
    <w:name w:val="firstletter"/>
    <w:basedOn w:val="Normal"/>
    <w:uiPriority w:val="99"/>
    <w:qFormat/>
    <w:rsid w:val="00A7475D"/>
    <w:pPr>
      <w:spacing w:before="100" w:beforeAutospacing="1" w:after="100" w:afterAutospacing="1"/>
    </w:pPr>
    <w:rPr>
      <w:rFonts w:eastAsia="Times New Roman"/>
      <w:sz w:val="24"/>
    </w:rPr>
  </w:style>
  <w:style w:type="paragraph" w:customStyle="1" w:styleId="more">
    <w:name w:val="more"/>
    <w:basedOn w:val="Normal"/>
    <w:uiPriority w:val="99"/>
    <w:qFormat/>
    <w:rsid w:val="00A7475D"/>
    <w:pPr>
      <w:spacing w:before="100" w:beforeAutospacing="1" w:after="100" w:afterAutospacing="1"/>
    </w:pPr>
    <w:rPr>
      <w:rFonts w:eastAsia="Times New Roman"/>
      <w:sz w:val="24"/>
    </w:rPr>
  </w:style>
  <w:style w:type="character" w:customStyle="1" w:styleId="cardshighlight0">
    <w:name w:val="cardshighlight"/>
    <w:rsid w:val="00A7475D"/>
  </w:style>
  <w:style w:type="character" w:customStyle="1" w:styleId="cardsfont12pt1">
    <w:name w:val="cardsfont12pt"/>
    <w:rsid w:val="00A7475D"/>
  </w:style>
  <w:style w:type="character" w:customStyle="1" w:styleId="ft1">
    <w:name w:val="ft1"/>
    <w:rsid w:val="00A7475D"/>
  </w:style>
  <w:style w:type="character" w:customStyle="1" w:styleId="ft6">
    <w:name w:val="ft6"/>
    <w:rsid w:val="00A7475D"/>
  </w:style>
  <w:style w:type="paragraph" w:customStyle="1" w:styleId="story">
    <w:name w:val="story"/>
    <w:basedOn w:val="Normal"/>
    <w:uiPriority w:val="99"/>
    <w:qFormat/>
    <w:rsid w:val="00A7475D"/>
    <w:pPr>
      <w:spacing w:before="100" w:beforeAutospacing="1" w:after="100" w:afterAutospacing="1"/>
    </w:pPr>
    <w:rPr>
      <w:rFonts w:eastAsia="Times New Roman"/>
      <w:sz w:val="24"/>
    </w:rPr>
  </w:style>
  <w:style w:type="paragraph" w:customStyle="1" w:styleId="H1numbered">
    <w:name w:val="H1 numbered"/>
    <w:basedOn w:val="Normal"/>
    <w:uiPriority w:val="99"/>
    <w:qFormat/>
    <w:rsid w:val="00A7475D"/>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7475D"/>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7475D"/>
  </w:style>
  <w:style w:type="character" w:customStyle="1" w:styleId="backcontent">
    <w:name w:val="backcontent"/>
    <w:rsid w:val="00A7475D"/>
  </w:style>
  <w:style w:type="character" w:customStyle="1" w:styleId="daystmp">
    <w:name w:val="daystmp"/>
    <w:rsid w:val="00A7475D"/>
  </w:style>
  <w:style w:type="paragraph" w:customStyle="1" w:styleId="in">
    <w:name w:val="in"/>
    <w:basedOn w:val="Normal"/>
    <w:uiPriority w:val="99"/>
    <w:qFormat/>
    <w:rsid w:val="00A7475D"/>
    <w:pPr>
      <w:spacing w:before="100" w:beforeAutospacing="1" w:after="100" w:afterAutospacing="1"/>
    </w:pPr>
    <w:rPr>
      <w:rFonts w:eastAsia="Times New Roman"/>
      <w:sz w:val="24"/>
    </w:rPr>
  </w:style>
  <w:style w:type="character" w:customStyle="1" w:styleId="cardsfont12ptchar">
    <w:name w:val="cardsfont12ptchar"/>
    <w:rsid w:val="00A7475D"/>
  </w:style>
  <w:style w:type="paragraph" w:customStyle="1" w:styleId="image-caption">
    <w:name w:val="image-caption"/>
    <w:basedOn w:val="Normal"/>
    <w:uiPriority w:val="99"/>
    <w:qFormat/>
    <w:rsid w:val="00A7475D"/>
    <w:pPr>
      <w:spacing w:before="100" w:beforeAutospacing="1" w:after="100" w:afterAutospacing="1"/>
    </w:pPr>
    <w:rPr>
      <w:rFonts w:eastAsia="Times New Roman"/>
      <w:sz w:val="24"/>
    </w:rPr>
  </w:style>
  <w:style w:type="character" w:customStyle="1" w:styleId="gal">
    <w:name w:val="gal"/>
    <w:rsid w:val="00A7475D"/>
  </w:style>
  <w:style w:type="character" w:customStyle="1" w:styleId="submitted">
    <w:name w:val="submitted"/>
    <w:rsid w:val="00A7475D"/>
  </w:style>
  <w:style w:type="paragraph" w:customStyle="1" w:styleId="imagecontain">
    <w:name w:val="imagecontain"/>
    <w:basedOn w:val="Normal"/>
    <w:uiPriority w:val="99"/>
    <w:qFormat/>
    <w:rsid w:val="00A7475D"/>
    <w:pPr>
      <w:spacing w:before="100" w:beforeAutospacing="1" w:after="100" w:afterAutospacing="1"/>
    </w:pPr>
    <w:rPr>
      <w:rFonts w:eastAsia="Times New Roman"/>
      <w:sz w:val="24"/>
    </w:rPr>
  </w:style>
  <w:style w:type="character" w:customStyle="1" w:styleId="imagedateline">
    <w:name w:val="image_dateline"/>
    <w:rsid w:val="00A7475D"/>
  </w:style>
  <w:style w:type="character" w:customStyle="1" w:styleId="authordatecharchar">
    <w:name w:val="authordatecharchar"/>
    <w:rsid w:val="00A7475D"/>
  </w:style>
  <w:style w:type="character" w:customStyle="1" w:styleId="style1char0">
    <w:name w:val="style1char"/>
    <w:rsid w:val="00A7475D"/>
  </w:style>
  <w:style w:type="character" w:customStyle="1" w:styleId="tagcharchar0">
    <w:name w:val="tagcharchar"/>
    <w:rsid w:val="00A7475D"/>
  </w:style>
  <w:style w:type="character" w:customStyle="1" w:styleId="underlinedcharchar2">
    <w:name w:val="underlinedcharchar"/>
    <w:rsid w:val="00A7475D"/>
  </w:style>
  <w:style w:type="paragraph" w:customStyle="1" w:styleId="CM62">
    <w:name w:val="CM62"/>
    <w:basedOn w:val="Normal"/>
    <w:next w:val="Normal"/>
    <w:uiPriority w:val="99"/>
    <w:qFormat/>
    <w:rsid w:val="00A7475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7475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7475D"/>
    <w:pPr>
      <w:widowControl w:val="0"/>
      <w:spacing w:after="63"/>
    </w:pPr>
    <w:rPr>
      <w:rFonts w:ascii="Arial" w:hAnsi="Arial"/>
      <w:color w:val="auto"/>
    </w:rPr>
  </w:style>
  <w:style w:type="paragraph" w:customStyle="1" w:styleId="CM35">
    <w:name w:val="CM35"/>
    <w:basedOn w:val="Default"/>
    <w:next w:val="Default"/>
    <w:uiPriority w:val="99"/>
    <w:qFormat/>
    <w:rsid w:val="00A7475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7475D"/>
    <w:pPr>
      <w:widowControl w:val="0"/>
      <w:spacing w:line="228" w:lineRule="atLeast"/>
    </w:pPr>
    <w:rPr>
      <w:rFonts w:ascii="Showcard Gothic" w:hAnsi="Showcard Gothic"/>
      <w:color w:val="auto"/>
    </w:rPr>
  </w:style>
  <w:style w:type="character" w:customStyle="1" w:styleId="BoxedChar">
    <w:name w:val="Boxed Char"/>
    <w:rsid w:val="00A7475D"/>
    <w:rPr>
      <w:rFonts w:ascii="Arial Narrow" w:hAnsi="Arial Narrow"/>
      <w:b/>
      <w:sz w:val="18"/>
      <w:bdr w:val="single" w:sz="6" w:space="0" w:color="auto"/>
    </w:rPr>
  </w:style>
  <w:style w:type="character" w:customStyle="1" w:styleId="Style11ptUnderline2">
    <w:name w:val="Style 11 pt Underline2"/>
    <w:rsid w:val="00A7475D"/>
    <w:rPr>
      <w:sz w:val="20"/>
      <w:u w:val="single"/>
    </w:rPr>
  </w:style>
  <w:style w:type="character" w:customStyle="1" w:styleId="Style11ptBoldUnderline2">
    <w:name w:val="Style 11 pt Bold Underline2"/>
    <w:rsid w:val="00A7475D"/>
    <w:rPr>
      <w:b/>
      <w:bCs/>
      <w:sz w:val="20"/>
      <w:u w:val="single"/>
    </w:rPr>
  </w:style>
  <w:style w:type="character" w:customStyle="1" w:styleId="nw">
    <w:name w:val="nw"/>
    <w:rsid w:val="00A7475D"/>
  </w:style>
  <w:style w:type="character" w:customStyle="1" w:styleId="Styleunderline11ptBoldBorderSinglesolidlineAuto">
    <w:name w:val="Style underline + 11 pt Bold Border: : (Single solid line Auto ..."/>
    <w:rsid w:val="00A7475D"/>
    <w:rPr>
      <w:b/>
      <w:bCs/>
      <w:sz w:val="20"/>
      <w:u w:val="single"/>
      <w:bdr w:val="single" w:sz="4" w:space="0" w:color="auto"/>
    </w:rPr>
  </w:style>
  <w:style w:type="paragraph" w:customStyle="1" w:styleId="StylecardCharCharChar11pt">
    <w:name w:val="Style card Char Char Char + 11 pt"/>
    <w:link w:val="StylecardCharCharChar11ptChar"/>
    <w:qFormat/>
    <w:rsid w:val="00A7475D"/>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A7475D"/>
    <w:rPr>
      <w:lang w:val="en-US" w:eastAsia="en-US" w:bidi="ar-SA"/>
    </w:rPr>
  </w:style>
  <w:style w:type="character" w:customStyle="1" w:styleId="StylecardCharCharChar11ptChar">
    <w:name w:val="Style card Char Char Char + 11 pt Char"/>
    <w:link w:val="StylecardCharCharChar11pt"/>
    <w:rsid w:val="00A7475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7475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7475D"/>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A7475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7475D"/>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A7475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7475D"/>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7475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7475D"/>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7475D"/>
    <w:rPr>
      <w:lang w:val="x-none" w:eastAsia="x-none"/>
    </w:rPr>
  </w:style>
  <w:style w:type="character" w:customStyle="1" w:styleId="cardCharCharChar1">
    <w:name w:val="card Char Char Char1"/>
    <w:rsid w:val="00A7475D"/>
    <w:rPr>
      <w:lang w:val="en-US" w:eastAsia="en-US" w:bidi="ar-SA"/>
    </w:rPr>
  </w:style>
  <w:style w:type="character" w:customStyle="1" w:styleId="StylecardCharChar11ptChar">
    <w:name w:val="Style card Char Char + 11 pt Char"/>
    <w:link w:val="StylecardCharChar11pt"/>
    <w:rsid w:val="00A7475D"/>
    <w:rPr>
      <w:rFonts w:ascii="Georgia" w:eastAsia="Times New Roman" w:hAnsi="Georgia"/>
      <w:szCs w:val="20"/>
      <w:lang w:val="x-none" w:eastAsia="x-none"/>
    </w:rPr>
  </w:style>
  <w:style w:type="paragraph" w:customStyle="1" w:styleId="NormalFont">
    <w:name w:val="Normal Font"/>
    <w:link w:val="NormalFontChar"/>
    <w:qFormat/>
    <w:rsid w:val="00A7475D"/>
    <w:rPr>
      <w:rFonts w:ascii="Times New Roman" w:eastAsia="Times New Roman" w:hAnsi="Times New Roman" w:cs="Times New Roman"/>
      <w:sz w:val="20"/>
      <w:szCs w:val="20"/>
    </w:rPr>
  </w:style>
  <w:style w:type="paragraph" w:customStyle="1" w:styleId="StyleSmall11pt">
    <w:name w:val="Style Small + 11 pt"/>
    <w:uiPriority w:val="99"/>
    <w:qFormat/>
    <w:rsid w:val="00A7475D"/>
    <w:pPr>
      <w:spacing w:after="200"/>
    </w:pPr>
    <w:rPr>
      <w:rFonts w:ascii="Times" w:eastAsia="Times New Roman" w:hAnsi="Times" w:cs="Times New Roman"/>
      <w:sz w:val="20"/>
      <w:szCs w:val="22"/>
    </w:rPr>
  </w:style>
  <w:style w:type="character" w:customStyle="1" w:styleId="Style11ptThickunderline">
    <w:name w:val="Style 11 pt Thick underline"/>
    <w:rsid w:val="00A7475D"/>
    <w:rPr>
      <w:sz w:val="20"/>
      <w:u w:val="thick"/>
    </w:rPr>
  </w:style>
  <w:style w:type="character" w:customStyle="1" w:styleId="Style11ptBoldThickunderline">
    <w:name w:val="Style 11 pt Bold Thick underline"/>
    <w:rsid w:val="00A7475D"/>
    <w:rPr>
      <w:b/>
      <w:bCs/>
      <w:sz w:val="20"/>
      <w:u w:val="thick"/>
    </w:rPr>
  </w:style>
  <w:style w:type="paragraph" w:customStyle="1" w:styleId="StyleNormalFont11ptUnderline">
    <w:name w:val="Style Normal Font + 11 pt Underline"/>
    <w:basedOn w:val="NormalFont"/>
    <w:link w:val="StyleNormalFont11ptUnderlineChar"/>
    <w:qFormat/>
    <w:rsid w:val="00A7475D"/>
    <w:rPr>
      <w:u w:val="single"/>
      <w:lang w:val="x-none" w:eastAsia="x-none"/>
    </w:rPr>
  </w:style>
  <w:style w:type="character" w:customStyle="1" w:styleId="NormalFontChar">
    <w:name w:val="Normal Font Char"/>
    <w:link w:val="NormalFont"/>
    <w:rsid w:val="00A7475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7475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7475D"/>
    <w:rPr>
      <w:b/>
      <w:bCs/>
      <w:u w:val="single"/>
      <w:lang w:val="x-none" w:eastAsia="x-none"/>
    </w:rPr>
  </w:style>
  <w:style w:type="character" w:customStyle="1" w:styleId="StyleNormalFont11ptBoldUnderlineChar">
    <w:name w:val="Style Normal Font + 11 pt Bold Underline Char"/>
    <w:link w:val="StyleNormalFont11ptBoldUnderline"/>
    <w:rsid w:val="00A7475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7475D"/>
    <w:rPr>
      <w:rFonts w:eastAsia="Times New Roman"/>
      <w:sz w:val="15"/>
    </w:rPr>
  </w:style>
  <w:style w:type="character" w:customStyle="1" w:styleId="authors1">
    <w:name w:val="authors1"/>
    <w:rsid w:val="00A7475D"/>
    <w:rPr>
      <w:rFonts w:ascii="Verdana" w:hAnsi="Verdana" w:hint="default"/>
      <w:b/>
      <w:bCs/>
      <w:color w:val="006699"/>
      <w:sz w:val="20"/>
      <w:szCs w:val="20"/>
    </w:rPr>
  </w:style>
  <w:style w:type="character" w:customStyle="1" w:styleId="headlinesectionlarge">
    <w:name w:val="headline_section_large"/>
    <w:rsid w:val="00A7475D"/>
  </w:style>
  <w:style w:type="paragraph" w:customStyle="1" w:styleId="formatvorlage2">
    <w:name w:val="formatvorlage2"/>
    <w:basedOn w:val="Normal"/>
    <w:uiPriority w:val="99"/>
    <w:qFormat/>
    <w:rsid w:val="00A7475D"/>
    <w:pPr>
      <w:spacing w:before="100" w:beforeAutospacing="1" w:after="100" w:afterAutospacing="1"/>
    </w:pPr>
    <w:rPr>
      <w:rFonts w:eastAsia="Calibri"/>
      <w:sz w:val="24"/>
    </w:rPr>
  </w:style>
  <w:style w:type="character" w:customStyle="1" w:styleId="Styleunderline11ptBlack">
    <w:name w:val="Style underline + 11 pt Black"/>
    <w:rsid w:val="00A7475D"/>
    <w:rPr>
      <w:color w:val="000000"/>
      <w:sz w:val="20"/>
      <w:u w:val="single"/>
    </w:rPr>
  </w:style>
  <w:style w:type="character" w:customStyle="1" w:styleId="Styleunderline11ptBoldBlack">
    <w:name w:val="Style underline + 11 pt Bold Black"/>
    <w:rsid w:val="00A7475D"/>
    <w:rPr>
      <w:b/>
      <w:bCs/>
      <w:color w:val="000000"/>
      <w:sz w:val="20"/>
      <w:u w:val="single"/>
    </w:rPr>
  </w:style>
  <w:style w:type="paragraph" w:customStyle="1" w:styleId="StyleTitle11ptNotBold">
    <w:name w:val="Style Title + 11 pt Not Bold"/>
    <w:basedOn w:val="Title"/>
    <w:link w:val="StyleTitle11ptNotBoldChar"/>
    <w:qFormat/>
    <w:rsid w:val="00A7475D"/>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A7475D"/>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A7475D"/>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A7475D"/>
    <w:rPr>
      <w:rFonts w:ascii="Georgia" w:eastAsia="Times New Roman" w:hAnsi="Georgia"/>
      <w:sz w:val="22"/>
      <w:u w:val="single"/>
      <w:lang w:val="x-none" w:eastAsia="x-none"/>
    </w:rPr>
  </w:style>
  <w:style w:type="character" w:customStyle="1" w:styleId="Style11ptBoldBlackUnderline">
    <w:name w:val="Style 11 pt Bold Black Underline"/>
    <w:rsid w:val="00A7475D"/>
    <w:rPr>
      <w:b/>
      <w:bCs/>
      <w:color w:val="000000"/>
      <w:sz w:val="20"/>
      <w:u w:val="single"/>
    </w:rPr>
  </w:style>
  <w:style w:type="character" w:customStyle="1" w:styleId="Style11ptBoldBlackUnderlineBorderSinglesolidline">
    <w:name w:val="Style 11 pt Bold Black Underline Border: : (Single solid line ..."/>
    <w:rsid w:val="00A7475D"/>
    <w:rPr>
      <w:b/>
      <w:bCs/>
      <w:color w:val="000000"/>
      <w:sz w:val="20"/>
      <w:u w:val="single"/>
      <w:bdr w:val="single" w:sz="4" w:space="0" w:color="auto"/>
    </w:rPr>
  </w:style>
  <w:style w:type="character" w:customStyle="1" w:styleId="StyleLatinMeridien-Italic11ptItalicUnderline">
    <w:name w:val="Style (Latin) Meridien-Italic 11 pt Italic Underline"/>
    <w:rsid w:val="00A7475D"/>
    <w:rPr>
      <w:rFonts w:ascii="Meridien-Italic" w:hAnsi="Meridien-Italic"/>
      <w:i/>
      <w:iCs/>
      <w:sz w:val="20"/>
      <w:u w:val="single"/>
    </w:rPr>
  </w:style>
  <w:style w:type="character" w:customStyle="1" w:styleId="Citation-AuthorDate">
    <w:name w:val="Citation - Author/Date"/>
    <w:rsid w:val="00A7475D"/>
    <w:rPr>
      <w:b/>
      <w:bCs w:val="0"/>
      <w:smallCaps/>
      <w:sz w:val="24"/>
      <w:u w:val="single"/>
    </w:rPr>
  </w:style>
  <w:style w:type="paragraph" w:customStyle="1" w:styleId="HotRouteCharCharCharCharChar">
    <w:name w:val="Hot Route! Char Char Char Char Char"/>
    <w:basedOn w:val="Normal"/>
    <w:link w:val="HotRouteCharCharCharCharCharChar"/>
    <w:qFormat/>
    <w:rsid w:val="00A7475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7475D"/>
    <w:rPr>
      <w:rFonts w:ascii="Calibri" w:eastAsia="Times New Roman" w:hAnsi="Calibri" w:cs="Calibri"/>
      <w:sz w:val="22"/>
      <w:lang w:val="x-none" w:eastAsia="x-none"/>
    </w:rPr>
  </w:style>
  <w:style w:type="character" w:customStyle="1" w:styleId="underlinestylechar0">
    <w:name w:val="underlinestylechar"/>
    <w:rsid w:val="00A7475D"/>
  </w:style>
  <w:style w:type="character" w:customStyle="1" w:styleId="highlight">
    <w:name w:val="highlight"/>
    <w:rsid w:val="00A7475D"/>
  </w:style>
  <w:style w:type="character" w:customStyle="1" w:styleId="BlockHeaderHiddenChar">
    <w:name w:val="Block Header Hidden Char"/>
    <w:link w:val="BlockHeaderHidden"/>
    <w:locked/>
    <w:rsid w:val="00A7475D"/>
    <w:rPr>
      <w:rFonts w:ascii="Georgia" w:eastAsia="Times New Roman" w:hAnsi="Georgia" w:cs="Times New Roman"/>
      <w:b/>
      <w:bCs/>
      <w:sz w:val="32"/>
      <w:szCs w:val="26"/>
      <w:u w:val="single"/>
    </w:rPr>
  </w:style>
  <w:style w:type="character" w:customStyle="1" w:styleId="DottedUnderline0">
    <w:name w:val="Dotted Underline"/>
    <w:rsid w:val="00A7475D"/>
    <w:rPr>
      <w:rFonts w:ascii="Times New Roman" w:hAnsi="Times New Roman" w:cs="Times New Roman" w:hint="default"/>
      <w:sz w:val="20"/>
      <w:u w:val="dottedHeavy"/>
    </w:rPr>
  </w:style>
  <w:style w:type="character" w:customStyle="1" w:styleId="CardsFont6ptCharChar">
    <w:name w:val="Cards + Font: 6 pt Char Char"/>
    <w:rsid w:val="00A7475D"/>
    <w:rPr>
      <w:sz w:val="8"/>
      <w:lang w:val="en-US" w:eastAsia="en-US" w:bidi="ar-SA"/>
    </w:rPr>
  </w:style>
  <w:style w:type="character" w:customStyle="1" w:styleId="titleauthoretc">
    <w:name w:val="titleauthoretc"/>
    <w:rsid w:val="00A7475D"/>
  </w:style>
  <w:style w:type="paragraph" w:customStyle="1" w:styleId="deck">
    <w:name w:val="deck"/>
    <w:basedOn w:val="Normal"/>
    <w:uiPriority w:val="99"/>
    <w:qFormat/>
    <w:rsid w:val="00A7475D"/>
    <w:pPr>
      <w:spacing w:before="100" w:beforeAutospacing="1" w:after="100" w:afterAutospacing="1"/>
    </w:pPr>
    <w:rPr>
      <w:rFonts w:eastAsia="Times New Roman"/>
      <w:sz w:val="24"/>
    </w:rPr>
  </w:style>
  <w:style w:type="paragraph" w:customStyle="1" w:styleId="i1">
    <w:name w:val="i1"/>
    <w:basedOn w:val="Normal"/>
    <w:uiPriority w:val="99"/>
    <w:qFormat/>
    <w:rsid w:val="00A7475D"/>
    <w:pPr>
      <w:spacing w:before="100" w:beforeAutospacing="1" w:after="100" w:afterAutospacing="1"/>
    </w:pPr>
    <w:rPr>
      <w:rFonts w:eastAsia="Times New Roman"/>
      <w:sz w:val="24"/>
    </w:rPr>
  </w:style>
  <w:style w:type="paragraph" w:customStyle="1" w:styleId="question">
    <w:name w:val="question"/>
    <w:basedOn w:val="Normal"/>
    <w:uiPriority w:val="99"/>
    <w:qFormat/>
    <w:rsid w:val="00A7475D"/>
    <w:pPr>
      <w:spacing w:before="100" w:beforeAutospacing="1" w:after="100" w:afterAutospacing="1"/>
    </w:pPr>
    <w:rPr>
      <w:rFonts w:eastAsia="Times New Roman"/>
      <w:sz w:val="24"/>
    </w:rPr>
  </w:style>
  <w:style w:type="paragraph" w:customStyle="1" w:styleId="bodycopy">
    <w:name w:val="bodycopy"/>
    <w:basedOn w:val="Normal"/>
    <w:uiPriority w:val="99"/>
    <w:qFormat/>
    <w:rsid w:val="00A7475D"/>
    <w:pPr>
      <w:spacing w:before="100" w:beforeAutospacing="1" w:after="100" w:afterAutospacing="1"/>
    </w:pPr>
    <w:rPr>
      <w:rFonts w:eastAsia="Times New Roman"/>
      <w:sz w:val="24"/>
    </w:rPr>
  </w:style>
  <w:style w:type="character" w:customStyle="1" w:styleId="labeltext">
    <w:name w:val="labeltext"/>
    <w:rsid w:val="00A7475D"/>
  </w:style>
  <w:style w:type="character" w:customStyle="1" w:styleId="viewlink">
    <w:name w:val="viewlink"/>
    <w:rsid w:val="00A7475D"/>
  </w:style>
  <w:style w:type="character" w:customStyle="1" w:styleId="share">
    <w:name w:val="share"/>
    <w:rsid w:val="00A7475D"/>
  </w:style>
  <w:style w:type="character" w:customStyle="1" w:styleId="inlinkchart">
    <w:name w:val="inlink_chart"/>
    <w:rsid w:val="00A7475D"/>
  </w:style>
  <w:style w:type="character" w:customStyle="1" w:styleId="underLight">
    <w:name w:val="underLight"/>
    <w:uiPriority w:val="1"/>
    <w:qFormat/>
    <w:rsid w:val="00A7475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7475D"/>
  </w:style>
  <w:style w:type="character" w:customStyle="1" w:styleId="author-rss">
    <w:name w:val="author-rss"/>
    <w:rsid w:val="00A7475D"/>
  </w:style>
  <w:style w:type="character" w:customStyle="1" w:styleId="fbsharecountwrapper">
    <w:name w:val="fb_share_count_wrapper"/>
    <w:rsid w:val="00A7475D"/>
  </w:style>
  <w:style w:type="character" w:customStyle="1" w:styleId="fbbuttontext">
    <w:name w:val="fb_button_text"/>
    <w:rsid w:val="00A7475D"/>
  </w:style>
  <w:style w:type="character" w:customStyle="1" w:styleId="hw">
    <w:name w:val="hw"/>
    <w:rsid w:val="00A7475D"/>
  </w:style>
  <w:style w:type="character" w:customStyle="1" w:styleId="linktotop">
    <w:name w:val="linktotop"/>
    <w:rsid w:val="00A7475D"/>
  </w:style>
  <w:style w:type="character" w:customStyle="1" w:styleId="maintextbldleft">
    <w:name w:val="maintextbldleft"/>
    <w:rsid w:val="00A7475D"/>
  </w:style>
  <w:style w:type="character" w:customStyle="1" w:styleId="maintextleft">
    <w:name w:val="maintextleft"/>
    <w:rsid w:val="00A7475D"/>
  </w:style>
  <w:style w:type="character" w:customStyle="1" w:styleId="descriptionstyle1block">
    <w:name w:val="description style1 block"/>
    <w:rsid w:val="00A7475D"/>
  </w:style>
  <w:style w:type="paragraph" w:customStyle="1" w:styleId="Fifth">
    <w:name w:val="Fifth"/>
    <w:basedOn w:val="Normal"/>
    <w:link w:val="FifthChar"/>
    <w:uiPriority w:val="99"/>
    <w:qFormat/>
    <w:rsid w:val="00A7475D"/>
    <w:rPr>
      <w:rFonts w:eastAsia="Calibri"/>
    </w:rPr>
  </w:style>
  <w:style w:type="character" w:customStyle="1" w:styleId="gutter-right-1">
    <w:name w:val="gutter-right-1"/>
    <w:basedOn w:val="DefaultParagraphFont"/>
    <w:rsid w:val="00A7475D"/>
  </w:style>
  <w:style w:type="character" w:customStyle="1" w:styleId="ssl3">
    <w:name w:val="ss_l3"/>
    <w:rsid w:val="00A7475D"/>
  </w:style>
  <w:style w:type="paragraph" w:customStyle="1" w:styleId="NoteLevel22">
    <w:name w:val="Note Level 22"/>
    <w:basedOn w:val="Normal"/>
    <w:next w:val="Normal"/>
    <w:uiPriority w:val="99"/>
    <w:qFormat/>
    <w:rsid w:val="00A7475D"/>
    <w:pPr>
      <w:keepNext/>
      <w:ind w:left="288" w:right="288"/>
    </w:pPr>
    <w:rPr>
      <w:rFonts w:eastAsia="MS Gothic"/>
      <w:szCs w:val="20"/>
    </w:rPr>
  </w:style>
  <w:style w:type="paragraph" w:customStyle="1" w:styleId="wp-caption-text">
    <w:name w:val="wp-caption-text"/>
    <w:basedOn w:val="Normal"/>
    <w:uiPriority w:val="99"/>
    <w:qFormat/>
    <w:rsid w:val="00A7475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A7475D"/>
    <w:rPr>
      <w:color w:val="2B579A"/>
      <w:shd w:val="clear" w:color="auto" w:fill="E6E6E6"/>
    </w:rPr>
  </w:style>
  <w:style w:type="paragraph" w:customStyle="1" w:styleId="svarticle">
    <w:name w:val="svarticle"/>
    <w:basedOn w:val="Normal"/>
    <w:uiPriority w:val="99"/>
    <w:qFormat/>
    <w:rsid w:val="00A7475D"/>
    <w:pPr>
      <w:spacing w:before="100" w:beforeAutospacing="1" w:after="100" w:afterAutospacing="1"/>
    </w:pPr>
    <w:rPr>
      <w:rFonts w:eastAsia="Times New Roman"/>
      <w:sz w:val="24"/>
    </w:rPr>
  </w:style>
  <w:style w:type="character" w:customStyle="1" w:styleId="FontStyle39">
    <w:name w:val="Font Style39"/>
    <w:uiPriority w:val="99"/>
    <w:rsid w:val="00A7475D"/>
    <w:rPr>
      <w:rFonts w:ascii="Constantia" w:hAnsi="Constantia" w:cs="Constantia" w:hint="default"/>
      <w:b/>
      <w:bCs/>
      <w:sz w:val="18"/>
      <w:szCs w:val="18"/>
    </w:rPr>
  </w:style>
  <w:style w:type="character" w:customStyle="1" w:styleId="6">
    <w:name w:val="6"/>
    <w:rsid w:val="00A7475D"/>
    <w:rPr>
      <w:rFonts w:ascii="Arial" w:hAnsi="Arial" w:cs="Arial" w:hint="default"/>
      <w:bCs/>
      <w:sz w:val="20"/>
      <w:u w:val="single"/>
      <w:lang w:val="en-US" w:eastAsia="en-US" w:bidi="ar-SA"/>
    </w:rPr>
  </w:style>
  <w:style w:type="character" w:customStyle="1" w:styleId="CharChar4">
    <w:name w:val="Char Char4"/>
    <w:rsid w:val="00A7475D"/>
    <w:rPr>
      <w:szCs w:val="24"/>
      <w:lang w:eastAsia="zh-CN"/>
    </w:rPr>
  </w:style>
  <w:style w:type="character" w:customStyle="1" w:styleId="BodyTextFirstIndentChar1">
    <w:name w:val="Body Text First Indent Char1"/>
    <w:basedOn w:val="BodyTextChar"/>
    <w:rsid w:val="00A7475D"/>
    <w:rPr>
      <w:rFonts w:ascii="Times New Roman" w:eastAsia="Calibri" w:hAnsi="Times New Roman" w:cs="Times New Roman"/>
      <w:sz w:val="24"/>
      <w:szCs w:val="24"/>
    </w:rPr>
  </w:style>
  <w:style w:type="character" w:customStyle="1" w:styleId="Header11">
    <w:name w:val="Header11"/>
    <w:rsid w:val="00A7475D"/>
  </w:style>
  <w:style w:type="paragraph" w:customStyle="1" w:styleId="canvas-atom">
    <w:name w:val="canvas-atom"/>
    <w:basedOn w:val="Normal"/>
    <w:uiPriority w:val="99"/>
    <w:qFormat/>
    <w:rsid w:val="00A7475D"/>
    <w:pPr>
      <w:spacing w:before="100" w:beforeAutospacing="1" w:after="100" w:afterAutospacing="1"/>
    </w:pPr>
    <w:rPr>
      <w:sz w:val="24"/>
    </w:rPr>
  </w:style>
  <w:style w:type="character" w:customStyle="1" w:styleId="posa">
    <w:name w:val="pos(a)"/>
    <w:basedOn w:val="DefaultParagraphFont"/>
    <w:rsid w:val="00A7475D"/>
  </w:style>
  <w:style w:type="character" w:customStyle="1" w:styleId="u-hiddeninnarrowenv">
    <w:name w:val="u-hiddeninnarrowenv"/>
    <w:basedOn w:val="DefaultParagraphFont"/>
    <w:rsid w:val="00A7475D"/>
  </w:style>
  <w:style w:type="character" w:customStyle="1" w:styleId="followbutton-bird">
    <w:name w:val="followbutton-bird"/>
    <w:basedOn w:val="DefaultParagraphFont"/>
    <w:rsid w:val="00A7475D"/>
  </w:style>
  <w:style w:type="character" w:customStyle="1" w:styleId="tweetauthor-name">
    <w:name w:val="tweetauthor-name"/>
    <w:basedOn w:val="DefaultParagraphFont"/>
    <w:rsid w:val="00A7475D"/>
  </w:style>
  <w:style w:type="character" w:customStyle="1" w:styleId="tweetauthor-verifiedbadge">
    <w:name w:val="tweetauthor-verifiedbadge"/>
    <w:basedOn w:val="DefaultParagraphFont"/>
    <w:rsid w:val="00A7475D"/>
  </w:style>
  <w:style w:type="character" w:customStyle="1" w:styleId="tweetauthor-screenname">
    <w:name w:val="tweetauthor-screenname"/>
    <w:basedOn w:val="DefaultParagraphFont"/>
    <w:rsid w:val="00A7475D"/>
  </w:style>
  <w:style w:type="paragraph" w:customStyle="1" w:styleId="tweet-text">
    <w:name w:val="tweet-text"/>
    <w:basedOn w:val="Normal"/>
    <w:uiPriority w:val="99"/>
    <w:qFormat/>
    <w:rsid w:val="00A7475D"/>
    <w:pPr>
      <w:spacing w:before="100" w:beforeAutospacing="1" w:after="100" w:afterAutospacing="1"/>
    </w:pPr>
  </w:style>
  <w:style w:type="character" w:customStyle="1" w:styleId="u-hiddenvisually">
    <w:name w:val="u-hiddenvisually"/>
    <w:basedOn w:val="DefaultParagraphFont"/>
    <w:rsid w:val="00A7475D"/>
  </w:style>
  <w:style w:type="character" w:customStyle="1" w:styleId="tweetaction-stat">
    <w:name w:val="tweetaction-stat"/>
    <w:basedOn w:val="DefaultParagraphFont"/>
    <w:rsid w:val="00A7475D"/>
  </w:style>
  <w:style w:type="character" w:customStyle="1" w:styleId="related">
    <w:name w:val="related"/>
    <w:basedOn w:val="DefaultParagraphFont"/>
    <w:rsid w:val="00A7475D"/>
  </w:style>
  <w:style w:type="character" w:customStyle="1" w:styleId="related-content">
    <w:name w:val="related-content"/>
    <w:basedOn w:val="DefaultParagraphFont"/>
    <w:rsid w:val="00A7475D"/>
  </w:style>
  <w:style w:type="character" w:customStyle="1" w:styleId="name-of-author">
    <w:name w:val="name-of-author"/>
    <w:basedOn w:val="DefaultParagraphFont"/>
    <w:rsid w:val="00A7475D"/>
  </w:style>
  <w:style w:type="character" w:customStyle="1" w:styleId="first-name">
    <w:name w:val="first-name"/>
    <w:basedOn w:val="DefaultParagraphFont"/>
    <w:rsid w:val="00A7475D"/>
  </w:style>
  <w:style w:type="character" w:customStyle="1" w:styleId="last-name">
    <w:name w:val="last-name"/>
    <w:basedOn w:val="DefaultParagraphFont"/>
    <w:rsid w:val="00A7475D"/>
  </w:style>
  <w:style w:type="paragraph" w:customStyle="1" w:styleId="description">
    <w:name w:val="description"/>
    <w:basedOn w:val="Normal"/>
    <w:uiPriority w:val="99"/>
    <w:qFormat/>
    <w:rsid w:val="00A7475D"/>
    <w:pPr>
      <w:spacing w:before="100" w:beforeAutospacing="1" w:after="100" w:afterAutospacing="1"/>
    </w:pPr>
  </w:style>
  <w:style w:type="paragraph" w:customStyle="1" w:styleId="graf">
    <w:name w:val="graf"/>
    <w:basedOn w:val="Normal"/>
    <w:uiPriority w:val="99"/>
    <w:qFormat/>
    <w:rsid w:val="00A7475D"/>
    <w:pPr>
      <w:spacing w:before="100" w:beforeAutospacing="1" w:after="100" w:afterAutospacing="1"/>
    </w:pPr>
  </w:style>
  <w:style w:type="character" w:customStyle="1" w:styleId="caption10">
    <w:name w:val="caption1"/>
    <w:basedOn w:val="DefaultParagraphFont"/>
    <w:rsid w:val="00A7475D"/>
  </w:style>
  <w:style w:type="paragraph" w:customStyle="1" w:styleId="column">
    <w:name w:val="column"/>
    <w:basedOn w:val="Normal"/>
    <w:uiPriority w:val="99"/>
    <w:qFormat/>
    <w:rsid w:val="00A7475D"/>
    <w:pPr>
      <w:spacing w:before="100" w:beforeAutospacing="1" w:after="100" w:afterAutospacing="1"/>
    </w:pPr>
  </w:style>
  <w:style w:type="paragraph" w:customStyle="1" w:styleId="recirc-container">
    <w:name w:val="recirc-container"/>
    <w:basedOn w:val="Normal"/>
    <w:uiPriority w:val="99"/>
    <w:qFormat/>
    <w:rsid w:val="00A7475D"/>
    <w:pPr>
      <w:spacing w:before="100" w:beforeAutospacing="1" w:after="100" w:afterAutospacing="1"/>
    </w:pPr>
    <w:rPr>
      <w:sz w:val="24"/>
    </w:rPr>
  </w:style>
  <w:style w:type="character" w:customStyle="1" w:styleId="recirc-text">
    <w:name w:val="&quot;recirc-text”"/>
    <w:basedOn w:val="DefaultParagraphFont"/>
    <w:rsid w:val="00A7475D"/>
  </w:style>
  <w:style w:type="character" w:customStyle="1" w:styleId="video-icon">
    <w:name w:val="video-icon"/>
    <w:basedOn w:val="DefaultParagraphFont"/>
    <w:rsid w:val="00A7475D"/>
  </w:style>
  <w:style w:type="paragraph" w:customStyle="1" w:styleId="selectionshareable">
    <w:name w:val="selectionshareable"/>
    <w:basedOn w:val="Normal"/>
    <w:uiPriority w:val="99"/>
    <w:qFormat/>
    <w:rsid w:val="00A7475D"/>
    <w:pPr>
      <w:spacing w:before="100" w:beforeAutospacing="1" w:after="100" w:afterAutospacing="1"/>
    </w:pPr>
    <w:rPr>
      <w:sz w:val="24"/>
    </w:rPr>
  </w:style>
  <w:style w:type="character" w:customStyle="1" w:styleId="powa-shot-play-btn-text">
    <w:name w:val="powa-shot-play-btn-text"/>
    <w:basedOn w:val="DefaultParagraphFont"/>
    <w:rsid w:val="00A7475D"/>
  </w:style>
  <w:style w:type="character" w:customStyle="1" w:styleId="powa-shot-click">
    <w:name w:val="powa-shot-click"/>
    <w:basedOn w:val="DefaultParagraphFont"/>
    <w:rsid w:val="00A7475D"/>
  </w:style>
  <w:style w:type="character" w:customStyle="1" w:styleId="wpv-blurb">
    <w:name w:val="wpv-blurb"/>
    <w:basedOn w:val="DefaultParagraphFont"/>
    <w:rsid w:val="00A7475D"/>
  </w:style>
  <w:style w:type="paragraph" w:customStyle="1" w:styleId="interstitial-link">
    <w:name w:val="interstitial-link"/>
    <w:basedOn w:val="Normal"/>
    <w:uiPriority w:val="99"/>
    <w:qFormat/>
    <w:rsid w:val="00A7475D"/>
    <w:pPr>
      <w:spacing w:before="100" w:beforeAutospacing="1" w:after="100" w:afterAutospacing="1"/>
    </w:pPr>
    <w:rPr>
      <w:sz w:val="24"/>
    </w:rPr>
  </w:style>
  <w:style w:type="character" w:customStyle="1" w:styleId="pb-caption">
    <w:name w:val="pb-caption"/>
    <w:basedOn w:val="DefaultParagraphFont"/>
    <w:rsid w:val="00A7475D"/>
  </w:style>
  <w:style w:type="paragraph" w:customStyle="1" w:styleId="see-also">
    <w:name w:val="see-also"/>
    <w:basedOn w:val="Normal"/>
    <w:uiPriority w:val="99"/>
    <w:qFormat/>
    <w:rsid w:val="00A7475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7475D"/>
  </w:style>
  <w:style w:type="character" w:customStyle="1" w:styleId="m-2745674872889869693gmail-styleunderline">
    <w:name w:val="m_-2745674872889869693gmail-styleunderline"/>
    <w:basedOn w:val="DefaultParagraphFont"/>
    <w:rsid w:val="00A7475D"/>
  </w:style>
  <w:style w:type="character" w:customStyle="1" w:styleId="UnresolvedMention3">
    <w:name w:val="Unresolved Mention3"/>
    <w:basedOn w:val="DefaultParagraphFont"/>
    <w:uiPriority w:val="99"/>
    <w:unhideWhenUsed/>
    <w:rsid w:val="00A7475D"/>
    <w:rPr>
      <w:color w:val="808080"/>
      <w:shd w:val="clear" w:color="auto" w:fill="E6E6E6"/>
    </w:rPr>
  </w:style>
  <w:style w:type="character" w:customStyle="1" w:styleId="UnresolvedMention4">
    <w:name w:val="Unresolved Mention4"/>
    <w:basedOn w:val="DefaultParagraphFont"/>
    <w:uiPriority w:val="99"/>
    <w:semiHidden/>
    <w:unhideWhenUsed/>
    <w:rsid w:val="00A7475D"/>
    <w:rPr>
      <w:color w:val="808080"/>
      <w:shd w:val="clear" w:color="auto" w:fill="E6E6E6"/>
    </w:rPr>
  </w:style>
  <w:style w:type="character" w:customStyle="1" w:styleId="m-8082899869479211226gmail-styleunderline">
    <w:name w:val="m_-8082899869479211226gmail-styleunderline"/>
    <w:basedOn w:val="DefaultParagraphFont"/>
    <w:rsid w:val="00A7475D"/>
  </w:style>
  <w:style w:type="character" w:customStyle="1" w:styleId="StyleUnderlineChar">
    <w:name w:val="Style Underline Char"/>
    <w:basedOn w:val="DefaultParagraphFont"/>
    <w:locked/>
    <w:rsid w:val="00A7475D"/>
    <w:rPr>
      <w:u w:val="single"/>
    </w:rPr>
  </w:style>
  <w:style w:type="paragraph" w:customStyle="1" w:styleId="NoteLevel23">
    <w:name w:val="Note Level 23"/>
    <w:basedOn w:val="Normal"/>
    <w:next w:val="Normal"/>
    <w:uiPriority w:val="99"/>
    <w:qFormat/>
    <w:rsid w:val="00A7475D"/>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A7475D"/>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A7475D"/>
    <w:rPr>
      <w:rFonts w:ascii="Georgia" w:hAnsi="Georgia"/>
    </w:rPr>
  </w:style>
  <w:style w:type="paragraph" w:customStyle="1" w:styleId="NoteLevel24">
    <w:name w:val="Note Level 24"/>
    <w:basedOn w:val="Normal"/>
    <w:next w:val="Normal"/>
    <w:uiPriority w:val="99"/>
    <w:qFormat/>
    <w:rsid w:val="00A7475D"/>
    <w:pPr>
      <w:keepNext/>
      <w:ind w:left="288" w:right="288"/>
    </w:pPr>
    <w:rPr>
      <w:rFonts w:eastAsia="MS Gothic"/>
      <w:sz w:val="24"/>
      <w:szCs w:val="20"/>
    </w:rPr>
  </w:style>
  <w:style w:type="paragraph" w:customStyle="1" w:styleId="NoteLevel25">
    <w:name w:val="Note Level 25"/>
    <w:basedOn w:val="Normal"/>
    <w:next w:val="Normal"/>
    <w:uiPriority w:val="99"/>
    <w:qFormat/>
    <w:rsid w:val="00A7475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7475D"/>
  </w:style>
  <w:style w:type="character" w:customStyle="1" w:styleId="italics">
    <w:name w:val="italics"/>
    <w:basedOn w:val="DefaultParagraphFont"/>
    <w:rsid w:val="00A7475D"/>
  </w:style>
  <w:style w:type="paragraph" w:customStyle="1" w:styleId="analytics0">
    <w:name w:val="analytics"/>
    <w:basedOn w:val="Normal"/>
    <w:link w:val="analyticsChar0"/>
    <w:uiPriority w:val="4"/>
    <w:qFormat/>
    <w:rsid w:val="00A7475D"/>
    <w:rPr>
      <w:b/>
      <w:color w:val="C00000"/>
      <w:sz w:val="26"/>
    </w:rPr>
  </w:style>
  <w:style w:type="character" w:customStyle="1" w:styleId="analyticsChar0">
    <w:name w:val="analytics Char"/>
    <w:basedOn w:val="DefaultParagraphFont"/>
    <w:link w:val="analytics0"/>
    <w:uiPriority w:val="4"/>
    <w:rsid w:val="00A7475D"/>
    <w:rPr>
      <w:rFonts w:ascii="Calibri" w:hAnsi="Calibri" w:cs="Calibri"/>
      <w:b/>
      <w:color w:val="C00000"/>
      <w:sz w:val="26"/>
    </w:rPr>
  </w:style>
  <w:style w:type="character" w:customStyle="1" w:styleId="swauthor">
    <w:name w:val="sw_author"/>
    <w:rsid w:val="00A7475D"/>
  </w:style>
  <w:style w:type="character" w:customStyle="1" w:styleId="HotRouteChar">
    <w:name w:val="Hot Route! Char"/>
    <w:link w:val="HotRoute"/>
    <w:uiPriority w:val="99"/>
    <w:rsid w:val="00A7475D"/>
    <w:rPr>
      <w:rFonts w:ascii="Calibri" w:eastAsia="Times New Roman" w:hAnsi="Calibri" w:cs="Calibri"/>
      <w:sz w:val="22"/>
    </w:rPr>
  </w:style>
  <w:style w:type="paragraph" w:customStyle="1" w:styleId="PhoTag">
    <w:name w:val="PhoTag"/>
    <w:basedOn w:val="Normal"/>
    <w:next w:val="Normal"/>
    <w:autoRedefine/>
    <w:qFormat/>
    <w:rsid w:val="00A7475D"/>
    <w:rPr>
      <w:b/>
    </w:rPr>
  </w:style>
  <w:style w:type="character" w:customStyle="1" w:styleId="boldunderlineChar2">
    <w:name w:val="bold underline Char"/>
    <w:basedOn w:val="DefaultParagraphFont"/>
    <w:rsid w:val="00A7475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7475D"/>
    <w:rPr>
      <w:rFonts w:eastAsia="Times New Roman"/>
      <w:szCs w:val="20"/>
    </w:rPr>
  </w:style>
  <w:style w:type="character" w:customStyle="1" w:styleId="ReallySmallChar">
    <w:name w:val="Really Small Char"/>
    <w:basedOn w:val="DefaultParagraphFont"/>
    <w:link w:val="ReallySmall"/>
    <w:rsid w:val="00A7475D"/>
    <w:rPr>
      <w:rFonts w:ascii="Calibri" w:eastAsia="Times New Roman" w:hAnsi="Calibri" w:cs="Calibri"/>
      <w:sz w:val="22"/>
      <w:szCs w:val="20"/>
    </w:rPr>
  </w:style>
  <w:style w:type="paragraph" w:customStyle="1" w:styleId="Heading4Cite">
    <w:name w:val="Heading 4 Cite"/>
    <w:basedOn w:val="Normal"/>
    <w:link w:val="Heading4CiteChar"/>
    <w:autoRedefine/>
    <w:qFormat/>
    <w:rsid w:val="00A7475D"/>
    <w:rPr>
      <w:rFonts w:eastAsia="Calibri"/>
      <w:color w:val="000000"/>
    </w:rPr>
  </w:style>
  <w:style w:type="character" w:customStyle="1" w:styleId="Heading4CiteChar">
    <w:name w:val="Heading 4 Cite Char"/>
    <w:link w:val="Heading4Cite"/>
    <w:rsid w:val="00A7475D"/>
    <w:rPr>
      <w:rFonts w:ascii="Calibri" w:eastAsia="Calibri" w:hAnsi="Calibri" w:cs="Calibri"/>
      <w:color w:val="000000"/>
      <w:sz w:val="22"/>
    </w:rPr>
  </w:style>
  <w:style w:type="paragraph" w:customStyle="1" w:styleId="PageTitle0">
    <w:name w:val="Page Title"/>
    <w:basedOn w:val="Normal"/>
    <w:next w:val="Normal"/>
    <w:qFormat/>
    <w:rsid w:val="00A7475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A7475D"/>
    <w:rPr>
      <w:i/>
      <w:iCs/>
      <w:sz w:val="20"/>
      <w:u w:val="single"/>
    </w:rPr>
  </w:style>
  <w:style w:type="paragraph" w:customStyle="1" w:styleId="UnderlineEmphasis">
    <w:name w:val="Underline + Emphasis"/>
    <w:basedOn w:val="Normal"/>
    <w:next w:val="Normal"/>
    <w:link w:val="UnderlineEmphasisChar"/>
    <w:autoRedefine/>
    <w:qFormat/>
    <w:rsid w:val="00A7475D"/>
    <w:rPr>
      <w:rFonts w:eastAsia="Calibri"/>
      <w:b/>
      <w:color w:val="000000"/>
      <w:u w:val="single"/>
    </w:rPr>
  </w:style>
  <w:style w:type="character" w:customStyle="1" w:styleId="UnderlineEmphasisChar">
    <w:name w:val="Underline + Emphasis Char"/>
    <w:link w:val="UnderlineEmphasis"/>
    <w:rsid w:val="00A7475D"/>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7475D"/>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7475D"/>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7475D"/>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7475D"/>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A7475D"/>
    <w:rPr>
      <w:rFonts w:eastAsia="Times New Roman"/>
      <w:color w:val="000000"/>
      <w:szCs w:val="20"/>
      <w:u w:val="single"/>
    </w:rPr>
  </w:style>
  <w:style w:type="character" w:customStyle="1" w:styleId="StyleUnderline9pt2Char">
    <w:name w:val="Style Underline + 9 pt2 Char"/>
    <w:link w:val="StyleUnderline9pt2"/>
    <w:rsid w:val="00A7475D"/>
    <w:rPr>
      <w:rFonts w:ascii="Calibri" w:eastAsia="Times New Roman" w:hAnsi="Calibri" w:cs="Calibri"/>
      <w:color w:val="000000"/>
      <w:sz w:val="22"/>
      <w:szCs w:val="20"/>
      <w:u w:val="single"/>
    </w:rPr>
  </w:style>
  <w:style w:type="paragraph" w:customStyle="1" w:styleId="TxBr5p1">
    <w:name w:val="TxBr_5p1"/>
    <w:basedOn w:val="Normal"/>
    <w:rsid w:val="00A7475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7475D"/>
    <w:pPr>
      <w:ind w:left="400"/>
    </w:pPr>
    <w:rPr>
      <w:rFonts w:eastAsia="Calibri"/>
      <w:color w:val="000000"/>
    </w:rPr>
  </w:style>
  <w:style w:type="numbering" w:customStyle="1" w:styleId="NoList12">
    <w:name w:val="No List12"/>
    <w:next w:val="NoList"/>
    <w:semiHidden/>
    <w:unhideWhenUsed/>
    <w:rsid w:val="00A7475D"/>
  </w:style>
  <w:style w:type="numbering" w:customStyle="1" w:styleId="NoList21">
    <w:name w:val="No List21"/>
    <w:next w:val="NoList"/>
    <w:semiHidden/>
    <w:unhideWhenUsed/>
    <w:rsid w:val="00A7475D"/>
  </w:style>
  <w:style w:type="numbering" w:customStyle="1" w:styleId="NoList211">
    <w:name w:val="No List211"/>
    <w:next w:val="NoList"/>
    <w:uiPriority w:val="99"/>
    <w:semiHidden/>
    <w:unhideWhenUsed/>
    <w:rsid w:val="00A7475D"/>
  </w:style>
  <w:style w:type="character" w:customStyle="1" w:styleId="flagicon">
    <w:name w:val="flagicon"/>
    <w:basedOn w:val="DefaultParagraphFont"/>
    <w:rsid w:val="00A7475D"/>
  </w:style>
  <w:style w:type="character" w:customStyle="1" w:styleId="A11">
    <w:name w:val="A11"/>
    <w:rsid w:val="00A7475D"/>
    <w:rPr>
      <w:rFonts w:ascii="Minion Pro" w:hAnsi="Minion Pro" w:cs="Minion Pro" w:hint="default"/>
      <w:color w:val="211D1E"/>
      <w:sz w:val="12"/>
      <w:szCs w:val="12"/>
    </w:rPr>
  </w:style>
  <w:style w:type="character" w:customStyle="1" w:styleId="A12">
    <w:name w:val="A12"/>
    <w:uiPriority w:val="99"/>
    <w:rsid w:val="00A7475D"/>
    <w:rPr>
      <w:rFonts w:ascii="Minion Pro" w:hAnsi="Minion Pro" w:cs="Minion Pro" w:hint="default"/>
      <w:color w:val="211D1E"/>
      <w:sz w:val="22"/>
      <w:szCs w:val="22"/>
    </w:rPr>
  </w:style>
  <w:style w:type="character" w:customStyle="1" w:styleId="CardsCharChar">
    <w:name w:val="Cards Char Char"/>
    <w:rsid w:val="00A7475D"/>
    <w:rPr>
      <w:szCs w:val="24"/>
      <w:lang w:val="en-US" w:eastAsia="en-US" w:bidi="ar-SA"/>
    </w:rPr>
  </w:style>
  <w:style w:type="character" w:customStyle="1" w:styleId="CitationChar1">
    <w:name w:val="Citation Char1"/>
    <w:basedOn w:val="DefaultParagraphFont"/>
    <w:rsid w:val="00A7475D"/>
    <w:rPr>
      <w:rFonts w:ascii="Times New Roman" w:eastAsia="Times New Roman" w:hAnsi="Times New Roman" w:cs="Arial"/>
      <w:b/>
      <w:sz w:val="20"/>
      <w:szCs w:val="36"/>
    </w:rPr>
  </w:style>
  <w:style w:type="character" w:customStyle="1" w:styleId="bold-italic-sub-c">
    <w:name w:val="bold-italic-sub-c"/>
    <w:basedOn w:val="DefaultParagraphFont"/>
    <w:rsid w:val="00A7475D"/>
  </w:style>
  <w:style w:type="character" w:customStyle="1" w:styleId="charoverride-4">
    <w:name w:val="charoverride-4"/>
    <w:basedOn w:val="DefaultParagraphFont"/>
    <w:rsid w:val="00A7475D"/>
  </w:style>
  <w:style w:type="character" w:customStyle="1" w:styleId="charoverride-3">
    <w:name w:val="charoverride-3"/>
    <w:basedOn w:val="DefaultParagraphFont"/>
    <w:rsid w:val="00A7475D"/>
  </w:style>
  <w:style w:type="character" w:customStyle="1" w:styleId="BlockTitle2Char">
    <w:name w:val="Block Title2 Char"/>
    <w:link w:val="BlockTitle2"/>
    <w:uiPriority w:val="99"/>
    <w:rsid w:val="00A7475D"/>
    <w:rPr>
      <w:rFonts w:ascii="Calibri" w:eastAsia="Times New Roman" w:hAnsi="Calibri" w:cs="Calibri"/>
      <w:b/>
      <w:sz w:val="32"/>
      <w:szCs w:val="20"/>
      <w:u w:val="single"/>
    </w:rPr>
  </w:style>
  <w:style w:type="paragraph" w:customStyle="1" w:styleId="tag1">
    <w:name w:val="tag1"/>
    <w:basedOn w:val="Normal"/>
    <w:qFormat/>
    <w:rsid w:val="00A7475D"/>
    <w:rPr>
      <w:rFonts w:eastAsia="Times New Roman"/>
      <w:b/>
      <w:szCs w:val="20"/>
    </w:rPr>
  </w:style>
  <w:style w:type="paragraph" w:customStyle="1" w:styleId="tagcite1">
    <w:name w:val="tagcite"/>
    <w:basedOn w:val="Normal"/>
    <w:qFormat/>
    <w:rsid w:val="00A7475D"/>
    <w:rPr>
      <w:rFonts w:eastAsia="Times New Roman"/>
      <w:b/>
    </w:rPr>
  </w:style>
  <w:style w:type="paragraph" w:customStyle="1" w:styleId="SmallFontCharCharChar">
    <w:name w:val="Small Font Char Char Char"/>
    <w:basedOn w:val="Normal"/>
    <w:uiPriority w:val="99"/>
    <w:qFormat/>
    <w:rsid w:val="00A7475D"/>
    <w:rPr>
      <w:rFonts w:eastAsia="Times New Roman"/>
      <w:sz w:val="12"/>
    </w:rPr>
  </w:style>
  <w:style w:type="paragraph" w:customStyle="1" w:styleId="Regular">
    <w:name w:val="Regular"/>
    <w:qFormat/>
    <w:rsid w:val="00A7475D"/>
    <w:rPr>
      <w:rFonts w:ascii="Garamond" w:eastAsia="Times New Roman" w:hAnsi="Garamond" w:cs="Arial"/>
      <w:bCs/>
      <w:kern w:val="20"/>
      <w:sz w:val="20"/>
      <w:szCs w:val="32"/>
    </w:rPr>
  </w:style>
  <w:style w:type="character" w:customStyle="1" w:styleId="UNDERLINECharChar0">
    <w:name w:val="UNDERLINE Char Char"/>
    <w:rsid w:val="00A7475D"/>
    <w:rPr>
      <w:bCs/>
      <w:kern w:val="28"/>
      <w:szCs w:val="32"/>
      <w:u w:val="single"/>
    </w:rPr>
  </w:style>
  <w:style w:type="character" w:customStyle="1" w:styleId="tag1Char">
    <w:name w:val="tag1 Char"/>
    <w:rsid w:val="00A7475D"/>
    <w:rPr>
      <w:b/>
      <w:bCs w:val="0"/>
      <w:sz w:val="24"/>
    </w:rPr>
  </w:style>
  <w:style w:type="character" w:customStyle="1" w:styleId="SmallFontCharCharCharChar">
    <w:name w:val="Small Font Char Char Char Char"/>
    <w:rsid w:val="00A7475D"/>
    <w:rPr>
      <w:rFonts w:ascii="Arial" w:hAnsi="Arial" w:cs="Arial" w:hint="default"/>
      <w:sz w:val="12"/>
      <w:szCs w:val="24"/>
    </w:rPr>
  </w:style>
  <w:style w:type="character" w:customStyle="1" w:styleId="TagCiteChar2">
    <w:name w:val="TagCite Char"/>
    <w:rsid w:val="00A7475D"/>
    <w:rPr>
      <w:rFonts w:ascii="Garamond" w:hAnsi="Garamond" w:hint="default"/>
      <w:b/>
      <w:bCs w:val="0"/>
      <w:sz w:val="24"/>
      <w:szCs w:val="24"/>
    </w:rPr>
  </w:style>
  <w:style w:type="character" w:customStyle="1" w:styleId="heading2char2charchar1">
    <w:name w:val="heading2char2charchar1"/>
    <w:rsid w:val="00A7475D"/>
  </w:style>
  <w:style w:type="character" w:customStyle="1" w:styleId="charchar60">
    <w:name w:val="charchar6"/>
    <w:rsid w:val="00A7475D"/>
  </w:style>
  <w:style w:type="character" w:customStyle="1" w:styleId="searchtermbold">
    <w:name w:val="searchtermbold"/>
    <w:rsid w:val="00A7475D"/>
  </w:style>
  <w:style w:type="character" w:customStyle="1" w:styleId="regtext">
    <w:name w:val="regtext"/>
    <w:uiPriority w:val="99"/>
    <w:rsid w:val="00A7475D"/>
  </w:style>
  <w:style w:type="character" w:customStyle="1" w:styleId="bps-topic-ident">
    <w:name w:val="bps-topic-ident"/>
    <w:rsid w:val="00A7475D"/>
  </w:style>
  <w:style w:type="character" w:customStyle="1" w:styleId="RegularChar">
    <w:name w:val="Regular Char"/>
    <w:rsid w:val="00A7475D"/>
    <w:rPr>
      <w:rFonts w:ascii="Garamond" w:hAnsi="Garamond" w:cs="Arial" w:hint="default"/>
      <w:bCs/>
      <w:kern w:val="20"/>
      <w:szCs w:val="32"/>
      <w:lang w:val="en-US" w:eastAsia="en-US" w:bidi="ar-SA"/>
    </w:rPr>
  </w:style>
  <w:style w:type="character" w:customStyle="1" w:styleId="BoldunderlineChar3">
    <w:name w:val="Bold underline Char"/>
    <w:rsid w:val="00A7475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A7475D"/>
    <w:rPr>
      <w:b/>
      <w:lang w:val="en-US" w:eastAsia="en-US"/>
    </w:rPr>
  </w:style>
  <w:style w:type="paragraph" w:customStyle="1" w:styleId="FreeForm">
    <w:name w:val="Free Form"/>
    <w:qFormat/>
    <w:rsid w:val="00A7475D"/>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A7475D"/>
    <w:rPr>
      <w:rFonts w:cs="Calibri"/>
      <w:b/>
      <w:u w:val="single"/>
    </w:rPr>
  </w:style>
  <w:style w:type="paragraph" w:customStyle="1" w:styleId="AuthorDate2">
    <w:name w:val="Author/Date"/>
    <w:basedOn w:val="Normal"/>
    <w:link w:val="AuthorDateChar0"/>
    <w:qFormat/>
    <w:rsid w:val="00A7475D"/>
    <w:rPr>
      <w:rFonts w:asciiTheme="minorHAnsi" w:hAnsiTheme="minorHAnsi"/>
      <w:b/>
      <w:sz w:val="24"/>
      <w:u w:val="single"/>
    </w:rPr>
  </w:style>
  <w:style w:type="character" w:customStyle="1" w:styleId="HilightChar">
    <w:name w:val="Hilight Char"/>
    <w:rsid w:val="00A7475D"/>
    <w:rPr>
      <w:rFonts w:eastAsia="Calibri"/>
      <w:b/>
      <w:noProof w:val="0"/>
      <w:sz w:val="22"/>
      <w:szCs w:val="22"/>
      <w:u w:val="single"/>
      <w:lang w:val="en-US" w:eastAsia="ar-SA" w:bidi="ar-SA"/>
    </w:rPr>
  </w:style>
  <w:style w:type="paragraph" w:customStyle="1" w:styleId="TagCite2">
    <w:name w:val="Tag &amp; Cite"/>
    <w:basedOn w:val="Normal"/>
    <w:link w:val="TagCiteChar3"/>
    <w:qFormat/>
    <w:rsid w:val="00A7475D"/>
    <w:pPr>
      <w:jc w:val="both"/>
    </w:pPr>
    <w:rPr>
      <w:rFonts w:eastAsia="Times New Roman"/>
      <w:b/>
    </w:rPr>
  </w:style>
  <w:style w:type="character" w:customStyle="1" w:styleId="TagCiteChar3">
    <w:name w:val="Tag &amp; Cite Char"/>
    <w:link w:val="TagCite2"/>
    <w:rsid w:val="00A7475D"/>
    <w:rPr>
      <w:rFonts w:ascii="Calibri" w:eastAsia="Times New Roman" w:hAnsi="Calibri" w:cs="Calibri"/>
      <w:b/>
      <w:sz w:val="22"/>
    </w:rPr>
  </w:style>
  <w:style w:type="paragraph" w:customStyle="1" w:styleId="HighlightedText">
    <w:name w:val="Highlighted Text"/>
    <w:basedOn w:val="Normal"/>
    <w:link w:val="HighlightedTextChar"/>
    <w:qFormat/>
    <w:rsid w:val="00A7475D"/>
    <w:pPr>
      <w:jc w:val="both"/>
    </w:pPr>
    <w:rPr>
      <w:rFonts w:eastAsia="Times New Roman"/>
      <w:u w:val="thick"/>
    </w:rPr>
  </w:style>
  <w:style w:type="character" w:customStyle="1" w:styleId="HighlightedTextChar">
    <w:name w:val="Highlighted Text Char"/>
    <w:link w:val="HighlightedText"/>
    <w:rsid w:val="00A7475D"/>
    <w:rPr>
      <w:rFonts w:ascii="Calibri" w:eastAsia="Times New Roman" w:hAnsi="Calibri" w:cs="Calibri"/>
      <w:sz w:val="22"/>
      <w:u w:val="thick"/>
    </w:rPr>
  </w:style>
  <w:style w:type="character" w:customStyle="1" w:styleId="StyleUnderlineCharChar">
    <w:name w:val="Style Underline Char Char"/>
    <w:rsid w:val="00A7475D"/>
    <w:rPr>
      <w:rFonts w:ascii="Times New Roman" w:eastAsia="Times New Roman" w:hAnsi="Times New Roman" w:cs="Times New Roman"/>
      <w:sz w:val="20"/>
      <w:szCs w:val="20"/>
      <w:u w:val="single"/>
    </w:rPr>
  </w:style>
  <w:style w:type="character" w:customStyle="1" w:styleId="c1">
    <w:name w:val="c1"/>
    <w:rsid w:val="00A7475D"/>
  </w:style>
  <w:style w:type="paragraph" w:customStyle="1" w:styleId="TagStyle">
    <w:name w:val="Tag Style"/>
    <w:basedOn w:val="Normal"/>
    <w:qFormat/>
    <w:rsid w:val="00A7475D"/>
    <w:rPr>
      <w:rFonts w:eastAsia="Times New Roman"/>
      <w:b/>
    </w:rPr>
  </w:style>
  <w:style w:type="paragraph" w:customStyle="1" w:styleId="Hat2">
    <w:name w:val="Hat2"/>
    <w:basedOn w:val="Heading2"/>
    <w:next w:val="Heading2"/>
    <w:autoRedefine/>
    <w:uiPriority w:val="99"/>
    <w:qFormat/>
    <w:rsid w:val="00A7475D"/>
    <w:pPr>
      <w:keepNext w:val="0"/>
      <w:keepLines w:val="0"/>
      <w:pageBreakBefore w:val="0"/>
      <w:jc w:val="left"/>
    </w:pPr>
    <w:rPr>
      <w:rFonts w:eastAsia="Calibri" w:cs="Times New Roman"/>
      <w:caps/>
      <w:sz w:val="20"/>
      <w:u w:val="none"/>
    </w:rPr>
  </w:style>
  <w:style w:type="character" w:customStyle="1" w:styleId="Highlight0">
    <w:name w:val="Highlight"/>
    <w:qFormat/>
    <w:rsid w:val="00A7475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A7475D"/>
    <w:rPr>
      <w:rFonts w:ascii="Calibri" w:eastAsia="Calibri" w:hAnsi="Calibri"/>
      <w:sz w:val="15"/>
    </w:rPr>
  </w:style>
  <w:style w:type="paragraph" w:customStyle="1" w:styleId="UnreadText">
    <w:name w:val="Unread Text"/>
    <w:basedOn w:val="Normal"/>
    <w:link w:val="UnreadTextChar"/>
    <w:autoRedefine/>
    <w:qFormat/>
    <w:rsid w:val="00A7475D"/>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A7475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A7475D"/>
    <w:pPr>
      <w:spacing w:after="200" w:line="276" w:lineRule="auto"/>
    </w:pPr>
    <w:rPr>
      <w:rFonts w:ascii="Cambria" w:eastAsia="Times New Roman" w:hAnsi="Cambria" w:cs="Times New Roman"/>
      <w:u w:val="thick"/>
      <w:lang w:eastAsia="ko-KR"/>
    </w:rPr>
  </w:style>
  <w:style w:type="character" w:customStyle="1" w:styleId="Underline4">
    <w:name w:val="*Underline*"/>
    <w:rsid w:val="00A7475D"/>
    <w:rPr>
      <w:rFonts w:ascii="Times New Roman" w:hAnsi="Times New Roman"/>
      <w:b/>
      <w:sz w:val="24"/>
      <w:u w:val="single"/>
    </w:rPr>
  </w:style>
  <w:style w:type="paragraph" w:customStyle="1" w:styleId="TxBr33p1">
    <w:name w:val="TxBr_33p1"/>
    <w:basedOn w:val="Normal"/>
    <w:uiPriority w:val="99"/>
    <w:qFormat/>
    <w:rsid w:val="00A7475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A7475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A7475D"/>
    <w:rPr>
      <w:rFonts w:eastAsia="SimSun"/>
      <w:lang w:eastAsia="zh-CN"/>
    </w:rPr>
  </w:style>
  <w:style w:type="character" w:customStyle="1" w:styleId="heading3char0">
    <w:name w:val="heading3char"/>
    <w:rsid w:val="00A7475D"/>
  </w:style>
  <w:style w:type="character" w:customStyle="1" w:styleId="Heading51">
    <w:name w:val="Heading 51"/>
    <w:aliases w:val="Heading 5 Char Char Char"/>
    <w:rsid w:val="00A7475D"/>
    <w:rPr>
      <w:b/>
      <w:bCs/>
      <w:iCs/>
      <w:szCs w:val="26"/>
      <w:lang w:val="en-US" w:eastAsia="en-US" w:bidi="ar-SA"/>
    </w:rPr>
  </w:style>
  <w:style w:type="character" w:customStyle="1" w:styleId="comments-post">
    <w:name w:val="comments-post"/>
    <w:rsid w:val="00A7475D"/>
  </w:style>
  <w:style w:type="paragraph" w:customStyle="1" w:styleId="boldcite">
    <w:name w:val="bold cite"/>
    <w:basedOn w:val="Normal"/>
    <w:link w:val="boldciteChar4"/>
    <w:qFormat/>
    <w:rsid w:val="00A7475D"/>
    <w:rPr>
      <w:rFonts w:eastAsia="Calibri"/>
      <w:b/>
      <w:color w:val="000000"/>
      <w:sz w:val="28"/>
      <w:u w:val="thick" w:color="000000"/>
    </w:rPr>
  </w:style>
  <w:style w:type="character" w:customStyle="1" w:styleId="boldciteChar4">
    <w:name w:val="bold cite Char4"/>
    <w:link w:val="boldcite"/>
    <w:locked/>
    <w:rsid w:val="00A7475D"/>
    <w:rPr>
      <w:rFonts w:ascii="Calibri" w:eastAsia="Calibri" w:hAnsi="Calibri" w:cs="Calibri"/>
      <w:b/>
      <w:color w:val="000000"/>
      <w:sz w:val="28"/>
      <w:u w:val="thick" w:color="000000"/>
    </w:rPr>
  </w:style>
  <w:style w:type="character" w:customStyle="1" w:styleId="underlinecardChar">
    <w:name w:val="underline card Char"/>
    <w:rsid w:val="00A7475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A7475D"/>
    <w:pPr>
      <w:ind w:left="547" w:right="648"/>
      <w:jc w:val="both"/>
    </w:pPr>
    <w:rPr>
      <w:rFonts w:eastAsia="Calibri"/>
      <w:sz w:val="12"/>
      <w:szCs w:val="12"/>
    </w:rPr>
  </w:style>
  <w:style w:type="character" w:customStyle="1" w:styleId="Irrelevant5fontChar">
    <w:name w:val="Irrelevant (5 font) Char"/>
    <w:rsid w:val="00A7475D"/>
    <w:rPr>
      <w:sz w:val="10"/>
      <w:szCs w:val="10"/>
      <w:lang w:val="en-US" w:eastAsia="en-US" w:bidi="ar-SA"/>
    </w:rPr>
  </w:style>
  <w:style w:type="character" w:customStyle="1" w:styleId="CardsFont6ptChar1">
    <w:name w:val="Cards + Font: 6 pt Char1"/>
    <w:link w:val="CardsFont6pt"/>
    <w:uiPriority w:val="99"/>
    <w:rsid w:val="00A7475D"/>
    <w:rPr>
      <w:rFonts w:ascii="Times New Roman" w:eastAsia="Times New Roman" w:hAnsi="Times New Roman" w:cs="Times New Roman"/>
      <w:sz w:val="12"/>
    </w:rPr>
  </w:style>
  <w:style w:type="character" w:customStyle="1" w:styleId="Hyperlink13">
    <w:name w:val="Hyperlink13"/>
    <w:rsid w:val="00A7475D"/>
    <w:rPr>
      <w:b w:val="0"/>
      <w:bCs w:val="0"/>
      <w:strike w:val="0"/>
      <w:dstrike w:val="0"/>
      <w:color w:val="008000"/>
      <w:sz w:val="20"/>
      <w:szCs w:val="20"/>
      <w:u w:val="none"/>
      <w:effect w:val="none"/>
    </w:rPr>
  </w:style>
  <w:style w:type="character" w:customStyle="1" w:styleId="standardcontent1">
    <w:name w:val="standardcontent1"/>
    <w:rsid w:val="00A7475D"/>
    <w:rPr>
      <w:rFonts w:ascii="Arial" w:hAnsi="Arial" w:cs="Arial" w:hint="default"/>
      <w:strike w:val="0"/>
      <w:dstrike w:val="0"/>
      <w:sz w:val="24"/>
      <w:szCs w:val="24"/>
      <w:u w:val="none"/>
      <w:effect w:val="none"/>
    </w:rPr>
  </w:style>
  <w:style w:type="character" w:customStyle="1" w:styleId="Hyperlink4">
    <w:name w:val="Hyperlink4"/>
    <w:rsid w:val="00A7475D"/>
    <w:rPr>
      <w:color w:val="000066"/>
      <w:u w:val="single"/>
    </w:rPr>
  </w:style>
  <w:style w:type="paragraph" w:customStyle="1" w:styleId="rddateline">
    <w:name w:val="rddateline"/>
    <w:basedOn w:val="Normal"/>
    <w:uiPriority w:val="99"/>
    <w:qFormat/>
    <w:rsid w:val="00A7475D"/>
    <w:rPr>
      <w:rFonts w:eastAsia="Calibri"/>
      <w:szCs w:val="20"/>
    </w:rPr>
  </w:style>
  <w:style w:type="paragraph" w:customStyle="1" w:styleId="rdheadline">
    <w:name w:val="rdheadline"/>
    <w:basedOn w:val="Normal"/>
    <w:uiPriority w:val="99"/>
    <w:qFormat/>
    <w:rsid w:val="00A7475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7475D"/>
    <w:pPr>
      <w:spacing w:after="100" w:afterAutospacing="1"/>
    </w:pPr>
    <w:rPr>
      <w:rFonts w:ascii="Verdana" w:eastAsia="Calibri" w:hAnsi="Verdana"/>
      <w:szCs w:val="20"/>
    </w:rPr>
  </w:style>
  <w:style w:type="character" w:customStyle="1" w:styleId="rddeckline1">
    <w:name w:val="rddeckline1"/>
    <w:rsid w:val="00A7475D"/>
    <w:rPr>
      <w:rFonts w:ascii="Verdana" w:hAnsi="Verdana" w:hint="default"/>
      <w:b/>
      <w:bCs/>
      <w:sz w:val="22"/>
      <w:szCs w:val="22"/>
    </w:rPr>
  </w:style>
  <w:style w:type="character" w:customStyle="1" w:styleId="link-external">
    <w:name w:val="link-external"/>
    <w:rsid w:val="00A7475D"/>
  </w:style>
  <w:style w:type="character" w:customStyle="1" w:styleId="contact1">
    <w:name w:val="contact1"/>
    <w:rsid w:val="00A7475D"/>
    <w:rPr>
      <w:rFonts w:ascii="Tahoma" w:hAnsi="Tahoma" w:cs="Tahoma" w:hint="default"/>
      <w:color w:val="999999"/>
      <w:sz w:val="20"/>
      <w:szCs w:val="20"/>
    </w:rPr>
  </w:style>
  <w:style w:type="character" w:customStyle="1" w:styleId="credits1">
    <w:name w:val="credits1"/>
    <w:rsid w:val="00A7475D"/>
    <w:rPr>
      <w:rFonts w:ascii="Tahoma" w:hAnsi="Tahoma" w:cs="Tahoma" w:hint="default"/>
      <w:color w:val="999999"/>
      <w:sz w:val="16"/>
      <w:szCs w:val="16"/>
    </w:rPr>
  </w:style>
  <w:style w:type="paragraph" w:customStyle="1" w:styleId="Heading20">
    <w:name w:val="Heading2"/>
    <w:basedOn w:val="Normal"/>
    <w:link w:val="Heading2Char0"/>
    <w:qFormat/>
    <w:rsid w:val="00A7475D"/>
    <w:pPr>
      <w:jc w:val="center"/>
    </w:pPr>
    <w:rPr>
      <w:rFonts w:eastAsia="Times New Roman"/>
      <w:b/>
      <w:caps/>
    </w:rPr>
  </w:style>
  <w:style w:type="character" w:customStyle="1" w:styleId="Heading2Char0">
    <w:name w:val="Heading2 Char"/>
    <w:link w:val="Heading20"/>
    <w:rsid w:val="00A7475D"/>
    <w:rPr>
      <w:rFonts w:ascii="Calibri" w:eastAsia="Times New Roman" w:hAnsi="Calibri" w:cs="Calibri"/>
      <w:b/>
      <w:caps/>
      <w:sz w:val="22"/>
    </w:rPr>
  </w:style>
  <w:style w:type="paragraph" w:customStyle="1" w:styleId="Header2">
    <w:name w:val="Header2"/>
    <w:basedOn w:val="Heading20"/>
    <w:link w:val="Header2Char"/>
    <w:qFormat/>
    <w:rsid w:val="00A7475D"/>
  </w:style>
  <w:style w:type="character" w:customStyle="1" w:styleId="Header2Char">
    <w:name w:val="Header2 Char"/>
    <w:link w:val="Header2"/>
    <w:rsid w:val="00A7475D"/>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A7475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7475D"/>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A7475D"/>
    <w:rPr>
      <w:bCs/>
    </w:rPr>
  </w:style>
  <w:style w:type="character" w:customStyle="1" w:styleId="StyleHeading212ptChar">
    <w:name w:val="Style Heading2 + 12 pt Char"/>
    <w:link w:val="StyleHeading212pt"/>
    <w:rsid w:val="00A7475D"/>
    <w:rPr>
      <w:rFonts w:ascii="Calibri" w:eastAsia="Times New Roman" w:hAnsi="Calibri" w:cs="Calibri"/>
      <w:b/>
      <w:bCs/>
      <w:caps/>
      <w:sz w:val="22"/>
    </w:rPr>
  </w:style>
  <w:style w:type="paragraph" w:customStyle="1" w:styleId="Heading212pt">
    <w:name w:val="Heading2 + 12 pt"/>
    <w:basedOn w:val="StyleHeading212pt"/>
    <w:link w:val="Heading212ptChar"/>
    <w:qFormat/>
    <w:rsid w:val="00A7475D"/>
  </w:style>
  <w:style w:type="character" w:customStyle="1" w:styleId="Heading212ptChar">
    <w:name w:val="Heading2 + 12 pt Char"/>
    <w:link w:val="Heading212pt"/>
    <w:rsid w:val="00A7475D"/>
    <w:rPr>
      <w:rFonts w:ascii="Calibri" w:eastAsia="Times New Roman" w:hAnsi="Calibri" w:cs="Calibri"/>
      <w:b/>
      <w:bCs/>
      <w:caps/>
      <w:sz w:val="22"/>
    </w:rPr>
  </w:style>
  <w:style w:type="character" w:customStyle="1" w:styleId="StyleBoldText12pt10ptNotBoldKernat16pt">
    <w:name w:val="Style Bold Text 12 pt + 10 pt Not Bold Kern at 16 pt"/>
    <w:rsid w:val="00A7475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7475D"/>
  </w:style>
  <w:style w:type="paragraph" w:customStyle="1" w:styleId="highlightcardtext">
    <w:name w:val="highlight card text"/>
    <w:basedOn w:val="evidencetext"/>
    <w:uiPriority w:val="99"/>
    <w:qFormat/>
    <w:rsid w:val="00A7475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A7475D"/>
    <w:pPr>
      <w:ind w:left="1440" w:right="2016"/>
    </w:pPr>
    <w:rPr>
      <w:rFonts w:eastAsia="Calibri"/>
      <w:sz w:val="18"/>
      <w:u w:val="single"/>
      <w:lang w:val="en-US" w:eastAsia="en-US"/>
    </w:rPr>
  </w:style>
  <w:style w:type="paragraph" w:customStyle="1" w:styleId="underlinecard">
    <w:name w:val="underline card"/>
    <w:basedOn w:val="Normal"/>
    <w:uiPriority w:val="99"/>
    <w:qFormat/>
    <w:rsid w:val="00A7475D"/>
    <w:pPr>
      <w:ind w:left="1728" w:right="1728"/>
    </w:pPr>
    <w:rPr>
      <w:rFonts w:eastAsia="Calibri"/>
      <w:sz w:val="18"/>
      <w:u w:val="single"/>
    </w:rPr>
  </w:style>
  <w:style w:type="paragraph" w:customStyle="1" w:styleId="CardsChar2">
    <w:name w:val="Cards Char2"/>
    <w:basedOn w:val="Normal"/>
    <w:uiPriority w:val="99"/>
    <w:qFormat/>
    <w:rsid w:val="00A7475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A7475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A7475D"/>
    <w:rPr>
      <w:rFonts w:ascii="Calibri" w:eastAsia="Times New Roman" w:hAnsi="Calibri" w:cs="Calibri"/>
      <w:b/>
      <w:bCs/>
      <w:sz w:val="22"/>
    </w:rPr>
  </w:style>
  <w:style w:type="character" w:customStyle="1" w:styleId="UnderlinedCards">
    <w:name w:val="Underlined Cards"/>
    <w:rsid w:val="00A7475D"/>
    <w:rPr>
      <w:sz w:val="24"/>
      <w:szCs w:val="24"/>
      <w:u w:val="thick"/>
      <w:lang w:val="en-US" w:eastAsia="en-US" w:bidi="ar-SA"/>
    </w:rPr>
  </w:style>
  <w:style w:type="character" w:customStyle="1" w:styleId="CardsFont12ptCharCharCharCharCharCharCharCharChar">
    <w:name w:val="Cards + Font: 12 pt Char Char Char Char Char Char Char Char Char"/>
    <w:rsid w:val="00A7475D"/>
    <w:rPr>
      <w:sz w:val="24"/>
      <w:szCs w:val="24"/>
      <w:u w:val="thick"/>
      <w:lang w:val="en-US" w:eastAsia="en-US" w:bidi="ar-SA"/>
    </w:rPr>
  </w:style>
  <w:style w:type="character" w:customStyle="1" w:styleId="highlightcardtextChar">
    <w:name w:val="highlight card text Char"/>
    <w:rsid w:val="00A7475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7475D"/>
    <w:pPr>
      <w:ind w:left="1728" w:right="1728"/>
    </w:pPr>
    <w:rPr>
      <w:rFonts w:eastAsia="Times New Roman"/>
      <w:sz w:val="18"/>
    </w:rPr>
  </w:style>
  <w:style w:type="character" w:customStyle="1" w:styleId="CardTextCharCharCharCharChar">
    <w:name w:val="Card Text Char Char Char Char Char"/>
    <w:link w:val="CardTextCharCharCharChar"/>
    <w:rsid w:val="00A7475D"/>
    <w:rPr>
      <w:rFonts w:ascii="Calibri" w:eastAsia="Times New Roman" w:hAnsi="Calibri" w:cs="Calibri"/>
      <w:sz w:val="18"/>
    </w:rPr>
  </w:style>
  <w:style w:type="character" w:customStyle="1" w:styleId="TagsChar4">
    <w:name w:val="Tags Char4"/>
    <w:rsid w:val="00A7475D"/>
    <w:rPr>
      <w:b/>
      <w:lang w:val="en-US" w:eastAsia="en-US" w:bidi="ar-SA"/>
    </w:rPr>
  </w:style>
  <w:style w:type="character" w:customStyle="1" w:styleId="hit1">
    <w:name w:val="hit1"/>
    <w:rsid w:val="00A7475D"/>
    <w:rPr>
      <w:rFonts w:ascii="Verdana" w:hAnsi="Verdana" w:hint="default"/>
      <w:b/>
      <w:bCs/>
      <w:vanish w:val="0"/>
      <w:webHidden w:val="0"/>
      <w:color w:val="CC0033"/>
      <w:sz w:val="20"/>
      <w:szCs w:val="20"/>
      <w:specVanish w:val="0"/>
    </w:rPr>
  </w:style>
  <w:style w:type="character" w:customStyle="1" w:styleId="tightinline1">
    <w:name w:val="tightinline1"/>
    <w:rsid w:val="00A7475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A7475D"/>
    <w:pPr>
      <w:ind w:left="1728" w:right="1728"/>
    </w:pPr>
    <w:rPr>
      <w:rFonts w:eastAsia="Calibri"/>
      <w:sz w:val="18"/>
    </w:rPr>
  </w:style>
  <w:style w:type="paragraph" w:customStyle="1" w:styleId="boldciteChar">
    <w:name w:val="bold cite Char"/>
    <w:basedOn w:val="Heading1"/>
    <w:uiPriority w:val="99"/>
    <w:qFormat/>
    <w:rsid w:val="00A7475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7475D"/>
    <w:rPr>
      <w:rFonts w:eastAsia="Calibri"/>
      <w:b/>
    </w:rPr>
  </w:style>
  <w:style w:type="character" w:customStyle="1" w:styleId="blsp-spelling-corrected">
    <w:name w:val="blsp-spelling-corrected"/>
    <w:rsid w:val="00A7475D"/>
  </w:style>
  <w:style w:type="character" w:customStyle="1" w:styleId="blsp-spelling-error">
    <w:name w:val="blsp-spelling-error"/>
    <w:rsid w:val="00A7475D"/>
  </w:style>
  <w:style w:type="character" w:customStyle="1" w:styleId="sup">
    <w:name w:val="sup"/>
    <w:rsid w:val="00A7475D"/>
  </w:style>
  <w:style w:type="character" w:customStyle="1" w:styleId="pgnum">
    <w:name w:val="pgnum"/>
    <w:rsid w:val="00A7475D"/>
  </w:style>
  <w:style w:type="character" w:customStyle="1" w:styleId="SmallFontCharChar">
    <w:name w:val="Small Font Char Char"/>
    <w:rsid w:val="00A7475D"/>
    <w:rPr>
      <w:rFonts w:ascii="Arial" w:hAnsi="Arial"/>
      <w:sz w:val="12"/>
      <w:szCs w:val="24"/>
      <w:lang w:val="en-US" w:eastAsia="en-US" w:bidi="ar-SA"/>
    </w:rPr>
  </w:style>
  <w:style w:type="paragraph" w:customStyle="1" w:styleId="textmargin">
    <w:name w:val="textmargin"/>
    <w:basedOn w:val="Normal"/>
    <w:uiPriority w:val="99"/>
    <w:qFormat/>
    <w:rsid w:val="00A7475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A7475D"/>
    <w:pPr>
      <w:spacing w:before="100" w:beforeAutospacing="1" w:after="100" w:afterAutospacing="1"/>
    </w:pPr>
    <w:rPr>
      <w:rFonts w:eastAsia="Calibri"/>
      <w:color w:val="000000"/>
    </w:rPr>
  </w:style>
  <w:style w:type="paragraph" w:customStyle="1" w:styleId="header10">
    <w:name w:val="header1"/>
    <w:basedOn w:val="Normal"/>
    <w:uiPriority w:val="99"/>
    <w:qFormat/>
    <w:rsid w:val="00A7475D"/>
    <w:pPr>
      <w:spacing w:before="100" w:beforeAutospacing="1" w:after="100" w:afterAutospacing="1"/>
    </w:pPr>
    <w:rPr>
      <w:rFonts w:eastAsia="Calibri"/>
      <w:color w:val="000000"/>
    </w:rPr>
  </w:style>
  <w:style w:type="paragraph" w:customStyle="1" w:styleId="style10">
    <w:name w:val="style1"/>
    <w:basedOn w:val="Normal"/>
    <w:uiPriority w:val="99"/>
    <w:qFormat/>
    <w:rsid w:val="00A7475D"/>
    <w:rPr>
      <w:rFonts w:ascii="Verdana" w:eastAsia="Calibri" w:hAnsi="Verdana"/>
      <w:szCs w:val="20"/>
    </w:rPr>
  </w:style>
  <w:style w:type="paragraph" w:customStyle="1" w:styleId="correctindex">
    <w:name w:val="correct index"/>
    <w:basedOn w:val="Normal"/>
    <w:uiPriority w:val="99"/>
    <w:qFormat/>
    <w:rsid w:val="00A7475D"/>
    <w:rPr>
      <w:rFonts w:eastAsia="Calibri"/>
      <w:color w:val="000000"/>
    </w:rPr>
  </w:style>
  <w:style w:type="paragraph" w:customStyle="1" w:styleId="bc2">
    <w:name w:val="bc_2"/>
    <w:basedOn w:val="Normal"/>
    <w:uiPriority w:val="99"/>
    <w:qFormat/>
    <w:rsid w:val="00A7475D"/>
    <w:pPr>
      <w:spacing w:before="100" w:beforeAutospacing="1" w:after="100" w:afterAutospacing="1"/>
    </w:pPr>
    <w:rPr>
      <w:rFonts w:eastAsia="Calibri"/>
      <w:color w:val="000000"/>
    </w:rPr>
  </w:style>
  <w:style w:type="character" w:customStyle="1" w:styleId="bc21">
    <w:name w:val="bc_21"/>
    <w:rsid w:val="00A7475D"/>
  </w:style>
  <w:style w:type="paragraph" w:customStyle="1" w:styleId="style21">
    <w:name w:val="style2"/>
    <w:basedOn w:val="Normal"/>
    <w:uiPriority w:val="99"/>
    <w:qFormat/>
    <w:rsid w:val="00A7475D"/>
    <w:rPr>
      <w:rFonts w:ascii="Verdana" w:eastAsia="Calibri" w:hAnsi="Verdana"/>
      <w:szCs w:val="20"/>
    </w:rPr>
  </w:style>
  <w:style w:type="paragraph" w:customStyle="1" w:styleId="quote2">
    <w:name w:val="quote2"/>
    <w:basedOn w:val="Normal"/>
    <w:uiPriority w:val="99"/>
    <w:qFormat/>
    <w:rsid w:val="00A7475D"/>
    <w:rPr>
      <w:rFonts w:ascii="Verdana" w:eastAsia="Calibri" w:hAnsi="Verdana"/>
      <w:szCs w:val="20"/>
    </w:rPr>
  </w:style>
  <w:style w:type="character" w:customStyle="1" w:styleId="copystyle">
    <w:name w:val="copystyle"/>
    <w:rsid w:val="00A7475D"/>
  </w:style>
  <w:style w:type="paragraph" w:customStyle="1" w:styleId="BlockTitle10">
    <w:name w:val="Block Title #1"/>
    <w:basedOn w:val="Heading1"/>
    <w:qFormat/>
    <w:rsid w:val="00A7475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7475D"/>
    <w:rPr>
      <w:rFonts w:ascii="Arial" w:hAnsi="Arial" w:cs="Arial"/>
      <w:b/>
      <w:bCs/>
      <w:kern w:val="32"/>
      <w:sz w:val="24"/>
      <w:szCs w:val="24"/>
      <w:lang w:val="en-US" w:eastAsia="en-US" w:bidi="ar-SA"/>
    </w:rPr>
  </w:style>
  <w:style w:type="character" w:customStyle="1" w:styleId="ReadUnderline">
    <w:name w:val="Read Underline"/>
    <w:rsid w:val="00A7475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7475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7475D"/>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A7475D"/>
    <w:rPr>
      <w:rFonts w:eastAsia="Times New Roman"/>
      <w:sz w:val="18"/>
    </w:rPr>
  </w:style>
  <w:style w:type="paragraph" w:customStyle="1" w:styleId="F4">
    <w:name w:val="F4"/>
    <w:basedOn w:val="Normal"/>
    <w:link w:val="F4Char"/>
    <w:qFormat/>
    <w:rsid w:val="00A7475D"/>
    <w:pPr>
      <w:ind w:left="288" w:right="288"/>
    </w:pPr>
    <w:rPr>
      <w:rFonts w:eastAsia="Times New Roman"/>
      <w:szCs w:val="20"/>
      <w:u w:val="single"/>
    </w:rPr>
  </w:style>
  <w:style w:type="character" w:customStyle="1" w:styleId="F4Char">
    <w:name w:val="F4 Char"/>
    <w:link w:val="F4"/>
    <w:rsid w:val="00A7475D"/>
    <w:rPr>
      <w:rFonts w:ascii="Calibri" w:eastAsia="Times New Roman" w:hAnsi="Calibri" w:cs="Calibri"/>
      <w:sz w:val="22"/>
      <w:szCs w:val="20"/>
      <w:u w:val="single"/>
    </w:rPr>
  </w:style>
  <w:style w:type="paragraph" w:customStyle="1" w:styleId="StyleCARD">
    <w:name w:val="Style CARD +"/>
    <w:basedOn w:val="Normal"/>
    <w:link w:val="StyleCARDChar"/>
    <w:qFormat/>
    <w:rsid w:val="00A7475D"/>
    <w:pPr>
      <w:ind w:left="300" w:right="288"/>
    </w:pPr>
    <w:rPr>
      <w:rFonts w:eastAsia="Times New Roman"/>
      <w:szCs w:val="20"/>
    </w:rPr>
  </w:style>
  <w:style w:type="character" w:customStyle="1" w:styleId="StyleCARDChar">
    <w:name w:val="Style CARD + Char"/>
    <w:link w:val="StyleCARD"/>
    <w:rsid w:val="00A7475D"/>
    <w:rPr>
      <w:rFonts w:ascii="Calibri" w:eastAsia="Times New Roman" w:hAnsi="Calibri" w:cs="Calibri"/>
      <w:sz w:val="22"/>
      <w:szCs w:val="20"/>
    </w:rPr>
  </w:style>
  <w:style w:type="character" w:customStyle="1" w:styleId="noiconheadline">
    <w:name w:val="noicon_headline"/>
    <w:rsid w:val="00A7475D"/>
  </w:style>
  <w:style w:type="character" w:customStyle="1" w:styleId="BlockTitleCharChar">
    <w:name w:val="Block Title Char Char"/>
    <w:rsid w:val="00A7475D"/>
    <w:rPr>
      <w:rFonts w:ascii="Georgia" w:hAnsi="Georgia" w:cs="Arial"/>
      <w:b/>
      <w:bCs/>
      <w:kern w:val="32"/>
      <w:sz w:val="28"/>
      <w:szCs w:val="32"/>
      <w:lang w:val="en-US" w:eastAsia="en-US" w:bidi="ar-SA"/>
    </w:rPr>
  </w:style>
  <w:style w:type="paragraph" w:styleId="MacroText">
    <w:name w:val="macro"/>
    <w:link w:val="MacroTextChar"/>
    <w:rsid w:val="00A7475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7475D"/>
    <w:rPr>
      <w:rFonts w:ascii="Courier New" w:eastAsia="Times New Roman" w:hAnsi="Courier New" w:cs="Courier New"/>
      <w:sz w:val="20"/>
      <w:szCs w:val="20"/>
    </w:rPr>
  </w:style>
  <w:style w:type="character" w:customStyle="1" w:styleId="pp1">
    <w:name w:val="pp1"/>
    <w:rsid w:val="00A7475D"/>
    <w:rPr>
      <w:rFonts w:ascii="Times New Roman" w:hAnsi="Times New Roman" w:cs="Times New Roman" w:hint="default"/>
      <w:i w:val="0"/>
      <w:iCs w:val="0"/>
      <w:smallCaps w:val="0"/>
      <w:sz w:val="30"/>
      <w:szCs w:val="30"/>
    </w:rPr>
  </w:style>
  <w:style w:type="character" w:customStyle="1" w:styleId="prbodytext1">
    <w:name w:val="pr_bodytext1"/>
    <w:rsid w:val="00A7475D"/>
    <w:rPr>
      <w:rFonts w:ascii="Arial" w:hAnsi="Arial" w:cs="Arial" w:hint="default"/>
      <w:sz w:val="20"/>
      <w:szCs w:val="20"/>
    </w:rPr>
  </w:style>
  <w:style w:type="character" w:customStyle="1" w:styleId="marrontitulobig">
    <w:name w:val="marron_titulo_big"/>
    <w:rsid w:val="00A7475D"/>
  </w:style>
  <w:style w:type="character" w:customStyle="1" w:styleId="articlehead">
    <w:name w:val="articlehead"/>
    <w:rsid w:val="00A7475D"/>
  </w:style>
  <w:style w:type="character" w:customStyle="1" w:styleId="lead">
    <w:name w:val="lead"/>
    <w:rsid w:val="00A7475D"/>
  </w:style>
  <w:style w:type="character" w:customStyle="1" w:styleId="manchettebig2">
    <w:name w:val="manchettebig2"/>
    <w:rsid w:val="00A7475D"/>
  </w:style>
  <w:style w:type="character" w:customStyle="1" w:styleId="blue3">
    <w:name w:val="blue3"/>
    <w:rsid w:val="00A7475D"/>
  </w:style>
  <w:style w:type="paragraph" w:customStyle="1" w:styleId="issuedetails">
    <w:name w:val="issue_details"/>
    <w:basedOn w:val="Normal"/>
    <w:uiPriority w:val="99"/>
    <w:qFormat/>
    <w:rsid w:val="00A7475D"/>
    <w:pPr>
      <w:spacing w:before="100" w:beforeAutospacing="1" w:after="100" w:afterAutospacing="1"/>
    </w:pPr>
    <w:rPr>
      <w:rFonts w:eastAsia="Times New Roman"/>
    </w:rPr>
  </w:style>
  <w:style w:type="character" w:customStyle="1" w:styleId="over-title">
    <w:name w:val="over-title"/>
    <w:rsid w:val="00A7475D"/>
  </w:style>
  <w:style w:type="character" w:customStyle="1" w:styleId="contentheader">
    <w:name w:val="contentheader"/>
    <w:rsid w:val="00A7475D"/>
  </w:style>
  <w:style w:type="paragraph" w:customStyle="1" w:styleId="TxBrp2">
    <w:name w:val="TxBr_p2"/>
    <w:basedOn w:val="Normal"/>
    <w:qFormat/>
    <w:rsid w:val="00A7475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A7475D"/>
    <w:rPr>
      <w:rFonts w:eastAsia="SimSun"/>
      <w:szCs w:val="24"/>
      <w:lang w:val="en-US" w:eastAsia="zh-CN" w:bidi="ar-SA"/>
    </w:rPr>
  </w:style>
  <w:style w:type="character" w:customStyle="1" w:styleId="tagscharchar0">
    <w:name w:val="tagscharchar"/>
    <w:rsid w:val="00A7475D"/>
  </w:style>
  <w:style w:type="character" w:customStyle="1" w:styleId="FontStyle13">
    <w:name w:val="Font Style13"/>
    <w:uiPriority w:val="99"/>
    <w:rsid w:val="00A7475D"/>
    <w:rPr>
      <w:rFonts w:ascii="Times New Roman" w:hAnsi="Times New Roman" w:cs="Times New Roman"/>
      <w:sz w:val="18"/>
      <w:szCs w:val="18"/>
    </w:rPr>
  </w:style>
  <w:style w:type="character" w:customStyle="1" w:styleId="FontStyle14">
    <w:name w:val="Font Style14"/>
    <w:uiPriority w:val="99"/>
    <w:rsid w:val="00A7475D"/>
    <w:rPr>
      <w:rFonts w:ascii="Times New Roman" w:hAnsi="Times New Roman" w:cs="Times New Roman"/>
      <w:i/>
      <w:iCs/>
      <w:sz w:val="18"/>
      <w:szCs w:val="18"/>
    </w:rPr>
  </w:style>
  <w:style w:type="character" w:customStyle="1" w:styleId="FontStyle15">
    <w:name w:val="Font Style15"/>
    <w:uiPriority w:val="99"/>
    <w:rsid w:val="00A7475D"/>
    <w:rPr>
      <w:rFonts w:ascii="Times New Roman" w:hAnsi="Times New Roman" w:cs="Times New Roman"/>
      <w:b/>
      <w:bCs/>
      <w:sz w:val="18"/>
      <w:szCs w:val="18"/>
    </w:rPr>
  </w:style>
  <w:style w:type="character" w:customStyle="1" w:styleId="FontStyle16">
    <w:name w:val="Font Style16"/>
    <w:uiPriority w:val="99"/>
    <w:rsid w:val="00A7475D"/>
    <w:rPr>
      <w:rFonts w:ascii="Times New Roman" w:hAnsi="Times New Roman" w:cs="Times New Roman"/>
      <w:b/>
      <w:bCs/>
      <w:spacing w:val="-20"/>
      <w:sz w:val="16"/>
      <w:szCs w:val="16"/>
    </w:rPr>
  </w:style>
  <w:style w:type="character" w:customStyle="1" w:styleId="FontStyle17">
    <w:name w:val="Font Style17"/>
    <w:uiPriority w:val="99"/>
    <w:rsid w:val="00A7475D"/>
    <w:rPr>
      <w:rFonts w:ascii="Times New Roman" w:hAnsi="Times New Roman" w:cs="Times New Roman"/>
      <w:b/>
      <w:bCs/>
      <w:sz w:val="10"/>
      <w:szCs w:val="10"/>
    </w:rPr>
  </w:style>
  <w:style w:type="character" w:customStyle="1" w:styleId="in-widget">
    <w:name w:val="in-widget"/>
    <w:rsid w:val="00A7475D"/>
  </w:style>
  <w:style w:type="paragraph" w:customStyle="1" w:styleId="bodycopyindent">
    <w:name w:val="bodycopyindent"/>
    <w:basedOn w:val="Normal"/>
    <w:uiPriority w:val="99"/>
    <w:qFormat/>
    <w:rsid w:val="00A7475D"/>
    <w:pPr>
      <w:spacing w:before="100" w:beforeAutospacing="1" w:after="100" w:afterAutospacing="1"/>
    </w:pPr>
    <w:rPr>
      <w:rFonts w:eastAsia="Times New Roman"/>
    </w:rPr>
  </w:style>
  <w:style w:type="character" w:customStyle="1" w:styleId="copyright">
    <w:name w:val="copyright"/>
    <w:rsid w:val="00A7475D"/>
  </w:style>
  <w:style w:type="character" w:customStyle="1" w:styleId="spanstyle">
    <w:name w:val="spanstyle"/>
    <w:rsid w:val="00A7475D"/>
  </w:style>
  <w:style w:type="paragraph" w:customStyle="1" w:styleId="tussenkop">
    <w:name w:val="tussenkop"/>
    <w:basedOn w:val="Normal"/>
    <w:uiPriority w:val="99"/>
    <w:qFormat/>
    <w:rsid w:val="00A7475D"/>
    <w:pPr>
      <w:spacing w:before="100" w:beforeAutospacing="1" w:after="100" w:afterAutospacing="1"/>
    </w:pPr>
    <w:rPr>
      <w:rFonts w:eastAsia="Times New Roman"/>
    </w:rPr>
  </w:style>
  <w:style w:type="character" w:customStyle="1" w:styleId="docnumbertitle">
    <w:name w:val="doc_number_title"/>
    <w:basedOn w:val="DefaultParagraphFont"/>
    <w:rsid w:val="00A7475D"/>
  </w:style>
  <w:style w:type="paragraph" w:customStyle="1" w:styleId="Style6">
    <w:name w:val="Style6"/>
    <w:basedOn w:val="Normal"/>
    <w:link w:val="Style6Char"/>
    <w:autoRedefine/>
    <w:qFormat/>
    <w:rsid w:val="00A7475D"/>
    <w:rPr>
      <w:b/>
    </w:rPr>
  </w:style>
  <w:style w:type="character" w:customStyle="1" w:styleId="Style6Char">
    <w:name w:val="Style6 Char"/>
    <w:basedOn w:val="DefaultParagraphFont"/>
    <w:link w:val="Style6"/>
    <w:rsid w:val="00A7475D"/>
    <w:rPr>
      <w:rFonts w:ascii="Calibri" w:hAnsi="Calibri" w:cs="Calibri"/>
      <w:b/>
      <w:sz w:val="22"/>
    </w:rPr>
  </w:style>
  <w:style w:type="paragraph" w:customStyle="1" w:styleId="Style11">
    <w:name w:val="Style11"/>
    <w:basedOn w:val="Normal"/>
    <w:link w:val="Style11Char"/>
    <w:qFormat/>
    <w:rsid w:val="00A7475D"/>
    <w:rPr>
      <w:rFonts w:asciiTheme="minorHAnsi" w:hAnsiTheme="minorHAnsi" w:cstheme="minorBidi"/>
      <w:b/>
      <w:sz w:val="24"/>
      <w:u w:val="thick"/>
    </w:rPr>
  </w:style>
  <w:style w:type="paragraph" w:customStyle="1" w:styleId="Style12">
    <w:name w:val="Style12"/>
    <w:basedOn w:val="Normal"/>
    <w:link w:val="Style12Char"/>
    <w:qFormat/>
    <w:rsid w:val="00A7475D"/>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A7475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7475D"/>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7475D"/>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A7475D"/>
    <w:rPr>
      <w:b w:val="0"/>
      <w:bCs w:val="0"/>
      <w:sz w:val="22"/>
      <w:u w:val="single"/>
      <w:bdr w:val="none" w:sz="0" w:space="0" w:color="auto"/>
    </w:rPr>
  </w:style>
  <w:style w:type="paragraph" w:customStyle="1" w:styleId="Cardd">
    <w:name w:val="Cardd"/>
    <w:basedOn w:val="Normal"/>
    <w:uiPriority w:val="4"/>
    <w:qFormat/>
    <w:rsid w:val="00A7475D"/>
    <w:pPr>
      <w:ind w:left="288" w:right="288"/>
    </w:pPr>
  </w:style>
  <w:style w:type="character" w:customStyle="1" w:styleId="erasure">
    <w:name w:val="erasure"/>
    <w:rsid w:val="00A7475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A7475D"/>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A7475D"/>
    <w:rPr>
      <w:rFonts w:ascii="Consolas" w:hAnsi="Consolas" w:cs="Consolas"/>
      <w:sz w:val="20"/>
      <w:szCs w:val="20"/>
    </w:rPr>
  </w:style>
  <w:style w:type="paragraph" w:customStyle="1" w:styleId="Tagline0">
    <w:name w:val="Tagline"/>
    <w:basedOn w:val="Normal"/>
    <w:link w:val="TaglineChar"/>
    <w:qFormat/>
    <w:rsid w:val="00A7475D"/>
    <w:pPr>
      <w:spacing w:line="256" w:lineRule="auto"/>
    </w:pPr>
    <w:rPr>
      <w:b/>
      <w:sz w:val="26"/>
    </w:rPr>
  </w:style>
  <w:style w:type="paragraph" w:customStyle="1" w:styleId="StyleHeading3BlockLatinBodyCalibri">
    <w:name w:val="Style Heading 3Block + (Latin) +Body (Calibri)"/>
    <w:basedOn w:val="Heading3"/>
    <w:rsid w:val="00A7475D"/>
    <w:rPr>
      <w:caps/>
    </w:rPr>
  </w:style>
  <w:style w:type="paragraph" w:customStyle="1" w:styleId="StyleHeading4Tagheading2Heading2Char2CharHeading2Char1">
    <w:name w:val="Style Heading 4Tagheading 2Heading 2 Char2 CharHeading 2 Char1 ..."/>
    <w:basedOn w:val="Heading4"/>
    <w:rsid w:val="00A7475D"/>
    <w:rPr>
      <w:iCs/>
    </w:rPr>
  </w:style>
  <w:style w:type="character" w:customStyle="1" w:styleId="StyleStyleBoldUnderlineIntenseEmphasisUnderlineStyleapple-s1">
    <w:name w:val="Style Style Bold UnderlineIntense EmphasisUnderlineStyleapple-s...1"/>
    <w:basedOn w:val="DefaultParagraphFont"/>
    <w:rsid w:val="00A7475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7475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A7475D"/>
    <w:pPr>
      <w:ind w:left="720"/>
      <w:contextualSpacing/>
    </w:pPr>
  </w:style>
  <w:style w:type="character" w:customStyle="1" w:styleId="arial11">
    <w:name w:val="arial_11"/>
    <w:basedOn w:val="DefaultParagraphFont"/>
    <w:rsid w:val="00A7475D"/>
  </w:style>
  <w:style w:type="character" w:customStyle="1" w:styleId="articleauthor">
    <w:name w:val="articleauthor"/>
    <w:basedOn w:val="DefaultParagraphFont"/>
    <w:rsid w:val="00A7475D"/>
  </w:style>
  <w:style w:type="character" w:customStyle="1" w:styleId="article-date">
    <w:name w:val="article-date"/>
    <w:basedOn w:val="DefaultParagraphFont"/>
    <w:rsid w:val="00A7475D"/>
  </w:style>
  <w:style w:type="character" w:customStyle="1" w:styleId="bodysubtoc">
    <w:name w:val="bodysubtoc"/>
    <w:basedOn w:val="DefaultParagraphFont"/>
    <w:rsid w:val="00A7475D"/>
  </w:style>
  <w:style w:type="character" w:customStyle="1" w:styleId="lefttitlesmaller">
    <w:name w:val="lefttitlesmaller"/>
    <w:basedOn w:val="DefaultParagraphFont"/>
    <w:rsid w:val="00A7475D"/>
  </w:style>
  <w:style w:type="character" w:customStyle="1" w:styleId="mb">
    <w:name w:val="mb"/>
    <w:basedOn w:val="DefaultParagraphFont"/>
    <w:rsid w:val="00A7475D"/>
  </w:style>
  <w:style w:type="character" w:customStyle="1" w:styleId="field-content">
    <w:name w:val="field-content"/>
    <w:basedOn w:val="DefaultParagraphFont"/>
    <w:rsid w:val="00A7475D"/>
  </w:style>
  <w:style w:type="character" w:customStyle="1" w:styleId="submitted-date">
    <w:name w:val="submitted-date"/>
    <w:basedOn w:val="DefaultParagraphFont"/>
    <w:rsid w:val="00A7475D"/>
  </w:style>
  <w:style w:type="character" w:customStyle="1" w:styleId="submitted-time">
    <w:name w:val="submitted-time"/>
    <w:basedOn w:val="DefaultParagraphFont"/>
    <w:rsid w:val="00A7475D"/>
  </w:style>
  <w:style w:type="paragraph" w:customStyle="1" w:styleId="date-comments">
    <w:name w:val="date-comments"/>
    <w:basedOn w:val="Normal"/>
    <w:uiPriority w:val="99"/>
    <w:qFormat/>
    <w:rsid w:val="00A7475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A7475D"/>
    <w:pPr>
      <w:spacing w:line="181" w:lineRule="atLeast"/>
    </w:pPr>
    <w:rPr>
      <w:rFonts w:ascii="Sabon LT Std" w:eastAsia="MS Mincho" w:hAnsi="Sabon LT Std"/>
      <w:color w:val="auto"/>
      <w:sz w:val="20"/>
    </w:rPr>
  </w:style>
  <w:style w:type="character" w:customStyle="1" w:styleId="A2">
    <w:name w:val="A2"/>
    <w:uiPriority w:val="99"/>
    <w:rsid w:val="00A7475D"/>
    <w:rPr>
      <w:rFonts w:cs="Sabon LT Std"/>
      <w:color w:val="000000"/>
      <w:sz w:val="15"/>
      <w:szCs w:val="15"/>
    </w:rPr>
  </w:style>
  <w:style w:type="paragraph" w:customStyle="1" w:styleId="Pa15">
    <w:name w:val="Pa15"/>
    <w:basedOn w:val="Default"/>
    <w:next w:val="Default"/>
    <w:uiPriority w:val="99"/>
    <w:qFormat/>
    <w:rsid w:val="00A7475D"/>
    <w:pPr>
      <w:spacing w:line="241" w:lineRule="atLeast"/>
    </w:pPr>
    <w:rPr>
      <w:rFonts w:ascii="Sabon LT Std" w:eastAsia="MS Mincho" w:hAnsi="Sabon LT Std"/>
      <w:color w:val="auto"/>
      <w:sz w:val="20"/>
    </w:rPr>
  </w:style>
  <w:style w:type="character" w:customStyle="1" w:styleId="searchword">
    <w:name w:val="searchword"/>
    <w:basedOn w:val="DefaultParagraphFont"/>
    <w:rsid w:val="00A7475D"/>
  </w:style>
  <w:style w:type="character" w:customStyle="1" w:styleId="meta-prep">
    <w:name w:val="meta-prep"/>
    <w:basedOn w:val="DefaultParagraphFont"/>
    <w:rsid w:val="00A7475D"/>
  </w:style>
  <w:style w:type="character" w:customStyle="1" w:styleId="entry-date">
    <w:name w:val="entry-date"/>
    <w:basedOn w:val="DefaultParagraphFont"/>
    <w:rsid w:val="00A7475D"/>
  </w:style>
  <w:style w:type="paragraph" w:customStyle="1" w:styleId="Shrink6">
    <w:name w:val="Shrink 6"/>
    <w:basedOn w:val="Normal"/>
    <w:qFormat/>
    <w:rsid w:val="00A7475D"/>
    <w:rPr>
      <w:rFonts w:eastAsia="Calibri"/>
      <w:sz w:val="12"/>
    </w:rPr>
  </w:style>
  <w:style w:type="paragraph" w:customStyle="1" w:styleId="HeaderCharCharCharCharCharCharCharCha">
    <w:name w:val="Header Char Char Char Char Char Char Char Cha"/>
    <w:aliases w:val="Char Char Char Cha"/>
    <w:basedOn w:val="Normal"/>
    <w:qFormat/>
    <w:rsid w:val="00A7475D"/>
    <w:pPr>
      <w:spacing w:before="100" w:beforeAutospacing="1" w:after="100" w:afterAutospacing="1"/>
    </w:pPr>
    <w:rPr>
      <w:rFonts w:eastAsia="Times New Roman"/>
    </w:rPr>
  </w:style>
  <w:style w:type="character" w:customStyle="1" w:styleId="CiteReal0">
    <w:name w:val="CiteReal"/>
    <w:uiPriority w:val="1"/>
    <w:qFormat/>
    <w:rsid w:val="00A7475D"/>
    <w:rPr>
      <w:rFonts w:ascii="Arial" w:hAnsi="Arial"/>
      <w:b/>
      <w:sz w:val="24"/>
      <w:u w:val="single"/>
    </w:rPr>
  </w:style>
  <w:style w:type="paragraph" w:customStyle="1" w:styleId="10ptfont">
    <w:name w:val="10pt font"/>
    <w:basedOn w:val="Normal"/>
    <w:link w:val="10ptfontChar"/>
    <w:autoRedefine/>
    <w:rsid w:val="00A7475D"/>
    <w:rPr>
      <w:rFonts w:eastAsia="Times New Roman"/>
    </w:rPr>
  </w:style>
  <w:style w:type="character" w:customStyle="1" w:styleId="10ptfontChar">
    <w:name w:val="10pt font Char"/>
    <w:link w:val="10ptfont"/>
    <w:rsid w:val="00A7475D"/>
    <w:rPr>
      <w:rFonts w:ascii="Calibri" w:eastAsia="Times New Roman" w:hAnsi="Calibri" w:cs="Calibri"/>
      <w:sz w:val="22"/>
    </w:rPr>
  </w:style>
  <w:style w:type="character" w:customStyle="1" w:styleId="HIGHLIGHT1">
    <w:name w:val="HIGHLIGHT"/>
    <w:uiPriority w:val="1"/>
    <w:qFormat/>
    <w:rsid w:val="00A7475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A7475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A7475D"/>
    <w:pPr>
      <w:suppressAutoHyphens/>
      <w:spacing w:before="280" w:after="280"/>
    </w:pPr>
    <w:rPr>
      <w:color w:val="000000"/>
    </w:rPr>
  </w:style>
  <w:style w:type="character" w:customStyle="1" w:styleId="StyleIntenseReferenceGaramond">
    <w:name w:val="Style Intense Reference + Garamond"/>
    <w:rsid w:val="00A7475D"/>
    <w:rPr>
      <w:rFonts w:ascii="Garamond" w:hAnsi="Garamond"/>
      <w:bCs/>
      <w:color w:val="auto"/>
      <w:spacing w:val="5"/>
      <w:sz w:val="20"/>
      <w:u w:val="single"/>
    </w:rPr>
  </w:style>
  <w:style w:type="character" w:customStyle="1" w:styleId="StyleIntenseReferenceGaramondBold">
    <w:name w:val="Style Intense Reference + Garamond Bold"/>
    <w:rsid w:val="00A7475D"/>
    <w:rPr>
      <w:rFonts w:ascii="Garamond" w:hAnsi="Garamond"/>
      <w:b/>
      <w:bCs/>
      <w:color w:val="auto"/>
      <w:spacing w:val="5"/>
      <w:sz w:val="20"/>
      <w:u w:val="single"/>
    </w:rPr>
  </w:style>
  <w:style w:type="character" w:customStyle="1" w:styleId="newstime">
    <w:name w:val="newstime"/>
    <w:basedOn w:val="DefaultParagraphFont"/>
    <w:rsid w:val="00A7475D"/>
  </w:style>
  <w:style w:type="character" w:customStyle="1" w:styleId="IntenseReference1">
    <w:name w:val="Intense Reference1"/>
    <w:qFormat/>
    <w:rsid w:val="00A7475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7475D"/>
    <w:rPr>
      <w:rFonts w:ascii="Garamond" w:hAnsi="Garamond"/>
      <w:b/>
      <w:sz w:val="24"/>
      <w:szCs w:val="26"/>
      <w:bdr w:val="none" w:sz="0" w:space="0" w:color="auto"/>
      <w:shd w:val="clear" w:color="auto" w:fill="FFFF00"/>
    </w:rPr>
  </w:style>
  <w:style w:type="character" w:customStyle="1" w:styleId="ilad1">
    <w:name w:val="il_ad1"/>
    <w:rsid w:val="00A7475D"/>
    <w:rPr>
      <w:vanish/>
      <w:webHidden w:val="0"/>
      <w:color w:val="000000"/>
      <w:u w:val="single"/>
      <w:specVanish/>
    </w:rPr>
  </w:style>
  <w:style w:type="character" w:customStyle="1" w:styleId="ThickUnderlineCharChar">
    <w:name w:val="Thick Underline Char Char"/>
    <w:rsid w:val="00A7475D"/>
    <w:rPr>
      <w:sz w:val="24"/>
      <w:szCs w:val="24"/>
      <w:u w:val="thick"/>
      <w:lang w:val="en-US" w:eastAsia="en-US" w:bidi="ar-SA"/>
    </w:rPr>
  </w:style>
  <w:style w:type="character" w:customStyle="1" w:styleId="Underline21">
    <w:name w:val="Underline 2"/>
    <w:basedOn w:val="DefaultParagraphFont"/>
    <w:uiPriority w:val="1"/>
    <w:qFormat/>
    <w:rsid w:val="00A7475D"/>
    <w:rPr>
      <w:b/>
      <w:u w:val="single"/>
    </w:rPr>
  </w:style>
  <w:style w:type="paragraph" w:customStyle="1" w:styleId="first">
    <w:name w:val="first"/>
    <w:basedOn w:val="Normal"/>
    <w:qFormat/>
    <w:rsid w:val="00A7475D"/>
    <w:pPr>
      <w:spacing w:before="100" w:beforeAutospacing="1" w:after="100" w:afterAutospacing="1"/>
    </w:pPr>
    <w:rPr>
      <w:rFonts w:eastAsia="Times New Roman"/>
      <w:sz w:val="24"/>
    </w:rPr>
  </w:style>
  <w:style w:type="character" w:customStyle="1" w:styleId="tx">
    <w:name w:val="tx"/>
    <w:basedOn w:val="DefaultParagraphFont"/>
    <w:rsid w:val="00A7475D"/>
  </w:style>
  <w:style w:type="character" w:customStyle="1" w:styleId="oneclick-link">
    <w:name w:val="oneclick-link"/>
    <w:basedOn w:val="DefaultParagraphFont"/>
    <w:rsid w:val="00A7475D"/>
  </w:style>
  <w:style w:type="paragraph" w:customStyle="1" w:styleId="StyleHeading4TagsmalltextBigcardbodyNormalTagNotBold">
    <w:name w:val="Style Heading 4Tagsmall textBig cardbodyNormal Tag + Not Bold"/>
    <w:basedOn w:val="Heading4"/>
    <w:qFormat/>
    <w:rsid w:val="00A7475D"/>
    <w:rPr>
      <w:bCs w:val="0"/>
    </w:rPr>
  </w:style>
  <w:style w:type="character" w:customStyle="1" w:styleId="BlockHeadingsCharCharChar">
    <w:name w:val="Block Headings Char Char Char"/>
    <w:locked/>
    <w:rsid w:val="00A7475D"/>
  </w:style>
  <w:style w:type="paragraph" w:customStyle="1" w:styleId="BlockHeadingsCharChar">
    <w:name w:val="Block Headings Char Char"/>
    <w:basedOn w:val="Normal"/>
    <w:qFormat/>
    <w:rsid w:val="00A7475D"/>
  </w:style>
  <w:style w:type="character" w:customStyle="1" w:styleId="CitesCharCharCharChar">
    <w:name w:val="Cites Char Char Char Char"/>
    <w:locked/>
    <w:rsid w:val="00A7475D"/>
  </w:style>
  <w:style w:type="character" w:customStyle="1" w:styleId="TagsChar1CharChar">
    <w:name w:val="Tags Char1 Char Char"/>
    <w:locked/>
    <w:rsid w:val="00A7475D"/>
  </w:style>
  <w:style w:type="paragraph" w:customStyle="1" w:styleId="TagsChar1Char">
    <w:name w:val="Tags Char1 Char"/>
    <w:basedOn w:val="Normal"/>
    <w:qFormat/>
    <w:rsid w:val="00A7475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7475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7475D"/>
  </w:style>
  <w:style w:type="character" w:customStyle="1" w:styleId="CardsFont6ptCharCharChar">
    <w:name w:val="Cards + Font: 6 pt Char Char Char"/>
    <w:locked/>
    <w:rsid w:val="00A7475D"/>
  </w:style>
  <w:style w:type="character" w:customStyle="1" w:styleId="CardsUnderlineChar">
    <w:name w:val="Cards + Underline Char"/>
    <w:locked/>
    <w:rsid w:val="00A7475D"/>
  </w:style>
  <w:style w:type="paragraph" w:customStyle="1" w:styleId="CardsUnderline">
    <w:name w:val="Cards + Underline"/>
    <w:basedOn w:val="Normal"/>
    <w:next w:val="Style3"/>
    <w:qFormat/>
    <w:rsid w:val="00A7475D"/>
  </w:style>
  <w:style w:type="paragraph" w:customStyle="1" w:styleId="StyleNormalWebNormalWebChar1CharNormalWebCharCharC">
    <w:name w:val="Style Normal (Web)Normal (Web) Char1 CharNormal (Web) Char Char C..."/>
    <w:basedOn w:val="Title"/>
    <w:qFormat/>
    <w:rsid w:val="00A7475D"/>
    <w:pPr>
      <w:outlineLvl w:val="9"/>
    </w:pPr>
    <w:rPr>
      <w:rFonts w:ascii="Georgia" w:hAnsi="Georgia"/>
      <w:sz w:val="22"/>
      <w:u w:val="none"/>
    </w:rPr>
  </w:style>
  <w:style w:type="paragraph" w:customStyle="1" w:styleId="Reference">
    <w:name w:val="Reference"/>
    <w:qFormat/>
    <w:rsid w:val="00A7475D"/>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A7475D"/>
    <w:rPr>
      <w:bCs w:val="0"/>
      <w:caps/>
    </w:rPr>
  </w:style>
  <w:style w:type="paragraph" w:customStyle="1" w:styleId="Blocktitle3">
    <w:name w:val="Block title"/>
    <w:basedOn w:val="Heading1"/>
    <w:next w:val="Debate-EmphasizedText-F5"/>
    <w:autoRedefine/>
    <w:qFormat/>
    <w:rsid w:val="00A7475D"/>
    <w:rPr>
      <w:bCs w:val="0"/>
      <w:caps/>
    </w:rPr>
  </w:style>
  <w:style w:type="paragraph" w:customStyle="1" w:styleId="SmallCite">
    <w:name w:val="Small Cite"/>
    <w:basedOn w:val="Normal"/>
    <w:next w:val="BlockHeading1"/>
    <w:qFormat/>
    <w:rsid w:val="00A7475D"/>
  </w:style>
  <w:style w:type="paragraph" w:customStyle="1" w:styleId="links1">
    <w:name w:val="links1"/>
    <w:basedOn w:val="Normal"/>
    <w:qFormat/>
    <w:rsid w:val="00A7475D"/>
  </w:style>
  <w:style w:type="paragraph" w:customStyle="1" w:styleId="endtext">
    <w:name w:val="endtext"/>
    <w:basedOn w:val="Normal"/>
    <w:next w:val="CardTag"/>
    <w:qFormat/>
    <w:rsid w:val="00A7475D"/>
  </w:style>
  <w:style w:type="paragraph" w:customStyle="1" w:styleId="g">
    <w:name w:val="g"/>
    <w:basedOn w:val="Normal"/>
    <w:next w:val="Paste"/>
    <w:qFormat/>
    <w:rsid w:val="00A7475D"/>
  </w:style>
  <w:style w:type="paragraph" w:customStyle="1" w:styleId="Repeatheader">
    <w:name w:val="Repeat header"/>
    <w:basedOn w:val="Normal"/>
    <w:next w:val="noindent"/>
    <w:autoRedefine/>
    <w:qFormat/>
    <w:rsid w:val="00A7475D"/>
  </w:style>
  <w:style w:type="paragraph" w:customStyle="1" w:styleId="StyleCardNotUnderlined8pt">
    <w:name w:val="Style Card Not Underlined + 8 pt"/>
    <w:basedOn w:val="Debate-CardTextUnderlined-F3"/>
    <w:next w:val="endtext"/>
    <w:qFormat/>
    <w:rsid w:val="00A7475D"/>
    <w:pPr>
      <w:spacing w:line="240" w:lineRule="auto"/>
      <w:contextualSpacing w:val="0"/>
    </w:pPr>
    <w:rPr>
      <w:sz w:val="22"/>
      <w:u w:val="none"/>
    </w:rPr>
  </w:style>
  <w:style w:type="paragraph" w:customStyle="1" w:styleId="CardNotUnderlined3">
    <w:name w:val="Card Not Underlined 3"/>
    <w:basedOn w:val="Debate-CardTextUnderlined-F3"/>
    <w:qFormat/>
    <w:rsid w:val="00A7475D"/>
    <w:pPr>
      <w:spacing w:line="240" w:lineRule="auto"/>
      <w:contextualSpacing w:val="0"/>
    </w:pPr>
    <w:rPr>
      <w:sz w:val="22"/>
      <w:u w:val="none"/>
    </w:rPr>
  </w:style>
  <w:style w:type="paragraph" w:customStyle="1" w:styleId="CardNotUnderlinedFinal">
    <w:name w:val="Card Not Underlined Final"/>
    <w:next w:val="g"/>
    <w:qFormat/>
    <w:rsid w:val="00A7475D"/>
    <w:pPr>
      <w:spacing w:after="160" w:line="259" w:lineRule="auto"/>
    </w:pPr>
    <w:rPr>
      <w:rFonts w:eastAsiaTheme="minorHAnsi"/>
      <w:sz w:val="22"/>
      <w:szCs w:val="22"/>
    </w:rPr>
  </w:style>
  <w:style w:type="paragraph" w:customStyle="1" w:styleId="Numbering">
    <w:name w:val="Numbering"/>
    <w:basedOn w:val="Normal"/>
    <w:next w:val="Normal"/>
    <w:qFormat/>
    <w:rsid w:val="00A7475D"/>
  </w:style>
  <w:style w:type="paragraph" w:customStyle="1" w:styleId="Un-IndexedHeading">
    <w:name w:val="Un-Indexed Heading"/>
    <w:basedOn w:val="Heading1"/>
    <w:next w:val="Normal"/>
    <w:qFormat/>
    <w:rsid w:val="00A7475D"/>
    <w:rPr>
      <w:bCs w:val="0"/>
      <w:caps/>
    </w:rPr>
  </w:style>
  <w:style w:type="paragraph" w:customStyle="1" w:styleId="Circle">
    <w:name w:val="Circle"/>
    <w:basedOn w:val="Normal"/>
    <w:next w:val="Normal"/>
    <w:qFormat/>
    <w:rsid w:val="00A7475D"/>
  </w:style>
  <w:style w:type="paragraph" w:customStyle="1" w:styleId="PageHeader">
    <w:name w:val="Page Header"/>
    <w:basedOn w:val="Normal"/>
    <w:next w:val="CardNotUnderlined3"/>
    <w:link w:val="PageHeaderChar"/>
    <w:qFormat/>
    <w:rsid w:val="00A7475D"/>
  </w:style>
  <w:style w:type="paragraph" w:customStyle="1" w:styleId="IndentedLettering">
    <w:name w:val="Indented Lettering"/>
    <w:basedOn w:val="Small"/>
    <w:next w:val="Normal"/>
    <w:qFormat/>
    <w:rsid w:val="00A7475D"/>
    <w:rPr>
      <w:rFonts w:ascii="Arial" w:eastAsiaTheme="minorHAnsi" w:hAnsi="Arial"/>
      <w:szCs w:val="22"/>
    </w:rPr>
  </w:style>
  <w:style w:type="paragraph" w:customStyle="1" w:styleId="Lettering">
    <w:name w:val="Lettering"/>
    <w:basedOn w:val="Small"/>
    <w:next w:val="Normal"/>
    <w:qFormat/>
    <w:rsid w:val="00A7475D"/>
    <w:rPr>
      <w:rFonts w:ascii="Arial" w:eastAsiaTheme="minorHAnsi" w:hAnsi="Arial"/>
      <w:szCs w:val="22"/>
    </w:rPr>
  </w:style>
  <w:style w:type="paragraph" w:customStyle="1" w:styleId="FileName">
    <w:name w:val="File Name"/>
    <w:basedOn w:val="Normal"/>
    <w:next w:val="Normal"/>
    <w:qFormat/>
    <w:rsid w:val="00A7475D"/>
  </w:style>
  <w:style w:type="paragraph" w:customStyle="1" w:styleId="Pagination">
    <w:name w:val="Pagination"/>
    <w:basedOn w:val="Normal"/>
    <w:next w:val="Normal"/>
    <w:qFormat/>
    <w:rsid w:val="00A7475D"/>
  </w:style>
  <w:style w:type="paragraph" w:customStyle="1" w:styleId="IndentedNumbering">
    <w:name w:val="Indented Numbering"/>
    <w:basedOn w:val="CardNotUnderlinedFinal"/>
    <w:next w:val="Normal"/>
    <w:qFormat/>
    <w:rsid w:val="00A7475D"/>
  </w:style>
  <w:style w:type="paragraph" w:customStyle="1" w:styleId="CardContinued1">
    <w:name w:val="Card Continued 1"/>
    <w:basedOn w:val="Normal"/>
    <w:next w:val="Normal"/>
    <w:qFormat/>
    <w:rsid w:val="00A7475D"/>
  </w:style>
  <w:style w:type="paragraph" w:customStyle="1" w:styleId="CardContinued2">
    <w:name w:val="Card Continued 2"/>
    <w:basedOn w:val="Circle"/>
    <w:next w:val="Normal"/>
    <w:qFormat/>
    <w:rsid w:val="00A7475D"/>
  </w:style>
  <w:style w:type="paragraph" w:customStyle="1" w:styleId="Clearformatting">
    <w:name w:val="Clear formatting"/>
    <w:basedOn w:val="Normal"/>
    <w:next w:val="IndentedLettering"/>
    <w:qFormat/>
    <w:rsid w:val="00A7475D"/>
  </w:style>
  <w:style w:type="paragraph" w:customStyle="1" w:styleId="SmallCardText">
    <w:name w:val="Small Card Text"/>
    <w:basedOn w:val="Lettering"/>
    <w:next w:val="FileName"/>
    <w:qFormat/>
    <w:rsid w:val="00A7475D"/>
  </w:style>
  <w:style w:type="paragraph" w:customStyle="1" w:styleId="TAGFONT">
    <w:name w:val="TAG FONT"/>
    <w:basedOn w:val="Normal"/>
    <w:next w:val="Pagination"/>
    <w:autoRedefine/>
    <w:qFormat/>
    <w:rsid w:val="00A7475D"/>
  </w:style>
  <w:style w:type="paragraph" w:customStyle="1" w:styleId="8point">
    <w:name w:val="8 point"/>
    <w:basedOn w:val="Normal"/>
    <w:next w:val="fullstory"/>
    <w:qFormat/>
    <w:rsid w:val="00A7475D"/>
  </w:style>
  <w:style w:type="paragraph" w:customStyle="1" w:styleId="citationunderline">
    <w:name w:val="citation/underline"/>
    <w:autoRedefine/>
    <w:qFormat/>
    <w:rsid w:val="00A7475D"/>
    <w:pPr>
      <w:spacing w:after="200" w:line="276" w:lineRule="auto"/>
    </w:pPr>
    <w:rPr>
      <w:rFonts w:eastAsiaTheme="minorHAnsi"/>
      <w:sz w:val="22"/>
      <w:szCs w:val="22"/>
    </w:rPr>
  </w:style>
  <w:style w:type="paragraph" w:customStyle="1" w:styleId="Style60">
    <w:name w:val="Style 6"/>
    <w:next w:val="8point"/>
    <w:qFormat/>
    <w:rsid w:val="00A7475D"/>
    <w:pPr>
      <w:spacing w:after="200" w:line="276" w:lineRule="auto"/>
    </w:pPr>
    <w:rPr>
      <w:rFonts w:eastAsiaTheme="minorHAnsi"/>
      <w:sz w:val="22"/>
      <w:szCs w:val="22"/>
    </w:rPr>
  </w:style>
  <w:style w:type="character" w:customStyle="1" w:styleId="DateCitesAuthorCharChar">
    <w:name w:val="DateCitesAuthor Char Char"/>
    <w:locked/>
    <w:rsid w:val="00A7475D"/>
  </w:style>
  <w:style w:type="paragraph" w:customStyle="1" w:styleId="DateCitesAuthorChar">
    <w:name w:val="DateCitesAuthor Char"/>
    <w:basedOn w:val="Normal"/>
    <w:next w:val="Minimize"/>
    <w:qFormat/>
    <w:rsid w:val="00A7475D"/>
  </w:style>
  <w:style w:type="paragraph" w:customStyle="1" w:styleId="articlebodynormaltext">
    <w:name w:val="articlebody_normaltext"/>
    <w:basedOn w:val="Normal"/>
    <w:next w:val="Citation-Complete"/>
    <w:qFormat/>
    <w:rsid w:val="00A7475D"/>
  </w:style>
  <w:style w:type="paragraph" w:customStyle="1" w:styleId="targetcaption">
    <w:name w:val="targetcaption"/>
    <w:basedOn w:val="Normal"/>
    <w:next w:val="2909F619802848F09E01365C32F34654"/>
    <w:qFormat/>
    <w:rsid w:val="00A7475D"/>
  </w:style>
  <w:style w:type="paragraph" w:customStyle="1" w:styleId="Index">
    <w:name w:val="Index"/>
    <w:basedOn w:val="Normal"/>
    <w:next w:val="western"/>
    <w:qFormat/>
    <w:rsid w:val="00A7475D"/>
  </w:style>
  <w:style w:type="paragraph" w:customStyle="1" w:styleId="boldness">
    <w:name w:val="boldness"/>
    <w:basedOn w:val="Normal"/>
    <w:next w:val="TagCite"/>
    <w:qFormat/>
    <w:rsid w:val="00A7475D"/>
  </w:style>
  <w:style w:type="character" w:customStyle="1" w:styleId="UnderlineCardChar0">
    <w:name w:val="UnderlineCard Char"/>
    <w:locked/>
    <w:rsid w:val="00A7475D"/>
  </w:style>
  <w:style w:type="paragraph" w:customStyle="1" w:styleId="UnderlineCard0">
    <w:name w:val="UnderlineCard"/>
    <w:basedOn w:val="Heading4"/>
    <w:next w:val="CM6"/>
    <w:qFormat/>
    <w:rsid w:val="00A7475D"/>
    <w:rPr>
      <w:bCs w:val="0"/>
    </w:rPr>
  </w:style>
  <w:style w:type="paragraph" w:customStyle="1" w:styleId="CM21">
    <w:name w:val="CM21"/>
    <w:basedOn w:val="Normal"/>
    <w:uiPriority w:val="99"/>
    <w:qFormat/>
    <w:rsid w:val="00A7475D"/>
  </w:style>
  <w:style w:type="paragraph" w:customStyle="1" w:styleId="Pa10">
    <w:name w:val="Pa10"/>
    <w:basedOn w:val="Normal"/>
    <w:uiPriority w:val="99"/>
    <w:qFormat/>
    <w:rsid w:val="00A7475D"/>
  </w:style>
  <w:style w:type="paragraph" w:customStyle="1" w:styleId="Pa31">
    <w:name w:val="Pa3+1"/>
    <w:basedOn w:val="Normal"/>
    <w:uiPriority w:val="99"/>
    <w:qFormat/>
    <w:rsid w:val="00A7475D"/>
  </w:style>
  <w:style w:type="paragraph" w:customStyle="1" w:styleId="Pa1">
    <w:name w:val="Pa1"/>
    <w:basedOn w:val="Normal"/>
    <w:uiPriority w:val="99"/>
    <w:qFormat/>
    <w:rsid w:val="00A7475D"/>
  </w:style>
  <w:style w:type="character" w:customStyle="1" w:styleId="CardUpSize-LightChar">
    <w:name w:val="CardUpSize - Light Char"/>
    <w:basedOn w:val="DefaultParagraphFont"/>
    <w:locked/>
    <w:rsid w:val="00A7475D"/>
  </w:style>
  <w:style w:type="paragraph" w:customStyle="1" w:styleId="CardUpSize-Light">
    <w:name w:val="CardUpSize - Light"/>
    <w:basedOn w:val="Normal"/>
    <w:next w:val="Pa2"/>
    <w:qFormat/>
    <w:rsid w:val="00A7475D"/>
  </w:style>
  <w:style w:type="character" w:customStyle="1" w:styleId="CiteCardUpSize-HeavyChar">
    <w:name w:val="Cite // CardUpSize - Heavy Char"/>
    <w:basedOn w:val="DefaultParagraphFont"/>
    <w:locked/>
    <w:rsid w:val="00A7475D"/>
  </w:style>
  <w:style w:type="paragraph" w:customStyle="1" w:styleId="CiteCardUpSize-Heavy">
    <w:name w:val="Cite // CardUpSize - Heavy"/>
    <w:basedOn w:val="Normal"/>
    <w:next w:val="H4Tag"/>
    <w:qFormat/>
    <w:rsid w:val="00A7475D"/>
  </w:style>
  <w:style w:type="character" w:customStyle="1" w:styleId="UnderlineCharCharCharCharCharCharCharChar">
    <w:name w:val="Underline Char Char Char Char Char Char Char Char"/>
    <w:basedOn w:val="DefaultParagraphFont"/>
    <w:locked/>
    <w:rsid w:val="00A7475D"/>
  </w:style>
  <w:style w:type="paragraph" w:customStyle="1" w:styleId="UnderlineCharCharCharCharCharCharChar">
    <w:name w:val="Underline Char Char Char Char Char Char Char"/>
    <w:basedOn w:val="Normal"/>
    <w:qFormat/>
    <w:rsid w:val="00A7475D"/>
  </w:style>
  <w:style w:type="character" w:customStyle="1" w:styleId="SmalltextCharCharCharChar0">
    <w:name w:val="Small text Char Char Char Char"/>
    <w:basedOn w:val="DefaultParagraphFont"/>
    <w:locked/>
    <w:rsid w:val="00A7475D"/>
  </w:style>
  <w:style w:type="paragraph" w:customStyle="1" w:styleId="SmalltextCharCharChar0">
    <w:name w:val="Small text Char Char Char"/>
    <w:basedOn w:val="Normal"/>
    <w:next w:val="Analytics"/>
    <w:qFormat/>
    <w:rsid w:val="00A7475D"/>
  </w:style>
  <w:style w:type="paragraph" w:customStyle="1" w:styleId="Textbody">
    <w:name w:val="Text body"/>
    <w:basedOn w:val="SmalltextCharCharChar0"/>
    <w:next w:val="WW-Default"/>
    <w:qFormat/>
    <w:rsid w:val="00A7475D"/>
  </w:style>
  <w:style w:type="paragraph" w:customStyle="1" w:styleId="Default1">
    <w:name w:val="Default1"/>
    <w:basedOn w:val="Normal"/>
    <w:uiPriority w:val="99"/>
    <w:qFormat/>
    <w:rsid w:val="00A7475D"/>
  </w:style>
  <w:style w:type="paragraph" w:customStyle="1" w:styleId="NFAPWPheader">
    <w:name w:val="NFAP WP header"/>
    <w:basedOn w:val="Normal"/>
    <w:uiPriority w:val="99"/>
    <w:qFormat/>
    <w:rsid w:val="00A7475D"/>
  </w:style>
  <w:style w:type="character" w:customStyle="1" w:styleId="CiteCharCharChar">
    <w:name w:val="Cite Char Char Char"/>
    <w:locked/>
    <w:rsid w:val="00A7475D"/>
  </w:style>
  <w:style w:type="paragraph" w:customStyle="1" w:styleId="CiteCharChar">
    <w:name w:val="Cite Char Char"/>
    <w:basedOn w:val="Normal"/>
    <w:next w:val="Normal"/>
    <w:qFormat/>
    <w:rsid w:val="00A7475D"/>
  </w:style>
  <w:style w:type="paragraph" w:customStyle="1" w:styleId="CiteCardCharChar">
    <w:name w:val="Cite_Card Char Char"/>
    <w:autoRedefine/>
    <w:qFormat/>
    <w:rsid w:val="00A7475D"/>
    <w:pPr>
      <w:spacing w:after="200" w:line="276" w:lineRule="auto"/>
    </w:pPr>
    <w:rPr>
      <w:rFonts w:eastAsiaTheme="minorHAnsi"/>
      <w:sz w:val="22"/>
      <w:szCs w:val="22"/>
    </w:rPr>
  </w:style>
  <w:style w:type="character" w:customStyle="1" w:styleId="CiteCardCharCharCharChar">
    <w:name w:val="Cite_Card Char Char Char Char"/>
    <w:locked/>
    <w:rsid w:val="00A7475D"/>
  </w:style>
  <w:style w:type="paragraph" w:customStyle="1" w:styleId="CiteCardCharCharChar">
    <w:name w:val="Cite_Card Char Char Char"/>
    <w:qFormat/>
    <w:rsid w:val="00A7475D"/>
    <w:pPr>
      <w:spacing w:after="200" w:line="276" w:lineRule="auto"/>
    </w:pPr>
    <w:rPr>
      <w:rFonts w:eastAsiaTheme="minorHAnsi"/>
      <w:sz w:val="22"/>
      <w:szCs w:val="22"/>
    </w:rPr>
  </w:style>
  <w:style w:type="paragraph" w:customStyle="1" w:styleId="heading">
    <w:name w:val="heading"/>
    <w:basedOn w:val="Normal"/>
    <w:qFormat/>
    <w:rsid w:val="00A7475D"/>
  </w:style>
  <w:style w:type="character" w:customStyle="1" w:styleId="LittleChar">
    <w:name w:val="Little Char"/>
    <w:locked/>
    <w:rsid w:val="00A7475D"/>
  </w:style>
  <w:style w:type="character" w:customStyle="1" w:styleId="DebateHeaderChar">
    <w:name w:val="Debate Header Char"/>
    <w:locked/>
    <w:rsid w:val="00A7475D"/>
  </w:style>
  <w:style w:type="character" w:customStyle="1" w:styleId="UnhighlightedChar">
    <w:name w:val="Unhighlighted Char"/>
    <w:locked/>
    <w:rsid w:val="00A7475D"/>
  </w:style>
  <w:style w:type="paragraph" w:customStyle="1" w:styleId="Unhighlighted">
    <w:name w:val="Unhighlighted"/>
    <w:basedOn w:val="Normal"/>
    <w:next w:val="TagCite2"/>
    <w:autoRedefine/>
    <w:qFormat/>
    <w:rsid w:val="00A7475D"/>
  </w:style>
  <w:style w:type="character" w:customStyle="1" w:styleId="StylecardUnderlineChar">
    <w:name w:val="Style card + Underline Char"/>
    <w:locked/>
    <w:rsid w:val="00A7475D"/>
  </w:style>
  <w:style w:type="paragraph" w:customStyle="1" w:styleId="StylecardUnderline">
    <w:name w:val="Style card + Underline"/>
    <w:basedOn w:val="CiteSpacing"/>
    <w:next w:val="Unhighlighted"/>
    <w:qFormat/>
    <w:rsid w:val="00A7475D"/>
  </w:style>
  <w:style w:type="paragraph" w:customStyle="1" w:styleId="TagF3">
    <w:name w:val="Tag (F3)"/>
    <w:qFormat/>
    <w:rsid w:val="00A7475D"/>
    <w:pPr>
      <w:spacing w:after="200" w:line="276" w:lineRule="auto"/>
    </w:pPr>
    <w:rPr>
      <w:rFonts w:eastAsiaTheme="minorHAnsi"/>
      <w:sz w:val="22"/>
      <w:szCs w:val="22"/>
    </w:rPr>
  </w:style>
  <w:style w:type="paragraph" w:customStyle="1" w:styleId="style14">
    <w:name w:val="style14"/>
    <w:basedOn w:val="Normal"/>
    <w:next w:val="cites"/>
    <w:qFormat/>
    <w:rsid w:val="00A7475D"/>
  </w:style>
  <w:style w:type="paragraph" w:customStyle="1" w:styleId="CardTagCite1Char">
    <w:name w:val="Card Tag + Cite #1 Char"/>
    <w:basedOn w:val="Normal"/>
    <w:qFormat/>
    <w:rsid w:val="00A7475D"/>
  </w:style>
  <w:style w:type="paragraph" w:customStyle="1" w:styleId="articlebody">
    <w:name w:val="articlebody"/>
    <w:basedOn w:val="Normal"/>
    <w:next w:val="i1"/>
    <w:qFormat/>
    <w:rsid w:val="00A7475D"/>
  </w:style>
  <w:style w:type="character" w:customStyle="1" w:styleId="CiteCardCharCharCharCharCharCharCharChar">
    <w:name w:val="Cite_Card Char Char Char Char Char Char Char Char"/>
    <w:locked/>
    <w:rsid w:val="00A7475D"/>
  </w:style>
  <w:style w:type="paragraph" w:customStyle="1" w:styleId="CiteCardCharCharCharCharCharCharChar">
    <w:name w:val="Cite_Card Char Char Char Char Char Char Char"/>
    <w:next w:val="CardTagCite1Char"/>
    <w:autoRedefine/>
    <w:qFormat/>
    <w:rsid w:val="00A7475D"/>
    <w:pPr>
      <w:spacing w:after="200" w:line="276" w:lineRule="auto"/>
    </w:pPr>
    <w:rPr>
      <w:rFonts w:eastAsiaTheme="minorHAnsi"/>
      <w:sz w:val="22"/>
      <w:szCs w:val="22"/>
    </w:rPr>
  </w:style>
  <w:style w:type="paragraph" w:customStyle="1" w:styleId="foldie">
    <w:name w:val="foldie"/>
    <w:next w:val="HotRoute0"/>
    <w:qFormat/>
    <w:rsid w:val="00A7475D"/>
    <w:pPr>
      <w:spacing w:after="160" w:line="259" w:lineRule="auto"/>
    </w:pPr>
    <w:rPr>
      <w:rFonts w:eastAsiaTheme="minorHAnsi"/>
      <w:sz w:val="22"/>
      <w:szCs w:val="22"/>
    </w:rPr>
  </w:style>
  <w:style w:type="paragraph" w:customStyle="1" w:styleId="billtextsection">
    <w:name w:val="bill_text_section"/>
    <w:basedOn w:val="Normal"/>
    <w:next w:val="articlebody"/>
    <w:qFormat/>
    <w:rsid w:val="00A7475D"/>
  </w:style>
  <w:style w:type="character" w:customStyle="1" w:styleId="CiteNormalChar">
    <w:name w:val="Cite Normal Char"/>
    <w:locked/>
    <w:rsid w:val="00A7475D"/>
  </w:style>
  <w:style w:type="paragraph" w:customStyle="1" w:styleId="StyleNormalWeb10pt">
    <w:name w:val="Style Normal (Web) + 10 pt"/>
    <w:basedOn w:val="Title"/>
    <w:next w:val="Boldunderline1"/>
    <w:qFormat/>
    <w:rsid w:val="00A7475D"/>
    <w:pPr>
      <w:outlineLvl w:val="9"/>
    </w:pPr>
    <w:rPr>
      <w:rFonts w:ascii="Georgia" w:hAnsi="Georgia"/>
      <w:sz w:val="22"/>
      <w:u w:val="none"/>
    </w:rPr>
  </w:style>
  <w:style w:type="character" w:customStyle="1" w:styleId="cardChar2">
    <w:name w:val="%card Char"/>
    <w:locked/>
    <w:rsid w:val="00A7475D"/>
  </w:style>
  <w:style w:type="paragraph" w:customStyle="1" w:styleId="card0">
    <w:name w:val="%card"/>
    <w:basedOn w:val="Normal"/>
    <w:next w:val="BLOCKTITLE0"/>
    <w:qFormat/>
    <w:rsid w:val="00A7475D"/>
  </w:style>
  <w:style w:type="paragraph" w:customStyle="1" w:styleId="p1">
    <w:name w:val="p1"/>
    <w:basedOn w:val="Normal"/>
    <w:next w:val="BlockHeadings"/>
    <w:qFormat/>
    <w:rsid w:val="00A7475D"/>
  </w:style>
  <w:style w:type="character" w:customStyle="1" w:styleId="UnunderlinedTextChar">
    <w:name w:val="Ununderlined Text Char"/>
    <w:locked/>
    <w:rsid w:val="00A7475D"/>
  </w:style>
  <w:style w:type="paragraph" w:customStyle="1" w:styleId="UnunderlinedText">
    <w:name w:val="Ununderlined Text"/>
    <w:basedOn w:val="Normal"/>
    <w:next w:val="card0"/>
    <w:autoRedefine/>
    <w:qFormat/>
    <w:rsid w:val="00A7475D"/>
  </w:style>
  <w:style w:type="character" w:customStyle="1" w:styleId="ReallyfuckingsmallCharCharCharChar">
    <w:name w:val="Really fucking small Char Char Char Char"/>
    <w:locked/>
    <w:rsid w:val="00A7475D"/>
  </w:style>
  <w:style w:type="paragraph" w:customStyle="1" w:styleId="ReallyfuckingsmallCharCharChar">
    <w:name w:val="Really fucking small Char Char Char"/>
    <w:basedOn w:val="Normal"/>
    <w:next w:val="NoSpacing"/>
    <w:qFormat/>
    <w:rsid w:val="00A7475D"/>
  </w:style>
  <w:style w:type="character" w:customStyle="1" w:styleId="CardDownx1Char">
    <w:name w:val="CardDown x1 Char"/>
    <w:locked/>
    <w:rsid w:val="00A7475D"/>
  </w:style>
  <w:style w:type="paragraph" w:customStyle="1" w:styleId="CardDownx1">
    <w:name w:val="CardDown x1"/>
    <w:basedOn w:val="Normal"/>
    <w:next w:val="Regular"/>
    <w:qFormat/>
    <w:rsid w:val="00A7475D"/>
  </w:style>
  <w:style w:type="paragraph" w:customStyle="1" w:styleId="CardDownx15">
    <w:name w:val="CardDown x1.5"/>
    <w:basedOn w:val="Normal"/>
    <w:qFormat/>
    <w:rsid w:val="00A7475D"/>
  </w:style>
  <w:style w:type="paragraph" w:customStyle="1" w:styleId="CiteTag">
    <w:name w:val="Cite/Tag"/>
    <w:basedOn w:val="Normal"/>
    <w:qFormat/>
    <w:rsid w:val="00A7475D"/>
  </w:style>
  <w:style w:type="paragraph" w:customStyle="1" w:styleId="Heading5SizeDown">
    <w:name w:val="Heading 5 Size Down"/>
    <w:basedOn w:val="Normal"/>
    <w:autoRedefine/>
    <w:qFormat/>
    <w:rsid w:val="00A7475D"/>
  </w:style>
  <w:style w:type="character" w:customStyle="1" w:styleId="StyleStyleArialNarrow9ptLeft-075ArialNarrowChar">
    <w:name w:val="Style Style Arial Narrow 9 pt Left:  -0.75&quot; + Arial Narrow Char"/>
    <w:locked/>
    <w:rsid w:val="00A7475D"/>
  </w:style>
  <w:style w:type="paragraph" w:customStyle="1" w:styleId="StyleStyleArialNarrow9ptLeft-075ArialNarrow">
    <w:name w:val="Style Style Arial Narrow 9 pt Left:  -0.75&quot; + Arial Narrow"/>
    <w:basedOn w:val="Normal"/>
    <w:next w:val="Heading5SizeDown"/>
    <w:qFormat/>
    <w:rsid w:val="00A7475D"/>
  </w:style>
  <w:style w:type="character" w:customStyle="1" w:styleId="StyleStyleCardTextLeft-075Right0Char">
    <w:name w:val="Style Style Card Text + Left:  -0.75&quot; + Right:  0&quot; Char"/>
    <w:locked/>
    <w:rsid w:val="00A7475D"/>
  </w:style>
  <w:style w:type="paragraph" w:customStyle="1" w:styleId="StyleStyleCardTextLeft-075Right0">
    <w:name w:val="Style Style Card Text + Left:  -0.75&quot; + Right:  0&quot;"/>
    <w:basedOn w:val="Normal"/>
    <w:next w:val="evidencetext"/>
    <w:autoRedefine/>
    <w:qFormat/>
    <w:rsid w:val="00A7475D"/>
  </w:style>
  <w:style w:type="paragraph" w:customStyle="1" w:styleId="ecxmsonormal">
    <w:name w:val="ecxmsonormal"/>
    <w:basedOn w:val="Normal"/>
    <w:qFormat/>
    <w:rsid w:val="00A7475D"/>
  </w:style>
  <w:style w:type="character" w:customStyle="1" w:styleId="DebateUnderlineBoldChar">
    <w:name w:val="Debate Underline Bold Char"/>
    <w:locked/>
    <w:rsid w:val="00A7475D"/>
  </w:style>
  <w:style w:type="paragraph" w:customStyle="1" w:styleId="DebateUnderlineBold">
    <w:name w:val="Debate Underline Bold"/>
    <w:basedOn w:val="Cardtext4"/>
    <w:qFormat/>
    <w:rsid w:val="00A7475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A7475D"/>
  </w:style>
  <w:style w:type="paragraph" w:customStyle="1" w:styleId="StyleArialNarrow12ptBoldLeft-075">
    <w:name w:val="Style Arial Narrow 12 pt Bold Left:  -0.75&quot;"/>
    <w:basedOn w:val="Normal"/>
    <w:next w:val="ecxmsonormal"/>
    <w:qFormat/>
    <w:rsid w:val="00A7475D"/>
  </w:style>
  <w:style w:type="character" w:customStyle="1" w:styleId="StyleStyleevidencetextBorderSinglesolidlineAuto05Char">
    <w:name w:val="Style Style evidence text + Border: : (Single solid line Auto  0.5 ... Char"/>
    <w:locked/>
    <w:rsid w:val="00A7475D"/>
  </w:style>
  <w:style w:type="paragraph" w:customStyle="1" w:styleId="StyleStyleevidencetextBorderSinglesolidlineAuto05">
    <w:name w:val="Style Style evidence text + Border: : (Single solid line Auto  0.5 ..."/>
    <w:basedOn w:val="Normal"/>
    <w:next w:val="DebateUnderlineBold"/>
    <w:qFormat/>
    <w:rsid w:val="00A7475D"/>
  </w:style>
  <w:style w:type="paragraph" w:customStyle="1" w:styleId="CiteCharCharCharChar">
    <w:name w:val="Cite Char Char Char Char"/>
    <w:basedOn w:val="Normal"/>
    <w:next w:val="Normal"/>
    <w:qFormat/>
    <w:rsid w:val="00A7475D"/>
  </w:style>
  <w:style w:type="character" w:customStyle="1" w:styleId="UnderliningCharChar1CharCharChar">
    <w:name w:val="Underlining Char Char1 Char Char Char"/>
    <w:locked/>
    <w:rsid w:val="00A7475D"/>
  </w:style>
  <w:style w:type="paragraph" w:customStyle="1" w:styleId="UnderliningCharChar1CharChar">
    <w:name w:val="Underlining Char Char1 Char Char"/>
    <w:basedOn w:val="Normal"/>
    <w:next w:val="Normal"/>
    <w:qFormat/>
    <w:rsid w:val="00A7475D"/>
  </w:style>
  <w:style w:type="paragraph" w:customStyle="1" w:styleId="CiteCharCharCharCharChar">
    <w:name w:val="Cite Char Char Char Char Char"/>
    <w:basedOn w:val="Normal"/>
    <w:next w:val="Normal"/>
    <w:qFormat/>
    <w:rsid w:val="00A7475D"/>
  </w:style>
  <w:style w:type="character" w:customStyle="1" w:styleId="UnderliningCharCharChar">
    <w:name w:val="Underlining Char Char Char"/>
    <w:locked/>
    <w:rsid w:val="00A7475D"/>
  </w:style>
  <w:style w:type="paragraph" w:customStyle="1" w:styleId="Style120">
    <w:name w:val="Style 12"/>
    <w:qFormat/>
    <w:rsid w:val="00A7475D"/>
    <w:pPr>
      <w:spacing w:after="200" w:line="276" w:lineRule="auto"/>
    </w:pPr>
    <w:rPr>
      <w:rFonts w:eastAsiaTheme="minorHAnsi"/>
      <w:sz w:val="22"/>
      <w:szCs w:val="22"/>
    </w:rPr>
  </w:style>
  <w:style w:type="paragraph" w:customStyle="1" w:styleId="Style7">
    <w:name w:val="Style 7"/>
    <w:next w:val="CiteCharCharCharCharChar"/>
    <w:qFormat/>
    <w:rsid w:val="00A7475D"/>
    <w:pPr>
      <w:spacing w:after="200" w:line="276" w:lineRule="auto"/>
    </w:pPr>
    <w:rPr>
      <w:rFonts w:eastAsiaTheme="minorHAnsi"/>
      <w:sz w:val="22"/>
      <w:szCs w:val="22"/>
    </w:rPr>
  </w:style>
  <w:style w:type="paragraph" w:customStyle="1" w:styleId="Style9">
    <w:name w:val="Style 9"/>
    <w:qFormat/>
    <w:rsid w:val="00A7475D"/>
    <w:pPr>
      <w:spacing w:after="200" w:line="276" w:lineRule="auto"/>
    </w:pPr>
    <w:rPr>
      <w:rFonts w:eastAsiaTheme="minorHAnsi"/>
      <w:sz w:val="22"/>
      <w:szCs w:val="22"/>
    </w:rPr>
  </w:style>
  <w:style w:type="paragraph" w:customStyle="1" w:styleId="Emphasis3">
    <w:name w:val="Emphasis3"/>
    <w:qFormat/>
    <w:rsid w:val="00A7475D"/>
    <w:pPr>
      <w:spacing w:after="200" w:line="276" w:lineRule="auto"/>
    </w:pPr>
    <w:rPr>
      <w:rFonts w:eastAsiaTheme="minorHAnsi"/>
      <w:sz w:val="22"/>
      <w:szCs w:val="22"/>
    </w:rPr>
  </w:style>
  <w:style w:type="paragraph" w:customStyle="1" w:styleId="formfldssel">
    <w:name w:val="formfldssel"/>
    <w:basedOn w:val="Normal"/>
    <w:qFormat/>
    <w:rsid w:val="00A7475D"/>
  </w:style>
  <w:style w:type="paragraph" w:customStyle="1" w:styleId="hpleftlk">
    <w:name w:val="hpleftlk"/>
    <w:basedOn w:val="Normal"/>
    <w:next w:val="SmallCard"/>
    <w:qFormat/>
    <w:rsid w:val="00A7475D"/>
  </w:style>
  <w:style w:type="paragraph" w:customStyle="1" w:styleId="lblu">
    <w:name w:val="lblu"/>
    <w:basedOn w:val="Normal"/>
    <w:next w:val="BreifTitle"/>
    <w:qFormat/>
    <w:rsid w:val="00A7475D"/>
  </w:style>
  <w:style w:type="paragraph" w:customStyle="1" w:styleId="Underlinestyle1">
    <w:name w:val="Underlinestyle"/>
    <w:basedOn w:val="Normal"/>
    <w:next w:val="Normal10pt"/>
    <w:qFormat/>
    <w:rsid w:val="00A7475D"/>
  </w:style>
  <w:style w:type="paragraph" w:customStyle="1" w:styleId="OffensiveLanguage">
    <w:name w:val="Offensive Language"/>
    <w:basedOn w:val="Normal"/>
    <w:next w:val="Normal"/>
    <w:qFormat/>
    <w:rsid w:val="00A7475D"/>
  </w:style>
  <w:style w:type="paragraph" w:customStyle="1" w:styleId="clearformatting0">
    <w:name w:val="clear formatting"/>
    <w:basedOn w:val="Normal"/>
    <w:next w:val="Style40"/>
    <w:qFormat/>
    <w:rsid w:val="00A7475D"/>
  </w:style>
  <w:style w:type="paragraph" w:customStyle="1" w:styleId="Style18">
    <w:name w:val="Style 18"/>
    <w:next w:val="CM10"/>
    <w:uiPriority w:val="99"/>
    <w:qFormat/>
    <w:rsid w:val="00A7475D"/>
    <w:pPr>
      <w:spacing w:after="200" w:line="276" w:lineRule="auto"/>
    </w:pPr>
    <w:rPr>
      <w:rFonts w:eastAsiaTheme="minorHAnsi"/>
      <w:sz w:val="22"/>
      <w:szCs w:val="22"/>
    </w:rPr>
  </w:style>
  <w:style w:type="paragraph" w:customStyle="1" w:styleId="formfld">
    <w:name w:val="formfld"/>
    <w:basedOn w:val="Normal"/>
    <w:next w:val="OffensiveLanguage"/>
    <w:qFormat/>
    <w:rsid w:val="00A7475D"/>
  </w:style>
  <w:style w:type="character" w:styleId="BookTitle">
    <w:name w:val="Book Title"/>
    <w:basedOn w:val="DefaultParagraphFont"/>
    <w:qFormat/>
    <w:rsid w:val="00A7475D"/>
    <w:rPr>
      <w:b/>
      <w:bCs/>
      <w:i/>
      <w:iCs/>
      <w:spacing w:val="5"/>
    </w:rPr>
  </w:style>
  <w:style w:type="character" w:customStyle="1" w:styleId="sup1">
    <w:name w:val="sup1"/>
    <w:rsid w:val="00A7475D"/>
  </w:style>
  <w:style w:type="character" w:customStyle="1" w:styleId="pgnum1">
    <w:name w:val="pgnum1"/>
    <w:rsid w:val="00A7475D"/>
  </w:style>
  <w:style w:type="character" w:customStyle="1" w:styleId="apple">
    <w:name w:val="apple"/>
    <w:rsid w:val="00A7475D"/>
  </w:style>
  <w:style w:type="character" w:customStyle="1" w:styleId="inhoud">
    <w:name w:val="inhoud"/>
    <w:rsid w:val="00A7475D"/>
  </w:style>
  <w:style w:type="character" w:customStyle="1" w:styleId="Cites-AuthorDate">
    <w:name w:val="Cites-Author/Date"/>
    <w:qFormat/>
    <w:rsid w:val="00A7475D"/>
  </w:style>
  <w:style w:type="character" w:customStyle="1" w:styleId="StyleCardtextChar10pt">
    <w:name w:val="Style Card text Char + 10 pt"/>
    <w:rsid w:val="00A7475D"/>
  </w:style>
  <w:style w:type="character" w:customStyle="1" w:styleId="smcaps">
    <w:name w:val="smcaps"/>
    <w:rsid w:val="00A7475D"/>
  </w:style>
  <w:style w:type="character" w:customStyle="1" w:styleId="Style1Char2">
    <w:name w:val="Style1 Char2"/>
    <w:rsid w:val="00A7475D"/>
  </w:style>
  <w:style w:type="character" w:customStyle="1" w:styleId="inside-head1">
    <w:name w:val="inside-head1"/>
    <w:rsid w:val="00A7475D"/>
  </w:style>
  <w:style w:type="character" w:customStyle="1" w:styleId="datestamp1">
    <w:name w:val="datestamp1"/>
    <w:rsid w:val="00A7475D"/>
  </w:style>
  <w:style w:type="character" w:customStyle="1" w:styleId="pagetools1">
    <w:name w:val="pagetools1"/>
    <w:rsid w:val="00A7475D"/>
  </w:style>
  <w:style w:type="character" w:customStyle="1" w:styleId="smallredtext">
    <w:name w:val="smallredtext"/>
    <w:rsid w:val="00A7475D"/>
  </w:style>
  <w:style w:type="character" w:customStyle="1" w:styleId="storyheading31">
    <w:name w:val="storyheading31"/>
    <w:rsid w:val="00A7475D"/>
  </w:style>
  <w:style w:type="character" w:customStyle="1" w:styleId="storydeck31">
    <w:name w:val="storydeck31"/>
    <w:rsid w:val="00A7475D"/>
  </w:style>
  <w:style w:type="character" w:customStyle="1" w:styleId="subtitle10">
    <w:name w:val="subtitle1"/>
    <w:rsid w:val="00A7475D"/>
  </w:style>
  <w:style w:type="character" w:customStyle="1" w:styleId="clsbiolink">
    <w:name w:val="clsbiolink"/>
    <w:rsid w:val="00A7475D"/>
  </w:style>
  <w:style w:type="character" w:customStyle="1" w:styleId="clssmaller">
    <w:name w:val="clssmaller"/>
    <w:rsid w:val="00A7475D"/>
  </w:style>
  <w:style w:type="character" w:customStyle="1" w:styleId="sm1">
    <w:name w:val="sm1"/>
    <w:rsid w:val="00A7475D"/>
  </w:style>
  <w:style w:type="character" w:customStyle="1" w:styleId="noindentChar">
    <w:name w:val="noindent Char"/>
    <w:rsid w:val="00A7475D"/>
  </w:style>
  <w:style w:type="character" w:customStyle="1" w:styleId="SmallChar1">
    <w:name w:val="Small Char1"/>
    <w:rsid w:val="00A7475D"/>
  </w:style>
  <w:style w:type="character" w:customStyle="1" w:styleId="fullcite0">
    <w:name w:val="fullcite"/>
    <w:rsid w:val="00A7475D"/>
  </w:style>
  <w:style w:type="character" w:customStyle="1" w:styleId="Style9ptThickunderline">
    <w:name w:val="Style 9 pt Thick underline"/>
    <w:rsid w:val="00A7475D"/>
  </w:style>
  <w:style w:type="character" w:customStyle="1" w:styleId="CardNotUnderlinedChar">
    <w:name w:val="Card Not Underlined Char"/>
    <w:rsid w:val="00A7475D"/>
  </w:style>
  <w:style w:type="character" w:customStyle="1" w:styleId="IndexHeadersCharChar">
    <w:name w:val="Index Headers Char Char"/>
    <w:rsid w:val="00A7475D"/>
  </w:style>
  <w:style w:type="character" w:customStyle="1" w:styleId="CircleChar1">
    <w:name w:val="Circle Char1"/>
    <w:rsid w:val="00A7475D"/>
  </w:style>
  <w:style w:type="character" w:customStyle="1" w:styleId="justify">
    <w:name w:val="justify"/>
    <w:rsid w:val="00A7475D"/>
  </w:style>
  <w:style w:type="character" w:customStyle="1" w:styleId="SmallCardTextChar">
    <w:name w:val="Small Card Text Char"/>
    <w:rsid w:val="00A7475D"/>
  </w:style>
  <w:style w:type="character" w:customStyle="1" w:styleId="tagChar30">
    <w:name w:val="tag Char3"/>
    <w:rsid w:val="00A7475D"/>
  </w:style>
  <w:style w:type="character" w:customStyle="1" w:styleId="awtw">
    <w:name w:val="awtw"/>
    <w:rsid w:val="00A7475D"/>
  </w:style>
  <w:style w:type="character" w:customStyle="1" w:styleId="ld3">
    <w:name w:val="ld3"/>
    <w:rsid w:val="00A7475D"/>
  </w:style>
  <w:style w:type="character" w:customStyle="1" w:styleId="5Notunderlined">
    <w:name w:val="5 Not underlined"/>
    <w:rsid w:val="00A7475D"/>
  </w:style>
  <w:style w:type="character" w:customStyle="1" w:styleId="externaledithide">
    <w:name w:val="external_edit_hide"/>
    <w:rsid w:val="00A7475D"/>
  </w:style>
  <w:style w:type="character" w:customStyle="1" w:styleId="CharacterStyle20">
    <w:name w:val="Character Style 20"/>
    <w:rsid w:val="00A7475D"/>
  </w:style>
  <w:style w:type="character" w:customStyle="1" w:styleId="A9">
    <w:name w:val="A9"/>
    <w:uiPriority w:val="99"/>
    <w:rsid w:val="00A7475D"/>
  </w:style>
  <w:style w:type="character" w:customStyle="1" w:styleId="centerheadlines">
    <w:name w:val="centerheadlines"/>
    <w:rsid w:val="00A7475D"/>
  </w:style>
  <w:style w:type="character" w:customStyle="1" w:styleId="datetime">
    <w:name w:val="datetime"/>
    <w:rsid w:val="00A7475D"/>
  </w:style>
  <w:style w:type="character" w:customStyle="1" w:styleId="info">
    <w:name w:val="info"/>
    <w:rsid w:val="00A7475D"/>
  </w:style>
  <w:style w:type="character" w:customStyle="1" w:styleId="datestory">
    <w:name w:val="datestory"/>
    <w:rsid w:val="00A7475D"/>
  </w:style>
  <w:style w:type="character" w:customStyle="1" w:styleId="goohl1">
    <w:name w:val="goohl1"/>
    <w:rsid w:val="00A7475D"/>
  </w:style>
  <w:style w:type="character" w:customStyle="1" w:styleId="StyleUnderlineBorderSinglesolidlineAuto05ptLinew">
    <w:name w:val="Style Underline Border: : (Single solid line Auto  0.5 pt Line w..."/>
    <w:basedOn w:val="DefaultParagraphFont"/>
    <w:rsid w:val="00A7475D"/>
  </w:style>
  <w:style w:type="character" w:customStyle="1" w:styleId="citeschar10">
    <w:name w:val="citeschar1"/>
    <w:basedOn w:val="DefaultParagraphFont"/>
    <w:rsid w:val="00A7475D"/>
  </w:style>
  <w:style w:type="character" w:customStyle="1" w:styleId="cardunderlinedchar1">
    <w:name w:val="cardunderlinedchar"/>
    <w:basedOn w:val="DefaultParagraphFont"/>
    <w:rsid w:val="00A7475D"/>
  </w:style>
  <w:style w:type="character" w:customStyle="1" w:styleId="Style1CharCharChar">
    <w:name w:val="Style1 Char Char Char"/>
    <w:locked/>
    <w:rsid w:val="00A7475D"/>
  </w:style>
  <w:style w:type="character" w:customStyle="1" w:styleId="provider">
    <w:name w:val="provider"/>
    <w:basedOn w:val="DefaultParagraphFont"/>
    <w:rsid w:val="00A7475D"/>
  </w:style>
  <w:style w:type="character" w:customStyle="1" w:styleId="vitstorybyline">
    <w:name w:val="vitstorybyline"/>
    <w:rsid w:val="00A7475D"/>
  </w:style>
  <w:style w:type="character" w:customStyle="1" w:styleId="yahoobuzzbadge-form">
    <w:name w:val="yahoobuzzbadge-form"/>
    <w:rsid w:val="00A7475D"/>
  </w:style>
  <w:style w:type="character" w:customStyle="1" w:styleId="tickerlinx">
    <w:name w:val="tickerlinx"/>
    <w:rsid w:val="00A7475D"/>
  </w:style>
  <w:style w:type="character" w:customStyle="1" w:styleId="post-timestamp">
    <w:name w:val="post-timestamp"/>
    <w:rsid w:val="00A7475D"/>
  </w:style>
  <w:style w:type="character" w:customStyle="1" w:styleId="mw-headline">
    <w:name w:val="mw-headline"/>
    <w:rsid w:val="00A7475D"/>
  </w:style>
  <w:style w:type="character" w:customStyle="1" w:styleId="month">
    <w:name w:val="month"/>
    <w:rsid w:val="00A7475D"/>
  </w:style>
  <w:style w:type="character" w:customStyle="1" w:styleId="texttitlebigred">
    <w:name w:val="texttitlebigred"/>
    <w:rsid w:val="00A7475D"/>
  </w:style>
  <w:style w:type="character" w:customStyle="1" w:styleId="subtitles">
    <w:name w:val="subtitles"/>
    <w:rsid w:val="00A7475D"/>
  </w:style>
  <w:style w:type="character" w:customStyle="1" w:styleId="CiteCardChar1">
    <w:name w:val="Cite_Card Char1"/>
    <w:rsid w:val="00A7475D"/>
  </w:style>
  <w:style w:type="character" w:customStyle="1" w:styleId="ptitleinside">
    <w:name w:val="p_title_inside"/>
    <w:rsid w:val="00A7475D"/>
  </w:style>
  <w:style w:type="character" w:customStyle="1" w:styleId="paramv">
    <w:name w:val="paramv"/>
    <w:rsid w:val="00A7475D"/>
  </w:style>
  <w:style w:type="character" w:customStyle="1" w:styleId="symbol">
    <w:name w:val="symbol"/>
    <w:rsid w:val="00A7475D"/>
  </w:style>
  <w:style w:type="character" w:customStyle="1" w:styleId="data">
    <w:name w:val="data"/>
    <w:rsid w:val="00A7475D"/>
  </w:style>
  <w:style w:type="character" w:customStyle="1" w:styleId="pub-date">
    <w:name w:val="pub-date"/>
    <w:rsid w:val="00A7475D"/>
  </w:style>
  <w:style w:type="character" w:customStyle="1" w:styleId="AuthorDateF4">
    <w:name w:val="Author Date (F4)"/>
    <w:rsid w:val="00A7475D"/>
  </w:style>
  <w:style w:type="character" w:customStyle="1" w:styleId="BoldUnderlineF6">
    <w:name w:val="Bold Underline (F6)"/>
    <w:rsid w:val="00A7475D"/>
  </w:style>
  <w:style w:type="character" w:customStyle="1" w:styleId="grouptext">
    <w:name w:val="group_text"/>
    <w:rsid w:val="00A7475D"/>
  </w:style>
  <w:style w:type="character" w:customStyle="1" w:styleId="authors">
    <w:name w:val="authors"/>
    <w:rsid w:val="00A7475D"/>
  </w:style>
  <w:style w:type="character" w:customStyle="1" w:styleId="StyleArial12ptBoldItalic">
    <w:name w:val="Style Arial 12 pt Bold Italic"/>
    <w:rsid w:val="00A7475D"/>
  </w:style>
  <w:style w:type="character" w:customStyle="1" w:styleId="verdana12grey1">
    <w:name w:val="verdana12grey1"/>
    <w:rsid w:val="00A7475D"/>
  </w:style>
  <w:style w:type="character" w:customStyle="1" w:styleId="verdana9grey1a">
    <w:name w:val="verdana9grey1a"/>
    <w:rsid w:val="00A7475D"/>
  </w:style>
  <w:style w:type="character" w:customStyle="1" w:styleId="nn-twttr-share-btn">
    <w:name w:val="nn-twttr-share-btn"/>
    <w:rsid w:val="00A7475D"/>
  </w:style>
  <w:style w:type="character" w:customStyle="1" w:styleId="count">
    <w:name w:val="count"/>
    <w:rsid w:val="00A7475D"/>
  </w:style>
  <w:style w:type="character" w:customStyle="1" w:styleId="comment-count">
    <w:name w:val="comment-count"/>
    <w:rsid w:val="00A7475D"/>
  </w:style>
  <w:style w:type="character" w:customStyle="1" w:styleId="comment-count-text">
    <w:name w:val="comment-count-text"/>
    <w:rsid w:val="00A7475D"/>
  </w:style>
  <w:style w:type="character" w:customStyle="1" w:styleId="lightheader">
    <w:name w:val="lightheader"/>
    <w:rsid w:val="00A7475D"/>
  </w:style>
  <w:style w:type="character" w:customStyle="1" w:styleId="CiteCardCharCharCharCharChar">
    <w:name w:val="Cite_Card Char Char Char Char Char"/>
    <w:rsid w:val="00A7475D"/>
  </w:style>
  <w:style w:type="character" w:customStyle="1" w:styleId="CiteCardCharCharCharCharCharChar">
    <w:name w:val="Cite_Card Char Char Char Char Char Char"/>
    <w:rsid w:val="00A7475D"/>
  </w:style>
  <w:style w:type="character" w:customStyle="1" w:styleId="yahoobuzzbadge">
    <w:name w:val="yahoobuzzbadge"/>
    <w:rsid w:val="00A7475D"/>
  </w:style>
  <w:style w:type="character" w:customStyle="1" w:styleId="StrongEmphasis">
    <w:name w:val="Strong Emphasis"/>
    <w:rsid w:val="00A7475D"/>
  </w:style>
  <w:style w:type="character" w:customStyle="1" w:styleId="article-articlebody">
    <w:name w:val="article-articlebody"/>
    <w:basedOn w:val="DefaultParagraphFont"/>
    <w:rsid w:val="00A7475D"/>
  </w:style>
  <w:style w:type="character" w:customStyle="1" w:styleId="pageheader0">
    <w:name w:val="pageheader"/>
    <w:basedOn w:val="DefaultParagraphFont"/>
    <w:rsid w:val="00A7475D"/>
  </w:style>
  <w:style w:type="character" w:customStyle="1" w:styleId="AuthorCharChar">
    <w:name w:val="Author Char Char"/>
    <w:rsid w:val="00A7475D"/>
  </w:style>
  <w:style w:type="character" w:customStyle="1" w:styleId="smallchar0">
    <w:name w:val="smallchar"/>
    <w:basedOn w:val="DefaultParagraphFont"/>
    <w:rsid w:val="00A7475D"/>
  </w:style>
  <w:style w:type="character" w:customStyle="1" w:styleId="Shortcite">
    <w:name w:val="Shortcite"/>
    <w:rsid w:val="00A7475D"/>
  </w:style>
  <w:style w:type="character" w:customStyle="1" w:styleId="Longcite">
    <w:name w:val="Longcite"/>
    <w:rsid w:val="00A7475D"/>
  </w:style>
  <w:style w:type="character" w:customStyle="1" w:styleId="address">
    <w:name w:val="address"/>
    <w:rsid w:val="00A7475D"/>
  </w:style>
  <w:style w:type="character" w:customStyle="1" w:styleId="NormalizationChar">
    <w:name w:val="Normalization Char"/>
    <w:rsid w:val="00A7475D"/>
  </w:style>
  <w:style w:type="character" w:customStyle="1" w:styleId="Shrinker">
    <w:name w:val="Shrinker"/>
    <w:rsid w:val="00A7475D"/>
  </w:style>
  <w:style w:type="character" w:customStyle="1" w:styleId="heading2char1">
    <w:name w:val="heading2char"/>
    <w:basedOn w:val="DefaultParagraphFont"/>
    <w:rsid w:val="00A7475D"/>
  </w:style>
  <w:style w:type="character" w:customStyle="1" w:styleId="heading3char1">
    <w:name w:val="heading3char1"/>
    <w:basedOn w:val="DefaultParagraphFont"/>
    <w:rsid w:val="00A7475D"/>
  </w:style>
  <w:style w:type="character" w:customStyle="1" w:styleId="underlinea">
    <w:name w:val="underlinea"/>
    <w:basedOn w:val="DefaultParagraphFont"/>
    <w:rsid w:val="00A7475D"/>
  </w:style>
  <w:style w:type="character" w:customStyle="1" w:styleId="StyleUnderlineChar9pt2">
    <w:name w:val="Style Underline Char + 9 pt2"/>
    <w:rsid w:val="00A7475D"/>
  </w:style>
  <w:style w:type="character" w:customStyle="1" w:styleId="StyleUnderlineChar9ptBold1">
    <w:name w:val="Style Underline Char + 9 pt Bold1"/>
    <w:rsid w:val="00A7475D"/>
  </w:style>
  <w:style w:type="character" w:customStyle="1" w:styleId="FontStyle329">
    <w:name w:val="Font Style329"/>
    <w:uiPriority w:val="99"/>
    <w:rsid w:val="00A7475D"/>
  </w:style>
  <w:style w:type="character" w:customStyle="1" w:styleId="FontStyle232">
    <w:name w:val="Font Style232"/>
    <w:uiPriority w:val="99"/>
    <w:rsid w:val="00A7475D"/>
  </w:style>
  <w:style w:type="character" w:customStyle="1" w:styleId="MicroTextCharChar">
    <w:name w:val="MicroText Char Char"/>
    <w:rsid w:val="00A7475D"/>
  </w:style>
  <w:style w:type="character" w:customStyle="1" w:styleId="style61">
    <w:name w:val="style6"/>
    <w:rsid w:val="00A7475D"/>
  </w:style>
  <w:style w:type="character" w:customStyle="1" w:styleId="Title2">
    <w:name w:val="Title2"/>
    <w:basedOn w:val="DefaultParagraphFont"/>
    <w:rsid w:val="00A7475D"/>
  </w:style>
  <w:style w:type="character" w:customStyle="1" w:styleId="pmterms2">
    <w:name w:val="pmterms2"/>
    <w:basedOn w:val="DefaultParagraphFont"/>
    <w:rsid w:val="00A7475D"/>
  </w:style>
  <w:style w:type="character" w:customStyle="1" w:styleId="BoldandUnderlineChar1Char2CharChar">
    <w:name w:val="Bold and Underline Char1 Char2 Char Char"/>
    <w:basedOn w:val="DefaultParagraphFont"/>
    <w:rsid w:val="00A7475D"/>
  </w:style>
  <w:style w:type="character" w:customStyle="1" w:styleId="UnderlineChar1Char1">
    <w:name w:val="Underline Char1 Char1"/>
    <w:basedOn w:val="DefaultParagraphFont"/>
    <w:rsid w:val="00A7475D"/>
  </w:style>
  <w:style w:type="character" w:customStyle="1" w:styleId="featurecontentgray1">
    <w:name w:val="featurecontentgray1"/>
    <w:basedOn w:val="DefaultParagraphFont"/>
    <w:rsid w:val="00A7475D"/>
  </w:style>
  <w:style w:type="character" w:customStyle="1" w:styleId="CardCharCharChar0">
    <w:name w:val="Card Char Char Char"/>
    <w:basedOn w:val="DefaultParagraphFont"/>
    <w:rsid w:val="00A7475D"/>
  </w:style>
  <w:style w:type="character" w:customStyle="1" w:styleId="big1">
    <w:name w:val="big1"/>
    <w:basedOn w:val="DefaultParagraphFont"/>
    <w:rsid w:val="00A7475D"/>
  </w:style>
  <w:style w:type="character" w:customStyle="1" w:styleId="articletitle1">
    <w:name w:val="articletitle1"/>
    <w:basedOn w:val="DefaultParagraphFont"/>
    <w:rsid w:val="00A7475D"/>
  </w:style>
  <w:style w:type="character" w:customStyle="1" w:styleId="prodgeneral">
    <w:name w:val="prodgeneral"/>
    <w:basedOn w:val="DefaultParagraphFont"/>
    <w:rsid w:val="00A7475D"/>
  </w:style>
  <w:style w:type="character" w:customStyle="1" w:styleId="Style10pt">
    <w:name w:val="Style 10 pt"/>
    <w:basedOn w:val="DefaultParagraphFont"/>
    <w:rsid w:val="00A7475D"/>
  </w:style>
  <w:style w:type="character" w:customStyle="1" w:styleId="StyleUnderlineChar0">
    <w:name w:val="Style Underline + Char"/>
    <w:basedOn w:val="DefaultParagraphFont"/>
    <w:rsid w:val="00A7475D"/>
  </w:style>
  <w:style w:type="character" w:customStyle="1" w:styleId="highlightChar">
    <w:name w:val="highlight Char"/>
    <w:basedOn w:val="DefaultParagraphFont"/>
    <w:rsid w:val="00A7475D"/>
  </w:style>
  <w:style w:type="character" w:customStyle="1" w:styleId="citeChar1">
    <w:name w:val="cite Char"/>
    <w:basedOn w:val="DefaultParagraphFont"/>
    <w:rsid w:val="00A7475D"/>
  </w:style>
  <w:style w:type="character" w:customStyle="1" w:styleId="OffensiveLanguageChar">
    <w:name w:val="Offensive Language Char"/>
    <w:rsid w:val="00A7475D"/>
  </w:style>
  <w:style w:type="character" w:customStyle="1" w:styleId="yellowfadeinnerspan">
    <w:name w:val="yellowfadeinnerspan"/>
    <w:rsid w:val="00A7475D"/>
  </w:style>
  <w:style w:type="character" w:customStyle="1" w:styleId="ipa">
    <w:name w:val="ipa"/>
    <w:basedOn w:val="DefaultParagraphFont"/>
    <w:rsid w:val="00A7475D"/>
  </w:style>
  <w:style w:type="table" w:customStyle="1" w:styleId="TableGrid1">
    <w:name w:val="Table Grid1"/>
    <w:basedOn w:val="TableNormal"/>
    <w:rsid w:val="00A7475D"/>
    <w:pPr>
      <w:spacing w:after="200" w:line="276" w:lineRule="auto"/>
    </w:pPr>
    <w:rPr>
      <w:rFonts w:eastAsiaTheme="minorHAnsi"/>
      <w:sz w:val="22"/>
      <w:szCs w:val="22"/>
    </w:rPr>
    <w:tblPr/>
  </w:style>
  <w:style w:type="character" w:customStyle="1" w:styleId="StyleciteChar">
    <w:name w:val="Style cite + Char"/>
    <w:basedOn w:val="DefaultParagraphFont"/>
    <w:rsid w:val="00A7475D"/>
  </w:style>
  <w:style w:type="character" w:customStyle="1" w:styleId="DebateUnderlinedChar">
    <w:name w:val="Debate Underlined Char"/>
    <w:locked/>
    <w:rsid w:val="00A7475D"/>
  </w:style>
  <w:style w:type="paragraph" w:customStyle="1" w:styleId="DebateUnderlined">
    <w:name w:val="Debate Underlined"/>
    <w:basedOn w:val="Normal"/>
    <w:next w:val="about"/>
    <w:qFormat/>
    <w:rsid w:val="00A7475D"/>
  </w:style>
  <w:style w:type="character" w:customStyle="1" w:styleId="Card10f2Char">
    <w:name w:val="Card.10.f2 Char"/>
    <w:locked/>
    <w:rsid w:val="00A7475D"/>
  </w:style>
  <w:style w:type="paragraph" w:customStyle="1" w:styleId="Card10f2">
    <w:name w:val="Card.10.f2"/>
    <w:basedOn w:val="Normal"/>
    <w:next w:val="thumbnail"/>
    <w:autoRedefine/>
    <w:qFormat/>
    <w:rsid w:val="00A7475D"/>
  </w:style>
  <w:style w:type="character" w:customStyle="1" w:styleId="Bodytext5">
    <w:name w:val="Body text_"/>
    <w:basedOn w:val="DefaultParagraphFont"/>
    <w:locked/>
    <w:rsid w:val="00A7475D"/>
    <w:rPr>
      <w:shd w:val="clear" w:color="auto" w:fill="FFFFFF"/>
    </w:rPr>
  </w:style>
  <w:style w:type="paragraph" w:customStyle="1" w:styleId="BodyText50">
    <w:name w:val="Body Text5"/>
    <w:basedOn w:val="Normal"/>
    <w:next w:val="wallacepara"/>
    <w:qFormat/>
    <w:rsid w:val="00A7475D"/>
  </w:style>
  <w:style w:type="paragraph" w:customStyle="1" w:styleId="user">
    <w:name w:val="user"/>
    <w:basedOn w:val="Normal"/>
    <w:next w:val="morelink"/>
    <w:qFormat/>
    <w:rsid w:val="00A7475D"/>
  </w:style>
  <w:style w:type="paragraph" w:customStyle="1" w:styleId="about">
    <w:name w:val="about"/>
    <w:basedOn w:val="Normal"/>
    <w:next w:val="audiolink"/>
    <w:qFormat/>
    <w:rsid w:val="00A7475D"/>
  </w:style>
  <w:style w:type="paragraph" w:customStyle="1" w:styleId="t6">
    <w:name w:val="t6"/>
    <w:basedOn w:val="Normal"/>
    <w:next w:val="nav1"/>
    <w:qFormat/>
    <w:rsid w:val="00A7475D"/>
  </w:style>
  <w:style w:type="paragraph" w:customStyle="1" w:styleId="thumbnail">
    <w:name w:val="thumbnail"/>
    <w:basedOn w:val="Normal"/>
    <w:next w:val="nav2"/>
    <w:qFormat/>
    <w:rsid w:val="00A7475D"/>
  </w:style>
  <w:style w:type="paragraph" w:customStyle="1" w:styleId="stand-first-alone">
    <w:name w:val="stand-first-alone"/>
    <w:basedOn w:val="Normal"/>
    <w:next w:val="Pa0"/>
    <w:qFormat/>
    <w:rsid w:val="00A7475D"/>
  </w:style>
  <w:style w:type="paragraph" w:customStyle="1" w:styleId="wallacepara">
    <w:name w:val="wallacepara"/>
    <w:basedOn w:val="Normal"/>
    <w:next w:val="CM45"/>
    <w:qFormat/>
    <w:rsid w:val="00A7475D"/>
  </w:style>
  <w:style w:type="paragraph" w:customStyle="1" w:styleId="morelink">
    <w:name w:val="morelink"/>
    <w:basedOn w:val="Normal"/>
    <w:next w:val="CM46"/>
    <w:qFormat/>
    <w:rsid w:val="00A7475D"/>
  </w:style>
  <w:style w:type="paragraph" w:customStyle="1" w:styleId="audiolink">
    <w:name w:val="audiolink"/>
    <w:basedOn w:val="Normal"/>
    <w:next w:val="F4-NormalText"/>
    <w:qFormat/>
    <w:rsid w:val="00A7475D"/>
  </w:style>
  <w:style w:type="paragraph" w:customStyle="1" w:styleId="titlestyle1">
    <w:name w:val="titlestyle1"/>
    <w:basedOn w:val="Normal"/>
    <w:next w:val="FullText"/>
    <w:qFormat/>
    <w:rsid w:val="00A7475D"/>
  </w:style>
  <w:style w:type="paragraph" w:customStyle="1" w:styleId="nav1">
    <w:name w:val="nav1"/>
    <w:basedOn w:val="Normal"/>
    <w:next w:val="TagLine"/>
    <w:qFormat/>
    <w:rsid w:val="00A7475D"/>
  </w:style>
  <w:style w:type="paragraph" w:customStyle="1" w:styleId="nav2">
    <w:name w:val="nav2"/>
    <w:basedOn w:val="Normal"/>
    <w:qFormat/>
    <w:rsid w:val="00A7475D"/>
  </w:style>
  <w:style w:type="paragraph" w:customStyle="1" w:styleId="Pa0">
    <w:name w:val="Pa0"/>
    <w:basedOn w:val="Normal"/>
    <w:uiPriority w:val="99"/>
    <w:qFormat/>
    <w:rsid w:val="00A7475D"/>
  </w:style>
  <w:style w:type="paragraph" w:customStyle="1" w:styleId="CM45">
    <w:name w:val="CM45"/>
    <w:basedOn w:val="Normal"/>
    <w:uiPriority w:val="99"/>
    <w:qFormat/>
    <w:rsid w:val="00A7475D"/>
  </w:style>
  <w:style w:type="paragraph" w:customStyle="1" w:styleId="CM46">
    <w:name w:val="CM46"/>
    <w:basedOn w:val="Normal"/>
    <w:uiPriority w:val="99"/>
    <w:qFormat/>
    <w:rsid w:val="00A7475D"/>
  </w:style>
  <w:style w:type="character" w:customStyle="1" w:styleId="Heading18">
    <w:name w:val="Heading #18_"/>
    <w:basedOn w:val="DefaultParagraphFont"/>
    <w:locked/>
    <w:rsid w:val="00A7475D"/>
  </w:style>
  <w:style w:type="paragraph" w:customStyle="1" w:styleId="Heading180">
    <w:name w:val="Heading #18"/>
    <w:basedOn w:val="Normal"/>
    <w:qFormat/>
    <w:rsid w:val="00A7475D"/>
  </w:style>
  <w:style w:type="character" w:customStyle="1" w:styleId="Picturecaption2">
    <w:name w:val="Picture caption (2)_"/>
    <w:basedOn w:val="DefaultParagraphFont"/>
    <w:locked/>
    <w:rsid w:val="00A7475D"/>
  </w:style>
  <w:style w:type="paragraph" w:customStyle="1" w:styleId="Picturecaption20">
    <w:name w:val="Picture caption (2)"/>
    <w:basedOn w:val="Normal"/>
    <w:qFormat/>
    <w:rsid w:val="00A7475D"/>
  </w:style>
  <w:style w:type="character" w:customStyle="1" w:styleId="Picturecaption">
    <w:name w:val="Picture caption_"/>
    <w:basedOn w:val="DefaultParagraphFont"/>
    <w:locked/>
    <w:rsid w:val="00A7475D"/>
  </w:style>
  <w:style w:type="paragraph" w:customStyle="1" w:styleId="Picturecaption0">
    <w:name w:val="Picture caption"/>
    <w:basedOn w:val="Normal"/>
    <w:qFormat/>
    <w:rsid w:val="00A7475D"/>
  </w:style>
  <w:style w:type="character" w:customStyle="1" w:styleId="Bodytext31">
    <w:name w:val="Body text (31)_"/>
    <w:basedOn w:val="DefaultParagraphFont"/>
    <w:locked/>
    <w:rsid w:val="00A7475D"/>
  </w:style>
  <w:style w:type="paragraph" w:customStyle="1" w:styleId="Bodytext310">
    <w:name w:val="Body text (31)"/>
    <w:basedOn w:val="Normal"/>
    <w:qFormat/>
    <w:rsid w:val="00A7475D"/>
  </w:style>
  <w:style w:type="character" w:customStyle="1" w:styleId="Heading22">
    <w:name w:val="Heading #22_"/>
    <w:basedOn w:val="DefaultParagraphFont"/>
    <w:locked/>
    <w:rsid w:val="00A7475D"/>
  </w:style>
  <w:style w:type="paragraph" w:customStyle="1" w:styleId="Heading220">
    <w:name w:val="Heading #22"/>
    <w:basedOn w:val="Normal"/>
    <w:qFormat/>
    <w:rsid w:val="00A7475D"/>
  </w:style>
  <w:style w:type="character" w:customStyle="1" w:styleId="Bodytext131">
    <w:name w:val="Body text (131)_"/>
    <w:basedOn w:val="DefaultParagraphFont"/>
    <w:locked/>
    <w:rsid w:val="00A7475D"/>
  </w:style>
  <w:style w:type="paragraph" w:customStyle="1" w:styleId="Bodytext1310">
    <w:name w:val="Body text (131)"/>
    <w:basedOn w:val="Normal"/>
    <w:qFormat/>
    <w:rsid w:val="00A7475D"/>
  </w:style>
  <w:style w:type="character" w:customStyle="1" w:styleId="Bodytext140">
    <w:name w:val="Body text (140)_"/>
    <w:basedOn w:val="DefaultParagraphFont"/>
    <w:locked/>
    <w:rsid w:val="00A7475D"/>
  </w:style>
  <w:style w:type="paragraph" w:customStyle="1" w:styleId="Bodytext1400">
    <w:name w:val="Body text (140)"/>
    <w:basedOn w:val="Normal"/>
    <w:qFormat/>
    <w:rsid w:val="00A7475D"/>
  </w:style>
  <w:style w:type="character" w:customStyle="1" w:styleId="Bodytext141">
    <w:name w:val="Body text (141)_"/>
    <w:basedOn w:val="DefaultParagraphFont"/>
    <w:locked/>
    <w:rsid w:val="00A7475D"/>
  </w:style>
  <w:style w:type="paragraph" w:customStyle="1" w:styleId="Bodytext1410">
    <w:name w:val="Body text (141)"/>
    <w:basedOn w:val="Normal"/>
    <w:qFormat/>
    <w:rsid w:val="00A7475D"/>
  </w:style>
  <w:style w:type="character" w:customStyle="1" w:styleId="Tableofcontents20">
    <w:name w:val="Table of contents (20)_"/>
    <w:basedOn w:val="DefaultParagraphFont"/>
    <w:locked/>
    <w:rsid w:val="00A7475D"/>
  </w:style>
  <w:style w:type="paragraph" w:customStyle="1" w:styleId="Tableofcontents200">
    <w:name w:val="Table of contents (20)"/>
    <w:basedOn w:val="Normal"/>
    <w:qFormat/>
    <w:rsid w:val="00A7475D"/>
  </w:style>
  <w:style w:type="character" w:customStyle="1" w:styleId="Tableofcontents21">
    <w:name w:val="Table of contents (21)_"/>
    <w:basedOn w:val="DefaultParagraphFont"/>
    <w:locked/>
    <w:rsid w:val="00A7475D"/>
  </w:style>
  <w:style w:type="paragraph" w:customStyle="1" w:styleId="Tableofcontents210">
    <w:name w:val="Table of contents (21)"/>
    <w:basedOn w:val="Normal"/>
    <w:qFormat/>
    <w:rsid w:val="00A7475D"/>
  </w:style>
  <w:style w:type="character" w:customStyle="1" w:styleId="Tableofcontents22">
    <w:name w:val="Table of contents (22)_"/>
    <w:basedOn w:val="DefaultParagraphFont"/>
    <w:locked/>
    <w:rsid w:val="00A7475D"/>
  </w:style>
  <w:style w:type="paragraph" w:customStyle="1" w:styleId="Tableofcontents220">
    <w:name w:val="Table of contents (22)"/>
    <w:basedOn w:val="Normal"/>
    <w:qFormat/>
    <w:rsid w:val="00A7475D"/>
  </w:style>
  <w:style w:type="character" w:customStyle="1" w:styleId="Bodytext142">
    <w:name w:val="Body text (142)_"/>
    <w:basedOn w:val="DefaultParagraphFont"/>
    <w:locked/>
    <w:rsid w:val="00A7475D"/>
  </w:style>
  <w:style w:type="paragraph" w:customStyle="1" w:styleId="Bodytext1420">
    <w:name w:val="Body text (142)"/>
    <w:basedOn w:val="Normal"/>
    <w:qFormat/>
    <w:rsid w:val="00A7475D"/>
  </w:style>
  <w:style w:type="character" w:customStyle="1" w:styleId="Bodytext143">
    <w:name w:val="Body text (143)_"/>
    <w:basedOn w:val="DefaultParagraphFont"/>
    <w:locked/>
    <w:rsid w:val="00A7475D"/>
  </w:style>
  <w:style w:type="paragraph" w:customStyle="1" w:styleId="Bodytext1430">
    <w:name w:val="Body text (143)"/>
    <w:basedOn w:val="Normal"/>
    <w:qFormat/>
    <w:rsid w:val="00A7475D"/>
  </w:style>
  <w:style w:type="character" w:customStyle="1" w:styleId="Bodytext144Exact">
    <w:name w:val="Body text (144) Exact"/>
    <w:basedOn w:val="DefaultParagraphFont"/>
    <w:locked/>
    <w:rsid w:val="00A7475D"/>
  </w:style>
  <w:style w:type="paragraph" w:customStyle="1" w:styleId="Bodytext144">
    <w:name w:val="Body text (144)"/>
    <w:basedOn w:val="Normal"/>
    <w:qFormat/>
    <w:rsid w:val="00A7475D"/>
  </w:style>
  <w:style w:type="character" w:customStyle="1" w:styleId="Bodytext145Exact">
    <w:name w:val="Body text (145) Exact"/>
    <w:basedOn w:val="DefaultParagraphFont"/>
    <w:locked/>
    <w:rsid w:val="00A7475D"/>
  </w:style>
  <w:style w:type="paragraph" w:customStyle="1" w:styleId="Bodytext145">
    <w:name w:val="Body text (145)"/>
    <w:basedOn w:val="Normal"/>
    <w:qFormat/>
    <w:rsid w:val="00A7475D"/>
  </w:style>
  <w:style w:type="character" w:customStyle="1" w:styleId="Bodytext146">
    <w:name w:val="Body text (146)_"/>
    <w:basedOn w:val="DefaultParagraphFont"/>
    <w:locked/>
    <w:rsid w:val="00A7475D"/>
  </w:style>
  <w:style w:type="paragraph" w:customStyle="1" w:styleId="Bodytext1460">
    <w:name w:val="Body text (146)"/>
    <w:basedOn w:val="Normal"/>
    <w:qFormat/>
    <w:rsid w:val="00A7475D"/>
  </w:style>
  <w:style w:type="character" w:customStyle="1" w:styleId="Heading230">
    <w:name w:val="Heading #23_"/>
    <w:basedOn w:val="DefaultParagraphFont"/>
    <w:locked/>
    <w:rsid w:val="00A7475D"/>
  </w:style>
  <w:style w:type="paragraph" w:customStyle="1" w:styleId="Heading231">
    <w:name w:val="Heading #23"/>
    <w:basedOn w:val="Normal"/>
    <w:qFormat/>
    <w:rsid w:val="00A7475D"/>
  </w:style>
  <w:style w:type="character" w:customStyle="1" w:styleId="Picturecaption36">
    <w:name w:val="Picture caption (36)_"/>
    <w:basedOn w:val="DefaultParagraphFont"/>
    <w:locked/>
    <w:rsid w:val="00A7475D"/>
  </w:style>
  <w:style w:type="paragraph" w:customStyle="1" w:styleId="Picturecaption360">
    <w:name w:val="Picture caption (36)"/>
    <w:basedOn w:val="Normal"/>
    <w:qFormat/>
    <w:rsid w:val="00A7475D"/>
  </w:style>
  <w:style w:type="character" w:customStyle="1" w:styleId="Picturecaption42">
    <w:name w:val="Picture caption (42)_"/>
    <w:basedOn w:val="DefaultParagraphFont"/>
    <w:locked/>
    <w:rsid w:val="00A7475D"/>
  </w:style>
  <w:style w:type="paragraph" w:customStyle="1" w:styleId="Picturecaption420">
    <w:name w:val="Picture caption (42)"/>
    <w:basedOn w:val="Normal"/>
    <w:qFormat/>
    <w:rsid w:val="00A7475D"/>
  </w:style>
  <w:style w:type="character" w:customStyle="1" w:styleId="Bodytext154">
    <w:name w:val="Body text (154)_"/>
    <w:basedOn w:val="DefaultParagraphFont"/>
    <w:locked/>
    <w:rsid w:val="00A7475D"/>
  </w:style>
  <w:style w:type="paragraph" w:customStyle="1" w:styleId="Bodytext1540">
    <w:name w:val="Body text (154)"/>
    <w:basedOn w:val="Normal"/>
    <w:qFormat/>
    <w:rsid w:val="00A7475D"/>
  </w:style>
  <w:style w:type="character" w:customStyle="1" w:styleId="Bodytext155">
    <w:name w:val="Body text (155)_"/>
    <w:basedOn w:val="DefaultParagraphFont"/>
    <w:locked/>
    <w:rsid w:val="00A7475D"/>
  </w:style>
  <w:style w:type="paragraph" w:customStyle="1" w:styleId="Bodytext1550">
    <w:name w:val="Body text (155)"/>
    <w:basedOn w:val="Normal"/>
    <w:qFormat/>
    <w:rsid w:val="00A7475D"/>
  </w:style>
  <w:style w:type="character" w:customStyle="1" w:styleId="Bodytext156">
    <w:name w:val="Body text (156)_"/>
    <w:basedOn w:val="DefaultParagraphFont"/>
    <w:locked/>
    <w:rsid w:val="00A7475D"/>
  </w:style>
  <w:style w:type="paragraph" w:customStyle="1" w:styleId="Bodytext1560">
    <w:name w:val="Body text (156)"/>
    <w:basedOn w:val="Normal"/>
    <w:qFormat/>
    <w:rsid w:val="00A7475D"/>
  </w:style>
  <w:style w:type="character" w:customStyle="1" w:styleId="Bodytext60">
    <w:name w:val="Body text (60)_"/>
    <w:basedOn w:val="DefaultParagraphFont"/>
    <w:locked/>
    <w:rsid w:val="00A7475D"/>
  </w:style>
  <w:style w:type="paragraph" w:customStyle="1" w:styleId="Bodytext600">
    <w:name w:val="Body text (60)"/>
    <w:basedOn w:val="Normal"/>
    <w:qFormat/>
    <w:rsid w:val="00A7475D"/>
  </w:style>
  <w:style w:type="character" w:customStyle="1" w:styleId="Bodytext158">
    <w:name w:val="Body text (158)_"/>
    <w:basedOn w:val="DefaultParagraphFont"/>
    <w:locked/>
    <w:rsid w:val="00A7475D"/>
  </w:style>
  <w:style w:type="paragraph" w:customStyle="1" w:styleId="Bodytext1580">
    <w:name w:val="Body text (158)"/>
    <w:basedOn w:val="Normal"/>
    <w:qFormat/>
    <w:rsid w:val="00A7475D"/>
  </w:style>
  <w:style w:type="character" w:customStyle="1" w:styleId="Bodytext159">
    <w:name w:val="Body text (159)_"/>
    <w:basedOn w:val="DefaultParagraphFont"/>
    <w:locked/>
    <w:rsid w:val="00A7475D"/>
  </w:style>
  <w:style w:type="paragraph" w:customStyle="1" w:styleId="Bodytext1590">
    <w:name w:val="Body text (159)"/>
    <w:basedOn w:val="Normal"/>
    <w:qFormat/>
    <w:rsid w:val="00A7475D"/>
  </w:style>
  <w:style w:type="character" w:customStyle="1" w:styleId="Bodytext160">
    <w:name w:val="Body text (160)_"/>
    <w:basedOn w:val="DefaultParagraphFont"/>
    <w:locked/>
    <w:rsid w:val="00A7475D"/>
  </w:style>
  <w:style w:type="paragraph" w:customStyle="1" w:styleId="Bodytext1600">
    <w:name w:val="Body text (160)"/>
    <w:basedOn w:val="Normal"/>
    <w:qFormat/>
    <w:rsid w:val="00A7475D"/>
  </w:style>
  <w:style w:type="character" w:customStyle="1" w:styleId="Picturecaption4">
    <w:name w:val="Picture caption (4)_"/>
    <w:basedOn w:val="DefaultParagraphFont"/>
    <w:locked/>
    <w:rsid w:val="00A7475D"/>
  </w:style>
  <w:style w:type="paragraph" w:customStyle="1" w:styleId="Picturecaption40">
    <w:name w:val="Picture caption (4)"/>
    <w:basedOn w:val="Normal"/>
    <w:qFormat/>
    <w:rsid w:val="00A7475D"/>
  </w:style>
  <w:style w:type="character" w:customStyle="1" w:styleId="Heading10">
    <w:name w:val="Heading #10_"/>
    <w:basedOn w:val="DefaultParagraphFont"/>
    <w:locked/>
    <w:rsid w:val="00A7475D"/>
  </w:style>
  <w:style w:type="paragraph" w:customStyle="1" w:styleId="Heading100">
    <w:name w:val="Heading #10"/>
    <w:basedOn w:val="Normal"/>
    <w:qFormat/>
    <w:rsid w:val="00A7475D"/>
  </w:style>
  <w:style w:type="character" w:customStyle="1" w:styleId="Picturecaption3">
    <w:name w:val="Picture caption (3)_"/>
    <w:basedOn w:val="DefaultParagraphFont"/>
    <w:locked/>
    <w:rsid w:val="00A7475D"/>
  </w:style>
  <w:style w:type="paragraph" w:customStyle="1" w:styleId="Picturecaption30">
    <w:name w:val="Picture caption (3)"/>
    <w:basedOn w:val="Normal"/>
    <w:qFormat/>
    <w:rsid w:val="00A7475D"/>
  </w:style>
  <w:style w:type="character" w:customStyle="1" w:styleId="Heading13">
    <w:name w:val="Heading #13_"/>
    <w:basedOn w:val="DefaultParagraphFont"/>
    <w:locked/>
    <w:rsid w:val="00A7475D"/>
  </w:style>
  <w:style w:type="paragraph" w:customStyle="1" w:styleId="Heading130">
    <w:name w:val="Heading #13"/>
    <w:basedOn w:val="Normal"/>
    <w:qFormat/>
    <w:rsid w:val="00A7475D"/>
  </w:style>
  <w:style w:type="character" w:customStyle="1" w:styleId="Heading92">
    <w:name w:val="Heading #9 (2)_"/>
    <w:basedOn w:val="DefaultParagraphFont"/>
    <w:locked/>
    <w:rsid w:val="00A7475D"/>
  </w:style>
  <w:style w:type="paragraph" w:customStyle="1" w:styleId="Heading920">
    <w:name w:val="Heading #9 (2)"/>
    <w:basedOn w:val="Normal"/>
    <w:qFormat/>
    <w:rsid w:val="00A7475D"/>
  </w:style>
  <w:style w:type="character" w:customStyle="1" w:styleId="Heading15">
    <w:name w:val="Heading #15_"/>
    <w:basedOn w:val="DefaultParagraphFont"/>
    <w:locked/>
    <w:rsid w:val="00A7475D"/>
  </w:style>
  <w:style w:type="paragraph" w:customStyle="1" w:styleId="Heading150">
    <w:name w:val="Heading #15"/>
    <w:basedOn w:val="Normal"/>
    <w:qFormat/>
    <w:rsid w:val="00A7475D"/>
  </w:style>
  <w:style w:type="character" w:customStyle="1" w:styleId="Bodytext38">
    <w:name w:val="Body text (38)_"/>
    <w:basedOn w:val="DefaultParagraphFont"/>
    <w:locked/>
    <w:rsid w:val="00A7475D"/>
  </w:style>
  <w:style w:type="paragraph" w:customStyle="1" w:styleId="Bodytext380">
    <w:name w:val="Body text (38)"/>
    <w:basedOn w:val="Normal"/>
    <w:qFormat/>
    <w:rsid w:val="00A7475D"/>
  </w:style>
  <w:style w:type="character" w:customStyle="1" w:styleId="Heading17">
    <w:name w:val="Heading #17_"/>
    <w:basedOn w:val="DefaultParagraphFont"/>
    <w:locked/>
    <w:rsid w:val="00A7475D"/>
  </w:style>
  <w:style w:type="paragraph" w:customStyle="1" w:styleId="Heading170">
    <w:name w:val="Heading #17"/>
    <w:basedOn w:val="Normal"/>
    <w:qFormat/>
    <w:rsid w:val="00A7475D"/>
  </w:style>
  <w:style w:type="character" w:customStyle="1" w:styleId="Bodytext97Exact">
    <w:name w:val="Body text (97) Exact"/>
    <w:basedOn w:val="DefaultParagraphFont"/>
    <w:locked/>
    <w:rsid w:val="00A7475D"/>
  </w:style>
  <w:style w:type="paragraph" w:customStyle="1" w:styleId="Bodytext97">
    <w:name w:val="Body text (97)"/>
    <w:basedOn w:val="Normal"/>
    <w:qFormat/>
    <w:rsid w:val="00A7475D"/>
  </w:style>
  <w:style w:type="character" w:customStyle="1" w:styleId="Bodytext42">
    <w:name w:val="Body text (42)_"/>
    <w:basedOn w:val="DefaultParagraphFont"/>
    <w:locked/>
    <w:rsid w:val="00A7475D"/>
  </w:style>
  <w:style w:type="paragraph" w:customStyle="1" w:styleId="Bodytext420">
    <w:name w:val="Body text (42)"/>
    <w:basedOn w:val="Normal"/>
    <w:qFormat/>
    <w:rsid w:val="00A7475D"/>
  </w:style>
  <w:style w:type="character" w:customStyle="1" w:styleId="Picturecaption9">
    <w:name w:val="Picture caption (9)_"/>
    <w:basedOn w:val="DefaultParagraphFont"/>
    <w:locked/>
    <w:rsid w:val="00A7475D"/>
  </w:style>
  <w:style w:type="paragraph" w:customStyle="1" w:styleId="Picturecaption90">
    <w:name w:val="Picture caption (9)"/>
    <w:basedOn w:val="Normal"/>
    <w:qFormat/>
    <w:rsid w:val="00A7475D"/>
  </w:style>
  <w:style w:type="character" w:customStyle="1" w:styleId="Bodytext96Exact">
    <w:name w:val="Body text (96) Exact"/>
    <w:basedOn w:val="DefaultParagraphFont"/>
    <w:locked/>
    <w:rsid w:val="00A7475D"/>
  </w:style>
  <w:style w:type="paragraph" w:customStyle="1" w:styleId="Bodytext96">
    <w:name w:val="Body text (96)"/>
    <w:basedOn w:val="Normal"/>
    <w:qFormat/>
    <w:rsid w:val="00A7475D"/>
  </w:style>
  <w:style w:type="character" w:customStyle="1" w:styleId="Heading142">
    <w:name w:val="Heading #14 (2)_"/>
    <w:basedOn w:val="DefaultParagraphFont"/>
    <w:locked/>
    <w:rsid w:val="00A7475D"/>
  </w:style>
  <w:style w:type="paragraph" w:customStyle="1" w:styleId="Heading1420">
    <w:name w:val="Heading #14 (2)"/>
    <w:basedOn w:val="Normal"/>
    <w:qFormat/>
    <w:rsid w:val="00A7475D"/>
  </w:style>
  <w:style w:type="character" w:customStyle="1" w:styleId="Picturecaption31">
    <w:name w:val="Picture caption (31)_"/>
    <w:basedOn w:val="DefaultParagraphFont"/>
    <w:locked/>
    <w:rsid w:val="00A7475D"/>
  </w:style>
  <w:style w:type="paragraph" w:customStyle="1" w:styleId="Picturecaption310">
    <w:name w:val="Picture caption (31)"/>
    <w:basedOn w:val="Normal"/>
    <w:qFormat/>
    <w:rsid w:val="00A7475D"/>
  </w:style>
  <w:style w:type="character" w:customStyle="1" w:styleId="Picturecaption27">
    <w:name w:val="Picture caption (27)_"/>
    <w:basedOn w:val="DefaultParagraphFont"/>
    <w:locked/>
    <w:rsid w:val="00A7475D"/>
  </w:style>
  <w:style w:type="paragraph" w:customStyle="1" w:styleId="Picturecaption270">
    <w:name w:val="Picture caption (27)"/>
    <w:basedOn w:val="Normal"/>
    <w:qFormat/>
    <w:rsid w:val="00A7475D"/>
  </w:style>
  <w:style w:type="character" w:customStyle="1" w:styleId="Bodytext43Exact">
    <w:name w:val="Body text (43) Exact"/>
    <w:basedOn w:val="DefaultParagraphFont"/>
    <w:locked/>
    <w:rsid w:val="00A7475D"/>
  </w:style>
  <w:style w:type="paragraph" w:customStyle="1" w:styleId="Bodytext43">
    <w:name w:val="Body text (43)"/>
    <w:basedOn w:val="Normal"/>
    <w:qFormat/>
    <w:rsid w:val="00A7475D"/>
  </w:style>
  <w:style w:type="character" w:customStyle="1" w:styleId="Bodytext109">
    <w:name w:val="Body text (109)_"/>
    <w:basedOn w:val="DefaultParagraphFont"/>
    <w:locked/>
    <w:rsid w:val="00A7475D"/>
  </w:style>
  <w:style w:type="paragraph" w:customStyle="1" w:styleId="Bodytext1090">
    <w:name w:val="Body text (109)"/>
    <w:basedOn w:val="Normal"/>
    <w:qFormat/>
    <w:rsid w:val="00A7475D"/>
  </w:style>
  <w:style w:type="character" w:customStyle="1" w:styleId="Bodytext110">
    <w:name w:val="Body text (110)_"/>
    <w:basedOn w:val="DefaultParagraphFont"/>
    <w:locked/>
    <w:rsid w:val="00A7475D"/>
  </w:style>
  <w:style w:type="paragraph" w:customStyle="1" w:styleId="Bodytext1100">
    <w:name w:val="Body text (110)"/>
    <w:basedOn w:val="Normal"/>
    <w:qFormat/>
    <w:rsid w:val="00A7475D"/>
  </w:style>
  <w:style w:type="character" w:customStyle="1" w:styleId="Bodytext111">
    <w:name w:val="Body text (111)_"/>
    <w:basedOn w:val="DefaultParagraphFont"/>
    <w:locked/>
    <w:rsid w:val="00A7475D"/>
  </w:style>
  <w:style w:type="paragraph" w:customStyle="1" w:styleId="Bodytext1110">
    <w:name w:val="Body text (111)"/>
    <w:basedOn w:val="Normal"/>
    <w:qFormat/>
    <w:rsid w:val="00A7475D"/>
  </w:style>
  <w:style w:type="character" w:customStyle="1" w:styleId="Tablecaption7">
    <w:name w:val="Table caption (7)_"/>
    <w:basedOn w:val="DefaultParagraphFont"/>
    <w:locked/>
    <w:rsid w:val="00A7475D"/>
  </w:style>
  <w:style w:type="paragraph" w:customStyle="1" w:styleId="Tablecaption70">
    <w:name w:val="Table caption (7)"/>
    <w:basedOn w:val="Normal"/>
    <w:qFormat/>
    <w:rsid w:val="00A7475D"/>
  </w:style>
  <w:style w:type="character" w:customStyle="1" w:styleId="Bodytext112">
    <w:name w:val="Body text (112)_"/>
    <w:basedOn w:val="DefaultParagraphFont"/>
    <w:locked/>
    <w:rsid w:val="00A7475D"/>
  </w:style>
  <w:style w:type="paragraph" w:customStyle="1" w:styleId="Bodytext1120">
    <w:name w:val="Body text (112)"/>
    <w:basedOn w:val="Normal"/>
    <w:qFormat/>
    <w:rsid w:val="00A7475D"/>
  </w:style>
  <w:style w:type="character" w:customStyle="1" w:styleId="Bodytext113">
    <w:name w:val="Body text (113)_"/>
    <w:basedOn w:val="DefaultParagraphFont"/>
    <w:locked/>
    <w:rsid w:val="00A7475D"/>
  </w:style>
  <w:style w:type="paragraph" w:customStyle="1" w:styleId="Bodytext1130">
    <w:name w:val="Body text (113)"/>
    <w:basedOn w:val="Normal"/>
    <w:qFormat/>
    <w:rsid w:val="00A7475D"/>
  </w:style>
  <w:style w:type="character" w:customStyle="1" w:styleId="Tableofcontents10">
    <w:name w:val="Table of contents (10)_"/>
    <w:basedOn w:val="DefaultParagraphFont"/>
    <w:locked/>
    <w:rsid w:val="00A7475D"/>
  </w:style>
  <w:style w:type="paragraph" w:customStyle="1" w:styleId="Tableofcontents100">
    <w:name w:val="Table of contents (10)"/>
    <w:basedOn w:val="Normal"/>
    <w:qFormat/>
    <w:rsid w:val="00A7475D"/>
  </w:style>
  <w:style w:type="character" w:customStyle="1" w:styleId="Tableofcontents12">
    <w:name w:val="Table of contents (12)_"/>
    <w:basedOn w:val="DefaultParagraphFont"/>
    <w:locked/>
    <w:rsid w:val="00A7475D"/>
  </w:style>
  <w:style w:type="paragraph" w:customStyle="1" w:styleId="Tableofcontents120">
    <w:name w:val="Table of contents (12)"/>
    <w:basedOn w:val="Normal"/>
    <w:qFormat/>
    <w:rsid w:val="00A7475D"/>
  </w:style>
  <w:style w:type="character" w:customStyle="1" w:styleId="Tableofcontents14">
    <w:name w:val="Table of contents (14)_"/>
    <w:basedOn w:val="DefaultParagraphFont"/>
    <w:locked/>
    <w:rsid w:val="00A7475D"/>
  </w:style>
  <w:style w:type="paragraph" w:customStyle="1" w:styleId="Tableofcontents140">
    <w:name w:val="Table of contents (14)"/>
    <w:basedOn w:val="Normal"/>
    <w:qFormat/>
    <w:rsid w:val="00A7475D"/>
  </w:style>
  <w:style w:type="character" w:customStyle="1" w:styleId="Heading162">
    <w:name w:val="Heading #16 (2)_"/>
    <w:basedOn w:val="DefaultParagraphFont"/>
    <w:locked/>
    <w:rsid w:val="00A7475D"/>
  </w:style>
  <w:style w:type="paragraph" w:customStyle="1" w:styleId="Heading1620">
    <w:name w:val="Heading #16 (2)"/>
    <w:basedOn w:val="Normal"/>
    <w:qFormat/>
    <w:rsid w:val="00A7475D"/>
  </w:style>
  <w:style w:type="paragraph" w:customStyle="1" w:styleId="txgreen">
    <w:name w:val="txgreen"/>
    <w:basedOn w:val="Normal"/>
    <w:uiPriority w:val="99"/>
    <w:qFormat/>
    <w:rsid w:val="00A7475D"/>
  </w:style>
  <w:style w:type="paragraph" w:customStyle="1" w:styleId="rtecenter">
    <w:name w:val="rtecenter"/>
    <w:basedOn w:val="Normal"/>
    <w:uiPriority w:val="99"/>
    <w:qFormat/>
    <w:rsid w:val="00A7475D"/>
  </w:style>
  <w:style w:type="paragraph" w:customStyle="1" w:styleId="StyleHeading4TagBigcardNotBold">
    <w:name w:val="Style Heading 4TagBig card + Not Bold"/>
    <w:basedOn w:val="Heading4"/>
    <w:qFormat/>
    <w:rsid w:val="00A7475D"/>
    <w:rPr>
      <w:bCs w:val="0"/>
    </w:rPr>
  </w:style>
  <w:style w:type="paragraph" w:customStyle="1" w:styleId="Stylecardtext8pt">
    <w:name w:val="Style card text + 8 pt"/>
    <w:basedOn w:val="Normal"/>
    <w:qFormat/>
    <w:rsid w:val="00A7475D"/>
  </w:style>
  <w:style w:type="paragraph" w:customStyle="1" w:styleId="Stylecardtext5pt">
    <w:name w:val="Style card text + 5 pt"/>
    <w:basedOn w:val="Normal"/>
    <w:qFormat/>
    <w:rsid w:val="00A7475D"/>
  </w:style>
  <w:style w:type="character" w:customStyle="1" w:styleId="StyleLatinGaramond9ptUnderline">
    <w:name w:val="Style (Latin) Garamond 9 pt Underline"/>
    <w:rsid w:val="00A7475D"/>
  </w:style>
  <w:style w:type="character" w:customStyle="1" w:styleId="l9">
    <w:name w:val="l9"/>
    <w:basedOn w:val="DefaultParagraphFont"/>
    <w:rsid w:val="00A7475D"/>
  </w:style>
  <w:style w:type="character" w:customStyle="1" w:styleId="l8">
    <w:name w:val="l8"/>
    <w:basedOn w:val="DefaultParagraphFont"/>
    <w:rsid w:val="00A7475D"/>
  </w:style>
  <w:style w:type="character" w:customStyle="1" w:styleId="l6">
    <w:name w:val="l6"/>
    <w:basedOn w:val="DefaultParagraphFont"/>
    <w:rsid w:val="00A7475D"/>
  </w:style>
  <w:style w:type="character" w:customStyle="1" w:styleId="l7">
    <w:name w:val="l7"/>
    <w:basedOn w:val="DefaultParagraphFont"/>
    <w:rsid w:val="00A7475D"/>
  </w:style>
  <w:style w:type="character" w:customStyle="1" w:styleId="ellipsistext">
    <w:name w:val="ellipsis_text"/>
    <w:basedOn w:val="DefaultParagraphFont"/>
    <w:rsid w:val="00A7475D"/>
  </w:style>
  <w:style w:type="character" w:customStyle="1" w:styleId="referencediv">
    <w:name w:val="referencediv"/>
    <w:basedOn w:val="DefaultParagraphFont"/>
    <w:rsid w:val="00A7475D"/>
  </w:style>
  <w:style w:type="character" w:customStyle="1" w:styleId="cite0">
    <w:name w:val="cite0"/>
    <w:rsid w:val="00A7475D"/>
  </w:style>
  <w:style w:type="character" w:customStyle="1" w:styleId="Aunderline1">
    <w:name w:val="Aunderline"/>
    <w:qFormat/>
    <w:rsid w:val="00A7475D"/>
  </w:style>
  <w:style w:type="character" w:customStyle="1" w:styleId="desc">
    <w:name w:val="desc"/>
    <w:basedOn w:val="DefaultParagraphFont"/>
    <w:rsid w:val="00A7475D"/>
  </w:style>
  <w:style w:type="character" w:customStyle="1" w:styleId="in-top">
    <w:name w:val="in-top"/>
    <w:rsid w:val="00A7475D"/>
  </w:style>
  <w:style w:type="character" w:customStyle="1" w:styleId="nukeled">
    <w:name w:val="nukeled"/>
    <w:rsid w:val="00A7475D"/>
  </w:style>
  <w:style w:type="character" w:customStyle="1" w:styleId="contextlyrelated">
    <w:name w:val="contextly_related"/>
    <w:rsid w:val="00A7475D"/>
  </w:style>
  <w:style w:type="character" w:customStyle="1" w:styleId="in-right">
    <w:name w:val="in-right"/>
    <w:rsid w:val="00A7475D"/>
  </w:style>
  <w:style w:type="character" w:customStyle="1" w:styleId="adtext">
    <w:name w:val="ad_text"/>
    <w:rsid w:val="00A7475D"/>
  </w:style>
  <w:style w:type="character" w:customStyle="1" w:styleId="linkrow">
    <w:name w:val="link_row"/>
    <w:rsid w:val="00A7475D"/>
  </w:style>
  <w:style w:type="character" w:customStyle="1" w:styleId="revision-date">
    <w:name w:val="revision-date"/>
    <w:rsid w:val="00A7475D"/>
  </w:style>
  <w:style w:type="character" w:customStyle="1" w:styleId="facebook-share">
    <w:name w:val="facebook-share"/>
    <w:rsid w:val="00A7475D"/>
  </w:style>
  <w:style w:type="character" w:customStyle="1" w:styleId="facebook-share-label">
    <w:name w:val="facebook-share-label"/>
    <w:rsid w:val="00A7475D"/>
  </w:style>
  <w:style w:type="character" w:customStyle="1" w:styleId="ata11y">
    <w:name w:val="at_a11y"/>
    <w:rsid w:val="00A7475D"/>
  </w:style>
  <w:style w:type="character" w:customStyle="1" w:styleId="tpk">
    <w:name w:val="tpk"/>
    <w:rsid w:val="00A7475D"/>
  </w:style>
  <w:style w:type="character" w:customStyle="1" w:styleId="A24">
    <w:name w:val="A24"/>
    <w:uiPriority w:val="99"/>
    <w:rsid w:val="00A7475D"/>
  </w:style>
  <w:style w:type="character" w:customStyle="1" w:styleId="A25">
    <w:name w:val="A25"/>
    <w:uiPriority w:val="99"/>
    <w:rsid w:val="00A7475D"/>
  </w:style>
  <w:style w:type="character" w:customStyle="1" w:styleId="Headerorfooter">
    <w:name w:val="Header or footer_"/>
    <w:basedOn w:val="DefaultParagraphFont"/>
    <w:rsid w:val="00A7475D"/>
  </w:style>
  <w:style w:type="character" w:customStyle="1" w:styleId="Bodytext21">
    <w:name w:val="Body text (2)_"/>
    <w:basedOn w:val="DefaultParagraphFont"/>
    <w:rsid w:val="00A7475D"/>
  </w:style>
  <w:style w:type="character" w:customStyle="1" w:styleId="Bodytext22">
    <w:name w:val="Body text (2)"/>
    <w:basedOn w:val="Bodytext32"/>
    <w:rsid w:val="00A7475D"/>
  </w:style>
  <w:style w:type="character" w:customStyle="1" w:styleId="Headerorfooter0">
    <w:name w:val="Header or footer"/>
    <w:basedOn w:val="Bodytext100"/>
    <w:rsid w:val="00A7475D"/>
  </w:style>
  <w:style w:type="character" w:customStyle="1" w:styleId="Bodytext33">
    <w:name w:val="Body text (3)_"/>
    <w:basedOn w:val="DefaultParagraphFont"/>
    <w:rsid w:val="00A7475D"/>
  </w:style>
  <w:style w:type="character" w:customStyle="1" w:styleId="Bodytext31Exact">
    <w:name w:val="Body text (31) Exact"/>
    <w:basedOn w:val="DefaultParagraphFont"/>
    <w:rsid w:val="00A7475D"/>
  </w:style>
  <w:style w:type="character" w:customStyle="1" w:styleId="Bodytext100">
    <w:name w:val="Body text (10)_"/>
    <w:basedOn w:val="DefaultParagraphFont"/>
    <w:rsid w:val="00A7475D"/>
  </w:style>
  <w:style w:type="character" w:customStyle="1" w:styleId="Bodytext32">
    <w:name w:val="Body text (3)"/>
    <w:basedOn w:val="Bodytext3Spacing0ptExact"/>
    <w:rsid w:val="00A7475D"/>
  </w:style>
  <w:style w:type="character" w:customStyle="1" w:styleId="Bodytext46">
    <w:name w:val="Body text (46)_"/>
    <w:basedOn w:val="DefaultParagraphFont"/>
    <w:rsid w:val="00A7475D"/>
  </w:style>
  <w:style w:type="character" w:customStyle="1" w:styleId="Bodytext51">
    <w:name w:val="Body text (51)_"/>
    <w:basedOn w:val="DefaultParagraphFont"/>
    <w:rsid w:val="00A7475D"/>
  </w:style>
  <w:style w:type="character" w:customStyle="1" w:styleId="Bodytext34">
    <w:name w:val="Body text (34)_"/>
    <w:basedOn w:val="DefaultParagraphFont"/>
    <w:rsid w:val="00A7475D"/>
  </w:style>
  <w:style w:type="character" w:customStyle="1" w:styleId="Bodytext3Spacing0ptExact">
    <w:name w:val="Body text (3) + Spacing 0 pt Exact"/>
    <w:rsid w:val="00A7475D"/>
  </w:style>
  <w:style w:type="character" w:customStyle="1" w:styleId="Bodytext82">
    <w:name w:val="Body text (82)_"/>
    <w:basedOn w:val="DefaultParagraphFont"/>
    <w:rsid w:val="00A7475D"/>
  </w:style>
  <w:style w:type="character" w:customStyle="1" w:styleId="PicturecaptionSpacing0ptExact">
    <w:name w:val="Picture caption + Spacing 0 pt Exact"/>
    <w:basedOn w:val="DefaultParagraphFont"/>
    <w:rsid w:val="00A7475D"/>
  </w:style>
  <w:style w:type="character" w:customStyle="1" w:styleId="Tableofcontents13">
    <w:name w:val="Table of contents (13)_"/>
    <w:basedOn w:val="DefaultParagraphFont"/>
    <w:rsid w:val="00A7475D"/>
  </w:style>
  <w:style w:type="character" w:customStyle="1" w:styleId="Bodytext114">
    <w:name w:val="Body text (114)_"/>
    <w:basedOn w:val="DefaultParagraphFont"/>
    <w:rsid w:val="00A7475D"/>
  </w:style>
  <w:style w:type="character" w:customStyle="1" w:styleId="Bodytext115">
    <w:name w:val="Body text (115)_"/>
    <w:basedOn w:val="DefaultParagraphFont"/>
    <w:rsid w:val="00A7475D"/>
  </w:style>
  <w:style w:type="character" w:customStyle="1" w:styleId="Bodytext1150">
    <w:name w:val="Body text (115)"/>
    <w:basedOn w:val="Picturecaption2Spacing0ptExact"/>
    <w:rsid w:val="00A7475D"/>
  </w:style>
  <w:style w:type="character" w:customStyle="1" w:styleId="Bodytext820">
    <w:name w:val="Body text (82)"/>
    <w:rsid w:val="00A7475D"/>
  </w:style>
  <w:style w:type="character" w:customStyle="1" w:styleId="Bodytext101">
    <w:name w:val="Body text (10)"/>
    <w:basedOn w:val="PicturecaptionSpacing0ptExact"/>
    <w:rsid w:val="00A7475D"/>
  </w:style>
  <w:style w:type="character" w:customStyle="1" w:styleId="Bodytext82Spacing0ptExact">
    <w:name w:val="Body text (82) + Spacing 0 pt Exact"/>
    <w:basedOn w:val="Bodytext820"/>
    <w:rsid w:val="00A7475D"/>
  </w:style>
  <w:style w:type="character" w:customStyle="1" w:styleId="Bodytext131Exact">
    <w:name w:val="Body text (131) Exact"/>
    <w:basedOn w:val="DefaultParagraphFont"/>
    <w:rsid w:val="00A7475D"/>
  </w:style>
  <w:style w:type="character" w:customStyle="1" w:styleId="Picturecaption2Spacing0ptExact">
    <w:name w:val="Picture caption (2) + Spacing 0 pt Exact"/>
    <w:basedOn w:val="DefaultParagraphFont"/>
    <w:rsid w:val="00A7475D"/>
  </w:style>
  <w:style w:type="character" w:customStyle="1" w:styleId="Bodytext114Exact">
    <w:name w:val="Body text (114) Exact"/>
    <w:basedOn w:val="Bodytext131Exact"/>
    <w:rsid w:val="00A7475D"/>
  </w:style>
  <w:style w:type="character" w:customStyle="1" w:styleId="Bodytext340">
    <w:name w:val="Body text (34)"/>
    <w:basedOn w:val="BodyText4"/>
    <w:rsid w:val="00A747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7475D"/>
  </w:style>
  <w:style w:type="character" w:customStyle="1" w:styleId="Bodytext510">
    <w:name w:val="Body text (51)"/>
    <w:basedOn w:val="Bodytext115"/>
    <w:rsid w:val="00A7475D"/>
  </w:style>
  <w:style w:type="character" w:customStyle="1" w:styleId="Bodytext1140">
    <w:name w:val="Body text (114)"/>
    <w:basedOn w:val="Bodytext131Exact"/>
    <w:rsid w:val="00A7475D"/>
  </w:style>
  <w:style w:type="character" w:customStyle="1" w:styleId="Tableofcontents130">
    <w:name w:val="Table of contents (13)"/>
    <w:basedOn w:val="Bodytext82Spacing0ptExact"/>
    <w:rsid w:val="00A7475D"/>
  </w:style>
  <w:style w:type="character" w:customStyle="1" w:styleId="Bodytext460">
    <w:name w:val="Body text (46)"/>
    <w:basedOn w:val="Bodytext114"/>
    <w:rsid w:val="00A7475D"/>
  </w:style>
  <w:style w:type="character" w:customStyle="1" w:styleId="Bodytext46NotBold">
    <w:name w:val="Body text (46) + Not Bold"/>
    <w:basedOn w:val="Bodytext114"/>
    <w:rsid w:val="00A7475D"/>
  </w:style>
  <w:style w:type="character" w:customStyle="1" w:styleId="Bodytext46SegoeUI">
    <w:name w:val="Body text (46) + Segoe UI"/>
    <w:basedOn w:val="Bodytext114"/>
    <w:rsid w:val="00A7475D"/>
  </w:style>
  <w:style w:type="character" w:customStyle="1" w:styleId="Bodytext115Spacing0ptExact">
    <w:name w:val="Body text (115) + Spacing 0 pt Exact"/>
    <w:basedOn w:val="Picturecaption2Spacing0ptExact"/>
    <w:rsid w:val="00A7475D"/>
  </w:style>
  <w:style w:type="character" w:customStyle="1" w:styleId="Picturecaption42SmallCaps">
    <w:name w:val="Picture caption (42) + Small Caps"/>
    <w:basedOn w:val="DefaultParagraphFont"/>
    <w:rsid w:val="00A7475D"/>
  </w:style>
  <w:style w:type="character" w:customStyle="1" w:styleId="Bodytext155Exact">
    <w:name w:val="Body text (155) Exact"/>
    <w:basedOn w:val="DefaultParagraphFont"/>
    <w:rsid w:val="00A7475D"/>
  </w:style>
  <w:style w:type="character" w:customStyle="1" w:styleId="Bodytext157">
    <w:name w:val="Body text (157)_"/>
    <w:basedOn w:val="DefaultParagraphFont"/>
    <w:rsid w:val="00A7475D"/>
  </w:style>
  <w:style w:type="character" w:customStyle="1" w:styleId="Bodytext157Spacing0pt">
    <w:name w:val="Body text (157) + Spacing 0 pt"/>
    <w:basedOn w:val="Bodytext39"/>
    <w:rsid w:val="00A7475D"/>
  </w:style>
  <w:style w:type="character" w:customStyle="1" w:styleId="Bodytext1570">
    <w:name w:val="Body text (157)"/>
    <w:basedOn w:val="Bodytext39"/>
    <w:rsid w:val="00A7475D"/>
  </w:style>
  <w:style w:type="character" w:customStyle="1" w:styleId="Heading2213pt">
    <w:name w:val="Heading #22 + 13 pt"/>
    <w:basedOn w:val="DefaultParagraphFont"/>
    <w:rsid w:val="00A7475D"/>
  </w:style>
  <w:style w:type="character" w:customStyle="1" w:styleId="Heading22125pt">
    <w:name w:val="Heading #22 + 12.5 pt"/>
    <w:basedOn w:val="DefaultParagraphFont"/>
    <w:rsid w:val="00A7475D"/>
  </w:style>
  <w:style w:type="character" w:customStyle="1" w:styleId="Bodytext300">
    <w:name w:val="Body text (30)_"/>
    <w:basedOn w:val="DefaultParagraphFont"/>
    <w:rsid w:val="00A7475D"/>
  </w:style>
  <w:style w:type="character" w:customStyle="1" w:styleId="Bodytext301">
    <w:name w:val="Body text (30)"/>
    <w:basedOn w:val="Bodytext3TimesNewRoman"/>
    <w:rsid w:val="00A7475D"/>
  </w:style>
  <w:style w:type="character" w:customStyle="1" w:styleId="Bodytext39">
    <w:name w:val="Body text (39)_"/>
    <w:basedOn w:val="DefaultParagraphFont"/>
    <w:rsid w:val="00A7475D"/>
  </w:style>
  <w:style w:type="character" w:customStyle="1" w:styleId="Bodytext390">
    <w:name w:val="Body text (39)"/>
    <w:basedOn w:val="BodytextExact"/>
    <w:rsid w:val="00A7475D"/>
  </w:style>
  <w:style w:type="character" w:customStyle="1" w:styleId="Bodytext159Exact">
    <w:name w:val="Body text (159) Exact"/>
    <w:basedOn w:val="DefaultParagraphFont"/>
    <w:rsid w:val="00A7475D"/>
  </w:style>
  <w:style w:type="character" w:customStyle="1" w:styleId="Bodytext60Spacing0pt">
    <w:name w:val="Body text (60) + Spacing 0 pt"/>
    <w:basedOn w:val="DefaultParagraphFont"/>
    <w:rsid w:val="00A7475D"/>
  </w:style>
  <w:style w:type="character" w:customStyle="1" w:styleId="Bodytext3Spacing-1pt">
    <w:name w:val="Body text (3) + Spacing -1 pt"/>
    <w:basedOn w:val="Bodytext3Spacing0ptExact"/>
    <w:rsid w:val="00A7475D"/>
  </w:style>
  <w:style w:type="character" w:customStyle="1" w:styleId="Bodytext3TimesNewRoman">
    <w:name w:val="Body text (3) + Times New Roman"/>
    <w:aliases w:val="11.5 pt"/>
    <w:basedOn w:val="Bodytext3Spacing0ptExact"/>
    <w:rsid w:val="00A7475D"/>
  </w:style>
  <w:style w:type="character" w:customStyle="1" w:styleId="Bodytext2NotBold">
    <w:name w:val="Body text (2) + Not Bold"/>
    <w:basedOn w:val="Bodytext32"/>
    <w:rsid w:val="00A7475D"/>
  </w:style>
  <w:style w:type="character" w:customStyle="1" w:styleId="BodytextExact">
    <w:name w:val="Body text Exact"/>
    <w:basedOn w:val="DefaultParagraphFont"/>
    <w:rsid w:val="00A7475D"/>
  </w:style>
  <w:style w:type="character" w:customStyle="1" w:styleId="Heading13Italic">
    <w:name w:val="Heading #13 + Italic"/>
    <w:basedOn w:val="DefaultParagraphFont"/>
    <w:rsid w:val="00A7475D"/>
  </w:style>
  <w:style w:type="character" w:customStyle="1" w:styleId="Heading92Spacing2pt">
    <w:name w:val="Heading #9 (2) + Spacing 2 pt"/>
    <w:basedOn w:val="DefaultParagraphFont"/>
    <w:rsid w:val="00A7475D"/>
  </w:style>
  <w:style w:type="character" w:customStyle="1" w:styleId="Bodytext38Spacing0pt">
    <w:name w:val="Body text (38) + Spacing 0 pt"/>
    <w:basedOn w:val="DefaultParagraphFont"/>
    <w:rsid w:val="00A7475D"/>
  </w:style>
  <w:style w:type="character" w:customStyle="1" w:styleId="Bodytext42Spacing-1pt">
    <w:name w:val="Body text (42) + Spacing -1 pt"/>
    <w:basedOn w:val="DefaultParagraphFont"/>
    <w:rsid w:val="00A7475D"/>
  </w:style>
  <w:style w:type="character" w:customStyle="1" w:styleId="Bodytext35">
    <w:name w:val="Body text (35)_"/>
    <w:basedOn w:val="DefaultParagraphFont"/>
    <w:rsid w:val="00A7475D"/>
  </w:style>
  <w:style w:type="character" w:customStyle="1" w:styleId="Picturecaption19">
    <w:name w:val="Picture caption (19)_"/>
    <w:basedOn w:val="DefaultParagraphFont"/>
    <w:rsid w:val="00A7475D"/>
  </w:style>
  <w:style w:type="character" w:customStyle="1" w:styleId="Picturecaption9Exact">
    <w:name w:val="Picture caption (9) Exact"/>
    <w:basedOn w:val="DefaultParagraphFont"/>
    <w:rsid w:val="00A7475D"/>
  </w:style>
  <w:style w:type="character" w:customStyle="1" w:styleId="Bodytext87">
    <w:name w:val="Body text (87)_"/>
    <w:basedOn w:val="DefaultParagraphFont"/>
    <w:rsid w:val="00A7475D"/>
  </w:style>
  <w:style w:type="character" w:customStyle="1" w:styleId="Bodytext6">
    <w:name w:val="Body text (6)_"/>
    <w:basedOn w:val="DefaultParagraphFont"/>
    <w:rsid w:val="00A7475D"/>
  </w:style>
  <w:style w:type="character" w:customStyle="1" w:styleId="Heading142SmallCaps">
    <w:name w:val="Heading #14 (2) + Small Caps"/>
    <w:basedOn w:val="DefaultParagraphFont"/>
    <w:rsid w:val="00A7475D"/>
  </w:style>
  <w:style w:type="character" w:customStyle="1" w:styleId="Bodytext350">
    <w:name w:val="Body text (35)"/>
    <w:basedOn w:val="Picturecaption190"/>
    <w:rsid w:val="00A7475D"/>
  </w:style>
  <w:style w:type="character" w:customStyle="1" w:styleId="Picturecaption190">
    <w:name w:val="Picture caption (19)"/>
    <w:basedOn w:val="Picturecaption27Spacing0pt"/>
    <w:rsid w:val="00A7475D"/>
  </w:style>
  <w:style w:type="character" w:customStyle="1" w:styleId="Picturecaption27Spacing0pt">
    <w:name w:val="Picture caption (27) + Spacing 0 pt"/>
    <w:basedOn w:val="DefaultParagraphFont"/>
    <w:rsid w:val="00A7475D"/>
  </w:style>
  <w:style w:type="character" w:customStyle="1" w:styleId="Bodytext43Spacing0ptExact">
    <w:name w:val="Body text (43) + Spacing 0 pt Exact"/>
    <w:basedOn w:val="DefaultParagraphFont"/>
    <w:rsid w:val="00A7475D"/>
  </w:style>
  <w:style w:type="character" w:customStyle="1" w:styleId="Bodytext61">
    <w:name w:val="Body text (6)"/>
    <w:basedOn w:val="Bodytext870"/>
    <w:rsid w:val="00A7475D"/>
  </w:style>
  <w:style w:type="character" w:customStyle="1" w:styleId="Bodytext870">
    <w:name w:val="Body text (87)"/>
    <w:basedOn w:val="DefaultParagraphFont"/>
    <w:rsid w:val="00A7475D"/>
  </w:style>
  <w:style w:type="character" w:customStyle="1" w:styleId="BodytextSegoeUI">
    <w:name w:val="Body text + Segoe UI"/>
    <w:aliases w:val="21.5 pt"/>
    <w:basedOn w:val="DefaultParagraphFont"/>
    <w:rsid w:val="00A7475D"/>
  </w:style>
  <w:style w:type="character" w:customStyle="1" w:styleId="Bodytext68">
    <w:name w:val="Body text (68)_"/>
    <w:basedOn w:val="DefaultParagraphFont"/>
    <w:rsid w:val="00A7475D"/>
  </w:style>
  <w:style w:type="character" w:customStyle="1" w:styleId="Bodytext112SmallCaps">
    <w:name w:val="Body text (112) + Small Caps"/>
    <w:basedOn w:val="DefaultParagraphFont"/>
    <w:rsid w:val="00A7475D"/>
  </w:style>
  <w:style w:type="character" w:customStyle="1" w:styleId="Bodytext680">
    <w:name w:val="Body text (68)"/>
    <w:basedOn w:val="Heading162SmallCaps"/>
    <w:rsid w:val="00A7475D"/>
  </w:style>
  <w:style w:type="character" w:customStyle="1" w:styleId="Tableofcontents11">
    <w:name w:val="Table of contents (11)_"/>
    <w:basedOn w:val="DefaultParagraphFont"/>
    <w:rsid w:val="00A7475D"/>
  </w:style>
  <w:style w:type="character" w:customStyle="1" w:styleId="Tableofcontents110">
    <w:name w:val="Table of contents (11)"/>
    <w:basedOn w:val="article-quote-right"/>
    <w:rsid w:val="00A7475D"/>
  </w:style>
  <w:style w:type="character" w:customStyle="1" w:styleId="Tableofcontents15">
    <w:name w:val="Table of contents (15)_"/>
    <w:basedOn w:val="DefaultParagraphFont"/>
    <w:rsid w:val="00A7475D"/>
  </w:style>
  <w:style w:type="character" w:customStyle="1" w:styleId="Tableofcontents150">
    <w:name w:val="Table of contents (15)"/>
    <w:basedOn w:val="StyleBox12pt"/>
    <w:rsid w:val="00A7475D"/>
  </w:style>
  <w:style w:type="character" w:customStyle="1" w:styleId="Heading162SmallCaps">
    <w:name w:val="Heading #16 (2) + Small Caps"/>
    <w:basedOn w:val="DefaultParagraphFont"/>
    <w:rsid w:val="00A7475D"/>
  </w:style>
  <w:style w:type="character" w:customStyle="1" w:styleId="amp">
    <w:name w:val="amp"/>
    <w:basedOn w:val="DefaultParagraphFont"/>
    <w:rsid w:val="00A7475D"/>
  </w:style>
  <w:style w:type="character" w:customStyle="1" w:styleId="article-quote-right">
    <w:name w:val="article-quote-right"/>
    <w:basedOn w:val="DefaultParagraphFont"/>
    <w:rsid w:val="00A7475D"/>
  </w:style>
  <w:style w:type="character" w:customStyle="1" w:styleId="StyleBox12ptBold">
    <w:name w:val="Style Box + 12 pt Bold"/>
    <w:basedOn w:val="DefaultParagraphFont"/>
    <w:rsid w:val="00A7475D"/>
  </w:style>
  <w:style w:type="character" w:customStyle="1" w:styleId="StyleBox12pt">
    <w:name w:val="Style Box + 12 pt"/>
    <w:basedOn w:val="DefaultParagraphFont"/>
    <w:rsid w:val="00A7475D"/>
  </w:style>
  <w:style w:type="character" w:customStyle="1" w:styleId="commentstext0">
    <w:name w:val="commentstext"/>
    <w:rsid w:val="00A7475D"/>
  </w:style>
  <w:style w:type="character" w:customStyle="1" w:styleId="wikicreatelink">
    <w:name w:val="wikicreatelink"/>
    <w:basedOn w:val="DefaultParagraphFont"/>
    <w:rsid w:val="00A7475D"/>
  </w:style>
  <w:style w:type="character" w:customStyle="1" w:styleId="facebook-share-count">
    <w:name w:val="facebook-share-count"/>
    <w:basedOn w:val="DefaultParagraphFont"/>
    <w:rsid w:val="00A7475D"/>
  </w:style>
  <w:style w:type="character" w:customStyle="1" w:styleId="tickerwrap">
    <w:name w:val="ticker_wrap"/>
    <w:basedOn w:val="DefaultParagraphFont"/>
    <w:rsid w:val="00A7475D"/>
  </w:style>
  <w:style w:type="character" w:customStyle="1" w:styleId="smallcaps0">
    <w:name w:val="small_caps"/>
    <w:basedOn w:val="DefaultParagraphFont"/>
    <w:rsid w:val="00A7475D"/>
  </w:style>
  <w:style w:type="character" w:customStyle="1" w:styleId="StyleGaramondText1">
    <w:name w:val="Style Garamond Text 1"/>
    <w:basedOn w:val="DefaultParagraphFont"/>
    <w:rsid w:val="00A7475D"/>
  </w:style>
  <w:style w:type="character" w:customStyle="1" w:styleId="StyleGaramondText1Underline">
    <w:name w:val="Style Garamond Text 1 Underline"/>
    <w:basedOn w:val="DefaultParagraphFont"/>
    <w:rsid w:val="00A7475D"/>
  </w:style>
  <w:style w:type="character" w:customStyle="1" w:styleId="StyleBoldUnderlineBorderSinglesolidlineAuto05pt">
    <w:name w:val="Style Bold Underline Border: : (Single solid line Auto  0.5 pt ..."/>
    <w:basedOn w:val="DefaultParagraphFont"/>
    <w:rsid w:val="00A7475D"/>
  </w:style>
  <w:style w:type="character" w:customStyle="1" w:styleId="StyleStyleBoldUnderlineUnderlineIntenseEmphasisIntenseEmpha">
    <w:name w:val="Style Style Bold UnderlineUnderlineIntense EmphasisIntense Empha..."/>
    <w:basedOn w:val="DefaultParagraphFont"/>
    <w:rsid w:val="00A7475D"/>
  </w:style>
  <w:style w:type="character" w:customStyle="1" w:styleId="Style7ptBold">
    <w:name w:val="Style 7 pt Bold"/>
    <w:basedOn w:val="DefaultParagraphFont"/>
    <w:rsid w:val="00A7475D"/>
  </w:style>
  <w:style w:type="character" w:styleId="HTMLAcronym">
    <w:name w:val="HTML Acronym"/>
    <w:basedOn w:val="DefaultParagraphFont"/>
    <w:uiPriority w:val="99"/>
    <w:semiHidden/>
    <w:unhideWhenUsed/>
    <w:rsid w:val="00A7475D"/>
  </w:style>
  <w:style w:type="paragraph" w:styleId="HTMLAddress">
    <w:name w:val="HTML Address"/>
    <w:basedOn w:val="Normal"/>
    <w:link w:val="HTMLAddressChar"/>
    <w:uiPriority w:val="99"/>
    <w:unhideWhenUsed/>
    <w:rsid w:val="00A7475D"/>
    <w:rPr>
      <w:i/>
      <w:iCs/>
    </w:rPr>
  </w:style>
  <w:style w:type="character" w:customStyle="1" w:styleId="HTMLAddressChar">
    <w:name w:val="HTML Address Char"/>
    <w:basedOn w:val="DefaultParagraphFont"/>
    <w:link w:val="HTMLAddress"/>
    <w:uiPriority w:val="99"/>
    <w:rsid w:val="00A7475D"/>
    <w:rPr>
      <w:rFonts w:ascii="Calibri" w:hAnsi="Calibri" w:cs="Calibri"/>
      <w:i/>
      <w:iCs/>
      <w:sz w:val="22"/>
    </w:rPr>
  </w:style>
  <w:style w:type="paragraph" w:styleId="Index1">
    <w:name w:val="index 1"/>
    <w:basedOn w:val="Normal"/>
    <w:next w:val="Normal"/>
    <w:autoRedefine/>
    <w:unhideWhenUsed/>
    <w:rsid w:val="00A7475D"/>
    <w:pPr>
      <w:ind w:left="220" w:hanging="220"/>
    </w:pPr>
  </w:style>
  <w:style w:type="character" w:customStyle="1" w:styleId="cardunderlineChar0">
    <w:name w:val="card underline Char"/>
    <w:locked/>
    <w:rsid w:val="00A7475D"/>
  </w:style>
  <w:style w:type="paragraph" w:customStyle="1" w:styleId="cardunderline">
    <w:name w:val="card underline"/>
    <w:basedOn w:val="Normal"/>
    <w:next w:val="GAUnderline"/>
    <w:qFormat/>
    <w:rsid w:val="00A7475D"/>
  </w:style>
  <w:style w:type="paragraph" w:customStyle="1" w:styleId="Hat1">
    <w:name w:val="Hat1"/>
    <w:basedOn w:val="Normal"/>
    <w:next w:val="Normal"/>
    <w:uiPriority w:val="2"/>
    <w:qFormat/>
    <w:rsid w:val="00A7475D"/>
  </w:style>
  <w:style w:type="paragraph" w:customStyle="1" w:styleId="post-subtitle">
    <w:name w:val="post-subtitle"/>
    <w:basedOn w:val="Normal"/>
    <w:qFormat/>
    <w:rsid w:val="00A7475D"/>
  </w:style>
  <w:style w:type="paragraph" w:customStyle="1" w:styleId="para">
    <w:name w:val="para"/>
    <w:basedOn w:val="Normal"/>
    <w:next w:val="ReallySamllText"/>
    <w:qFormat/>
    <w:rsid w:val="00A7475D"/>
  </w:style>
  <w:style w:type="paragraph" w:customStyle="1" w:styleId="noindent0">
    <w:name w:val="no_indent"/>
    <w:basedOn w:val="Normal"/>
    <w:next w:val="NormalWeb3"/>
    <w:qFormat/>
    <w:rsid w:val="00A7475D"/>
  </w:style>
  <w:style w:type="paragraph" w:customStyle="1" w:styleId="tagline1">
    <w:name w:val="tagline"/>
    <w:basedOn w:val="Normal"/>
    <w:next w:val="cardCharCharCharCharChar"/>
    <w:qFormat/>
    <w:rsid w:val="00A7475D"/>
  </w:style>
  <w:style w:type="paragraph" w:customStyle="1" w:styleId="Block1">
    <w:name w:val="Block1"/>
    <w:basedOn w:val="Normal"/>
    <w:next w:val="Normal"/>
    <w:uiPriority w:val="3"/>
    <w:qFormat/>
    <w:rsid w:val="00A7475D"/>
  </w:style>
  <w:style w:type="paragraph" w:customStyle="1" w:styleId="TOCHeading1">
    <w:name w:val="TOC Heading1"/>
    <w:basedOn w:val="Heading1"/>
    <w:next w:val="Normal"/>
    <w:uiPriority w:val="39"/>
    <w:qFormat/>
    <w:rsid w:val="00A7475D"/>
    <w:rPr>
      <w:bCs w:val="0"/>
      <w:caps/>
    </w:rPr>
  </w:style>
  <w:style w:type="paragraph" w:customStyle="1" w:styleId="NoteLevel11">
    <w:name w:val="Note Level 11"/>
    <w:basedOn w:val="Normal"/>
    <w:next w:val="HeaderFooter"/>
    <w:uiPriority w:val="99"/>
    <w:qFormat/>
    <w:rsid w:val="00A7475D"/>
  </w:style>
  <w:style w:type="character" w:customStyle="1" w:styleId="ReallySamllTextChar">
    <w:name w:val="ReallySamllText Char"/>
    <w:locked/>
    <w:rsid w:val="00A7475D"/>
  </w:style>
  <w:style w:type="paragraph" w:customStyle="1" w:styleId="ReallySamllText">
    <w:name w:val="ReallySamllText"/>
    <w:basedOn w:val="Normal"/>
    <w:next w:val="CardTextUnderlined"/>
    <w:autoRedefine/>
    <w:qFormat/>
    <w:rsid w:val="00A7475D"/>
  </w:style>
  <w:style w:type="paragraph" w:customStyle="1" w:styleId="NormalWeb3">
    <w:name w:val="Normal (Web)3"/>
    <w:basedOn w:val="Normal"/>
    <w:next w:val="CardTagCharChar"/>
    <w:qFormat/>
    <w:rsid w:val="00A7475D"/>
  </w:style>
  <w:style w:type="paragraph" w:customStyle="1" w:styleId="cardCharCharCharCharChar">
    <w:name w:val="card Char Char Char Char Char"/>
    <w:basedOn w:val="Normal"/>
    <w:next w:val="fixed"/>
    <w:qFormat/>
    <w:rsid w:val="00A7475D"/>
  </w:style>
  <w:style w:type="paragraph" w:customStyle="1" w:styleId="TagCiteChar4">
    <w:name w:val="Tag / Cite Char"/>
    <w:basedOn w:val="Normal"/>
    <w:next w:val="textonormal"/>
    <w:qFormat/>
    <w:rsid w:val="00A7475D"/>
  </w:style>
  <w:style w:type="paragraph" w:customStyle="1" w:styleId="PageNumber2">
    <w:name w:val="Page Number2"/>
    <w:basedOn w:val="Normal"/>
    <w:next w:val="Normal"/>
    <w:qFormat/>
    <w:rsid w:val="00A7475D"/>
  </w:style>
  <w:style w:type="paragraph" w:customStyle="1" w:styleId="HeaderFooter">
    <w:name w:val="Header &amp; Footer"/>
    <w:next w:val="ExecutiveSummarytext"/>
    <w:qFormat/>
    <w:rsid w:val="00A7475D"/>
    <w:pPr>
      <w:spacing w:after="200" w:line="276" w:lineRule="auto"/>
    </w:pPr>
    <w:rPr>
      <w:rFonts w:eastAsiaTheme="minorHAnsi"/>
      <w:sz w:val="22"/>
      <w:szCs w:val="22"/>
    </w:rPr>
  </w:style>
  <w:style w:type="paragraph" w:customStyle="1" w:styleId="CardTextSmall0">
    <w:name w:val="Card Text Small"/>
    <w:basedOn w:val="Normal"/>
    <w:qFormat/>
    <w:rsid w:val="00A7475D"/>
  </w:style>
  <w:style w:type="paragraph" w:customStyle="1" w:styleId="CardTextUnderlined">
    <w:name w:val="Card Text Underlined"/>
    <w:basedOn w:val="Normal"/>
    <w:next w:val="NormalUnderline"/>
    <w:qFormat/>
    <w:rsid w:val="00A7475D"/>
  </w:style>
  <w:style w:type="paragraph" w:customStyle="1" w:styleId="HeaderDebate">
    <w:name w:val="Header Debate"/>
    <w:basedOn w:val="Normal"/>
    <w:next w:val="byline1"/>
    <w:qFormat/>
    <w:rsid w:val="00A7475D"/>
  </w:style>
  <w:style w:type="paragraph" w:customStyle="1" w:styleId="NormalWeb1">
    <w:name w:val="Normal (Web)1"/>
    <w:basedOn w:val="Normal"/>
    <w:next w:val="PlaceholderText1"/>
    <w:qFormat/>
    <w:rsid w:val="00A7475D"/>
  </w:style>
  <w:style w:type="paragraph" w:customStyle="1" w:styleId="CardTagCharChar">
    <w:name w:val="Card Tag Char Char"/>
    <w:basedOn w:val="Normal"/>
    <w:next w:val="NoteLevel31"/>
    <w:qFormat/>
    <w:rsid w:val="00A7475D"/>
  </w:style>
  <w:style w:type="paragraph" w:customStyle="1" w:styleId="fixed">
    <w:name w:val="fixed"/>
    <w:basedOn w:val="Normal"/>
    <w:next w:val="NoteLevel41"/>
    <w:qFormat/>
    <w:rsid w:val="00A7475D"/>
  </w:style>
  <w:style w:type="paragraph" w:customStyle="1" w:styleId="textonormal">
    <w:name w:val="textonormal"/>
    <w:basedOn w:val="Normal"/>
    <w:next w:val="NoteLevel51"/>
    <w:qFormat/>
    <w:rsid w:val="00A7475D"/>
  </w:style>
  <w:style w:type="paragraph" w:customStyle="1" w:styleId="ExecutiveSummarytext">
    <w:name w:val="Executive Summary text"/>
    <w:basedOn w:val="Normal"/>
    <w:next w:val="Normal"/>
    <w:qFormat/>
    <w:rsid w:val="00A7475D"/>
  </w:style>
  <w:style w:type="character" w:customStyle="1" w:styleId="NormalUnderlineChar1">
    <w:name w:val="Normal Underline Char1"/>
    <w:locked/>
    <w:rsid w:val="00A7475D"/>
  </w:style>
  <w:style w:type="paragraph" w:customStyle="1" w:styleId="byline1">
    <w:name w:val="byline1"/>
    <w:basedOn w:val="Normal"/>
    <w:qFormat/>
    <w:rsid w:val="00A7475D"/>
  </w:style>
  <w:style w:type="paragraph" w:customStyle="1" w:styleId="PlaceholderText1">
    <w:name w:val="Placeholder Text1"/>
    <w:basedOn w:val="Normal"/>
    <w:next w:val="ImportantText"/>
    <w:qFormat/>
    <w:rsid w:val="00A7475D"/>
  </w:style>
  <w:style w:type="paragraph" w:customStyle="1" w:styleId="NoteLevel31">
    <w:name w:val="Note Level 31"/>
    <w:basedOn w:val="Normal"/>
    <w:qFormat/>
    <w:rsid w:val="00A7475D"/>
  </w:style>
  <w:style w:type="paragraph" w:customStyle="1" w:styleId="NoteLevel41">
    <w:name w:val="Note Level 41"/>
    <w:basedOn w:val="Normal"/>
    <w:next w:val="StyleBodyText11ptBlackUnderline"/>
    <w:qFormat/>
    <w:rsid w:val="00A7475D"/>
  </w:style>
  <w:style w:type="paragraph" w:customStyle="1" w:styleId="NoteLevel51">
    <w:name w:val="Note Level 51"/>
    <w:basedOn w:val="Normal"/>
    <w:qFormat/>
    <w:rsid w:val="00A7475D"/>
  </w:style>
  <w:style w:type="paragraph" w:customStyle="1" w:styleId="NoteLevel61">
    <w:name w:val="Note Level 61"/>
    <w:basedOn w:val="Normal"/>
    <w:next w:val="StyleBodyText11ptBoldBlack"/>
    <w:qFormat/>
    <w:rsid w:val="00A7475D"/>
  </w:style>
  <w:style w:type="paragraph" w:customStyle="1" w:styleId="NoteLevel71">
    <w:name w:val="Note Level 71"/>
    <w:basedOn w:val="Normal"/>
    <w:qFormat/>
    <w:rsid w:val="00A7475D"/>
  </w:style>
  <w:style w:type="paragraph" w:customStyle="1" w:styleId="NoteLevel81">
    <w:name w:val="Note Level 81"/>
    <w:basedOn w:val="Normal"/>
    <w:next w:val="StyletinyBold"/>
    <w:qFormat/>
    <w:rsid w:val="00A7475D"/>
  </w:style>
  <w:style w:type="paragraph" w:customStyle="1" w:styleId="NoteLevel91">
    <w:name w:val="Note Level 91"/>
    <w:basedOn w:val="Normal"/>
    <w:qFormat/>
    <w:rsid w:val="00A7475D"/>
  </w:style>
  <w:style w:type="character" w:customStyle="1" w:styleId="ImportantTextChar">
    <w:name w:val="Important Text Char"/>
    <w:locked/>
    <w:rsid w:val="00A7475D"/>
  </w:style>
  <w:style w:type="paragraph" w:customStyle="1" w:styleId="ImportantText">
    <w:name w:val="Important Text"/>
    <w:basedOn w:val="Normal"/>
    <w:next w:val="Normal"/>
    <w:qFormat/>
    <w:rsid w:val="00A7475D"/>
  </w:style>
  <w:style w:type="character" w:customStyle="1" w:styleId="StyleBodyText11ptBlackUnderlineChar">
    <w:name w:val="Style Body Text + 11 pt Black Underline Char"/>
    <w:locked/>
    <w:rsid w:val="00A7475D"/>
  </w:style>
  <w:style w:type="paragraph" w:customStyle="1" w:styleId="StyleBodyText11ptBlackUnderline">
    <w:name w:val="Style Body Text + 11 pt Black Underline"/>
    <w:basedOn w:val="Normal"/>
    <w:next w:val="ListContents"/>
    <w:qFormat/>
    <w:rsid w:val="00A7475D"/>
  </w:style>
  <w:style w:type="character" w:customStyle="1" w:styleId="StyleBodyText11ptBoldBlackChar">
    <w:name w:val="Style Body Text + 11 pt Bold Black Char"/>
    <w:locked/>
    <w:rsid w:val="00A7475D"/>
  </w:style>
  <w:style w:type="paragraph" w:customStyle="1" w:styleId="StyleBodyText11ptBoldBlack">
    <w:name w:val="Style Body Text + 11 pt Bold Black"/>
    <w:basedOn w:val="Normal"/>
    <w:next w:val="StyleListContents11ptCustomColorRGB353132Underline"/>
    <w:qFormat/>
    <w:rsid w:val="00A7475D"/>
  </w:style>
  <w:style w:type="character" w:customStyle="1" w:styleId="StyletinyBoldChar">
    <w:name w:val="Style tiny + Bold Char"/>
    <w:locked/>
    <w:rsid w:val="00A7475D"/>
  </w:style>
  <w:style w:type="paragraph" w:customStyle="1" w:styleId="StyletinyBold">
    <w:name w:val="Style tiny + Bold"/>
    <w:basedOn w:val="TagF3"/>
    <w:qFormat/>
    <w:rsid w:val="00A7475D"/>
  </w:style>
  <w:style w:type="character" w:customStyle="1" w:styleId="Heading5SizeDownChar">
    <w:name w:val="Heading 5 Size Down Char"/>
    <w:locked/>
    <w:rsid w:val="00A7475D"/>
  </w:style>
  <w:style w:type="character" w:customStyle="1" w:styleId="Normal2BoldChar">
    <w:name w:val="Normal2 + Bold Char"/>
    <w:locked/>
    <w:rsid w:val="00A7475D"/>
  </w:style>
  <w:style w:type="paragraph" w:customStyle="1" w:styleId="Normal2Bold">
    <w:name w:val="Normal2 + Bold"/>
    <w:basedOn w:val="Normal"/>
    <w:next w:val="Unimportant"/>
    <w:qFormat/>
    <w:rsid w:val="00A7475D"/>
  </w:style>
  <w:style w:type="character" w:customStyle="1" w:styleId="ListContentsChar">
    <w:name w:val="List Contents Char"/>
    <w:locked/>
    <w:rsid w:val="00A7475D"/>
  </w:style>
  <w:style w:type="paragraph" w:customStyle="1" w:styleId="ListContents">
    <w:name w:val="List Contents"/>
    <w:basedOn w:val="Normal"/>
    <w:next w:val="Ununderlined"/>
    <w:qFormat/>
    <w:rsid w:val="00A7475D"/>
  </w:style>
  <w:style w:type="character" w:customStyle="1" w:styleId="StyleListContents11ptCustomColorRGB353132UnderlineChar">
    <w:name w:val="Style List Contents + 11 pt Custom Color(RGB(353132)) Underline Char"/>
    <w:locked/>
    <w:rsid w:val="00A7475D"/>
  </w:style>
  <w:style w:type="paragraph" w:customStyle="1" w:styleId="StyleListContents11ptCustomColorRGB353132Underline">
    <w:name w:val="Style List Contents + 11 pt Custom Color(RGB(353132)) Underline"/>
    <w:basedOn w:val="Ununderlined"/>
    <w:qFormat/>
    <w:rsid w:val="00A7475D"/>
    <w:pPr>
      <w:jc w:val="left"/>
    </w:pPr>
    <w:rPr>
      <w:rFonts w:eastAsiaTheme="minorHAnsi"/>
      <w:sz w:val="20"/>
    </w:rPr>
  </w:style>
  <w:style w:type="character" w:customStyle="1" w:styleId="StyleCards12ptThickunderlineChar2">
    <w:name w:val="Style Cards + 12 pt Thick underline Char2"/>
    <w:locked/>
    <w:rsid w:val="00A7475D"/>
  </w:style>
  <w:style w:type="paragraph" w:customStyle="1" w:styleId="StyleCards12ptThickunderline">
    <w:name w:val="Style Cards + 12 pt Thick underline"/>
    <w:basedOn w:val="Normal"/>
    <w:qFormat/>
    <w:rsid w:val="00A7475D"/>
  </w:style>
  <w:style w:type="character" w:customStyle="1" w:styleId="UnimportantCharChar">
    <w:name w:val="Unimportant Char Char"/>
    <w:locked/>
    <w:rsid w:val="00A7475D"/>
  </w:style>
  <w:style w:type="paragraph" w:customStyle="1" w:styleId="Unimportant">
    <w:name w:val="Unimportant"/>
    <w:basedOn w:val="Normal"/>
    <w:next w:val="DebateCite"/>
    <w:qFormat/>
    <w:rsid w:val="00A7475D"/>
  </w:style>
  <w:style w:type="paragraph" w:customStyle="1" w:styleId="StyleHeading1Justified">
    <w:name w:val="Style Heading 1 + Justified"/>
    <w:basedOn w:val="Normal"/>
    <w:next w:val="Normal"/>
    <w:qFormat/>
    <w:rsid w:val="00A7475D"/>
  </w:style>
  <w:style w:type="paragraph" w:customStyle="1" w:styleId="textunderline0">
    <w:name w:val="text underline"/>
    <w:basedOn w:val="Normal"/>
    <w:next w:val="Heading4Cite"/>
    <w:autoRedefine/>
    <w:qFormat/>
    <w:rsid w:val="00A7475D"/>
  </w:style>
  <w:style w:type="character" w:customStyle="1" w:styleId="DebateTagChar">
    <w:name w:val="Debate Tag Char"/>
    <w:locked/>
    <w:rsid w:val="00A7475D"/>
  </w:style>
  <w:style w:type="paragraph" w:customStyle="1" w:styleId="DebateTag">
    <w:name w:val="Debate Tag"/>
    <w:basedOn w:val="Normal"/>
    <w:autoRedefine/>
    <w:qFormat/>
    <w:rsid w:val="00A7475D"/>
  </w:style>
  <w:style w:type="paragraph" w:customStyle="1" w:styleId="DebateCite">
    <w:name w:val="Debate Cite"/>
    <w:basedOn w:val="Normal"/>
    <w:next w:val="Normaltag"/>
    <w:autoRedefine/>
    <w:qFormat/>
    <w:rsid w:val="00A7475D"/>
  </w:style>
  <w:style w:type="paragraph" w:customStyle="1" w:styleId="PreformattedText">
    <w:name w:val="Preformatted Text"/>
    <w:basedOn w:val="Normal"/>
    <w:next w:val="Cardnon-underlined"/>
    <w:qFormat/>
    <w:rsid w:val="00A7475D"/>
  </w:style>
  <w:style w:type="paragraph" w:customStyle="1" w:styleId="MaggieTag">
    <w:name w:val="MaggieTag"/>
    <w:basedOn w:val="Heading2"/>
    <w:next w:val="BlockTitle4"/>
    <w:qFormat/>
    <w:rsid w:val="00A7475D"/>
    <w:rPr>
      <w:bCs w:val="0"/>
      <w:caps/>
    </w:rPr>
  </w:style>
  <w:style w:type="paragraph" w:customStyle="1" w:styleId="4">
    <w:name w:val="4"/>
    <w:basedOn w:val="Normal"/>
    <w:next w:val="DottedUnderline1"/>
    <w:qFormat/>
    <w:rsid w:val="00A7475D"/>
  </w:style>
  <w:style w:type="paragraph" w:customStyle="1" w:styleId="BlockTitle4">
    <w:name w:val="%Block Title"/>
    <w:basedOn w:val="Heading1"/>
    <w:next w:val="PageNumber4"/>
    <w:qFormat/>
    <w:rsid w:val="00A7475D"/>
    <w:rPr>
      <w:bCs w:val="0"/>
      <w:caps/>
    </w:rPr>
  </w:style>
  <w:style w:type="paragraph" w:customStyle="1" w:styleId="HiddenBlockHeader">
    <w:name w:val="Hidden Block Header"/>
    <w:basedOn w:val="Normal"/>
    <w:next w:val="Cardtext4"/>
    <w:link w:val="HiddenBlockHeaderChar"/>
    <w:qFormat/>
    <w:rsid w:val="00A7475D"/>
  </w:style>
  <w:style w:type="paragraph" w:customStyle="1" w:styleId="ThickUnderline">
    <w:name w:val="ThickUnderline"/>
    <w:qFormat/>
    <w:rsid w:val="00A7475D"/>
    <w:pPr>
      <w:spacing w:after="200" w:line="276" w:lineRule="auto"/>
    </w:pPr>
    <w:rPr>
      <w:rFonts w:eastAsiaTheme="minorHAnsi"/>
      <w:sz w:val="22"/>
      <w:szCs w:val="22"/>
    </w:rPr>
  </w:style>
  <w:style w:type="paragraph" w:customStyle="1" w:styleId="DottedUnderline1">
    <w:name w:val="DottedUnderline"/>
    <w:basedOn w:val="Normal"/>
    <w:qFormat/>
    <w:rsid w:val="00A7475D"/>
  </w:style>
  <w:style w:type="character" w:customStyle="1" w:styleId="Card-UnderlineChar">
    <w:name w:val="Card-Underline Char"/>
    <w:locked/>
    <w:rsid w:val="00A7475D"/>
  </w:style>
  <w:style w:type="paragraph" w:customStyle="1" w:styleId="Card-Underline0">
    <w:name w:val="Card-Underline"/>
    <w:basedOn w:val="Normal"/>
    <w:next w:val="read"/>
    <w:qFormat/>
    <w:rsid w:val="00A7475D"/>
  </w:style>
  <w:style w:type="paragraph" w:customStyle="1" w:styleId="PageNumber3">
    <w:name w:val="Page Number3"/>
    <w:basedOn w:val="Normal"/>
    <w:next w:val="Normal"/>
    <w:qFormat/>
    <w:rsid w:val="00A7475D"/>
  </w:style>
  <w:style w:type="paragraph" w:customStyle="1" w:styleId="PageNumber4">
    <w:name w:val="Page Number4"/>
    <w:basedOn w:val="Normal"/>
    <w:next w:val="Normal"/>
    <w:qFormat/>
    <w:rsid w:val="00A7475D"/>
  </w:style>
  <w:style w:type="paragraph" w:customStyle="1" w:styleId="PageNumber5">
    <w:name w:val="Page Number5"/>
    <w:basedOn w:val="Normal"/>
    <w:next w:val="Normal"/>
    <w:qFormat/>
    <w:rsid w:val="00A7475D"/>
  </w:style>
  <w:style w:type="paragraph" w:customStyle="1" w:styleId="smalltext1">
    <w:name w:val="small text1"/>
    <w:basedOn w:val="Normal"/>
    <w:next w:val="Normal"/>
    <w:uiPriority w:val="4"/>
    <w:qFormat/>
    <w:rsid w:val="00A7475D"/>
  </w:style>
  <w:style w:type="character" w:customStyle="1" w:styleId="CircleChar">
    <w:name w:val="Circle Char"/>
    <w:locked/>
    <w:rsid w:val="00A7475D"/>
  </w:style>
  <w:style w:type="paragraph" w:customStyle="1" w:styleId="PageNumber6">
    <w:name w:val="Page Number6"/>
    <w:basedOn w:val="Normal"/>
    <w:next w:val="Normal"/>
    <w:qFormat/>
    <w:rsid w:val="00A7475D"/>
  </w:style>
  <w:style w:type="paragraph" w:customStyle="1" w:styleId="lastupdated">
    <w:name w:val="lastupdated"/>
    <w:basedOn w:val="Normal"/>
    <w:qFormat/>
    <w:rsid w:val="00A7475D"/>
  </w:style>
  <w:style w:type="paragraph" w:customStyle="1" w:styleId="hn-byline">
    <w:name w:val="hn-byline"/>
    <w:basedOn w:val="Normal"/>
    <w:next w:val="bodyintro"/>
    <w:qFormat/>
    <w:rsid w:val="00A7475D"/>
  </w:style>
  <w:style w:type="paragraph" w:customStyle="1" w:styleId="articleinfo">
    <w:name w:val="articleinfo"/>
    <w:basedOn w:val="Normal"/>
    <w:next w:val="indent"/>
    <w:qFormat/>
    <w:rsid w:val="00A7475D"/>
  </w:style>
  <w:style w:type="character" w:customStyle="1" w:styleId="StyleStyle16ptChar">
    <w:name w:val="Style Style1 + 6 pt Char"/>
    <w:locked/>
    <w:rsid w:val="00A7475D"/>
  </w:style>
  <w:style w:type="paragraph" w:customStyle="1" w:styleId="StyleStyle16pt">
    <w:name w:val="Style Style1 + 6 pt"/>
    <w:basedOn w:val="Normal"/>
    <w:qFormat/>
    <w:rsid w:val="00A7475D"/>
  </w:style>
  <w:style w:type="paragraph" w:customStyle="1" w:styleId="PageNumber7">
    <w:name w:val="Page Number7"/>
    <w:basedOn w:val="Normal"/>
    <w:next w:val="Normal"/>
    <w:qFormat/>
    <w:rsid w:val="00A7475D"/>
  </w:style>
  <w:style w:type="paragraph" w:customStyle="1" w:styleId="OmniPage4">
    <w:name w:val="OmniPage #4"/>
    <w:basedOn w:val="Normal"/>
    <w:qFormat/>
    <w:rsid w:val="00A7475D"/>
  </w:style>
  <w:style w:type="paragraph" w:customStyle="1" w:styleId="OmniPage10">
    <w:name w:val="OmniPage #10"/>
    <w:basedOn w:val="Normal"/>
    <w:qFormat/>
    <w:rsid w:val="00A7475D"/>
  </w:style>
  <w:style w:type="paragraph" w:customStyle="1" w:styleId="PageNumber8">
    <w:name w:val="Page Number8"/>
    <w:basedOn w:val="Normal"/>
    <w:next w:val="Normal"/>
    <w:qFormat/>
    <w:rsid w:val="00A7475D"/>
  </w:style>
  <w:style w:type="paragraph" w:customStyle="1" w:styleId="bodyintro">
    <w:name w:val="bodyintro"/>
    <w:basedOn w:val="Normal"/>
    <w:uiPriority w:val="99"/>
    <w:qFormat/>
    <w:rsid w:val="00A7475D"/>
  </w:style>
  <w:style w:type="paragraph" w:customStyle="1" w:styleId="indent">
    <w:name w:val="indent"/>
    <w:basedOn w:val="Normal"/>
    <w:uiPriority w:val="99"/>
    <w:qFormat/>
    <w:rsid w:val="00A7475D"/>
  </w:style>
  <w:style w:type="paragraph" w:customStyle="1" w:styleId="center">
    <w:name w:val="center"/>
    <w:basedOn w:val="Normal"/>
    <w:uiPriority w:val="99"/>
    <w:qFormat/>
    <w:rsid w:val="00A7475D"/>
  </w:style>
  <w:style w:type="character" w:customStyle="1" w:styleId="Style8ptChar">
    <w:name w:val="Style 8 pt Char"/>
    <w:rsid w:val="00A7475D"/>
  </w:style>
  <w:style w:type="character" w:customStyle="1" w:styleId="message-item">
    <w:name w:val="message-item"/>
    <w:rsid w:val="00A7475D"/>
  </w:style>
  <w:style w:type="character" w:customStyle="1" w:styleId="datestamp">
    <w:name w:val="datestamp"/>
    <w:rsid w:val="00A7475D"/>
  </w:style>
  <w:style w:type="character" w:customStyle="1" w:styleId="i">
    <w:name w:val="i"/>
    <w:rsid w:val="00A7475D"/>
  </w:style>
  <w:style w:type="character" w:customStyle="1" w:styleId="forenames">
    <w:name w:val="forenames"/>
    <w:rsid w:val="00A7475D"/>
  </w:style>
  <w:style w:type="character" w:customStyle="1" w:styleId="surname">
    <w:name w:val="surname"/>
    <w:rsid w:val="00A7475D"/>
  </w:style>
  <w:style w:type="character" w:customStyle="1" w:styleId="medium-font">
    <w:name w:val="medium-font"/>
    <w:rsid w:val="00A7475D"/>
  </w:style>
  <w:style w:type="character" w:customStyle="1" w:styleId="title-link-wrapper">
    <w:name w:val="title-link-wrapper"/>
    <w:rsid w:val="00A7475D"/>
  </w:style>
  <w:style w:type="character" w:customStyle="1" w:styleId="refpreview">
    <w:name w:val="refpreview"/>
    <w:rsid w:val="00A7475D"/>
  </w:style>
  <w:style w:type="character" w:customStyle="1" w:styleId="loose1">
    <w:name w:val="loose1"/>
    <w:rsid w:val="00A7475D"/>
  </w:style>
  <w:style w:type="character" w:customStyle="1" w:styleId="email">
    <w:name w:val="email"/>
    <w:rsid w:val="00A7475D"/>
  </w:style>
  <w:style w:type="character" w:customStyle="1" w:styleId="gsa">
    <w:name w:val="gs_a"/>
    <w:rsid w:val="00A7475D"/>
  </w:style>
  <w:style w:type="character" w:customStyle="1" w:styleId="mainarttitle">
    <w:name w:val="mainarttitle"/>
    <w:rsid w:val="00A7475D"/>
  </w:style>
  <w:style w:type="character" w:customStyle="1" w:styleId="mainartauthor">
    <w:name w:val="mainartauthor"/>
    <w:rsid w:val="00A7475D"/>
  </w:style>
  <w:style w:type="character" w:customStyle="1" w:styleId="mainartdate">
    <w:name w:val="mainartdate"/>
    <w:rsid w:val="00A7475D"/>
  </w:style>
  <w:style w:type="character" w:customStyle="1" w:styleId="gsggs">
    <w:name w:val="gs_ggs"/>
    <w:rsid w:val="00A7475D"/>
  </w:style>
  <w:style w:type="character" w:customStyle="1" w:styleId="ahead">
    <w:name w:val="a_head"/>
    <w:rsid w:val="00A7475D"/>
  </w:style>
  <w:style w:type="character" w:customStyle="1" w:styleId="footnote">
    <w:name w:val="footnote"/>
    <w:rsid w:val="00A7475D"/>
  </w:style>
  <w:style w:type="character" w:customStyle="1" w:styleId="docbody">
    <w:name w:val="docbody"/>
    <w:rsid w:val="00A7475D"/>
  </w:style>
  <w:style w:type="character" w:customStyle="1" w:styleId="superscript">
    <w:name w:val="superscript"/>
    <w:rsid w:val="00A7475D"/>
  </w:style>
  <w:style w:type="character" w:customStyle="1" w:styleId="bwxsm">
    <w:name w:val="b w xsm"/>
    <w:rsid w:val="00A7475D"/>
  </w:style>
  <w:style w:type="character" w:customStyle="1" w:styleId="fstd">
    <w:name w:val="f std"/>
    <w:rsid w:val="00A7475D"/>
  </w:style>
  <w:style w:type="character" w:customStyle="1" w:styleId="gl">
    <w:name w:val="gl"/>
    <w:rsid w:val="00A7475D"/>
  </w:style>
  <w:style w:type="character" w:customStyle="1" w:styleId="bio1">
    <w:name w:val="bio1"/>
    <w:rsid w:val="00A7475D"/>
  </w:style>
  <w:style w:type="character" w:customStyle="1" w:styleId="cardCharCharCharCharCharChar">
    <w:name w:val="card Char Char Char Char Char Char"/>
    <w:rsid w:val="00A7475D"/>
  </w:style>
  <w:style w:type="character" w:customStyle="1" w:styleId="Style24ptBoldUnderlineCenteredCharChar">
    <w:name w:val="Style 24 pt Bold Underline Centered Char Char"/>
    <w:rsid w:val="00A7475D"/>
  </w:style>
  <w:style w:type="character" w:customStyle="1" w:styleId="TagCiteCharChar0">
    <w:name w:val="Tag / Cite Char Char"/>
    <w:rsid w:val="00A7475D"/>
  </w:style>
  <w:style w:type="character" w:customStyle="1" w:styleId="CardTextUnderlinedCharChar">
    <w:name w:val="Card Text Underlined Char Char"/>
    <w:rsid w:val="00A7475D"/>
  </w:style>
  <w:style w:type="character" w:customStyle="1" w:styleId="CardTagCharCharChar">
    <w:name w:val="Card Tag Char Char Char"/>
    <w:rsid w:val="00A7475D"/>
  </w:style>
  <w:style w:type="character" w:customStyle="1" w:styleId="mainbody">
    <w:name w:val="mainbody"/>
    <w:basedOn w:val="DefaultParagraphFont"/>
    <w:rsid w:val="00A7475D"/>
  </w:style>
  <w:style w:type="character" w:customStyle="1" w:styleId="UnderlineStyleChar2">
    <w:name w:val="Underline Style Char2"/>
    <w:rsid w:val="00A7475D"/>
  </w:style>
  <w:style w:type="character" w:customStyle="1" w:styleId="t13">
    <w:name w:val="t13"/>
    <w:basedOn w:val="DefaultParagraphFont"/>
    <w:rsid w:val="00A7475D"/>
  </w:style>
  <w:style w:type="character" w:customStyle="1" w:styleId="SmallFont7pt">
    <w:name w:val="Small Font (7 pt)"/>
    <w:qFormat/>
    <w:rsid w:val="00A7475D"/>
  </w:style>
  <w:style w:type="character" w:customStyle="1" w:styleId="CharChar17">
    <w:name w:val="Char Char17"/>
    <w:locked/>
    <w:rsid w:val="00A7475D"/>
  </w:style>
  <w:style w:type="character" w:customStyle="1" w:styleId="ilspan">
    <w:name w:val="il_span"/>
    <w:basedOn w:val="DefaultParagraphFont"/>
    <w:rsid w:val="00A7475D"/>
  </w:style>
  <w:style w:type="character" w:customStyle="1" w:styleId="leftidx1">
    <w:name w:val="leftidx1"/>
    <w:rsid w:val="00A7475D"/>
  </w:style>
  <w:style w:type="character" w:customStyle="1" w:styleId="blue1">
    <w:name w:val="blue1"/>
    <w:rsid w:val="00A7475D"/>
  </w:style>
  <w:style w:type="character" w:customStyle="1" w:styleId="author-link1">
    <w:name w:val="author-link1"/>
    <w:rsid w:val="00A7475D"/>
  </w:style>
  <w:style w:type="character" w:customStyle="1" w:styleId="black1">
    <w:name w:val="black1"/>
    <w:rsid w:val="00A7475D"/>
  </w:style>
  <w:style w:type="character" w:customStyle="1" w:styleId="StyleunderlinedCharBold">
    <w:name w:val="Style underlined Char + Bold"/>
    <w:rsid w:val="00A7475D"/>
  </w:style>
  <w:style w:type="character" w:customStyle="1" w:styleId="CardUnderline0">
    <w:name w:val="Card Underline"/>
    <w:rsid w:val="00A7475D"/>
  </w:style>
  <w:style w:type="character" w:customStyle="1" w:styleId="lingoregion">
    <w:name w:val="lingo_region"/>
    <w:basedOn w:val="DefaultParagraphFont"/>
    <w:rsid w:val="00A7475D"/>
  </w:style>
  <w:style w:type="character" w:customStyle="1" w:styleId="cite3">
    <w:name w:val="%cite"/>
    <w:rsid w:val="00A7475D"/>
  </w:style>
  <w:style w:type="character" w:customStyle="1" w:styleId="Emphasis21">
    <w:name w:val="%Emphasis2"/>
    <w:rsid w:val="00A7475D"/>
  </w:style>
  <w:style w:type="character" w:customStyle="1" w:styleId="bodycontentlink">
    <w:name w:val="bodycontentlink"/>
    <w:basedOn w:val="DefaultParagraphFont"/>
    <w:rsid w:val="00A7475D"/>
  </w:style>
  <w:style w:type="character" w:customStyle="1" w:styleId="AAAcite">
    <w:name w:val="AAAcite"/>
    <w:rsid w:val="00A7475D"/>
  </w:style>
  <w:style w:type="character" w:customStyle="1" w:styleId="tmplheaderlink">
    <w:name w:val="tmplheaderlink"/>
    <w:rsid w:val="00A7475D"/>
  </w:style>
  <w:style w:type="character" w:customStyle="1" w:styleId="StyleStyleUnderlineUnderlineStyleBoldUnderlineIntenseEmphas">
    <w:name w:val="Style Style UnderlineUnderlineStyle Bold UnderlineIntense Emphas..."/>
    <w:basedOn w:val="DefaultParagraphFont"/>
    <w:rsid w:val="00A7475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A7475D"/>
    <w:rPr>
      <w:b w:val="0"/>
      <w:sz w:val="24"/>
      <w:u w:val="single"/>
      <w:bdr w:val="none" w:sz="0" w:space="0" w:color="auto"/>
    </w:rPr>
  </w:style>
  <w:style w:type="character" w:customStyle="1" w:styleId="Bodytext11">
    <w:name w:val="Body text (11)"/>
    <w:rsid w:val="00A747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747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7475D"/>
  </w:style>
  <w:style w:type="paragraph" w:customStyle="1" w:styleId="StyleJustified">
    <w:name w:val="Style Justified"/>
    <w:basedOn w:val="Normal"/>
    <w:qFormat/>
    <w:rsid w:val="00A7475D"/>
    <w:rPr>
      <w:rFonts w:eastAsia="Times New Roman"/>
      <w:szCs w:val="20"/>
    </w:rPr>
  </w:style>
  <w:style w:type="paragraph" w:customStyle="1" w:styleId="Style5">
    <w:name w:val="Style5"/>
    <w:basedOn w:val="Normal"/>
    <w:link w:val="Style5Char"/>
    <w:uiPriority w:val="99"/>
    <w:qFormat/>
    <w:rsid w:val="00A7475D"/>
    <w:pPr>
      <w:ind w:left="432" w:right="432"/>
      <w:jc w:val="both"/>
    </w:pPr>
    <w:rPr>
      <w:rFonts w:eastAsia="Times New Roman"/>
    </w:rPr>
  </w:style>
  <w:style w:type="character" w:customStyle="1" w:styleId="Style5Char">
    <w:name w:val="Style5 Char"/>
    <w:link w:val="Style5"/>
    <w:uiPriority w:val="99"/>
    <w:rsid w:val="00A7475D"/>
    <w:rPr>
      <w:rFonts w:ascii="Calibri" w:eastAsia="Times New Roman" w:hAnsi="Calibri" w:cs="Calibri"/>
      <w:sz w:val="22"/>
    </w:rPr>
  </w:style>
  <w:style w:type="paragraph" w:customStyle="1" w:styleId="Style100">
    <w:name w:val="Style10"/>
    <w:basedOn w:val="Normal"/>
    <w:link w:val="Style10Char"/>
    <w:uiPriority w:val="99"/>
    <w:qFormat/>
    <w:rsid w:val="00A7475D"/>
    <w:pPr>
      <w:ind w:right="432"/>
    </w:pPr>
    <w:rPr>
      <w:rFonts w:eastAsia="Times New Roman"/>
      <w:b/>
      <w:sz w:val="24"/>
    </w:rPr>
  </w:style>
  <w:style w:type="character" w:customStyle="1" w:styleId="Style10Char">
    <w:name w:val="Style10 Char"/>
    <w:link w:val="Style100"/>
    <w:uiPriority w:val="99"/>
    <w:rsid w:val="00A7475D"/>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A7475D"/>
    <w:rPr>
      <w:b w:val="0"/>
      <w:bCs w:val="0"/>
      <w:sz w:val="22"/>
      <w:u w:val="single"/>
      <w:bdr w:val="none" w:sz="0" w:space="0" w:color="auto"/>
    </w:rPr>
  </w:style>
  <w:style w:type="paragraph" w:customStyle="1" w:styleId="UnderlinedEv">
    <w:name w:val="Underlined Ev"/>
    <w:basedOn w:val="Normal"/>
    <w:next w:val="Normal"/>
    <w:link w:val="UnderlinedEvChar"/>
    <w:qFormat/>
    <w:rsid w:val="00A7475D"/>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A7475D"/>
    <w:rPr>
      <w:u w:val="single"/>
      <w:bdr w:val="none" w:sz="0" w:space="0" w:color="auto"/>
    </w:rPr>
  </w:style>
  <w:style w:type="character" w:customStyle="1" w:styleId="UnderlinedEvidenceCharChar">
    <w:name w:val="Underlined Evidence Char Char"/>
    <w:rsid w:val="00A7475D"/>
    <w:rPr>
      <w:rFonts w:ascii="Verdana" w:hAnsi="Verdana" w:hint="default"/>
      <w:sz w:val="21"/>
      <w:szCs w:val="21"/>
      <w:u w:val="thick"/>
      <w:lang w:val="en-US" w:eastAsia="en-US" w:bidi="ar-SA"/>
    </w:rPr>
  </w:style>
  <w:style w:type="character" w:customStyle="1" w:styleId="role">
    <w:name w:val="role"/>
    <w:rsid w:val="00A7475D"/>
  </w:style>
  <w:style w:type="character" w:customStyle="1" w:styleId="pagination0">
    <w:name w:val="pagination"/>
    <w:basedOn w:val="DefaultParagraphFont"/>
    <w:rsid w:val="00A7475D"/>
  </w:style>
  <w:style w:type="character" w:customStyle="1" w:styleId="doi">
    <w:name w:val="doi"/>
    <w:basedOn w:val="DefaultParagraphFont"/>
    <w:rsid w:val="00A7475D"/>
  </w:style>
  <w:style w:type="character" w:customStyle="1" w:styleId="bodycontents">
    <w:name w:val="bodycontents"/>
    <w:basedOn w:val="DefaultParagraphFont"/>
    <w:rsid w:val="00A7475D"/>
  </w:style>
  <w:style w:type="character" w:customStyle="1" w:styleId="comma">
    <w:name w:val="comma"/>
    <w:basedOn w:val="DefaultParagraphFont"/>
    <w:rsid w:val="00A7475D"/>
  </w:style>
  <w:style w:type="character" w:customStyle="1" w:styleId="pad5right">
    <w:name w:val="pad5right"/>
    <w:basedOn w:val="DefaultParagraphFont"/>
    <w:rsid w:val="00A7475D"/>
  </w:style>
  <w:style w:type="character" w:customStyle="1" w:styleId="divider">
    <w:name w:val="divider"/>
    <w:basedOn w:val="DefaultParagraphFont"/>
    <w:rsid w:val="00A7475D"/>
  </w:style>
  <w:style w:type="character" w:customStyle="1" w:styleId="blogdate">
    <w:name w:val="blogdate"/>
    <w:basedOn w:val="DefaultParagraphFont"/>
    <w:rsid w:val="00A7475D"/>
  </w:style>
  <w:style w:type="character" w:customStyle="1" w:styleId="ticker">
    <w:name w:val="ticker"/>
    <w:basedOn w:val="DefaultParagraphFont"/>
    <w:rsid w:val="00A7475D"/>
  </w:style>
  <w:style w:type="character" w:customStyle="1" w:styleId="posted">
    <w:name w:val="posted"/>
    <w:basedOn w:val="DefaultParagraphFont"/>
    <w:rsid w:val="00A7475D"/>
  </w:style>
  <w:style w:type="character" w:customStyle="1" w:styleId="time">
    <w:name w:val="time"/>
    <w:basedOn w:val="DefaultParagraphFont"/>
    <w:rsid w:val="00A7475D"/>
  </w:style>
  <w:style w:type="character" w:customStyle="1" w:styleId="dot">
    <w:name w:val="dot"/>
    <w:basedOn w:val="DefaultParagraphFont"/>
    <w:rsid w:val="00A7475D"/>
  </w:style>
  <w:style w:type="character" w:customStyle="1" w:styleId="hn-date">
    <w:name w:val="hn-date"/>
    <w:basedOn w:val="DefaultParagraphFont"/>
    <w:rsid w:val="00A7475D"/>
  </w:style>
  <w:style w:type="character" w:customStyle="1" w:styleId="location">
    <w:name w:val="location"/>
    <w:basedOn w:val="DefaultParagraphFont"/>
    <w:rsid w:val="00A7475D"/>
  </w:style>
  <w:style w:type="character" w:customStyle="1" w:styleId="dropcap-letter">
    <w:name w:val="dropcap-letter"/>
    <w:basedOn w:val="DefaultParagraphFont"/>
    <w:rsid w:val="00A7475D"/>
  </w:style>
  <w:style w:type="character" w:customStyle="1" w:styleId="offscreen">
    <w:name w:val="offscreen"/>
    <w:basedOn w:val="DefaultParagraphFont"/>
    <w:rsid w:val="00A7475D"/>
  </w:style>
  <w:style w:type="character" w:customStyle="1" w:styleId="linked-in">
    <w:name w:val="linked-in"/>
    <w:basedOn w:val="DefaultParagraphFont"/>
    <w:rsid w:val="00A7475D"/>
  </w:style>
  <w:style w:type="character" w:customStyle="1" w:styleId="divs">
    <w:name w:val="divs"/>
    <w:basedOn w:val="DefaultParagraphFont"/>
    <w:rsid w:val="00A7475D"/>
  </w:style>
  <w:style w:type="character" w:customStyle="1" w:styleId="h4">
    <w:name w:val="h4"/>
    <w:rsid w:val="00A7475D"/>
  </w:style>
  <w:style w:type="character" w:customStyle="1" w:styleId="postheader">
    <w:name w:val="postheader"/>
    <w:basedOn w:val="DefaultParagraphFont"/>
    <w:rsid w:val="00A7475D"/>
  </w:style>
  <w:style w:type="numbering" w:customStyle="1" w:styleId="1ai1">
    <w:name w:val="1 / a / i1"/>
    <w:rsid w:val="00A7475D"/>
    <w:pPr>
      <w:numPr>
        <w:numId w:val="13"/>
      </w:numPr>
    </w:pPr>
  </w:style>
  <w:style w:type="numbering" w:styleId="1ai">
    <w:name w:val="Outline List 1"/>
    <w:basedOn w:val="NoList"/>
    <w:unhideWhenUsed/>
    <w:rsid w:val="00A7475D"/>
    <w:pPr>
      <w:numPr>
        <w:numId w:val="14"/>
      </w:numPr>
    </w:pPr>
  </w:style>
  <w:style w:type="paragraph" w:styleId="Index2">
    <w:name w:val="index 2"/>
    <w:basedOn w:val="Normal"/>
    <w:next w:val="Normal"/>
    <w:autoRedefine/>
    <w:rsid w:val="00A7475D"/>
    <w:pPr>
      <w:spacing w:after="200" w:line="276" w:lineRule="auto"/>
      <w:ind w:left="400" w:hanging="200"/>
    </w:pPr>
    <w:rPr>
      <w:bCs/>
    </w:rPr>
  </w:style>
  <w:style w:type="paragraph" w:styleId="Index3">
    <w:name w:val="index 3"/>
    <w:basedOn w:val="Normal"/>
    <w:next w:val="Normal"/>
    <w:autoRedefine/>
    <w:rsid w:val="00A7475D"/>
    <w:pPr>
      <w:spacing w:after="200" w:line="276" w:lineRule="auto"/>
      <w:ind w:left="600" w:hanging="200"/>
    </w:pPr>
    <w:rPr>
      <w:bCs/>
    </w:rPr>
  </w:style>
  <w:style w:type="paragraph" w:styleId="Index4">
    <w:name w:val="index 4"/>
    <w:basedOn w:val="Normal"/>
    <w:next w:val="Normal"/>
    <w:autoRedefine/>
    <w:rsid w:val="00A7475D"/>
    <w:pPr>
      <w:spacing w:after="200" w:line="276" w:lineRule="auto"/>
      <w:ind w:left="800" w:hanging="200"/>
    </w:pPr>
    <w:rPr>
      <w:bCs/>
    </w:rPr>
  </w:style>
  <w:style w:type="paragraph" w:styleId="Index5">
    <w:name w:val="index 5"/>
    <w:basedOn w:val="Normal"/>
    <w:next w:val="Normal"/>
    <w:autoRedefine/>
    <w:rsid w:val="00A7475D"/>
    <w:pPr>
      <w:spacing w:after="200" w:line="276" w:lineRule="auto"/>
      <w:ind w:left="1000" w:hanging="200"/>
    </w:pPr>
    <w:rPr>
      <w:bCs/>
    </w:rPr>
  </w:style>
  <w:style w:type="paragraph" w:styleId="Index6">
    <w:name w:val="index 6"/>
    <w:basedOn w:val="Normal"/>
    <w:next w:val="Normal"/>
    <w:autoRedefine/>
    <w:rsid w:val="00A7475D"/>
    <w:pPr>
      <w:spacing w:after="200" w:line="276" w:lineRule="auto"/>
      <w:ind w:left="1200" w:hanging="200"/>
    </w:pPr>
    <w:rPr>
      <w:bCs/>
    </w:rPr>
  </w:style>
  <w:style w:type="paragraph" w:styleId="Index7">
    <w:name w:val="index 7"/>
    <w:basedOn w:val="Normal"/>
    <w:next w:val="Normal"/>
    <w:autoRedefine/>
    <w:rsid w:val="00A7475D"/>
    <w:pPr>
      <w:spacing w:after="200" w:line="276" w:lineRule="auto"/>
      <w:ind w:left="1400" w:hanging="200"/>
    </w:pPr>
    <w:rPr>
      <w:bCs/>
    </w:rPr>
  </w:style>
  <w:style w:type="paragraph" w:styleId="Index8">
    <w:name w:val="index 8"/>
    <w:basedOn w:val="Normal"/>
    <w:next w:val="Normal"/>
    <w:autoRedefine/>
    <w:rsid w:val="00A7475D"/>
    <w:pPr>
      <w:spacing w:after="200" w:line="276" w:lineRule="auto"/>
      <w:ind w:left="1600" w:hanging="200"/>
    </w:pPr>
    <w:rPr>
      <w:bCs/>
    </w:rPr>
  </w:style>
  <w:style w:type="paragraph" w:styleId="Index9">
    <w:name w:val="index 9"/>
    <w:basedOn w:val="Normal"/>
    <w:next w:val="Normal"/>
    <w:autoRedefine/>
    <w:rsid w:val="00A7475D"/>
    <w:pPr>
      <w:spacing w:after="200" w:line="276" w:lineRule="auto"/>
      <w:ind w:left="1800" w:hanging="200"/>
    </w:pPr>
    <w:rPr>
      <w:bCs/>
    </w:rPr>
  </w:style>
  <w:style w:type="paragraph" w:styleId="IndexHeading">
    <w:name w:val="index heading"/>
    <w:basedOn w:val="Normal"/>
    <w:next w:val="Index1"/>
    <w:rsid w:val="00A7475D"/>
    <w:pPr>
      <w:spacing w:after="200" w:line="276" w:lineRule="auto"/>
    </w:pPr>
    <w:rPr>
      <w:bCs/>
    </w:rPr>
  </w:style>
  <w:style w:type="numbering" w:customStyle="1" w:styleId="NoList8">
    <w:name w:val="No List8"/>
    <w:next w:val="NoList"/>
    <w:semiHidden/>
    <w:unhideWhenUsed/>
    <w:rsid w:val="00A7475D"/>
  </w:style>
  <w:style w:type="numbering" w:customStyle="1" w:styleId="NoList9">
    <w:name w:val="No List9"/>
    <w:next w:val="NoList"/>
    <w:semiHidden/>
    <w:unhideWhenUsed/>
    <w:rsid w:val="00A7475D"/>
  </w:style>
  <w:style w:type="numbering" w:customStyle="1" w:styleId="NoList10">
    <w:name w:val="No List10"/>
    <w:next w:val="NoList"/>
    <w:semiHidden/>
    <w:unhideWhenUsed/>
    <w:rsid w:val="00A7475D"/>
  </w:style>
  <w:style w:type="numbering" w:customStyle="1" w:styleId="NoList13">
    <w:name w:val="No List13"/>
    <w:next w:val="NoList"/>
    <w:semiHidden/>
    <w:unhideWhenUsed/>
    <w:rsid w:val="00A7475D"/>
  </w:style>
  <w:style w:type="numbering" w:customStyle="1" w:styleId="NoList14">
    <w:name w:val="No List14"/>
    <w:next w:val="NoList"/>
    <w:semiHidden/>
    <w:unhideWhenUsed/>
    <w:rsid w:val="00A7475D"/>
  </w:style>
  <w:style w:type="numbering" w:customStyle="1" w:styleId="NoList15">
    <w:name w:val="No List15"/>
    <w:next w:val="NoList"/>
    <w:uiPriority w:val="99"/>
    <w:semiHidden/>
    <w:unhideWhenUsed/>
    <w:rsid w:val="00A7475D"/>
  </w:style>
  <w:style w:type="numbering" w:customStyle="1" w:styleId="NoList16">
    <w:name w:val="No List16"/>
    <w:next w:val="NoList"/>
    <w:uiPriority w:val="99"/>
    <w:semiHidden/>
    <w:unhideWhenUsed/>
    <w:rsid w:val="00A7475D"/>
  </w:style>
  <w:style w:type="numbering" w:customStyle="1" w:styleId="NoList17">
    <w:name w:val="No List17"/>
    <w:next w:val="NoList"/>
    <w:semiHidden/>
    <w:unhideWhenUsed/>
    <w:rsid w:val="00A7475D"/>
  </w:style>
  <w:style w:type="numbering" w:customStyle="1" w:styleId="NoList18">
    <w:name w:val="No List18"/>
    <w:next w:val="NoList"/>
    <w:uiPriority w:val="99"/>
    <w:semiHidden/>
    <w:unhideWhenUsed/>
    <w:rsid w:val="00A7475D"/>
  </w:style>
  <w:style w:type="numbering" w:customStyle="1" w:styleId="NoList19">
    <w:name w:val="No List19"/>
    <w:next w:val="NoList"/>
    <w:uiPriority w:val="99"/>
    <w:semiHidden/>
    <w:unhideWhenUsed/>
    <w:rsid w:val="00A7475D"/>
  </w:style>
  <w:style w:type="numbering" w:customStyle="1" w:styleId="NoList20">
    <w:name w:val="No List20"/>
    <w:next w:val="NoList"/>
    <w:semiHidden/>
    <w:unhideWhenUsed/>
    <w:rsid w:val="00A7475D"/>
  </w:style>
  <w:style w:type="numbering" w:customStyle="1" w:styleId="NoList31">
    <w:name w:val="No List31"/>
    <w:next w:val="NoList"/>
    <w:semiHidden/>
    <w:unhideWhenUsed/>
    <w:rsid w:val="00A7475D"/>
  </w:style>
  <w:style w:type="numbering" w:customStyle="1" w:styleId="NoList41">
    <w:name w:val="No List41"/>
    <w:next w:val="NoList"/>
    <w:semiHidden/>
    <w:unhideWhenUsed/>
    <w:rsid w:val="00A7475D"/>
  </w:style>
  <w:style w:type="numbering" w:customStyle="1" w:styleId="NoList51">
    <w:name w:val="No List51"/>
    <w:next w:val="NoList"/>
    <w:semiHidden/>
    <w:unhideWhenUsed/>
    <w:rsid w:val="00A7475D"/>
  </w:style>
  <w:style w:type="numbering" w:customStyle="1" w:styleId="NoList61">
    <w:name w:val="No List61"/>
    <w:next w:val="NoList"/>
    <w:semiHidden/>
    <w:unhideWhenUsed/>
    <w:rsid w:val="00A7475D"/>
  </w:style>
  <w:style w:type="numbering" w:customStyle="1" w:styleId="NoList71">
    <w:name w:val="No List71"/>
    <w:next w:val="NoList"/>
    <w:semiHidden/>
    <w:unhideWhenUsed/>
    <w:rsid w:val="00A7475D"/>
  </w:style>
  <w:style w:type="numbering" w:customStyle="1" w:styleId="NoList81">
    <w:name w:val="No List81"/>
    <w:next w:val="NoList"/>
    <w:semiHidden/>
    <w:unhideWhenUsed/>
    <w:rsid w:val="00A7475D"/>
  </w:style>
  <w:style w:type="numbering" w:customStyle="1" w:styleId="NoList91">
    <w:name w:val="No List91"/>
    <w:next w:val="NoList"/>
    <w:semiHidden/>
    <w:unhideWhenUsed/>
    <w:rsid w:val="00A7475D"/>
  </w:style>
  <w:style w:type="numbering" w:customStyle="1" w:styleId="NoList101">
    <w:name w:val="No List101"/>
    <w:next w:val="NoList"/>
    <w:uiPriority w:val="99"/>
    <w:semiHidden/>
    <w:unhideWhenUsed/>
    <w:rsid w:val="00A7475D"/>
  </w:style>
  <w:style w:type="numbering" w:customStyle="1" w:styleId="NoList121">
    <w:name w:val="No List121"/>
    <w:next w:val="NoList"/>
    <w:semiHidden/>
    <w:unhideWhenUsed/>
    <w:rsid w:val="00A7475D"/>
  </w:style>
  <w:style w:type="numbering" w:customStyle="1" w:styleId="NoList131">
    <w:name w:val="No List131"/>
    <w:next w:val="NoList"/>
    <w:semiHidden/>
    <w:unhideWhenUsed/>
    <w:rsid w:val="00A7475D"/>
  </w:style>
  <w:style w:type="numbering" w:customStyle="1" w:styleId="NoList141">
    <w:name w:val="No List141"/>
    <w:next w:val="NoList"/>
    <w:semiHidden/>
    <w:unhideWhenUsed/>
    <w:rsid w:val="00A7475D"/>
  </w:style>
  <w:style w:type="paragraph" w:customStyle="1" w:styleId="Quote20">
    <w:name w:val="Quote2"/>
    <w:basedOn w:val="Default"/>
    <w:next w:val="Default"/>
    <w:qFormat/>
    <w:rsid w:val="00A7475D"/>
    <w:rPr>
      <w:rFonts w:eastAsia="Calibri"/>
      <w:color w:val="auto"/>
      <w:szCs w:val="22"/>
    </w:rPr>
  </w:style>
  <w:style w:type="character" w:customStyle="1" w:styleId="StyleLatinBaskervilleUnderline">
    <w:name w:val="Style (Latin) Baskerville Underline"/>
    <w:rsid w:val="00A7475D"/>
    <w:rPr>
      <w:rFonts w:ascii="Baskerville" w:hAnsi="Baskerville"/>
      <w:sz w:val="26"/>
      <w:u w:val="single"/>
    </w:rPr>
  </w:style>
  <w:style w:type="numbering" w:customStyle="1" w:styleId="NoList22">
    <w:name w:val="No List22"/>
    <w:next w:val="NoList"/>
    <w:semiHidden/>
    <w:unhideWhenUsed/>
    <w:rsid w:val="00A7475D"/>
  </w:style>
  <w:style w:type="numbering" w:customStyle="1" w:styleId="NoList23">
    <w:name w:val="No List23"/>
    <w:next w:val="NoList"/>
    <w:semiHidden/>
    <w:unhideWhenUsed/>
    <w:rsid w:val="00A7475D"/>
  </w:style>
  <w:style w:type="numbering" w:customStyle="1" w:styleId="NoList24">
    <w:name w:val="No List24"/>
    <w:next w:val="NoList"/>
    <w:semiHidden/>
    <w:unhideWhenUsed/>
    <w:rsid w:val="00A7475D"/>
  </w:style>
  <w:style w:type="numbering" w:customStyle="1" w:styleId="NoList25">
    <w:name w:val="No List25"/>
    <w:next w:val="NoList"/>
    <w:semiHidden/>
    <w:unhideWhenUsed/>
    <w:rsid w:val="00A7475D"/>
  </w:style>
  <w:style w:type="character" w:customStyle="1" w:styleId="dropcap1">
    <w:name w:val="dropcap1"/>
    <w:rsid w:val="00A7475D"/>
  </w:style>
  <w:style w:type="character" w:customStyle="1" w:styleId="HighlightedUnderlineEmphasis">
    <w:name w:val="Highlighted Underline Emphasis"/>
    <w:rsid w:val="00A7475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7475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7475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7475D"/>
    <w:rPr>
      <w:rFonts w:ascii="Georgia" w:hAnsi="Georgia"/>
      <w:u w:val="single"/>
    </w:rPr>
  </w:style>
  <w:style w:type="paragraph" w:customStyle="1" w:styleId="StyleCardsGeorgia12ptBoldThickunderlineBorderSin">
    <w:name w:val="Style Cards + Georgia 12 pt Bold Thick underline Border: : (Sin..."/>
    <w:basedOn w:val="Normal"/>
    <w:qFormat/>
    <w:rsid w:val="00A7475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7475D"/>
    <w:rPr>
      <w:rFonts w:ascii="Georgia" w:hAnsi="Georgia"/>
      <w:sz w:val="24"/>
      <w:u w:val="single"/>
    </w:rPr>
  </w:style>
  <w:style w:type="paragraph" w:customStyle="1" w:styleId="StyleCardsGeorgia">
    <w:name w:val="Style Cards + Georgia"/>
    <w:basedOn w:val="Normal"/>
    <w:qFormat/>
    <w:rsid w:val="00A7475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7475D"/>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A7475D"/>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A7475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7475D"/>
    <w:rPr>
      <w:b w:val="0"/>
      <w:bCs w:val="0"/>
      <w:sz w:val="22"/>
      <w:u w:val="single"/>
      <w:bdr w:val="none" w:sz="0" w:space="0" w:color="auto"/>
    </w:rPr>
  </w:style>
  <w:style w:type="character" w:customStyle="1" w:styleId="maintitle">
    <w:name w:val="maintitle"/>
    <w:basedOn w:val="DefaultParagraphFont"/>
    <w:rsid w:val="00A7475D"/>
  </w:style>
  <w:style w:type="character" w:customStyle="1" w:styleId="cit-title">
    <w:name w:val="cit-title"/>
    <w:basedOn w:val="DefaultParagraphFont"/>
    <w:rsid w:val="00A7475D"/>
  </w:style>
  <w:style w:type="paragraph" w:customStyle="1" w:styleId="txttitle">
    <w:name w:val="txttitle"/>
    <w:basedOn w:val="Normal"/>
    <w:rsid w:val="00A7475D"/>
    <w:pPr>
      <w:spacing w:before="100" w:beforeAutospacing="1" w:after="100" w:afterAutospacing="1"/>
    </w:pPr>
    <w:rPr>
      <w:sz w:val="24"/>
    </w:rPr>
  </w:style>
  <w:style w:type="character" w:customStyle="1" w:styleId="volume">
    <w:name w:val="volume"/>
    <w:basedOn w:val="DefaultParagraphFont"/>
    <w:rsid w:val="00A7475D"/>
  </w:style>
  <w:style w:type="character" w:customStyle="1" w:styleId="z3988">
    <w:name w:val="z3988"/>
    <w:basedOn w:val="DefaultParagraphFont"/>
    <w:rsid w:val="00A7475D"/>
  </w:style>
  <w:style w:type="character" w:customStyle="1" w:styleId="nowrap">
    <w:name w:val="nowrap"/>
    <w:basedOn w:val="DefaultParagraphFont"/>
    <w:rsid w:val="00A7475D"/>
  </w:style>
  <w:style w:type="paragraph" w:customStyle="1" w:styleId="SmallCards">
    <w:name w:val="Small Cards"/>
    <w:basedOn w:val="Normal"/>
    <w:link w:val="SmallCardsChar"/>
    <w:autoRedefine/>
    <w:rsid w:val="00A7475D"/>
    <w:rPr>
      <w:rFonts w:eastAsia="Times New Roman"/>
      <w:szCs w:val="20"/>
    </w:rPr>
  </w:style>
  <w:style w:type="character" w:customStyle="1" w:styleId="freeaccess">
    <w:name w:val="freeaccess"/>
    <w:basedOn w:val="DefaultParagraphFont"/>
    <w:rsid w:val="00A7475D"/>
  </w:style>
  <w:style w:type="character" w:customStyle="1" w:styleId="articoloinside">
    <w:name w:val="articolo_inside"/>
    <w:rsid w:val="00A7475D"/>
  </w:style>
  <w:style w:type="paragraph" w:customStyle="1" w:styleId="pagetools">
    <w:name w:val="pagetools"/>
    <w:basedOn w:val="Normal"/>
    <w:qFormat/>
    <w:rsid w:val="00A7475D"/>
    <w:pPr>
      <w:spacing w:before="100" w:beforeAutospacing="1" w:after="100" w:afterAutospacing="1"/>
    </w:pPr>
    <w:rPr>
      <w:rFonts w:eastAsia="Times New Roman"/>
      <w:sz w:val="24"/>
    </w:rPr>
  </w:style>
  <w:style w:type="character" w:customStyle="1" w:styleId="job">
    <w:name w:val="job"/>
    <w:basedOn w:val="DefaultParagraphFont"/>
    <w:rsid w:val="00A7475D"/>
  </w:style>
  <w:style w:type="character" w:customStyle="1" w:styleId="publisher">
    <w:name w:val="publisher"/>
    <w:basedOn w:val="DefaultParagraphFont"/>
    <w:rsid w:val="00A7475D"/>
  </w:style>
  <w:style w:type="character" w:customStyle="1" w:styleId="pubyear">
    <w:name w:val="pubyear"/>
    <w:basedOn w:val="DefaultParagraphFont"/>
    <w:rsid w:val="00A7475D"/>
  </w:style>
  <w:style w:type="character" w:customStyle="1" w:styleId="pubcity">
    <w:name w:val="pubcity"/>
    <w:basedOn w:val="DefaultParagraphFont"/>
    <w:rsid w:val="00A7475D"/>
  </w:style>
  <w:style w:type="paragraph" w:customStyle="1" w:styleId="C-Text">
    <w:name w:val="C-Text"/>
    <w:basedOn w:val="Normal"/>
    <w:qFormat/>
    <w:rsid w:val="00A7475D"/>
    <w:pPr>
      <w:tabs>
        <w:tab w:val="num" w:pos="720"/>
      </w:tabs>
      <w:ind w:left="720" w:hanging="360"/>
    </w:pPr>
    <w:rPr>
      <w:rFonts w:ascii="Garamond" w:hAnsi="Garamond"/>
      <w:sz w:val="24"/>
    </w:rPr>
  </w:style>
  <w:style w:type="character" w:customStyle="1" w:styleId="ecdate">
    <w:name w:val="ec_date"/>
    <w:basedOn w:val="DefaultParagraphFont"/>
    <w:rsid w:val="00A7475D"/>
    <w:rPr>
      <w:rFonts w:ascii="Verdana" w:hAnsi="Verdana" w:hint="default"/>
      <w:sz w:val="20"/>
      <w:szCs w:val="20"/>
      <w:shd w:val="clear" w:color="auto" w:fill="FFFFFF"/>
    </w:rPr>
  </w:style>
  <w:style w:type="paragraph" w:customStyle="1" w:styleId="ecmsonormal">
    <w:name w:val="ec_msonormal"/>
    <w:basedOn w:val="Normal"/>
    <w:qFormat/>
    <w:rsid w:val="00A7475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A7475D"/>
  </w:style>
  <w:style w:type="character" w:customStyle="1" w:styleId="articleheadline">
    <w:name w:val="articleheadline"/>
    <w:basedOn w:val="DefaultParagraphFont"/>
    <w:rsid w:val="00A7475D"/>
  </w:style>
  <w:style w:type="paragraph" w:customStyle="1" w:styleId="u-intro">
    <w:name w:val="u-intro"/>
    <w:basedOn w:val="Normal"/>
    <w:qFormat/>
    <w:rsid w:val="00A7475D"/>
    <w:pPr>
      <w:spacing w:before="100" w:beforeAutospacing="1" w:after="100" w:afterAutospacing="1"/>
    </w:pPr>
    <w:rPr>
      <w:sz w:val="24"/>
    </w:rPr>
  </w:style>
  <w:style w:type="character" w:customStyle="1" w:styleId="u-byline">
    <w:name w:val="u-byline"/>
    <w:basedOn w:val="DefaultParagraphFont"/>
    <w:rsid w:val="00A7475D"/>
  </w:style>
  <w:style w:type="character" w:customStyle="1" w:styleId="articlebya">
    <w:name w:val="articleby_a"/>
    <w:basedOn w:val="DefaultParagraphFont"/>
    <w:rsid w:val="00A7475D"/>
  </w:style>
  <w:style w:type="character" w:customStyle="1" w:styleId="popupwinby">
    <w:name w:val="popupwinby"/>
    <w:basedOn w:val="DefaultParagraphFont"/>
    <w:rsid w:val="00A7475D"/>
  </w:style>
  <w:style w:type="character" w:customStyle="1" w:styleId="storyheader">
    <w:name w:val="storyheader"/>
    <w:basedOn w:val="DefaultParagraphFont"/>
    <w:rsid w:val="00A7475D"/>
  </w:style>
  <w:style w:type="character" w:customStyle="1" w:styleId="marron">
    <w:name w:val="marron"/>
    <w:basedOn w:val="DefaultParagraphFont"/>
    <w:rsid w:val="00A7475D"/>
  </w:style>
  <w:style w:type="character" w:customStyle="1" w:styleId="StyleNormalWeb10ptChar">
    <w:name w:val="Style Normal (Web) + 10 pt Char"/>
    <w:basedOn w:val="DefaultParagraphFont"/>
    <w:rsid w:val="00A7475D"/>
    <w:rPr>
      <w:szCs w:val="24"/>
      <w:lang w:val="en-US" w:eastAsia="en-US" w:bidi="ar-SA"/>
    </w:rPr>
  </w:style>
  <w:style w:type="paragraph" w:customStyle="1" w:styleId="TagCiteShells">
    <w:name w:val="Tag/Cite/Shells"/>
    <w:basedOn w:val="Normal"/>
    <w:qFormat/>
    <w:rsid w:val="00A7475D"/>
    <w:rPr>
      <w:b/>
    </w:rPr>
  </w:style>
  <w:style w:type="paragraph" w:customStyle="1" w:styleId="DefinitionTerm">
    <w:name w:val="Definition Term"/>
    <w:basedOn w:val="Normal"/>
    <w:next w:val="Normal"/>
    <w:qFormat/>
    <w:rsid w:val="00A7475D"/>
    <w:rPr>
      <w:snapToGrid w:val="0"/>
      <w:sz w:val="24"/>
    </w:rPr>
  </w:style>
  <w:style w:type="character" w:customStyle="1" w:styleId="Style3CharChar">
    <w:name w:val="Style3 Char Char"/>
    <w:basedOn w:val="DefaultParagraphFont"/>
    <w:rsid w:val="00A7475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7475D"/>
    <w:pPr>
      <w:spacing w:after="60"/>
    </w:pPr>
    <w:rPr>
      <w:rFonts w:eastAsia="SimSun" w:cs="Times New Roman"/>
      <w:bCs w:val="0"/>
      <w:sz w:val="20"/>
      <w:lang w:eastAsia="zh-CN"/>
    </w:rPr>
  </w:style>
  <w:style w:type="character" w:customStyle="1" w:styleId="NormalChar0">
    <w:name w:val="Normal Char"/>
    <w:basedOn w:val="DefaultParagraphFont"/>
    <w:rsid w:val="00A7475D"/>
    <w:rPr>
      <w:lang w:eastAsia="en-US"/>
    </w:rPr>
  </w:style>
  <w:style w:type="character" w:customStyle="1" w:styleId="BoldUnderlineChar4">
    <w:name w:val="Bold + Underline Char"/>
    <w:basedOn w:val="DefaultParagraphFont"/>
    <w:rsid w:val="00A7475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A7475D"/>
  </w:style>
  <w:style w:type="character" w:customStyle="1" w:styleId="CharacterStyle7">
    <w:name w:val="Character Style 7"/>
    <w:rsid w:val="00A7475D"/>
    <w:rPr>
      <w:rFonts w:ascii="Arial Narrow" w:hAnsi="Arial Narrow" w:cs="Arial Narrow"/>
      <w:sz w:val="20"/>
      <w:szCs w:val="20"/>
      <w:u w:val="single"/>
    </w:rPr>
  </w:style>
  <w:style w:type="character" w:customStyle="1" w:styleId="StyleStyle4Char">
    <w:name w:val="Style Style4 + Char"/>
    <w:basedOn w:val="DefaultParagraphFont"/>
    <w:rsid w:val="00A7475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A7475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A7475D"/>
    <w:rPr>
      <w:rFonts w:ascii="Verdana" w:hAnsi="Verdana"/>
      <w:sz w:val="21"/>
      <w:szCs w:val="21"/>
      <w:u w:val="thick"/>
    </w:rPr>
  </w:style>
  <w:style w:type="paragraph" w:customStyle="1" w:styleId="Cite8">
    <w:name w:val="Cite8"/>
    <w:basedOn w:val="Normal"/>
    <w:autoRedefine/>
    <w:uiPriority w:val="99"/>
    <w:qFormat/>
    <w:rsid w:val="00A7475D"/>
    <w:rPr>
      <w:rFonts w:eastAsia="Calibri"/>
    </w:rPr>
  </w:style>
  <w:style w:type="character" w:customStyle="1" w:styleId="BoxX2">
    <w:name w:val="BoxX2"/>
    <w:qFormat/>
    <w:rsid w:val="00A7475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A7475D"/>
    <w:rPr>
      <w:rFonts w:ascii="Garamond" w:hAnsi="Garamond" w:hint="default"/>
      <w:sz w:val="16"/>
    </w:rPr>
  </w:style>
  <w:style w:type="paragraph" w:customStyle="1" w:styleId="StyleStyle49pt9">
    <w:name w:val="Style Style4 + 9 pt9"/>
    <w:basedOn w:val="Style4"/>
    <w:link w:val="StyleStyle49pt9Char"/>
    <w:qFormat/>
    <w:rsid w:val="00A7475D"/>
    <w:rPr>
      <w:rFonts w:eastAsia="SimSun"/>
      <w:szCs w:val="22"/>
      <w:lang w:eastAsia="zh-CN"/>
    </w:rPr>
  </w:style>
  <w:style w:type="character" w:customStyle="1" w:styleId="StyleStyle49pt9Char">
    <w:name w:val="Style Style4 + 9 pt9 Char"/>
    <w:link w:val="StyleStyle49pt9"/>
    <w:rsid w:val="00A7475D"/>
    <w:rPr>
      <w:rFonts w:ascii="Calibri" w:eastAsia="SimSun" w:hAnsi="Calibri" w:cs="Calibri"/>
      <w:sz w:val="22"/>
      <w:szCs w:val="22"/>
      <w:u w:val="single"/>
      <w:lang w:eastAsia="zh-CN"/>
    </w:rPr>
  </w:style>
  <w:style w:type="character" w:customStyle="1" w:styleId="UnderlineCard1">
    <w:name w:val="Underline Card"/>
    <w:uiPriority w:val="6"/>
    <w:qFormat/>
    <w:rsid w:val="00A7475D"/>
    <w:rPr>
      <w:rFonts w:ascii="Arial" w:hAnsi="Arial"/>
      <w:b w:val="0"/>
      <w:bCs/>
      <w:sz w:val="20"/>
      <w:u w:val="single"/>
    </w:rPr>
  </w:style>
  <w:style w:type="paragraph" w:customStyle="1" w:styleId="DebateBlocking">
    <w:name w:val="DebateBlocking"/>
    <w:basedOn w:val="Normal"/>
    <w:next w:val="Nothing"/>
    <w:uiPriority w:val="99"/>
    <w:qFormat/>
    <w:rsid w:val="00A7475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7475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7475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A7475D"/>
    <w:pPr>
      <w:spacing w:before="100" w:beforeAutospacing="1" w:after="100" w:afterAutospacing="1"/>
    </w:pPr>
    <w:rPr>
      <w:rFonts w:eastAsia="Times New Roman"/>
      <w:sz w:val="24"/>
    </w:rPr>
  </w:style>
  <w:style w:type="character" w:customStyle="1" w:styleId="created">
    <w:name w:val="created"/>
    <w:basedOn w:val="DefaultParagraphFont"/>
    <w:rsid w:val="00A7475D"/>
  </w:style>
  <w:style w:type="paragraph" w:customStyle="1" w:styleId="8font">
    <w:name w:val="8font"/>
    <w:basedOn w:val="Normal"/>
    <w:next w:val="Normal"/>
    <w:autoRedefine/>
    <w:qFormat/>
    <w:rsid w:val="00A7475D"/>
    <w:rPr>
      <w:rFonts w:eastAsia="Cambria"/>
      <w:szCs w:val="16"/>
    </w:rPr>
  </w:style>
  <w:style w:type="paragraph" w:customStyle="1" w:styleId="CiteLittle">
    <w:name w:val="Cite Little"/>
    <w:next w:val="Normal"/>
    <w:qFormat/>
    <w:rsid w:val="00A7475D"/>
    <w:rPr>
      <w:rFonts w:ascii="Arial" w:eastAsia="Times New Roman" w:hAnsi="Arial" w:cs="Times New Roman"/>
      <w:bCs/>
      <w:kern w:val="32"/>
      <w:sz w:val="16"/>
      <w:szCs w:val="32"/>
    </w:rPr>
  </w:style>
  <w:style w:type="character" w:customStyle="1" w:styleId="StyleAsianMSMinchoBold">
    <w:name w:val="Style (Asian) MS Mincho Bold"/>
    <w:rsid w:val="00A7475D"/>
    <w:rPr>
      <w:rFonts w:ascii="Times New Roman" w:eastAsia="MS Mincho" w:hAnsi="Times New Roman"/>
      <w:b/>
      <w:bCs/>
      <w:u w:val="thick"/>
    </w:rPr>
  </w:style>
  <w:style w:type="character" w:customStyle="1" w:styleId="StyleAsianMSMincho">
    <w:name w:val="Style (Asian) MS Mincho"/>
    <w:rsid w:val="00A7475D"/>
    <w:rPr>
      <w:rFonts w:ascii="Times New Roman" w:eastAsia="MS Mincho" w:hAnsi="Times New Roman"/>
      <w:u w:val="thick"/>
    </w:rPr>
  </w:style>
  <w:style w:type="paragraph" w:customStyle="1" w:styleId="docheader">
    <w:name w:val="doc header"/>
    <w:autoRedefine/>
    <w:qFormat/>
    <w:rsid w:val="00A7475D"/>
    <w:rPr>
      <w:rFonts w:ascii="Times New Roman" w:eastAsia="Malgun Gothic" w:hAnsi="Times New Roman" w:cs="Times New Roman"/>
      <w:b/>
      <w:sz w:val="20"/>
    </w:rPr>
  </w:style>
  <w:style w:type="paragraph" w:customStyle="1" w:styleId="docfooter">
    <w:name w:val="doc footer"/>
    <w:autoRedefine/>
    <w:qFormat/>
    <w:rsid w:val="00A7475D"/>
    <w:pPr>
      <w:jc w:val="right"/>
    </w:pPr>
    <w:rPr>
      <w:rFonts w:ascii="Times New Roman" w:eastAsia="Malgun Gothic" w:hAnsi="Times New Roman" w:cs="Times New Roman"/>
      <w:b/>
      <w:sz w:val="22"/>
    </w:rPr>
  </w:style>
  <w:style w:type="character" w:customStyle="1" w:styleId="crosslinkpopup">
    <w:name w:val="crosslinkpopup"/>
    <w:rsid w:val="00A7475D"/>
  </w:style>
  <w:style w:type="character" w:customStyle="1" w:styleId="CardCharChar1">
    <w:name w:val="Card Char Char1"/>
    <w:rsid w:val="00A7475D"/>
    <w:rPr>
      <w:b/>
      <w:bCs/>
      <w:sz w:val="28"/>
      <w:szCs w:val="28"/>
    </w:rPr>
  </w:style>
  <w:style w:type="paragraph" w:customStyle="1" w:styleId="bloctitles">
    <w:name w:val="bloc titles"/>
    <w:basedOn w:val="Heading1"/>
    <w:next w:val="Normal"/>
    <w:link w:val="bloctitlesChar"/>
    <w:autoRedefine/>
    <w:qFormat/>
    <w:rsid w:val="00A7475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A7475D"/>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A7475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A7475D"/>
    <w:rPr>
      <w:rFonts w:ascii="Calibri" w:eastAsia="Times New Roman" w:hAnsi="Calibri" w:cs="Times New Roman"/>
      <w:b/>
      <w:caps/>
      <w:sz w:val="4"/>
      <w:szCs w:val="32"/>
      <w:u w:val="single"/>
    </w:rPr>
  </w:style>
  <w:style w:type="character" w:customStyle="1" w:styleId="UnderlineBoldChar">
    <w:name w:val="Underline Bold Char"/>
    <w:locked/>
    <w:rsid w:val="00A7475D"/>
    <w:rPr>
      <w:rFonts w:ascii="Times New Roman" w:eastAsia="Times New Roman" w:hAnsi="Times New Roman" w:cs="Calibri"/>
      <w:b/>
      <w:sz w:val="24"/>
      <w:szCs w:val="20"/>
      <w:u w:val="single"/>
    </w:rPr>
  </w:style>
  <w:style w:type="character" w:customStyle="1" w:styleId="tagChar">
    <w:name w:val="%tag Char"/>
    <w:link w:val="tag"/>
    <w:uiPriority w:val="99"/>
    <w:rsid w:val="00A7475D"/>
    <w:rPr>
      <w:rFonts w:ascii="Garamond" w:eastAsia="Calibri" w:hAnsi="Garamond" w:cs="Calibri"/>
      <w:bCs/>
      <w:sz w:val="18"/>
    </w:rPr>
  </w:style>
  <w:style w:type="character" w:customStyle="1" w:styleId="AAAcardChar">
    <w:name w:val="AAAcard Char"/>
    <w:link w:val="AAAcard"/>
    <w:uiPriority w:val="99"/>
    <w:rsid w:val="00A7475D"/>
    <w:rPr>
      <w:rFonts w:ascii="Calibri" w:eastAsia="Times New Roman" w:hAnsi="Calibri" w:cs="Calibri"/>
      <w:sz w:val="22"/>
    </w:rPr>
  </w:style>
  <w:style w:type="character" w:customStyle="1" w:styleId="underlineCharChar2">
    <w:name w:val="underline Char Char"/>
    <w:rsid w:val="00A7475D"/>
    <w:rPr>
      <w:rFonts w:ascii="Arial Narrow" w:eastAsia="Times New Roman" w:hAnsi="Arial Narrow" w:cs="Calibri"/>
      <w:sz w:val="24"/>
      <w:u w:val="single"/>
    </w:rPr>
  </w:style>
  <w:style w:type="paragraph" w:customStyle="1" w:styleId="tagstyle0">
    <w:name w:val="tagstyle"/>
    <w:basedOn w:val="Normal"/>
    <w:qFormat/>
    <w:rsid w:val="00A7475D"/>
    <w:pPr>
      <w:spacing w:before="100" w:beforeAutospacing="1" w:after="100" w:afterAutospacing="1"/>
    </w:pPr>
    <w:rPr>
      <w:rFonts w:eastAsia="Times New Roman"/>
      <w:sz w:val="24"/>
    </w:rPr>
  </w:style>
  <w:style w:type="character" w:customStyle="1" w:styleId="newsstorytitle">
    <w:name w:val="news_story_title"/>
    <w:rsid w:val="00A7475D"/>
  </w:style>
  <w:style w:type="character" w:customStyle="1" w:styleId="yqlink">
    <w:name w:val="yqlink"/>
    <w:rsid w:val="00A7475D"/>
  </w:style>
  <w:style w:type="character" w:customStyle="1" w:styleId="clbody">
    <w:name w:val="clbody"/>
    <w:rsid w:val="00A7475D"/>
  </w:style>
  <w:style w:type="character" w:customStyle="1" w:styleId="Boxing">
    <w:name w:val="Boxing"/>
    <w:rsid w:val="00A7475D"/>
    <w:rPr>
      <w:rFonts w:ascii="Arial Narrow" w:hAnsi="Arial Narrow"/>
      <w:dstrike w:val="0"/>
      <w:sz w:val="20"/>
      <w:bdr w:val="single" w:sz="2" w:space="0" w:color="auto"/>
      <w:vertAlign w:val="baseline"/>
    </w:rPr>
  </w:style>
  <w:style w:type="paragraph" w:customStyle="1" w:styleId="Analyticals">
    <w:name w:val="Analyticals"/>
    <w:basedOn w:val="Normal"/>
    <w:qFormat/>
    <w:rsid w:val="00A7475D"/>
    <w:rPr>
      <w:rFonts w:eastAsia="Times New Roman"/>
      <w:sz w:val="24"/>
    </w:rPr>
  </w:style>
  <w:style w:type="character" w:customStyle="1" w:styleId="norm">
    <w:name w:val="norm"/>
    <w:rsid w:val="00A7475D"/>
  </w:style>
  <w:style w:type="character" w:customStyle="1" w:styleId="boldandunderlinecharcharcharcharcharcharcharcharcharcharcharcharcharcharcharchar0">
    <w:name w:val="boldandunderlinecharcharcharcharcharcharcharcharcharcharcharcharcharcharcharchar"/>
    <w:rsid w:val="00A7475D"/>
  </w:style>
  <w:style w:type="character" w:customStyle="1" w:styleId="underlinecharcharcharcharcharcharcharcharcharcharcharcharcharchar0">
    <w:name w:val="underlinecharcharcharcharcharcharcharcharcharcharcharcharcharchar"/>
    <w:rsid w:val="00A7475D"/>
  </w:style>
  <w:style w:type="character" w:customStyle="1" w:styleId="CharCharCharCharCharChar1Char">
    <w:name w:val="Char Char Char Char Char Char1 Char"/>
    <w:rsid w:val="00A7475D"/>
    <w:rPr>
      <w:rFonts w:ascii="Times New Roman" w:eastAsia="Times New Roman" w:hAnsi="Times New Roman" w:cs="Times New Roman"/>
      <w:b/>
      <w:sz w:val="24"/>
      <w:szCs w:val="24"/>
    </w:rPr>
  </w:style>
  <w:style w:type="character" w:customStyle="1" w:styleId="emphasis22">
    <w:name w:val="emphasis2"/>
    <w:rsid w:val="00A7475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7475D"/>
    <w:rPr>
      <w:sz w:val="24"/>
      <w:szCs w:val="24"/>
      <w:lang w:val="en-US" w:eastAsia="en-US" w:bidi="ar-SA"/>
    </w:rPr>
  </w:style>
  <w:style w:type="character" w:customStyle="1" w:styleId="NewTag">
    <w:name w:val="NewTag"/>
    <w:uiPriority w:val="1"/>
    <w:qFormat/>
    <w:rsid w:val="00A7475D"/>
    <w:rPr>
      <w:rFonts w:ascii="Georgia" w:hAnsi="Georgia"/>
      <w:b/>
      <w:sz w:val="24"/>
    </w:rPr>
  </w:style>
  <w:style w:type="character" w:customStyle="1" w:styleId="searchtools-record-title">
    <w:name w:val="searchtools-record-title"/>
    <w:basedOn w:val="DefaultParagraphFont"/>
    <w:rsid w:val="00A7475D"/>
  </w:style>
  <w:style w:type="character" w:customStyle="1" w:styleId="rightside">
    <w:name w:val="rightside"/>
    <w:rsid w:val="00A7475D"/>
  </w:style>
  <w:style w:type="character" w:customStyle="1" w:styleId="flourish">
    <w:name w:val="flourish"/>
    <w:rsid w:val="00A7475D"/>
  </w:style>
  <w:style w:type="character" w:customStyle="1" w:styleId="style150">
    <w:name w:val="style150"/>
    <w:rsid w:val="00A7475D"/>
  </w:style>
  <w:style w:type="character" w:customStyle="1" w:styleId="head">
    <w:name w:val="head"/>
    <w:rsid w:val="00A7475D"/>
  </w:style>
  <w:style w:type="character" w:customStyle="1" w:styleId="apturelink">
    <w:name w:val="apturelink"/>
    <w:rsid w:val="00A7475D"/>
  </w:style>
  <w:style w:type="character" w:customStyle="1" w:styleId="apturelinkicon">
    <w:name w:val="apturelinkicon"/>
    <w:rsid w:val="00A7475D"/>
  </w:style>
  <w:style w:type="character" w:customStyle="1" w:styleId="titletxt">
    <w:name w:val="titletxt"/>
    <w:rsid w:val="00A7475D"/>
  </w:style>
  <w:style w:type="character" w:customStyle="1" w:styleId="colbcopy">
    <w:name w:val="colbcopy"/>
    <w:rsid w:val="00A7475D"/>
  </w:style>
  <w:style w:type="character" w:customStyle="1" w:styleId="hcard">
    <w:name w:val="hcard"/>
    <w:rsid w:val="00A7475D"/>
  </w:style>
  <w:style w:type="table" w:styleId="MediumGrid2">
    <w:name w:val="Medium Grid 2"/>
    <w:basedOn w:val="TableNormal"/>
    <w:uiPriority w:val="68"/>
    <w:rsid w:val="00A7475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A7475D"/>
    <w:pPr>
      <w:widowControl/>
      <w:autoSpaceDE/>
      <w:autoSpaceDN/>
      <w:adjustRightInd/>
    </w:pPr>
    <w:rPr>
      <w:rFonts w:ascii="Courier" w:eastAsia="Cambria" w:hAnsi="Courier"/>
      <w:sz w:val="21"/>
      <w:szCs w:val="21"/>
    </w:rPr>
  </w:style>
  <w:style w:type="paragraph" w:customStyle="1" w:styleId="hotroute2">
    <w:name w:val="hotroute"/>
    <w:basedOn w:val="Normal"/>
    <w:qFormat/>
    <w:rsid w:val="00A7475D"/>
    <w:pPr>
      <w:ind w:left="288"/>
    </w:pPr>
  </w:style>
  <w:style w:type="paragraph" w:customStyle="1" w:styleId="DeleteAnalytics">
    <w:name w:val="Delete Analytics"/>
    <w:basedOn w:val="Heading4"/>
    <w:qFormat/>
    <w:rsid w:val="00A7475D"/>
    <w:rPr>
      <w:bCs w:val="0"/>
      <w:color w:val="800000"/>
    </w:rPr>
  </w:style>
  <w:style w:type="paragraph" w:customStyle="1" w:styleId="ReallyFuckingSmall0">
    <w:name w:val="Really Fucking Small"/>
    <w:basedOn w:val="Normal"/>
    <w:link w:val="ReallyFuckingSmallChar0"/>
    <w:qFormat/>
    <w:rsid w:val="00A7475D"/>
    <w:pPr>
      <w:ind w:left="144"/>
    </w:pPr>
    <w:rPr>
      <w:rFonts w:eastAsia="Times New Roman"/>
      <w:sz w:val="12"/>
    </w:rPr>
  </w:style>
  <w:style w:type="character" w:customStyle="1" w:styleId="ReallyFuckingSmallChar0">
    <w:name w:val="Really Fucking Small Char"/>
    <w:link w:val="ReallyFuckingSmall0"/>
    <w:rsid w:val="00A7475D"/>
    <w:rPr>
      <w:rFonts w:ascii="Calibri" w:eastAsia="Times New Roman" w:hAnsi="Calibri" w:cs="Calibri"/>
      <w:sz w:val="12"/>
    </w:rPr>
  </w:style>
  <w:style w:type="paragraph" w:customStyle="1" w:styleId="Boxempahsis">
    <w:name w:val="Box empahsis"/>
    <w:basedOn w:val="Normal"/>
    <w:link w:val="BoxempahsisChar"/>
    <w:qFormat/>
    <w:rsid w:val="00A7475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7475D"/>
    <w:rPr>
      <w:rFonts w:ascii="Franklin Gothic Heavy" w:hAnsi="Franklin Gothic Heavy" w:cs="Calibri"/>
      <w:u w:val="single"/>
      <w:bdr w:val="single" w:sz="4" w:space="0" w:color="auto"/>
    </w:rPr>
  </w:style>
  <w:style w:type="character" w:customStyle="1" w:styleId="Qualified">
    <w:name w:val="Qualified"/>
    <w:rsid w:val="00A7475D"/>
    <w:rPr>
      <w:rFonts w:asciiTheme="majorHAnsi" w:hAnsiTheme="majorHAnsi"/>
      <w:b/>
      <w:bCs/>
      <w:sz w:val="16"/>
    </w:rPr>
  </w:style>
  <w:style w:type="character" w:customStyle="1" w:styleId="Underline-Highlighted-WFU">
    <w:name w:val="Underline-Highlighted-WFU"/>
    <w:basedOn w:val="DefaultParagraphFont"/>
    <w:uiPriority w:val="1"/>
    <w:qFormat/>
    <w:rsid w:val="00A7475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7475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A7475D"/>
    <w:rPr>
      <w:rFonts w:ascii="Arial" w:eastAsia="Times New Roman" w:hAnsi="Arial" w:cs="Arial"/>
      <w:b/>
      <w:bCs/>
      <w:kern w:val="32"/>
      <w:sz w:val="28"/>
      <w:szCs w:val="32"/>
    </w:rPr>
  </w:style>
  <w:style w:type="character" w:customStyle="1" w:styleId="columntexthead">
    <w:name w:val="columntexthead"/>
    <w:rsid w:val="00A7475D"/>
  </w:style>
  <w:style w:type="character" w:customStyle="1" w:styleId="instruction">
    <w:name w:val="instruction"/>
    <w:rsid w:val="00A7475D"/>
  </w:style>
  <w:style w:type="character" w:customStyle="1" w:styleId="listpipe">
    <w:name w:val="listpipe"/>
    <w:rsid w:val="00A7475D"/>
  </w:style>
  <w:style w:type="character" w:customStyle="1" w:styleId="imagelink">
    <w:name w:val="imagelink"/>
    <w:rsid w:val="00A7475D"/>
  </w:style>
  <w:style w:type="character" w:customStyle="1" w:styleId="leadin">
    <w:name w:val="leadin"/>
    <w:rsid w:val="00A7475D"/>
  </w:style>
  <w:style w:type="character" w:customStyle="1" w:styleId="noticiabyline">
    <w:name w:val="noticia_byline"/>
    <w:rsid w:val="00A7475D"/>
  </w:style>
  <w:style w:type="character" w:customStyle="1" w:styleId="rightnowyahoo">
    <w:name w:val="right_now_yahoo"/>
    <w:rsid w:val="00A7475D"/>
  </w:style>
  <w:style w:type="character" w:customStyle="1" w:styleId="submittedmeta">
    <w:name w:val="submitted meta"/>
    <w:rsid w:val="00A7475D"/>
  </w:style>
  <w:style w:type="character" w:customStyle="1" w:styleId="A10">
    <w:name w:val="A10"/>
    <w:uiPriority w:val="99"/>
    <w:rsid w:val="00A7475D"/>
    <w:rPr>
      <w:color w:val="000000"/>
      <w:sz w:val="12"/>
      <w:szCs w:val="12"/>
    </w:rPr>
  </w:style>
  <w:style w:type="paragraph" w:customStyle="1" w:styleId="Pa7">
    <w:name w:val="Pa7"/>
    <w:basedOn w:val="Default"/>
    <w:next w:val="Default"/>
    <w:uiPriority w:val="99"/>
    <w:qFormat/>
    <w:rsid w:val="00A7475D"/>
    <w:pPr>
      <w:spacing w:before="280" w:line="221" w:lineRule="atLeast"/>
    </w:pPr>
    <w:rPr>
      <w:rFonts w:ascii="Baskerville" w:hAnsi="Baskerville"/>
      <w:color w:val="auto"/>
    </w:rPr>
  </w:style>
  <w:style w:type="character" w:customStyle="1" w:styleId="AAAunderline">
    <w:name w:val="AAAunderline"/>
    <w:qFormat/>
    <w:rsid w:val="00A7475D"/>
    <w:rPr>
      <w:b/>
      <w:u w:val="single"/>
    </w:rPr>
  </w:style>
  <w:style w:type="paragraph" w:customStyle="1" w:styleId="IndexHeader">
    <w:name w:val="Index Header"/>
    <w:basedOn w:val="Normal"/>
    <w:qFormat/>
    <w:rsid w:val="00A7475D"/>
    <w:pPr>
      <w:ind w:left="-720"/>
      <w:outlineLvl w:val="0"/>
    </w:pPr>
    <w:rPr>
      <w:rFonts w:eastAsia="Times New Roman"/>
      <w:b/>
      <w:bCs/>
      <w:sz w:val="36"/>
      <w:szCs w:val="20"/>
    </w:rPr>
  </w:style>
  <w:style w:type="character" w:customStyle="1" w:styleId="IndexHeaderChar">
    <w:name w:val="Index Header Char"/>
    <w:rsid w:val="00A7475D"/>
    <w:rPr>
      <w:rFonts w:ascii="Times New Roman" w:eastAsia="Times New Roman" w:hAnsi="Times New Roman"/>
      <w:b/>
      <w:bCs/>
      <w:sz w:val="36"/>
    </w:rPr>
  </w:style>
  <w:style w:type="paragraph" w:customStyle="1" w:styleId="CardRead">
    <w:name w:val="Card_Read"/>
    <w:basedOn w:val="Normal"/>
    <w:qFormat/>
    <w:rsid w:val="00A7475D"/>
    <w:rPr>
      <w:rFonts w:ascii="Times" w:eastAsia="Times" w:hAnsi="Times"/>
      <w:szCs w:val="20"/>
    </w:rPr>
  </w:style>
  <w:style w:type="paragraph" w:customStyle="1" w:styleId="CardNU">
    <w:name w:val="CardNU"/>
    <w:basedOn w:val="Normal"/>
    <w:qFormat/>
    <w:rsid w:val="00A7475D"/>
    <w:rPr>
      <w:rFonts w:ascii="Times" w:eastAsia="Times" w:hAnsi="Times"/>
      <w:sz w:val="14"/>
      <w:szCs w:val="20"/>
    </w:rPr>
  </w:style>
  <w:style w:type="paragraph" w:customStyle="1" w:styleId="StyleHeading310pt">
    <w:name w:val="Style Heading 3 + 10 pt"/>
    <w:basedOn w:val="Heading3"/>
    <w:qFormat/>
    <w:rsid w:val="00A7475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A7475D"/>
    <w:rPr>
      <w:rFonts w:ascii="Times New Roman" w:eastAsia="Times New Roman" w:hAnsi="Times New Roman" w:cs="Arial"/>
      <w:b/>
      <w:bCs/>
      <w:sz w:val="26"/>
      <w:szCs w:val="26"/>
    </w:rPr>
  </w:style>
  <w:style w:type="paragraph" w:customStyle="1" w:styleId="Style30">
    <w:name w:val="Style 3"/>
    <w:basedOn w:val="Normal"/>
    <w:qFormat/>
    <w:rsid w:val="00A7475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A7475D"/>
    <w:pPr>
      <w:spacing w:after="60"/>
    </w:pPr>
    <w:rPr>
      <w:rFonts w:eastAsia="Times New Roman"/>
      <w:sz w:val="18"/>
    </w:rPr>
  </w:style>
  <w:style w:type="paragraph" w:customStyle="1" w:styleId="OmniPage8">
    <w:name w:val="OmniPage #8"/>
    <w:basedOn w:val="Normal"/>
    <w:qFormat/>
    <w:rsid w:val="00A7475D"/>
    <w:rPr>
      <w:rFonts w:eastAsia="Times New Roman"/>
      <w:color w:val="000000"/>
      <w:szCs w:val="20"/>
    </w:rPr>
  </w:style>
  <w:style w:type="paragraph" w:customStyle="1" w:styleId="OmniPage2">
    <w:name w:val="OmniPage #2"/>
    <w:basedOn w:val="Normal"/>
    <w:qFormat/>
    <w:rsid w:val="00A7475D"/>
    <w:rPr>
      <w:rFonts w:eastAsia="Times New Roman"/>
      <w:color w:val="000000"/>
      <w:szCs w:val="20"/>
    </w:rPr>
  </w:style>
  <w:style w:type="paragraph" w:customStyle="1" w:styleId="OmniPage6">
    <w:name w:val="OmniPage #6"/>
    <w:basedOn w:val="Normal"/>
    <w:qFormat/>
    <w:rsid w:val="00A7475D"/>
    <w:rPr>
      <w:rFonts w:eastAsia="Times New Roman"/>
      <w:color w:val="000000"/>
      <w:szCs w:val="20"/>
    </w:rPr>
  </w:style>
  <w:style w:type="paragraph" w:customStyle="1" w:styleId="OmniPage7">
    <w:name w:val="OmniPage #7"/>
    <w:basedOn w:val="Normal"/>
    <w:qFormat/>
    <w:rsid w:val="00A7475D"/>
    <w:rPr>
      <w:rFonts w:eastAsia="Times New Roman"/>
      <w:color w:val="000000"/>
      <w:szCs w:val="20"/>
    </w:rPr>
  </w:style>
  <w:style w:type="paragraph" w:customStyle="1" w:styleId="OmniPage11">
    <w:name w:val="OmniPage #11"/>
    <w:basedOn w:val="Normal"/>
    <w:qFormat/>
    <w:rsid w:val="00A7475D"/>
    <w:rPr>
      <w:rFonts w:eastAsia="Times New Roman"/>
      <w:color w:val="000000"/>
      <w:szCs w:val="20"/>
    </w:rPr>
  </w:style>
  <w:style w:type="paragraph" w:customStyle="1" w:styleId="OmniPage12">
    <w:name w:val="OmniPage #12"/>
    <w:basedOn w:val="Normal"/>
    <w:qFormat/>
    <w:rsid w:val="00A7475D"/>
    <w:rPr>
      <w:rFonts w:eastAsia="Times New Roman"/>
      <w:color w:val="000000"/>
      <w:szCs w:val="20"/>
    </w:rPr>
  </w:style>
  <w:style w:type="paragraph" w:customStyle="1" w:styleId="OmniPage13">
    <w:name w:val="OmniPage #13"/>
    <w:basedOn w:val="Normal"/>
    <w:qFormat/>
    <w:rsid w:val="00A7475D"/>
    <w:rPr>
      <w:rFonts w:eastAsia="Times New Roman"/>
      <w:color w:val="000000"/>
      <w:szCs w:val="20"/>
    </w:rPr>
  </w:style>
  <w:style w:type="paragraph" w:customStyle="1" w:styleId="OmniPage14">
    <w:name w:val="OmniPage #14"/>
    <w:basedOn w:val="Normal"/>
    <w:qFormat/>
    <w:rsid w:val="00A7475D"/>
    <w:rPr>
      <w:rFonts w:eastAsia="Times New Roman"/>
      <w:color w:val="000000"/>
      <w:szCs w:val="20"/>
    </w:rPr>
  </w:style>
  <w:style w:type="paragraph" w:customStyle="1" w:styleId="OmniPage15">
    <w:name w:val="OmniPage #15"/>
    <w:basedOn w:val="Normal"/>
    <w:qFormat/>
    <w:rsid w:val="00A7475D"/>
    <w:rPr>
      <w:rFonts w:eastAsia="Times New Roman"/>
      <w:color w:val="000000"/>
      <w:szCs w:val="20"/>
    </w:rPr>
  </w:style>
  <w:style w:type="paragraph" w:customStyle="1" w:styleId="OmniPage17">
    <w:name w:val="OmniPage #17"/>
    <w:basedOn w:val="Normal"/>
    <w:qFormat/>
    <w:rsid w:val="00A7475D"/>
    <w:rPr>
      <w:rFonts w:eastAsia="Times New Roman"/>
      <w:color w:val="000000"/>
      <w:szCs w:val="20"/>
    </w:rPr>
  </w:style>
  <w:style w:type="paragraph" w:customStyle="1" w:styleId="OmniPage19">
    <w:name w:val="OmniPage #19"/>
    <w:basedOn w:val="Normal"/>
    <w:qFormat/>
    <w:rsid w:val="00A7475D"/>
    <w:rPr>
      <w:rFonts w:eastAsia="Times New Roman"/>
      <w:color w:val="000000"/>
      <w:szCs w:val="20"/>
    </w:rPr>
  </w:style>
  <w:style w:type="paragraph" w:customStyle="1" w:styleId="OmniPage20">
    <w:name w:val="OmniPage #20"/>
    <w:basedOn w:val="Normal"/>
    <w:qFormat/>
    <w:rsid w:val="00A7475D"/>
    <w:rPr>
      <w:rFonts w:eastAsia="Times New Roman"/>
      <w:color w:val="000000"/>
      <w:szCs w:val="20"/>
    </w:rPr>
  </w:style>
  <w:style w:type="paragraph" w:customStyle="1" w:styleId="OmniPage21">
    <w:name w:val="OmniPage #21"/>
    <w:basedOn w:val="Normal"/>
    <w:qFormat/>
    <w:rsid w:val="00A7475D"/>
    <w:rPr>
      <w:rFonts w:eastAsia="Times New Roman"/>
      <w:color w:val="000000"/>
      <w:szCs w:val="20"/>
    </w:rPr>
  </w:style>
  <w:style w:type="paragraph" w:customStyle="1" w:styleId="OmniPage22">
    <w:name w:val="OmniPage #22"/>
    <w:basedOn w:val="Normal"/>
    <w:qFormat/>
    <w:rsid w:val="00A7475D"/>
    <w:rPr>
      <w:rFonts w:eastAsia="Times New Roman"/>
      <w:color w:val="000000"/>
      <w:szCs w:val="20"/>
    </w:rPr>
  </w:style>
  <w:style w:type="paragraph" w:customStyle="1" w:styleId="OmniPage25">
    <w:name w:val="OmniPage #25"/>
    <w:basedOn w:val="Normal"/>
    <w:qFormat/>
    <w:rsid w:val="00A7475D"/>
    <w:rPr>
      <w:rFonts w:eastAsia="Times New Roman"/>
      <w:color w:val="000000"/>
      <w:szCs w:val="20"/>
    </w:rPr>
  </w:style>
  <w:style w:type="paragraph" w:customStyle="1" w:styleId="OmniPage18">
    <w:name w:val="OmniPage #18"/>
    <w:basedOn w:val="Normal"/>
    <w:qFormat/>
    <w:rsid w:val="00A7475D"/>
    <w:rPr>
      <w:rFonts w:eastAsia="Times New Roman"/>
      <w:color w:val="000000"/>
      <w:szCs w:val="20"/>
    </w:rPr>
  </w:style>
  <w:style w:type="paragraph" w:customStyle="1" w:styleId="OmniPage26">
    <w:name w:val="OmniPage #26"/>
    <w:basedOn w:val="Normal"/>
    <w:qFormat/>
    <w:rsid w:val="00A7475D"/>
    <w:rPr>
      <w:rFonts w:eastAsia="Times New Roman"/>
      <w:color w:val="000000"/>
      <w:szCs w:val="20"/>
    </w:rPr>
  </w:style>
  <w:style w:type="character" w:customStyle="1" w:styleId="iagsheaderlarge">
    <w:name w:val="iags_header_large"/>
    <w:rsid w:val="00A7475D"/>
  </w:style>
  <w:style w:type="paragraph" w:customStyle="1" w:styleId="OmniPage9">
    <w:name w:val="OmniPage #9"/>
    <w:basedOn w:val="Normal"/>
    <w:qFormat/>
    <w:rsid w:val="00A7475D"/>
    <w:rPr>
      <w:rFonts w:eastAsia="Times New Roman"/>
      <w:color w:val="000000"/>
      <w:szCs w:val="20"/>
    </w:rPr>
  </w:style>
  <w:style w:type="paragraph" w:customStyle="1" w:styleId="OmniPage5">
    <w:name w:val="OmniPage #5"/>
    <w:basedOn w:val="Normal"/>
    <w:qFormat/>
    <w:rsid w:val="00A7475D"/>
    <w:rPr>
      <w:rFonts w:eastAsia="Times New Roman"/>
      <w:color w:val="000000"/>
      <w:szCs w:val="20"/>
    </w:rPr>
  </w:style>
  <w:style w:type="character" w:customStyle="1" w:styleId="style12char0">
    <w:name w:val="style12char"/>
    <w:rsid w:val="00A7475D"/>
  </w:style>
  <w:style w:type="character" w:customStyle="1" w:styleId="charchar2">
    <w:name w:val="charchar2"/>
    <w:rsid w:val="00A7475D"/>
  </w:style>
  <w:style w:type="character" w:customStyle="1" w:styleId="style11char0">
    <w:name w:val="style11char"/>
    <w:rsid w:val="00A7475D"/>
  </w:style>
  <w:style w:type="paragraph" w:customStyle="1" w:styleId="CitesandCardText">
    <w:name w:val="Cites and Card Text"/>
    <w:basedOn w:val="Normal"/>
    <w:qFormat/>
    <w:rsid w:val="00A7475D"/>
    <w:rPr>
      <w:rFonts w:eastAsia="Times New Roman"/>
    </w:rPr>
  </w:style>
  <w:style w:type="paragraph" w:styleId="List2">
    <w:name w:val="List 2"/>
    <w:basedOn w:val="Default"/>
    <w:next w:val="Default"/>
    <w:rsid w:val="00A7475D"/>
    <w:rPr>
      <w:color w:val="auto"/>
    </w:rPr>
  </w:style>
  <w:style w:type="paragraph" w:customStyle="1" w:styleId="Style16">
    <w:name w:val="Style 16"/>
    <w:basedOn w:val="Normal"/>
    <w:qFormat/>
    <w:rsid w:val="00A7475D"/>
    <w:pPr>
      <w:autoSpaceDE w:val="0"/>
      <w:autoSpaceDN w:val="0"/>
      <w:adjustRightInd w:val="0"/>
    </w:pPr>
    <w:rPr>
      <w:rFonts w:eastAsia="Times New Roman"/>
      <w:sz w:val="24"/>
    </w:rPr>
  </w:style>
  <w:style w:type="paragraph" w:customStyle="1" w:styleId="smalltext2">
    <w:name w:val="smalltext"/>
    <w:basedOn w:val="Normal"/>
    <w:link w:val="smalltextChar0"/>
    <w:qFormat/>
    <w:rsid w:val="00A7475D"/>
    <w:rPr>
      <w:rFonts w:eastAsia="Times New Roman"/>
    </w:rPr>
  </w:style>
  <w:style w:type="character" w:customStyle="1" w:styleId="smalltextChar0">
    <w:name w:val="smalltext Char"/>
    <w:link w:val="smalltext2"/>
    <w:rsid w:val="00A7475D"/>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A7475D"/>
    <w:pPr>
      <w:spacing w:after="120"/>
    </w:pPr>
    <w:rPr>
      <w:color w:val="auto"/>
    </w:rPr>
  </w:style>
  <w:style w:type="paragraph" w:customStyle="1" w:styleId="headingChar">
    <w:name w:val="heading Char"/>
    <w:basedOn w:val="Normal"/>
    <w:qFormat/>
    <w:rsid w:val="00A7475D"/>
    <w:pPr>
      <w:jc w:val="center"/>
    </w:pPr>
    <w:rPr>
      <w:rFonts w:ascii="Arial Black" w:eastAsia="Times New Roman" w:hAnsi="Arial Black"/>
      <w:b/>
      <w:sz w:val="36"/>
      <w:u w:val="single"/>
    </w:rPr>
  </w:style>
  <w:style w:type="character" w:customStyle="1" w:styleId="boldunderlineCharChar0">
    <w:name w:val="boldunderline Char Char"/>
    <w:rsid w:val="00A7475D"/>
    <w:rPr>
      <w:b/>
      <w:sz w:val="22"/>
      <w:szCs w:val="24"/>
      <w:u w:val="single"/>
      <w:lang w:val="en-US" w:eastAsia="en-US" w:bidi="ar-SA"/>
    </w:rPr>
  </w:style>
  <w:style w:type="paragraph" w:customStyle="1" w:styleId="Bullets-squares">
    <w:name w:val="Bullets - squares"/>
    <w:basedOn w:val="Normal"/>
    <w:next w:val="Normal"/>
    <w:qFormat/>
    <w:rsid w:val="00A7475D"/>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A7475D"/>
    <w:rPr>
      <w:rFonts w:ascii="Times New Roman" w:eastAsia="Times New Roman" w:hAnsi="Times New Roman" w:cs="Times New Roman"/>
      <w:sz w:val="16"/>
      <w:szCs w:val="22"/>
    </w:rPr>
  </w:style>
  <w:style w:type="character" w:customStyle="1" w:styleId="Size8Char">
    <w:name w:val="Size 8 Char"/>
    <w:link w:val="Size8"/>
    <w:rsid w:val="00A7475D"/>
    <w:rPr>
      <w:rFonts w:ascii="Times New Roman" w:eastAsia="Times New Roman" w:hAnsi="Times New Roman" w:cs="Times New Roman"/>
      <w:sz w:val="16"/>
      <w:szCs w:val="22"/>
    </w:rPr>
  </w:style>
  <w:style w:type="paragraph" w:customStyle="1" w:styleId="RegularCite">
    <w:name w:val="Regular Cite"/>
    <w:qFormat/>
    <w:rsid w:val="00A7475D"/>
    <w:rPr>
      <w:rFonts w:ascii="Times New Roman" w:eastAsia="Times New Roman" w:hAnsi="Times New Roman" w:cs="Times New Roman"/>
      <w:sz w:val="20"/>
      <w:szCs w:val="22"/>
    </w:rPr>
  </w:style>
  <w:style w:type="character" w:customStyle="1" w:styleId="eudoraheader">
    <w:name w:val="eudoraheader"/>
    <w:rsid w:val="00A7475D"/>
  </w:style>
  <w:style w:type="character" w:customStyle="1" w:styleId="emailstyle26">
    <w:name w:val="emailstyle26"/>
    <w:rsid w:val="00A7475D"/>
  </w:style>
  <w:style w:type="paragraph" w:customStyle="1" w:styleId="context">
    <w:name w:val="context"/>
    <w:basedOn w:val="Normal"/>
    <w:qFormat/>
    <w:rsid w:val="00A7475D"/>
    <w:pPr>
      <w:spacing w:before="100" w:beforeAutospacing="1" w:after="100" w:afterAutospacing="1"/>
    </w:pPr>
    <w:rPr>
      <w:rFonts w:eastAsia="Times New Roman"/>
      <w:sz w:val="24"/>
    </w:rPr>
  </w:style>
  <w:style w:type="character" w:customStyle="1" w:styleId="sendtofriend">
    <w:name w:val="sendtofriend"/>
    <w:rsid w:val="00A7475D"/>
  </w:style>
  <w:style w:type="character" w:customStyle="1" w:styleId="pagetype">
    <w:name w:val="pagetype"/>
    <w:rsid w:val="00A7475D"/>
  </w:style>
  <w:style w:type="character" w:customStyle="1" w:styleId="byl">
    <w:name w:val="byl"/>
    <w:rsid w:val="00A7475D"/>
  </w:style>
  <w:style w:type="character" w:customStyle="1" w:styleId="byd">
    <w:name w:val="byd"/>
    <w:rsid w:val="00A7475D"/>
  </w:style>
  <w:style w:type="paragraph" w:customStyle="1" w:styleId="Size6">
    <w:name w:val="Size 6"/>
    <w:link w:val="Size6Char"/>
    <w:qFormat/>
    <w:rsid w:val="00A7475D"/>
    <w:rPr>
      <w:rFonts w:ascii="Times New Roman" w:eastAsia="Times New Roman" w:hAnsi="Times New Roman" w:cs="Times New Roman"/>
      <w:sz w:val="16"/>
      <w:szCs w:val="22"/>
    </w:rPr>
  </w:style>
  <w:style w:type="character" w:customStyle="1" w:styleId="Size6Char">
    <w:name w:val="Size 6 Char"/>
    <w:link w:val="Size6"/>
    <w:rsid w:val="00A7475D"/>
    <w:rPr>
      <w:rFonts w:ascii="Times New Roman" w:eastAsia="Times New Roman" w:hAnsi="Times New Roman" w:cs="Times New Roman"/>
      <w:sz w:val="16"/>
      <w:szCs w:val="22"/>
    </w:rPr>
  </w:style>
  <w:style w:type="character" w:customStyle="1" w:styleId="underliningchar0">
    <w:name w:val="underliningchar"/>
    <w:rsid w:val="00A7475D"/>
  </w:style>
  <w:style w:type="paragraph" w:customStyle="1" w:styleId="TxBrp11">
    <w:name w:val="TxBr_p11"/>
    <w:basedOn w:val="Normal"/>
    <w:qFormat/>
    <w:rsid w:val="00A7475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A7475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A7475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A7475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A7475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A7475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A7475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A7475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A7475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A7475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A7475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A7475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A7475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A7475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A7475D"/>
    <w:rPr>
      <w:vanish w:val="0"/>
      <w:webHidden w:val="0"/>
      <w:color w:val="999999"/>
      <w:sz w:val="12"/>
      <w:szCs w:val="12"/>
      <w:specVanish/>
    </w:rPr>
  </w:style>
  <w:style w:type="paragraph" w:customStyle="1" w:styleId="CardsFont8pt">
    <w:name w:val="Cards + Font: 8 pt"/>
    <w:basedOn w:val="Normal"/>
    <w:qFormat/>
    <w:rsid w:val="00A7475D"/>
    <w:pPr>
      <w:autoSpaceDE w:val="0"/>
      <w:autoSpaceDN w:val="0"/>
      <w:adjustRightInd w:val="0"/>
      <w:ind w:left="432" w:right="432"/>
      <w:jc w:val="both"/>
    </w:pPr>
    <w:rPr>
      <w:rFonts w:eastAsia="Times New Roman"/>
      <w:szCs w:val="20"/>
    </w:rPr>
  </w:style>
  <w:style w:type="character" w:customStyle="1" w:styleId="CardsFont8ptChar">
    <w:name w:val="Cards + Font: 8 pt Char"/>
    <w:rsid w:val="00A7475D"/>
    <w:rPr>
      <w:sz w:val="16"/>
    </w:rPr>
  </w:style>
  <w:style w:type="character" w:customStyle="1" w:styleId="TagLineCharChar">
    <w:name w:val="Tag Line Char Char"/>
    <w:rsid w:val="00A7475D"/>
    <w:rPr>
      <w:rFonts w:cs="Arial"/>
      <w:b/>
      <w:bCs/>
      <w:iCs/>
      <w:sz w:val="24"/>
      <w:szCs w:val="28"/>
      <w:lang w:val="en-US" w:eastAsia="en-US" w:bidi="ar-SA"/>
    </w:rPr>
  </w:style>
  <w:style w:type="paragraph" w:customStyle="1" w:styleId="published">
    <w:name w:val="published"/>
    <w:basedOn w:val="Normal"/>
    <w:qFormat/>
    <w:rsid w:val="00A7475D"/>
    <w:pPr>
      <w:spacing w:before="100" w:beforeAutospacing="1" w:after="100" w:afterAutospacing="1"/>
    </w:pPr>
    <w:rPr>
      <w:rFonts w:eastAsia="Times New Roman"/>
      <w:sz w:val="24"/>
    </w:rPr>
  </w:style>
  <w:style w:type="character" w:customStyle="1" w:styleId="articlecommentcount">
    <w:name w:val="article_comment_count"/>
    <w:rsid w:val="00A7475D"/>
  </w:style>
  <w:style w:type="character" w:customStyle="1" w:styleId="articlerecommendcount">
    <w:name w:val="article_recommend_count"/>
    <w:rsid w:val="00A7475D"/>
  </w:style>
  <w:style w:type="character" w:customStyle="1" w:styleId="normaltext1">
    <w:name w:val="normal_text"/>
    <w:rsid w:val="00A7475D"/>
  </w:style>
  <w:style w:type="paragraph" w:customStyle="1" w:styleId="storytimestamp">
    <w:name w:val="storytimestamp"/>
    <w:basedOn w:val="Normal"/>
    <w:qFormat/>
    <w:rsid w:val="00A7475D"/>
    <w:pPr>
      <w:spacing w:before="100" w:beforeAutospacing="1" w:after="100" w:afterAutospacing="1"/>
    </w:pPr>
    <w:rPr>
      <w:rFonts w:eastAsia="Times New Roman"/>
      <w:sz w:val="24"/>
    </w:rPr>
  </w:style>
  <w:style w:type="character" w:customStyle="1" w:styleId="story-byline">
    <w:name w:val="story-byline"/>
    <w:rsid w:val="00A7475D"/>
  </w:style>
  <w:style w:type="character" w:customStyle="1" w:styleId="story-titleline">
    <w:name w:val="story-titleline"/>
    <w:rsid w:val="00A7475D"/>
  </w:style>
  <w:style w:type="paragraph" w:styleId="ListBullet2">
    <w:name w:val="List Bullet 2"/>
    <w:basedOn w:val="Normal"/>
    <w:rsid w:val="00A7475D"/>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A7475D"/>
    <w:rPr>
      <w:rFonts w:eastAsia="Times New Roman"/>
      <w:color w:val="000000"/>
      <w:sz w:val="10"/>
    </w:rPr>
  </w:style>
  <w:style w:type="character" w:customStyle="1" w:styleId="UnderlineCardChar1">
    <w:name w:val="Underline Card Char"/>
    <w:rsid w:val="00A7475D"/>
    <w:rPr>
      <w:sz w:val="22"/>
      <w:szCs w:val="24"/>
      <w:u w:val="single"/>
      <w:lang w:val="en-US" w:eastAsia="en-US" w:bidi="ar-SA"/>
    </w:rPr>
  </w:style>
  <w:style w:type="character" w:customStyle="1" w:styleId="SourcesCharChar1">
    <w:name w:val="Sources Char Char1"/>
    <w:rsid w:val="00A7475D"/>
    <w:rPr>
      <w:rFonts w:cs="Arial"/>
      <w:b/>
      <w:bCs/>
      <w:iCs/>
      <w:sz w:val="24"/>
      <w:szCs w:val="28"/>
      <w:lang w:val="en-US" w:eastAsia="en-US" w:bidi="ar-SA"/>
    </w:rPr>
  </w:style>
  <w:style w:type="paragraph" w:customStyle="1" w:styleId="OmniPage3">
    <w:name w:val="OmniPage #3"/>
    <w:basedOn w:val="Normal"/>
    <w:qFormat/>
    <w:rsid w:val="00A7475D"/>
    <w:rPr>
      <w:rFonts w:eastAsia="Times New Roman"/>
      <w:color w:val="000000"/>
      <w:szCs w:val="20"/>
    </w:rPr>
  </w:style>
  <w:style w:type="paragraph" w:customStyle="1" w:styleId="OmniPage16">
    <w:name w:val="OmniPage #16"/>
    <w:basedOn w:val="Normal"/>
    <w:qFormat/>
    <w:rsid w:val="00A7475D"/>
    <w:rPr>
      <w:rFonts w:eastAsia="Times New Roman"/>
      <w:color w:val="000000"/>
      <w:szCs w:val="20"/>
    </w:rPr>
  </w:style>
  <w:style w:type="paragraph" w:customStyle="1" w:styleId="OmniPage23">
    <w:name w:val="OmniPage #23"/>
    <w:basedOn w:val="Normal"/>
    <w:qFormat/>
    <w:rsid w:val="00A7475D"/>
    <w:rPr>
      <w:rFonts w:eastAsia="Times New Roman"/>
      <w:color w:val="000000"/>
      <w:szCs w:val="20"/>
    </w:rPr>
  </w:style>
  <w:style w:type="paragraph" w:customStyle="1" w:styleId="OmniPage24">
    <w:name w:val="OmniPage #24"/>
    <w:basedOn w:val="Normal"/>
    <w:qFormat/>
    <w:rsid w:val="00A7475D"/>
    <w:rPr>
      <w:rFonts w:eastAsia="Times New Roman"/>
      <w:color w:val="000000"/>
      <w:szCs w:val="20"/>
    </w:rPr>
  </w:style>
  <w:style w:type="paragraph" w:customStyle="1" w:styleId="OmniPage27">
    <w:name w:val="OmniPage #27"/>
    <w:basedOn w:val="Normal"/>
    <w:qFormat/>
    <w:rsid w:val="00A7475D"/>
    <w:rPr>
      <w:rFonts w:eastAsia="Times New Roman"/>
      <w:color w:val="000000"/>
      <w:szCs w:val="20"/>
    </w:rPr>
  </w:style>
  <w:style w:type="paragraph" w:customStyle="1" w:styleId="OmniPage28">
    <w:name w:val="OmniPage #28"/>
    <w:basedOn w:val="Normal"/>
    <w:qFormat/>
    <w:rsid w:val="00A7475D"/>
    <w:rPr>
      <w:rFonts w:eastAsia="Times New Roman"/>
      <w:color w:val="000000"/>
      <w:szCs w:val="20"/>
    </w:rPr>
  </w:style>
  <w:style w:type="paragraph" w:customStyle="1" w:styleId="OmniPage29">
    <w:name w:val="OmniPage #29"/>
    <w:basedOn w:val="Normal"/>
    <w:qFormat/>
    <w:rsid w:val="00A7475D"/>
    <w:rPr>
      <w:rFonts w:eastAsia="Times New Roman"/>
      <w:color w:val="000000"/>
      <w:szCs w:val="20"/>
    </w:rPr>
  </w:style>
  <w:style w:type="paragraph" w:customStyle="1" w:styleId="OmniPage30">
    <w:name w:val="OmniPage #30"/>
    <w:basedOn w:val="Normal"/>
    <w:qFormat/>
    <w:rsid w:val="00A7475D"/>
    <w:rPr>
      <w:rFonts w:eastAsia="Times New Roman"/>
      <w:color w:val="000000"/>
      <w:szCs w:val="20"/>
    </w:rPr>
  </w:style>
  <w:style w:type="paragraph" w:customStyle="1" w:styleId="OmniPage31">
    <w:name w:val="OmniPage #31"/>
    <w:basedOn w:val="Normal"/>
    <w:qFormat/>
    <w:rsid w:val="00A7475D"/>
    <w:rPr>
      <w:rFonts w:eastAsia="Times New Roman"/>
      <w:color w:val="000000"/>
      <w:szCs w:val="20"/>
    </w:rPr>
  </w:style>
  <w:style w:type="paragraph" w:customStyle="1" w:styleId="OmniPage32">
    <w:name w:val="OmniPage #32"/>
    <w:basedOn w:val="Normal"/>
    <w:qFormat/>
    <w:rsid w:val="00A7475D"/>
    <w:rPr>
      <w:rFonts w:eastAsia="Times New Roman"/>
      <w:color w:val="000000"/>
      <w:szCs w:val="20"/>
    </w:rPr>
  </w:style>
  <w:style w:type="paragraph" w:customStyle="1" w:styleId="OmniPage33">
    <w:name w:val="OmniPage #33"/>
    <w:basedOn w:val="Normal"/>
    <w:qFormat/>
    <w:rsid w:val="00A7475D"/>
    <w:rPr>
      <w:rFonts w:eastAsia="Times New Roman"/>
      <w:color w:val="000000"/>
      <w:szCs w:val="20"/>
    </w:rPr>
  </w:style>
  <w:style w:type="paragraph" w:customStyle="1" w:styleId="OmniPage34">
    <w:name w:val="OmniPage #34"/>
    <w:basedOn w:val="Normal"/>
    <w:qFormat/>
    <w:rsid w:val="00A7475D"/>
    <w:rPr>
      <w:rFonts w:eastAsia="Times New Roman"/>
      <w:color w:val="000000"/>
      <w:szCs w:val="20"/>
    </w:rPr>
  </w:style>
  <w:style w:type="paragraph" w:customStyle="1" w:styleId="OmniPage35">
    <w:name w:val="OmniPage #35"/>
    <w:basedOn w:val="Normal"/>
    <w:qFormat/>
    <w:rsid w:val="00A7475D"/>
    <w:rPr>
      <w:rFonts w:eastAsia="Times New Roman"/>
      <w:color w:val="000000"/>
      <w:szCs w:val="20"/>
    </w:rPr>
  </w:style>
  <w:style w:type="paragraph" w:customStyle="1" w:styleId="OmniPage36">
    <w:name w:val="OmniPage #36"/>
    <w:basedOn w:val="Normal"/>
    <w:qFormat/>
    <w:rsid w:val="00A7475D"/>
    <w:rPr>
      <w:rFonts w:eastAsia="Times New Roman"/>
      <w:color w:val="000000"/>
      <w:szCs w:val="20"/>
    </w:rPr>
  </w:style>
  <w:style w:type="paragraph" w:customStyle="1" w:styleId="OmniPage37">
    <w:name w:val="OmniPage #37"/>
    <w:basedOn w:val="Normal"/>
    <w:qFormat/>
    <w:rsid w:val="00A7475D"/>
    <w:rPr>
      <w:rFonts w:eastAsia="Times New Roman"/>
      <w:color w:val="000000"/>
      <w:szCs w:val="20"/>
    </w:rPr>
  </w:style>
  <w:style w:type="paragraph" w:customStyle="1" w:styleId="OmniPage38">
    <w:name w:val="OmniPage #38"/>
    <w:basedOn w:val="Normal"/>
    <w:qFormat/>
    <w:rsid w:val="00A7475D"/>
    <w:rPr>
      <w:rFonts w:eastAsia="Times New Roman"/>
      <w:color w:val="000000"/>
      <w:szCs w:val="20"/>
    </w:rPr>
  </w:style>
  <w:style w:type="paragraph" w:customStyle="1" w:styleId="OmniPage39">
    <w:name w:val="OmniPage #39"/>
    <w:basedOn w:val="Normal"/>
    <w:qFormat/>
    <w:rsid w:val="00A7475D"/>
    <w:rPr>
      <w:rFonts w:eastAsia="Times New Roman"/>
      <w:color w:val="000000"/>
      <w:szCs w:val="20"/>
    </w:rPr>
  </w:style>
  <w:style w:type="paragraph" w:customStyle="1" w:styleId="OmniPage40">
    <w:name w:val="OmniPage #40"/>
    <w:basedOn w:val="Normal"/>
    <w:qFormat/>
    <w:rsid w:val="00A7475D"/>
    <w:rPr>
      <w:rFonts w:eastAsia="Times New Roman"/>
      <w:color w:val="000000"/>
      <w:szCs w:val="20"/>
    </w:rPr>
  </w:style>
  <w:style w:type="paragraph" w:customStyle="1" w:styleId="OmniPage41">
    <w:name w:val="OmniPage #41"/>
    <w:basedOn w:val="Normal"/>
    <w:qFormat/>
    <w:rsid w:val="00A7475D"/>
    <w:rPr>
      <w:rFonts w:eastAsia="Times New Roman"/>
      <w:color w:val="000000"/>
      <w:szCs w:val="20"/>
    </w:rPr>
  </w:style>
  <w:style w:type="paragraph" w:customStyle="1" w:styleId="OmniPage42">
    <w:name w:val="OmniPage #42"/>
    <w:basedOn w:val="Normal"/>
    <w:qFormat/>
    <w:rsid w:val="00A7475D"/>
    <w:rPr>
      <w:rFonts w:eastAsia="Times New Roman"/>
      <w:color w:val="000000"/>
      <w:szCs w:val="20"/>
    </w:rPr>
  </w:style>
  <w:style w:type="paragraph" w:customStyle="1" w:styleId="OmniPage43">
    <w:name w:val="OmniPage #43"/>
    <w:basedOn w:val="Normal"/>
    <w:qFormat/>
    <w:rsid w:val="00A7475D"/>
    <w:rPr>
      <w:rFonts w:eastAsia="Times New Roman"/>
      <w:color w:val="000000"/>
      <w:szCs w:val="20"/>
    </w:rPr>
  </w:style>
  <w:style w:type="paragraph" w:customStyle="1" w:styleId="OmniPage44">
    <w:name w:val="OmniPage #44"/>
    <w:basedOn w:val="Normal"/>
    <w:qFormat/>
    <w:rsid w:val="00A7475D"/>
    <w:rPr>
      <w:rFonts w:eastAsia="Times New Roman"/>
      <w:color w:val="000000"/>
      <w:szCs w:val="20"/>
    </w:rPr>
  </w:style>
  <w:style w:type="paragraph" w:customStyle="1" w:styleId="OmniPage45">
    <w:name w:val="OmniPage #45"/>
    <w:basedOn w:val="Normal"/>
    <w:qFormat/>
    <w:rsid w:val="00A7475D"/>
    <w:rPr>
      <w:rFonts w:eastAsia="Times New Roman"/>
      <w:color w:val="000000"/>
      <w:szCs w:val="20"/>
    </w:rPr>
  </w:style>
  <w:style w:type="paragraph" w:customStyle="1" w:styleId="OmniPage46">
    <w:name w:val="OmniPage #46"/>
    <w:basedOn w:val="Normal"/>
    <w:qFormat/>
    <w:rsid w:val="00A7475D"/>
    <w:rPr>
      <w:rFonts w:eastAsia="Times New Roman"/>
      <w:color w:val="000000"/>
      <w:szCs w:val="20"/>
    </w:rPr>
  </w:style>
  <w:style w:type="paragraph" w:customStyle="1" w:styleId="OmniPage47">
    <w:name w:val="OmniPage #47"/>
    <w:basedOn w:val="Normal"/>
    <w:qFormat/>
    <w:rsid w:val="00A7475D"/>
    <w:rPr>
      <w:rFonts w:eastAsia="Times New Roman"/>
      <w:color w:val="000000"/>
      <w:szCs w:val="20"/>
    </w:rPr>
  </w:style>
  <w:style w:type="paragraph" w:customStyle="1" w:styleId="OmniPage48">
    <w:name w:val="OmniPage #48"/>
    <w:basedOn w:val="Normal"/>
    <w:qFormat/>
    <w:rsid w:val="00A7475D"/>
    <w:rPr>
      <w:rFonts w:eastAsia="Times New Roman"/>
      <w:color w:val="000000"/>
      <w:szCs w:val="20"/>
    </w:rPr>
  </w:style>
  <w:style w:type="paragraph" w:customStyle="1" w:styleId="OmniPage49">
    <w:name w:val="OmniPage #49"/>
    <w:basedOn w:val="Normal"/>
    <w:qFormat/>
    <w:rsid w:val="00A7475D"/>
    <w:rPr>
      <w:rFonts w:eastAsia="Times New Roman"/>
      <w:color w:val="000000"/>
      <w:szCs w:val="20"/>
    </w:rPr>
  </w:style>
  <w:style w:type="paragraph" w:customStyle="1" w:styleId="OmniPage50">
    <w:name w:val="OmniPage #50"/>
    <w:basedOn w:val="Normal"/>
    <w:qFormat/>
    <w:rsid w:val="00A7475D"/>
    <w:rPr>
      <w:rFonts w:eastAsia="Times New Roman"/>
      <w:color w:val="000000"/>
      <w:szCs w:val="20"/>
    </w:rPr>
  </w:style>
  <w:style w:type="paragraph" w:customStyle="1" w:styleId="OmniPage51">
    <w:name w:val="OmniPage #51"/>
    <w:basedOn w:val="Normal"/>
    <w:qFormat/>
    <w:rsid w:val="00A7475D"/>
    <w:rPr>
      <w:rFonts w:eastAsia="Times New Roman"/>
      <w:color w:val="000000"/>
      <w:szCs w:val="20"/>
    </w:rPr>
  </w:style>
  <w:style w:type="paragraph" w:customStyle="1" w:styleId="OmniPage52">
    <w:name w:val="OmniPage #52"/>
    <w:basedOn w:val="Normal"/>
    <w:qFormat/>
    <w:rsid w:val="00A7475D"/>
    <w:rPr>
      <w:rFonts w:eastAsia="Times New Roman"/>
      <w:color w:val="000000"/>
      <w:szCs w:val="20"/>
    </w:rPr>
  </w:style>
  <w:style w:type="paragraph" w:customStyle="1" w:styleId="OmniPage53">
    <w:name w:val="OmniPage #53"/>
    <w:basedOn w:val="Normal"/>
    <w:qFormat/>
    <w:rsid w:val="00A7475D"/>
    <w:rPr>
      <w:rFonts w:eastAsia="Times New Roman"/>
      <w:color w:val="000000"/>
      <w:szCs w:val="20"/>
    </w:rPr>
  </w:style>
  <w:style w:type="paragraph" w:customStyle="1" w:styleId="OmniPage54">
    <w:name w:val="OmniPage #54"/>
    <w:basedOn w:val="Normal"/>
    <w:qFormat/>
    <w:rsid w:val="00A7475D"/>
    <w:rPr>
      <w:rFonts w:eastAsia="Times New Roman"/>
      <w:color w:val="000000"/>
      <w:szCs w:val="20"/>
    </w:rPr>
  </w:style>
  <w:style w:type="paragraph" w:customStyle="1" w:styleId="OmniPage55">
    <w:name w:val="OmniPage #55"/>
    <w:basedOn w:val="Normal"/>
    <w:qFormat/>
    <w:rsid w:val="00A7475D"/>
    <w:rPr>
      <w:rFonts w:eastAsia="Times New Roman"/>
      <w:color w:val="000000"/>
      <w:szCs w:val="20"/>
    </w:rPr>
  </w:style>
  <w:style w:type="paragraph" w:customStyle="1" w:styleId="OmniPage56">
    <w:name w:val="OmniPage #56"/>
    <w:basedOn w:val="Normal"/>
    <w:qFormat/>
    <w:rsid w:val="00A7475D"/>
    <w:rPr>
      <w:rFonts w:eastAsia="Times New Roman"/>
      <w:color w:val="000000"/>
      <w:szCs w:val="20"/>
    </w:rPr>
  </w:style>
  <w:style w:type="paragraph" w:customStyle="1" w:styleId="OmniPage57">
    <w:name w:val="OmniPage #57"/>
    <w:basedOn w:val="Normal"/>
    <w:qFormat/>
    <w:rsid w:val="00A7475D"/>
    <w:rPr>
      <w:rFonts w:eastAsia="Times New Roman"/>
      <w:color w:val="000000"/>
      <w:szCs w:val="20"/>
    </w:rPr>
  </w:style>
  <w:style w:type="paragraph" w:customStyle="1" w:styleId="OmniPage58">
    <w:name w:val="OmniPage #58"/>
    <w:basedOn w:val="Normal"/>
    <w:qFormat/>
    <w:rsid w:val="00A7475D"/>
    <w:rPr>
      <w:rFonts w:eastAsia="Times New Roman"/>
      <w:color w:val="000000"/>
      <w:szCs w:val="20"/>
    </w:rPr>
  </w:style>
  <w:style w:type="paragraph" w:customStyle="1" w:styleId="OmniPage59">
    <w:name w:val="OmniPage #59"/>
    <w:basedOn w:val="Normal"/>
    <w:qFormat/>
    <w:rsid w:val="00A7475D"/>
    <w:rPr>
      <w:rFonts w:eastAsia="Times New Roman"/>
      <w:color w:val="000000"/>
      <w:szCs w:val="20"/>
    </w:rPr>
  </w:style>
  <w:style w:type="paragraph" w:customStyle="1" w:styleId="OmniPage60">
    <w:name w:val="OmniPage #60"/>
    <w:basedOn w:val="Normal"/>
    <w:qFormat/>
    <w:rsid w:val="00A7475D"/>
    <w:rPr>
      <w:rFonts w:eastAsia="Times New Roman"/>
      <w:color w:val="000000"/>
      <w:szCs w:val="20"/>
    </w:rPr>
  </w:style>
  <w:style w:type="paragraph" w:customStyle="1" w:styleId="OmniPage61">
    <w:name w:val="OmniPage #61"/>
    <w:basedOn w:val="Normal"/>
    <w:qFormat/>
    <w:rsid w:val="00A7475D"/>
    <w:rPr>
      <w:rFonts w:eastAsia="Times New Roman"/>
      <w:color w:val="000000"/>
      <w:szCs w:val="20"/>
    </w:rPr>
  </w:style>
  <w:style w:type="paragraph" w:customStyle="1" w:styleId="OmniPage62">
    <w:name w:val="OmniPage #62"/>
    <w:basedOn w:val="Normal"/>
    <w:qFormat/>
    <w:rsid w:val="00A7475D"/>
    <w:rPr>
      <w:rFonts w:eastAsia="Times New Roman"/>
      <w:color w:val="000000"/>
      <w:szCs w:val="20"/>
    </w:rPr>
  </w:style>
  <w:style w:type="paragraph" w:customStyle="1" w:styleId="OmniPage63">
    <w:name w:val="OmniPage #63"/>
    <w:basedOn w:val="Normal"/>
    <w:qFormat/>
    <w:rsid w:val="00A7475D"/>
    <w:rPr>
      <w:rFonts w:eastAsia="Times New Roman"/>
      <w:color w:val="000000"/>
      <w:szCs w:val="20"/>
    </w:rPr>
  </w:style>
  <w:style w:type="paragraph" w:customStyle="1" w:styleId="OmniPage64">
    <w:name w:val="OmniPage #64"/>
    <w:basedOn w:val="Normal"/>
    <w:qFormat/>
    <w:rsid w:val="00A7475D"/>
    <w:rPr>
      <w:rFonts w:eastAsia="Times New Roman"/>
      <w:color w:val="000000"/>
      <w:szCs w:val="20"/>
    </w:rPr>
  </w:style>
  <w:style w:type="paragraph" w:customStyle="1" w:styleId="OmniPage65">
    <w:name w:val="OmniPage #65"/>
    <w:basedOn w:val="Normal"/>
    <w:qFormat/>
    <w:rsid w:val="00A7475D"/>
    <w:rPr>
      <w:rFonts w:eastAsia="Times New Roman"/>
      <w:color w:val="000000"/>
      <w:szCs w:val="20"/>
    </w:rPr>
  </w:style>
  <w:style w:type="paragraph" w:customStyle="1" w:styleId="OmniPage66">
    <w:name w:val="OmniPage #66"/>
    <w:basedOn w:val="Normal"/>
    <w:qFormat/>
    <w:rsid w:val="00A7475D"/>
    <w:rPr>
      <w:rFonts w:eastAsia="Times New Roman"/>
      <w:color w:val="000000"/>
      <w:szCs w:val="20"/>
    </w:rPr>
  </w:style>
  <w:style w:type="paragraph" w:customStyle="1" w:styleId="OmniPage67">
    <w:name w:val="OmniPage #67"/>
    <w:basedOn w:val="Normal"/>
    <w:qFormat/>
    <w:rsid w:val="00A7475D"/>
    <w:rPr>
      <w:rFonts w:eastAsia="Times New Roman"/>
      <w:color w:val="000000"/>
      <w:szCs w:val="20"/>
    </w:rPr>
  </w:style>
  <w:style w:type="paragraph" w:customStyle="1" w:styleId="OmniPage68">
    <w:name w:val="OmniPage #68"/>
    <w:basedOn w:val="Normal"/>
    <w:qFormat/>
    <w:rsid w:val="00A7475D"/>
    <w:rPr>
      <w:rFonts w:eastAsia="Times New Roman"/>
      <w:color w:val="000000"/>
      <w:szCs w:val="20"/>
    </w:rPr>
  </w:style>
  <w:style w:type="paragraph" w:customStyle="1" w:styleId="OmniPage69">
    <w:name w:val="OmniPage #69"/>
    <w:basedOn w:val="Normal"/>
    <w:qFormat/>
    <w:rsid w:val="00A7475D"/>
    <w:rPr>
      <w:rFonts w:eastAsia="Times New Roman"/>
      <w:color w:val="000000"/>
      <w:szCs w:val="20"/>
    </w:rPr>
  </w:style>
  <w:style w:type="paragraph" w:customStyle="1" w:styleId="OmniPage70">
    <w:name w:val="OmniPage #70"/>
    <w:basedOn w:val="Normal"/>
    <w:qFormat/>
    <w:rsid w:val="00A7475D"/>
    <w:rPr>
      <w:rFonts w:eastAsia="Times New Roman"/>
      <w:color w:val="000000"/>
      <w:szCs w:val="20"/>
    </w:rPr>
  </w:style>
  <w:style w:type="paragraph" w:customStyle="1" w:styleId="OmniPage71">
    <w:name w:val="OmniPage #71"/>
    <w:basedOn w:val="Normal"/>
    <w:qFormat/>
    <w:rsid w:val="00A7475D"/>
    <w:rPr>
      <w:rFonts w:eastAsia="Times New Roman"/>
      <w:color w:val="000000"/>
      <w:szCs w:val="20"/>
    </w:rPr>
  </w:style>
  <w:style w:type="table" w:customStyle="1" w:styleId="MediumGrid22">
    <w:name w:val="Medium Grid 22"/>
    <w:basedOn w:val="TableNormal"/>
    <w:uiPriority w:val="68"/>
    <w:rsid w:val="00A7475D"/>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7475D"/>
    <w:rPr>
      <w:rFonts w:ascii="Times New Roman" w:eastAsia="Times New Roman" w:hAnsi="Times New Roman" w:cs="Calibri"/>
      <w:sz w:val="16"/>
      <w:szCs w:val="20"/>
    </w:rPr>
  </w:style>
  <w:style w:type="character" w:customStyle="1" w:styleId="createby">
    <w:name w:val="createby"/>
    <w:rsid w:val="00A7475D"/>
  </w:style>
  <w:style w:type="character" w:customStyle="1" w:styleId="quote-right">
    <w:name w:val="quote-right"/>
    <w:rsid w:val="00A7475D"/>
  </w:style>
  <w:style w:type="character" w:customStyle="1" w:styleId="smallcase">
    <w:name w:val="smallcase"/>
    <w:rsid w:val="00A7475D"/>
  </w:style>
  <w:style w:type="character" w:customStyle="1" w:styleId="ft0">
    <w:name w:val="ft0"/>
    <w:rsid w:val="00A7475D"/>
  </w:style>
  <w:style w:type="character" w:customStyle="1" w:styleId="ft2">
    <w:name w:val="ft2"/>
    <w:rsid w:val="00A7475D"/>
  </w:style>
  <w:style w:type="character" w:customStyle="1" w:styleId="ft3">
    <w:name w:val="ft3"/>
    <w:rsid w:val="00A7475D"/>
  </w:style>
  <w:style w:type="character" w:customStyle="1" w:styleId="StyleTimesNewRoman12ptBold1">
    <w:name w:val="Style Times New Roman 12 pt Bold1"/>
    <w:rsid w:val="00A7475D"/>
    <w:rPr>
      <w:b/>
      <w:bCs/>
      <w:sz w:val="24"/>
    </w:rPr>
  </w:style>
  <w:style w:type="character" w:customStyle="1" w:styleId="CircledChar2">
    <w:name w:val="Circled Char2"/>
    <w:rsid w:val="00A7475D"/>
    <w:rPr>
      <w:rFonts w:eastAsia="MS Mincho"/>
      <w:b/>
      <w:szCs w:val="24"/>
      <w:u w:val="single"/>
      <w:lang w:val="en-US" w:eastAsia="ja-JP" w:bidi="ar-SA"/>
    </w:rPr>
  </w:style>
  <w:style w:type="character" w:customStyle="1" w:styleId="SmallTextChar2">
    <w:name w:val="Small Text Char2"/>
    <w:rsid w:val="00A7475D"/>
    <w:rPr>
      <w:rFonts w:eastAsia="MS Mincho"/>
      <w:sz w:val="15"/>
      <w:szCs w:val="24"/>
      <w:lang w:val="en-US" w:eastAsia="ja-JP" w:bidi="ar-SA"/>
    </w:rPr>
  </w:style>
  <w:style w:type="character" w:customStyle="1" w:styleId="BoldandUnderlineCharCharCharCharChar1">
    <w:name w:val="Bold and Underline Char Char Char Char Char1"/>
    <w:rsid w:val="00A7475D"/>
    <w:rPr>
      <w:b/>
      <w:szCs w:val="24"/>
      <w:u w:val="single"/>
      <w:lang w:val="en-US" w:eastAsia="en-US" w:bidi="ar-SA"/>
    </w:rPr>
  </w:style>
  <w:style w:type="character" w:customStyle="1" w:styleId="SmallCardChar">
    <w:name w:val="Small Card Char"/>
    <w:rsid w:val="00A7475D"/>
    <w:rPr>
      <w:rFonts w:ascii="Palatino Linotype" w:eastAsia="Times New Roman" w:hAnsi="Palatino Linotype"/>
      <w:sz w:val="12"/>
      <w:szCs w:val="24"/>
    </w:rPr>
  </w:style>
  <w:style w:type="character" w:customStyle="1" w:styleId="StyleBoldUnderline10ptBold">
    <w:name w:val="Style Bold Underline + 10 pt Bold"/>
    <w:rsid w:val="00A7475D"/>
    <w:rPr>
      <w:b/>
      <w:bCs/>
      <w:sz w:val="20"/>
      <w:u w:val="thick"/>
    </w:rPr>
  </w:style>
  <w:style w:type="character" w:customStyle="1" w:styleId="separator">
    <w:name w:val="separator"/>
    <w:rsid w:val="00A7475D"/>
  </w:style>
  <w:style w:type="character" w:customStyle="1" w:styleId="PageHeaderChar">
    <w:name w:val="Page Header Char"/>
    <w:link w:val="PageHeader"/>
    <w:rsid w:val="00A7475D"/>
    <w:rPr>
      <w:rFonts w:ascii="Calibri" w:hAnsi="Calibri" w:cs="Calibri"/>
      <w:sz w:val="22"/>
    </w:rPr>
  </w:style>
  <w:style w:type="paragraph" w:customStyle="1" w:styleId="NormalUnderline0">
    <w:name w:val="Normal + Underline"/>
    <w:basedOn w:val="Normal"/>
    <w:link w:val="NormalUnderlineChar0"/>
    <w:qFormat/>
    <w:rsid w:val="00A7475D"/>
    <w:pPr>
      <w:ind w:left="720"/>
    </w:pPr>
    <w:rPr>
      <w:rFonts w:eastAsia="Times New Roman"/>
      <w:b/>
      <w:sz w:val="24"/>
      <w:u w:val="single"/>
    </w:rPr>
  </w:style>
  <w:style w:type="paragraph" w:customStyle="1" w:styleId="NormalNoUnderline">
    <w:name w:val="Normal + No Underline"/>
    <w:basedOn w:val="Normal"/>
    <w:link w:val="NormalNoUnderlineChar"/>
    <w:qFormat/>
    <w:rsid w:val="00A7475D"/>
    <w:pPr>
      <w:ind w:left="720"/>
    </w:pPr>
    <w:rPr>
      <w:rFonts w:eastAsia="Times New Roman"/>
      <w:sz w:val="12"/>
    </w:rPr>
  </w:style>
  <w:style w:type="character" w:customStyle="1" w:styleId="NormalUnderlineChar0">
    <w:name w:val="Normal + Underline Char"/>
    <w:link w:val="NormalUnderline0"/>
    <w:rsid w:val="00A7475D"/>
    <w:rPr>
      <w:rFonts w:ascii="Calibri" w:eastAsia="Times New Roman" w:hAnsi="Calibri" w:cs="Calibri"/>
      <w:b/>
      <w:u w:val="single"/>
    </w:rPr>
  </w:style>
  <w:style w:type="character" w:customStyle="1" w:styleId="NormalNoUnderlineChar">
    <w:name w:val="Normal + No Underline Char"/>
    <w:link w:val="NormalNoUnderline"/>
    <w:rsid w:val="00A7475D"/>
    <w:rPr>
      <w:rFonts w:ascii="Calibri" w:eastAsia="Times New Roman" w:hAnsi="Calibri" w:cs="Calibri"/>
      <w:sz w:val="12"/>
    </w:rPr>
  </w:style>
  <w:style w:type="paragraph" w:customStyle="1" w:styleId="TagCite3">
    <w:name w:val="Tag Cite"/>
    <w:basedOn w:val="PageHeader"/>
    <w:link w:val="TagCiteChar5"/>
    <w:qFormat/>
    <w:rsid w:val="00A7475D"/>
    <w:rPr>
      <w:rFonts w:eastAsia="SimSun"/>
      <w:b/>
      <w:sz w:val="24"/>
      <w:lang w:eastAsia="zh-CN"/>
    </w:rPr>
  </w:style>
  <w:style w:type="character" w:customStyle="1" w:styleId="TagCiteChar5">
    <w:name w:val="Tag Cite Char"/>
    <w:link w:val="TagCite3"/>
    <w:rsid w:val="00A7475D"/>
    <w:rPr>
      <w:rFonts w:ascii="Calibri" w:eastAsia="SimSun" w:hAnsi="Calibri" w:cs="Calibri"/>
      <w:b/>
      <w:lang w:eastAsia="zh-CN"/>
    </w:rPr>
  </w:style>
  <w:style w:type="character" w:customStyle="1" w:styleId="smalllink">
    <w:name w:val="smalllink"/>
    <w:rsid w:val="00A7475D"/>
  </w:style>
  <w:style w:type="character" w:customStyle="1" w:styleId="bighead1">
    <w:name w:val="bighead1"/>
    <w:rsid w:val="00A7475D"/>
    <w:rPr>
      <w:rFonts w:ascii="Verdana" w:hAnsi="Verdana" w:hint="default"/>
      <w:b/>
      <w:bCs/>
      <w:sz w:val="27"/>
      <w:szCs w:val="27"/>
    </w:rPr>
  </w:style>
  <w:style w:type="character" w:customStyle="1" w:styleId="Underline-WFU">
    <w:name w:val="Underline-WFU"/>
    <w:uiPriority w:val="1"/>
    <w:qFormat/>
    <w:rsid w:val="00A7475D"/>
    <w:rPr>
      <w:rFonts w:ascii="Cambria" w:hAnsi="Cambria"/>
      <w:sz w:val="21"/>
      <w:u w:val="single"/>
    </w:rPr>
  </w:style>
  <w:style w:type="paragraph" w:customStyle="1" w:styleId="Tiny-WFU">
    <w:name w:val="Tiny-WFU"/>
    <w:basedOn w:val="Normal"/>
    <w:qFormat/>
    <w:rsid w:val="00A7475D"/>
    <w:rPr>
      <w:rFonts w:ascii="Cambria" w:eastAsia="Malgun Gothic" w:hAnsi="Cambria"/>
      <w:sz w:val="12"/>
      <w:lang w:eastAsia="ko-KR"/>
    </w:rPr>
  </w:style>
  <w:style w:type="character" w:customStyle="1" w:styleId="b">
    <w:name w:val="b"/>
    <w:rsid w:val="00A7475D"/>
  </w:style>
  <w:style w:type="paragraph" w:customStyle="1" w:styleId="Indentation">
    <w:name w:val="Indentation"/>
    <w:basedOn w:val="Normal"/>
    <w:qFormat/>
    <w:rsid w:val="00A7475D"/>
    <w:pPr>
      <w:ind w:left="288" w:right="288"/>
    </w:pPr>
    <w:rPr>
      <w:rFonts w:eastAsia="Calibri"/>
    </w:rPr>
  </w:style>
  <w:style w:type="character" w:customStyle="1" w:styleId="left-date1">
    <w:name w:val="left-date1"/>
    <w:rsid w:val="00A7475D"/>
    <w:rPr>
      <w:rFonts w:ascii="Verdana" w:hAnsi="Verdana" w:hint="default"/>
      <w:color w:val="666666"/>
      <w:sz w:val="14"/>
      <w:szCs w:val="14"/>
    </w:rPr>
  </w:style>
  <w:style w:type="character" w:customStyle="1" w:styleId="org">
    <w:name w:val="org"/>
    <w:basedOn w:val="DefaultParagraphFont"/>
    <w:rsid w:val="00A7475D"/>
  </w:style>
  <w:style w:type="paragraph" w:customStyle="1" w:styleId="seeall">
    <w:name w:val="seeall"/>
    <w:basedOn w:val="Normal"/>
    <w:qFormat/>
    <w:rsid w:val="00A7475D"/>
    <w:pPr>
      <w:spacing w:before="100" w:beforeAutospacing="1" w:after="100" w:afterAutospacing="1"/>
    </w:pPr>
    <w:rPr>
      <w:rFonts w:eastAsia="Times New Roman"/>
      <w:sz w:val="24"/>
    </w:rPr>
  </w:style>
  <w:style w:type="character" w:customStyle="1" w:styleId="list-comma">
    <w:name w:val="list-comma"/>
    <w:basedOn w:val="DefaultParagraphFont"/>
    <w:rsid w:val="00A7475D"/>
  </w:style>
  <w:style w:type="character" w:customStyle="1" w:styleId="livefyre-commentcount">
    <w:name w:val="livefyre-commentcount"/>
    <w:basedOn w:val="DefaultParagraphFont"/>
    <w:rsid w:val="00A7475D"/>
  </w:style>
  <w:style w:type="character" w:customStyle="1" w:styleId="rednegchange">
    <w:name w:val="red_neg_change"/>
    <w:basedOn w:val="DefaultParagraphFont"/>
    <w:rsid w:val="00A7475D"/>
  </w:style>
  <w:style w:type="character" w:customStyle="1" w:styleId="wsodqchgshow">
    <w:name w:val="wsodq_chgshow"/>
    <w:basedOn w:val="DefaultParagraphFont"/>
    <w:rsid w:val="00A7475D"/>
  </w:style>
  <w:style w:type="character" w:customStyle="1" w:styleId="greenposchange">
    <w:name w:val="green_pos_change"/>
    <w:basedOn w:val="DefaultParagraphFont"/>
    <w:rsid w:val="00A7475D"/>
  </w:style>
  <w:style w:type="character" w:customStyle="1" w:styleId="image-credit">
    <w:name w:val="image-credit"/>
    <w:basedOn w:val="DefaultParagraphFont"/>
    <w:rsid w:val="00A7475D"/>
  </w:style>
  <w:style w:type="paragraph" w:customStyle="1" w:styleId="gascontcredit">
    <w:name w:val="gas_cont_credit"/>
    <w:basedOn w:val="Normal"/>
    <w:qFormat/>
    <w:rsid w:val="00A7475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A7475D"/>
    <w:rPr>
      <w:b/>
      <w:szCs w:val="24"/>
      <w:u w:val="single"/>
      <w:lang w:val="en-US" w:eastAsia="en-US" w:bidi="ar-SA"/>
    </w:rPr>
  </w:style>
  <w:style w:type="paragraph" w:customStyle="1" w:styleId="endarticle">
    <w:name w:val="endarticle"/>
    <w:basedOn w:val="Normal"/>
    <w:uiPriority w:val="99"/>
    <w:qFormat/>
    <w:rsid w:val="00A7475D"/>
    <w:pPr>
      <w:spacing w:before="100" w:beforeAutospacing="1" w:after="100" w:afterAutospacing="1"/>
    </w:pPr>
    <w:rPr>
      <w:rFonts w:eastAsia="Times New Roman"/>
      <w:sz w:val="24"/>
    </w:rPr>
  </w:style>
  <w:style w:type="paragraph" w:customStyle="1" w:styleId="a-body-text">
    <w:name w:val="a-body-text"/>
    <w:basedOn w:val="Normal"/>
    <w:uiPriority w:val="99"/>
    <w:qFormat/>
    <w:rsid w:val="00A7475D"/>
    <w:pPr>
      <w:spacing w:before="100" w:beforeAutospacing="1" w:after="100" w:afterAutospacing="1"/>
    </w:pPr>
    <w:rPr>
      <w:rFonts w:eastAsia="Times New Roman"/>
      <w:sz w:val="24"/>
    </w:rPr>
  </w:style>
  <w:style w:type="paragraph" w:customStyle="1" w:styleId="obgpara">
    <w:name w:val="obg_para"/>
    <w:basedOn w:val="Normal"/>
    <w:uiPriority w:val="99"/>
    <w:qFormat/>
    <w:rsid w:val="00A7475D"/>
    <w:pPr>
      <w:spacing w:before="100" w:beforeAutospacing="1" w:after="100" w:afterAutospacing="1"/>
    </w:pPr>
    <w:rPr>
      <w:rFonts w:eastAsia="Times New Roman"/>
      <w:sz w:val="24"/>
    </w:rPr>
  </w:style>
  <w:style w:type="character" w:customStyle="1" w:styleId="caption4">
    <w:name w:val="caption4"/>
    <w:basedOn w:val="DefaultParagraphFont"/>
    <w:rsid w:val="00A7475D"/>
  </w:style>
  <w:style w:type="character" w:customStyle="1" w:styleId="honorific-prefix">
    <w:name w:val="honorific-prefix"/>
    <w:basedOn w:val="DefaultParagraphFont"/>
    <w:rsid w:val="00A7475D"/>
  </w:style>
  <w:style w:type="character" w:customStyle="1" w:styleId="given-name">
    <w:name w:val="given-name"/>
    <w:basedOn w:val="DefaultParagraphFont"/>
    <w:rsid w:val="00A7475D"/>
  </w:style>
  <w:style w:type="character" w:customStyle="1" w:styleId="family-name">
    <w:name w:val="family-name"/>
    <w:basedOn w:val="DefaultParagraphFont"/>
    <w:rsid w:val="00A7475D"/>
  </w:style>
  <w:style w:type="character" w:customStyle="1" w:styleId="chead">
    <w:name w:val="chead"/>
    <w:basedOn w:val="DefaultParagraphFont"/>
    <w:rsid w:val="00A7475D"/>
  </w:style>
  <w:style w:type="character" w:customStyle="1" w:styleId="obgcapsstart">
    <w:name w:val="obg_caps_start"/>
    <w:basedOn w:val="DefaultParagraphFont"/>
    <w:rsid w:val="00A7475D"/>
  </w:style>
  <w:style w:type="character" w:customStyle="1" w:styleId="pmtermsel">
    <w:name w:val="pmtermsel"/>
    <w:basedOn w:val="DefaultParagraphFont"/>
    <w:rsid w:val="00A7475D"/>
  </w:style>
  <w:style w:type="character" w:customStyle="1" w:styleId="showipapr">
    <w:name w:val="show_ipapr"/>
    <w:basedOn w:val="DefaultParagraphFont"/>
    <w:rsid w:val="00A7475D"/>
  </w:style>
  <w:style w:type="character" w:customStyle="1" w:styleId="dnindex">
    <w:name w:val="dnindex"/>
    <w:basedOn w:val="DefaultParagraphFont"/>
    <w:rsid w:val="00A7475D"/>
  </w:style>
  <w:style w:type="character" w:customStyle="1" w:styleId="althead">
    <w:name w:val="althead"/>
    <w:basedOn w:val="DefaultParagraphFont"/>
    <w:rsid w:val="00A7475D"/>
  </w:style>
  <w:style w:type="character" w:customStyle="1" w:styleId="arbd1">
    <w:name w:val="arbd1"/>
    <w:basedOn w:val="DefaultParagraphFont"/>
    <w:rsid w:val="00A7475D"/>
  </w:style>
  <w:style w:type="character" w:customStyle="1" w:styleId="unx">
    <w:name w:val="unx"/>
    <w:basedOn w:val="DefaultParagraphFont"/>
    <w:rsid w:val="00A7475D"/>
  </w:style>
  <w:style w:type="character" w:customStyle="1" w:styleId="lrdctph">
    <w:name w:val="lr_dct_ph"/>
    <w:basedOn w:val="DefaultParagraphFont"/>
    <w:rsid w:val="00A7475D"/>
  </w:style>
  <w:style w:type="paragraph" w:customStyle="1" w:styleId="TxBr41p1">
    <w:name w:val="TxBr_41p1"/>
    <w:basedOn w:val="Normal"/>
    <w:qFormat/>
    <w:rsid w:val="00A7475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A7475D"/>
    <w:rPr>
      <w:sz w:val="18"/>
      <w:szCs w:val="24"/>
      <w:lang w:val="en-US" w:eastAsia="en-US" w:bidi="ar-SA"/>
    </w:rPr>
  </w:style>
  <w:style w:type="paragraph" w:customStyle="1" w:styleId="003Cite">
    <w:name w:val="003Cite"/>
    <w:basedOn w:val="Normal"/>
    <w:qFormat/>
    <w:rsid w:val="00A7475D"/>
    <w:rPr>
      <w:rFonts w:eastAsia="Calibri"/>
      <w:szCs w:val="16"/>
    </w:rPr>
  </w:style>
  <w:style w:type="paragraph" w:customStyle="1" w:styleId="NormalBold">
    <w:name w:val="Normal + Bold"/>
    <w:aliases w:val="Double Underline"/>
    <w:basedOn w:val="Normal"/>
    <w:link w:val="NormalBoldChar"/>
    <w:qFormat/>
    <w:rsid w:val="00A7475D"/>
    <w:pPr>
      <w:jc w:val="both"/>
    </w:pPr>
    <w:rPr>
      <w:b/>
      <w:color w:val="000000"/>
      <w:u w:val="single"/>
    </w:rPr>
  </w:style>
  <w:style w:type="character" w:customStyle="1" w:styleId="NormalBoldChar">
    <w:name w:val="Normal + Bold Char"/>
    <w:aliases w:val="Double Underline Char"/>
    <w:basedOn w:val="DefaultParagraphFont"/>
    <w:link w:val="NormalBold"/>
    <w:rsid w:val="00A7475D"/>
    <w:rPr>
      <w:rFonts w:ascii="Calibri" w:hAnsi="Calibri" w:cs="Calibri"/>
      <w:b/>
      <w:color w:val="000000"/>
      <w:sz w:val="22"/>
      <w:u w:val="single"/>
    </w:rPr>
  </w:style>
  <w:style w:type="character" w:customStyle="1" w:styleId="BlockHeadingsChar1">
    <w:name w:val="Block Headings Char1"/>
    <w:rsid w:val="00A7475D"/>
    <w:rPr>
      <w:b/>
      <w:caps/>
    </w:rPr>
  </w:style>
  <w:style w:type="character" w:customStyle="1" w:styleId="FontStyle170">
    <w:name w:val="Font Style170"/>
    <w:uiPriority w:val="99"/>
    <w:rsid w:val="00A7475D"/>
    <w:rPr>
      <w:rFonts w:ascii="Bookman Old Style" w:hAnsi="Bookman Old Style" w:cs="Bookman Old Style"/>
      <w:sz w:val="16"/>
      <w:szCs w:val="16"/>
    </w:rPr>
  </w:style>
  <w:style w:type="character" w:customStyle="1" w:styleId="Styleunderline12pt">
    <w:name w:val="Style underline + 12 pt"/>
    <w:rsid w:val="00A7475D"/>
    <w:rPr>
      <w:rFonts w:ascii="Times New Roman" w:hAnsi="Times New Roman"/>
      <w:bCs/>
      <w:sz w:val="20"/>
      <w:u w:val="single"/>
    </w:rPr>
  </w:style>
  <w:style w:type="character" w:customStyle="1" w:styleId="StyleUnderlineChar19pt">
    <w:name w:val="Style Underline Char1 + 9 pt"/>
    <w:basedOn w:val="UnderlineChar1"/>
    <w:rsid w:val="00A7475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7475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7475D"/>
    <w:rPr>
      <w:rFonts w:ascii="Times New Roman" w:hAnsi="Times New Roman"/>
      <w:sz w:val="20"/>
      <w:u w:val="single"/>
      <w:lang w:val="en-US" w:eastAsia="en-US" w:bidi="ar-SA"/>
    </w:rPr>
  </w:style>
  <w:style w:type="paragraph" w:customStyle="1" w:styleId="StyleUnderline9pt10">
    <w:name w:val="Style Underline + 9 pt1"/>
    <w:qFormat/>
    <w:rsid w:val="00A7475D"/>
    <w:rPr>
      <w:rFonts w:ascii="Times New Roman" w:eastAsia="SimSun" w:hAnsi="Times New Roman" w:cs="Times New Roman"/>
      <w:sz w:val="20"/>
      <w:szCs w:val="20"/>
      <w:u w:val="single"/>
    </w:rPr>
  </w:style>
  <w:style w:type="character" w:customStyle="1" w:styleId="Style9ptUnderline1">
    <w:name w:val="Style 9 pt Underline1"/>
    <w:rsid w:val="00A7475D"/>
    <w:rPr>
      <w:sz w:val="20"/>
      <w:u w:val="single"/>
    </w:rPr>
  </w:style>
  <w:style w:type="character" w:customStyle="1" w:styleId="StyleUnderlineChar19pt2">
    <w:name w:val="Style Underline Char1 + 9 pt2"/>
    <w:basedOn w:val="UnderlineChar1"/>
    <w:rsid w:val="00A7475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7475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7475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7475D"/>
    <w:rPr>
      <w:rFonts w:ascii="Times New Roman" w:hAnsi="Times New Roman"/>
      <w:b/>
      <w:bCs/>
      <w:sz w:val="20"/>
      <w:szCs w:val="24"/>
      <w:u w:val="single"/>
      <w:lang w:val="en-US" w:eastAsia="en-US" w:bidi="ar-SA"/>
    </w:rPr>
  </w:style>
  <w:style w:type="character" w:customStyle="1" w:styleId="content">
    <w:name w:val="content"/>
    <w:basedOn w:val="DefaultParagraphFont"/>
    <w:rsid w:val="00A7475D"/>
  </w:style>
  <w:style w:type="character" w:customStyle="1" w:styleId="tagCharCharCharChar">
    <w:name w:val="tag Char Char Char Char"/>
    <w:rsid w:val="00A7475D"/>
    <w:rPr>
      <w:rFonts w:ascii="Georgia" w:eastAsia="Calibri" w:hAnsi="Georgia" w:cs="Calibri"/>
      <w:b/>
      <w:sz w:val="24"/>
    </w:rPr>
  </w:style>
  <w:style w:type="character" w:customStyle="1" w:styleId="3">
    <w:name w:val="3"/>
    <w:rsid w:val="00A7475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A7475D"/>
    <w:rPr>
      <w:rFonts w:cs="Arial"/>
      <w:b/>
      <w:bCs/>
      <w:iCs/>
      <w:szCs w:val="28"/>
      <w:lang w:val="en-US" w:eastAsia="en-US" w:bidi="ar-SA"/>
    </w:rPr>
  </w:style>
  <w:style w:type="paragraph" w:customStyle="1" w:styleId="EmphasisText">
    <w:name w:val="Emphasis Text"/>
    <w:basedOn w:val="UnderlinedText"/>
    <w:link w:val="EmphasisTextChar"/>
    <w:qFormat/>
    <w:rsid w:val="00A7475D"/>
    <w:pPr>
      <w:jc w:val="left"/>
    </w:pPr>
    <w:rPr>
      <w:rFonts w:eastAsia="SimSun"/>
      <w:u w:val="single"/>
    </w:rPr>
  </w:style>
  <w:style w:type="character" w:customStyle="1" w:styleId="EmphasisTextChar">
    <w:name w:val="Emphasis Text Char"/>
    <w:link w:val="EmphasisText"/>
    <w:rsid w:val="00A7475D"/>
    <w:rPr>
      <w:rFonts w:ascii="Calibri" w:eastAsia="SimSun" w:hAnsi="Calibri" w:cs="Calibri"/>
      <w:b/>
      <w:u w:val="single"/>
    </w:rPr>
  </w:style>
  <w:style w:type="character" w:customStyle="1" w:styleId="7">
    <w:name w:val="7"/>
    <w:rsid w:val="00A7475D"/>
    <w:rPr>
      <w:rFonts w:cs="Arial"/>
      <w:bCs/>
      <w:sz w:val="20"/>
      <w:u w:val="single"/>
      <w:lang w:val="en-US" w:eastAsia="en-US" w:bidi="ar-SA"/>
    </w:rPr>
  </w:style>
  <w:style w:type="character" w:customStyle="1" w:styleId="StyleUnderlineChar19pt4">
    <w:name w:val="Style Underline Char1 + 9 pt4"/>
    <w:basedOn w:val="UnderlineChar1"/>
    <w:rsid w:val="00A7475D"/>
    <w:rPr>
      <w:rFonts w:ascii="Times New Roman" w:hAnsi="Times New Roman"/>
      <w:sz w:val="20"/>
      <w:szCs w:val="24"/>
      <w:u w:val="single"/>
      <w:lang w:val="en-US" w:eastAsia="en-US" w:bidi="ar-SA"/>
    </w:rPr>
  </w:style>
  <w:style w:type="character" w:customStyle="1" w:styleId="StyleUnderlineChar19ptBold1">
    <w:name w:val="Style Underline Char1 + 9 pt Bold1"/>
    <w:rsid w:val="00A7475D"/>
    <w:rPr>
      <w:rFonts w:ascii="Times New Roman" w:hAnsi="Times New Roman"/>
      <w:b/>
      <w:bCs/>
      <w:sz w:val="20"/>
      <w:szCs w:val="24"/>
      <w:u w:val="single"/>
      <w:lang w:val="en-US" w:eastAsia="en-US" w:bidi="ar-SA"/>
    </w:rPr>
  </w:style>
  <w:style w:type="character" w:customStyle="1" w:styleId="Style9ptUnderline3">
    <w:name w:val="Style 9 pt Underline3"/>
    <w:rsid w:val="00A7475D"/>
    <w:rPr>
      <w:sz w:val="20"/>
      <w:u w:val="single"/>
    </w:rPr>
  </w:style>
  <w:style w:type="character" w:customStyle="1" w:styleId="Style9ptUnderline4">
    <w:name w:val="Style 9 pt Underline4"/>
    <w:rsid w:val="00A7475D"/>
    <w:rPr>
      <w:sz w:val="20"/>
      <w:u w:val="single"/>
    </w:rPr>
  </w:style>
  <w:style w:type="character" w:customStyle="1" w:styleId="55">
    <w:name w:val="55"/>
    <w:rsid w:val="00A7475D"/>
    <w:rPr>
      <w:rFonts w:cs="Arial"/>
      <w:bCs/>
      <w:sz w:val="20"/>
      <w:u w:val="single"/>
      <w:lang w:val="en-US" w:eastAsia="en-US" w:bidi="ar-SA"/>
    </w:rPr>
  </w:style>
  <w:style w:type="paragraph" w:customStyle="1" w:styleId="CardBody">
    <w:name w:val="Card Body"/>
    <w:basedOn w:val="Normal"/>
    <w:link w:val="CardBodyChar"/>
    <w:qFormat/>
    <w:rsid w:val="00A7475D"/>
    <w:rPr>
      <w:rFonts w:eastAsia="Calibri"/>
    </w:rPr>
  </w:style>
  <w:style w:type="character" w:customStyle="1" w:styleId="CardBodyChar">
    <w:name w:val="Card Body Char"/>
    <w:link w:val="CardBody"/>
    <w:rsid w:val="00A7475D"/>
    <w:rPr>
      <w:rFonts w:ascii="Calibri" w:eastAsia="Calibri" w:hAnsi="Calibri" w:cs="Calibri"/>
      <w:sz w:val="22"/>
    </w:rPr>
  </w:style>
  <w:style w:type="character" w:customStyle="1" w:styleId="Styleunderline9ptBold">
    <w:name w:val="Style underline + 9 pt Bold"/>
    <w:rsid w:val="00A7475D"/>
    <w:rPr>
      <w:b/>
      <w:bCs/>
      <w:sz w:val="20"/>
      <w:u w:val="single"/>
    </w:rPr>
  </w:style>
  <w:style w:type="character" w:customStyle="1" w:styleId="StyleUnderliningChar9ptBold">
    <w:name w:val="Style Underlining Char + 9 pt Bold"/>
    <w:rsid w:val="00A7475D"/>
    <w:rPr>
      <w:rFonts w:ascii="Times New Roman" w:hAnsi="Times New Roman"/>
      <w:b/>
      <w:bCs/>
      <w:sz w:val="20"/>
      <w:szCs w:val="24"/>
      <w:u w:val="single"/>
      <w:lang w:val="en-US" w:eastAsia="en-US" w:bidi="ar-SA"/>
    </w:rPr>
  </w:style>
  <w:style w:type="character" w:customStyle="1" w:styleId="StyleUnderliningChar9pt">
    <w:name w:val="Style Underlining Char + 9 pt"/>
    <w:rsid w:val="00A7475D"/>
    <w:rPr>
      <w:rFonts w:ascii="Times New Roman" w:hAnsi="Times New Roman"/>
      <w:sz w:val="20"/>
      <w:szCs w:val="24"/>
      <w:u w:val="single"/>
      <w:lang w:val="en-US" w:eastAsia="en-US" w:bidi="ar-SA"/>
    </w:rPr>
  </w:style>
  <w:style w:type="character" w:customStyle="1" w:styleId="34">
    <w:name w:val="34"/>
    <w:rsid w:val="00A7475D"/>
    <w:rPr>
      <w:rFonts w:ascii="Times New Roman" w:hAnsi="Times New Roman" w:cs="Arial"/>
      <w:bCs/>
      <w:sz w:val="20"/>
      <w:u w:val="single"/>
      <w:lang w:val="en-US" w:eastAsia="en-US" w:bidi="ar-SA"/>
    </w:rPr>
  </w:style>
  <w:style w:type="character" w:customStyle="1" w:styleId="45">
    <w:name w:val="45"/>
    <w:rsid w:val="00A7475D"/>
    <w:rPr>
      <w:rFonts w:ascii="Times New Roman" w:hAnsi="Times New Roman" w:cs="Arial"/>
      <w:b/>
      <w:bCs/>
      <w:sz w:val="20"/>
      <w:u w:val="single"/>
      <w:lang w:val="en-US" w:eastAsia="en-US" w:bidi="ar-SA"/>
    </w:rPr>
  </w:style>
  <w:style w:type="character" w:customStyle="1" w:styleId="Style9ptUnderline5">
    <w:name w:val="Style 9 pt Underline5"/>
    <w:rsid w:val="00A7475D"/>
    <w:rPr>
      <w:rFonts w:ascii="Times New Roman" w:hAnsi="Times New Roman"/>
      <w:sz w:val="20"/>
      <w:u w:val="single"/>
    </w:rPr>
  </w:style>
  <w:style w:type="character" w:customStyle="1" w:styleId="Style9ptBoldUnderline2">
    <w:name w:val="Style 9 pt Bold Underline2"/>
    <w:rsid w:val="00A7475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7475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A7475D"/>
    <w:rPr>
      <w:lang w:eastAsia="zh-CN"/>
    </w:rPr>
  </w:style>
  <w:style w:type="character" w:customStyle="1" w:styleId="StyleStyle49pt1Char">
    <w:name w:val="Style Style4 + 9 pt1 Char"/>
    <w:basedOn w:val="Style4Char"/>
    <w:link w:val="StyleStyle49pt1"/>
    <w:rsid w:val="00A7475D"/>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A7475D"/>
    <w:rPr>
      <w:rFonts w:eastAsiaTheme="minorHAnsi"/>
      <w:b/>
      <w:bCs/>
      <w:szCs w:val="22"/>
    </w:rPr>
  </w:style>
  <w:style w:type="character" w:customStyle="1" w:styleId="StyleStyle49ptBold1Char">
    <w:name w:val="Style Style4 + 9 pt Bold1 Char"/>
    <w:link w:val="StyleStyle49ptBold1"/>
    <w:rsid w:val="00A7475D"/>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A7475D"/>
    <w:rPr>
      <w:lang w:eastAsia="zh-CN"/>
    </w:rPr>
  </w:style>
  <w:style w:type="character" w:customStyle="1" w:styleId="StyleStyle49pt2Char">
    <w:name w:val="Style Style4 + 9 pt2 Char"/>
    <w:basedOn w:val="Style4Char"/>
    <w:link w:val="StyleStyle49pt2"/>
    <w:rsid w:val="00A7475D"/>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A7475D"/>
    <w:rPr>
      <w:rFonts w:eastAsiaTheme="minorHAnsi"/>
      <w:b/>
      <w:bCs/>
      <w:szCs w:val="22"/>
    </w:rPr>
  </w:style>
  <w:style w:type="character" w:customStyle="1" w:styleId="StyleStyle49ptBold2Char">
    <w:name w:val="Style Style4 + 9 pt Bold2 Char"/>
    <w:link w:val="StyleStyle49ptBold2"/>
    <w:rsid w:val="00A7475D"/>
    <w:rPr>
      <w:rFonts w:ascii="Calibri" w:eastAsiaTheme="minorHAnsi" w:hAnsi="Calibri" w:cs="Calibri"/>
      <w:b/>
      <w:bCs/>
      <w:sz w:val="22"/>
      <w:szCs w:val="22"/>
      <w:u w:val="single"/>
    </w:rPr>
  </w:style>
  <w:style w:type="character" w:customStyle="1" w:styleId="23">
    <w:name w:val="23"/>
    <w:rsid w:val="00A7475D"/>
    <w:rPr>
      <w:rFonts w:ascii="Times New Roman" w:hAnsi="Times New Roman" w:cs="Arial"/>
      <w:bCs/>
      <w:sz w:val="20"/>
      <w:u w:val="single"/>
      <w:lang w:val="en-US" w:eastAsia="en-US" w:bidi="ar-SA"/>
    </w:rPr>
  </w:style>
  <w:style w:type="character" w:customStyle="1" w:styleId="33">
    <w:name w:val="33"/>
    <w:rsid w:val="00A7475D"/>
    <w:rPr>
      <w:rFonts w:ascii="Times New Roman" w:hAnsi="Times New Roman" w:cs="Arial"/>
      <w:b/>
      <w:bCs/>
      <w:sz w:val="20"/>
      <w:u w:val="single"/>
      <w:lang w:val="en-US" w:eastAsia="en-US" w:bidi="ar-SA"/>
    </w:rPr>
  </w:style>
  <w:style w:type="character" w:customStyle="1" w:styleId="StyleArialNarrow9pt">
    <w:name w:val="Style Arial Narrow 9 pt"/>
    <w:rsid w:val="00A7475D"/>
    <w:rPr>
      <w:rFonts w:ascii="Times New Roman" w:hAnsi="Times New Roman"/>
      <w:sz w:val="20"/>
    </w:rPr>
  </w:style>
  <w:style w:type="paragraph" w:customStyle="1" w:styleId="CiteBody">
    <w:name w:val="Cite Body"/>
    <w:basedOn w:val="Normal"/>
    <w:link w:val="CiteBodyChar"/>
    <w:qFormat/>
    <w:rsid w:val="00A7475D"/>
    <w:rPr>
      <w:rFonts w:eastAsia="Calibri"/>
      <w:szCs w:val="16"/>
    </w:rPr>
  </w:style>
  <w:style w:type="paragraph" w:customStyle="1" w:styleId="CiteBold">
    <w:name w:val="Cite Bold"/>
    <w:basedOn w:val="CiteBody"/>
    <w:link w:val="CiteBoldChar"/>
    <w:qFormat/>
    <w:rsid w:val="00A7475D"/>
    <w:rPr>
      <w:b/>
    </w:rPr>
  </w:style>
  <w:style w:type="character" w:customStyle="1" w:styleId="CiteBodyChar">
    <w:name w:val="Cite Body Char"/>
    <w:link w:val="CiteBody"/>
    <w:rsid w:val="00A7475D"/>
    <w:rPr>
      <w:rFonts w:ascii="Calibri" w:eastAsia="Calibri" w:hAnsi="Calibri" w:cs="Calibri"/>
      <w:sz w:val="22"/>
      <w:szCs w:val="16"/>
    </w:rPr>
  </w:style>
  <w:style w:type="character" w:customStyle="1" w:styleId="CiteBoldChar">
    <w:name w:val="Cite Bold Char"/>
    <w:link w:val="CiteBold"/>
    <w:rsid w:val="00A7475D"/>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A7475D"/>
    <w:rPr>
      <w:sz w:val="20"/>
      <w:u w:val="single"/>
    </w:rPr>
  </w:style>
  <w:style w:type="character" w:customStyle="1" w:styleId="StyleCardBody11ptUnderlineChar">
    <w:name w:val="Style Card Body + 11 pt Underline Char"/>
    <w:link w:val="StyleCardBody11ptUnderline"/>
    <w:rsid w:val="00A7475D"/>
    <w:rPr>
      <w:rFonts w:ascii="Calibri" w:eastAsia="Calibri" w:hAnsi="Calibri" w:cs="Calibri"/>
      <w:sz w:val="20"/>
      <w:u w:val="single"/>
    </w:rPr>
  </w:style>
  <w:style w:type="paragraph" w:customStyle="1" w:styleId="StyleStyle49pt4">
    <w:name w:val="Style Style4 + 9 pt4"/>
    <w:basedOn w:val="Style4"/>
    <w:link w:val="StyleStyle49pt4Char"/>
    <w:qFormat/>
    <w:rsid w:val="00A7475D"/>
    <w:rPr>
      <w:lang w:eastAsia="zh-CN"/>
    </w:rPr>
  </w:style>
  <w:style w:type="character" w:customStyle="1" w:styleId="StyleStyle49pt4Char">
    <w:name w:val="Style Style4 + 9 pt4 Char"/>
    <w:basedOn w:val="Style4Char"/>
    <w:link w:val="StyleStyle49pt4"/>
    <w:rsid w:val="00A7475D"/>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A7475D"/>
    <w:rPr>
      <w:rFonts w:eastAsiaTheme="minorHAnsi"/>
      <w:b/>
      <w:bCs/>
      <w:szCs w:val="22"/>
    </w:rPr>
  </w:style>
  <w:style w:type="character" w:customStyle="1" w:styleId="StyleStyle49ptBold4Char">
    <w:name w:val="Style Style4 + 9 pt Bold4 Char"/>
    <w:link w:val="StyleStyle49ptBold4"/>
    <w:rsid w:val="00A7475D"/>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A7475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7475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7475D"/>
    <w:rPr>
      <w:b/>
      <w:bCs/>
      <w:sz w:val="20"/>
      <w:u w:val="single"/>
      <w:bdr w:val="single" w:sz="4" w:space="0" w:color="auto"/>
    </w:rPr>
  </w:style>
  <w:style w:type="character" w:customStyle="1" w:styleId="Style9ptUnderline7">
    <w:name w:val="Style 9 pt Underline7"/>
    <w:rsid w:val="00A7475D"/>
    <w:rPr>
      <w:sz w:val="20"/>
      <w:u w:val="single"/>
    </w:rPr>
  </w:style>
  <w:style w:type="character" w:customStyle="1" w:styleId="Style9ptBoldUnderline3">
    <w:name w:val="Style 9 pt Bold Underline3"/>
    <w:rsid w:val="00A7475D"/>
    <w:rPr>
      <w:b/>
      <w:bCs/>
      <w:sz w:val="20"/>
      <w:u w:val="single"/>
    </w:rPr>
  </w:style>
  <w:style w:type="character" w:customStyle="1" w:styleId="Style9ptUnderline8">
    <w:name w:val="Style 9 pt Underline8"/>
    <w:rsid w:val="00A7475D"/>
    <w:rPr>
      <w:sz w:val="20"/>
      <w:u w:val="single"/>
    </w:rPr>
  </w:style>
  <w:style w:type="paragraph" w:customStyle="1" w:styleId="StyleStyle49pt5">
    <w:name w:val="Style Style4 + 9 pt5"/>
    <w:basedOn w:val="Style4"/>
    <w:link w:val="StyleStyle49pt5Char"/>
    <w:qFormat/>
    <w:rsid w:val="00A7475D"/>
    <w:rPr>
      <w:lang w:eastAsia="zh-CN"/>
    </w:rPr>
  </w:style>
  <w:style w:type="character" w:customStyle="1" w:styleId="StyleStyle49pt5Char">
    <w:name w:val="Style Style4 + 9 pt5 Char"/>
    <w:basedOn w:val="Style4Char"/>
    <w:link w:val="StyleStyle49pt5"/>
    <w:rsid w:val="00A7475D"/>
    <w:rPr>
      <w:rFonts w:ascii="Calibri" w:eastAsia="Times New Roman" w:hAnsi="Calibri" w:cs="Calibri"/>
      <w:sz w:val="22"/>
      <w:u w:val="single"/>
      <w:lang w:eastAsia="zh-CN"/>
    </w:rPr>
  </w:style>
  <w:style w:type="character" w:customStyle="1" w:styleId="66">
    <w:name w:val="66"/>
    <w:rsid w:val="00A7475D"/>
    <w:rPr>
      <w:rFonts w:cs="Arial"/>
      <w:bCs/>
      <w:sz w:val="20"/>
      <w:u w:val="single"/>
      <w:lang w:val="en-US" w:eastAsia="en-US" w:bidi="ar-SA"/>
    </w:rPr>
  </w:style>
  <w:style w:type="character" w:customStyle="1" w:styleId="Style9ptUnderline9">
    <w:name w:val="Style 9 pt Underline9"/>
    <w:rsid w:val="00A7475D"/>
    <w:rPr>
      <w:sz w:val="20"/>
      <w:u w:val="single"/>
    </w:rPr>
  </w:style>
  <w:style w:type="paragraph" w:customStyle="1" w:styleId="StyleStyle49ptBold5">
    <w:name w:val="Style Style4 + 9 pt Bold5"/>
    <w:basedOn w:val="Style4"/>
    <w:link w:val="StyleStyle49ptBold5Char"/>
    <w:qFormat/>
    <w:rsid w:val="00A7475D"/>
    <w:rPr>
      <w:rFonts w:eastAsiaTheme="minorHAnsi"/>
      <w:b/>
      <w:bCs/>
      <w:szCs w:val="22"/>
    </w:rPr>
  </w:style>
  <w:style w:type="character" w:customStyle="1" w:styleId="StyleStyle49ptBold5Char">
    <w:name w:val="Style Style4 + 9 pt Bold5 Char"/>
    <w:link w:val="StyleStyle49ptBold5"/>
    <w:rsid w:val="00A7475D"/>
    <w:rPr>
      <w:rFonts w:ascii="Calibri" w:eastAsiaTheme="minorHAnsi" w:hAnsi="Calibri" w:cs="Calibri"/>
      <w:b/>
      <w:bCs/>
      <w:sz w:val="22"/>
      <w:szCs w:val="22"/>
      <w:u w:val="single"/>
    </w:rPr>
  </w:style>
  <w:style w:type="character" w:customStyle="1" w:styleId="Style9ptBoldUnderline4">
    <w:name w:val="Style 9 pt Bold Underline4"/>
    <w:rsid w:val="00A7475D"/>
    <w:rPr>
      <w:b/>
      <w:bCs/>
      <w:sz w:val="20"/>
      <w:u w:val="single"/>
    </w:rPr>
  </w:style>
  <w:style w:type="paragraph" w:customStyle="1" w:styleId="StyleStyle49pt7">
    <w:name w:val="Style Style4 + 9 pt7"/>
    <w:basedOn w:val="Style4"/>
    <w:link w:val="StyleStyle49pt7Char"/>
    <w:qFormat/>
    <w:rsid w:val="00A7475D"/>
    <w:rPr>
      <w:lang w:eastAsia="zh-CN"/>
    </w:rPr>
  </w:style>
  <w:style w:type="character" w:customStyle="1" w:styleId="StyleStyle49pt7Char">
    <w:name w:val="Style Style4 + 9 pt7 Char"/>
    <w:basedOn w:val="Style4Char"/>
    <w:link w:val="StyleStyle49pt7"/>
    <w:rsid w:val="00A7475D"/>
    <w:rPr>
      <w:rFonts w:ascii="Calibri" w:eastAsia="Times New Roman" w:hAnsi="Calibri" w:cs="Calibri"/>
      <w:sz w:val="22"/>
      <w:u w:val="single"/>
      <w:lang w:eastAsia="zh-CN"/>
    </w:rPr>
  </w:style>
  <w:style w:type="character" w:customStyle="1" w:styleId="titleblue14">
    <w:name w:val="titleblue14"/>
    <w:basedOn w:val="DefaultParagraphFont"/>
    <w:rsid w:val="00A7475D"/>
  </w:style>
  <w:style w:type="paragraph" w:customStyle="1" w:styleId="FONT7">
    <w:name w:val="FONT 7"/>
    <w:qFormat/>
    <w:rsid w:val="00A7475D"/>
    <w:rPr>
      <w:rFonts w:ascii="Times New Roman" w:eastAsia="SimSun" w:hAnsi="Times New Roman" w:cs="Arial"/>
      <w:bCs/>
      <w:iCs/>
      <w:sz w:val="14"/>
      <w:szCs w:val="28"/>
    </w:rPr>
  </w:style>
  <w:style w:type="paragraph" w:customStyle="1" w:styleId="StyleStyle49pt8">
    <w:name w:val="Style Style4 + 9 pt8"/>
    <w:basedOn w:val="Style4"/>
    <w:qFormat/>
    <w:rsid w:val="00A7475D"/>
    <w:rPr>
      <w:rFonts w:eastAsiaTheme="minorHAnsi"/>
      <w:szCs w:val="22"/>
    </w:rPr>
  </w:style>
  <w:style w:type="paragraph" w:customStyle="1" w:styleId="StyleHeading2Underline">
    <w:name w:val="Style Heading 2 + Underline"/>
    <w:basedOn w:val="Heading2"/>
    <w:link w:val="StyleHeading2UnderlineChar"/>
    <w:qFormat/>
    <w:rsid w:val="00A7475D"/>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A7475D"/>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A7475D"/>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A7475D"/>
    <w:rPr>
      <w:rFonts w:eastAsia="Calibri"/>
      <w:b/>
      <w:bCs/>
      <w:sz w:val="22"/>
      <w:u w:val="single"/>
    </w:rPr>
  </w:style>
  <w:style w:type="paragraph" w:customStyle="1" w:styleId="StyleStyle49ptBold6">
    <w:name w:val="Style Style4 + 9 pt Bold6"/>
    <w:basedOn w:val="Style4"/>
    <w:link w:val="StyleStyle49ptBold6Char"/>
    <w:qFormat/>
    <w:rsid w:val="00A7475D"/>
    <w:rPr>
      <w:rFonts w:eastAsiaTheme="minorHAnsi"/>
      <w:b/>
      <w:bCs/>
      <w:szCs w:val="22"/>
    </w:rPr>
  </w:style>
  <w:style w:type="character" w:customStyle="1" w:styleId="StyleStyle49ptBold6Char">
    <w:name w:val="Style Style4 + 9 pt Bold6 Char"/>
    <w:link w:val="StyleStyle49ptBold6"/>
    <w:rsid w:val="00A7475D"/>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A7475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A7475D"/>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A7475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7475D"/>
    <w:rPr>
      <w:rFonts w:eastAsia="Calibri"/>
      <w:b/>
      <w:bCs/>
      <w:sz w:val="22"/>
      <w:u w:val="single"/>
      <w:bdr w:val="single" w:sz="4" w:space="0" w:color="auto"/>
    </w:rPr>
  </w:style>
  <w:style w:type="character" w:customStyle="1" w:styleId="StyleUnderlineCharChar9pt3">
    <w:name w:val="Style Underline Char Char + 9 pt3"/>
    <w:basedOn w:val="DefaultParagraphFont"/>
    <w:rsid w:val="00A7475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7475D"/>
    <w:rPr>
      <w:sz w:val="20"/>
      <w:u w:val="single"/>
    </w:rPr>
  </w:style>
  <w:style w:type="character" w:customStyle="1" w:styleId="BoldandUnderlineChar2CharCharChar">
    <w:name w:val="Bold and Underline Char2 Char Char Char"/>
    <w:link w:val="BoldandUnderlineChar2CharChar"/>
    <w:rsid w:val="00A7475D"/>
    <w:rPr>
      <w:b/>
      <w:u w:val="single"/>
    </w:rPr>
  </w:style>
  <w:style w:type="paragraph" w:customStyle="1" w:styleId="textboldChar">
    <w:name w:val="text bold Char"/>
    <w:basedOn w:val="Normal"/>
    <w:link w:val="textboldCharChar"/>
    <w:qFormat/>
    <w:rsid w:val="00A7475D"/>
    <w:pPr>
      <w:ind w:left="720"/>
    </w:pPr>
    <w:rPr>
      <w:rFonts w:eastAsia="Calibri"/>
      <w:b/>
      <w:sz w:val="24"/>
      <w:u w:val="thick"/>
    </w:rPr>
  </w:style>
  <w:style w:type="character" w:customStyle="1" w:styleId="textboldCharChar">
    <w:name w:val="text bold Char Char"/>
    <w:link w:val="textboldChar"/>
    <w:rsid w:val="00A7475D"/>
    <w:rPr>
      <w:rFonts w:ascii="Calibri" w:eastAsia="Calibri" w:hAnsi="Calibri" w:cs="Calibri"/>
      <w:b/>
      <w:u w:val="thick"/>
    </w:rPr>
  </w:style>
  <w:style w:type="character" w:customStyle="1" w:styleId="snapnoshots">
    <w:name w:val="snap_noshots"/>
    <w:basedOn w:val="DefaultParagraphFont"/>
    <w:rsid w:val="00A7475D"/>
  </w:style>
  <w:style w:type="character" w:customStyle="1" w:styleId="cnbcsbhdcomp">
    <w:name w:val="cnbc_sbhd_comp"/>
    <w:rsid w:val="00A7475D"/>
  </w:style>
  <w:style w:type="character" w:customStyle="1" w:styleId="blox-headline">
    <w:name w:val="blox-headline"/>
    <w:rsid w:val="00A7475D"/>
  </w:style>
  <w:style w:type="character" w:customStyle="1" w:styleId="Heading2CharCharCharCharCharChar1CharChar">
    <w:name w:val="Heading 2 Char Char Char Char Char Char1 Char Char"/>
    <w:basedOn w:val="DefaultParagraphFont"/>
    <w:uiPriority w:val="99"/>
    <w:rsid w:val="00A7475D"/>
    <w:rPr>
      <w:rFonts w:cs="Arial"/>
      <w:b/>
      <w:bCs/>
      <w:iCs/>
      <w:sz w:val="28"/>
      <w:lang w:val="en-US" w:eastAsia="en-US"/>
    </w:rPr>
  </w:style>
  <w:style w:type="character" w:customStyle="1" w:styleId="postsubtitle">
    <w:name w:val="post_subtitle"/>
    <w:basedOn w:val="DefaultParagraphFont"/>
    <w:rsid w:val="00A7475D"/>
  </w:style>
  <w:style w:type="character" w:customStyle="1" w:styleId="NoterefInText">
    <w:name w:val="_NoterefInText"/>
    <w:uiPriority w:val="99"/>
    <w:rsid w:val="00A7475D"/>
    <w:rPr>
      <w:rFonts w:cs="New Baskerville"/>
      <w:color w:val="000000"/>
    </w:rPr>
  </w:style>
  <w:style w:type="character" w:customStyle="1" w:styleId="postauthor">
    <w:name w:val="postauthor"/>
    <w:basedOn w:val="DefaultParagraphFont"/>
    <w:rsid w:val="00A7475D"/>
  </w:style>
  <w:style w:type="paragraph" w:customStyle="1" w:styleId="notes-source-hasnotes">
    <w:name w:val="notes-source-hasnotes"/>
    <w:basedOn w:val="Normal"/>
    <w:qFormat/>
    <w:rsid w:val="00A7475D"/>
    <w:pPr>
      <w:spacing w:before="100" w:beforeAutospacing="1" w:after="100" w:afterAutospacing="1"/>
    </w:pPr>
    <w:rPr>
      <w:rFonts w:ascii="Times" w:hAnsi="Times"/>
      <w:szCs w:val="20"/>
    </w:rPr>
  </w:style>
  <w:style w:type="character" w:customStyle="1" w:styleId="span">
    <w:name w:val="span"/>
    <w:basedOn w:val="DefaultParagraphFont"/>
    <w:rsid w:val="00A7475D"/>
  </w:style>
  <w:style w:type="character" w:customStyle="1" w:styleId="thirdparty-logo">
    <w:name w:val="thirdparty-logo"/>
    <w:basedOn w:val="DefaultParagraphFont"/>
    <w:rsid w:val="00A7475D"/>
  </w:style>
  <w:style w:type="paragraph" w:customStyle="1" w:styleId="articlemeta">
    <w:name w:val="articlemeta"/>
    <w:basedOn w:val="Normal"/>
    <w:qFormat/>
    <w:rsid w:val="00A7475D"/>
    <w:pPr>
      <w:spacing w:before="100" w:beforeAutospacing="1" w:after="100" w:afterAutospacing="1"/>
    </w:pPr>
    <w:rPr>
      <w:rFonts w:ascii="Times" w:hAnsi="Times"/>
      <w:szCs w:val="20"/>
    </w:rPr>
  </w:style>
  <w:style w:type="character" w:customStyle="1" w:styleId="vcard">
    <w:name w:val="vcard"/>
    <w:basedOn w:val="DefaultParagraphFont"/>
    <w:rsid w:val="00A7475D"/>
  </w:style>
  <w:style w:type="character" w:customStyle="1" w:styleId="print-footnote">
    <w:name w:val="print-footnote"/>
    <w:basedOn w:val="DefaultParagraphFont"/>
    <w:rsid w:val="00A7475D"/>
  </w:style>
  <w:style w:type="character" w:customStyle="1" w:styleId="datestring">
    <w:name w:val="datestring"/>
    <w:basedOn w:val="DefaultParagraphFont"/>
    <w:rsid w:val="00A7475D"/>
  </w:style>
  <w:style w:type="paragraph" w:customStyle="1" w:styleId="left">
    <w:name w:val="left"/>
    <w:basedOn w:val="Normal"/>
    <w:qFormat/>
    <w:rsid w:val="00A7475D"/>
    <w:pPr>
      <w:spacing w:before="100" w:beforeAutospacing="1" w:after="100" w:afterAutospacing="1"/>
    </w:pPr>
    <w:rPr>
      <w:rFonts w:ascii="Times" w:hAnsi="Times"/>
      <w:szCs w:val="20"/>
    </w:rPr>
  </w:style>
  <w:style w:type="paragraph" w:customStyle="1" w:styleId="right">
    <w:name w:val="right"/>
    <w:basedOn w:val="Normal"/>
    <w:qFormat/>
    <w:rsid w:val="00A7475D"/>
    <w:pPr>
      <w:spacing w:before="100" w:beforeAutospacing="1" w:after="100" w:afterAutospacing="1"/>
    </w:pPr>
    <w:rPr>
      <w:rFonts w:ascii="Times" w:hAnsi="Times"/>
      <w:szCs w:val="20"/>
    </w:rPr>
  </w:style>
  <w:style w:type="character" w:customStyle="1" w:styleId="gptad">
    <w:name w:val="gptad"/>
    <w:basedOn w:val="DefaultParagraphFont"/>
    <w:rsid w:val="00A7475D"/>
  </w:style>
  <w:style w:type="paragraph" w:customStyle="1" w:styleId="creditpostedmodified">
    <w:name w:val="credit_posted_modified"/>
    <w:basedOn w:val="Normal"/>
    <w:qFormat/>
    <w:rsid w:val="00A7475D"/>
    <w:pPr>
      <w:spacing w:before="100" w:beforeAutospacing="1" w:after="100" w:afterAutospacing="1"/>
    </w:pPr>
    <w:rPr>
      <w:rFonts w:ascii="Times" w:hAnsi="Times"/>
      <w:szCs w:val="20"/>
    </w:rPr>
  </w:style>
  <w:style w:type="character" w:customStyle="1" w:styleId="creditline">
    <w:name w:val="creditline"/>
    <w:basedOn w:val="DefaultParagraphFont"/>
    <w:rsid w:val="00A7475D"/>
  </w:style>
  <w:style w:type="character" w:customStyle="1" w:styleId="grd">
    <w:name w:val="grd"/>
    <w:basedOn w:val="DefaultParagraphFont"/>
    <w:rsid w:val="00A7475D"/>
  </w:style>
  <w:style w:type="paragraph" w:customStyle="1" w:styleId="hs-text-container">
    <w:name w:val="hs-text-container"/>
    <w:basedOn w:val="Normal"/>
    <w:qFormat/>
    <w:rsid w:val="00A7475D"/>
    <w:pPr>
      <w:spacing w:before="100" w:beforeAutospacing="1" w:after="100" w:afterAutospacing="1"/>
    </w:pPr>
    <w:rPr>
      <w:rFonts w:ascii="Times" w:hAnsi="Times"/>
      <w:szCs w:val="20"/>
    </w:rPr>
  </w:style>
  <w:style w:type="character" w:customStyle="1" w:styleId="changed">
    <w:name w:val="changed"/>
    <w:basedOn w:val="DefaultParagraphFont"/>
    <w:rsid w:val="00A7475D"/>
  </w:style>
  <w:style w:type="character" w:customStyle="1" w:styleId="article-author-name">
    <w:name w:val="article-author-name"/>
    <w:basedOn w:val="DefaultParagraphFont"/>
    <w:rsid w:val="00A7475D"/>
  </w:style>
  <w:style w:type="character" w:customStyle="1" w:styleId="bioexcerpt">
    <w:name w:val="bio_excerpt"/>
    <w:basedOn w:val="DefaultParagraphFont"/>
    <w:rsid w:val="00A7475D"/>
  </w:style>
  <w:style w:type="character" w:customStyle="1" w:styleId="commentcount">
    <w:name w:val="comment_count"/>
    <w:basedOn w:val="DefaultParagraphFont"/>
    <w:rsid w:val="00A7475D"/>
  </w:style>
  <w:style w:type="character" w:customStyle="1" w:styleId="searchtermshighlighted">
    <w:name w:val="searchtermshighlighted"/>
    <w:basedOn w:val="DefaultParagraphFont"/>
    <w:rsid w:val="00A7475D"/>
  </w:style>
  <w:style w:type="character" w:customStyle="1" w:styleId="contributornametrigger">
    <w:name w:val="contributornametrigger"/>
    <w:basedOn w:val="DefaultParagraphFont"/>
    <w:rsid w:val="00A7475D"/>
  </w:style>
  <w:style w:type="character" w:customStyle="1" w:styleId="bylinepipe">
    <w:name w:val="bylinepipe"/>
    <w:basedOn w:val="DefaultParagraphFont"/>
    <w:rsid w:val="00A7475D"/>
  </w:style>
  <w:style w:type="character" w:customStyle="1" w:styleId="lucenesearchresulturlb">
    <w:name w:val="lucene_search_result_url_b"/>
    <w:basedOn w:val="DefaultParagraphFont"/>
    <w:rsid w:val="00A7475D"/>
  </w:style>
  <w:style w:type="character" w:customStyle="1" w:styleId="faculty-title">
    <w:name w:val="faculty-title"/>
    <w:basedOn w:val="DefaultParagraphFont"/>
    <w:rsid w:val="00A7475D"/>
  </w:style>
  <w:style w:type="character" w:customStyle="1" w:styleId="issue">
    <w:name w:val="issue"/>
    <w:basedOn w:val="DefaultParagraphFont"/>
    <w:rsid w:val="00A7475D"/>
  </w:style>
  <w:style w:type="character" w:customStyle="1" w:styleId="pages">
    <w:name w:val="pages"/>
    <w:basedOn w:val="DefaultParagraphFont"/>
    <w:rsid w:val="00A7475D"/>
  </w:style>
  <w:style w:type="character" w:customStyle="1" w:styleId="person">
    <w:name w:val="person"/>
    <w:basedOn w:val="DefaultParagraphFont"/>
    <w:rsid w:val="00A7475D"/>
  </w:style>
  <w:style w:type="character" w:customStyle="1" w:styleId="corresponding">
    <w:name w:val="corresponding"/>
    <w:basedOn w:val="DefaultParagraphFont"/>
    <w:rsid w:val="00A7475D"/>
  </w:style>
  <w:style w:type="paragraph" w:customStyle="1" w:styleId="entry-meta">
    <w:name w:val="entry-meta"/>
    <w:basedOn w:val="Normal"/>
    <w:qFormat/>
    <w:rsid w:val="00A7475D"/>
    <w:pPr>
      <w:spacing w:before="100" w:beforeAutospacing="1" w:after="100" w:afterAutospacing="1"/>
    </w:pPr>
    <w:rPr>
      <w:rFonts w:ascii="Times" w:hAnsi="Times"/>
      <w:szCs w:val="20"/>
    </w:rPr>
  </w:style>
  <w:style w:type="character" w:customStyle="1" w:styleId="post-time">
    <w:name w:val="post-time"/>
    <w:basedOn w:val="DefaultParagraphFont"/>
    <w:rsid w:val="00A7475D"/>
  </w:style>
  <w:style w:type="character" w:customStyle="1" w:styleId="post-category">
    <w:name w:val="post-category"/>
    <w:basedOn w:val="DefaultParagraphFont"/>
    <w:rsid w:val="00A7475D"/>
  </w:style>
  <w:style w:type="paragraph" w:customStyle="1" w:styleId="articledetails">
    <w:name w:val="articledetails"/>
    <w:basedOn w:val="Normal"/>
    <w:qFormat/>
    <w:rsid w:val="00A7475D"/>
    <w:pPr>
      <w:spacing w:before="100" w:beforeAutospacing="1" w:after="100" w:afterAutospacing="1"/>
    </w:pPr>
    <w:rPr>
      <w:rFonts w:ascii="Times" w:hAnsi="Times"/>
      <w:szCs w:val="20"/>
    </w:rPr>
  </w:style>
  <w:style w:type="character" w:customStyle="1" w:styleId="posted-and-updated">
    <w:name w:val="posted-and-updated"/>
    <w:basedOn w:val="DefaultParagraphFont"/>
    <w:rsid w:val="00A7475D"/>
  </w:style>
  <w:style w:type="paragraph" w:customStyle="1" w:styleId="aff">
    <w:name w:val="aff"/>
    <w:basedOn w:val="Normal"/>
    <w:qFormat/>
    <w:rsid w:val="00A7475D"/>
    <w:pPr>
      <w:spacing w:before="100" w:beforeAutospacing="1" w:after="100" w:afterAutospacing="1"/>
    </w:pPr>
    <w:rPr>
      <w:rFonts w:ascii="Times" w:hAnsi="Times"/>
      <w:szCs w:val="20"/>
    </w:rPr>
  </w:style>
  <w:style w:type="character" w:customStyle="1" w:styleId="entry-author">
    <w:name w:val="entry-author"/>
    <w:basedOn w:val="DefaultParagraphFont"/>
    <w:rsid w:val="00A7475D"/>
  </w:style>
  <w:style w:type="character" w:customStyle="1" w:styleId="entry-author-name">
    <w:name w:val="entry-author-name"/>
    <w:basedOn w:val="DefaultParagraphFont"/>
    <w:rsid w:val="00A7475D"/>
  </w:style>
  <w:style w:type="character" w:customStyle="1" w:styleId="contrib-degrees">
    <w:name w:val="contrib-degrees"/>
    <w:basedOn w:val="DefaultParagraphFont"/>
    <w:rsid w:val="00A7475D"/>
  </w:style>
  <w:style w:type="character" w:customStyle="1" w:styleId="contrib-on-behalf-of">
    <w:name w:val="contrib-on-behalf-of"/>
    <w:basedOn w:val="DefaultParagraphFont"/>
    <w:rsid w:val="00A7475D"/>
  </w:style>
  <w:style w:type="character" w:customStyle="1" w:styleId="pubtime">
    <w:name w:val="pubtime"/>
    <w:basedOn w:val="DefaultParagraphFont"/>
    <w:rsid w:val="00A7475D"/>
  </w:style>
  <w:style w:type="character" w:customStyle="1" w:styleId="fbcommentscount">
    <w:name w:val="fb_comments_count"/>
    <w:basedOn w:val="DefaultParagraphFont"/>
    <w:rsid w:val="00A7475D"/>
  </w:style>
  <w:style w:type="character" w:customStyle="1" w:styleId="stsharethiscustom">
    <w:name w:val="st_sharethis_custom"/>
    <w:basedOn w:val="DefaultParagraphFont"/>
    <w:rsid w:val="00A7475D"/>
  </w:style>
  <w:style w:type="paragraph" w:customStyle="1" w:styleId="permalinkable">
    <w:name w:val="permalinkable"/>
    <w:basedOn w:val="Normal"/>
    <w:qFormat/>
    <w:rsid w:val="00A7475D"/>
    <w:pPr>
      <w:spacing w:before="100" w:beforeAutospacing="1" w:after="100" w:afterAutospacing="1"/>
    </w:pPr>
    <w:rPr>
      <w:rFonts w:ascii="Times" w:hAnsi="Times"/>
      <w:szCs w:val="20"/>
    </w:rPr>
  </w:style>
  <w:style w:type="character" w:customStyle="1" w:styleId="post-date">
    <w:name w:val="post-date"/>
    <w:basedOn w:val="DefaultParagraphFont"/>
    <w:rsid w:val="00A7475D"/>
  </w:style>
  <w:style w:type="character" w:customStyle="1" w:styleId="articleauthor0">
    <w:name w:val="article_author"/>
    <w:basedOn w:val="DefaultParagraphFont"/>
    <w:rsid w:val="00A7475D"/>
  </w:style>
  <w:style w:type="character" w:customStyle="1" w:styleId="articleissue">
    <w:name w:val="article_issue"/>
    <w:basedOn w:val="DefaultParagraphFont"/>
    <w:rsid w:val="00A7475D"/>
  </w:style>
  <w:style w:type="character" w:customStyle="1" w:styleId="a-size-large">
    <w:name w:val="a-size-large"/>
    <w:basedOn w:val="DefaultParagraphFont"/>
    <w:rsid w:val="00A7475D"/>
  </w:style>
  <w:style w:type="character" w:customStyle="1" w:styleId="a-size-medium">
    <w:name w:val="a-size-medium"/>
    <w:basedOn w:val="DefaultParagraphFont"/>
    <w:rsid w:val="00A7475D"/>
  </w:style>
  <w:style w:type="character" w:customStyle="1" w:styleId="contribution">
    <w:name w:val="contribution"/>
    <w:basedOn w:val="DefaultParagraphFont"/>
    <w:rsid w:val="00A7475D"/>
  </w:style>
  <w:style w:type="character" w:customStyle="1" w:styleId="a-color-secondary">
    <w:name w:val="a-color-secondary"/>
    <w:basedOn w:val="DefaultParagraphFont"/>
    <w:rsid w:val="00A7475D"/>
  </w:style>
  <w:style w:type="paragraph" w:customStyle="1" w:styleId="sbyline">
    <w:name w:val="sbyline"/>
    <w:basedOn w:val="Normal"/>
    <w:qFormat/>
    <w:rsid w:val="00A7475D"/>
    <w:pPr>
      <w:spacing w:before="100" w:beforeAutospacing="1" w:after="100" w:afterAutospacing="1"/>
    </w:pPr>
    <w:rPr>
      <w:rFonts w:ascii="Times" w:hAnsi="Times"/>
      <w:szCs w:val="20"/>
    </w:rPr>
  </w:style>
  <w:style w:type="character" w:customStyle="1" w:styleId="ui-author">
    <w:name w:val="ui-author"/>
    <w:basedOn w:val="DefaultParagraphFont"/>
    <w:rsid w:val="00A7475D"/>
  </w:style>
  <w:style w:type="character" w:customStyle="1" w:styleId="ui-staffline">
    <w:name w:val="ui-staffline"/>
    <w:basedOn w:val="DefaultParagraphFont"/>
    <w:rsid w:val="00A7475D"/>
  </w:style>
  <w:style w:type="paragraph" w:customStyle="1" w:styleId="promotion-tag-p">
    <w:name w:val="promotion-tag-p"/>
    <w:basedOn w:val="Normal"/>
    <w:qFormat/>
    <w:rsid w:val="00A7475D"/>
    <w:pPr>
      <w:spacing w:before="100" w:beforeAutospacing="1" w:after="100" w:afterAutospacing="1"/>
    </w:pPr>
    <w:rPr>
      <w:rFonts w:ascii="Times" w:hAnsi="Times"/>
      <w:szCs w:val="20"/>
    </w:rPr>
  </w:style>
  <w:style w:type="character" w:customStyle="1" w:styleId="value">
    <w:name w:val="value"/>
    <w:basedOn w:val="DefaultParagraphFont"/>
    <w:rsid w:val="00A7475D"/>
  </w:style>
  <w:style w:type="character" w:customStyle="1" w:styleId="specialissuelabel">
    <w:name w:val="specialissuelabel"/>
    <w:basedOn w:val="DefaultParagraphFont"/>
    <w:rsid w:val="00A7475D"/>
  </w:style>
  <w:style w:type="character" w:customStyle="1" w:styleId="wp-smiley">
    <w:name w:val="wp-smiley"/>
    <w:basedOn w:val="DefaultParagraphFont"/>
    <w:rsid w:val="00A7475D"/>
  </w:style>
  <w:style w:type="character" w:customStyle="1" w:styleId="artjournal">
    <w:name w:val="art_journal"/>
    <w:basedOn w:val="DefaultParagraphFont"/>
    <w:rsid w:val="00A7475D"/>
  </w:style>
  <w:style w:type="character" w:customStyle="1" w:styleId="artdatevolumeissuepart">
    <w:name w:val="art_datevolumeissuepart"/>
    <w:basedOn w:val="DefaultParagraphFont"/>
    <w:rsid w:val="00A7475D"/>
  </w:style>
  <w:style w:type="character" w:customStyle="1" w:styleId="artpages">
    <w:name w:val="art_pages"/>
    <w:basedOn w:val="DefaultParagraphFont"/>
    <w:rsid w:val="00A7475D"/>
  </w:style>
  <w:style w:type="character" w:customStyle="1" w:styleId="singlehighlightclass">
    <w:name w:val="single_highlight_class"/>
    <w:basedOn w:val="DefaultParagraphFont"/>
    <w:rsid w:val="00A7475D"/>
  </w:style>
  <w:style w:type="character" w:customStyle="1" w:styleId="degree">
    <w:name w:val="degree"/>
    <w:basedOn w:val="DefaultParagraphFont"/>
    <w:rsid w:val="00A7475D"/>
  </w:style>
  <w:style w:type="character" w:customStyle="1" w:styleId="major">
    <w:name w:val="major"/>
    <w:basedOn w:val="DefaultParagraphFont"/>
    <w:rsid w:val="00A7475D"/>
  </w:style>
  <w:style w:type="character" w:customStyle="1" w:styleId="views">
    <w:name w:val="views"/>
    <w:basedOn w:val="DefaultParagraphFont"/>
    <w:rsid w:val="00A7475D"/>
  </w:style>
  <w:style w:type="character" w:customStyle="1" w:styleId="stmainservices">
    <w:name w:val="stmainservices"/>
    <w:basedOn w:val="DefaultParagraphFont"/>
    <w:rsid w:val="00A7475D"/>
  </w:style>
  <w:style w:type="character" w:customStyle="1" w:styleId="stbubblehcount">
    <w:name w:val="stbubble_hcount"/>
    <w:basedOn w:val="DefaultParagraphFont"/>
    <w:rsid w:val="00A7475D"/>
  </w:style>
  <w:style w:type="paragraph" w:customStyle="1" w:styleId="Document">
    <w:name w:val="_Document"/>
    <w:basedOn w:val="Default"/>
    <w:next w:val="Default"/>
    <w:uiPriority w:val="99"/>
    <w:qFormat/>
    <w:rsid w:val="00A7475D"/>
    <w:rPr>
      <w:rFonts w:ascii="New Baskerville" w:eastAsiaTheme="minorEastAsia" w:hAnsi="New Baskerville"/>
      <w:color w:val="auto"/>
    </w:rPr>
  </w:style>
  <w:style w:type="paragraph" w:customStyle="1" w:styleId="SubHead1">
    <w:name w:val="_SubHead1"/>
    <w:basedOn w:val="Default"/>
    <w:next w:val="Default"/>
    <w:uiPriority w:val="99"/>
    <w:qFormat/>
    <w:rsid w:val="00A7475D"/>
    <w:rPr>
      <w:rFonts w:ascii="New Baskerville" w:eastAsiaTheme="minorEastAsia" w:hAnsi="New Baskerville"/>
      <w:color w:val="auto"/>
    </w:rPr>
  </w:style>
  <w:style w:type="paragraph" w:customStyle="1" w:styleId="SubHead2">
    <w:name w:val="_SubHead2"/>
    <w:basedOn w:val="Default"/>
    <w:next w:val="Default"/>
    <w:uiPriority w:val="99"/>
    <w:qFormat/>
    <w:rsid w:val="00A7475D"/>
    <w:rPr>
      <w:rFonts w:ascii="New Baskerville" w:eastAsiaTheme="minorEastAsia" w:hAnsi="New Baskerville"/>
      <w:color w:val="auto"/>
    </w:rPr>
  </w:style>
  <w:style w:type="paragraph" w:customStyle="1" w:styleId="collapsed-hide">
    <w:name w:val="collapsed-hide"/>
    <w:basedOn w:val="Normal"/>
    <w:qFormat/>
    <w:rsid w:val="00A7475D"/>
    <w:pPr>
      <w:spacing w:before="100" w:beforeAutospacing="1" w:after="100" w:afterAutospacing="1"/>
    </w:pPr>
    <w:rPr>
      <w:rFonts w:ascii="Times" w:hAnsi="Times"/>
      <w:szCs w:val="20"/>
    </w:rPr>
  </w:style>
  <w:style w:type="paragraph" w:customStyle="1" w:styleId="odd">
    <w:name w:val="odd"/>
    <w:basedOn w:val="Normal"/>
    <w:qFormat/>
    <w:rsid w:val="00A7475D"/>
    <w:pPr>
      <w:spacing w:before="100" w:beforeAutospacing="1" w:after="100" w:afterAutospacing="1"/>
    </w:pPr>
    <w:rPr>
      <w:rFonts w:ascii="Times" w:hAnsi="Times"/>
      <w:szCs w:val="20"/>
    </w:rPr>
  </w:style>
  <w:style w:type="character" w:customStyle="1" w:styleId="article-author">
    <w:name w:val="article-author"/>
    <w:basedOn w:val="DefaultParagraphFont"/>
    <w:rsid w:val="00A7475D"/>
  </w:style>
  <w:style w:type="character" w:customStyle="1" w:styleId="tolocaltime">
    <w:name w:val="tolocaltime"/>
    <w:basedOn w:val="DefaultParagraphFont"/>
    <w:rsid w:val="00A7475D"/>
  </w:style>
  <w:style w:type="character" w:customStyle="1" w:styleId="pb-byline">
    <w:name w:val="pb-byline"/>
    <w:basedOn w:val="DefaultParagraphFont"/>
    <w:rsid w:val="00A7475D"/>
  </w:style>
  <w:style w:type="character" w:customStyle="1" w:styleId="pb-timestamp">
    <w:name w:val="pb-timestamp"/>
    <w:basedOn w:val="DefaultParagraphFont"/>
    <w:rsid w:val="00A7475D"/>
  </w:style>
  <w:style w:type="character" w:customStyle="1" w:styleId="posted-on">
    <w:name w:val="posted-on"/>
    <w:basedOn w:val="DefaultParagraphFont"/>
    <w:rsid w:val="00A7475D"/>
  </w:style>
  <w:style w:type="character" w:customStyle="1" w:styleId="even">
    <w:name w:val="even"/>
    <w:basedOn w:val="DefaultParagraphFont"/>
    <w:rsid w:val="00A7475D"/>
  </w:style>
  <w:style w:type="character" w:customStyle="1" w:styleId="foreground">
    <w:name w:val="foreground"/>
    <w:basedOn w:val="DefaultParagraphFont"/>
    <w:rsid w:val="00A7475D"/>
  </w:style>
  <w:style w:type="paragraph" w:customStyle="1" w:styleId="volissue">
    <w:name w:val="volissue"/>
    <w:basedOn w:val="Normal"/>
    <w:qFormat/>
    <w:rsid w:val="00A7475D"/>
    <w:pPr>
      <w:spacing w:before="100" w:beforeAutospacing="1" w:after="100" w:afterAutospacing="1"/>
    </w:pPr>
    <w:rPr>
      <w:rFonts w:ascii="Times" w:hAnsi="Times"/>
      <w:szCs w:val="20"/>
    </w:rPr>
  </w:style>
  <w:style w:type="character" w:customStyle="1" w:styleId="cat-date-line4">
    <w:name w:val="cat-date-line4"/>
    <w:basedOn w:val="DefaultParagraphFont"/>
    <w:rsid w:val="00A7475D"/>
  </w:style>
  <w:style w:type="character" w:customStyle="1" w:styleId="articledate">
    <w:name w:val="articledate"/>
    <w:basedOn w:val="DefaultParagraphFont"/>
    <w:rsid w:val="00A7475D"/>
  </w:style>
  <w:style w:type="character" w:customStyle="1" w:styleId="post-byline">
    <w:name w:val="post-byline"/>
    <w:basedOn w:val="DefaultParagraphFont"/>
    <w:rsid w:val="00A7475D"/>
  </w:style>
  <w:style w:type="character" w:customStyle="1" w:styleId="upper">
    <w:name w:val="upper"/>
    <w:basedOn w:val="DefaultParagraphFont"/>
    <w:rsid w:val="00A7475D"/>
  </w:style>
  <w:style w:type="character" w:customStyle="1" w:styleId="metadate">
    <w:name w:val="meta_date"/>
    <w:basedOn w:val="DefaultParagraphFont"/>
    <w:rsid w:val="00A7475D"/>
  </w:style>
  <w:style w:type="character" w:customStyle="1" w:styleId="fa">
    <w:name w:val="fa"/>
    <w:basedOn w:val="DefaultParagraphFont"/>
    <w:rsid w:val="00A7475D"/>
  </w:style>
  <w:style w:type="character" w:customStyle="1" w:styleId="longname">
    <w:name w:val="longname"/>
    <w:basedOn w:val="DefaultParagraphFont"/>
    <w:rsid w:val="00A7475D"/>
  </w:style>
  <w:style w:type="character" w:customStyle="1" w:styleId="echocontainer">
    <w:name w:val="echo_container"/>
    <w:basedOn w:val="DefaultParagraphFont"/>
    <w:rsid w:val="00A7475D"/>
  </w:style>
  <w:style w:type="character" w:customStyle="1" w:styleId="comment-display">
    <w:name w:val="comment-display"/>
    <w:basedOn w:val="DefaultParagraphFont"/>
    <w:rsid w:val="00A7475D"/>
  </w:style>
  <w:style w:type="paragraph" w:customStyle="1" w:styleId="comment-count-label">
    <w:name w:val="comment-count-label"/>
    <w:basedOn w:val="Normal"/>
    <w:rsid w:val="00A7475D"/>
    <w:pPr>
      <w:spacing w:before="100" w:beforeAutospacing="1" w:after="100" w:afterAutospacing="1"/>
    </w:pPr>
    <w:rPr>
      <w:rFonts w:ascii="Times" w:hAnsi="Times"/>
      <w:szCs w:val="20"/>
    </w:rPr>
  </w:style>
  <w:style w:type="character" w:customStyle="1" w:styleId="echo-counter">
    <w:name w:val="echo-counter"/>
    <w:basedOn w:val="DefaultParagraphFont"/>
    <w:rsid w:val="00A7475D"/>
  </w:style>
  <w:style w:type="character" w:customStyle="1" w:styleId="discussion-policy">
    <w:name w:val="discussion-policy"/>
    <w:basedOn w:val="DefaultParagraphFont"/>
    <w:rsid w:val="00A7475D"/>
  </w:style>
  <w:style w:type="character" w:customStyle="1" w:styleId="echo-apps-conversations-streamcaption">
    <w:name w:val="echo-apps-conversations-streamcaption"/>
    <w:basedOn w:val="DefaultParagraphFont"/>
    <w:rsid w:val="00A7475D"/>
  </w:style>
  <w:style w:type="character" w:customStyle="1" w:styleId="echo-streamserver-controls-stream-item-text">
    <w:name w:val="echo-streamserver-controls-stream-item-text"/>
    <w:basedOn w:val="DefaultParagraphFont"/>
    <w:rsid w:val="00A7475D"/>
  </w:style>
  <w:style w:type="character" w:customStyle="1" w:styleId="echo-streamserver-controls-facepile-more">
    <w:name w:val="echo-streamserver-controls-facepile-more"/>
    <w:basedOn w:val="DefaultParagraphFont"/>
    <w:rsid w:val="00A7475D"/>
  </w:style>
  <w:style w:type="character" w:customStyle="1" w:styleId="echo-primaryfont">
    <w:name w:val="echo-primaryfont"/>
    <w:basedOn w:val="DefaultParagraphFont"/>
    <w:rsid w:val="00A7475D"/>
  </w:style>
  <w:style w:type="character" w:customStyle="1" w:styleId="section">
    <w:name w:val="section"/>
    <w:basedOn w:val="DefaultParagraphFont"/>
    <w:rsid w:val="00A7475D"/>
  </w:style>
  <w:style w:type="character" w:customStyle="1" w:styleId="wpsr-txt-headline">
    <w:name w:val="wpsr-txt-headline"/>
    <w:basedOn w:val="DefaultParagraphFont"/>
    <w:rsid w:val="00A7475D"/>
  </w:style>
  <w:style w:type="character" w:customStyle="1" w:styleId="asset-metabar-author">
    <w:name w:val="asset-metabar-author"/>
    <w:basedOn w:val="DefaultParagraphFont"/>
    <w:rsid w:val="00A7475D"/>
  </w:style>
  <w:style w:type="character" w:customStyle="1" w:styleId="asset-metabar-time">
    <w:name w:val="asset-metabar-time"/>
    <w:basedOn w:val="DefaultParagraphFont"/>
    <w:rsid w:val="00A7475D"/>
  </w:style>
  <w:style w:type="character" w:customStyle="1" w:styleId="eza-dateline">
    <w:name w:val="eza-dateline"/>
    <w:basedOn w:val="DefaultParagraphFont"/>
    <w:rsid w:val="00A7475D"/>
  </w:style>
  <w:style w:type="character" w:customStyle="1" w:styleId="eza-authors">
    <w:name w:val="eza-authors"/>
    <w:basedOn w:val="DefaultParagraphFont"/>
    <w:rsid w:val="00A7475D"/>
  </w:style>
  <w:style w:type="character" w:customStyle="1" w:styleId="csmstaff">
    <w:name w:val="csm_staff"/>
    <w:basedOn w:val="DefaultParagraphFont"/>
    <w:rsid w:val="00A7475D"/>
  </w:style>
  <w:style w:type="paragraph" w:customStyle="1" w:styleId="mol-para-with-font">
    <w:name w:val="mol-para-with-font"/>
    <w:basedOn w:val="Normal"/>
    <w:rsid w:val="00A7475D"/>
    <w:pPr>
      <w:spacing w:before="100" w:beforeAutospacing="1" w:after="100" w:afterAutospacing="1"/>
    </w:pPr>
    <w:rPr>
      <w:rFonts w:ascii="Times" w:hAnsi="Times"/>
      <w:szCs w:val="20"/>
    </w:rPr>
  </w:style>
  <w:style w:type="character" w:customStyle="1" w:styleId="article-timestamp">
    <w:name w:val="article-timestamp"/>
    <w:basedOn w:val="DefaultParagraphFont"/>
    <w:rsid w:val="00A7475D"/>
  </w:style>
  <w:style w:type="character" w:customStyle="1" w:styleId="byline-text">
    <w:name w:val="byline-text"/>
    <w:basedOn w:val="DefaultParagraphFont"/>
    <w:rsid w:val="00A7475D"/>
  </w:style>
  <w:style w:type="character" w:customStyle="1" w:styleId="itemauthor">
    <w:name w:val="itemauthor"/>
    <w:basedOn w:val="DefaultParagraphFont"/>
    <w:rsid w:val="00A7475D"/>
  </w:style>
  <w:style w:type="character" w:customStyle="1" w:styleId="itemdatecreated">
    <w:name w:val="itemdatecreated"/>
    <w:basedOn w:val="DefaultParagraphFont"/>
    <w:rsid w:val="00A7475D"/>
  </w:style>
  <w:style w:type="character" w:customStyle="1" w:styleId="slug-metadata-note">
    <w:name w:val="slug-metadata-note"/>
    <w:basedOn w:val="DefaultParagraphFont"/>
    <w:rsid w:val="00A7475D"/>
  </w:style>
  <w:style w:type="character" w:customStyle="1" w:styleId="drop-capped">
    <w:name w:val="drop-capped"/>
    <w:basedOn w:val="DefaultParagraphFont"/>
    <w:rsid w:val="00A7475D"/>
  </w:style>
  <w:style w:type="paragraph" w:customStyle="1" w:styleId="articleopinion-standfirst">
    <w:name w:val="articleopinion-standfirst"/>
    <w:basedOn w:val="Normal"/>
    <w:rsid w:val="00A7475D"/>
    <w:pPr>
      <w:spacing w:before="100" w:beforeAutospacing="1" w:after="100" w:afterAutospacing="1"/>
    </w:pPr>
    <w:rPr>
      <w:rFonts w:ascii="Times" w:hAnsi="Times"/>
      <w:szCs w:val="20"/>
    </w:rPr>
  </w:style>
  <w:style w:type="paragraph" w:customStyle="1" w:styleId="snippet">
    <w:name w:val="snippet"/>
    <w:basedOn w:val="Normal"/>
    <w:rsid w:val="00A7475D"/>
    <w:pPr>
      <w:spacing w:before="100" w:beforeAutospacing="1" w:after="100" w:afterAutospacing="1"/>
    </w:pPr>
    <w:rPr>
      <w:rFonts w:ascii="Times" w:hAnsi="Times"/>
      <w:szCs w:val="20"/>
    </w:rPr>
  </w:style>
  <w:style w:type="character" w:customStyle="1" w:styleId="thetitle">
    <w:name w:val="the_title"/>
    <w:basedOn w:val="DefaultParagraphFont"/>
    <w:rsid w:val="00A7475D"/>
  </w:style>
  <w:style w:type="character" w:customStyle="1" w:styleId="view-count">
    <w:name w:val="view-count"/>
    <w:basedOn w:val="DefaultParagraphFont"/>
    <w:rsid w:val="00A7475D"/>
  </w:style>
  <w:style w:type="character" w:customStyle="1" w:styleId="rupee">
    <w:name w:val="rupee"/>
    <w:basedOn w:val="DefaultParagraphFont"/>
    <w:rsid w:val="00A7475D"/>
  </w:style>
  <w:style w:type="character" w:customStyle="1" w:styleId="grey1">
    <w:name w:val="grey1"/>
    <w:basedOn w:val="DefaultParagraphFont"/>
    <w:rsid w:val="00A7475D"/>
  </w:style>
  <w:style w:type="paragraph" w:customStyle="1" w:styleId="Pa13">
    <w:name w:val="Pa13"/>
    <w:basedOn w:val="Default"/>
    <w:next w:val="Default"/>
    <w:uiPriority w:val="99"/>
    <w:rsid w:val="00A7475D"/>
    <w:pPr>
      <w:spacing w:line="201" w:lineRule="atLeast"/>
    </w:pPr>
    <w:rPr>
      <w:rFonts w:eastAsiaTheme="minorEastAsia"/>
      <w:color w:val="auto"/>
    </w:rPr>
  </w:style>
  <w:style w:type="paragraph" w:customStyle="1" w:styleId="Pa14">
    <w:name w:val="Pa14"/>
    <w:basedOn w:val="Default"/>
    <w:next w:val="Default"/>
    <w:uiPriority w:val="99"/>
    <w:qFormat/>
    <w:rsid w:val="00A7475D"/>
    <w:pPr>
      <w:spacing w:line="241" w:lineRule="atLeast"/>
    </w:pPr>
    <w:rPr>
      <w:rFonts w:eastAsiaTheme="minorEastAsia"/>
      <w:color w:val="auto"/>
    </w:rPr>
  </w:style>
  <w:style w:type="paragraph" w:customStyle="1" w:styleId="Pa9">
    <w:name w:val="Pa9"/>
    <w:basedOn w:val="Default"/>
    <w:next w:val="Default"/>
    <w:uiPriority w:val="99"/>
    <w:rsid w:val="00A7475D"/>
    <w:pPr>
      <w:spacing w:line="241" w:lineRule="atLeast"/>
    </w:pPr>
    <w:rPr>
      <w:rFonts w:ascii="Gill Sans" w:eastAsiaTheme="minorEastAsia" w:hAnsi="Gill Sans"/>
      <w:color w:val="auto"/>
    </w:rPr>
  </w:style>
  <w:style w:type="character" w:customStyle="1" w:styleId="bureau">
    <w:name w:val="bureau"/>
    <w:basedOn w:val="DefaultParagraphFont"/>
    <w:rsid w:val="00A7475D"/>
  </w:style>
  <w:style w:type="character" w:customStyle="1" w:styleId="reporttitle">
    <w:name w:val="report_title"/>
    <w:basedOn w:val="DefaultParagraphFont"/>
    <w:rsid w:val="00A7475D"/>
  </w:style>
  <w:style w:type="character" w:customStyle="1" w:styleId="documenttype-longreleases">
    <w:name w:val="document_type_-_long_releases"/>
    <w:basedOn w:val="DefaultParagraphFont"/>
    <w:rsid w:val="00A7475D"/>
  </w:style>
  <w:style w:type="character" w:customStyle="1" w:styleId="alt-date">
    <w:name w:val="alt-date"/>
    <w:basedOn w:val="DefaultParagraphFont"/>
    <w:rsid w:val="00A7475D"/>
  </w:style>
  <w:style w:type="character" w:customStyle="1" w:styleId="entry-byline">
    <w:name w:val="entry-byline"/>
    <w:basedOn w:val="DefaultParagraphFont"/>
    <w:rsid w:val="00A7475D"/>
  </w:style>
  <w:style w:type="character" w:customStyle="1" w:styleId="taglinecontrib">
    <w:name w:val="tagline_contrib"/>
    <w:basedOn w:val="DefaultParagraphFont"/>
    <w:rsid w:val="00A7475D"/>
  </w:style>
  <w:style w:type="character" w:customStyle="1" w:styleId="articledate0">
    <w:name w:val="article_date"/>
    <w:basedOn w:val="DefaultParagraphFont"/>
    <w:rsid w:val="00A7475D"/>
  </w:style>
  <w:style w:type="paragraph" w:customStyle="1" w:styleId="hg-daily">
    <w:name w:val="hg-daily"/>
    <w:basedOn w:val="Normal"/>
    <w:rsid w:val="00A7475D"/>
    <w:pPr>
      <w:spacing w:before="100" w:beforeAutospacing="1" w:after="100" w:afterAutospacing="1"/>
    </w:pPr>
    <w:rPr>
      <w:rFonts w:ascii="Times" w:hAnsi="Times"/>
      <w:szCs w:val="20"/>
    </w:rPr>
  </w:style>
  <w:style w:type="character" w:customStyle="1" w:styleId="cit">
    <w:name w:val="cit"/>
    <w:basedOn w:val="DefaultParagraphFont"/>
    <w:rsid w:val="00A7475D"/>
  </w:style>
  <w:style w:type="paragraph" w:customStyle="1" w:styleId="buttonheading">
    <w:name w:val="buttonheading"/>
    <w:basedOn w:val="Normal"/>
    <w:rsid w:val="00A7475D"/>
    <w:pPr>
      <w:spacing w:before="100" w:beforeAutospacing="1" w:after="100" w:afterAutospacing="1"/>
    </w:pPr>
    <w:rPr>
      <w:rFonts w:ascii="Times" w:hAnsi="Times"/>
      <w:szCs w:val="20"/>
    </w:rPr>
  </w:style>
  <w:style w:type="character" w:customStyle="1" w:styleId="createdate">
    <w:name w:val="createdate"/>
    <w:basedOn w:val="DefaultParagraphFont"/>
    <w:rsid w:val="00A7475D"/>
  </w:style>
  <w:style w:type="character" w:customStyle="1" w:styleId="text-label">
    <w:name w:val="text-label"/>
    <w:basedOn w:val="DefaultParagraphFont"/>
    <w:rsid w:val="00A7475D"/>
  </w:style>
  <w:style w:type="paragraph" w:customStyle="1" w:styleId="TOC3Char">
    <w:name w:val="TOC 3 Char"/>
    <w:basedOn w:val="Normal"/>
    <w:next w:val="Normal"/>
    <w:rsid w:val="00A7475D"/>
    <w:rPr>
      <w:rFonts w:eastAsia="Times New Roman"/>
      <w:sz w:val="24"/>
      <w:szCs w:val="20"/>
    </w:rPr>
  </w:style>
  <w:style w:type="paragraph" w:customStyle="1" w:styleId="TOC1Char">
    <w:name w:val="TOC 1 Char"/>
    <w:basedOn w:val="Normal"/>
    <w:next w:val="Normal"/>
    <w:rsid w:val="00A7475D"/>
    <w:rPr>
      <w:rFonts w:eastAsia="Times New Roman"/>
      <w:b/>
      <w:sz w:val="24"/>
      <w:szCs w:val="20"/>
    </w:rPr>
  </w:style>
  <w:style w:type="paragraph" w:customStyle="1" w:styleId="ColorfulGrid-Accent11">
    <w:name w:val="Colorful Grid - Accent 11"/>
    <w:basedOn w:val="Normal"/>
    <w:next w:val="Normal"/>
    <w:uiPriority w:val="29"/>
    <w:qFormat/>
    <w:rsid w:val="00A7475D"/>
    <w:pPr>
      <w:jc w:val="both"/>
    </w:pPr>
    <w:rPr>
      <w:rFonts w:eastAsia="Times New Roman"/>
      <w:i/>
      <w:iCs/>
      <w:color w:val="000000"/>
    </w:rPr>
  </w:style>
  <w:style w:type="character" w:customStyle="1" w:styleId="MediumGrid11">
    <w:name w:val="Medium Grid 11"/>
    <w:uiPriority w:val="99"/>
    <w:rsid w:val="00A7475D"/>
    <w:rPr>
      <w:color w:val="808080"/>
    </w:rPr>
  </w:style>
  <w:style w:type="paragraph" w:customStyle="1" w:styleId="PlaceholderText2">
    <w:name w:val="Placeholder Text2"/>
    <w:basedOn w:val="Normal"/>
    <w:uiPriority w:val="99"/>
    <w:rsid w:val="00A7475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7475D"/>
    <w:pPr>
      <w:keepNext/>
      <w:tabs>
        <w:tab w:val="num" w:pos="1440"/>
      </w:tabs>
      <w:ind w:left="1800" w:hanging="360"/>
      <w:outlineLvl w:val="2"/>
    </w:pPr>
    <w:rPr>
      <w:rFonts w:eastAsia="MS Gothic"/>
      <w:sz w:val="24"/>
    </w:rPr>
  </w:style>
  <w:style w:type="paragraph" w:customStyle="1" w:styleId="LightList1">
    <w:name w:val="Light List1"/>
    <w:basedOn w:val="Normal"/>
    <w:rsid w:val="00A7475D"/>
    <w:pPr>
      <w:keepNext/>
      <w:tabs>
        <w:tab w:val="num" w:pos="2160"/>
      </w:tabs>
      <w:ind w:left="2520" w:hanging="360"/>
      <w:outlineLvl w:val="3"/>
    </w:pPr>
    <w:rPr>
      <w:rFonts w:eastAsia="MS Gothic"/>
      <w:sz w:val="24"/>
    </w:rPr>
  </w:style>
  <w:style w:type="paragraph" w:customStyle="1" w:styleId="LightGrid1">
    <w:name w:val="Light Grid1"/>
    <w:basedOn w:val="Normal"/>
    <w:rsid w:val="00A7475D"/>
    <w:pPr>
      <w:keepNext/>
      <w:tabs>
        <w:tab w:val="num" w:pos="2880"/>
      </w:tabs>
      <w:ind w:left="3240" w:hanging="360"/>
      <w:outlineLvl w:val="4"/>
    </w:pPr>
    <w:rPr>
      <w:rFonts w:eastAsia="MS Gothic"/>
      <w:sz w:val="24"/>
    </w:rPr>
  </w:style>
  <w:style w:type="paragraph" w:customStyle="1" w:styleId="MediumShading11">
    <w:name w:val="Medium Shading 11"/>
    <w:basedOn w:val="Normal"/>
    <w:rsid w:val="00A7475D"/>
    <w:pPr>
      <w:keepNext/>
      <w:tabs>
        <w:tab w:val="num" w:pos="3600"/>
      </w:tabs>
      <w:ind w:left="3960" w:hanging="360"/>
      <w:outlineLvl w:val="5"/>
    </w:pPr>
    <w:rPr>
      <w:rFonts w:eastAsia="MS Gothic"/>
      <w:sz w:val="24"/>
    </w:rPr>
  </w:style>
  <w:style w:type="paragraph" w:customStyle="1" w:styleId="MediumShading21">
    <w:name w:val="Medium Shading 21"/>
    <w:basedOn w:val="Normal"/>
    <w:rsid w:val="00A7475D"/>
    <w:pPr>
      <w:keepNext/>
      <w:tabs>
        <w:tab w:val="num" w:pos="4320"/>
      </w:tabs>
      <w:ind w:left="4680" w:hanging="360"/>
      <w:outlineLvl w:val="6"/>
    </w:pPr>
    <w:rPr>
      <w:rFonts w:eastAsia="MS Gothic"/>
      <w:sz w:val="24"/>
    </w:rPr>
  </w:style>
  <w:style w:type="paragraph" w:customStyle="1" w:styleId="MediumList11">
    <w:name w:val="Medium List 11"/>
    <w:basedOn w:val="Normal"/>
    <w:rsid w:val="00A7475D"/>
    <w:pPr>
      <w:keepNext/>
      <w:tabs>
        <w:tab w:val="num" w:pos="5040"/>
      </w:tabs>
      <w:ind w:left="5400" w:hanging="360"/>
      <w:outlineLvl w:val="7"/>
    </w:pPr>
    <w:rPr>
      <w:rFonts w:eastAsia="MS Gothic"/>
      <w:sz w:val="24"/>
    </w:rPr>
  </w:style>
  <w:style w:type="paragraph" w:customStyle="1" w:styleId="MediumList21">
    <w:name w:val="Medium List 21"/>
    <w:basedOn w:val="Normal"/>
    <w:rsid w:val="00A7475D"/>
    <w:pPr>
      <w:keepNext/>
      <w:tabs>
        <w:tab w:val="num" w:pos="5760"/>
      </w:tabs>
      <w:ind w:left="6120" w:hanging="360"/>
      <w:outlineLvl w:val="8"/>
    </w:pPr>
    <w:rPr>
      <w:rFonts w:eastAsia="MS Gothic"/>
      <w:sz w:val="24"/>
    </w:rPr>
  </w:style>
  <w:style w:type="paragraph" w:customStyle="1" w:styleId="bylinejb">
    <w:name w:val="bylinejb"/>
    <w:basedOn w:val="Normal"/>
    <w:rsid w:val="00A7475D"/>
    <w:pPr>
      <w:spacing w:before="100" w:beforeAutospacing="1" w:after="100" w:afterAutospacing="1"/>
    </w:pPr>
    <w:rPr>
      <w:rFonts w:ascii="Times" w:hAnsi="Times"/>
      <w:szCs w:val="20"/>
    </w:rPr>
  </w:style>
  <w:style w:type="paragraph" w:customStyle="1" w:styleId="bylineaffiliation">
    <w:name w:val="bylineaffiliation"/>
    <w:basedOn w:val="Normal"/>
    <w:rsid w:val="00A7475D"/>
    <w:pPr>
      <w:spacing w:before="100" w:beforeAutospacing="1" w:after="100" w:afterAutospacing="1"/>
    </w:pPr>
    <w:rPr>
      <w:rFonts w:ascii="Times" w:hAnsi="Times"/>
      <w:szCs w:val="20"/>
    </w:rPr>
  </w:style>
  <w:style w:type="character" w:customStyle="1" w:styleId="apple-tab-span">
    <w:name w:val="apple-tab-span"/>
    <w:basedOn w:val="DefaultParagraphFont"/>
    <w:rsid w:val="00A7475D"/>
  </w:style>
  <w:style w:type="character" w:customStyle="1" w:styleId="s1">
    <w:name w:val="s1"/>
    <w:basedOn w:val="DefaultParagraphFont"/>
    <w:rsid w:val="00A7475D"/>
  </w:style>
  <w:style w:type="character" w:customStyle="1" w:styleId="action-menu-toggled-item">
    <w:name w:val="action-menu-toggled-item"/>
    <w:basedOn w:val="DefaultParagraphFont"/>
    <w:rsid w:val="00A7475D"/>
    <w:rPr>
      <w:rFonts w:ascii="Times New Roman" w:hAnsi="Times New Roman"/>
    </w:rPr>
  </w:style>
  <w:style w:type="character" w:customStyle="1" w:styleId="1Tag">
    <w:name w:val="1) Tag"/>
    <w:rsid w:val="00A7475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7475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7475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7475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7475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7475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A7475D"/>
    <w:rPr>
      <w:rFonts w:ascii="Calibri" w:eastAsia="Times New Roman" w:hAnsi="Calibri" w:cs="Calibri"/>
      <w:b/>
      <w:caps/>
      <w:sz w:val="40"/>
      <w:szCs w:val="40"/>
    </w:rPr>
  </w:style>
  <w:style w:type="paragraph" w:customStyle="1" w:styleId="Strikethrough0">
    <w:name w:val="Strikethrough"/>
    <w:basedOn w:val="Normal"/>
    <w:link w:val="StrikethroughChar"/>
    <w:qFormat/>
    <w:rsid w:val="00A7475D"/>
    <w:rPr>
      <w:strike/>
    </w:rPr>
  </w:style>
  <w:style w:type="character" w:customStyle="1" w:styleId="StrikethroughChar">
    <w:name w:val="Strikethrough Char"/>
    <w:basedOn w:val="DefaultParagraphFont"/>
    <w:link w:val="Strikethrough0"/>
    <w:rsid w:val="00A7475D"/>
    <w:rPr>
      <w:rFonts w:ascii="Calibri" w:hAnsi="Calibri" w:cs="Calibri"/>
      <w:strike/>
      <w:sz w:val="22"/>
    </w:rPr>
  </w:style>
  <w:style w:type="character" w:styleId="SubtleReference">
    <w:name w:val="Subtle Reference"/>
    <w:basedOn w:val="DefaultParagraphFont"/>
    <w:uiPriority w:val="31"/>
    <w:rsid w:val="00A7475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A7475D"/>
    <w:rPr>
      <w:rFonts w:asciiTheme="minorHAnsi" w:hAnsiTheme="minorHAnsi"/>
      <w:bCs/>
    </w:rPr>
  </w:style>
  <w:style w:type="character" w:customStyle="1" w:styleId="BoxBoldUnderline">
    <w:name w:val="Box Bold Underline"/>
    <w:rsid w:val="00A7475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A7475D"/>
    <w:rPr>
      <w:rFonts w:eastAsia="Times New Roman"/>
      <w:sz w:val="24"/>
    </w:rPr>
  </w:style>
  <w:style w:type="character" w:customStyle="1" w:styleId="NormalF6Char">
    <w:name w:val="Normal F6 Char"/>
    <w:link w:val="NormalF6"/>
    <w:rsid w:val="00A7475D"/>
    <w:rPr>
      <w:rFonts w:ascii="Calibri" w:eastAsia="Times New Roman" w:hAnsi="Calibri" w:cs="Calibri"/>
    </w:rPr>
  </w:style>
  <w:style w:type="paragraph" w:customStyle="1" w:styleId="TagNew">
    <w:name w:val="Tag New"/>
    <w:qFormat/>
    <w:rsid w:val="00A7475D"/>
    <w:rPr>
      <w:rFonts w:ascii="Times New Roman" w:hAnsi="Times New Roman" w:cs="Times New Roman"/>
      <w:b/>
      <w:szCs w:val="20"/>
    </w:rPr>
  </w:style>
  <w:style w:type="character" w:customStyle="1" w:styleId="moretop">
    <w:name w:val="more_top"/>
    <w:rsid w:val="00A7475D"/>
  </w:style>
  <w:style w:type="paragraph" w:customStyle="1" w:styleId="TagNew0">
    <w:name w:val="Tag_New"/>
    <w:qFormat/>
    <w:rsid w:val="00A7475D"/>
    <w:rPr>
      <w:rFonts w:ascii="Times New Roman" w:eastAsia="Malgun Gothic" w:hAnsi="Times New Roman" w:cs="Times New Roman"/>
      <w:b/>
      <w:bCs/>
      <w:szCs w:val="26"/>
    </w:rPr>
  </w:style>
  <w:style w:type="paragraph" w:customStyle="1" w:styleId="TagNew1">
    <w:name w:val="Tag+New"/>
    <w:qFormat/>
    <w:rsid w:val="00A7475D"/>
    <w:rPr>
      <w:rFonts w:ascii="Times New Roman" w:eastAsia="Calibri" w:hAnsi="Times New Roman" w:cs="Times New Roman"/>
      <w:b/>
      <w:szCs w:val="22"/>
    </w:rPr>
  </w:style>
  <w:style w:type="paragraph" w:customStyle="1" w:styleId="cnnstorypgraphtxt">
    <w:name w:val="cnn_storypgraphtxt"/>
    <w:basedOn w:val="Normal"/>
    <w:rsid w:val="00A7475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7475D"/>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A7475D"/>
  </w:style>
  <w:style w:type="character" w:customStyle="1" w:styleId="yshortcutscs4-ndcor">
    <w:name w:val="yshortcuts cs4-ndcor"/>
    <w:rsid w:val="00A7475D"/>
  </w:style>
  <w:style w:type="character" w:customStyle="1" w:styleId="price">
    <w:name w:val="price"/>
    <w:rsid w:val="00A7475D"/>
  </w:style>
  <w:style w:type="character" w:customStyle="1" w:styleId="price-change">
    <w:name w:val="price-change"/>
    <w:rsid w:val="00A7475D"/>
  </w:style>
  <w:style w:type="character" w:customStyle="1" w:styleId="percent-change">
    <w:name w:val="percent-change"/>
    <w:rsid w:val="00A7475D"/>
  </w:style>
  <w:style w:type="character" w:customStyle="1" w:styleId="bibfont">
    <w:name w:val="bibfont"/>
    <w:rsid w:val="00A7475D"/>
    <w:rPr>
      <w:rFonts w:cs="Times New Roman"/>
    </w:rPr>
  </w:style>
  <w:style w:type="paragraph" w:customStyle="1" w:styleId="underlined1">
    <w:name w:val="underlined1"/>
    <w:next w:val="Normal"/>
    <w:autoRedefine/>
    <w:rsid w:val="00A7475D"/>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A7475D"/>
    <w:pPr>
      <w:ind w:left="0"/>
    </w:pPr>
    <w:rPr>
      <w:rFonts w:eastAsia="Times New Roman"/>
      <w:b/>
      <w:color w:val="auto"/>
      <w:sz w:val="24"/>
      <w:szCs w:val="24"/>
    </w:rPr>
  </w:style>
  <w:style w:type="character" w:customStyle="1" w:styleId="SourceBoldedChar">
    <w:name w:val="Source Bolded Char"/>
    <w:link w:val="SourceBolded"/>
    <w:rsid w:val="00A7475D"/>
    <w:rPr>
      <w:rFonts w:ascii="Calibri" w:eastAsia="Times New Roman" w:hAnsi="Calibri" w:cs="Calibri"/>
      <w:b/>
      <w:lang w:val="x-none" w:eastAsia="x-none"/>
    </w:rPr>
  </w:style>
  <w:style w:type="paragraph" w:customStyle="1" w:styleId="CardDownSize">
    <w:name w:val="CardDownSize"/>
    <w:basedOn w:val="Normal"/>
    <w:link w:val="CardDownSizeChar"/>
    <w:rsid w:val="00A7475D"/>
    <w:rPr>
      <w:rFonts w:eastAsia="Calibri"/>
      <w:szCs w:val="20"/>
      <w:lang w:val="x-none" w:eastAsia="x-none"/>
    </w:rPr>
  </w:style>
  <w:style w:type="character" w:customStyle="1" w:styleId="CardDownSizeChar">
    <w:name w:val="CardDownSize Char"/>
    <w:link w:val="CardDownSize"/>
    <w:rsid w:val="00A7475D"/>
    <w:rPr>
      <w:rFonts w:ascii="Calibri" w:eastAsia="Calibri" w:hAnsi="Calibri" w:cs="Calibri"/>
      <w:sz w:val="22"/>
      <w:szCs w:val="20"/>
      <w:lang w:val="x-none" w:eastAsia="x-none"/>
    </w:rPr>
  </w:style>
  <w:style w:type="paragraph" w:customStyle="1" w:styleId="Citation10">
    <w:name w:val="Citation1"/>
    <w:basedOn w:val="Normal"/>
    <w:link w:val="Citation1Char"/>
    <w:qFormat/>
    <w:rsid w:val="00A7475D"/>
    <w:rPr>
      <w:rFonts w:eastAsia="Calibri"/>
      <w:b/>
      <w:sz w:val="24"/>
      <w:u w:val="single"/>
      <w:lang w:val="x-none" w:eastAsia="x-none"/>
    </w:rPr>
  </w:style>
  <w:style w:type="character" w:customStyle="1" w:styleId="Citation1Char">
    <w:name w:val="Citation1 Char"/>
    <w:link w:val="Citation10"/>
    <w:rsid w:val="00A7475D"/>
    <w:rPr>
      <w:rFonts w:ascii="Calibri" w:eastAsia="Calibri" w:hAnsi="Calibri" w:cs="Calibri"/>
      <w:b/>
      <w:u w:val="single"/>
      <w:lang w:val="x-none" w:eastAsia="x-none"/>
    </w:rPr>
  </w:style>
  <w:style w:type="character" w:customStyle="1" w:styleId="TaglineChar">
    <w:name w:val="Tagline Char"/>
    <w:link w:val="Tagline0"/>
    <w:rsid w:val="00A7475D"/>
    <w:rPr>
      <w:rFonts w:ascii="Calibri" w:hAnsi="Calibri" w:cs="Calibri"/>
      <w:b/>
      <w:sz w:val="26"/>
    </w:rPr>
  </w:style>
  <w:style w:type="character" w:customStyle="1" w:styleId="boldciteChar1">
    <w:name w:val="bold cite Char1"/>
    <w:rsid w:val="00A7475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A7475D"/>
  </w:style>
  <w:style w:type="character" w:customStyle="1" w:styleId="leveluptitle">
    <w:name w:val="leveluptitle"/>
    <w:basedOn w:val="DefaultParagraphFont"/>
    <w:rsid w:val="00A7475D"/>
  </w:style>
  <w:style w:type="character" w:customStyle="1" w:styleId="Irrelevant6fontChar">
    <w:name w:val="Irrelevant (6 font) Char"/>
    <w:basedOn w:val="DefaultParagraphFont"/>
    <w:link w:val="Irrelevant6font"/>
    <w:rsid w:val="00A7475D"/>
    <w:rPr>
      <w:rFonts w:ascii="Calibri" w:eastAsia="Calibri" w:hAnsi="Calibri" w:cs="Calibri"/>
      <w:sz w:val="12"/>
      <w:szCs w:val="12"/>
    </w:rPr>
  </w:style>
  <w:style w:type="paragraph" w:customStyle="1" w:styleId="Non-NavPanelTag">
    <w:name w:val="Non-Nav Panel Tag"/>
    <w:basedOn w:val="Normal"/>
    <w:qFormat/>
    <w:rsid w:val="00A7475D"/>
    <w:rPr>
      <w:b/>
      <w:sz w:val="26"/>
    </w:rPr>
  </w:style>
  <w:style w:type="character" w:customStyle="1" w:styleId="Hyperlink3">
    <w:name w:val="Hyperlink.3"/>
    <w:basedOn w:val="DefaultParagraphFont"/>
    <w:rsid w:val="00A7475D"/>
    <w:rPr>
      <w:sz w:val="18"/>
      <w:szCs w:val="18"/>
    </w:rPr>
  </w:style>
  <w:style w:type="character" w:customStyle="1" w:styleId="Hyperlink40">
    <w:name w:val="Hyperlink.4"/>
    <w:basedOn w:val="DefaultParagraphFont"/>
    <w:rsid w:val="00A7475D"/>
    <w:rPr>
      <w:sz w:val="18"/>
      <w:szCs w:val="18"/>
    </w:rPr>
  </w:style>
  <w:style w:type="character" w:customStyle="1" w:styleId="SmallCharChar">
    <w:name w:val="Small Char Char"/>
    <w:basedOn w:val="DefaultParagraphFont"/>
    <w:rsid w:val="00A7475D"/>
    <w:rPr>
      <w:sz w:val="17"/>
      <w:szCs w:val="24"/>
      <w:lang w:val="en-US" w:eastAsia="en-US" w:bidi="ar-SA"/>
    </w:rPr>
  </w:style>
  <w:style w:type="paragraph" w:customStyle="1" w:styleId="TagsFutura">
    <w:name w:val="TagsFutura"/>
    <w:basedOn w:val="Normal"/>
    <w:next w:val="Heading3"/>
    <w:rsid w:val="00A7475D"/>
    <w:rPr>
      <w:rFonts w:ascii="Futura" w:eastAsia="Times" w:hAnsi="Futura"/>
      <w:b/>
      <w:caps/>
      <w:sz w:val="18"/>
      <w:szCs w:val="20"/>
    </w:rPr>
  </w:style>
  <w:style w:type="paragraph" w:customStyle="1" w:styleId="DebateTag0">
    <w:name w:val="DebateTag"/>
    <w:basedOn w:val="Normal"/>
    <w:qFormat/>
    <w:rsid w:val="00A7475D"/>
    <w:rPr>
      <w:rFonts w:eastAsia="Calibri"/>
      <w:b/>
    </w:rPr>
  </w:style>
  <w:style w:type="paragraph" w:customStyle="1" w:styleId="UnderlineBoldIndent">
    <w:name w:val="Underline + Bold Indent"/>
    <w:basedOn w:val="Normal"/>
    <w:link w:val="UnderlineBoldIndentCharChar"/>
    <w:qFormat/>
    <w:rsid w:val="00A7475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7475D"/>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A7475D"/>
    <w:rPr>
      <w:u w:val="single"/>
    </w:rPr>
  </w:style>
  <w:style w:type="character" w:customStyle="1" w:styleId="StyleUnderlineBoldIndent11ptChar">
    <w:name w:val="Style Underline + Bold Indent + 11 pt Char"/>
    <w:link w:val="StyleUnderlineBoldIndent11pt"/>
    <w:rsid w:val="00A7475D"/>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A7475D"/>
    <w:rPr>
      <w:b/>
      <w:bCs/>
      <w:u w:val="single"/>
    </w:rPr>
  </w:style>
  <w:style w:type="character" w:customStyle="1" w:styleId="StyleUnderlineBoldIndent11ptBoldChar">
    <w:name w:val="Style Underline + Bold Indent + 11 pt Bold Char"/>
    <w:link w:val="StyleUnderlineBoldIndent11ptBold"/>
    <w:rsid w:val="00A7475D"/>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A7475D"/>
    <w:rPr>
      <w:rFonts w:ascii="Times New Roman" w:hAnsi="Times New Roman" w:cs="Times New Roman"/>
      <w:sz w:val="20"/>
      <w:szCs w:val="20"/>
    </w:rPr>
  </w:style>
  <w:style w:type="character" w:customStyle="1" w:styleId="FontStyle173">
    <w:name w:val="Font Style173"/>
    <w:basedOn w:val="DefaultParagraphFont"/>
    <w:uiPriority w:val="99"/>
    <w:rsid w:val="00A7475D"/>
    <w:rPr>
      <w:rFonts w:ascii="Times New Roman" w:hAnsi="Times New Roman" w:cs="Times New Roman"/>
      <w:sz w:val="14"/>
      <w:szCs w:val="14"/>
    </w:rPr>
  </w:style>
  <w:style w:type="character" w:customStyle="1" w:styleId="FontStyle151">
    <w:name w:val="Font Style151"/>
    <w:basedOn w:val="DefaultParagraphFont"/>
    <w:uiPriority w:val="99"/>
    <w:rsid w:val="00A7475D"/>
    <w:rPr>
      <w:rFonts w:ascii="Arial Narrow" w:hAnsi="Arial Narrow" w:cs="Arial Narrow"/>
      <w:b/>
      <w:bCs/>
      <w:sz w:val="12"/>
      <w:szCs w:val="12"/>
    </w:rPr>
  </w:style>
  <w:style w:type="character" w:customStyle="1" w:styleId="FontStyle156">
    <w:name w:val="Font Style156"/>
    <w:basedOn w:val="DefaultParagraphFont"/>
    <w:uiPriority w:val="99"/>
    <w:rsid w:val="00A7475D"/>
    <w:rPr>
      <w:rFonts w:ascii="Arial Narrow" w:hAnsi="Arial Narrow" w:cs="Arial Narrow"/>
      <w:sz w:val="8"/>
      <w:szCs w:val="8"/>
    </w:rPr>
  </w:style>
  <w:style w:type="character" w:customStyle="1" w:styleId="FontStyle160">
    <w:name w:val="Font Style160"/>
    <w:basedOn w:val="DefaultParagraphFont"/>
    <w:uiPriority w:val="99"/>
    <w:rsid w:val="00A7475D"/>
    <w:rPr>
      <w:rFonts w:ascii="Times New Roman" w:hAnsi="Times New Roman" w:cs="Times New Roman"/>
      <w:b/>
      <w:bCs/>
      <w:sz w:val="20"/>
      <w:szCs w:val="20"/>
    </w:rPr>
  </w:style>
  <w:style w:type="character" w:customStyle="1" w:styleId="FontStyle178">
    <w:name w:val="Font Style178"/>
    <w:basedOn w:val="DefaultParagraphFont"/>
    <w:uiPriority w:val="99"/>
    <w:rsid w:val="00A7475D"/>
    <w:rPr>
      <w:rFonts w:ascii="Times New Roman" w:hAnsi="Times New Roman" w:cs="Times New Roman"/>
      <w:sz w:val="18"/>
      <w:szCs w:val="18"/>
    </w:rPr>
  </w:style>
  <w:style w:type="paragraph" w:customStyle="1" w:styleId="Style140">
    <w:name w:val="Style14"/>
    <w:basedOn w:val="Normal"/>
    <w:uiPriority w:val="99"/>
    <w:qFormat/>
    <w:rsid w:val="00A7475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A7475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A7475D"/>
    <w:rPr>
      <w:rFonts w:ascii="Times New Roman" w:hAnsi="Times New Roman" w:cs="Times New Roman"/>
      <w:sz w:val="12"/>
      <w:szCs w:val="12"/>
    </w:rPr>
  </w:style>
  <w:style w:type="paragraph" w:customStyle="1" w:styleId="Style90">
    <w:name w:val="Style9"/>
    <w:basedOn w:val="Normal"/>
    <w:uiPriority w:val="99"/>
    <w:qFormat/>
    <w:rsid w:val="00A7475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A7475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A7475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A7475D"/>
    <w:rPr>
      <w:rFonts w:ascii="Times New Roman" w:hAnsi="Times New Roman" w:cs="Times New Roman"/>
      <w:sz w:val="16"/>
      <w:szCs w:val="16"/>
    </w:rPr>
  </w:style>
  <w:style w:type="character" w:customStyle="1" w:styleId="newscontent">
    <w:name w:val="newscontent"/>
    <w:rsid w:val="00A7475D"/>
  </w:style>
  <w:style w:type="character" w:customStyle="1" w:styleId="FontStyle172">
    <w:name w:val="Font Style172"/>
    <w:basedOn w:val="DefaultParagraphFont"/>
    <w:uiPriority w:val="99"/>
    <w:rsid w:val="00A7475D"/>
    <w:rPr>
      <w:rFonts w:ascii="Times New Roman" w:hAnsi="Times New Roman" w:cs="Times New Roman"/>
      <w:b/>
      <w:bCs/>
      <w:sz w:val="16"/>
      <w:szCs w:val="16"/>
    </w:rPr>
  </w:style>
  <w:style w:type="paragraph" w:customStyle="1" w:styleId="Style180">
    <w:name w:val="Style18"/>
    <w:basedOn w:val="Normal"/>
    <w:uiPriority w:val="99"/>
    <w:qFormat/>
    <w:rsid w:val="00A7475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A7475D"/>
    <w:rPr>
      <w:rFonts w:ascii="Times New Roman" w:hAnsi="Times New Roman" w:cs="Times New Roman"/>
      <w:i/>
      <w:iCs/>
      <w:sz w:val="16"/>
      <w:szCs w:val="16"/>
    </w:rPr>
  </w:style>
  <w:style w:type="character" w:customStyle="1" w:styleId="FontStyle162">
    <w:name w:val="Font Style162"/>
    <w:basedOn w:val="DefaultParagraphFont"/>
    <w:uiPriority w:val="99"/>
    <w:rsid w:val="00A7475D"/>
    <w:rPr>
      <w:rFonts w:ascii="Times New Roman" w:hAnsi="Times New Roman" w:cs="Times New Roman"/>
      <w:b/>
      <w:bCs/>
      <w:sz w:val="18"/>
      <w:szCs w:val="18"/>
    </w:rPr>
  </w:style>
  <w:style w:type="character" w:customStyle="1" w:styleId="FontStyle167">
    <w:name w:val="Font Style167"/>
    <w:basedOn w:val="DefaultParagraphFont"/>
    <w:uiPriority w:val="99"/>
    <w:rsid w:val="00A7475D"/>
    <w:rPr>
      <w:rFonts w:ascii="Times New Roman" w:hAnsi="Times New Roman" w:cs="Times New Roman"/>
      <w:sz w:val="10"/>
      <w:szCs w:val="10"/>
    </w:rPr>
  </w:style>
  <w:style w:type="character" w:customStyle="1" w:styleId="FontStyle174">
    <w:name w:val="Font Style174"/>
    <w:basedOn w:val="DefaultParagraphFont"/>
    <w:uiPriority w:val="99"/>
    <w:rsid w:val="00A7475D"/>
    <w:rPr>
      <w:rFonts w:ascii="Arial Narrow" w:hAnsi="Arial Narrow" w:cs="Arial Narrow"/>
      <w:b/>
      <w:bCs/>
      <w:sz w:val="18"/>
      <w:szCs w:val="18"/>
    </w:rPr>
  </w:style>
  <w:style w:type="paragraph" w:customStyle="1" w:styleId="Style47">
    <w:name w:val="Style47"/>
    <w:basedOn w:val="Normal"/>
    <w:uiPriority w:val="99"/>
    <w:qFormat/>
    <w:rsid w:val="00A7475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A7475D"/>
    <w:rPr>
      <w:rFonts w:ascii="Times New Roman" w:hAnsi="Times New Roman" w:cs="Times New Roman"/>
      <w:sz w:val="12"/>
      <w:szCs w:val="12"/>
    </w:rPr>
  </w:style>
  <w:style w:type="paragraph" w:customStyle="1" w:styleId="Style24">
    <w:name w:val="Style24"/>
    <w:basedOn w:val="Normal"/>
    <w:uiPriority w:val="99"/>
    <w:qFormat/>
    <w:rsid w:val="00A7475D"/>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A7475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A7475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A7475D"/>
    <w:rPr>
      <w:rFonts w:ascii="Times New Roman" w:hAnsi="Times New Roman" w:cs="Times New Roman"/>
      <w:b/>
      <w:bCs/>
      <w:sz w:val="18"/>
      <w:szCs w:val="18"/>
    </w:rPr>
  </w:style>
  <w:style w:type="paragraph" w:customStyle="1" w:styleId="Style210">
    <w:name w:val="Style21"/>
    <w:basedOn w:val="Normal"/>
    <w:uiPriority w:val="99"/>
    <w:qFormat/>
    <w:rsid w:val="00A7475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A7475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A7475D"/>
    <w:rPr>
      <w:iCs/>
    </w:rPr>
  </w:style>
  <w:style w:type="paragraph" w:customStyle="1" w:styleId="Aa">
    <w:name w:val="A"/>
    <w:basedOn w:val="Default"/>
    <w:next w:val="Default"/>
    <w:rsid w:val="00A7475D"/>
    <w:rPr>
      <w:color w:val="auto"/>
      <w:lang w:bidi="en-US"/>
    </w:rPr>
  </w:style>
  <w:style w:type="character" w:customStyle="1" w:styleId="ac">
    <w:name w:val="••••"/>
    <w:rsid w:val="00A7475D"/>
    <w:rPr>
      <w:color w:val="000000"/>
    </w:rPr>
  </w:style>
  <w:style w:type="character" w:customStyle="1" w:styleId="UL-Bold">
    <w:name w:val="UL-Bold"/>
    <w:basedOn w:val="DefaultParagraphFont"/>
    <w:rsid w:val="00A7475D"/>
    <w:rPr>
      <w:u w:val="thick"/>
    </w:rPr>
  </w:style>
  <w:style w:type="character" w:customStyle="1" w:styleId="UL-None">
    <w:name w:val="UL-None"/>
    <w:basedOn w:val="DefaultParagraphFont"/>
    <w:rsid w:val="00A7475D"/>
    <w:rPr>
      <w:u w:val="none"/>
    </w:rPr>
  </w:style>
  <w:style w:type="character" w:customStyle="1" w:styleId="styletimesnewroman12ptbold0">
    <w:name w:val="styletimesnewroman12ptbold"/>
    <w:basedOn w:val="DefaultParagraphFont"/>
    <w:rsid w:val="00A7475D"/>
  </w:style>
  <w:style w:type="character" w:customStyle="1" w:styleId="FontStyle19">
    <w:name w:val="Font Style19"/>
    <w:basedOn w:val="DefaultParagraphFont"/>
    <w:uiPriority w:val="99"/>
    <w:rsid w:val="00A7475D"/>
    <w:rPr>
      <w:rFonts w:ascii="Times New Roman" w:hAnsi="Times New Roman" w:cs="Times New Roman"/>
      <w:sz w:val="18"/>
      <w:szCs w:val="18"/>
    </w:rPr>
  </w:style>
  <w:style w:type="character" w:customStyle="1" w:styleId="UnderlineBox">
    <w:name w:val="Underline + Box"/>
    <w:uiPriority w:val="1"/>
    <w:qFormat/>
    <w:rsid w:val="00A7475D"/>
    <w:rPr>
      <w:rFonts w:ascii="Georgia" w:hAnsi="Georgia"/>
      <w:b w:val="0"/>
      <w:sz w:val="22"/>
      <w:u w:val="single"/>
      <w:bdr w:val="single" w:sz="4" w:space="0" w:color="auto"/>
    </w:rPr>
  </w:style>
  <w:style w:type="character" w:customStyle="1" w:styleId="10ptnotbold">
    <w:name w:val="10ptnotbold"/>
    <w:basedOn w:val="DefaultParagraphFont"/>
    <w:rsid w:val="00A7475D"/>
    <w:rPr>
      <w:sz w:val="20"/>
    </w:rPr>
  </w:style>
  <w:style w:type="paragraph" w:customStyle="1" w:styleId="ALLCAPS">
    <w:name w:val="ALL CAPS"/>
    <w:basedOn w:val="Normal"/>
    <w:link w:val="ALLCAPSChar"/>
    <w:qFormat/>
    <w:rsid w:val="00A7475D"/>
    <w:rPr>
      <w:rFonts w:eastAsia="Times New Roman"/>
      <w:b/>
      <w:caps/>
      <w:szCs w:val="20"/>
    </w:rPr>
  </w:style>
  <w:style w:type="character" w:customStyle="1" w:styleId="kn">
    <w:name w:val="kn"/>
    <w:basedOn w:val="DefaultParagraphFont"/>
    <w:rsid w:val="00A7475D"/>
  </w:style>
  <w:style w:type="paragraph" w:customStyle="1" w:styleId="StyleCardworksLinespacingsingle">
    <w:name w:val="Style Card works + Line spacing:  single"/>
    <w:basedOn w:val="Normal"/>
    <w:link w:val="StyleCardworksLinespacingsingleChar"/>
    <w:qFormat/>
    <w:rsid w:val="00A7475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A7475D"/>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A747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A7475D"/>
    <w:rPr>
      <w:rFonts w:ascii="Calibri" w:eastAsia="Times New Roman" w:hAnsi="Calibri" w:cs="Arial"/>
      <w:b/>
      <w:caps/>
      <w:kern w:val="32"/>
      <w:szCs w:val="32"/>
      <w:u w:val="single"/>
    </w:rPr>
  </w:style>
  <w:style w:type="character" w:customStyle="1" w:styleId="twelptblackblack1">
    <w:name w:val="twelptblackblack1"/>
    <w:basedOn w:val="DefaultParagraphFont"/>
    <w:rsid w:val="00A7475D"/>
    <w:rPr>
      <w:rFonts w:ascii="Verdana" w:hAnsi="Verdana" w:hint="default"/>
      <w:color w:val="000000"/>
      <w:sz w:val="16"/>
      <w:szCs w:val="16"/>
    </w:rPr>
  </w:style>
  <w:style w:type="character" w:customStyle="1" w:styleId="TagCharCharCharChar0">
    <w:name w:val="Tag Char Char Char Char"/>
    <w:basedOn w:val="DefaultParagraphFont"/>
    <w:rsid w:val="00A7475D"/>
    <w:rPr>
      <w:rFonts w:ascii="Times New Roman" w:eastAsia="Times New Roman" w:hAnsi="Times New Roman" w:cs="Times New Roman"/>
      <w:b/>
      <w:sz w:val="24"/>
      <w:szCs w:val="20"/>
    </w:rPr>
  </w:style>
  <w:style w:type="character" w:customStyle="1" w:styleId="CharacterStyle14">
    <w:name w:val="Character Style 14"/>
    <w:rsid w:val="00A7475D"/>
    <w:rPr>
      <w:sz w:val="30"/>
      <w:szCs w:val="30"/>
    </w:rPr>
  </w:style>
  <w:style w:type="character" w:customStyle="1" w:styleId="CharacterStyle13">
    <w:name w:val="Character Style 13"/>
    <w:rsid w:val="00A7475D"/>
    <w:rPr>
      <w:i/>
      <w:iCs/>
      <w:sz w:val="17"/>
      <w:szCs w:val="17"/>
    </w:rPr>
  </w:style>
  <w:style w:type="character" w:customStyle="1" w:styleId="CardsNotUnderlined">
    <w:name w:val="Cards Not Underlined"/>
    <w:rsid w:val="00A7475D"/>
    <w:rPr>
      <w:rFonts w:ascii="Times New Roman" w:hAnsi="Times New Roman"/>
      <w:sz w:val="16"/>
    </w:rPr>
  </w:style>
  <w:style w:type="character" w:customStyle="1" w:styleId="a13">
    <w:name w:val="a1"/>
    <w:rsid w:val="00A7475D"/>
    <w:rPr>
      <w:color w:val="008000"/>
    </w:rPr>
  </w:style>
  <w:style w:type="character" w:customStyle="1" w:styleId="FifthChar">
    <w:name w:val="Fifth Char"/>
    <w:link w:val="Fifth"/>
    <w:uiPriority w:val="99"/>
    <w:rsid w:val="00A7475D"/>
    <w:rPr>
      <w:rFonts w:ascii="Calibri" w:eastAsia="Calibri" w:hAnsi="Calibri" w:cs="Calibri"/>
      <w:sz w:val="22"/>
    </w:rPr>
  </w:style>
  <w:style w:type="paragraph" w:customStyle="1" w:styleId="Repeatblockheading0">
    <w:name w:val="Repeat block heading"/>
    <w:basedOn w:val="Normal"/>
    <w:rsid w:val="00A7475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7475D"/>
  </w:style>
  <w:style w:type="character" w:customStyle="1" w:styleId="hps">
    <w:name w:val="hps"/>
    <w:rsid w:val="00A7475D"/>
  </w:style>
  <w:style w:type="paragraph" w:customStyle="1" w:styleId="TashmaHeader2">
    <w:name w:val="Tashma_Header2"/>
    <w:basedOn w:val="Heading2"/>
    <w:uiPriority w:val="99"/>
    <w:qFormat/>
    <w:rsid w:val="00A7475D"/>
    <w:pPr>
      <w:spacing w:after="160"/>
    </w:pPr>
    <w:rPr>
      <w:rFonts w:eastAsia="SimSun" w:cstheme="minorBidi"/>
      <w:sz w:val="28"/>
    </w:rPr>
  </w:style>
  <w:style w:type="paragraph" w:customStyle="1" w:styleId="TashmaHeading1">
    <w:name w:val="Tashma_Heading1"/>
    <w:basedOn w:val="Heading1"/>
    <w:uiPriority w:val="99"/>
    <w:qFormat/>
    <w:rsid w:val="00A7475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A7475D"/>
    <w:rPr>
      <w:rFonts w:cs="Calibri"/>
    </w:rPr>
  </w:style>
  <w:style w:type="paragraph" w:customStyle="1" w:styleId="CitationCharCharCharCharCharCharChar">
    <w:name w:val="Citation Char Char Char Char Char Char Char"/>
    <w:basedOn w:val="Normal"/>
    <w:link w:val="CitationCharCharCharCharCharCharCharChar"/>
    <w:rsid w:val="00A7475D"/>
    <w:pPr>
      <w:ind w:left="1440" w:right="1440"/>
    </w:pPr>
    <w:rPr>
      <w:rFonts w:asciiTheme="minorHAnsi" w:hAnsiTheme="minorHAnsi"/>
      <w:sz w:val="24"/>
    </w:rPr>
  </w:style>
  <w:style w:type="paragraph" w:customStyle="1" w:styleId="pagpag1">
    <w:name w:val="pagpag1"/>
    <w:basedOn w:val="Normal"/>
    <w:uiPriority w:val="99"/>
    <w:qFormat/>
    <w:rsid w:val="00A7475D"/>
    <w:pPr>
      <w:spacing w:before="100" w:beforeAutospacing="1" w:after="100" w:afterAutospacing="1"/>
    </w:pPr>
    <w:rPr>
      <w:rFonts w:eastAsia="Times New Roman"/>
      <w:sz w:val="24"/>
    </w:rPr>
  </w:style>
  <w:style w:type="paragraph" w:customStyle="1" w:styleId="pagpag2">
    <w:name w:val="pagpag2"/>
    <w:basedOn w:val="Normal"/>
    <w:uiPriority w:val="99"/>
    <w:qFormat/>
    <w:rsid w:val="00A7475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A7475D"/>
    <w:pPr>
      <w:spacing w:after="120"/>
    </w:pPr>
    <w:rPr>
      <w:bCs/>
      <w:color w:val="000000"/>
    </w:rPr>
  </w:style>
  <w:style w:type="paragraph" w:customStyle="1" w:styleId="BodyText210">
    <w:name w:val="Body Text 21"/>
    <w:basedOn w:val="Normal"/>
    <w:next w:val="BodyText2"/>
    <w:unhideWhenUsed/>
    <w:rsid w:val="00A7475D"/>
    <w:pPr>
      <w:spacing w:after="120" w:line="480" w:lineRule="auto"/>
    </w:pPr>
    <w:rPr>
      <w:sz w:val="12"/>
    </w:rPr>
  </w:style>
  <w:style w:type="paragraph" w:customStyle="1" w:styleId="BodyTextIndent1">
    <w:name w:val="Body Text Indent1"/>
    <w:basedOn w:val="Normal"/>
    <w:next w:val="BodyTextIndent"/>
    <w:unhideWhenUsed/>
    <w:rsid w:val="00A7475D"/>
    <w:pPr>
      <w:spacing w:after="120"/>
      <w:ind w:left="360"/>
    </w:pPr>
  </w:style>
  <w:style w:type="paragraph" w:customStyle="1" w:styleId="BodyTextIndent31">
    <w:name w:val="Body Text Indent 31"/>
    <w:basedOn w:val="Normal"/>
    <w:next w:val="BodyTextIndent3"/>
    <w:semiHidden/>
    <w:unhideWhenUsed/>
    <w:rsid w:val="00A7475D"/>
    <w:pPr>
      <w:spacing w:after="120"/>
      <w:ind w:left="360"/>
    </w:pPr>
    <w:rPr>
      <w:sz w:val="14"/>
    </w:rPr>
  </w:style>
  <w:style w:type="paragraph" w:customStyle="1" w:styleId="BodyTextIndent21">
    <w:name w:val="Body Text Indent 21"/>
    <w:basedOn w:val="Normal"/>
    <w:next w:val="BodyTextIndent2"/>
    <w:unhideWhenUsed/>
    <w:rsid w:val="00A7475D"/>
    <w:pPr>
      <w:spacing w:after="120" w:line="480" w:lineRule="auto"/>
      <w:ind w:left="360"/>
    </w:pPr>
  </w:style>
  <w:style w:type="character" w:customStyle="1" w:styleId="Caption11">
    <w:name w:val="Caption11"/>
    <w:rsid w:val="00A7475D"/>
  </w:style>
  <w:style w:type="paragraph" w:customStyle="1" w:styleId="z-BottomofForm1">
    <w:name w:val="z-Bottom of Form1"/>
    <w:basedOn w:val="Normal"/>
    <w:next w:val="Normal"/>
    <w:hidden/>
    <w:unhideWhenUsed/>
    <w:rsid w:val="00A7475D"/>
    <w:pPr>
      <w:pBdr>
        <w:top w:val="single" w:sz="6" w:space="1" w:color="auto"/>
      </w:pBdr>
      <w:jc w:val="center"/>
    </w:pPr>
    <w:rPr>
      <w:rFonts w:eastAsia="Times New Roman"/>
      <w:vanish/>
      <w:szCs w:val="16"/>
    </w:rPr>
  </w:style>
  <w:style w:type="paragraph" w:customStyle="1" w:styleId="arcticletext">
    <w:name w:val="arcticle_text"/>
    <w:basedOn w:val="Normal"/>
    <w:rsid w:val="00A7475D"/>
    <w:pPr>
      <w:spacing w:before="100" w:beforeAutospacing="1" w:after="100" w:afterAutospacing="1"/>
    </w:pPr>
    <w:rPr>
      <w:rFonts w:eastAsia="Times New Roman"/>
      <w:sz w:val="24"/>
    </w:rPr>
  </w:style>
  <w:style w:type="paragraph" w:customStyle="1" w:styleId="cptchblock">
    <w:name w:val="cptch_block"/>
    <w:basedOn w:val="Normal"/>
    <w:rsid w:val="00A7475D"/>
    <w:pPr>
      <w:spacing w:before="100" w:beforeAutospacing="1" w:after="100" w:afterAutospacing="1"/>
    </w:pPr>
    <w:rPr>
      <w:rFonts w:eastAsia="Times New Roman"/>
      <w:sz w:val="24"/>
    </w:rPr>
  </w:style>
  <w:style w:type="paragraph" w:customStyle="1" w:styleId="publisheddate">
    <w:name w:val="published_date"/>
    <w:basedOn w:val="Normal"/>
    <w:rsid w:val="00A7475D"/>
    <w:pPr>
      <w:spacing w:before="100" w:beforeAutospacing="1" w:after="100" w:afterAutospacing="1"/>
    </w:pPr>
    <w:rPr>
      <w:rFonts w:eastAsia="Times New Roman"/>
      <w:sz w:val="24"/>
    </w:rPr>
  </w:style>
  <w:style w:type="paragraph" w:customStyle="1" w:styleId="headline-title">
    <w:name w:val="headline-title"/>
    <w:basedOn w:val="Normal"/>
    <w:qFormat/>
    <w:rsid w:val="00A7475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7475D"/>
    <w:rPr>
      <w:sz w:val="24"/>
      <w:szCs w:val="24"/>
      <w:u w:val="thick"/>
    </w:rPr>
  </w:style>
  <w:style w:type="character" w:customStyle="1" w:styleId="BodyTextIndentChar2">
    <w:name w:val="Body Text Indent Char2"/>
    <w:basedOn w:val="DefaultParagraphFont"/>
    <w:uiPriority w:val="99"/>
    <w:semiHidden/>
    <w:rsid w:val="00A7475D"/>
    <w:rPr>
      <w:rFonts w:ascii="Georgia" w:hAnsi="Georgia"/>
      <w:sz w:val="22"/>
      <w:szCs w:val="22"/>
    </w:rPr>
  </w:style>
  <w:style w:type="character" w:customStyle="1" w:styleId="BodyText2Char2">
    <w:name w:val="Body Text 2 Char2"/>
    <w:basedOn w:val="DefaultParagraphFont"/>
    <w:uiPriority w:val="99"/>
    <w:semiHidden/>
    <w:rsid w:val="00A7475D"/>
    <w:rPr>
      <w:rFonts w:ascii="Georgia" w:hAnsi="Georgia"/>
      <w:sz w:val="22"/>
      <w:szCs w:val="22"/>
    </w:rPr>
  </w:style>
  <w:style w:type="character" w:customStyle="1" w:styleId="BodyText3Char2">
    <w:name w:val="Body Text 3 Char2"/>
    <w:basedOn w:val="DefaultParagraphFont"/>
    <w:uiPriority w:val="99"/>
    <w:semiHidden/>
    <w:rsid w:val="00A7475D"/>
    <w:rPr>
      <w:rFonts w:ascii="Georgia" w:hAnsi="Georgia"/>
      <w:sz w:val="16"/>
      <w:szCs w:val="16"/>
    </w:rPr>
  </w:style>
  <w:style w:type="character" w:customStyle="1" w:styleId="BodyTextIndent2Char2">
    <w:name w:val="Body Text Indent 2 Char2"/>
    <w:basedOn w:val="DefaultParagraphFont"/>
    <w:uiPriority w:val="99"/>
    <w:semiHidden/>
    <w:rsid w:val="00A7475D"/>
    <w:rPr>
      <w:rFonts w:ascii="Georgia" w:hAnsi="Georgia"/>
      <w:sz w:val="22"/>
      <w:szCs w:val="22"/>
    </w:rPr>
  </w:style>
  <w:style w:type="character" w:customStyle="1" w:styleId="BodyTextIndent3Char2">
    <w:name w:val="Body Text Indent 3 Char2"/>
    <w:basedOn w:val="DefaultParagraphFont"/>
    <w:uiPriority w:val="99"/>
    <w:semiHidden/>
    <w:rsid w:val="00A7475D"/>
    <w:rPr>
      <w:rFonts w:ascii="Georgia" w:hAnsi="Georgia"/>
      <w:sz w:val="16"/>
      <w:szCs w:val="16"/>
    </w:rPr>
  </w:style>
  <w:style w:type="character" w:customStyle="1" w:styleId="z-BottomofFormChar2">
    <w:name w:val="z-Bottom of Form Char2"/>
    <w:basedOn w:val="DefaultParagraphFont"/>
    <w:uiPriority w:val="99"/>
    <w:semiHidden/>
    <w:rsid w:val="00A7475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A7475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7475D"/>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A7475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7475D"/>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7475D"/>
  </w:style>
  <w:style w:type="character" w:customStyle="1" w:styleId="m5686307894942199640gmail-styleunderline">
    <w:name w:val="m_5686307894942199640gmail-styleunderline"/>
    <w:basedOn w:val="DefaultParagraphFont"/>
    <w:rsid w:val="00A7475D"/>
  </w:style>
  <w:style w:type="paragraph" w:customStyle="1" w:styleId="Hyperlink2">
    <w:name w:val="Hyperlink2"/>
    <w:basedOn w:val="Normal"/>
    <w:qFormat/>
    <w:rsid w:val="00A7475D"/>
    <w:rPr>
      <w:rFonts w:eastAsia="Calibri"/>
      <w:color w:val="00B0F0"/>
      <w:u w:val="single" w:color="00B0F0"/>
    </w:rPr>
  </w:style>
  <w:style w:type="character" w:customStyle="1" w:styleId="messagecontent">
    <w:name w:val="message_content"/>
    <w:rsid w:val="00A7475D"/>
  </w:style>
  <w:style w:type="paragraph" w:customStyle="1" w:styleId="UnderlineCharCharCharCharCharCharCharCharChar">
    <w:name w:val="Underline Char Char Char Char Char Char Char Char Char"/>
    <w:link w:val="UnderlineCharCharCharCharCharCharCharCharCharChar"/>
    <w:rsid w:val="00A7475D"/>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A7475D"/>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7475D"/>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A7475D"/>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7475D"/>
    <w:rPr>
      <w:rFonts w:ascii="Times New Roman" w:eastAsia="SimSun" w:hAnsi="Times New Roman" w:cs="Times New Roman"/>
      <w:sz w:val="24"/>
      <w:szCs w:val="24"/>
      <w:lang w:eastAsia="zh-CN"/>
    </w:rPr>
  </w:style>
  <w:style w:type="character" w:customStyle="1" w:styleId="Char1Char1">
    <w:name w:val="Char1 Char1"/>
    <w:rsid w:val="00A7475D"/>
    <w:rPr>
      <w:rFonts w:ascii="Arial" w:hAnsi="Arial" w:cs="Arial"/>
      <w:b/>
      <w:bCs/>
      <w:kern w:val="32"/>
      <w:sz w:val="28"/>
      <w:szCs w:val="32"/>
      <w:lang w:val="en-US" w:eastAsia="en-US" w:bidi="ar-SA"/>
    </w:rPr>
  </w:style>
  <w:style w:type="paragraph" w:customStyle="1" w:styleId="Style31">
    <w:name w:val="Style31"/>
    <w:basedOn w:val="Normal"/>
    <w:uiPriority w:val="99"/>
    <w:qFormat/>
    <w:rsid w:val="00A7475D"/>
    <w:pPr>
      <w:spacing w:line="197" w:lineRule="exact"/>
      <w:jc w:val="both"/>
    </w:pPr>
  </w:style>
  <w:style w:type="paragraph" w:customStyle="1" w:styleId="Style42">
    <w:name w:val="Style42"/>
    <w:basedOn w:val="Normal"/>
    <w:uiPriority w:val="99"/>
    <w:qFormat/>
    <w:rsid w:val="00A7475D"/>
    <w:pPr>
      <w:spacing w:line="202" w:lineRule="exact"/>
      <w:jc w:val="both"/>
    </w:pPr>
  </w:style>
  <w:style w:type="paragraph" w:customStyle="1" w:styleId="Style51">
    <w:name w:val="Style51"/>
    <w:basedOn w:val="Normal"/>
    <w:uiPriority w:val="99"/>
    <w:qFormat/>
    <w:rsid w:val="00A7475D"/>
    <w:pPr>
      <w:spacing w:line="200" w:lineRule="exact"/>
      <w:jc w:val="both"/>
    </w:pPr>
  </w:style>
  <w:style w:type="character" w:customStyle="1" w:styleId="FontStyle72">
    <w:name w:val="Font Style72"/>
    <w:rsid w:val="00A7475D"/>
    <w:rPr>
      <w:rFonts w:ascii="Times New Roman" w:hAnsi="Times New Roman" w:cs="Times New Roman" w:hint="default"/>
      <w:sz w:val="16"/>
      <w:szCs w:val="16"/>
    </w:rPr>
  </w:style>
  <w:style w:type="character" w:customStyle="1" w:styleId="FontStyle73">
    <w:name w:val="Font Style73"/>
    <w:uiPriority w:val="99"/>
    <w:rsid w:val="00A7475D"/>
    <w:rPr>
      <w:rFonts w:ascii="Times New Roman" w:hAnsi="Times New Roman" w:cs="Times New Roman" w:hint="default"/>
      <w:i/>
      <w:iCs/>
      <w:sz w:val="16"/>
      <w:szCs w:val="16"/>
    </w:rPr>
  </w:style>
  <w:style w:type="character" w:customStyle="1" w:styleId="UnderlinestyleChar20">
    <w:name w:val="Underline style Char2"/>
    <w:rsid w:val="00A7475D"/>
    <w:rPr>
      <w:sz w:val="22"/>
      <w:szCs w:val="24"/>
      <w:u w:val="single"/>
      <w:lang w:val="en-US" w:eastAsia="en-US" w:bidi="ar-SA"/>
    </w:rPr>
  </w:style>
  <w:style w:type="character" w:customStyle="1" w:styleId="FontStyle49">
    <w:name w:val="Font Style49"/>
    <w:uiPriority w:val="99"/>
    <w:rsid w:val="00A7475D"/>
    <w:rPr>
      <w:rFonts w:ascii="Times New Roman" w:hAnsi="Times New Roman" w:cs="Times New Roman"/>
      <w:sz w:val="20"/>
      <w:szCs w:val="20"/>
    </w:rPr>
  </w:style>
  <w:style w:type="character" w:customStyle="1" w:styleId="FontStyle50">
    <w:name w:val="Font Style50"/>
    <w:uiPriority w:val="99"/>
    <w:rsid w:val="00A7475D"/>
    <w:rPr>
      <w:rFonts w:ascii="Times New Roman" w:hAnsi="Times New Roman" w:cs="Times New Roman"/>
      <w:b/>
      <w:bCs/>
      <w:sz w:val="20"/>
      <w:szCs w:val="20"/>
    </w:rPr>
  </w:style>
  <w:style w:type="paragraph" w:customStyle="1" w:styleId="msonormal0">
    <w:name w:val="msonormal"/>
    <w:basedOn w:val="Normal"/>
    <w:uiPriority w:val="99"/>
    <w:qFormat/>
    <w:rsid w:val="00A7475D"/>
    <w:pPr>
      <w:spacing w:before="100" w:beforeAutospacing="1" w:after="100" w:afterAutospacing="1"/>
    </w:pPr>
    <w:rPr>
      <w:rFonts w:eastAsia="Times New Roman"/>
    </w:rPr>
  </w:style>
  <w:style w:type="character" w:customStyle="1" w:styleId="ListBulletChar">
    <w:name w:val="List Bullet Char"/>
    <w:link w:val="ListBullet"/>
    <w:uiPriority w:val="99"/>
    <w:locked/>
    <w:rsid w:val="00A7475D"/>
    <w:rPr>
      <w:rFonts w:ascii="Calibri" w:hAnsi="Calibri" w:cs="Calibri"/>
      <w:sz w:val="22"/>
    </w:rPr>
  </w:style>
  <w:style w:type="character" w:customStyle="1" w:styleId="BoldUnderlineChar2Char">
    <w:name w:val="BoldUnderline Char2 Char"/>
    <w:link w:val="BoldUnderlineChar20"/>
    <w:locked/>
    <w:rsid w:val="00A7475D"/>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A7475D"/>
    <w:rPr>
      <w:rFonts w:ascii="Times New Roman" w:eastAsia="Times New Roman" w:hAnsi="Times New Roman" w:cs="Times New Roman"/>
      <w:b/>
      <w:sz w:val="20"/>
      <w:u w:val="single"/>
    </w:rPr>
  </w:style>
  <w:style w:type="paragraph" w:customStyle="1" w:styleId="document0">
    <w:name w:val="document"/>
    <w:basedOn w:val="Normal"/>
    <w:uiPriority w:val="99"/>
    <w:qFormat/>
    <w:rsid w:val="00A7475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A7475D"/>
    <w:pPr>
      <w:spacing w:line="256" w:lineRule="auto"/>
    </w:pPr>
    <w:rPr>
      <w:rFonts w:eastAsia="Times New Roman"/>
    </w:rPr>
  </w:style>
  <w:style w:type="paragraph" w:customStyle="1" w:styleId="Normal20pt">
    <w:name w:val="Normal  + 20 pt"/>
    <w:basedOn w:val="Normal"/>
    <w:uiPriority w:val="6"/>
    <w:qFormat/>
    <w:rsid w:val="00A7475D"/>
    <w:pPr>
      <w:spacing w:line="256" w:lineRule="auto"/>
    </w:pPr>
    <w:rPr>
      <w:rFonts w:asciiTheme="minorHAnsi" w:hAnsiTheme="minorHAnsi"/>
      <w:bCs/>
      <w:u w:val="single"/>
    </w:rPr>
  </w:style>
  <w:style w:type="paragraph" w:customStyle="1" w:styleId="conintrotext">
    <w:name w:val="conintrotext"/>
    <w:basedOn w:val="Normal"/>
    <w:uiPriority w:val="99"/>
    <w:qFormat/>
    <w:rsid w:val="00A7475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A7475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7475D"/>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A7475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A7475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7475D"/>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A7475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7475D"/>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A7475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7475D"/>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A7475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A7475D"/>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A7475D"/>
    <w:rPr>
      <w:rFonts w:eastAsia="Times New Roman"/>
      <w:u w:val="single"/>
    </w:rPr>
  </w:style>
  <w:style w:type="paragraph" w:customStyle="1" w:styleId="StyleStyle4ArialNarrow9pt">
    <w:name w:val="Style Style4 + Arial Narrow 9 pt"/>
    <w:basedOn w:val="Normal"/>
    <w:link w:val="StyleStyle4ArialNarrow9ptChar"/>
    <w:qFormat/>
    <w:rsid w:val="00A7475D"/>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A7475D"/>
    <w:rPr>
      <w:rFonts w:eastAsia="Times New Roman"/>
      <w:b/>
      <w:bCs/>
      <w:u w:val="single"/>
    </w:rPr>
  </w:style>
  <w:style w:type="paragraph" w:customStyle="1" w:styleId="StyleStyle4ArialNarrow9ptBold">
    <w:name w:val="Style Style4 + Arial Narrow 9 pt Bold"/>
    <w:basedOn w:val="Normal"/>
    <w:link w:val="StyleStyle4ArialNarrow9ptBoldChar"/>
    <w:qFormat/>
    <w:rsid w:val="00A7475D"/>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A7475D"/>
    <w:rPr>
      <w:rFonts w:eastAsia="Times New Roman"/>
      <w:b/>
      <w:smallCaps/>
      <w:sz w:val="24"/>
      <w:szCs w:val="24"/>
      <w:u w:val="single"/>
    </w:rPr>
  </w:style>
  <w:style w:type="character" w:customStyle="1" w:styleId="HiddenBlockHeaderChar">
    <w:name w:val="Hidden Block Header Char"/>
    <w:link w:val="HiddenBlockHeader"/>
    <w:locked/>
    <w:rsid w:val="00A7475D"/>
    <w:rPr>
      <w:rFonts w:ascii="Calibri" w:hAnsi="Calibri" w:cs="Calibri"/>
      <w:sz w:val="22"/>
    </w:rPr>
  </w:style>
  <w:style w:type="character" w:customStyle="1" w:styleId="ThirdChar">
    <w:name w:val="Third Char"/>
    <w:link w:val="Third"/>
    <w:locked/>
    <w:rsid w:val="00A7475D"/>
    <w:rPr>
      <w:rFonts w:eastAsia="Times New Roman"/>
      <w:b/>
      <w:u w:val="single"/>
      <w:lang w:val="x-none" w:eastAsia="x-none"/>
    </w:rPr>
  </w:style>
  <w:style w:type="paragraph" w:customStyle="1" w:styleId="Third">
    <w:name w:val="Third"/>
    <w:basedOn w:val="Normal"/>
    <w:link w:val="ThirdChar"/>
    <w:qFormat/>
    <w:rsid w:val="00A7475D"/>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A7475D"/>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A7475D"/>
    <w:rPr>
      <w:rFonts w:eastAsia="Times New Roman"/>
      <w:b/>
      <w:szCs w:val="24"/>
      <w:u w:val="thick"/>
    </w:rPr>
  </w:style>
  <w:style w:type="paragraph" w:customStyle="1" w:styleId="CiteSmallText">
    <w:name w:val="Cite Small Text"/>
    <w:basedOn w:val="Normal"/>
    <w:uiPriority w:val="99"/>
    <w:qFormat/>
    <w:rsid w:val="00A7475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A7475D"/>
    <w:rPr>
      <w:lang w:val="x-none"/>
    </w:rPr>
  </w:style>
  <w:style w:type="paragraph" w:customStyle="1" w:styleId="Cards1CharChar">
    <w:name w:val="Cards1 Char Char"/>
    <w:basedOn w:val="Normal"/>
    <w:link w:val="Cards1CharCharChar"/>
    <w:qFormat/>
    <w:rsid w:val="00A7475D"/>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A7475D"/>
    <w:rPr>
      <w:color w:val="0000FF"/>
      <w:sz w:val="12"/>
      <w:u w:val="single"/>
    </w:rPr>
  </w:style>
  <w:style w:type="paragraph" w:customStyle="1" w:styleId="Swag">
    <w:name w:val="Swag"/>
    <w:basedOn w:val="Normal"/>
    <w:link w:val="SwagChar"/>
    <w:qFormat/>
    <w:rsid w:val="00A7475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A7475D"/>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A7475D"/>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A7475D"/>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A7475D"/>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A7475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A7475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A7475D"/>
    <w:rPr>
      <w:rFonts w:eastAsia="Times New Roman"/>
      <w:b/>
      <w:bCs/>
      <w:u w:val="single"/>
    </w:rPr>
  </w:style>
  <w:style w:type="paragraph" w:customStyle="1" w:styleId="StyleUnderlineChar11ptBold2">
    <w:name w:val="Style Underline Char + 11 pt Bold2"/>
    <w:basedOn w:val="Normal"/>
    <w:link w:val="StyleUnderlineChar11ptBold2Char"/>
    <w:qFormat/>
    <w:rsid w:val="00A7475D"/>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A7475D"/>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A7475D"/>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A7475D"/>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7475D"/>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A7475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A7475D"/>
  </w:style>
  <w:style w:type="paragraph" w:customStyle="1" w:styleId="NothingCharCharChar">
    <w:name w:val="Nothing Char Char Char"/>
    <w:link w:val="NothingCharChar"/>
    <w:qFormat/>
    <w:rsid w:val="00A7475D"/>
    <w:pPr>
      <w:jc w:val="both"/>
    </w:pPr>
  </w:style>
  <w:style w:type="paragraph" w:customStyle="1" w:styleId="StyleLeft021">
    <w:name w:val="Style Left:  0.2&quot;1"/>
    <w:basedOn w:val="Normal"/>
    <w:uiPriority w:val="99"/>
    <w:qFormat/>
    <w:rsid w:val="00A7475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A7475D"/>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7475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A7475D"/>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7475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A7475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A7475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A7475D"/>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A7475D"/>
    <w:rPr>
      <w:szCs w:val="24"/>
      <w:u w:val="single"/>
      <w:lang w:val="en-US" w:eastAsia="en-US" w:bidi="ar-SA"/>
    </w:rPr>
  </w:style>
  <w:style w:type="character" w:customStyle="1" w:styleId="BoldUnderlineCharChar3">
    <w:name w:val="BoldUnderline Char Char3"/>
    <w:rsid w:val="00A7475D"/>
    <w:rPr>
      <w:b/>
      <w:bCs w:val="0"/>
      <w:szCs w:val="24"/>
      <w:u w:val="single"/>
      <w:lang w:val="en-US" w:eastAsia="en-US" w:bidi="ar-SA"/>
    </w:rPr>
  </w:style>
  <w:style w:type="character" w:customStyle="1" w:styleId="UnderlineCharChar3">
    <w:name w:val="Underline Char Char3"/>
    <w:rsid w:val="00A7475D"/>
    <w:rPr>
      <w:szCs w:val="24"/>
      <w:u w:val="single"/>
      <w:lang w:val="en-US" w:eastAsia="en-US" w:bidi="ar-SA"/>
    </w:rPr>
  </w:style>
  <w:style w:type="character" w:customStyle="1" w:styleId="BoldUnderlineCharChar2">
    <w:name w:val="BoldUnderline Char Char2"/>
    <w:rsid w:val="00A7475D"/>
    <w:rPr>
      <w:b/>
      <w:bCs w:val="0"/>
      <w:szCs w:val="24"/>
      <w:u w:val="single"/>
      <w:lang w:val="en-US" w:eastAsia="en-US" w:bidi="ar-SA"/>
    </w:rPr>
  </w:style>
  <w:style w:type="character" w:customStyle="1" w:styleId="volume-issue">
    <w:name w:val="volume-issue"/>
    <w:rsid w:val="00A7475D"/>
    <w:rPr>
      <w:rFonts w:ascii="Times New Roman" w:hAnsi="Times New Roman" w:cs="Times New Roman" w:hint="default"/>
    </w:rPr>
  </w:style>
  <w:style w:type="character" w:customStyle="1" w:styleId="boldness1">
    <w:name w:val="boldness1"/>
    <w:rsid w:val="00A7475D"/>
  </w:style>
  <w:style w:type="character" w:customStyle="1" w:styleId="story-author">
    <w:name w:val="story-author"/>
    <w:basedOn w:val="DefaultParagraphFont"/>
    <w:rsid w:val="00A7475D"/>
  </w:style>
  <w:style w:type="character" w:customStyle="1" w:styleId="StyleEmphasisArial12ptBoldNotItalic">
    <w:name w:val="Style Emphasis + Arial 12 pt Bold Not Italic"/>
    <w:basedOn w:val="Emphasis"/>
    <w:rsid w:val="00A7475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A7475D"/>
  </w:style>
  <w:style w:type="character" w:customStyle="1" w:styleId="StyleStyle4CharTimesNewRoman11ptItalic">
    <w:name w:val="Style Style4 Char + Times New Roman 11 pt Italic"/>
    <w:basedOn w:val="DefaultParagraphFont"/>
    <w:rsid w:val="00A7475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A7475D"/>
  </w:style>
  <w:style w:type="character" w:customStyle="1" w:styleId="ad">
    <w:name w:val="_"/>
    <w:basedOn w:val="DefaultParagraphFont"/>
    <w:rsid w:val="00A7475D"/>
  </w:style>
  <w:style w:type="character" w:customStyle="1" w:styleId="Heading3CharCharCharChar1">
    <w:name w:val="Heading 3 Char Char Char Char1"/>
    <w:rsid w:val="00A7475D"/>
    <w:rPr>
      <w:rFonts w:ascii="Arial" w:hAnsi="Arial" w:cs="Arial" w:hint="default"/>
      <w:bCs/>
      <w:szCs w:val="26"/>
      <w:u w:val="single"/>
      <w:lang w:val="en-US" w:eastAsia="en-US" w:bidi="ar-SA"/>
    </w:rPr>
  </w:style>
  <w:style w:type="character" w:customStyle="1" w:styleId="comment-body">
    <w:name w:val="comment-body"/>
    <w:rsid w:val="00A7475D"/>
  </w:style>
  <w:style w:type="character" w:customStyle="1" w:styleId="UnderlineCharCharChar1">
    <w:name w:val="Underline Char Char Char1"/>
    <w:rsid w:val="00A7475D"/>
    <w:rPr>
      <w:u w:val="single"/>
      <w:lang w:val="en-US" w:eastAsia="en-US" w:bidi="ar-SA"/>
    </w:rPr>
  </w:style>
  <w:style w:type="character" w:customStyle="1" w:styleId="UnderlineChar1Char">
    <w:name w:val="Underline Char1 Char"/>
    <w:rsid w:val="00A7475D"/>
    <w:rPr>
      <w:rFonts w:ascii="Calibri" w:eastAsia="MS Mincho" w:hAnsi="Calibri" w:cs="Calibri" w:hint="default"/>
      <w:szCs w:val="20"/>
      <w:u w:val="single"/>
    </w:rPr>
  </w:style>
  <w:style w:type="character" w:customStyle="1" w:styleId="StyleBoldandUnderlineCharChar29pt">
    <w:name w:val="Style Bold and Underline Char Char2 + 9 pt"/>
    <w:rsid w:val="00A7475D"/>
    <w:rPr>
      <w:rFonts w:ascii="Times New Roman" w:hAnsi="Times New Roman" w:cs="Times New Roman" w:hint="default"/>
      <w:b/>
      <w:bCs/>
      <w:noProof w:val="0"/>
      <w:sz w:val="20"/>
      <w:u w:val="single"/>
    </w:rPr>
  </w:style>
  <w:style w:type="character" w:customStyle="1" w:styleId="StyleUnderlineCharChar19pt">
    <w:name w:val="Style Underline Char Char1 + 9 pt"/>
    <w:rsid w:val="00A7475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A7475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A7475D"/>
  </w:style>
  <w:style w:type="character" w:customStyle="1" w:styleId="resultbodyblack">
    <w:name w:val="resultbodyblack"/>
    <w:rsid w:val="00A7475D"/>
    <w:rPr>
      <w:rFonts w:ascii="Times New Roman" w:hAnsi="Times New Roman" w:cs="Times New Roman" w:hint="default"/>
    </w:rPr>
  </w:style>
  <w:style w:type="character" w:customStyle="1" w:styleId="3TagCite">
    <w:name w:val="3 Tag/Cite"/>
    <w:rsid w:val="00A7475D"/>
    <w:rPr>
      <w:rFonts w:ascii="Times New Roman" w:hAnsi="Times New Roman" w:cs="Times New Roman" w:hint="default"/>
      <w:b/>
      <w:bCs w:val="0"/>
    </w:rPr>
  </w:style>
  <w:style w:type="character" w:customStyle="1" w:styleId="4Qualifications">
    <w:name w:val="4 Qualifications"/>
    <w:rsid w:val="00A7475D"/>
    <w:rPr>
      <w:rFonts w:ascii="Times New Roman" w:hAnsi="Times New Roman" w:cs="Times New Roman" w:hint="default"/>
      <w:sz w:val="19"/>
    </w:rPr>
  </w:style>
  <w:style w:type="character" w:customStyle="1" w:styleId="6Underlined">
    <w:name w:val="6 Underlined"/>
    <w:rsid w:val="00A7475D"/>
    <w:rPr>
      <w:rFonts w:ascii="Times New Roman" w:hAnsi="Times New Roman" w:cs="Times New Roman" w:hint="default"/>
      <w:b/>
      <w:bCs w:val="0"/>
      <w:sz w:val="21"/>
      <w:u w:val="single"/>
    </w:rPr>
  </w:style>
  <w:style w:type="character" w:customStyle="1" w:styleId="nohighlighting">
    <w:name w:val="no highlighting"/>
    <w:rsid w:val="00A7475D"/>
    <w:rPr>
      <w:rFonts w:ascii="Times New Roman" w:hAnsi="Times New Roman" w:cs="Times New Roman" w:hint="default"/>
      <w:color w:val="auto"/>
      <w:sz w:val="20"/>
      <w:u w:val="thick"/>
      <w:bdr w:val="none" w:sz="0" w:space="0" w:color="auto" w:frame="1"/>
    </w:rPr>
  </w:style>
  <w:style w:type="character" w:customStyle="1" w:styleId="CharChar61">
    <w:name w:val="Char Char61"/>
    <w:rsid w:val="00A7475D"/>
    <w:rPr>
      <w:rFonts w:ascii="Arial" w:hAnsi="Arial" w:cs="Arial" w:hint="default"/>
      <w:bCs/>
      <w:sz w:val="16"/>
      <w:szCs w:val="26"/>
      <w:lang w:val="en-US" w:eastAsia="en-US" w:bidi="ar-SA"/>
    </w:rPr>
  </w:style>
  <w:style w:type="character" w:customStyle="1" w:styleId="styledate">
    <w:name w:val="styledate"/>
    <w:rsid w:val="00A7475D"/>
  </w:style>
  <w:style w:type="character" w:customStyle="1" w:styleId="StyleUnderlineChar9ptChar">
    <w:name w:val="Style Underline Char + 9 pt Char"/>
    <w:rsid w:val="00A7475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A7475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A7475D"/>
    <w:rPr>
      <w:b/>
      <w:bCs w:val="0"/>
      <w:szCs w:val="24"/>
      <w:u w:val="single"/>
      <w:lang w:val="en-US" w:eastAsia="en-US" w:bidi="ar-SA"/>
    </w:rPr>
  </w:style>
  <w:style w:type="character" w:customStyle="1" w:styleId="BoldandUnderlineChar1Char2">
    <w:name w:val="Bold and Underline Char1 Char2"/>
    <w:rsid w:val="00A7475D"/>
    <w:rPr>
      <w:b/>
      <w:bCs w:val="0"/>
      <w:szCs w:val="24"/>
      <w:u w:val="single"/>
      <w:lang w:val="en-US" w:eastAsia="en-US" w:bidi="ar-SA"/>
    </w:rPr>
  </w:style>
  <w:style w:type="character" w:customStyle="1" w:styleId="BoldandUnderlineCharChar1">
    <w:name w:val="Bold and Underline Char Char1"/>
    <w:rsid w:val="00A7475D"/>
    <w:rPr>
      <w:b/>
      <w:bCs w:val="0"/>
      <w:szCs w:val="24"/>
      <w:u w:val="single"/>
      <w:lang w:val="en-US" w:eastAsia="en-US" w:bidi="ar-SA"/>
    </w:rPr>
  </w:style>
  <w:style w:type="character" w:customStyle="1" w:styleId="authoraffil">
    <w:name w:val="authoraffil"/>
    <w:rsid w:val="00A7475D"/>
  </w:style>
  <w:style w:type="character" w:customStyle="1" w:styleId="CharChar8">
    <w:name w:val="Char Char8"/>
    <w:rsid w:val="00A7475D"/>
    <w:rPr>
      <w:rFonts w:ascii="Georgia" w:eastAsia="Times New Roman" w:hAnsi="Georgia" w:hint="default"/>
      <w:b/>
      <w:bCs/>
      <w:sz w:val="30"/>
      <w:szCs w:val="28"/>
      <w:u w:val="single"/>
    </w:rPr>
  </w:style>
  <w:style w:type="character" w:customStyle="1" w:styleId="boldcitationChar">
    <w:name w:val="bold citation Char"/>
    <w:rsid w:val="00A7475D"/>
    <w:rPr>
      <w:rFonts w:ascii="Arial" w:hAnsi="Arial" w:cs="Arial" w:hint="default"/>
      <w:b/>
      <w:bCs w:val="0"/>
      <w:sz w:val="28"/>
      <w:szCs w:val="24"/>
      <w:u w:val="thick"/>
      <w:lang w:val="en-US" w:eastAsia="en-US" w:bidi="ar-SA"/>
    </w:rPr>
  </w:style>
  <w:style w:type="character" w:customStyle="1" w:styleId="BoldunderlineChar5">
    <w:name w:val="Bold/underline Char"/>
    <w:rsid w:val="00A7475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A7475D"/>
  </w:style>
  <w:style w:type="character" w:customStyle="1" w:styleId="tagCharCharChar1">
    <w:name w:val="tag Char Char Char1"/>
    <w:rsid w:val="00A7475D"/>
    <w:rPr>
      <w:b/>
      <w:bCs w:val="0"/>
      <w:sz w:val="24"/>
      <w:lang w:val="en-US" w:eastAsia="en-US" w:bidi="ar-SA"/>
    </w:rPr>
  </w:style>
  <w:style w:type="character" w:customStyle="1" w:styleId="bylines">
    <w:name w:val="bylines"/>
    <w:basedOn w:val="DefaultParagraphFont"/>
    <w:rsid w:val="00A7475D"/>
  </w:style>
  <w:style w:type="character" w:customStyle="1" w:styleId="StyleStyleBoldUnderlineUnderlineIntenseEmphasis1apple-style-2">
    <w:name w:val="Style Style Bold UnderlineUnderlineIntense Emphasis1apple-style-...2"/>
    <w:basedOn w:val="DefaultParagraphFont"/>
    <w:rsid w:val="00A7475D"/>
    <w:rPr>
      <w:b w:val="0"/>
      <w:bCs/>
      <w:sz w:val="22"/>
      <w:u w:val="single"/>
    </w:rPr>
  </w:style>
  <w:style w:type="character" w:customStyle="1" w:styleId="FontStyle57">
    <w:name w:val="Font Style57"/>
    <w:rsid w:val="00A7475D"/>
    <w:rPr>
      <w:rFonts w:ascii="Georgia" w:hAnsi="Georgia" w:cs="Georgia" w:hint="default"/>
      <w:b/>
      <w:bCs/>
      <w:sz w:val="14"/>
      <w:szCs w:val="14"/>
    </w:rPr>
  </w:style>
  <w:style w:type="character" w:customStyle="1" w:styleId="FontStyle89">
    <w:name w:val="Font Style89"/>
    <w:rsid w:val="00A7475D"/>
    <w:rPr>
      <w:rFonts w:ascii="Times New Roman" w:hAnsi="Times New Roman" w:cs="Times New Roman" w:hint="default"/>
      <w:b/>
      <w:bCs/>
      <w:smallCaps/>
      <w:spacing w:val="40"/>
      <w:sz w:val="16"/>
      <w:szCs w:val="16"/>
    </w:rPr>
  </w:style>
  <w:style w:type="character" w:customStyle="1" w:styleId="hvr">
    <w:name w:val="hvr"/>
    <w:basedOn w:val="DefaultParagraphFont"/>
    <w:rsid w:val="00A7475D"/>
  </w:style>
  <w:style w:type="character" w:customStyle="1" w:styleId="cardChar20">
    <w:name w:val="card Char2"/>
    <w:basedOn w:val="DefaultParagraphFont"/>
    <w:uiPriority w:val="6"/>
    <w:rsid w:val="00A7475D"/>
    <w:rPr>
      <w:rFonts w:ascii="Times New Roman" w:hAnsi="Times New Roman" w:cs="Calibri"/>
      <w:szCs w:val="20"/>
    </w:rPr>
  </w:style>
  <w:style w:type="paragraph" w:customStyle="1" w:styleId="Pol">
    <w:name w:val="Pol"/>
    <w:basedOn w:val="Heading2"/>
    <w:uiPriority w:val="99"/>
    <w:qFormat/>
    <w:rsid w:val="00A7475D"/>
  </w:style>
  <w:style w:type="paragraph" w:customStyle="1" w:styleId="Style70">
    <w:name w:val="Style7"/>
    <w:basedOn w:val="Normal"/>
    <w:uiPriority w:val="99"/>
    <w:qFormat/>
    <w:rsid w:val="00A7475D"/>
    <w:pPr>
      <w:widowControl w:val="0"/>
      <w:autoSpaceDE w:val="0"/>
      <w:autoSpaceDN w:val="0"/>
      <w:adjustRightInd w:val="0"/>
      <w:spacing w:line="229" w:lineRule="exact"/>
    </w:pPr>
  </w:style>
  <w:style w:type="character" w:customStyle="1" w:styleId="red">
    <w:name w:val="red"/>
    <w:basedOn w:val="DefaultParagraphFont"/>
    <w:rsid w:val="00A7475D"/>
  </w:style>
  <w:style w:type="character" w:customStyle="1" w:styleId="Footnote2Char">
    <w:name w:val="Footnote2 Char"/>
    <w:link w:val="Footnote2"/>
    <w:locked/>
    <w:rsid w:val="00A7475D"/>
  </w:style>
  <w:style w:type="paragraph" w:customStyle="1" w:styleId="Footnote2">
    <w:name w:val="Footnote2"/>
    <w:basedOn w:val="Normal"/>
    <w:next w:val="Normal"/>
    <w:link w:val="Footnote2Char"/>
    <w:autoRedefine/>
    <w:qFormat/>
    <w:rsid w:val="00A7475D"/>
    <w:pPr>
      <w:spacing w:after="120" w:line="480" w:lineRule="auto"/>
    </w:pPr>
    <w:rPr>
      <w:rFonts w:asciiTheme="minorHAnsi" w:hAnsiTheme="minorHAnsi" w:cstheme="minorBidi"/>
      <w:sz w:val="24"/>
    </w:rPr>
  </w:style>
  <w:style w:type="character" w:customStyle="1" w:styleId="link">
    <w:name w:val="link"/>
    <w:basedOn w:val="DefaultParagraphFont"/>
    <w:rsid w:val="00A7475D"/>
  </w:style>
  <w:style w:type="paragraph" w:customStyle="1" w:styleId="xhead">
    <w:name w:val="xhead"/>
    <w:basedOn w:val="Normal"/>
    <w:uiPriority w:val="99"/>
    <w:qFormat/>
    <w:rsid w:val="00A7475D"/>
    <w:pPr>
      <w:spacing w:before="100" w:beforeAutospacing="1" w:after="100" w:afterAutospacing="1"/>
    </w:pPr>
  </w:style>
  <w:style w:type="paragraph" w:customStyle="1" w:styleId="headlinemeta">
    <w:name w:val="headline_meta"/>
    <w:basedOn w:val="Normal"/>
    <w:uiPriority w:val="99"/>
    <w:qFormat/>
    <w:rsid w:val="00A7475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7475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A7475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A7475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A7475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A7475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7475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7475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7475D"/>
    <w:rPr>
      <w:rFonts w:ascii="Lucida Grande" w:eastAsia="Cambria" w:hAnsi="Lucida Grande"/>
    </w:rPr>
  </w:style>
  <w:style w:type="paragraph" w:customStyle="1" w:styleId="Pa16">
    <w:name w:val="Pa16"/>
    <w:basedOn w:val="Default"/>
    <w:next w:val="Default"/>
    <w:uiPriority w:val="99"/>
    <w:qFormat/>
    <w:rsid w:val="00A7475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A7475D"/>
    <w:pPr>
      <w:spacing w:before="100" w:beforeAutospacing="1" w:after="100" w:afterAutospacing="1"/>
    </w:pPr>
  </w:style>
  <w:style w:type="paragraph" w:customStyle="1" w:styleId="Pa22">
    <w:name w:val="Pa2+2"/>
    <w:basedOn w:val="Default"/>
    <w:next w:val="Default"/>
    <w:uiPriority w:val="99"/>
    <w:qFormat/>
    <w:rsid w:val="00A7475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A7475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A7475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A7475D"/>
  </w:style>
  <w:style w:type="character" w:customStyle="1" w:styleId="meta-sep">
    <w:name w:val="meta-sep"/>
    <w:basedOn w:val="DefaultParagraphFont"/>
    <w:rsid w:val="00A7475D"/>
  </w:style>
  <w:style w:type="character" w:customStyle="1" w:styleId="A19">
    <w:name w:val="A19"/>
    <w:uiPriority w:val="99"/>
    <w:rsid w:val="00A7475D"/>
    <w:rPr>
      <w:rFonts w:ascii="Georgia" w:hAnsi="Georgia" w:cs="Georgia" w:hint="default"/>
      <w:color w:val="000000"/>
      <w:sz w:val="20"/>
      <w:szCs w:val="20"/>
      <w:u w:val="single"/>
    </w:rPr>
  </w:style>
  <w:style w:type="character" w:customStyle="1" w:styleId="A130">
    <w:name w:val="A13"/>
    <w:uiPriority w:val="99"/>
    <w:rsid w:val="00A7475D"/>
    <w:rPr>
      <w:rFonts w:ascii="Georgia" w:hAnsi="Georgia" w:cs="Georgia" w:hint="default"/>
      <w:color w:val="000000"/>
      <w:sz w:val="11"/>
      <w:szCs w:val="11"/>
    </w:rPr>
  </w:style>
  <w:style w:type="character" w:customStyle="1" w:styleId="ontext">
    <w:name w:val="ontext"/>
    <w:basedOn w:val="DefaultParagraphFont"/>
    <w:rsid w:val="00A7475D"/>
  </w:style>
  <w:style w:type="character" w:customStyle="1" w:styleId="archive-title">
    <w:name w:val="archive-title"/>
    <w:basedOn w:val="DefaultParagraphFont"/>
    <w:rsid w:val="00A7475D"/>
  </w:style>
  <w:style w:type="character" w:customStyle="1" w:styleId="imgleft">
    <w:name w:val="imgleft"/>
    <w:basedOn w:val="DefaultParagraphFont"/>
    <w:rsid w:val="00A7475D"/>
  </w:style>
  <w:style w:type="character" w:customStyle="1" w:styleId="imgcenter">
    <w:name w:val="imgcenter"/>
    <w:basedOn w:val="DefaultParagraphFont"/>
    <w:rsid w:val="00A7475D"/>
  </w:style>
  <w:style w:type="character" w:customStyle="1" w:styleId="A42">
    <w:name w:val="A4+2"/>
    <w:uiPriority w:val="99"/>
    <w:rsid w:val="00A7475D"/>
    <w:rPr>
      <w:rFonts w:ascii="Helvetica LT Std" w:hAnsi="Helvetica LT Std" w:cs="Helvetica LT Std" w:hint="default"/>
      <w:color w:val="000000"/>
      <w:sz w:val="11"/>
      <w:szCs w:val="11"/>
    </w:rPr>
  </w:style>
  <w:style w:type="character" w:customStyle="1" w:styleId="fstitle">
    <w:name w:val="fs_title"/>
    <w:basedOn w:val="DefaultParagraphFont"/>
    <w:rsid w:val="00A7475D"/>
  </w:style>
  <w:style w:type="character" w:customStyle="1" w:styleId="reportbody1">
    <w:name w:val="reportbody1"/>
    <w:basedOn w:val="DefaultParagraphFont"/>
    <w:rsid w:val="00A7475D"/>
    <w:rPr>
      <w:rFonts w:ascii="Tahoma" w:hAnsi="Tahoma" w:cs="Tahoma" w:hint="default"/>
      <w:color w:val="000000"/>
      <w:sz w:val="14"/>
      <w:szCs w:val="14"/>
    </w:rPr>
  </w:style>
  <w:style w:type="character" w:customStyle="1" w:styleId="dateday">
    <w:name w:val="date_day"/>
    <w:basedOn w:val="DefaultParagraphFont"/>
    <w:rsid w:val="00A7475D"/>
  </w:style>
  <w:style w:type="character" w:customStyle="1" w:styleId="datemonth">
    <w:name w:val="date_month"/>
    <w:basedOn w:val="DefaultParagraphFont"/>
    <w:rsid w:val="00A7475D"/>
  </w:style>
  <w:style w:type="character" w:customStyle="1" w:styleId="dateyear">
    <w:name w:val="date_year"/>
    <w:basedOn w:val="DefaultParagraphFont"/>
    <w:rsid w:val="00A7475D"/>
  </w:style>
  <w:style w:type="character" w:customStyle="1" w:styleId="Heading3CharCharCharCharCharChar">
    <w:name w:val="Heading 3 Char Char Char Char Char Char"/>
    <w:basedOn w:val="DefaultParagraphFont"/>
    <w:rsid w:val="00A7475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7475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7475D"/>
    <w:rPr>
      <w:sz w:val="24"/>
      <w:szCs w:val="24"/>
      <w:lang w:val="en-US" w:eastAsia="en-US" w:bidi="ar-SA"/>
    </w:rPr>
  </w:style>
  <w:style w:type="character" w:customStyle="1" w:styleId="insideitro">
    <w:name w:val="insideitro"/>
    <w:basedOn w:val="DefaultParagraphFont"/>
    <w:rsid w:val="00A7475D"/>
  </w:style>
  <w:style w:type="character" w:customStyle="1" w:styleId="wcfont">
    <w:name w:val="wcfont"/>
    <w:basedOn w:val="DefaultParagraphFont"/>
    <w:rsid w:val="00A7475D"/>
  </w:style>
  <w:style w:type="character" w:customStyle="1" w:styleId="style65">
    <w:name w:val="style65"/>
    <w:basedOn w:val="DefaultParagraphFont"/>
    <w:rsid w:val="00A7475D"/>
  </w:style>
  <w:style w:type="character" w:customStyle="1" w:styleId="qftext">
    <w:name w:val="qftext"/>
    <w:basedOn w:val="DefaultParagraphFont"/>
    <w:rsid w:val="00A7475D"/>
  </w:style>
  <w:style w:type="character" w:customStyle="1" w:styleId="leftidx">
    <w:name w:val="leftidx"/>
    <w:basedOn w:val="DefaultParagraphFont"/>
    <w:rsid w:val="00A7475D"/>
  </w:style>
  <w:style w:type="paragraph" w:customStyle="1" w:styleId="width100">
    <w:name w:val="width100"/>
    <w:basedOn w:val="Normal"/>
    <w:uiPriority w:val="99"/>
    <w:qFormat/>
    <w:rsid w:val="00A7475D"/>
    <w:pPr>
      <w:spacing w:before="100" w:beforeAutospacing="1" w:after="100" w:afterAutospacing="1"/>
    </w:pPr>
  </w:style>
  <w:style w:type="character" w:customStyle="1" w:styleId="eventtitle">
    <w:name w:val="eventtitle"/>
    <w:basedOn w:val="DefaultParagraphFont"/>
    <w:rsid w:val="00A7475D"/>
  </w:style>
  <w:style w:type="character" w:customStyle="1" w:styleId="eventsubtitle">
    <w:name w:val="eventsubtitle"/>
    <w:basedOn w:val="DefaultParagraphFont"/>
    <w:rsid w:val="00A7475D"/>
  </w:style>
  <w:style w:type="character" w:customStyle="1" w:styleId="eventdate">
    <w:name w:val="eventdate"/>
    <w:basedOn w:val="DefaultParagraphFont"/>
    <w:rsid w:val="00A7475D"/>
  </w:style>
  <w:style w:type="character" w:customStyle="1" w:styleId="legend">
    <w:name w:val="legend"/>
    <w:basedOn w:val="DefaultParagraphFont"/>
    <w:rsid w:val="00A7475D"/>
  </w:style>
  <w:style w:type="character" w:customStyle="1" w:styleId="Bold12">
    <w:name w:val="Bold12"/>
    <w:uiPriority w:val="1"/>
    <w:qFormat/>
    <w:rsid w:val="00A7475D"/>
    <w:rPr>
      <w:rFonts w:ascii="Times New Roman" w:hAnsi="Times New Roman"/>
      <w:b/>
      <w:sz w:val="24"/>
    </w:rPr>
  </w:style>
  <w:style w:type="character" w:customStyle="1" w:styleId="NotBold10Final">
    <w:name w:val="NotBold10Final"/>
    <w:uiPriority w:val="1"/>
    <w:qFormat/>
    <w:rsid w:val="00A7475D"/>
    <w:rPr>
      <w:rFonts w:ascii="Times New Roman" w:hAnsi="Times New Roman"/>
      <w:b w:val="0"/>
      <w:i w:val="0"/>
      <w:sz w:val="20"/>
    </w:rPr>
  </w:style>
  <w:style w:type="character" w:customStyle="1" w:styleId="slug-elocation">
    <w:name w:val="slug-elocation"/>
    <w:basedOn w:val="DefaultParagraphFont"/>
    <w:rsid w:val="00A7475D"/>
  </w:style>
  <w:style w:type="character" w:customStyle="1" w:styleId="fu-autorenangabe-fu-beschreibung">
    <w:name w:val="fu-autorenangabe-fu-beschreibung"/>
    <w:rsid w:val="00A7475D"/>
  </w:style>
  <w:style w:type="paragraph" w:customStyle="1" w:styleId="introshadow">
    <w:name w:val="intro_shadow"/>
    <w:basedOn w:val="Normal"/>
    <w:uiPriority w:val="99"/>
    <w:qFormat/>
    <w:rsid w:val="00A7475D"/>
    <w:pPr>
      <w:spacing w:before="100" w:beforeAutospacing="1" w:after="100" w:afterAutospacing="1"/>
    </w:pPr>
  </w:style>
  <w:style w:type="paragraph" w:customStyle="1" w:styleId="articleintro">
    <w:name w:val="articleintro"/>
    <w:basedOn w:val="Normal"/>
    <w:uiPriority w:val="99"/>
    <w:qFormat/>
    <w:rsid w:val="00A7475D"/>
    <w:pPr>
      <w:spacing w:before="100" w:beforeAutospacing="1" w:after="100" w:afterAutospacing="1"/>
    </w:pPr>
  </w:style>
  <w:style w:type="character" w:customStyle="1" w:styleId="commentscontainer">
    <w:name w:val="comments_container"/>
    <w:basedOn w:val="DefaultParagraphFont"/>
    <w:rsid w:val="00A7475D"/>
  </w:style>
  <w:style w:type="paragraph" w:customStyle="1" w:styleId="Caption40">
    <w:name w:val="Caption4"/>
    <w:basedOn w:val="Normal"/>
    <w:uiPriority w:val="99"/>
    <w:qFormat/>
    <w:rsid w:val="00A7475D"/>
    <w:pPr>
      <w:spacing w:before="100" w:beforeAutospacing="1" w:after="100" w:afterAutospacing="1"/>
    </w:pPr>
  </w:style>
  <w:style w:type="paragraph" w:customStyle="1" w:styleId="publishedon">
    <w:name w:val="published_on"/>
    <w:basedOn w:val="Normal"/>
    <w:uiPriority w:val="99"/>
    <w:qFormat/>
    <w:rsid w:val="00A7475D"/>
    <w:pPr>
      <w:spacing w:before="100" w:beforeAutospacing="1" w:after="100" w:afterAutospacing="1"/>
    </w:pPr>
  </w:style>
  <w:style w:type="character" w:customStyle="1" w:styleId="hparticlefooter">
    <w:name w:val="hparticlefooter"/>
    <w:basedOn w:val="DefaultParagraphFont"/>
    <w:rsid w:val="00A7475D"/>
  </w:style>
  <w:style w:type="table" w:customStyle="1" w:styleId="TableGrid2">
    <w:name w:val="Table Grid2"/>
    <w:basedOn w:val="TableNormal"/>
    <w:next w:val="TableGrid"/>
    <w:rsid w:val="00A7475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7475D"/>
  </w:style>
  <w:style w:type="character" w:customStyle="1" w:styleId="BlockCharCharCharCharChar">
    <w:name w:val="Block Char Char Char Char Char"/>
    <w:aliases w:val="Block Char Char Char Char Char Char Char Char,Block Char Char Char Char Char Char Char1"/>
    <w:basedOn w:val="DefaultParagraphFont"/>
    <w:rsid w:val="00A7475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7475D"/>
    <w:rPr>
      <w:b/>
      <w:color w:val="000000"/>
      <w:u w:val="single"/>
    </w:rPr>
  </w:style>
  <w:style w:type="character" w:customStyle="1" w:styleId="CiteEmphasisChar">
    <w:name w:val="Cite/Emphasis Char"/>
    <w:basedOn w:val="DefaultParagraphFont"/>
    <w:link w:val="CiteEmphasis"/>
    <w:rsid w:val="00A7475D"/>
    <w:rPr>
      <w:rFonts w:ascii="Calibri" w:hAnsi="Calibri" w:cs="Calibri"/>
      <w:b/>
      <w:color w:val="000000"/>
      <w:sz w:val="22"/>
      <w:u w:val="single"/>
    </w:rPr>
  </w:style>
  <w:style w:type="character" w:customStyle="1" w:styleId="ReadText">
    <w:name w:val="Read Text"/>
    <w:basedOn w:val="DefaultParagraphFont"/>
    <w:rsid w:val="00A7475D"/>
    <w:rPr>
      <w:rFonts w:ascii="Times New Roman" w:hAnsi="Times New Roman"/>
      <w:b/>
      <w:bCs/>
      <w:sz w:val="24"/>
      <w:u w:val="single"/>
    </w:rPr>
  </w:style>
  <w:style w:type="paragraph" w:customStyle="1" w:styleId="Styleunread8pt">
    <w:name w:val="Style unread + 8 pt"/>
    <w:basedOn w:val="Normal"/>
    <w:link w:val="Styleunread8ptChar"/>
    <w:qFormat/>
    <w:rsid w:val="00A7475D"/>
    <w:rPr>
      <w:color w:val="000000"/>
    </w:rPr>
  </w:style>
  <w:style w:type="character" w:customStyle="1" w:styleId="Styleunread8ptChar">
    <w:name w:val="Style unread + 8 pt Char"/>
    <w:basedOn w:val="DefaultParagraphFont"/>
    <w:link w:val="Styleunread8pt"/>
    <w:rsid w:val="00A7475D"/>
    <w:rPr>
      <w:rFonts w:ascii="Calibri" w:hAnsi="Calibri" w:cs="Calibri"/>
      <w:color w:val="000000"/>
      <w:sz w:val="22"/>
    </w:rPr>
  </w:style>
  <w:style w:type="character" w:customStyle="1" w:styleId="main">
    <w:name w:val="main"/>
    <w:basedOn w:val="DefaultParagraphFont"/>
    <w:rsid w:val="00A7475D"/>
  </w:style>
  <w:style w:type="character" w:customStyle="1" w:styleId="textunderlineCharChar">
    <w:name w:val="text underline Char Char"/>
    <w:basedOn w:val="DefaultParagraphFont"/>
    <w:rsid w:val="00A7475D"/>
    <w:rPr>
      <w:rFonts w:ascii="Garamond" w:hAnsi="Garamond"/>
      <w:color w:val="000000"/>
      <w:u w:val="single"/>
    </w:rPr>
  </w:style>
  <w:style w:type="paragraph" w:customStyle="1" w:styleId="ekprop-p">
    <w:name w:val="ekprop-p"/>
    <w:basedOn w:val="Normal"/>
    <w:uiPriority w:val="99"/>
    <w:qFormat/>
    <w:rsid w:val="00A7475D"/>
    <w:pPr>
      <w:spacing w:before="100" w:beforeAutospacing="1" w:after="100" w:afterAutospacing="1"/>
    </w:pPr>
    <w:rPr>
      <w:color w:val="58585B"/>
      <w:szCs w:val="16"/>
    </w:rPr>
  </w:style>
  <w:style w:type="paragraph" w:customStyle="1" w:styleId="ShrinkCharChar">
    <w:name w:val="Shrink Char Char"/>
    <w:link w:val="ShrinkCharCharChar"/>
    <w:qFormat/>
    <w:rsid w:val="00A7475D"/>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A7475D"/>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A7475D"/>
    <w:rPr>
      <w:color w:val="000000"/>
    </w:rPr>
  </w:style>
  <w:style w:type="character" w:customStyle="1" w:styleId="SmalltextCharChar">
    <w:name w:val="Smalltext Char Char"/>
    <w:basedOn w:val="DefaultParagraphFont"/>
    <w:link w:val="SmalltextChar1"/>
    <w:rsid w:val="00A7475D"/>
    <w:rPr>
      <w:rFonts w:ascii="Calibri" w:hAnsi="Calibri" w:cs="Calibri"/>
      <w:color w:val="000000"/>
      <w:sz w:val="22"/>
    </w:rPr>
  </w:style>
  <w:style w:type="character" w:customStyle="1" w:styleId="FullCiteCharChar">
    <w:name w:val="Full Cite Char Char"/>
    <w:basedOn w:val="DefaultParagraphFont"/>
    <w:rsid w:val="00A7475D"/>
    <w:rPr>
      <w:rFonts w:ascii="Georgia" w:hAnsi="Georgia" w:cs="Calibri"/>
      <w:color w:val="000000"/>
      <w:sz w:val="20"/>
      <w:szCs w:val="24"/>
    </w:rPr>
  </w:style>
  <w:style w:type="character" w:customStyle="1" w:styleId="submitted-wrapper">
    <w:name w:val="submitted-wrapper"/>
    <w:basedOn w:val="DefaultParagraphFont"/>
    <w:rsid w:val="00A7475D"/>
  </w:style>
  <w:style w:type="paragraph" w:customStyle="1" w:styleId="Spacer">
    <w:name w:val="Spacer"/>
    <w:basedOn w:val="Heading1"/>
    <w:link w:val="SpacerChar"/>
    <w:autoRedefine/>
    <w:uiPriority w:val="4"/>
    <w:qFormat/>
    <w:rsid w:val="00A7475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7475D"/>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A7475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A7475D"/>
  </w:style>
  <w:style w:type="character" w:customStyle="1" w:styleId="top-publish">
    <w:name w:val="top-publish"/>
    <w:basedOn w:val="DefaultParagraphFont"/>
    <w:rsid w:val="00A7475D"/>
  </w:style>
  <w:style w:type="character" w:customStyle="1" w:styleId="byline-italic">
    <w:name w:val="byline-italic"/>
    <w:basedOn w:val="DefaultParagraphFont"/>
    <w:rsid w:val="00A7475D"/>
  </w:style>
  <w:style w:type="character" w:customStyle="1" w:styleId="CardUnderlinedCharChar0">
    <w:name w:val="Card Underlined Char Char"/>
    <w:rsid w:val="00A7475D"/>
    <w:rPr>
      <w:rFonts w:ascii="Arial Narrow" w:hAnsi="Arial Narrow"/>
      <w:sz w:val="22"/>
      <w:szCs w:val="24"/>
      <w:u w:val="single"/>
      <w:lang w:val="en-US" w:eastAsia="en-US" w:bidi="ar-SA"/>
    </w:rPr>
  </w:style>
  <w:style w:type="character" w:customStyle="1" w:styleId="gd">
    <w:name w:val="gd"/>
    <w:basedOn w:val="DefaultParagraphFont"/>
    <w:rsid w:val="00A7475D"/>
  </w:style>
  <w:style w:type="character" w:customStyle="1" w:styleId="g3">
    <w:name w:val="g3"/>
    <w:basedOn w:val="DefaultParagraphFont"/>
    <w:rsid w:val="00A7475D"/>
  </w:style>
  <w:style w:type="character" w:customStyle="1" w:styleId="hb">
    <w:name w:val="hb"/>
    <w:basedOn w:val="DefaultParagraphFont"/>
    <w:rsid w:val="00A7475D"/>
  </w:style>
  <w:style w:type="character" w:customStyle="1" w:styleId="g2">
    <w:name w:val="g2"/>
    <w:basedOn w:val="DefaultParagraphFont"/>
    <w:rsid w:val="00A7475D"/>
  </w:style>
  <w:style w:type="character" w:customStyle="1" w:styleId="nameplatehead">
    <w:name w:val="nameplatehead"/>
    <w:basedOn w:val="DefaultParagraphFont"/>
    <w:rsid w:val="00A7475D"/>
  </w:style>
  <w:style w:type="character" w:customStyle="1" w:styleId="nameplatelink">
    <w:name w:val="nameplatelink"/>
    <w:basedOn w:val="DefaultParagraphFont"/>
    <w:rsid w:val="00A7475D"/>
  </w:style>
  <w:style w:type="paragraph" w:customStyle="1" w:styleId="calibre8">
    <w:name w:val="calibre8"/>
    <w:basedOn w:val="Normal"/>
    <w:uiPriority w:val="99"/>
    <w:qFormat/>
    <w:rsid w:val="00A7475D"/>
    <w:pPr>
      <w:spacing w:before="30" w:after="30"/>
      <w:jc w:val="both"/>
    </w:pPr>
    <w:rPr>
      <w:rFonts w:eastAsia="Times New Roman"/>
      <w:sz w:val="17"/>
      <w:szCs w:val="17"/>
    </w:rPr>
  </w:style>
  <w:style w:type="paragraph" w:customStyle="1" w:styleId="paragraph">
    <w:name w:val="paragraph"/>
    <w:basedOn w:val="Normal"/>
    <w:uiPriority w:val="99"/>
    <w:qFormat/>
    <w:rsid w:val="00A7475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A7475D"/>
  </w:style>
  <w:style w:type="character" w:customStyle="1" w:styleId="djhat-arrow">
    <w:name w:val="djhat-arrow"/>
    <w:basedOn w:val="DefaultParagraphFont"/>
    <w:rsid w:val="00A7475D"/>
  </w:style>
  <w:style w:type="character" w:customStyle="1" w:styleId="mname">
    <w:name w:val="mname"/>
    <w:basedOn w:val="DefaultParagraphFont"/>
    <w:rsid w:val="00A7475D"/>
  </w:style>
  <w:style w:type="character" w:customStyle="1" w:styleId="mvalue">
    <w:name w:val="mvalue"/>
    <w:basedOn w:val="DefaultParagraphFont"/>
    <w:rsid w:val="00A7475D"/>
  </w:style>
  <w:style w:type="character" w:customStyle="1" w:styleId="mchange">
    <w:name w:val="mchange"/>
    <w:basedOn w:val="DefaultParagraphFont"/>
    <w:rsid w:val="00A7475D"/>
  </w:style>
  <w:style w:type="character" w:customStyle="1" w:styleId="categoryaside">
    <w:name w:val="category__aside"/>
    <w:basedOn w:val="DefaultParagraphFont"/>
    <w:rsid w:val="00A7475D"/>
  </w:style>
  <w:style w:type="character" w:customStyle="1" w:styleId="article-breadcrumb-wrapper">
    <w:name w:val="article-breadcrumb-wrapper"/>
    <w:basedOn w:val="DefaultParagraphFont"/>
    <w:rsid w:val="00A7475D"/>
  </w:style>
  <w:style w:type="character" w:customStyle="1" w:styleId="wsj-article-caption-content">
    <w:name w:val="wsj-article-caption-content"/>
    <w:basedOn w:val="DefaultParagraphFont"/>
    <w:rsid w:val="00A7475D"/>
  </w:style>
  <w:style w:type="character" w:customStyle="1" w:styleId="wsj-article-credit">
    <w:name w:val="wsj-article-credit"/>
    <w:basedOn w:val="DefaultParagraphFont"/>
    <w:rsid w:val="00A7475D"/>
  </w:style>
  <w:style w:type="character" w:customStyle="1" w:styleId="wsj-article-credit-tag">
    <w:name w:val="wsj-article-credit-tag"/>
    <w:basedOn w:val="DefaultParagraphFont"/>
    <w:rsid w:val="00A7475D"/>
  </w:style>
  <w:style w:type="character" w:customStyle="1" w:styleId="commentscounticon">
    <w:name w:val="comments_count_icon"/>
    <w:basedOn w:val="DefaultParagraphFont"/>
    <w:rsid w:val="00A7475D"/>
  </w:style>
  <w:style w:type="character" w:customStyle="1" w:styleId="comments-count-word">
    <w:name w:val="comments-count-word"/>
    <w:basedOn w:val="DefaultParagraphFont"/>
    <w:rsid w:val="00A7475D"/>
  </w:style>
  <w:style w:type="character" w:customStyle="1" w:styleId="company-name-type">
    <w:name w:val="company-name-type"/>
    <w:basedOn w:val="DefaultParagraphFont"/>
    <w:rsid w:val="00A7475D"/>
  </w:style>
  <w:style w:type="character" w:customStyle="1" w:styleId="nav-prevnext-lbl">
    <w:name w:val="nav-prevnext-lbl"/>
    <w:basedOn w:val="DefaultParagraphFont"/>
    <w:rsid w:val="00A7475D"/>
  </w:style>
  <w:style w:type="character" w:customStyle="1" w:styleId="nav-prevnext-hed">
    <w:name w:val="nav-prevnext-hed"/>
    <w:basedOn w:val="DefaultParagraphFont"/>
    <w:rsid w:val="00A7475D"/>
  </w:style>
  <w:style w:type="character" w:customStyle="1" w:styleId="readcomments">
    <w:name w:val="readcomments"/>
    <w:basedOn w:val="DefaultParagraphFont"/>
    <w:rsid w:val="00A7475D"/>
  </w:style>
  <w:style w:type="character" w:customStyle="1" w:styleId="selected-edition">
    <w:name w:val="selected-edition"/>
    <w:basedOn w:val="DefaultParagraphFont"/>
    <w:rsid w:val="00A7475D"/>
  </w:style>
  <w:style w:type="character" w:customStyle="1" w:styleId="rotate">
    <w:name w:val="rotate"/>
    <w:basedOn w:val="DefaultParagraphFont"/>
    <w:rsid w:val="00A7475D"/>
  </w:style>
  <w:style w:type="paragraph" w:customStyle="1" w:styleId="column-name">
    <w:name w:val="column-name"/>
    <w:basedOn w:val="Normal"/>
    <w:rsid w:val="00A7475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7475D"/>
  </w:style>
  <w:style w:type="character" w:customStyle="1" w:styleId="UnresolvedMention31">
    <w:name w:val="Unresolved Mention31"/>
    <w:basedOn w:val="DefaultParagraphFont"/>
    <w:uiPriority w:val="99"/>
    <w:semiHidden/>
    <w:unhideWhenUsed/>
    <w:rsid w:val="00A7475D"/>
    <w:rPr>
      <w:color w:val="808080"/>
      <w:shd w:val="clear" w:color="auto" w:fill="E6E6E6"/>
    </w:rPr>
  </w:style>
  <w:style w:type="character" w:customStyle="1" w:styleId="m-765514100411602794gmail-style13ptbold">
    <w:name w:val="m_-765514100411602794gmail-style13ptbold"/>
    <w:basedOn w:val="DefaultParagraphFont"/>
    <w:rsid w:val="00A7475D"/>
  </w:style>
  <w:style w:type="character" w:customStyle="1" w:styleId="m-765514100411602794gmail-styleunderline">
    <w:name w:val="m_-765514100411602794gmail-styleunderline"/>
    <w:basedOn w:val="DefaultParagraphFont"/>
    <w:rsid w:val="00A7475D"/>
  </w:style>
  <w:style w:type="character" w:customStyle="1" w:styleId="FontStyle40">
    <w:name w:val="Font Style40"/>
    <w:basedOn w:val="DefaultParagraphFont"/>
    <w:uiPriority w:val="99"/>
    <w:rsid w:val="00A7475D"/>
    <w:rPr>
      <w:rFonts w:ascii="Cambria" w:hAnsi="Cambria" w:cs="Cambria"/>
      <w:i/>
      <w:iCs/>
      <w:sz w:val="22"/>
      <w:szCs w:val="22"/>
    </w:rPr>
  </w:style>
  <w:style w:type="character" w:customStyle="1" w:styleId="FontStyle42">
    <w:name w:val="Font Style42"/>
    <w:basedOn w:val="DefaultParagraphFont"/>
    <w:uiPriority w:val="99"/>
    <w:rsid w:val="00A7475D"/>
    <w:rPr>
      <w:rFonts w:ascii="Cambria" w:hAnsi="Cambria" w:cs="Cambria"/>
      <w:sz w:val="22"/>
      <w:szCs w:val="22"/>
    </w:rPr>
  </w:style>
  <w:style w:type="paragraph" w:customStyle="1" w:styleId="Style17">
    <w:name w:val="Style17"/>
    <w:basedOn w:val="Normal"/>
    <w:uiPriority w:val="99"/>
    <w:rsid w:val="00A7475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7475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A7475D"/>
    <w:rPr>
      <w:rFonts w:ascii="Times New Roman" w:hAnsi="Times New Roman" w:cs="Times New Roman"/>
      <w:b/>
      <w:bCs/>
      <w:i/>
      <w:iCs/>
      <w:spacing w:val="-10"/>
      <w:sz w:val="18"/>
      <w:szCs w:val="18"/>
    </w:rPr>
  </w:style>
  <w:style w:type="character" w:customStyle="1" w:styleId="FontStyle370">
    <w:name w:val="Font Style370"/>
    <w:uiPriority w:val="99"/>
    <w:rsid w:val="00A7475D"/>
    <w:rPr>
      <w:rFonts w:ascii="Cambria" w:hAnsi="Cambria" w:cs="Cambria"/>
      <w:b/>
      <w:bCs/>
      <w:spacing w:val="-10"/>
      <w:sz w:val="18"/>
      <w:szCs w:val="18"/>
    </w:rPr>
  </w:style>
  <w:style w:type="character" w:customStyle="1" w:styleId="FontStyle302">
    <w:name w:val="Font Style302"/>
    <w:uiPriority w:val="99"/>
    <w:rsid w:val="00A7475D"/>
    <w:rPr>
      <w:rFonts w:ascii="Times New Roman" w:hAnsi="Times New Roman" w:cs="Times New Roman"/>
      <w:b/>
      <w:bCs/>
      <w:sz w:val="22"/>
      <w:szCs w:val="22"/>
    </w:rPr>
  </w:style>
  <w:style w:type="character" w:customStyle="1" w:styleId="FontStyle347">
    <w:name w:val="Font Style347"/>
    <w:uiPriority w:val="99"/>
    <w:rsid w:val="00A7475D"/>
    <w:rPr>
      <w:rFonts w:ascii="Times New Roman" w:hAnsi="Times New Roman" w:cs="Times New Roman"/>
      <w:b/>
      <w:bCs/>
      <w:spacing w:val="-10"/>
      <w:sz w:val="20"/>
      <w:szCs w:val="20"/>
    </w:rPr>
  </w:style>
  <w:style w:type="paragraph" w:customStyle="1" w:styleId="Style27">
    <w:name w:val="Style27"/>
    <w:basedOn w:val="Normal"/>
    <w:uiPriority w:val="99"/>
    <w:rsid w:val="00A7475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7475D"/>
    <w:rPr>
      <w:rFonts w:ascii="Times New Roman" w:hAnsi="Times New Roman" w:cs="Times New Roman"/>
      <w:spacing w:val="-10"/>
      <w:sz w:val="18"/>
      <w:szCs w:val="18"/>
    </w:rPr>
  </w:style>
  <w:style w:type="character" w:customStyle="1" w:styleId="FontStyle312">
    <w:name w:val="Font Style312"/>
    <w:uiPriority w:val="99"/>
    <w:rsid w:val="00A7475D"/>
    <w:rPr>
      <w:rFonts w:ascii="Times New Roman" w:hAnsi="Times New Roman" w:cs="Times New Roman"/>
      <w:b/>
      <w:bCs/>
      <w:spacing w:val="-10"/>
      <w:sz w:val="16"/>
      <w:szCs w:val="16"/>
    </w:rPr>
  </w:style>
  <w:style w:type="character" w:customStyle="1" w:styleId="FontStyle346">
    <w:name w:val="Font Style346"/>
    <w:uiPriority w:val="99"/>
    <w:rsid w:val="00A7475D"/>
    <w:rPr>
      <w:rFonts w:ascii="Times New Roman" w:hAnsi="Times New Roman" w:cs="Times New Roman"/>
      <w:b/>
      <w:bCs/>
      <w:spacing w:val="-10"/>
      <w:sz w:val="18"/>
      <w:szCs w:val="18"/>
    </w:rPr>
  </w:style>
  <w:style w:type="character" w:customStyle="1" w:styleId="FontStyle330">
    <w:name w:val="Font Style330"/>
    <w:uiPriority w:val="99"/>
    <w:rsid w:val="00A7475D"/>
    <w:rPr>
      <w:rFonts w:ascii="Times New Roman" w:hAnsi="Times New Roman" w:cs="Times New Roman"/>
      <w:b/>
      <w:bCs/>
      <w:sz w:val="16"/>
      <w:szCs w:val="16"/>
    </w:rPr>
  </w:style>
  <w:style w:type="character" w:customStyle="1" w:styleId="FontStyle372">
    <w:name w:val="Font Style372"/>
    <w:uiPriority w:val="99"/>
    <w:rsid w:val="00A7475D"/>
    <w:rPr>
      <w:rFonts w:ascii="Times New Roman" w:hAnsi="Times New Roman" w:cs="Times New Roman"/>
      <w:b/>
      <w:bCs/>
      <w:sz w:val="16"/>
      <w:szCs w:val="16"/>
    </w:rPr>
  </w:style>
  <w:style w:type="paragraph" w:customStyle="1" w:styleId="Style59">
    <w:name w:val="Style59"/>
    <w:basedOn w:val="Normal"/>
    <w:uiPriority w:val="99"/>
    <w:rsid w:val="00A7475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7475D"/>
    <w:rPr>
      <w:rFonts w:ascii="Times New Roman" w:hAnsi="Times New Roman" w:cs="Times New Roman"/>
      <w:b/>
      <w:bCs/>
      <w:i/>
      <w:iCs/>
      <w:sz w:val="16"/>
      <w:szCs w:val="16"/>
    </w:rPr>
  </w:style>
  <w:style w:type="paragraph" w:customStyle="1" w:styleId="Style200">
    <w:name w:val="Style20"/>
    <w:basedOn w:val="Normal"/>
    <w:uiPriority w:val="99"/>
    <w:rsid w:val="00A7475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7475D"/>
    <w:rPr>
      <w:rFonts w:ascii="Times New Roman" w:hAnsi="Times New Roman" w:cs="Times New Roman"/>
      <w:smallCaps/>
      <w:sz w:val="14"/>
      <w:szCs w:val="14"/>
    </w:rPr>
  </w:style>
  <w:style w:type="paragraph" w:customStyle="1" w:styleId="Style89">
    <w:name w:val="Style89"/>
    <w:basedOn w:val="Normal"/>
    <w:uiPriority w:val="99"/>
    <w:rsid w:val="00A7475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7475D"/>
    <w:rPr>
      <w:rFonts w:ascii="Times New Roman" w:hAnsi="Times New Roman" w:cs="Times New Roman"/>
      <w:b/>
      <w:bCs/>
      <w:spacing w:val="-10"/>
      <w:sz w:val="22"/>
      <w:szCs w:val="22"/>
    </w:rPr>
  </w:style>
  <w:style w:type="character" w:customStyle="1" w:styleId="FontStyle320">
    <w:name w:val="Font Style320"/>
    <w:uiPriority w:val="99"/>
    <w:rsid w:val="00A7475D"/>
    <w:rPr>
      <w:rFonts w:ascii="Times New Roman" w:hAnsi="Times New Roman" w:cs="Times New Roman"/>
      <w:b/>
      <w:bCs/>
      <w:spacing w:val="-10"/>
      <w:sz w:val="22"/>
      <w:szCs w:val="22"/>
    </w:rPr>
  </w:style>
  <w:style w:type="character" w:customStyle="1" w:styleId="FontStyle352">
    <w:name w:val="Font Style352"/>
    <w:uiPriority w:val="99"/>
    <w:rsid w:val="00A7475D"/>
    <w:rPr>
      <w:rFonts w:ascii="Times New Roman" w:hAnsi="Times New Roman" w:cs="Times New Roman"/>
      <w:b/>
      <w:bCs/>
      <w:sz w:val="16"/>
      <w:szCs w:val="16"/>
    </w:rPr>
  </w:style>
  <w:style w:type="character" w:customStyle="1" w:styleId="FontStyle356">
    <w:name w:val="Font Style356"/>
    <w:uiPriority w:val="99"/>
    <w:rsid w:val="00A7475D"/>
    <w:rPr>
      <w:rFonts w:ascii="Times New Roman" w:hAnsi="Times New Roman" w:cs="Times New Roman"/>
      <w:b/>
      <w:bCs/>
      <w:spacing w:val="-10"/>
      <w:sz w:val="22"/>
      <w:szCs w:val="22"/>
    </w:rPr>
  </w:style>
  <w:style w:type="character" w:customStyle="1" w:styleId="FontStyle298">
    <w:name w:val="Font Style298"/>
    <w:uiPriority w:val="99"/>
    <w:rsid w:val="00A7475D"/>
    <w:rPr>
      <w:rFonts w:ascii="Times New Roman" w:hAnsi="Times New Roman" w:cs="Times New Roman"/>
      <w:sz w:val="18"/>
      <w:szCs w:val="18"/>
    </w:rPr>
  </w:style>
  <w:style w:type="character" w:customStyle="1" w:styleId="FontStyle311">
    <w:name w:val="Font Style311"/>
    <w:uiPriority w:val="99"/>
    <w:rsid w:val="00A7475D"/>
    <w:rPr>
      <w:rFonts w:ascii="Times New Roman" w:hAnsi="Times New Roman" w:cs="Times New Roman"/>
      <w:b/>
      <w:bCs/>
      <w:spacing w:val="-10"/>
      <w:sz w:val="18"/>
      <w:szCs w:val="18"/>
    </w:rPr>
  </w:style>
  <w:style w:type="character" w:customStyle="1" w:styleId="FontStyle332">
    <w:name w:val="Font Style332"/>
    <w:uiPriority w:val="99"/>
    <w:rsid w:val="00A7475D"/>
    <w:rPr>
      <w:rFonts w:ascii="Times New Roman" w:hAnsi="Times New Roman" w:cs="Times New Roman"/>
      <w:b/>
      <w:bCs/>
      <w:i/>
      <w:iCs/>
      <w:spacing w:val="-10"/>
      <w:sz w:val="20"/>
      <w:szCs w:val="20"/>
    </w:rPr>
  </w:style>
  <w:style w:type="character" w:customStyle="1" w:styleId="FontStyle371">
    <w:name w:val="Font Style371"/>
    <w:uiPriority w:val="99"/>
    <w:rsid w:val="00A7475D"/>
    <w:rPr>
      <w:rFonts w:ascii="Times New Roman" w:hAnsi="Times New Roman" w:cs="Times New Roman"/>
      <w:sz w:val="16"/>
      <w:szCs w:val="16"/>
    </w:rPr>
  </w:style>
  <w:style w:type="character" w:customStyle="1" w:styleId="FontStyle350">
    <w:name w:val="Font Style350"/>
    <w:uiPriority w:val="99"/>
    <w:rsid w:val="00A7475D"/>
    <w:rPr>
      <w:rFonts w:ascii="Times New Roman" w:hAnsi="Times New Roman" w:cs="Times New Roman"/>
      <w:b/>
      <w:bCs/>
      <w:i/>
      <w:iCs/>
      <w:sz w:val="20"/>
      <w:szCs w:val="20"/>
    </w:rPr>
  </w:style>
  <w:style w:type="paragraph" w:customStyle="1" w:styleId="Style8">
    <w:name w:val="Style8"/>
    <w:basedOn w:val="Normal"/>
    <w:uiPriority w:val="99"/>
    <w:rsid w:val="00A7475D"/>
    <w:pPr>
      <w:widowControl w:val="0"/>
      <w:autoSpaceDE w:val="0"/>
      <w:autoSpaceDN w:val="0"/>
      <w:adjustRightInd w:val="0"/>
    </w:pPr>
    <w:rPr>
      <w:rFonts w:eastAsia="Times New Roman"/>
      <w:sz w:val="24"/>
    </w:rPr>
  </w:style>
  <w:style w:type="character" w:customStyle="1" w:styleId="FontStyle351">
    <w:name w:val="Font Style351"/>
    <w:uiPriority w:val="99"/>
    <w:rsid w:val="00A7475D"/>
    <w:rPr>
      <w:rFonts w:ascii="Times New Roman" w:hAnsi="Times New Roman" w:cs="Times New Roman"/>
      <w:b/>
      <w:bCs/>
      <w:sz w:val="22"/>
      <w:szCs w:val="22"/>
    </w:rPr>
  </w:style>
  <w:style w:type="paragraph" w:customStyle="1" w:styleId="Style130">
    <w:name w:val="Style130"/>
    <w:basedOn w:val="Normal"/>
    <w:uiPriority w:val="99"/>
    <w:rsid w:val="00A7475D"/>
    <w:pPr>
      <w:widowControl w:val="0"/>
      <w:autoSpaceDE w:val="0"/>
      <w:autoSpaceDN w:val="0"/>
      <w:adjustRightInd w:val="0"/>
      <w:jc w:val="both"/>
    </w:pPr>
    <w:rPr>
      <w:rFonts w:eastAsia="Times New Roman"/>
      <w:sz w:val="24"/>
    </w:rPr>
  </w:style>
  <w:style w:type="character" w:customStyle="1" w:styleId="FontStyle369">
    <w:name w:val="Font Style369"/>
    <w:uiPriority w:val="99"/>
    <w:rsid w:val="00A7475D"/>
    <w:rPr>
      <w:rFonts w:ascii="Times New Roman" w:hAnsi="Times New Roman" w:cs="Times New Roman"/>
      <w:b/>
      <w:bCs/>
      <w:spacing w:val="-10"/>
      <w:sz w:val="20"/>
      <w:szCs w:val="20"/>
    </w:rPr>
  </w:style>
  <w:style w:type="character" w:customStyle="1" w:styleId="FontStyle357">
    <w:name w:val="Font Style357"/>
    <w:uiPriority w:val="99"/>
    <w:rsid w:val="00A7475D"/>
    <w:rPr>
      <w:rFonts w:ascii="Times New Roman" w:hAnsi="Times New Roman" w:cs="Times New Roman"/>
      <w:b/>
      <w:bCs/>
      <w:spacing w:val="-10"/>
      <w:sz w:val="22"/>
      <w:szCs w:val="22"/>
    </w:rPr>
  </w:style>
  <w:style w:type="paragraph" w:customStyle="1" w:styleId="Style67">
    <w:name w:val="Style67"/>
    <w:basedOn w:val="Normal"/>
    <w:uiPriority w:val="99"/>
    <w:rsid w:val="00A7475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7475D"/>
    <w:rPr>
      <w:rFonts w:ascii="Times New Roman" w:hAnsi="Times New Roman" w:cs="Times New Roman"/>
      <w:sz w:val="20"/>
      <w:szCs w:val="20"/>
    </w:rPr>
  </w:style>
  <w:style w:type="character" w:customStyle="1" w:styleId="FontStyle374">
    <w:name w:val="Font Style374"/>
    <w:uiPriority w:val="99"/>
    <w:rsid w:val="00A7475D"/>
    <w:rPr>
      <w:rFonts w:ascii="Times New Roman" w:hAnsi="Times New Roman" w:cs="Times New Roman"/>
      <w:b/>
      <w:bCs/>
      <w:spacing w:val="-10"/>
      <w:sz w:val="22"/>
      <w:szCs w:val="22"/>
    </w:rPr>
  </w:style>
  <w:style w:type="paragraph" w:customStyle="1" w:styleId="Style300">
    <w:name w:val="Style30"/>
    <w:basedOn w:val="Normal"/>
    <w:uiPriority w:val="99"/>
    <w:rsid w:val="00A7475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7475D"/>
    <w:rPr>
      <w:rFonts w:ascii="Times New Roman" w:hAnsi="Times New Roman" w:cs="Times New Roman"/>
      <w:smallCaps/>
      <w:sz w:val="16"/>
      <w:szCs w:val="16"/>
    </w:rPr>
  </w:style>
  <w:style w:type="paragraph" w:customStyle="1" w:styleId="Style93">
    <w:name w:val="Style93"/>
    <w:basedOn w:val="Normal"/>
    <w:uiPriority w:val="99"/>
    <w:rsid w:val="00A7475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7475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7475D"/>
    <w:rPr>
      <w:rFonts w:eastAsia="Times New Roman"/>
      <w:b/>
      <w:sz w:val="28"/>
      <w:u w:val="thick"/>
    </w:rPr>
  </w:style>
  <w:style w:type="character" w:customStyle="1" w:styleId="CardsCharCharChar">
    <w:name w:val="Cards Char Char Char"/>
    <w:rsid w:val="00A7475D"/>
    <w:rPr>
      <w:szCs w:val="24"/>
      <w:lang w:val="en-US" w:eastAsia="en-US" w:bidi="ar-SA"/>
    </w:rPr>
  </w:style>
  <w:style w:type="character" w:customStyle="1" w:styleId="CardsCharCharCharChar">
    <w:name w:val="Cards Char Char Char Char"/>
    <w:rsid w:val="00A7475D"/>
    <w:rPr>
      <w:szCs w:val="24"/>
      <w:lang w:val="en-US" w:eastAsia="en-US" w:bidi="ar-SA"/>
    </w:rPr>
  </w:style>
  <w:style w:type="paragraph" w:customStyle="1" w:styleId="NoSpacingCharCharChar">
    <w:name w:val="No Spacing Char Char Char"/>
    <w:next w:val="Normal"/>
    <w:rsid w:val="00A7475D"/>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A7475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7475D"/>
    <w:rPr>
      <w:rFonts w:ascii="Garamond" w:hAnsi="Garamond"/>
    </w:rPr>
  </w:style>
  <w:style w:type="paragraph" w:customStyle="1" w:styleId="INDENTEDPARAGRAPH">
    <w:name w:val="INDENTED PARAGRAPH"/>
    <w:rsid w:val="00A7475D"/>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A7475D"/>
  </w:style>
  <w:style w:type="paragraph" w:customStyle="1" w:styleId="TagChar1CharCharCharChar">
    <w:name w:val="Tag Char1 Char Char Char Char"/>
    <w:basedOn w:val="Normal"/>
    <w:rsid w:val="00A7475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7475D"/>
    <w:rPr>
      <w:rFonts w:eastAsia="Times New Roman"/>
      <w:b/>
      <w:sz w:val="24"/>
    </w:rPr>
  </w:style>
  <w:style w:type="paragraph" w:customStyle="1" w:styleId="RepeatHeader0">
    <w:name w:val="Repeat Header"/>
    <w:basedOn w:val="HeaderDebate"/>
    <w:rsid w:val="00A7475D"/>
    <w:pPr>
      <w:jc w:val="center"/>
      <w:outlineLvl w:val="1"/>
    </w:pPr>
    <w:rPr>
      <w:rFonts w:eastAsia="Times New Roman"/>
      <w:b/>
      <w:sz w:val="48"/>
      <w:szCs w:val="48"/>
      <w:u w:val="words"/>
    </w:rPr>
  </w:style>
  <w:style w:type="character" w:customStyle="1" w:styleId="sectionsubtitle">
    <w:name w:val="sectionsubtitle"/>
    <w:basedOn w:val="DefaultParagraphFont"/>
    <w:rsid w:val="00A7475D"/>
  </w:style>
  <w:style w:type="character" w:customStyle="1" w:styleId="EvidenceTag">
    <w:name w:val="Evidence Tag"/>
    <w:rsid w:val="00A7475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7475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7475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7475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7475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7475D"/>
  </w:style>
  <w:style w:type="character" w:customStyle="1" w:styleId="StyleUnderlineUnderlineChar">
    <w:name w:val="Style Underline + Underline Char"/>
    <w:rsid w:val="00A7475D"/>
    <w:rPr>
      <w:rFonts w:ascii="Trebuchet MS" w:hAnsi="Trebuchet MS"/>
      <w:szCs w:val="18"/>
      <w:u w:val="single"/>
      <w:lang w:val="en-US" w:eastAsia="en-US" w:bidi="ar-SA"/>
    </w:rPr>
  </w:style>
  <w:style w:type="paragraph" w:customStyle="1" w:styleId="UnderlineCards">
    <w:name w:val="Underline Cards"/>
    <w:basedOn w:val="Cards"/>
    <w:link w:val="UnderlineCardsChar"/>
    <w:rsid w:val="00A7475D"/>
    <w:pPr>
      <w:ind w:left="288"/>
      <w:jc w:val="left"/>
    </w:pPr>
    <w:rPr>
      <w:rFonts w:eastAsia="Times New Roman"/>
      <w:szCs w:val="24"/>
      <w:u w:val="thick"/>
    </w:rPr>
  </w:style>
  <w:style w:type="character" w:customStyle="1" w:styleId="UnderlineCardsChar">
    <w:name w:val="Underline Cards Char"/>
    <w:link w:val="UnderlineCards"/>
    <w:rsid w:val="00A7475D"/>
    <w:rPr>
      <w:rFonts w:ascii="Times New Roman" w:eastAsia="Times New Roman" w:hAnsi="Times New Roman" w:cs="Times New Roman"/>
      <w:sz w:val="20"/>
      <w:u w:val="thick"/>
    </w:rPr>
  </w:style>
  <w:style w:type="character" w:customStyle="1" w:styleId="SmallCardsChar">
    <w:name w:val="Small Cards Char"/>
    <w:link w:val="SmallCards"/>
    <w:rsid w:val="00A7475D"/>
    <w:rPr>
      <w:rFonts w:ascii="Calibri" w:eastAsia="Times New Roman" w:hAnsi="Calibri" w:cs="Calibri"/>
      <w:sz w:val="22"/>
      <w:szCs w:val="20"/>
    </w:rPr>
  </w:style>
  <w:style w:type="paragraph" w:customStyle="1" w:styleId="ReadingCites">
    <w:name w:val="Reading Cites"/>
    <w:basedOn w:val="Normal"/>
    <w:link w:val="ReadingCitesChar"/>
    <w:rsid w:val="00A7475D"/>
    <w:rPr>
      <w:rFonts w:eastAsia="Times New Roman"/>
      <w:b/>
      <w:szCs w:val="20"/>
    </w:rPr>
  </w:style>
  <w:style w:type="character" w:customStyle="1" w:styleId="ReadingCitesChar">
    <w:name w:val="Reading Cites Char"/>
    <w:link w:val="ReadingCites"/>
    <w:rsid w:val="00A7475D"/>
    <w:rPr>
      <w:rFonts w:ascii="Calibri" w:eastAsia="Times New Roman" w:hAnsi="Calibri" w:cs="Calibri"/>
      <w:b/>
      <w:sz w:val="22"/>
      <w:szCs w:val="20"/>
    </w:rPr>
  </w:style>
  <w:style w:type="paragraph" w:customStyle="1" w:styleId="ContentsHeading">
    <w:name w:val="Contents Heading"/>
    <w:basedOn w:val="Heading1"/>
    <w:next w:val="Normal"/>
    <w:rsid w:val="00A7475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A7475D"/>
    <w:pPr>
      <w:spacing w:before="100" w:beforeAutospacing="1" w:after="100" w:afterAutospacing="1"/>
    </w:pPr>
    <w:rPr>
      <w:rFonts w:eastAsia="Times New Roman"/>
    </w:rPr>
  </w:style>
  <w:style w:type="character" w:customStyle="1" w:styleId="CharacterStyle8">
    <w:name w:val="Character Style 8"/>
    <w:rsid w:val="00A7475D"/>
    <w:rPr>
      <w:sz w:val="22"/>
      <w:szCs w:val="22"/>
    </w:rPr>
  </w:style>
  <w:style w:type="paragraph" w:customStyle="1" w:styleId="Style110">
    <w:name w:val="Style 11"/>
    <w:rsid w:val="00A7475D"/>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A7475D"/>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7475D"/>
    <w:rPr>
      <w:rFonts w:ascii="Arial Narrow" w:hAnsi="Arial Narrow"/>
      <w:color w:val="000000"/>
      <w:sz w:val="22"/>
      <w:szCs w:val="22"/>
      <w:u w:val="single"/>
      <w:lang w:val="en-US" w:eastAsia="en-US" w:bidi="ar-SA"/>
    </w:rPr>
  </w:style>
  <w:style w:type="character" w:customStyle="1" w:styleId="CardText1Char1">
    <w:name w:val="Card Text 1 Char1"/>
    <w:rsid w:val="00A7475D"/>
    <w:rPr>
      <w:rFonts w:ascii="Arial Narrow" w:hAnsi="Arial Narrow"/>
      <w:color w:val="000000"/>
      <w:sz w:val="22"/>
      <w:szCs w:val="22"/>
      <w:u w:val="single"/>
      <w:lang w:val="en-US" w:eastAsia="en-US" w:bidi="ar-SA"/>
    </w:rPr>
  </w:style>
  <w:style w:type="paragraph" w:customStyle="1" w:styleId="Style52">
    <w:name w:val="Style 5"/>
    <w:rsid w:val="00A7475D"/>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A7475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A7475D"/>
    <w:rPr>
      <w:b/>
      <w:bCs/>
      <w:color w:val="695B54"/>
    </w:rPr>
  </w:style>
  <w:style w:type="paragraph" w:customStyle="1" w:styleId="Heading11">
    <w:name w:val="Heading 11"/>
    <w:basedOn w:val="Normal"/>
    <w:next w:val="Normal"/>
    <w:rsid w:val="00A7475D"/>
    <w:pPr>
      <w:keepNext/>
      <w:widowControl w:val="0"/>
      <w:suppressAutoHyphens/>
      <w:jc w:val="center"/>
    </w:pPr>
    <w:rPr>
      <w:rFonts w:eastAsia="Tahoma"/>
      <w:b/>
      <w:sz w:val="48"/>
      <w:szCs w:val="32"/>
      <w:u w:val="single"/>
    </w:rPr>
  </w:style>
  <w:style w:type="paragraph" w:customStyle="1" w:styleId="TextHeading">
    <w:name w:val="Text Heading"/>
    <w:basedOn w:val="Heading3"/>
    <w:rsid w:val="00A7475D"/>
    <w:pPr>
      <w:keepLines w:val="0"/>
      <w:pageBreakBefore w:val="0"/>
      <w:spacing w:before="0"/>
      <w:jc w:val="left"/>
    </w:pPr>
    <w:rPr>
      <w:rFonts w:eastAsia="Times New Roman" w:cs="Arial"/>
      <w:sz w:val="22"/>
      <w:szCs w:val="26"/>
    </w:rPr>
  </w:style>
  <w:style w:type="character" w:customStyle="1" w:styleId="TextHeadingChar">
    <w:name w:val="Text Heading Char"/>
    <w:rsid w:val="00A7475D"/>
    <w:rPr>
      <w:rFonts w:cs="Arial"/>
      <w:b/>
      <w:bCs/>
      <w:sz w:val="22"/>
      <w:szCs w:val="26"/>
      <w:u w:val="single"/>
      <w:lang w:val="en-US" w:eastAsia="en-US" w:bidi="ar-SA"/>
    </w:rPr>
  </w:style>
  <w:style w:type="character" w:customStyle="1" w:styleId="FootnoteCharacters">
    <w:name w:val="Footnote Characters"/>
    <w:rsid w:val="00A7475D"/>
    <w:rPr>
      <w:vertAlign w:val="superscript"/>
    </w:rPr>
  </w:style>
  <w:style w:type="paragraph" w:customStyle="1" w:styleId="StyleHeading1BlockTitleHeading1Char1ALEXHeadingBrief-He2">
    <w:name w:val="Style Heading 1Block TitleHeading 1 Char1ALEXHeadingBrief - He...2"/>
    <w:basedOn w:val="Heading1"/>
    <w:autoRedefine/>
    <w:rsid w:val="00A7475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7475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7475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7475D"/>
    <w:rPr>
      <w:rFonts w:ascii="Cambria" w:eastAsia="Cambria" w:hAnsi="Cambria"/>
      <w:b/>
      <w:caps/>
      <w:sz w:val="24"/>
    </w:rPr>
  </w:style>
  <w:style w:type="paragraph" w:customStyle="1" w:styleId="StyleDebateBodyBefore12pt">
    <w:name w:val="Style Debate Body + Before:  12 pt"/>
    <w:basedOn w:val="Normal"/>
    <w:next w:val="Normal"/>
    <w:rsid w:val="00A7475D"/>
    <w:pPr>
      <w:spacing w:before="240"/>
    </w:pPr>
    <w:rPr>
      <w:rFonts w:ascii="Garamond" w:eastAsia="Times New Roman" w:hAnsi="Garamond"/>
      <w:bCs/>
      <w:szCs w:val="20"/>
    </w:rPr>
  </w:style>
  <w:style w:type="paragraph" w:customStyle="1" w:styleId="StyleDebateBodyBefore12pt1">
    <w:name w:val="Style Debate Body + Before:  12 pt1"/>
    <w:basedOn w:val="Normal"/>
    <w:rsid w:val="00A7475D"/>
    <w:pPr>
      <w:spacing w:before="240"/>
    </w:pPr>
    <w:rPr>
      <w:rFonts w:ascii="Garamond" w:eastAsia="Times New Roman" w:hAnsi="Garamond"/>
      <w:bCs/>
      <w:szCs w:val="20"/>
    </w:rPr>
  </w:style>
  <w:style w:type="paragraph" w:customStyle="1" w:styleId="PageNumber11">
    <w:name w:val="Page Number11"/>
    <w:basedOn w:val="Normal"/>
    <w:next w:val="Normal"/>
    <w:rsid w:val="00A7475D"/>
    <w:rPr>
      <w:rFonts w:eastAsia="Times New Roman"/>
    </w:rPr>
  </w:style>
  <w:style w:type="character" w:customStyle="1" w:styleId="Heading2CharCharCharCharCharCharCharCharCharCharCharCharCharChar1">
    <w:name w:val="Heading 2 Char Char Char Char Char Char Char Char Char Char Char Char Char Char1"/>
    <w:rsid w:val="00A7475D"/>
    <w:rPr>
      <w:rFonts w:eastAsia="SimSun" w:cs="Arial"/>
      <w:b/>
      <w:bCs/>
      <w:iCs/>
      <w:sz w:val="24"/>
      <w:szCs w:val="28"/>
      <w:lang w:val="en-US" w:eastAsia="zh-CN" w:bidi="ar-SA"/>
    </w:rPr>
  </w:style>
  <w:style w:type="character" w:customStyle="1" w:styleId="Char31">
    <w:name w:val="Char31"/>
    <w:rsid w:val="00A7475D"/>
    <w:rPr>
      <w:rFonts w:cs="Arial"/>
      <w:bCs/>
      <w:u w:val="thick"/>
      <w:lang w:val="en-US" w:eastAsia="en-US" w:bidi="ar-SA"/>
    </w:rPr>
  </w:style>
  <w:style w:type="paragraph" w:customStyle="1" w:styleId="StyleHeading1Centered">
    <w:name w:val="Style Heading 1 + Centered"/>
    <w:basedOn w:val="Heading1"/>
    <w:rsid w:val="00A747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747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747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7475D"/>
    <w:pPr>
      <w:spacing w:before="120"/>
    </w:pPr>
    <w:rPr>
      <w:rFonts w:eastAsia="Times New Roman"/>
    </w:rPr>
  </w:style>
  <w:style w:type="character" w:customStyle="1" w:styleId="underliningChar3">
    <w:name w:val="underlining Char"/>
    <w:rsid w:val="00A7475D"/>
    <w:rPr>
      <w:b/>
      <w:szCs w:val="24"/>
      <w:u w:val="single"/>
      <w:lang w:val="en-US" w:eastAsia="en-US" w:bidi="ar-SA"/>
    </w:rPr>
  </w:style>
  <w:style w:type="character" w:customStyle="1" w:styleId="notreadChar">
    <w:name w:val="not read Char"/>
    <w:rsid w:val="00A7475D"/>
    <w:rPr>
      <w:sz w:val="18"/>
      <w:szCs w:val="24"/>
      <w:lang w:val="en-US" w:eastAsia="en-US" w:bidi="ar-SA"/>
    </w:rPr>
  </w:style>
  <w:style w:type="paragraph" w:customStyle="1" w:styleId="StyleStrong10ptNotBold">
    <w:name w:val="Style Strong + 10 pt Not Bold"/>
    <w:basedOn w:val="Normal"/>
    <w:autoRedefine/>
    <w:rsid w:val="00A7475D"/>
    <w:pPr>
      <w:ind w:left="720" w:hanging="360"/>
    </w:pPr>
    <w:rPr>
      <w:rFonts w:eastAsia="Times New Roman"/>
      <w:sz w:val="26"/>
      <w:szCs w:val="26"/>
    </w:rPr>
  </w:style>
  <w:style w:type="character" w:customStyle="1" w:styleId="smallCharChar0">
    <w:name w:val="small Char Char"/>
    <w:rsid w:val="00A7475D"/>
    <w:rPr>
      <w:rFonts w:ascii="Times New Roman" w:eastAsia="Times New Roman" w:hAnsi="Times New Roman" w:cs="Times New Roman"/>
      <w:sz w:val="12"/>
      <w:szCs w:val="16"/>
    </w:rPr>
  </w:style>
  <w:style w:type="character" w:customStyle="1" w:styleId="Undlerine">
    <w:name w:val="Undlerine"/>
    <w:qFormat/>
    <w:rsid w:val="00A7475D"/>
    <w:rPr>
      <w:rFonts w:ascii="Times New Roman" w:hAnsi="Times New Roman"/>
      <w:w w:val="110"/>
      <w:sz w:val="20"/>
      <w:szCs w:val="20"/>
      <w:u w:val="single"/>
      <w:bdr w:val="none" w:sz="0" w:space="0" w:color="auto"/>
      <w:lang w:bidi="he-IL"/>
    </w:rPr>
  </w:style>
  <w:style w:type="character" w:customStyle="1" w:styleId="Boxes">
    <w:name w:val="Boxes"/>
    <w:qFormat/>
    <w:rsid w:val="00A7475D"/>
    <w:rPr>
      <w:rFonts w:ascii="Times New Roman" w:hAnsi="Times New Roman"/>
      <w:sz w:val="20"/>
      <w:u w:val="single"/>
      <w:bdr w:val="single" w:sz="4" w:space="0" w:color="auto"/>
    </w:rPr>
  </w:style>
  <w:style w:type="character" w:customStyle="1" w:styleId="tim">
    <w:name w:val="tim"/>
    <w:qFormat/>
    <w:rsid w:val="00A7475D"/>
    <w:rPr>
      <w:rFonts w:ascii="Times New Roman" w:hAnsi="Times New Roman"/>
      <w:sz w:val="20"/>
      <w:u w:val="single"/>
    </w:rPr>
  </w:style>
  <w:style w:type="character" w:customStyle="1" w:styleId="hl">
    <w:name w:val="hl"/>
    <w:basedOn w:val="DefaultParagraphFont"/>
    <w:rsid w:val="00A7475D"/>
  </w:style>
  <w:style w:type="character" w:customStyle="1" w:styleId="clock1">
    <w:name w:val="clock1"/>
    <w:rsid w:val="00A7475D"/>
    <w:rPr>
      <w:color w:val="B51B1B"/>
    </w:rPr>
  </w:style>
  <w:style w:type="character" w:customStyle="1" w:styleId="smallChar10">
    <w:name w:val="small Char1"/>
    <w:rsid w:val="00A7475D"/>
    <w:rPr>
      <w:sz w:val="12"/>
      <w:szCs w:val="16"/>
      <w:lang w:val="en-US" w:eastAsia="en-US" w:bidi="ar-SA"/>
    </w:rPr>
  </w:style>
  <w:style w:type="character" w:customStyle="1" w:styleId="SmallCardsCharChar">
    <w:name w:val="Small Cards Char Char"/>
    <w:rsid w:val="00A7475D"/>
    <w:rPr>
      <w:sz w:val="14"/>
      <w:szCs w:val="24"/>
      <w:lang w:val="en-US" w:eastAsia="en-US" w:bidi="ar-SA"/>
    </w:rPr>
  </w:style>
  <w:style w:type="paragraph" w:customStyle="1" w:styleId="NormalCards">
    <w:name w:val="Normal Cards"/>
    <w:basedOn w:val="Normal"/>
    <w:rsid w:val="00A7475D"/>
    <w:pPr>
      <w:ind w:left="288"/>
    </w:pPr>
    <w:rPr>
      <w:rFonts w:eastAsia="Times New Roman"/>
    </w:rPr>
  </w:style>
  <w:style w:type="character" w:customStyle="1" w:styleId="iniciales">
    <w:name w:val="iniciales"/>
    <w:basedOn w:val="DefaultParagraphFont"/>
    <w:rsid w:val="00A7475D"/>
  </w:style>
  <w:style w:type="character" w:customStyle="1" w:styleId="Style10ptBoldUnderline">
    <w:name w:val="Style 10 pt Bold Underline"/>
    <w:rsid w:val="00A7475D"/>
    <w:rPr>
      <w:b/>
      <w:bCs/>
      <w:sz w:val="20"/>
      <w:u w:val="single"/>
    </w:rPr>
  </w:style>
  <w:style w:type="paragraph" w:customStyle="1" w:styleId="outdent">
    <w:name w:val="outdent"/>
    <w:basedOn w:val="Normal"/>
    <w:rsid w:val="00A7475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7475D"/>
    <w:pPr>
      <w:spacing w:before="100" w:beforeAutospacing="1" w:after="100" w:afterAutospacing="1"/>
    </w:pPr>
    <w:rPr>
      <w:rFonts w:eastAsia="Times New Roman"/>
      <w:sz w:val="24"/>
    </w:rPr>
  </w:style>
  <w:style w:type="paragraph" w:customStyle="1" w:styleId="bulletfollow">
    <w:name w:val="bulletfollow"/>
    <w:basedOn w:val="Normal"/>
    <w:rsid w:val="00A7475D"/>
    <w:pPr>
      <w:spacing w:before="100" w:beforeAutospacing="1" w:after="100" w:afterAutospacing="1"/>
    </w:pPr>
    <w:rPr>
      <w:rFonts w:eastAsia="Times New Roman"/>
      <w:sz w:val="24"/>
    </w:rPr>
  </w:style>
  <w:style w:type="paragraph" w:customStyle="1" w:styleId="bulleted">
    <w:name w:val="bulleted"/>
    <w:basedOn w:val="Normal"/>
    <w:rsid w:val="00A7475D"/>
    <w:pPr>
      <w:spacing w:before="100" w:beforeAutospacing="1" w:after="100" w:afterAutospacing="1"/>
    </w:pPr>
    <w:rPr>
      <w:rFonts w:eastAsia="Times New Roman"/>
      <w:sz w:val="24"/>
    </w:rPr>
  </w:style>
  <w:style w:type="character" w:customStyle="1" w:styleId="UnderlineCardsCharChar">
    <w:name w:val="Underline Cards Char Char"/>
    <w:rsid w:val="00A7475D"/>
    <w:rPr>
      <w:rFonts w:eastAsia="SimSun"/>
      <w:szCs w:val="24"/>
      <w:u w:val="thick"/>
      <w:lang w:val="en-US" w:eastAsia="en-US" w:bidi="ar-SA"/>
    </w:rPr>
  </w:style>
  <w:style w:type="paragraph" w:customStyle="1" w:styleId="authorgroup">
    <w:name w:val="authorgroup"/>
    <w:basedOn w:val="Normal"/>
    <w:rsid w:val="00A7475D"/>
    <w:pPr>
      <w:spacing w:before="100" w:beforeAutospacing="1" w:after="100" w:afterAutospacing="1"/>
    </w:pPr>
    <w:rPr>
      <w:rFonts w:eastAsia="Calibri"/>
      <w:sz w:val="24"/>
    </w:rPr>
  </w:style>
  <w:style w:type="paragraph" w:customStyle="1" w:styleId="affiliation1">
    <w:name w:val="affiliation1"/>
    <w:basedOn w:val="Normal"/>
    <w:rsid w:val="00A7475D"/>
    <w:pPr>
      <w:spacing w:before="100" w:beforeAutospacing="1" w:after="100" w:afterAutospacing="1"/>
    </w:pPr>
    <w:rPr>
      <w:rFonts w:eastAsia="Calibri"/>
      <w:sz w:val="24"/>
    </w:rPr>
  </w:style>
  <w:style w:type="character" w:customStyle="1" w:styleId="smallcapitals">
    <w:name w:val="smallcapitals"/>
    <w:basedOn w:val="DefaultParagraphFont"/>
    <w:rsid w:val="00A7475D"/>
  </w:style>
  <w:style w:type="character" w:customStyle="1" w:styleId="number0">
    <w:name w:val="number"/>
    <w:basedOn w:val="DefaultParagraphFont"/>
    <w:rsid w:val="00A7475D"/>
  </w:style>
  <w:style w:type="character" w:customStyle="1" w:styleId="articlebody1">
    <w:name w:val="articlebody1"/>
    <w:rsid w:val="00A7475D"/>
  </w:style>
  <w:style w:type="character" w:customStyle="1" w:styleId="small1">
    <w:name w:val="small1"/>
    <w:rsid w:val="00A7475D"/>
  </w:style>
  <w:style w:type="character" w:customStyle="1" w:styleId="AuthorDateChar1">
    <w:name w:val="Author/Date Char1"/>
    <w:rsid w:val="00A7475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A7475D"/>
    <w:pPr>
      <w:spacing w:before="120"/>
    </w:pPr>
    <w:rPr>
      <w:b/>
    </w:rPr>
  </w:style>
  <w:style w:type="character" w:customStyle="1" w:styleId="analyticChar0">
    <w:name w:val="analytic Char"/>
    <w:basedOn w:val="DefaultParagraphFont"/>
    <w:link w:val="analytic0"/>
    <w:uiPriority w:val="4"/>
    <w:rsid w:val="00A7475D"/>
    <w:rPr>
      <w:rFonts w:ascii="Calibri" w:hAnsi="Calibri" w:cs="Calibri"/>
      <w:b/>
      <w:sz w:val="22"/>
    </w:rPr>
  </w:style>
  <w:style w:type="character" w:customStyle="1" w:styleId="Normal30">
    <w:name w:val="Normal3"/>
    <w:basedOn w:val="DefaultParagraphFont"/>
    <w:rsid w:val="00A7475D"/>
  </w:style>
  <w:style w:type="paragraph" w:customStyle="1" w:styleId="Heading12">
    <w:name w:val="Heading 12"/>
    <w:basedOn w:val="Normal"/>
    <w:next w:val="Normal"/>
    <w:rsid w:val="00A7475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7475D"/>
  </w:style>
  <w:style w:type="character" w:customStyle="1" w:styleId="m-3583723223135346788gmail-styleunderline">
    <w:name w:val="m_-3583723223135346788gmail-styleunderline"/>
    <w:basedOn w:val="DefaultParagraphFont"/>
    <w:rsid w:val="00A7475D"/>
  </w:style>
  <w:style w:type="character" w:customStyle="1" w:styleId="CardsFont6ptChar5">
    <w:name w:val="Cards + Font: 6 pt Char5"/>
    <w:basedOn w:val="DefaultParagraphFont"/>
    <w:locked/>
    <w:rsid w:val="00A7475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7475D"/>
  </w:style>
  <w:style w:type="character" w:customStyle="1" w:styleId="m-1146133537900874914m-2819420093854639792gmail-styleunderline">
    <w:name w:val="m_-1146133537900874914m_-2819420093854639792gmail-styleunderline"/>
    <w:basedOn w:val="DefaultParagraphFont"/>
    <w:rsid w:val="00A7475D"/>
  </w:style>
  <w:style w:type="character" w:customStyle="1" w:styleId="m-7954869243461233974gmail-styleunderline">
    <w:name w:val="m_-7954869243461233974gmail-styleunderline"/>
    <w:basedOn w:val="DefaultParagraphFont"/>
    <w:rsid w:val="00A7475D"/>
  </w:style>
  <w:style w:type="character" w:customStyle="1" w:styleId="m5577519854659992616gmail-styleunderline">
    <w:name w:val="m_5577519854659992616gmail-styleunderline"/>
    <w:basedOn w:val="DefaultParagraphFont"/>
    <w:rsid w:val="00A7475D"/>
  </w:style>
  <w:style w:type="character" w:customStyle="1" w:styleId="c-timestamplabel">
    <w:name w:val="c-timestamp__label"/>
    <w:basedOn w:val="DefaultParagraphFont"/>
    <w:rsid w:val="00A7475D"/>
  </w:style>
  <w:style w:type="character" w:customStyle="1" w:styleId="article-aside-txt">
    <w:name w:val="article-aside-txt"/>
    <w:basedOn w:val="DefaultParagraphFont"/>
    <w:rsid w:val="00A7475D"/>
  </w:style>
  <w:style w:type="character" w:customStyle="1" w:styleId="footnote-num">
    <w:name w:val="footnote-num"/>
    <w:basedOn w:val="DefaultParagraphFont"/>
    <w:rsid w:val="00A7475D"/>
  </w:style>
  <w:style w:type="character" w:customStyle="1" w:styleId="small-caps">
    <w:name w:val="small-caps"/>
    <w:basedOn w:val="DefaultParagraphFont"/>
    <w:rsid w:val="00A7475D"/>
  </w:style>
  <w:style w:type="paragraph" w:customStyle="1" w:styleId="p3">
    <w:name w:val="p3"/>
    <w:basedOn w:val="Normal"/>
    <w:rsid w:val="00A7475D"/>
    <w:pPr>
      <w:spacing w:before="100" w:beforeAutospacing="1" w:after="100" w:afterAutospacing="1"/>
    </w:pPr>
  </w:style>
  <w:style w:type="paragraph" w:customStyle="1" w:styleId="Analytik">
    <w:name w:val="Analytik"/>
    <w:basedOn w:val="Normal"/>
    <w:link w:val="AnalytikChar"/>
    <w:autoRedefine/>
    <w:uiPriority w:val="4"/>
    <w:qFormat/>
    <w:rsid w:val="00A7475D"/>
    <w:pPr>
      <w:spacing w:line="240" w:lineRule="auto"/>
    </w:pPr>
    <w:rPr>
      <w:b/>
      <w14:ligatures w14:val="standard"/>
    </w:rPr>
  </w:style>
  <w:style w:type="character" w:customStyle="1" w:styleId="AnalytikChar">
    <w:name w:val="Analytik Char"/>
    <w:basedOn w:val="DefaultParagraphFont"/>
    <w:link w:val="Analytik"/>
    <w:uiPriority w:val="4"/>
    <w:rsid w:val="00A7475D"/>
    <w:rPr>
      <w:rFonts w:ascii="Calibri" w:hAnsi="Calibri" w:cs="Calibri"/>
      <w:b/>
      <w:sz w:val="22"/>
      <w14:ligatures w14:val="standard"/>
    </w:rPr>
  </w:style>
  <w:style w:type="paragraph" w:customStyle="1" w:styleId="footnotedescription">
    <w:name w:val="footnote description"/>
    <w:next w:val="Normal"/>
    <w:link w:val="footnotedescriptionChar"/>
    <w:hidden/>
    <w:rsid w:val="00A7475D"/>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A7475D"/>
    <w:rPr>
      <w:rFonts w:ascii="Calibri" w:eastAsia="Calibri" w:hAnsi="Calibri" w:cs="Calibri"/>
      <w:color w:val="000000"/>
      <w:sz w:val="20"/>
      <w:szCs w:val="22"/>
    </w:rPr>
  </w:style>
  <w:style w:type="character" w:customStyle="1" w:styleId="footnotemark">
    <w:name w:val="footnote mark"/>
    <w:hidden/>
    <w:rsid w:val="00A7475D"/>
    <w:rPr>
      <w:rFonts w:ascii="Calibri" w:eastAsia="Calibri" w:hAnsi="Calibri" w:cs="Calibri"/>
      <w:color w:val="000000"/>
      <w:sz w:val="12"/>
      <w:vertAlign w:val="superscript"/>
    </w:rPr>
  </w:style>
  <w:style w:type="paragraph" w:customStyle="1" w:styleId="first-paragraph">
    <w:name w:val="first-paragraph"/>
    <w:basedOn w:val="Normal"/>
    <w:rsid w:val="00A7475D"/>
    <w:pPr>
      <w:spacing w:before="100" w:beforeAutospacing="1" w:after="100" w:afterAutospacing="1"/>
    </w:pPr>
  </w:style>
  <w:style w:type="paragraph" w:customStyle="1" w:styleId="RainwithanA">
    <w:name w:val="Rain with an A"/>
    <w:basedOn w:val="Normal"/>
    <w:link w:val="RainwithanAChar"/>
    <w:uiPriority w:val="4"/>
    <w:qFormat/>
    <w:rsid w:val="00A7475D"/>
    <w:pPr>
      <w:outlineLvl w:val="3"/>
    </w:pPr>
    <w:rPr>
      <w:b/>
      <w:sz w:val="26"/>
    </w:rPr>
  </w:style>
  <w:style w:type="character" w:customStyle="1" w:styleId="RainwithanAChar">
    <w:name w:val="Rain with an A Char"/>
    <w:basedOn w:val="DefaultParagraphFont"/>
    <w:link w:val="RainwithanA"/>
    <w:uiPriority w:val="4"/>
    <w:rsid w:val="00A7475D"/>
    <w:rPr>
      <w:rFonts w:ascii="Calibri" w:hAnsi="Calibri" w:cs="Calibri"/>
      <w:b/>
      <w:sz w:val="26"/>
    </w:rPr>
  </w:style>
  <w:style w:type="paragraph" w:customStyle="1" w:styleId="resp-tab-item">
    <w:name w:val="resp-tab-item"/>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A7475D"/>
  </w:style>
  <w:style w:type="character" w:customStyle="1" w:styleId="longbio">
    <w:name w:val="long_bio"/>
    <w:basedOn w:val="DefaultParagraphFont"/>
    <w:rsid w:val="00A7475D"/>
  </w:style>
  <w:style w:type="character" w:customStyle="1" w:styleId="hyperlink0">
    <w:name w:val="hyperlink0"/>
    <w:basedOn w:val="DefaultParagraphFont"/>
    <w:rsid w:val="00A7475D"/>
  </w:style>
  <w:style w:type="character" w:customStyle="1" w:styleId="add-country">
    <w:name w:val="add-country"/>
    <w:basedOn w:val="DefaultParagraphFont"/>
    <w:rsid w:val="00A7475D"/>
  </w:style>
  <w:style w:type="character" w:customStyle="1" w:styleId="rte-quote">
    <w:name w:val="rte-quote"/>
    <w:basedOn w:val="DefaultParagraphFont"/>
    <w:rsid w:val="00A7475D"/>
  </w:style>
  <w:style w:type="paragraph" w:customStyle="1" w:styleId="flfc">
    <w:name w:val="flfc"/>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A7475D"/>
  </w:style>
  <w:style w:type="character" w:customStyle="1" w:styleId="gmail-m5226785990326652285gmail-styleunderline">
    <w:name w:val="gmail-m_5226785990326652285gmail-styleunderline"/>
    <w:basedOn w:val="DefaultParagraphFont"/>
    <w:rsid w:val="00A7475D"/>
  </w:style>
  <w:style w:type="paragraph" w:customStyle="1" w:styleId="Cites0">
    <w:name w:val="Cites"/>
    <w:next w:val="Cards"/>
    <w:link w:val="CitesChar0"/>
    <w:uiPriority w:val="99"/>
    <w:qFormat/>
    <w:rsid w:val="00A7475D"/>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A7475D"/>
    <w:rPr>
      <w:rFonts w:ascii="Times New Roman" w:eastAsia="Calibri" w:hAnsi="Times New Roman" w:cs="Times New Roman"/>
      <w:b/>
      <w:sz w:val="20"/>
      <w:szCs w:val="20"/>
    </w:rPr>
  </w:style>
  <w:style w:type="character" w:customStyle="1" w:styleId="tagChar1">
    <w:name w:val="tag Char1"/>
    <w:rsid w:val="00A7475D"/>
    <w:rPr>
      <w:rFonts w:ascii="Times New Roman" w:eastAsia="PMingLiU" w:hAnsi="Times New Roman" w:cs="Times New Roman"/>
      <w:b/>
      <w:kern w:val="32"/>
      <w:sz w:val="24"/>
      <w:szCs w:val="20"/>
    </w:rPr>
  </w:style>
  <w:style w:type="character" w:customStyle="1" w:styleId="SmallText3">
    <w:name w:val="Small Text"/>
    <w:rsid w:val="00A7475D"/>
    <w:rPr>
      <w:rFonts w:ascii="Times New Roman" w:hAnsi="Times New Roman" w:cs="Times New Roman" w:hint="default"/>
      <w:sz w:val="16"/>
    </w:rPr>
  </w:style>
  <w:style w:type="character" w:customStyle="1" w:styleId="TitleChar2">
    <w:name w:val="Title Char2"/>
    <w:uiPriority w:val="5"/>
    <w:qFormat/>
    <w:locked/>
    <w:rsid w:val="00A7475D"/>
    <w:rPr>
      <w:rFonts w:ascii="Calibri" w:eastAsia="Calibri" w:hAnsi="Calibri" w:cs="Times New Roman"/>
      <w:sz w:val="20"/>
      <w:szCs w:val="20"/>
      <w:u w:val="single"/>
    </w:rPr>
  </w:style>
  <w:style w:type="character" w:customStyle="1" w:styleId="TagsChar1">
    <w:name w:val="Tags Char1"/>
    <w:aliases w:val="Super Script Char1,TagStyle Char1"/>
    <w:rsid w:val="00A7475D"/>
    <w:rPr>
      <w:rFonts w:ascii="Arial Narrow" w:hAnsi="Arial Narrow"/>
      <w:b/>
      <w:noProof w:val="0"/>
      <w:sz w:val="22"/>
      <w:szCs w:val="60"/>
      <w:lang w:val="en-US" w:eastAsia="en-US" w:bidi="ar-SA"/>
    </w:rPr>
  </w:style>
  <w:style w:type="character" w:customStyle="1" w:styleId="Bodytext85pt">
    <w:name w:val="Body text + 8.5 pt"/>
    <w:aliases w:val="Spacing 1 pt"/>
    <w:rsid w:val="00A7475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A7475D"/>
    <w:rPr>
      <w:color w:val="333333"/>
      <w:sz w:val="22"/>
      <w:szCs w:val="22"/>
      <w:lang w:val="en-US" w:eastAsia="en-US" w:bidi="ar-SA"/>
    </w:rPr>
  </w:style>
  <w:style w:type="character" w:customStyle="1" w:styleId="UnderlinedChar0">
    <w:name w:val="Underlined Char"/>
    <w:aliases w:val="small text Char Char"/>
    <w:basedOn w:val="CardTextChar0"/>
    <w:rsid w:val="00A7475D"/>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A7475D"/>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A7475D"/>
    <w:rPr>
      <w:color w:val="605E5C"/>
      <w:shd w:val="clear" w:color="auto" w:fill="E1DFDD"/>
    </w:rPr>
  </w:style>
  <w:style w:type="character" w:customStyle="1" w:styleId="UnresolvedMention6">
    <w:name w:val="Unresolved Mention6"/>
    <w:basedOn w:val="DefaultParagraphFont"/>
    <w:uiPriority w:val="99"/>
    <w:semiHidden/>
    <w:unhideWhenUsed/>
    <w:rsid w:val="00A7475D"/>
    <w:rPr>
      <w:color w:val="605E5C"/>
      <w:shd w:val="clear" w:color="auto" w:fill="E1DFDD"/>
    </w:rPr>
  </w:style>
  <w:style w:type="character" w:customStyle="1" w:styleId="hubidentifier">
    <w:name w:val="hub_identifier"/>
    <w:basedOn w:val="DefaultParagraphFont"/>
    <w:rsid w:val="00A7475D"/>
  </w:style>
  <w:style w:type="paragraph" w:customStyle="1" w:styleId="standardeinzug">
    <w:name w:val="standardeinzug"/>
    <w:basedOn w:val="Normal"/>
    <w:rsid w:val="00A7475D"/>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A7475D"/>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A7475D"/>
  </w:style>
  <w:style w:type="paragraph" w:customStyle="1" w:styleId="entrefilet">
    <w:name w:val="entrefilet"/>
    <w:basedOn w:val="Normal"/>
    <w:rsid w:val="00A7475D"/>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A7475D"/>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A7475D"/>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A7475D"/>
  </w:style>
  <w:style w:type="character" w:customStyle="1" w:styleId="m-5621139387307470627gmail-style13ptbold">
    <w:name w:val="m_-5621139387307470627gmail-style13ptbold"/>
    <w:basedOn w:val="DefaultParagraphFont"/>
    <w:rsid w:val="00A7475D"/>
  </w:style>
  <w:style w:type="character" w:customStyle="1" w:styleId="m-5621139387307470627gmail-styleunderline">
    <w:name w:val="m_-5621139387307470627gmail-styleunderline"/>
    <w:basedOn w:val="DefaultParagraphFont"/>
    <w:rsid w:val="00A7475D"/>
  </w:style>
  <w:style w:type="character" w:customStyle="1" w:styleId="m-4930835733434609408gmail-style13ptbold">
    <w:name w:val="m_-4930835733434609408gmail-style13ptbold"/>
    <w:basedOn w:val="DefaultParagraphFont"/>
    <w:rsid w:val="00A7475D"/>
  </w:style>
  <w:style w:type="character" w:customStyle="1" w:styleId="m-4930835733434609408gmail-styleunderline">
    <w:name w:val="m_-4930835733434609408gmail-styleunderline"/>
    <w:basedOn w:val="DefaultParagraphFont"/>
    <w:rsid w:val="00A7475D"/>
  </w:style>
  <w:style w:type="character" w:customStyle="1" w:styleId="m-2456650549122369157gmail-style13ptbold">
    <w:name w:val="m_-2456650549122369157gmail-style13ptbold"/>
    <w:basedOn w:val="DefaultParagraphFont"/>
    <w:rsid w:val="00A7475D"/>
  </w:style>
  <w:style w:type="character" w:customStyle="1" w:styleId="m-2456650549122369157gmail-styleunderline">
    <w:name w:val="m_-2456650549122369157gmail-styleunderline"/>
    <w:basedOn w:val="DefaultParagraphFont"/>
    <w:rsid w:val="00A7475D"/>
  </w:style>
  <w:style w:type="paragraph" w:customStyle="1" w:styleId="Second">
    <w:name w:val="Second"/>
    <w:basedOn w:val="Normal"/>
    <w:rsid w:val="00A7475D"/>
    <w:rPr>
      <w:rFonts w:eastAsia="Calibri" w:cs="Times New Roman"/>
      <w:b/>
      <w:caps/>
      <w:szCs w:val="20"/>
    </w:rPr>
  </w:style>
  <w:style w:type="character" w:customStyle="1" w:styleId="m6540463018285843025gmail-heading4char">
    <w:name w:val="m_6540463018285843025gmail-heading4char"/>
    <w:basedOn w:val="DefaultParagraphFont"/>
    <w:rsid w:val="00A7475D"/>
  </w:style>
  <w:style w:type="character" w:customStyle="1" w:styleId="m6540463018285843025gmail-styleunderline">
    <w:name w:val="m_6540463018285843025gmail-styleunderline"/>
    <w:basedOn w:val="DefaultParagraphFont"/>
    <w:rsid w:val="00A7475D"/>
  </w:style>
  <w:style w:type="character" w:customStyle="1" w:styleId="dispurl">
    <w:name w:val="dispurl"/>
    <w:basedOn w:val="DefaultParagraphFont"/>
    <w:rsid w:val="00A7475D"/>
  </w:style>
  <w:style w:type="character" w:customStyle="1" w:styleId="StyleUnderline11ptChar">
    <w:name w:val="Style Underline + 11 pt Char"/>
    <w:link w:val="StyleUnderline11pt0"/>
    <w:locked/>
    <w:rsid w:val="00A7475D"/>
    <w:rPr>
      <w:rFonts w:ascii="Georgia" w:hAnsi="Georgia"/>
      <w:u w:val="single"/>
    </w:rPr>
  </w:style>
  <w:style w:type="paragraph" w:customStyle="1" w:styleId="StyleUnderline11pt0">
    <w:name w:val="Style Underline + 11 pt"/>
    <w:basedOn w:val="Normal"/>
    <w:link w:val="StyleUnderline11ptChar"/>
    <w:rsid w:val="00A7475D"/>
    <w:rPr>
      <w:rFonts w:ascii="Georgia" w:hAnsi="Georgia" w:cstheme="minorBidi"/>
      <w:sz w:val="24"/>
      <w:u w:val="single"/>
    </w:rPr>
  </w:style>
  <w:style w:type="character" w:customStyle="1" w:styleId="StyleBoldUnderline11ptChar">
    <w:name w:val="Style BoldUnderline + 11 pt Char"/>
    <w:link w:val="StyleBoldUnderline11pt"/>
    <w:locked/>
    <w:rsid w:val="00A7475D"/>
    <w:rPr>
      <w:rFonts w:ascii="Georgia" w:hAnsi="Georgia"/>
      <w:b/>
      <w:bCs/>
      <w:u w:val="single"/>
    </w:rPr>
  </w:style>
  <w:style w:type="paragraph" w:customStyle="1" w:styleId="StyleBoldUnderline11pt">
    <w:name w:val="Style BoldUnderline + 11 pt"/>
    <w:basedOn w:val="Normal"/>
    <w:link w:val="StyleBoldUnderline11ptChar"/>
    <w:rsid w:val="00A7475D"/>
    <w:rPr>
      <w:rFonts w:ascii="Georgia" w:hAnsi="Georgia" w:cstheme="minorBidi"/>
      <w:b/>
      <w:bCs/>
      <w:sz w:val="24"/>
      <w:u w:val="single"/>
    </w:rPr>
  </w:style>
  <w:style w:type="paragraph" w:customStyle="1" w:styleId="m2799300251894249257gmail-citespacing">
    <w:name w:val="m_2799300251894249257gmail-citespacing"/>
    <w:basedOn w:val="Normal"/>
    <w:rsid w:val="00A7475D"/>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A7475D"/>
  </w:style>
  <w:style w:type="character" w:customStyle="1" w:styleId="m2799300251894249257gmail-styleunderline">
    <w:name w:val="m_2799300251894249257gmail-styleunderline"/>
    <w:basedOn w:val="DefaultParagraphFont"/>
    <w:rsid w:val="00A7475D"/>
  </w:style>
  <w:style w:type="character" w:customStyle="1" w:styleId="SmallFont5pt">
    <w:name w:val="Small Font (5 pt)"/>
    <w:basedOn w:val="DefaultParagraphFont"/>
    <w:rsid w:val="00A7475D"/>
    <w:rPr>
      <w:sz w:val="10"/>
    </w:rPr>
  </w:style>
  <w:style w:type="character" w:customStyle="1" w:styleId="m-2739995430265037942gmail-style13ptbold">
    <w:name w:val="m_-2739995430265037942gmail-style13ptbold"/>
    <w:basedOn w:val="DefaultParagraphFont"/>
    <w:rsid w:val="00A7475D"/>
  </w:style>
  <w:style w:type="character" w:customStyle="1" w:styleId="m-2739995430265037942gmail-styleunderline">
    <w:name w:val="m_-2739995430265037942gmail-styleunderline"/>
    <w:basedOn w:val="DefaultParagraphFont"/>
    <w:rsid w:val="00A7475D"/>
  </w:style>
  <w:style w:type="paragraph" w:customStyle="1" w:styleId="Citation0">
    <w:name w:val="Citation"/>
    <w:basedOn w:val="Normal"/>
    <w:uiPriority w:val="99"/>
    <w:qFormat/>
    <w:rsid w:val="00A7475D"/>
    <w:rPr>
      <w:rFonts w:eastAsia="Calibri"/>
      <w:b/>
      <w:sz w:val="24"/>
      <w:u w:val="single"/>
    </w:rPr>
  </w:style>
  <w:style w:type="paragraph" w:customStyle="1" w:styleId="DateTime0">
    <w:name w:val="DateTime"/>
    <w:basedOn w:val="Normal"/>
    <w:link w:val="DateTimeChar"/>
    <w:autoRedefine/>
    <w:uiPriority w:val="4"/>
    <w:qFormat/>
    <w:rsid w:val="00A7475D"/>
  </w:style>
  <w:style w:type="character" w:customStyle="1" w:styleId="DateTimeChar">
    <w:name w:val="DateTime Char"/>
    <w:basedOn w:val="DefaultParagraphFont"/>
    <w:link w:val="DateTime0"/>
    <w:uiPriority w:val="4"/>
    <w:rsid w:val="00A7475D"/>
    <w:rPr>
      <w:rFonts w:ascii="Calibri" w:hAnsi="Calibri" w:cs="Calibri"/>
      <w:sz w:val="22"/>
    </w:rPr>
  </w:style>
  <w:style w:type="paragraph" w:customStyle="1" w:styleId="Lecture">
    <w:name w:val="Lecture"/>
    <w:next w:val="BodyText"/>
    <w:link w:val="LectureChar"/>
    <w:autoRedefine/>
    <w:uiPriority w:val="4"/>
    <w:qFormat/>
    <w:rsid w:val="00A7475D"/>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A7475D"/>
    <w:rPr>
      <w:rFonts w:ascii="Arial" w:hAnsi="Arial" w:cs="Arial"/>
      <w:spacing w:val="-10"/>
      <w:sz w:val="22"/>
    </w:rPr>
  </w:style>
  <w:style w:type="character" w:customStyle="1" w:styleId="m4841727538114946087gmail-styleunderline">
    <w:name w:val="m_4841727538114946087gmail-styleunderline"/>
    <w:basedOn w:val="DefaultParagraphFont"/>
    <w:rsid w:val="00A7475D"/>
  </w:style>
  <w:style w:type="paragraph" w:customStyle="1" w:styleId="BreakTag">
    <w:name w:val="Break Tag"/>
    <w:basedOn w:val="Normal"/>
    <w:autoRedefine/>
    <w:uiPriority w:val="4"/>
    <w:qFormat/>
    <w:rsid w:val="00A7475D"/>
    <w:pPr>
      <w:spacing w:before="240"/>
    </w:pPr>
    <w:rPr>
      <w:b/>
      <w:sz w:val="26"/>
    </w:rPr>
  </w:style>
  <w:style w:type="paragraph" w:customStyle="1" w:styleId="BreakBlock">
    <w:name w:val="Break Block"/>
    <w:basedOn w:val="Normal"/>
    <w:link w:val="BreakBlockChar"/>
    <w:autoRedefine/>
    <w:qFormat/>
    <w:rsid w:val="00A7475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A7475D"/>
    <w:rPr>
      <w:rFonts w:ascii="Arial Bold" w:hAnsi="Arial Bold" w:cs="Calibri"/>
      <w:b/>
      <w:caps/>
      <w:sz w:val="32"/>
      <w:u w:val="single"/>
    </w:rPr>
  </w:style>
  <w:style w:type="character" w:customStyle="1" w:styleId="SmallTextChar3">
    <w:name w:val="Small Text Char"/>
    <w:basedOn w:val="CardTextChar0"/>
    <w:rsid w:val="00A7475D"/>
    <w:rPr>
      <w:rFonts w:ascii="Times New Roman" w:eastAsia="MS Mincho" w:hAnsi="Times New Roman" w:cs="Times New Roman"/>
      <w:sz w:val="15"/>
      <w:szCs w:val="24"/>
      <w:lang w:eastAsia="ja-JP"/>
    </w:rPr>
  </w:style>
  <w:style w:type="paragraph" w:customStyle="1" w:styleId="type">
    <w:name w:val="type"/>
    <w:basedOn w:val="Normal"/>
    <w:qFormat/>
    <w:rsid w:val="00A7475D"/>
    <w:pPr>
      <w:spacing w:before="100" w:beforeAutospacing="1" w:after="100" w:afterAutospacing="1"/>
    </w:pPr>
    <w:rPr>
      <w:rFonts w:eastAsia="Times New Roman"/>
    </w:rPr>
  </w:style>
  <w:style w:type="character" w:customStyle="1" w:styleId="abodyblack3">
    <w:name w:val="abodyblack3"/>
    <w:basedOn w:val="DefaultParagraphFont"/>
    <w:rsid w:val="00A7475D"/>
  </w:style>
  <w:style w:type="character" w:customStyle="1" w:styleId="cit-first-element">
    <w:name w:val="cit-first-element"/>
    <w:basedOn w:val="DefaultParagraphFont"/>
    <w:rsid w:val="00A7475D"/>
  </w:style>
  <w:style w:type="paragraph" w:customStyle="1" w:styleId="TableParagraph">
    <w:name w:val="Table Paragraph"/>
    <w:basedOn w:val="Normal"/>
    <w:uiPriority w:val="1"/>
    <w:qFormat/>
    <w:rsid w:val="00A7475D"/>
    <w:pPr>
      <w:widowControl w:val="0"/>
    </w:pPr>
  </w:style>
  <w:style w:type="character" w:customStyle="1" w:styleId="UnderlineChar5">
    <w:name w:val="UnderlineChar"/>
    <w:rsid w:val="00A7475D"/>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A7475D"/>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A7475D"/>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A7475D"/>
    <w:rPr>
      <w:sz w:val="20"/>
      <w:bdr w:val="single" w:sz="4" w:space="0" w:color="auto" w:frame="1"/>
    </w:rPr>
  </w:style>
  <w:style w:type="character" w:customStyle="1" w:styleId="StyleLatinGaramondUnderline">
    <w:name w:val="Style (Latin) Garamond Underline"/>
    <w:rsid w:val="00A7475D"/>
    <w:rPr>
      <w:rFonts w:ascii="Times New Roman" w:hAnsi="Times New Roman"/>
      <w:sz w:val="20"/>
      <w:u w:val="single"/>
    </w:rPr>
  </w:style>
  <w:style w:type="character" w:customStyle="1" w:styleId="StyleLatinGaramond">
    <w:name w:val="Style (Latin) Garamond"/>
    <w:rsid w:val="00A7475D"/>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A7475D"/>
    <w:rPr>
      <w:rFonts w:asciiTheme="minorHAnsi" w:hAnsiTheme="minorHAnsi" w:cstheme="minorBidi"/>
      <w:b/>
      <w:sz w:val="24"/>
      <w:u w:val="single"/>
    </w:rPr>
  </w:style>
  <w:style w:type="character" w:customStyle="1" w:styleId="Reduce8ptCharChar">
    <w:name w:val="Reduce 8pt Char Char"/>
    <w:basedOn w:val="DefaultParagraphFont"/>
    <w:link w:val="Reduce8pt"/>
    <w:rsid w:val="00A7475D"/>
    <w:rPr>
      <w:sz w:val="16"/>
    </w:rPr>
  </w:style>
  <w:style w:type="paragraph" w:customStyle="1" w:styleId="Reduce8pt">
    <w:name w:val="Reduce 8pt"/>
    <w:basedOn w:val="Normal"/>
    <w:link w:val="Reduce8ptCharChar"/>
    <w:qFormat/>
    <w:rsid w:val="00A7475D"/>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A7475D"/>
    <w:rPr>
      <w:color w:val="2B579A"/>
      <w:shd w:val="clear" w:color="auto" w:fill="E6E6E6"/>
    </w:rPr>
  </w:style>
  <w:style w:type="character" w:customStyle="1" w:styleId="m6370699461968006786gmail-styleunderline">
    <w:name w:val="m_6370699461968006786gmail-styleunderline"/>
    <w:basedOn w:val="DefaultParagraphFont"/>
    <w:rsid w:val="00A7475D"/>
  </w:style>
  <w:style w:type="character" w:customStyle="1" w:styleId="Mention2">
    <w:name w:val="Mention2"/>
    <w:basedOn w:val="DefaultParagraphFont"/>
    <w:uiPriority w:val="99"/>
    <w:semiHidden/>
    <w:unhideWhenUsed/>
    <w:rsid w:val="00A7475D"/>
    <w:rPr>
      <w:color w:val="2B579A"/>
      <w:shd w:val="clear" w:color="auto" w:fill="E6E6E6"/>
    </w:rPr>
  </w:style>
  <w:style w:type="paragraph" w:customStyle="1" w:styleId="FlashTag">
    <w:name w:val="FlashTag"/>
    <w:basedOn w:val="Normal"/>
    <w:link w:val="FlashTagChar"/>
    <w:autoRedefine/>
    <w:uiPriority w:val="4"/>
    <w:qFormat/>
    <w:rsid w:val="00A7475D"/>
    <w:rPr>
      <w:rFonts w:asciiTheme="majorHAnsi" w:hAnsiTheme="majorHAnsi"/>
      <w:b/>
      <w:sz w:val="28"/>
    </w:rPr>
  </w:style>
  <w:style w:type="character" w:customStyle="1" w:styleId="FlashTagChar">
    <w:name w:val="FlashTag Char"/>
    <w:basedOn w:val="DefaultParagraphFont"/>
    <w:link w:val="FlashTag"/>
    <w:uiPriority w:val="4"/>
    <w:rsid w:val="00A7475D"/>
    <w:rPr>
      <w:rFonts w:asciiTheme="majorHAnsi" w:hAnsiTheme="majorHAnsi" w:cs="Calibri"/>
      <w:b/>
      <w:sz w:val="28"/>
    </w:rPr>
  </w:style>
  <w:style w:type="paragraph" w:customStyle="1" w:styleId="Warrant">
    <w:name w:val="Warrant"/>
    <w:autoRedefine/>
    <w:uiPriority w:val="4"/>
    <w:qFormat/>
    <w:rsid w:val="00A7475D"/>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A7475D"/>
  </w:style>
  <w:style w:type="character" w:customStyle="1" w:styleId="m3965771245576658108gmail-styleunderline">
    <w:name w:val="m_3965771245576658108gmail-styleunderline"/>
    <w:basedOn w:val="DefaultParagraphFont"/>
    <w:rsid w:val="00A7475D"/>
  </w:style>
  <w:style w:type="character" w:customStyle="1" w:styleId="FontStyle220">
    <w:name w:val="Font Style220"/>
    <w:basedOn w:val="DefaultParagraphFont"/>
    <w:uiPriority w:val="99"/>
    <w:rsid w:val="00A7475D"/>
    <w:rPr>
      <w:rFonts w:ascii="Candara" w:hAnsi="Candara" w:cs="Candara" w:hint="default"/>
      <w:i/>
      <w:iCs/>
      <w:sz w:val="18"/>
      <w:szCs w:val="18"/>
    </w:rPr>
  </w:style>
  <w:style w:type="character" w:customStyle="1" w:styleId="FontStyle290">
    <w:name w:val="Font Style290"/>
    <w:basedOn w:val="DefaultParagraphFont"/>
    <w:uiPriority w:val="99"/>
    <w:rsid w:val="00A7475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7475D"/>
    <w:rPr>
      <w:rFonts w:ascii="Arial" w:hAnsi="Arial" w:cs="Arial"/>
      <w:b/>
      <w:bCs/>
      <w:sz w:val="16"/>
      <w:szCs w:val="16"/>
    </w:rPr>
  </w:style>
  <w:style w:type="character" w:customStyle="1" w:styleId="m-5498913268213319940gmail-styleunderline">
    <w:name w:val="m_-5498913268213319940gmail-styleunderline"/>
    <w:basedOn w:val="DefaultParagraphFont"/>
    <w:rsid w:val="00A7475D"/>
  </w:style>
  <w:style w:type="paragraph" w:customStyle="1" w:styleId="speakable">
    <w:name w:val="speakable"/>
    <w:basedOn w:val="Normal"/>
    <w:uiPriority w:val="99"/>
    <w:qFormat/>
    <w:rsid w:val="00A7475D"/>
    <w:pPr>
      <w:spacing w:before="100" w:beforeAutospacing="1" w:after="100" w:afterAutospacing="1"/>
    </w:pPr>
    <w:rPr>
      <w:rFonts w:eastAsia="Times New Roman"/>
      <w:sz w:val="24"/>
    </w:rPr>
  </w:style>
  <w:style w:type="character" w:customStyle="1" w:styleId="overlay">
    <w:name w:val="overlay"/>
    <w:basedOn w:val="DefaultParagraphFont"/>
    <w:rsid w:val="00A7475D"/>
  </w:style>
  <w:style w:type="paragraph" w:customStyle="1" w:styleId="g-body">
    <w:name w:val="g-body"/>
    <w:basedOn w:val="Normal"/>
    <w:uiPriority w:val="99"/>
    <w:qFormat/>
    <w:rsid w:val="00A7475D"/>
    <w:pPr>
      <w:spacing w:before="100" w:beforeAutospacing="1" w:after="100" w:afterAutospacing="1"/>
    </w:pPr>
    <w:rPr>
      <w:rFonts w:eastAsia="Times New Roman"/>
      <w:sz w:val="24"/>
    </w:rPr>
  </w:style>
  <w:style w:type="paragraph" w:customStyle="1" w:styleId="g-pstyle0">
    <w:name w:val="g-pstyle0"/>
    <w:basedOn w:val="Normal"/>
    <w:uiPriority w:val="99"/>
    <w:qFormat/>
    <w:rsid w:val="00A7475D"/>
    <w:pPr>
      <w:spacing w:before="100" w:beforeAutospacing="1" w:after="100" w:afterAutospacing="1"/>
    </w:pPr>
    <w:rPr>
      <w:rFonts w:eastAsia="Times New Roman"/>
      <w:sz w:val="24"/>
    </w:rPr>
  </w:style>
  <w:style w:type="paragraph" w:customStyle="1" w:styleId="g-pstyle1">
    <w:name w:val="g-pstyle1"/>
    <w:basedOn w:val="Normal"/>
    <w:uiPriority w:val="99"/>
    <w:qFormat/>
    <w:rsid w:val="00A7475D"/>
    <w:pPr>
      <w:spacing w:before="100" w:beforeAutospacing="1" w:after="100" w:afterAutospacing="1"/>
    </w:pPr>
    <w:rPr>
      <w:rFonts w:eastAsia="Times New Roman"/>
      <w:sz w:val="24"/>
    </w:rPr>
  </w:style>
  <w:style w:type="paragraph" w:customStyle="1" w:styleId="g-asset-hed">
    <w:name w:val="g-asset-hed"/>
    <w:basedOn w:val="Normal"/>
    <w:uiPriority w:val="99"/>
    <w:qFormat/>
    <w:rsid w:val="00A7475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A7475D"/>
    <w:pPr>
      <w:spacing w:before="100" w:beforeAutospacing="1" w:after="100" w:afterAutospacing="1"/>
    </w:pPr>
    <w:rPr>
      <w:sz w:val="24"/>
    </w:rPr>
  </w:style>
  <w:style w:type="paragraph" w:customStyle="1" w:styleId="style41">
    <w:name w:val="style4"/>
    <w:basedOn w:val="Normal"/>
    <w:uiPriority w:val="99"/>
    <w:qFormat/>
    <w:rsid w:val="00A7475D"/>
    <w:pPr>
      <w:spacing w:before="100" w:beforeAutospacing="1" w:after="100" w:afterAutospacing="1"/>
    </w:pPr>
    <w:rPr>
      <w:sz w:val="24"/>
    </w:rPr>
  </w:style>
  <w:style w:type="paragraph" w:customStyle="1" w:styleId="speech">
    <w:name w:val="speech"/>
    <w:basedOn w:val="Normal"/>
    <w:uiPriority w:val="99"/>
    <w:qFormat/>
    <w:rsid w:val="00A7475D"/>
    <w:pPr>
      <w:spacing w:before="100" w:beforeAutospacing="1" w:after="100" w:afterAutospacing="1"/>
    </w:pPr>
    <w:rPr>
      <w:sz w:val="24"/>
    </w:rPr>
  </w:style>
  <w:style w:type="character" w:customStyle="1" w:styleId="adtext0">
    <w:name w:val="adtext"/>
    <w:basedOn w:val="DefaultParagraphFont"/>
    <w:rsid w:val="00A7475D"/>
  </w:style>
  <w:style w:type="character" w:customStyle="1" w:styleId="qu730rj69h">
    <w:name w:val="qu730rj69h"/>
    <w:basedOn w:val="DefaultParagraphFont"/>
    <w:rsid w:val="00A7475D"/>
  </w:style>
  <w:style w:type="paragraph" w:customStyle="1" w:styleId="optext">
    <w:name w:val="optext"/>
    <w:basedOn w:val="Normal"/>
    <w:uiPriority w:val="99"/>
    <w:qFormat/>
    <w:rsid w:val="00A7475D"/>
    <w:pPr>
      <w:spacing w:before="100" w:beforeAutospacing="1" w:after="100" w:afterAutospacing="1"/>
    </w:pPr>
    <w:rPr>
      <w:sz w:val="24"/>
    </w:rPr>
  </w:style>
  <w:style w:type="character" w:customStyle="1" w:styleId="lmy74qr12z">
    <w:name w:val="lmy74qr12z"/>
    <w:basedOn w:val="DefaultParagraphFont"/>
    <w:rsid w:val="00A7475D"/>
  </w:style>
  <w:style w:type="character" w:customStyle="1" w:styleId="icr880">
    <w:name w:val="icr880"/>
    <w:basedOn w:val="DefaultParagraphFont"/>
    <w:rsid w:val="00A7475D"/>
  </w:style>
  <w:style w:type="character" w:customStyle="1" w:styleId="hx23q54">
    <w:name w:val="hx23q54"/>
    <w:basedOn w:val="DefaultParagraphFont"/>
    <w:rsid w:val="00A7475D"/>
  </w:style>
  <w:style w:type="character" w:customStyle="1" w:styleId="m-5348258726587825636gmail-style13ptbold">
    <w:name w:val="m_-5348258726587825636gmail-style13ptbold"/>
    <w:basedOn w:val="DefaultParagraphFont"/>
    <w:rsid w:val="00A7475D"/>
  </w:style>
  <w:style w:type="character" w:customStyle="1" w:styleId="m-5348258726587825636gmail-styleunderline">
    <w:name w:val="m_-5348258726587825636gmail-styleunderline"/>
    <w:basedOn w:val="DefaultParagraphFont"/>
    <w:rsid w:val="00A7475D"/>
  </w:style>
  <w:style w:type="character" w:customStyle="1" w:styleId="CardsFont12ptCharChar">
    <w:name w:val="Cards + Font: 12 pt Char Char"/>
    <w:basedOn w:val="DefaultParagraphFont"/>
    <w:rsid w:val="00A7475D"/>
    <w:rPr>
      <w:sz w:val="24"/>
      <w:szCs w:val="24"/>
      <w:u w:val="thick"/>
      <w:lang w:val="en-US" w:eastAsia="en-US" w:bidi="ar-SA"/>
    </w:rPr>
  </w:style>
  <w:style w:type="paragraph" w:customStyle="1" w:styleId="useless">
    <w:name w:val="useless"/>
    <w:basedOn w:val="Normal"/>
    <w:uiPriority w:val="99"/>
    <w:qFormat/>
    <w:rsid w:val="00A7475D"/>
    <w:rPr>
      <w:rFonts w:eastAsia="Times New Roman"/>
      <w:sz w:val="12"/>
    </w:rPr>
  </w:style>
  <w:style w:type="character" w:customStyle="1" w:styleId="DDIUnderline">
    <w:name w:val="DDI Underline"/>
    <w:qFormat/>
    <w:rsid w:val="00A7475D"/>
    <w:rPr>
      <w:rFonts w:ascii="Times New Roman" w:hAnsi="Times New Roman"/>
      <w:sz w:val="24"/>
      <w:u w:val="single"/>
    </w:rPr>
  </w:style>
  <w:style w:type="character" w:customStyle="1" w:styleId="ALLCAPSChar">
    <w:name w:val="ALL CAPS Char"/>
    <w:basedOn w:val="DefaultParagraphFont"/>
    <w:link w:val="ALLCAPS"/>
    <w:rsid w:val="00A7475D"/>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A7475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A7475D"/>
    <w:rPr>
      <w:rFonts w:ascii="Calibri" w:eastAsia="Times New Roman" w:hAnsi="Calibri" w:cs="Calibri"/>
      <w:b/>
    </w:rPr>
  </w:style>
  <w:style w:type="character" w:customStyle="1" w:styleId="m489902567989944824gmail-style13ptbold">
    <w:name w:val="m_489902567989944824gmail-style13ptbold"/>
    <w:basedOn w:val="DefaultParagraphFont"/>
    <w:rsid w:val="00A7475D"/>
  </w:style>
  <w:style w:type="character" w:customStyle="1" w:styleId="m489902567989944824gmail-styleunderline">
    <w:name w:val="m_489902567989944824gmail-styleunderline"/>
    <w:basedOn w:val="DefaultParagraphFont"/>
    <w:rsid w:val="00A7475D"/>
  </w:style>
  <w:style w:type="character" w:customStyle="1" w:styleId="Mention3">
    <w:name w:val="Mention3"/>
    <w:basedOn w:val="DefaultParagraphFont"/>
    <w:uiPriority w:val="99"/>
    <w:semiHidden/>
    <w:unhideWhenUsed/>
    <w:rsid w:val="00A7475D"/>
    <w:rPr>
      <w:color w:val="2B579A"/>
      <w:shd w:val="clear" w:color="auto" w:fill="E6E6E6"/>
    </w:rPr>
  </w:style>
  <w:style w:type="character" w:customStyle="1" w:styleId="m-5251091010484660064gmail-style13ptbold">
    <w:name w:val="m_-5251091010484660064gmail-style13ptbold"/>
    <w:basedOn w:val="DefaultParagraphFont"/>
    <w:rsid w:val="00A7475D"/>
  </w:style>
  <w:style w:type="character" w:customStyle="1" w:styleId="m-5251091010484660064gmail-styleunderline">
    <w:name w:val="m_-5251091010484660064gmail-styleunderline"/>
    <w:basedOn w:val="DefaultParagraphFont"/>
    <w:rsid w:val="00A7475D"/>
  </w:style>
  <w:style w:type="character" w:customStyle="1" w:styleId="tablecaption">
    <w:name w:val="tablecaption"/>
    <w:basedOn w:val="DefaultParagraphFont"/>
    <w:rsid w:val="00A7475D"/>
  </w:style>
  <w:style w:type="character" w:customStyle="1" w:styleId="StyleLatinHelvetica105ptBlack">
    <w:name w:val="Style (Latin) Helvetica 10.5 pt Black"/>
    <w:basedOn w:val="DefaultParagraphFont"/>
    <w:rsid w:val="00A7475D"/>
    <w:rPr>
      <w:rFonts w:ascii="Times New Roman" w:hAnsi="Times New Roman"/>
      <w:color w:val="000000"/>
      <w:sz w:val="21"/>
    </w:rPr>
  </w:style>
  <w:style w:type="character" w:customStyle="1" w:styleId="m-413333960618644972gmail-style13ptbold">
    <w:name w:val="m_-413333960618644972gmail-style13ptbold"/>
    <w:basedOn w:val="DefaultParagraphFont"/>
    <w:rsid w:val="00A7475D"/>
  </w:style>
  <w:style w:type="character" w:customStyle="1" w:styleId="m-413333960618644972gmail-styleunderline">
    <w:name w:val="m_-413333960618644972gmail-styleunderline"/>
    <w:basedOn w:val="DefaultParagraphFont"/>
    <w:rsid w:val="00A7475D"/>
  </w:style>
  <w:style w:type="character" w:customStyle="1" w:styleId="m8314098763611656848gmail-stylestylebold12pt">
    <w:name w:val="m_8314098763611656848gmail-stylestylebold12pt"/>
    <w:basedOn w:val="DefaultParagraphFont"/>
    <w:rsid w:val="00A7475D"/>
  </w:style>
  <w:style w:type="character" w:customStyle="1" w:styleId="m8314098763611656848gmail-styleboldunderline">
    <w:name w:val="m_8314098763611656848gmail-styleboldunderline"/>
    <w:basedOn w:val="DefaultParagraphFont"/>
    <w:rsid w:val="00A7475D"/>
  </w:style>
  <w:style w:type="character" w:customStyle="1" w:styleId="Heading1CharChar1">
    <w:name w:val="Heading 1 Char Char1"/>
    <w:rsid w:val="00A7475D"/>
    <w:rPr>
      <w:rFonts w:cs="Arial"/>
      <w:b/>
      <w:bCs/>
      <w:szCs w:val="32"/>
      <w:lang w:val="en-US" w:eastAsia="en-US" w:bidi="ar-SA"/>
    </w:rPr>
  </w:style>
  <w:style w:type="character" w:customStyle="1" w:styleId="Mention4">
    <w:name w:val="Mention4"/>
    <w:basedOn w:val="DefaultParagraphFont"/>
    <w:uiPriority w:val="99"/>
    <w:semiHidden/>
    <w:unhideWhenUsed/>
    <w:rsid w:val="00A7475D"/>
    <w:rPr>
      <w:color w:val="2B579A"/>
      <w:shd w:val="clear" w:color="auto" w:fill="E6E6E6"/>
    </w:rPr>
  </w:style>
  <w:style w:type="character" w:customStyle="1" w:styleId="m-895152127622952443gmail-style13ptbold">
    <w:name w:val="m_-895152127622952443gmail-style13ptbold"/>
    <w:basedOn w:val="DefaultParagraphFont"/>
    <w:rsid w:val="00A7475D"/>
  </w:style>
  <w:style w:type="character" w:customStyle="1" w:styleId="m4133802843404377303gmail-style13ptbold">
    <w:name w:val="m_4133802843404377303gmail-style13ptbold"/>
    <w:basedOn w:val="DefaultParagraphFont"/>
    <w:rsid w:val="00A7475D"/>
  </w:style>
  <w:style w:type="character" w:customStyle="1" w:styleId="m4133802843404377303gmail-styleunderline">
    <w:name w:val="m_4133802843404377303gmail-styleunderline"/>
    <w:basedOn w:val="DefaultParagraphFont"/>
    <w:rsid w:val="00A7475D"/>
  </w:style>
  <w:style w:type="character" w:customStyle="1" w:styleId="m1864609289044096952gmail-style13ptbold">
    <w:name w:val="m_1864609289044096952gmail-style13ptbold"/>
    <w:basedOn w:val="DefaultParagraphFont"/>
    <w:rsid w:val="00A7475D"/>
  </w:style>
  <w:style w:type="character" w:customStyle="1" w:styleId="m-2434640214339110092gmail-style13ptbold">
    <w:name w:val="m_-2434640214339110092gmail-style13ptbold"/>
    <w:basedOn w:val="DefaultParagraphFont"/>
    <w:rsid w:val="00A7475D"/>
  </w:style>
  <w:style w:type="character" w:customStyle="1" w:styleId="m-2434640214339110092gmail-styleunderline">
    <w:name w:val="m_-2434640214339110092gmail-styleunderline"/>
    <w:basedOn w:val="DefaultParagraphFont"/>
    <w:rsid w:val="00A7475D"/>
  </w:style>
  <w:style w:type="character" w:customStyle="1" w:styleId="articlepage-articlebody-firstletter">
    <w:name w:val="articlepage-articlebody-firstletter"/>
    <w:basedOn w:val="DefaultParagraphFont"/>
    <w:rsid w:val="00A7475D"/>
  </w:style>
  <w:style w:type="character" w:customStyle="1" w:styleId="UnresolvedMention32">
    <w:name w:val="Unresolved Mention32"/>
    <w:basedOn w:val="DefaultParagraphFont"/>
    <w:uiPriority w:val="99"/>
    <w:semiHidden/>
    <w:unhideWhenUsed/>
    <w:rsid w:val="00A7475D"/>
    <w:rPr>
      <w:color w:val="605E5C"/>
      <w:shd w:val="clear" w:color="auto" w:fill="E1DFDD"/>
    </w:rPr>
  </w:style>
  <w:style w:type="character" w:customStyle="1" w:styleId="m-268162420547309261gmail-stylestylebold12pt">
    <w:name w:val="m_-268162420547309261gmail-stylestylebold12pt"/>
    <w:basedOn w:val="DefaultParagraphFont"/>
    <w:rsid w:val="00A7475D"/>
  </w:style>
  <w:style w:type="character" w:customStyle="1" w:styleId="m-268162420547309261gmail-styleboldunderline">
    <w:name w:val="m_-268162420547309261gmail-styleboldunderline"/>
    <w:basedOn w:val="DefaultParagraphFont"/>
    <w:rsid w:val="00A7475D"/>
  </w:style>
  <w:style w:type="character" w:customStyle="1" w:styleId="m-3350902899047358468gmail-styleunderline">
    <w:name w:val="m_-3350902899047358468gmail-styleunderline"/>
    <w:basedOn w:val="DefaultParagraphFont"/>
    <w:rsid w:val="00A7475D"/>
  </w:style>
  <w:style w:type="paragraph" w:customStyle="1" w:styleId="Style5pt">
    <w:name w:val="Style 5 pt"/>
    <w:basedOn w:val="Normal"/>
    <w:link w:val="Style5ptChar"/>
    <w:rsid w:val="00A7475D"/>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A7475D"/>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A7475D"/>
  </w:style>
  <w:style w:type="paragraph" w:customStyle="1" w:styleId="m462447500549623171gmail-msonormal">
    <w:name w:val="m_462447500549623171gmail-msonormal"/>
    <w:basedOn w:val="Normal"/>
    <w:uiPriority w:val="99"/>
    <w:rsid w:val="00A7475D"/>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A7475D"/>
  </w:style>
  <w:style w:type="paragraph" w:customStyle="1" w:styleId="dek">
    <w:name w:val="dek"/>
    <w:basedOn w:val="Normal"/>
    <w:uiPriority w:val="99"/>
    <w:rsid w:val="00A7475D"/>
    <w:pPr>
      <w:spacing w:before="100" w:beforeAutospacing="1" w:after="100" w:afterAutospacing="1"/>
    </w:pPr>
    <w:rPr>
      <w:rFonts w:eastAsia="Times New Roman"/>
      <w:sz w:val="24"/>
    </w:rPr>
  </w:style>
  <w:style w:type="character" w:customStyle="1" w:styleId="arttitle">
    <w:name w:val="art_title"/>
    <w:basedOn w:val="DefaultParagraphFont"/>
    <w:rsid w:val="00A7475D"/>
  </w:style>
  <w:style w:type="character" w:customStyle="1" w:styleId="serialtitle">
    <w:name w:val="serial_title"/>
    <w:basedOn w:val="DefaultParagraphFont"/>
    <w:rsid w:val="00A7475D"/>
  </w:style>
  <w:style w:type="character" w:customStyle="1" w:styleId="volumeissue">
    <w:name w:val="volume_issue"/>
    <w:basedOn w:val="DefaultParagraphFont"/>
    <w:rsid w:val="00A7475D"/>
  </w:style>
  <w:style w:type="character" w:customStyle="1" w:styleId="pagerange">
    <w:name w:val="page_range"/>
    <w:basedOn w:val="DefaultParagraphFont"/>
    <w:rsid w:val="00A7475D"/>
  </w:style>
  <w:style w:type="character" w:customStyle="1" w:styleId="doilink">
    <w:name w:val="doi_link"/>
    <w:basedOn w:val="DefaultParagraphFont"/>
    <w:rsid w:val="00A7475D"/>
  </w:style>
  <w:style w:type="character" w:customStyle="1" w:styleId="headingnumber">
    <w:name w:val="headingnumber"/>
    <w:basedOn w:val="DefaultParagraphFont"/>
    <w:rsid w:val="00A7475D"/>
  </w:style>
  <w:style w:type="character" w:customStyle="1" w:styleId="internalref">
    <w:name w:val="internalref"/>
    <w:basedOn w:val="DefaultParagraphFont"/>
    <w:rsid w:val="00A7475D"/>
  </w:style>
  <w:style w:type="paragraph" w:customStyle="1" w:styleId="Analyitc">
    <w:name w:val="Analyitc"/>
    <w:basedOn w:val="Normal"/>
    <w:uiPriority w:val="4"/>
    <w:qFormat/>
    <w:rsid w:val="00A7475D"/>
    <w:rPr>
      <w:b/>
      <w:color w:val="0070C0"/>
      <w:sz w:val="28"/>
    </w:rPr>
  </w:style>
  <w:style w:type="character" w:customStyle="1" w:styleId="m-134349766280542120gmail-style13ptbold">
    <w:name w:val="m_-134349766280542120gmail-style13ptbold"/>
    <w:basedOn w:val="DefaultParagraphFont"/>
    <w:rsid w:val="00A7475D"/>
  </w:style>
  <w:style w:type="character" w:customStyle="1" w:styleId="m-134349766280542120gmail-msohyperlink">
    <w:name w:val="m_-134349766280542120gmail-msohyperlink"/>
    <w:basedOn w:val="DefaultParagraphFont"/>
    <w:rsid w:val="00A7475D"/>
  </w:style>
  <w:style w:type="character" w:customStyle="1" w:styleId="m-134349766280542120gmail-styleunderline">
    <w:name w:val="m_-134349766280542120gmail-styleunderline"/>
    <w:basedOn w:val="DefaultParagraphFont"/>
    <w:rsid w:val="00A7475D"/>
  </w:style>
  <w:style w:type="character" w:customStyle="1" w:styleId="m-134349766280542120gmail-cite">
    <w:name w:val="m_-134349766280542120gmail-cite"/>
    <w:basedOn w:val="DefaultParagraphFont"/>
    <w:rsid w:val="00A7475D"/>
  </w:style>
  <w:style w:type="character" w:customStyle="1" w:styleId="m-134349766280542120gmail-underline">
    <w:name w:val="m_-134349766280542120gmail-underline"/>
    <w:basedOn w:val="DefaultParagraphFont"/>
    <w:rsid w:val="00A7475D"/>
  </w:style>
  <w:style w:type="character" w:customStyle="1" w:styleId="m-134349766280542120gmail-underline0">
    <w:name w:val="m_-134349766280542120gmail-underline0"/>
    <w:basedOn w:val="DefaultParagraphFont"/>
    <w:rsid w:val="00A7475D"/>
  </w:style>
  <w:style w:type="paragraph" w:customStyle="1" w:styleId="element">
    <w:name w:val="element"/>
    <w:basedOn w:val="Normal"/>
    <w:rsid w:val="00A7475D"/>
    <w:pPr>
      <w:spacing w:before="100" w:beforeAutospacing="1" w:after="100" w:afterAutospacing="1"/>
    </w:pPr>
    <w:rPr>
      <w:rFonts w:eastAsia="Times New Roman"/>
      <w:sz w:val="24"/>
      <w:lang w:eastAsia="zh-CN"/>
    </w:rPr>
  </w:style>
  <w:style w:type="paragraph" w:customStyle="1" w:styleId="p5">
    <w:name w:val="p5"/>
    <w:basedOn w:val="Normal"/>
    <w:rsid w:val="00A7475D"/>
    <w:pPr>
      <w:spacing w:before="100" w:beforeAutospacing="1" w:after="100" w:afterAutospacing="1"/>
    </w:pPr>
    <w:rPr>
      <w:rFonts w:eastAsia="Times New Roman"/>
      <w:sz w:val="24"/>
      <w:lang w:eastAsia="zh-CN"/>
    </w:rPr>
  </w:style>
  <w:style w:type="paragraph" w:customStyle="1" w:styleId="p7">
    <w:name w:val="p7"/>
    <w:basedOn w:val="Normal"/>
    <w:rsid w:val="00A7475D"/>
    <w:pPr>
      <w:spacing w:before="100" w:beforeAutospacing="1" w:after="100" w:afterAutospacing="1"/>
    </w:pPr>
    <w:rPr>
      <w:rFonts w:eastAsia="Times New Roman"/>
      <w:sz w:val="24"/>
      <w:lang w:eastAsia="zh-CN"/>
    </w:rPr>
  </w:style>
  <w:style w:type="paragraph" w:customStyle="1" w:styleId="p9">
    <w:name w:val="p9"/>
    <w:basedOn w:val="Normal"/>
    <w:rsid w:val="00A7475D"/>
    <w:pPr>
      <w:spacing w:before="100" w:beforeAutospacing="1" w:after="100" w:afterAutospacing="1"/>
    </w:pPr>
    <w:rPr>
      <w:rFonts w:eastAsia="Times New Roman"/>
      <w:sz w:val="24"/>
      <w:lang w:eastAsia="zh-CN"/>
    </w:rPr>
  </w:style>
  <w:style w:type="paragraph" w:customStyle="1" w:styleId="p11">
    <w:name w:val="p11"/>
    <w:basedOn w:val="Normal"/>
    <w:rsid w:val="00A7475D"/>
    <w:pPr>
      <w:spacing w:before="100" w:beforeAutospacing="1" w:after="100" w:afterAutospacing="1"/>
    </w:pPr>
    <w:rPr>
      <w:rFonts w:eastAsia="Times New Roman"/>
      <w:sz w:val="24"/>
      <w:lang w:eastAsia="zh-CN"/>
    </w:rPr>
  </w:style>
  <w:style w:type="paragraph" w:customStyle="1" w:styleId="p2">
    <w:name w:val="p2"/>
    <w:basedOn w:val="Normal"/>
    <w:rsid w:val="00A7475D"/>
    <w:pPr>
      <w:spacing w:before="100" w:beforeAutospacing="1" w:after="100" w:afterAutospacing="1"/>
    </w:pPr>
    <w:rPr>
      <w:rFonts w:eastAsia="Times New Roman"/>
      <w:sz w:val="24"/>
      <w:lang w:eastAsia="zh-CN"/>
    </w:rPr>
  </w:style>
  <w:style w:type="paragraph" w:customStyle="1" w:styleId="p4">
    <w:name w:val="p4"/>
    <w:basedOn w:val="Normal"/>
    <w:rsid w:val="00A7475D"/>
    <w:pPr>
      <w:spacing w:before="100" w:beforeAutospacing="1" w:after="100" w:afterAutospacing="1"/>
    </w:pPr>
    <w:rPr>
      <w:rFonts w:eastAsia="Times New Roman"/>
      <w:sz w:val="24"/>
      <w:lang w:eastAsia="zh-CN"/>
    </w:rPr>
  </w:style>
  <w:style w:type="paragraph" w:customStyle="1" w:styleId="p6">
    <w:name w:val="p6"/>
    <w:basedOn w:val="Normal"/>
    <w:rsid w:val="00A7475D"/>
    <w:pPr>
      <w:spacing w:before="100" w:beforeAutospacing="1" w:after="100" w:afterAutospacing="1"/>
    </w:pPr>
    <w:rPr>
      <w:rFonts w:eastAsia="Times New Roman"/>
      <w:sz w:val="24"/>
      <w:lang w:eastAsia="zh-CN"/>
    </w:rPr>
  </w:style>
  <w:style w:type="paragraph" w:customStyle="1" w:styleId="p8">
    <w:name w:val="p8"/>
    <w:basedOn w:val="Normal"/>
    <w:rsid w:val="00A7475D"/>
    <w:pPr>
      <w:spacing w:before="100" w:beforeAutospacing="1" w:after="100" w:afterAutospacing="1"/>
    </w:pPr>
    <w:rPr>
      <w:rFonts w:eastAsia="Times New Roman"/>
      <w:sz w:val="24"/>
      <w:lang w:eastAsia="zh-CN"/>
    </w:rPr>
  </w:style>
  <w:style w:type="paragraph" w:customStyle="1" w:styleId="p10">
    <w:name w:val="p10"/>
    <w:basedOn w:val="Normal"/>
    <w:rsid w:val="00A7475D"/>
    <w:pPr>
      <w:spacing w:before="100" w:beforeAutospacing="1" w:after="100" w:afterAutospacing="1"/>
    </w:pPr>
    <w:rPr>
      <w:rFonts w:eastAsia="Times New Roman"/>
      <w:sz w:val="24"/>
      <w:lang w:eastAsia="zh-CN"/>
    </w:rPr>
  </w:style>
  <w:style w:type="paragraph" w:customStyle="1" w:styleId="p12">
    <w:name w:val="p12"/>
    <w:basedOn w:val="Normal"/>
    <w:rsid w:val="00A7475D"/>
    <w:pPr>
      <w:spacing w:before="100" w:beforeAutospacing="1" w:after="100" w:afterAutospacing="1"/>
    </w:pPr>
    <w:rPr>
      <w:rFonts w:eastAsia="Times New Roman"/>
      <w:sz w:val="24"/>
      <w:lang w:eastAsia="zh-CN"/>
    </w:rPr>
  </w:style>
  <w:style w:type="paragraph" w:customStyle="1" w:styleId="p14">
    <w:name w:val="p14"/>
    <w:basedOn w:val="Normal"/>
    <w:rsid w:val="00A7475D"/>
    <w:pPr>
      <w:spacing w:before="100" w:beforeAutospacing="1" w:after="100" w:afterAutospacing="1"/>
    </w:pPr>
    <w:rPr>
      <w:rFonts w:eastAsia="Times New Roman"/>
      <w:sz w:val="24"/>
      <w:lang w:eastAsia="zh-CN"/>
    </w:rPr>
  </w:style>
  <w:style w:type="paragraph" w:customStyle="1" w:styleId="initial">
    <w:name w:val="initial"/>
    <w:basedOn w:val="Normal"/>
    <w:rsid w:val="00A7475D"/>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A7475D"/>
    <w:pPr>
      <w:spacing w:before="100" w:beforeAutospacing="1" w:after="100" w:afterAutospacing="1"/>
    </w:pPr>
    <w:rPr>
      <w:rFonts w:eastAsia="Times New Roman"/>
      <w:sz w:val="24"/>
      <w:lang w:eastAsia="zh-CN"/>
    </w:rPr>
  </w:style>
  <w:style w:type="paragraph" w:customStyle="1" w:styleId="detailsub">
    <w:name w:val="detail__sub"/>
    <w:basedOn w:val="Normal"/>
    <w:rsid w:val="00A7475D"/>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A7475D"/>
  </w:style>
  <w:style w:type="character" w:customStyle="1" w:styleId="m-299895914748161361gmail-styleunderline">
    <w:name w:val="m_-299895914748161361gmail-styleunderline"/>
    <w:basedOn w:val="DefaultParagraphFont"/>
    <w:rsid w:val="00A7475D"/>
  </w:style>
  <w:style w:type="paragraph" w:customStyle="1" w:styleId="counter-paragraph">
    <w:name w:val="counter-paragraph"/>
    <w:basedOn w:val="Normal"/>
    <w:rsid w:val="00A7475D"/>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A7475D"/>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A7475D"/>
  </w:style>
  <w:style w:type="paragraph" w:customStyle="1" w:styleId="m-266642551691440061gmail-cards">
    <w:name w:val="m_-266642551691440061gmail-cards"/>
    <w:basedOn w:val="Normal"/>
    <w:rsid w:val="00A7475D"/>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A7475D"/>
  </w:style>
  <w:style w:type="paragraph" w:customStyle="1" w:styleId="listingexcerpt">
    <w:name w:val="listing__excerpt"/>
    <w:basedOn w:val="Normal"/>
    <w:rsid w:val="00A7475D"/>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A7475D"/>
  </w:style>
  <w:style w:type="paragraph" w:customStyle="1" w:styleId="specialbutton">
    <w:name w:val="special__button"/>
    <w:basedOn w:val="Normal"/>
    <w:rsid w:val="00A7475D"/>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A7475D"/>
  </w:style>
  <w:style w:type="character" w:customStyle="1" w:styleId="tChar">
    <w:name w:val="t Char"/>
    <w:rsid w:val="00A7475D"/>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A7475D"/>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A7475D"/>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A7475D"/>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A7475D"/>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A7475D"/>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A7475D"/>
    <w:rPr>
      <w:rFonts w:ascii="Bell MT" w:eastAsia="Calibri" w:hAnsi="Bell MT" w:cs="Times New Roman"/>
      <w:sz w:val="22"/>
      <w:szCs w:val="26"/>
      <w:u w:val="single"/>
    </w:rPr>
  </w:style>
  <w:style w:type="paragraph" w:customStyle="1" w:styleId="areyou">
    <w:name w:val="are you"/>
    <w:basedOn w:val="Normal"/>
    <w:link w:val="areyouChar"/>
    <w:uiPriority w:val="4"/>
    <w:qFormat/>
    <w:rsid w:val="00A7475D"/>
    <w:pPr>
      <w:outlineLvl w:val="3"/>
    </w:pPr>
    <w:rPr>
      <w:b/>
      <w:sz w:val="26"/>
    </w:rPr>
  </w:style>
  <w:style w:type="character" w:customStyle="1" w:styleId="areyouChar">
    <w:name w:val="are you Char"/>
    <w:basedOn w:val="DefaultParagraphFont"/>
    <w:link w:val="areyou"/>
    <w:uiPriority w:val="4"/>
    <w:rsid w:val="00A7475D"/>
    <w:rPr>
      <w:rFonts w:ascii="Calibri" w:hAnsi="Calibri" w:cs="Calibri"/>
      <w:b/>
      <w:sz w:val="26"/>
    </w:rPr>
  </w:style>
  <w:style w:type="character" w:customStyle="1" w:styleId="balancedheadline">
    <w:name w:val="balancedheadline"/>
    <w:basedOn w:val="DefaultParagraphFont"/>
    <w:rsid w:val="00A7475D"/>
  </w:style>
  <w:style w:type="character" w:customStyle="1" w:styleId="author-ref">
    <w:name w:val="author-ref"/>
    <w:basedOn w:val="DefaultParagraphFont"/>
    <w:rsid w:val="00A7475D"/>
  </w:style>
  <w:style w:type="paragraph" w:customStyle="1" w:styleId="u-mb-2">
    <w:name w:val="u-mb-2"/>
    <w:basedOn w:val="Normal"/>
    <w:rsid w:val="00A7475D"/>
    <w:pPr>
      <w:spacing w:before="100" w:beforeAutospacing="1" w:after="100" w:afterAutospacing="1"/>
    </w:pPr>
    <w:rPr>
      <w:rFonts w:eastAsia="Times New Roman"/>
      <w:sz w:val="24"/>
    </w:rPr>
  </w:style>
  <w:style w:type="character" w:customStyle="1" w:styleId="authorsname">
    <w:name w:val="authors__name"/>
    <w:basedOn w:val="DefaultParagraphFont"/>
    <w:rsid w:val="00A7475D"/>
  </w:style>
  <w:style w:type="character" w:customStyle="1" w:styleId="authorscontact">
    <w:name w:val="authors__contact"/>
    <w:basedOn w:val="DefaultParagraphFont"/>
    <w:rsid w:val="00A7475D"/>
  </w:style>
  <w:style w:type="character" w:customStyle="1" w:styleId="affiliationdepartment">
    <w:name w:val="affiliation__department"/>
    <w:basedOn w:val="DefaultParagraphFont"/>
    <w:rsid w:val="00A7475D"/>
  </w:style>
  <w:style w:type="character" w:customStyle="1" w:styleId="affiliationname">
    <w:name w:val="affiliation__name"/>
    <w:basedOn w:val="DefaultParagraphFont"/>
    <w:rsid w:val="00A7475D"/>
  </w:style>
  <w:style w:type="character" w:customStyle="1" w:styleId="affiliationcity">
    <w:name w:val="affiliation__city"/>
    <w:basedOn w:val="DefaultParagraphFont"/>
    <w:rsid w:val="00A7475D"/>
  </w:style>
  <w:style w:type="character" w:customStyle="1" w:styleId="affiliationcountry">
    <w:name w:val="affiliation__country"/>
    <w:basedOn w:val="DefaultParagraphFont"/>
    <w:rsid w:val="00A7475D"/>
  </w:style>
  <w:style w:type="character" w:customStyle="1" w:styleId="journaltitle">
    <w:name w:val="journaltitle"/>
    <w:basedOn w:val="DefaultParagraphFont"/>
    <w:rsid w:val="00A7475D"/>
  </w:style>
  <w:style w:type="paragraph" w:customStyle="1" w:styleId="nav-linksstylessectiontitle-sc-1tike8v-3">
    <w:name w:val="nav-linksstyles__sectiontitle-sc-1tike8v-3"/>
    <w:basedOn w:val="Normal"/>
    <w:rsid w:val="00A7475D"/>
    <w:pPr>
      <w:spacing w:before="100" w:beforeAutospacing="1" w:after="100" w:afterAutospacing="1"/>
    </w:pPr>
    <w:rPr>
      <w:rFonts w:eastAsia="Times New Roman"/>
      <w:sz w:val="24"/>
    </w:rPr>
  </w:style>
  <w:style w:type="character" w:customStyle="1" w:styleId="text-sc-1amvtpj-0-span">
    <w:name w:val="text-sc-1amvtpj-0-span"/>
    <w:basedOn w:val="DefaultParagraphFont"/>
    <w:rsid w:val="00A7475D"/>
  </w:style>
  <w:style w:type="character" w:customStyle="1" w:styleId="section-front-header-modulesubtitle">
    <w:name w:val="section-front-header-module__subtitle"/>
    <w:basedOn w:val="DefaultParagraphFont"/>
    <w:rsid w:val="00A7475D"/>
  </w:style>
  <w:style w:type="character" w:customStyle="1" w:styleId="article-classifiergap">
    <w:name w:val="article-classifier__gap"/>
    <w:basedOn w:val="DefaultParagraphFont"/>
    <w:rsid w:val="00A7475D"/>
  </w:style>
  <w:style w:type="character" w:customStyle="1" w:styleId="a-size-extra-large">
    <w:name w:val="a-size-extra-large"/>
    <w:basedOn w:val="DefaultParagraphFont"/>
    <w:rsid w:val="00A7475D"/>
  </w:style>
  <w:style w:type="paragraph" w:customStyle="1" w:styleId="generic-articlebody">
    <w:name w:val="generic-article__body"/>
    <w:basedOn w:val="Normal"/>
    <w:rsid w:val="00A7475D"/>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A7475D"/>
  </w:style>
  <w:style w:type="character" w:customStyle="1" w:styleId="m-6919561637539550718gmail-styleunderline">
    <w:name w:val="m_-6919561637539550718gmail-styleunderline"/>
    <w:basedOn w:val="DefaultParagraphFont"/>
    <w:rsid w:val="00A7475D"/>
  </w:style>
  <w:style w:type="character" w:customStyle="1" w:styleId="n-util-visually-hidden">
    <w:name w:val="n-util-visually-hidden"/>
    <w:basedOn w:val="DefaultParagraphFont"/>
    <w:rsid w:val="00A7475D"/>
  </w:style>
  <w:style w:type="paragraph" w:customStyle="1" w:styleId="suggested-readssubheading">
    <w:name w:val="suggested-reads__subheading"/>
    <w:basedOn w:val="Normal"/>
    <w:rsid w:val="00A7475D"/>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A7475D"/>
  </w:style>
  <w:style w:type="paragraph" w:customStyle="1" w:styleId="suggested-readslist-itemsubheading">
    <w:name w:val="suggested-reads__list-item__subheading"/>
    <w:basedOn w:val="Normal"/>
    <w:rsid w:val="00A7475D"/>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A7475D"/>
  </w:style>
  <w:style w:type="character" w:customStyle="1" w:styleId="AnalyticTagChar">
    <w:name w:val="Analytic Tag Char"/>
    <w:basedOn w:val="DefaultParagraphFont"/>
    <w:link w:val="AnalyticTag"/>
    <w:uiPriority w:val="4"/>
    <w:rsid w:val="00A7475D"/>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A7475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A7475D"/>
    <w:rPr>
      <w:rFonts w:ascii="Times New Roman" w:eastAsia="Batang" w:hAnsi="Times New Roman" w:cs="Calibri"/>
      <w:sz w:val="20"/>
      <w:szCs w:val="20"/>
    </w:rPr>
  </w:style>
  <w:style w:type="paragraph" w:customStyle="1" w:styleId="Heading3New">
    <w:name w:val="Heading 3 New"/>
    <w:basedOn w:val="Heading3"/>
    <w:next w:val="Normal"/>
    <w:qFormat/>
    <w:rsid w:val="00A7475D"/>
    <w:rPr>
      <w:rFonts w:eastAsia="Times New Roman" w:cs="Times New Roman"/>
    </w:rPr>
  </w:style>
  <w:style w:type="character" w:customStyle="1" w:styleId="m8370952637483410863gmail-styleunderline">
    <w:name w:val="m_8370952637483410863gmail-styleunderline"/>
    <w:basedOn w:val="DefaultParagraphFont"/>
    <w:rsid w:val="00A7475D"/>
  </w:style>
  <w:style w:type="character" w:customStyle="1" w:styleId="m400377485754071043gmail-style13ptbold">
    <w:name w:val="m_400377485754071043gmail-style13ptbold"/>
    <w:basedOn w:val="DefaultParagraphFont"/>
    <w:rsid w:val="00A7475D"/>
  </w:style>
  <w:style w:type="character" w:customStyle="1" w:styleId="m-4799866747027741266gmail-style13ptbold">
    <w:name w:val="m_-4799866747027741266gmail-style13ptbold"/>
    <w:basedOn w:val="DefaultParagraphFont"/>
    <w:rsid w:val="00A7475D"/>
  </w:style>
  <w:style w:type="character" w:customStyle="1" w:styleId="m-4799866747027741266gmail-apple-converted-space">
    <w:name w:val="m_-4799866747027741266gmail-apple-converted-space"/>
    <w:basedOn w:val="DefaultParagraphFont"/>
    <w:rsid w:val="00A7475D"/>
  </w:style>
  <w:style w:type="character" w:customStyle="1" w:styleId="m-4799866747027741266gmail-m3965771245576658108gmail-styleunderline">
    <w:name w:val="m_-4799866747027741266gmail-m3965771245576658108gmail-styleunderline"/>
    <w:basedOn w:val="DefaultParagraphFont"/>
    <w:rsid w:val="00A7475D"/>
  </w:style>
  <w:style w:type="paragraph" w:customStyle="1" w:styleId="CiteChar2">
    <w:name w:val="Cite Char"/>
    <w:basedOn w:val="Normal"/>
    <w:qFormat/>
    <w:rsid w:val="00A7475D"/>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A7475D"/>
    <w:rPr>
      <w:rFonts w:ascii="Calibri" w:eastAsia="Calibri" w:hAnsi="Calibri" w:cs="Calibri"/>
      <w:b/>
    </w:rPr>
  </w:style>
  <w:style w:type="character" w:customStyle="1" w:styleId="MediumGrid2Char">
    <w:name w:val="Medium Grid 2 Char"/>
    <w:rsid w:val="00A7475D"/>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A7475D"/>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A7475D"/>
    <w:rPr>
      <w:rFonts w:ascii="Georgia" w:hAnsi="Georgia"/>
      <w:b w:val="0"/>
      <w:bCs/>
      <w:sz w:val="24"/>
      <w:u w:val="single"/>
    </w:rPr>
  </w:style>
  <w:style w:type="paragraph" w:customStyle="1" w:styleId="ember-view">
    <w:name w:val="ember-view"/>
    <w:basedOn w:val="Normal"/>
    <w:rsid w:val="00A7475D"/>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A7475D"/>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A7475D"/>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A7475D"/>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A7475D"/>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A7475D"/>
    <w:pPr>
      <w:spacing w:after="0" w:line="240" w:lineRule="auto"/>
      <w:jc w:val="center"/>
    </w:pPr>
    <w:rPr>
      <w:rFonts w:ascii="Arial" w:hAnsi="Arial"/>
      <w:b/>
      <w:sz w:val="28"/>
      <w:u w:val="single"/>
    </w:rPr>
  </w:style>
  <w:style w:type="character" w:customStyle="1" w:styleId="PhoNormal">
    <w:name w:val="PhoNormal"/>
    <w:uiPriority w:val="1"/>
    <w:qFormat/>
    <w:rsid w:val="00A7475D"/>
    <w:rPr>
      <w:rFonts w:ascii="Georgia" w:hAnsi="Georgia" w:hint="default"/>
      <w:sz w:val="22"/>
    </w:rPr>
  </w:style>
  <w:style w:type="character" w:customStyle="1" w:styleId="UnreadF7Char">
    <w:name w:val="Unread F7 Char"/>
    <w:link w:val="UnreadF7"/>
    <w:locked/>
    <w:rsid w:val="00A7475D"/>
    <w:rPr>
      <w:sz w:val="12"/>
    </w:rPr>
  </w:style>
  <w:style w:type="paragraph" w:customStyle="1" w:styleId="UnreadF7">
    <w:name w:val="Unread F7"/>
    <w:basedOn w:val="Normal"/>
    <w:next w:val="NormalF6"/>
    <w:link w:val="UnreadF7Char"/>
    <w:rsid w:val="00A7475D"/>
    <w:pPr>
      <w:spacing w:after="0" w:line="240" w:lineRule="auto"/>
    </w:pPr>
    <w:rPr>
      <w:rFonts w:asciiTheme="minorHAnsi" w:hAnsiTheme="minorHAnsi" w:cstheme="minorBidi"/>
      <w:sz w:val="12"/>
    </w:rPr>
  </w:style>
  <w:style w:type="character" w:customStyle="1" w:styleId="TagCiteF8Char">
    <w:name w:val="Tag/Cite F8 Char"/>
    <w:link w:val="TagCiteF8"/>
    <w:locked/>
    <w:rsid w:val="00A7475D"/>
    <w:rPr>
      <w:b/>
    </w:rPr>
  </w:style>
  <w:style w:type="paragraph" w:customStyle="1" w:styleId="TagCiteF8">
    <w:name w:val="Tag/Cite F8"/>
    <w:basedOn w:val="Normal"/>
    <w:next w:val="NormalF6"/>
    <w:link w:val="TagCiteF8Char"/>
    <w:rsid w:val="00A7475D"/>
    <w:pPr>
      <w:spacing w:after="0" w:line="240" w:lineRule="auto"/>
    </w:pPr>
    <w:rPr>
      <w:rFonts w:asciiTheme="minorHAnsi" w:hAnsiTheme="minorHAnsi" w:cstheme="minorBidi"/>
      <w:b/>
      <w:sz w:val="24"/>
    </w:rPr>
  </w:style>
  <w:style w:type="paragraph" w:customStyle="1" w:styleId="RyanEvText1">
    <w:name w:val="RyanEvText1"/>
    <w:basedOn w:val="Normal"/>
    <w:autoRedefine/>
    <w:rsid w:val="00A7475D"/>
    <w:pPr>
      <w:keepLines/>
      <w:spacing w:line="190" w:lineRule="exact"/>
      <w:ind w:left="648" w:firstLine="360"/>
    </w:pPr>
    <w:rPr>
      <w:rFonts w:eastAsia="Times New Roman"/>
      <w:sz w:val="18"/>
      <w:szCs w:val="18"/>
    </w:rPr>
  </w:style>
  <w:style w:type="paragraph" w:customStyle="1" w:styleId="BBCite">
    <w:name w:val="BB Cite"/>
    <w:basedOn w:val="Normal"/>
    <w:autoRedefine/>
    <w:rsid w:val="00A7475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A7475D"/>
    <w:pPr>
      <w:tabs>
        <w:tab w:val="left" w:pos="0"/>
      </w:tabs>
    </w:pPr>
    <w:rPr>
      <w:rFonts w:eastAsia="Calibri"/>
      <w:sz w:val="18"/>
    </w:rPr>
  </w:style>
  <w:style w:type="character" w:customStyle="1" w:styleId="CiteJVChar">
    <w:name w:val="CiteJV Char"/>
    <w:link w:val="CiteJV"/>
    <w:rsid w:val="00A7475D"/>
    <w:rPr>
      <w:rFonts w:ascii="Calibri" w:eastAsia="Calibri" w:hAnsi="Calibri" w:cs="Calibri"/>
      <w:sz w:val="18"/>
    </w:rPr>
  </w:style>
  <w:style w:type="paragraph" w:customStyle="1" w:styleId="Card-text">
    <w:name w:val="Card-text"/>
    <w:basedOn w:val="Normal"/>
    <w:link w:val="Card-textChar"/>
    <w:rsid w:val="00A7475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A7475D"/>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A7475D"/>
    <w:rPr>
      <w:b/>
      <w:bCs/>
      <w:smallCaps/>
    </w:rPr>
  </w:style>
  <w:style w:type="character" w:customStyle="1" w:styleId="TagAuthorNameYearChar">
    <w:name w:val="Tag+Author Name/Year Char"/>
    <w:basedOn w:val="Card-textChar"/>
    <w:link w:val="TagAuthorNameYear"/>
    <w:rsid w:val="00A7475D"/>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A7475D"/>
    <w:rPr>
      <w:u w:val="single"/>
    </w:rPr>
  </w:style>
  <w:style w:type="character" w:customStyle="1" w:styleId="CardText-VerbalizedChar">
    <w:name w:val="Card Text-Verbalized Char"/>
    <w:basedOn w:val="Card-textChar"/>
    <w:link w:val="CardText-Verbalized"/>
    <w:rsid w:val="00A7475D"/>
    <w:rPr>
      <w:rFonts w:ascii="Book Antiqua" w:eastAsia="Times New Roman" w:hAnsi="Book Antiqua" w:cs="Calibri"/>
      <w:sz w:val="22"/>
      <w:szCs w:val="20"/>
      <w:u w:val="single"/>
    </w:rPr>
  </w:style>
  <w:style w:type="paragraph" w:customStyle="1" w:styleId="blurb">
    <w:name w:val="blurb"/>
    <w:basedOn w:val="Normal"/>
    <w:rsid w:val="00A7475D"/>
    <w:pPr>
      <w:spacing w:before="100" w:beforeAutospacing="1" w:after="100" w:afterAutospacing="1"/>
    </w:pPr>
    <w:rPr>
      <w:rFonts w:eastAsia="Times New Roman"/>
      <w:sz w:val="24"/>
    </w:rPr>
  </w:style>
  <w:style w:type="character" w:customStyle="1" w:styleId="articlesubtitle0">
    <w:name w:val="article_subtitle"/>
    <w:rsid w:val="00A7475D"/>
  </w:style>
  <w:style w:type="character" w:customStyle="1" w:styleId="bodystrong">
    <w:name w:val="bodystrong"/>
    <w:rsid w:val="00A7475D"/>
  </w:style>
  <w:style w:type="paragraph" w:customStyle="1" w:styleId="meta">
    <w:name w:val="meta"/>
    <w:basedOn w:val="Normal"/>
    <w:rsid w:val="00A7475D"/>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A7475D"/>
  </w:style>
  <w:style w:type="paragraph" w:customStyle="1" w:styleId="KooCard">
    <w:name w:val="KooCard"/>
    <w:basedOn w:val="Normal"/>
    <w:link w:val="KooCardChar"/>
    <w:qFormat/>
    <w:rsid w:val="00A7475D"/>
    <w:pPr>
      <w:ind w:left="288" w:right="288"/>
    </w:pPr>
    <w:rPr>
      <w:rFonts w:eastAsiaTheme="majorEastAsia"/>
      <w:bCs/>
      <w:sz w:val="52"/>
      <w:szCs w:val="28"/>
    </w:rPr>
  </w:style>
  <w:style w:type="character" w:customStyle="1" w:styleId="KooCardChar">
    <w:name w:val="KooCard Char"/>
    <w:basedOn w:val="DefaultParagraphFont"/>
    <w:link w:val="KooCard"/>
    <w:rsid w:val="00A7475D"/>
    <w:rPr>
      <w:rFonts w:ascii="Calibri" w:eastAsiaTheme="majorEastAsia" w:hAnsi="Calibri" w:cs="Calibri"/>
      <w:bCs/>
      <w:sz w:val="52"/>
      <w:szCs w:val="28"/>
    </w:rPr>
  </w:style>
  <w:style w:type="paragraph" w:customStyle="1" w:styleId="Indent0">
    <w:name w:val="Indent"/>
    <w:basedOn w:val="Normal"/>
    <w:autoRedefine/>
    <w:qFormat/>
    <w:rsid w:val="00A7475D"/>
    <w:pPr>
      <w:spacing w:after="0" w:line="240" w:lineRule="auto"/>
      <w:ind w:left="288"/>
    </w:pPr>
  </w:style>
  <w:style w:type="character" w:customStyle="1" w:styleId="m-5156237671796814033gmail-styleunderline">
    <w:name w:val="m_-5156237671796814033gmail-styleunderline"/>
    <w:basedOn w:val="DefaultParagraphFont"/>
    <w:rsid w:val="00A7475D"/>
  </w:style>
  <w:style w:type="character" w:customStyle="1" w:styleId="m-5156237671796814033gmail-style13ptbold">
    <w:name w:val="m_-5156237671796814033gmail-style13ptbold"/>
    <w:basedOn w:val="DefaultParagraphFont"/>
    <w:rsid w:val="00A7475D"/>
  </w:style>
  <w:style w:type="character" w:customStyle="1" w:styleId="review--authors">
    <w:name w:val="review--authors"/>
    <w:basedOn w:val="DefaultParagraphFont"/>
    <w:rsid w:val="00A7475D"/>
  </w:style>
  <w:style w:type="character" w:customStyle="1" w:styleId="m3874072174869965789gmail-heading4char">
    <w:name w:val="m_3874072174869965789gmail-heading4char"/>
    <w:basedOn w:val="DefaultParagraphFont"/>
    <w:rsid w:val="00A7475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A7475D"/>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A7475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A7475D"/>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A7475D"/>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A7475D"/>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A7475D"/>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A7475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A7475D"/>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A7475D"/>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A7475D"/>
  </w:style>
  <w:style w:type="character" w:customStyle="1" w:styleId="job-title">
    <w:name w:val="job-title"/>
    <w:rsid w:val="00A7475D"/>
  </w:style>
  <w:style w:type="character" w:customStyle="1" w:styleId="schoolname">
    <w:name w:val="schoolname"/>
    <w:rsid w:val="00A7475D"/>
  </w:style>
  <w:style w:type="character" w:customStyle="1" w:styleId="cit-print-date">
    <w:name w:val="cit-print-date"/>
    <w:rsid w:val="00A7475D"/>
  </w:style>
  <w:style w:type="character" w:customStyle="1" w:styleId="cit-sep">
    <w:name w:val="cit-sep"/>
    <w:rsid w:val="00A7475D"/>
  </w:style>
  <w:style w:type="character" w:customStyle="1" w:styleId="cit-vol">
    <w:name w:val="cit-vol"/>
    <w:rsid w:val="00A7475D"/>
  </w:style>
  <w:style w:type="character" w:customStyle="1" w:styleId="cit-issue">
    <w:name w:val="cit-issue"/>
    <w:rsid w:val="00A7475D"/>
  </w:style>
  <w:style w:type="character" w:customStyle="1" w:styleId="cit-first-page">
    <w:name w:val="cit-first-page"/>
    <w:rsid w:val="00A7475D"/>
  </w:style>
  <w:style w:type="character" w:customStyle="1" w:styleId="cit-last-page">
    <w:name w:val="cit-last-page"/>
    <w:rsid w:val="00A7475D"/>
  </w:style>
  <w:style w:type="character" w:customStyle="1" w:styleId="threedotsellipsis">
    <w:name w:val="threedots_ellipsis"/>
    <w:rsid w:val="00A7475D"/>
  </w:style>
  <w:style w:type="character" w:customStyle="1" w:styleId="citationtext">
    <w:name w:val="citation_text"/>
    <w:basedOn w:val="DefaultParagraphFont"/>
    <w:rsid w:val="00A7475D"/>
  </w:style>
  <w:style w:type="character" w:customStyle="1" w:styleId="uficommentbody">
    <w:name w:val="uficommentbody"/>
    <w:basedOn w:val="DefaultParagraphFont"/>
    <w:rsid w:val="00A7475D"/>
  </w:style>
  <w:style w:type="paragraph" w:customStyle="1" w:styleId="Cardunderlining">
    <w:name w:val="Card underlining"/>
    <w:basedOn w:val="Normal"/>
    <w:qFormat/>
    <w:rsid w:val="00A7475D"/>
    <w:rPr>
      <w:u w:val="single"/>
    </w:rPr>
  </w:style>
  <w:style w:type="character" w:customStyle="1" w:styleId="IntenseReference2">
    <w:name w:val="Intense Reference2"/>
    <w:qFormat/>
    <w:rsid w:val="00A7475D"/>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A7475D"/>
    <w:rPr>
      <w:rFonts w:eastAsia="Cambria"/>
      <w:b/>
      <w:iCs/>
      <w:sz w:val="8"/>
      <w:szCs w:val="26"/>
    </w:rPr>
  </w:style>
  <w:style w:type="character" w:customStyle="1" w:styleId="MicroMicroTextChar">
    <w:name w:val="MicroMicroText Char"/>
    <w:link w:val="MicroMicroText"/>
    <w:rsid w:val="00A7475D"/>
    <w:rPr>
      <w:rFonts w:ascii="Calibri" w:eastAsia="Cambria" w:hAnsi="Calibri" w:cs="Calibri"/>
      <w:b/>
      <w:iCs/>
      <w:sz w:val="8"/>
      <w:szCs w:val="26"/>
    </w:rPr>
  </w:style>
  <w:style w:type="character" w:customStyle="1" w:styleId="Heh">
    <w:name w:val="Heh"/>
    <w:basedOn w:val="DefaultParagraphFont"/>
    <w:uiPriority w:val="6"/>
    <w:qFormat/>
    <w:rsid w:val="00A7475D"/>
    <w:rPr>
      <w:rFonts w:ascii="Arial" w:hAnsi="Arial"/>
      <w:b/>
      <w:sz w:val="22"/>
      <w:u w:val="single"/>
    </w:rPr>
  </w:style>
  <w:style w:type="paragraph" w:customStyle="1" w:styleId="ihatethisshit">
    <w:name w:val="i hate this shit"/>
    <w:basedOn w:val="Normal"/>
    <w:link w:val="ihatethisshitChar"/>
    <w:uiPriority w:val="4"/>
    <w:qFormat/>
    <w:rsid w:val="00A7475D"/>
  </w:style>
  <w:style w:type="character" w:customStyle="1" w:styleId="ihatethisshitChar">
    <w:name w:val="i hate this shit Char"/>
    <w:basedOn w:val="DefaultParagraphFont"/>
    <w:link w:val="ihatethisshit"/>
    <w:uiPriority w:val="4"/>
    <w:rsid w:val="00A7475D"/>
    <w:rPr>
      <w:rFonts w:ascii="Calibri" w:hAnsi="Calibri" w:cs="Calibri"/>
      <w:sz w:val="22"/>
    </w:rPr>
  </w:style>
  <w:style w:type="character" w:customStyle="1" w:styleId="ok">
    <w:name w:val="ok"/>
    <w:rsid w:val="00A7475D"/>
    <w:rPr>
      <w:u w:val="single"/>
      <w:lang w:val="en-US"/>
    </w:rPr>
  </w:style>
  <w:style w:type="character" w:customStyle="1" w:styleId="drop-capinner">
    <w:name w:val="drop-cap__inner"/>
    <w:basedOn w:val="DefaultParagraphFont"/>
    <w:rsid w:val="00A7475D"/>
  </w:style>
  <w:style w:type="character" w:customStyle="1" w:styleId="inline-garnett-quote">
    <w:name w:val="inline-garnett-quote"/>
    <w:basedOn w:val="DefaultParagraphFont"/>
    <w:rsid w:val="00A7475D"/>
  </w:style>
  <w:style w:type="paragraph" w:customStyle="1" w:styleId="pullquote-paragraph">
    <w:name w:val="pullquote-paragraph"/>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A7475D"/>
    <w:rPr>
      <w:rFonts w:ascii="Lucida Grande" w:hAnsi="Lucida Grande" w:cs="Lucida Grande"/>
      <w:sz w:val="18"/>
      <w:szCs w:val="18"/>
    </w:rPr>
  </w:style>
  <w:style w:type="paragraph" w:customStyle="1" w:styleId="CommentText1">
    <w:name w:val="Comment Text1"/>
    <w:basedOn w:val="Normal"/>
    <w:next w:val="CommentText"/>
    <w:uiPriority w:val="99"/>
    <w:unhideWhenUsed/>
    <w:rsid w:val="00A7475D"/>
    <w:rPr>
      <w:sz w:val="20"/>
      <w:szCs w:val="20"/>
    </w:rPr>
  </w:style>
  <w:style w:type="paragraph" w:customStyle="1" w:styleId="List1">
    <w:name w:val="List1"/>
    <w:basedOn w:val="Normal"/>
    <w:next w:val="List"/>
    <w:uiPriority w:val="99"/>
    <w:semiHidden/>
    <w:unhideWhenUsed/>
    <w:rsid w:val="00A7475D"/>
    <w:pPr>
      <w:contextualSpacing/>
    </w:pPr>
  </w:style>
  <w:style w:type="paragraph" w:customStyle="1" w:styleId="CommentSubject1">
    <w:name w:val="Comment Subject1"/>
    <w:basedOn w:val="CommentText"/>
    <w:next w:val="CommentText"/>
    <w:uiPriority w:val="99"/>
    <w:semiHidden/>
    <w:unhideWhenUsed/>
    <w:rsid w:val="00A7475D"/>
    <w:rPr>
      <w:rFonts w:eastAsiaTheme="minorHAnsi"/>
      <w:b/>
      <w:bCs/>
    </w:rPr>
  </w:style>
  <w:style w:type="paragraph" w:customStyle="1" w:styleId="Revision1">
    <w:name w:val="Revision1"/>
    <w:next w:val="Revision"/>
    <w:hidden/>
    <w:uiPriority w:val="99"/>
    <w:semiHidden/>
    <w:rsid w:val="00A7475D"/>
    <w:rPr>
      <w:rFonts w:ascii="Georgia" w:eastAsia="Calibri" w:hAnsi="Georgia"/>
      <w:sz w:val="22"/>
      <w:szCs w:val="22"/>
    </w:rPr>
  </w:style>
  <w:style w:type="character" w:customStyle="1" w:styleId="BalloonTextChar2">
    <w:name w:val="Balloon Text Char2"/>
    <w:basedOn w:val="DefaultParagraphFont"/>
    <w:uiPriority w:val="99"/>
    <w:semiHidden/>
    <w:rsid w:val="00A7475D"/>
    <w:rPr>
      <w:rFonts w:ascii="Segoe UI" w:eastAsiaTheme="minorHAnsi" w:hAnsi="Segoe UI" w:cs="Segoe UI"/>
      <w:sz w:val="18"/>
      <w:szCs w:val="18"/>
    </w:rPr>
  </w:style>
  <w:style w:type="paragraph" w:customStyle="1" w:styleId="DebateCitation">
    <w:name w:val="Debate Citation"/>
    <w:basedOn w:val="Normal"/>
    <w:autoRedefine/>
    <w:rsid w:val="00A7475D"/>
    <w:rPr>
      <w:szCs w:val="16"/>
    </w:rPr>
  </w:style>
  <w:style w:type="character" w:customStyle="1" w:styleId="normaltextrun">
    <w:name w:val="normaltextrun"/>
    <w:basedOn w:val="DefaultParagraphFont"/>
    <w:rsid w:val="00A7475D"/>
  </w:style>
  <w:style w:type="character" w:customStyle="1" w:styleId="spellingerror">
    <w:name w:val="spellingerror"/>
    <w:basedOn w:val="DefaultParagraphFont"/>
    <w:rsid w:val="00A7475D"/>
  </w:style>
  <w:style w:type="character" w:customStyle="1" w:styleId="eop">
    <w:name w:val="eop"/>
    <w:basedOn w:val="DefaultParagraphFont"/>
    <w:rsid w:val="00A7475D"/>
  </w:style>
  <w:style w:type="character" w:customStyle="1" w:styleId="c-messageeditedlabel">
    <w:name w:val="c-message__edited_label"/>
    <w:basedOn w:val="DefaultParagraphFont"/>
    <w:rsid w:val="00A7475D"/>
  </w:style>
  <w:style w:type="character" w:customStyle="1" w:styleId="c-messagesender">
    <w:name w:val="c-message__sender"/>
    <w:basedOn w:val="DefaultParagraphFont"/>
    <w:rsid w:val="00A7475D"/>
  </w:style>
  <w:style w:type="character" w:customStyle="1" w:styleId="c-messagekitfilemetatext">
    <w:name w:val="c-message_kit__file__meta__text"/>
    <w:basedOn w:val="DefaultParagraphFont"/>
    <w:rsid w:val="00A7475D"/>
  </w:style>
  <w:style w:type="character" w:customStyle="1" w:styleId="c-pillowfiletitle">
    <w:name w:val="c-pillow_file__title"/>
    <w:basedOn w:val="DefaultParagraphFont"/>
    <w:rsid w:val="00A7475D"/>
  </w:style>
  <w:style w:type="character" w:customStyle="1" w:styleId="BodytextBold12">
    <w:name w:val="Body text + Bold12"/>
    <w:aliases w:val="Small Caps13,Spacing 1 pt14,Body text + Bold4,Body text + 9 pt7"/>
    <w:basedOn w:val="DefaultParagraphFont"/>
    <w:uiPriority w:val="99"/>
    <w:rsid w:val="00A7475D"/>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A7475D"/>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A7475D"/>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A7475D"/>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A7475D"/>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A7475D"/>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A7475D"/>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A7475D"/>
  </w:style>
  <w:style w:type="paragraph" w:customStyle="1" w:styleId="m5562427531322223799gmail-msolistparagraph">
    <w:name w:val="m_5562427531322223799gmail-msolistparagraph"/>
    <w:basedOn w:val="Normal"/>
    <w:rsid w:val="00A7475D"/>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A7475D"/>
  </w:style>
  <w:style w:type="paragraph" w:customStyle="1" w:styleId="Genealogy">
    <w:name w:val="Genealogy"/>
    <w:basedOn w:val="Heading4"/>
    <w:autoRedefine/>
    <w:qFormat/>
    <w:rsid w:val="00A7475D"/>
    <w:rPr>
      <w:rFonts w:cs="Calibri"/>
    </w:rPr>
  </w:style>
  <w:style w:type="character" w:customStyle="1" w:styleId="letter">
    <w:name w:val="letter"/>
    <w:basedOn w:val="DefaultParagraphFont"/>
    <w:rsid w:val="00A7475D"/>
  </w:style>
  <w:style w:type="character" w:customStyle="1" w:styleId="mdash">
    <w:name w:val="mdash"/>
    <w:basedOn w:val="DefaultParagraphFont"/>
    <w:rsid w:val="00A7475D"/>
  </w:style>
  <w:style w:type="character" w:customStyle="1" w:styleId="untext">
    <w:name w:val="untext"/>
    <w:basedOn w:val="DefaultParagraphFont"/>
    <w:rsid w:val="00A7475D"/>
  </w:style>
  <w:style w:type="character" w:customStyle="1" w:styleId="vis">
    <w:name w:val="vis"/>
    <w:basedOn w:val="DefaultParagraphFont"/>
    <w:rsid w:val="00A7475D"/>
  </w:style>
  <w:style w:type="character" w:customStyle="1" w:styleId="ex-sent">
    <w:name w:val="ex-sent"/>
    <w:basedOn w:val="DefaultParagraphFont"/>
    <w:rsid w:val="00A7475D"/>
  </w:style>
  <w:style w:type="character" w:customStyle="1" w:styleId="mwtwi">
    <w:name w:val="mw_t_wi"/>
    <w:basedOn w:val="DefaultParagraphFont"/>
    <w:rsid w:val="00A7475D"/>
  </w:style>
  <w:style w:type="character" w:customStyle="1" w:styleId="n">
    <w:name w:val="n"/>
    <w:rsid w:val="00A7475D"/>
  </w:style>
  <w:style w:type="paragraph" w:customStyle="1" w:styleId="Debate">
    <w:name w:val="Debate"/>
    <w:basedOn w:val="Normal"/>
    <w:qFormat/>
    <w:rsid w:val="00A7475D"/>
    <w:pPr>
      <w:autoSpaceDE w:val="0"/>
      <w:autoSpaceDN w:val="0"/>
      <w:adjustRightInd w:val="0"/>
    </w:pPr>
    <w:rPr>
      <w:rFonts w:eastAsia="SimSun" w:cs="Courier"/>
      <w:lang w:eastAsia="zh-CN"/>
    </w:rPr>
  </w:style>
  <w:style w:type="character" w:customStyle="1" w:styleId="mainfeaturesubtext">
    <w:name w:val="main_feature_subtext"/>
    <w:rsid w:val="00A7475D"/>
  </w:style>
  <w:style w:type="character" w:customStyle="1" w:styleId="m6213045495989588786gmail-style13ptbold">
    <w:name w:val="m_6213045495989588786gmail-style13ptbold"/>
    <w:basedOn w:val="DefaultParagraphFont"/>
    <w:rsid w:val="00A7475D"/>
  </w:style>
  <w:style w:type="character" w:customStyle="1" w:styleId="m-8497948306993107372gmail-style13ptbold">
    <w:name w:val="m_-8497948306993107372gmail-style13ptbold"/>
    <w:basedOn w:val="DefaultParagraphFont"/>
    <w:rsid w:val="00A7475D"/>
  </w:style>
  <w:style w:type="character" w:customStyle="1" w:styleId="m-1385903690022297875gmail-style13ptbold">
    <w:name w:val="m_-1385903690022297875gmail-style13ptbold"/>
    <w:basedOn w:val="DefaultParagraphFont"/>
    <w:rsid w:val="00A7475D"/>
  </w:style>
  <w:style w:type="character" w:customStyle="1" w:styleId="m-1385903690022297875gmail-styleunderline">
    <w:name w:val="m_-1385903690022297875gmail-styleunderline"/>
    <w:basedOn w:val="DefaultParagraphFont"/>
    <w:rsid w:val="00A7475D"/>
  </w:style>
  <w:style w:type="character" w:customStyle="1" w:styleId="tweetquote">
    <w:name w:val="tweet_quote"/>
    <w:basedOn w:val="DefaultParagraphFont"/>
    <w:rsid w:val="00A7475D"/>
  </w:style>
  <w:style w:type="paragraph" w:customStyle="1" w:styleId="css-1i0edl6">
    <w:name w:val="css-1i0edl6"/>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A7475D"/>
  </w:style>
  <w:style w:type="paragraph" w:customStyle="1" w:styleId="legal-disclaimer">
    <w:name w:val="legal-disclaimer"/>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A7475D"/>
  </w:style>
  <w:style w:type="character" w:customStyle="1" w:styleId="Bodytext2Spacing0pt">
    <w:name w:val="Body text (2) + Spacing 0 pt"/>
    <w:basedOn w:val="Bodytext21"/>
    <w:rsid w:val="00A7475D"/>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A7475D"/>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A7475D"/>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A7475D"/>
  </w:style>
  <w:style w:type="character" w:customStyle="1" w:styleId="date2i7u0">
    <w:name w:val="date___2i7u0"/>
    <w:basedOn w:val="DefaultParagraphFont"/>
    <w:rsid w:val="00A7475D"/>
  </w:style>
  <w:style w:type="character" w:customStyle="1" w:styleId="mr3">
    <w:name w:val="mr3"/>
    <w:basedOn w:val="DefaultParagraphFont"/>
    <w:rsid w:val="00A7475D"/>
  </w:style>
  <w:style w:type="character" w:customStyle="1" w:styleId="f2">
    <w:name w:val="f2"/>
    <w:basedOn w:val="DefaultParagraphFont"/>
    <w:rsid w:val="00A7475D"/>
  </w:style>
  <w:style w:type="paragraph" w:customStyle="1" w:styleId="tweet-action">
    <w:name w:val="tweet-action"/>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A7475D"/>
  </w:style>
  <w:style w:type="character" w:customStyle="1" w:styleId="photo-by">
    <w:name w:val="photo-by"/>
    <w:basedOn w:val="DefaultParagraphFont"/>
    <w:rsid w:val="00A7475D"/>
  </w:style>
  <w:style w:type="character" w:customStyle="1" w:styleId="most-read-title-text">
    <w:name w:val="most-read-title-text"/>
    <w:basedOn w:val="DefaultParagraphFont"/>
    <w:rsid w:val="00A7475D"/>
  </w:style>
  <w:style w:type="paragraph" w:customStyle="1" w:styleId="most-read-item">
    <w:name w:val="most-read-item"/>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A7475D"/>
  </w:style>
  <w:style w:type="paragraph" w:customStyle="1" w:styleId="d1-article-sidebar-subscribe-title">
    <w:name w:val="d1-article-sidebar-subscribe-title"/>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A7475D"/>
  </w:style>
  <w:style w:type="paragraph" w:customStyle="1" w:styleId="d1-article-sidebar-subscribe-msg">
    <w:name w:val="d1-article-sidebar-subscribe-msg"/>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A7475D"/>
  </w:style>
  <w:style w:type="character" w:customStyle="1" w:styleId="txt">
    <w:name w:val="txt"/>
    <w:basedOn w:val="DefaultParagraphFont"/>
    <w:rsid w:val="00A7475D"/>
  </w:style>
  <w:style w:type="paragraph" w:customStyle="1" w:styleId="ctapolicy">
    <w:name w:val="cta__policy"/>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A7475D"/>
  </w:style>
  <w:style w:type="character" w:customStyle="1" w:styleId="bgpercentchange">
    <w:name w:val="bgpercentchange"/>
    <w:basedOn w:val="DefaultParagraphFont"/>
    <w:rsid w:val="00A7475D"/>
  </w:style>
  <w:style w:type="character" w:customStyle="1" w:styleId="relatedcoveragerelated-headline">
    <w:name w:val="relatedcoverage_related-headline"/>
    <w:basedOn w:val="DefaultParagraphFont"/>
    <w:rsid w:val="00A7475D"/>
  </w:style>
  <w:style w:type="character" w:customStyle="1" w:styleId="teads-ui-components-credits-colored">
    <w:name w:val="teads-ui-components-credits-colored"/>
    <w:basedOn w:val="DefaultParagraphFont"/>
    <w:rsid w:val="00A7475D"/>
  </w:style>
  <w:style w:type="character" w:customStyle="1" w:styleId="dont-miss-title-text">
    <w:name w:val="dont-miss-title-text"/>
    <w:basedOn w:val="DefaultParagraphFont"/>
    <w:rsid w:val="00A7475D"/>
  </w:style>
  <w:style w:type="paragraph" w:customStyle="1" w:styleId="dont-miss-item">
    <w:name w:val="dont-miss-item"/>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A7475D"/>
  </w:style>
  <w:style w:type="character" w:customStyle="1" w:styleId="m1369636318946377164gmail-byline">
    <w:name w:val="m_1369636318946377164gmail-byline"/>
    <w:basedOn w:val="DefaultParagraphFont"/>
    <w:rsid w:val="00A7475D"/>
  </w:style>
  <w:style w:type="character" w:customStyle="1" w:styleId="m1369636318946377164gmail-listingauthor">
    <w:name w:val="m_1369636318946377164gmail-listing__author"/>
    <w:basedOn w:val="DefaultParagraphFont"/>
    <w:rsid w:val="00A7475D"/>
  </w:style>
  <w:style w:type="character" w:customStyle="1" w:styleId="m1369636318946377164gmail-commentcount">
    <w:name w:val="m_1369636318946377164gmail-comment__count"/>
    <w:basedOn w:val="DefaultParagraphFont"/>
    <w:rsid w:val="00A7475D"/>
  </w:style>
  <w:style w:type="paragraph" w:customStyle="1" w:styleId="m1369636318946377164gmail-listingexcerpt">
    <w:name w:val="m_1369636318946377164gmail-listing__excerpt"/>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A7475D"/>
  </w:style>
  <w:style w:type="paragraph" w:customStyle="1" w:styleId="bb-p">
    <w:name w:val="bb-p"/>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A7475D"/>
  </w:style>
  <w:style w:type="character" w:customStyle="1" w:styleId="c-cardbyline-name">
    <w:name w:val="c-card__byline-name"/>
    <w:basedOn w:val="DefaultParagraphFont"/>
    <w:rsid w:val="00A7475D"/>
  </w:style>
  <w:style w:type="paragraph" w:customStyle="1" w:styleId="bb-cardtag">
    <w:name w:val="bb-card__tag"/>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A7475D"/>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A7475D"/>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A7475D"/>
  </w:style>
  <w:style w:type="character" w:customStyle="1" w:styleId="m-6900425920718346205gmail-styleunderline">
    <w:name w:val="m_-6900425920718346205gmail-styleunderline"/>
    <w:basedOn w:val="DefaultParagraphFont"/>
    <w:rsid w:val="00A7475D"/>
  </w:style>
  <w:style w:type="character" w:customStyle="1" w:styleId="m-7132783935570312610gmail-style13ptbold">
    <w:name w:val="m_-7132783935570312610gmail-style13ptbold"/>
    <w:basedOn w:val="DefaultParagraphFont"/>
    <w:rsid w:val="00A7475D"/>
  </w:style>
  <w:style w:type="character" w:customStyle="1" w:styleId="m-7132783935570312610gmail-styleunderline">
    <w:name w:val="m_-7132783935570312610gmail-styleunderline"/>
    <w:basedOn w:val="DefaultParagraphFont"/>
    <w:rsid w:val="00A7475D"/>
  </w:style>
  <w:style w:type="character" w:customStyle="1" w:styleId="m-6981990450395113625gmail-style13ptbold">
    <w:name w:val="m_-6981990450395113625gmail-style13ptbold"/>
    <w:basedOn w:val="DefaultParagraphFont"/>
    <w:rsid w:val="00A7475D"/>
  </w:style>
  <w:style w:type="character" w:customStyle="1" w:styleId="m-6981990450395113625gmail-styleunderline">
    <w:name w:val="m_-6981990450395113625gmail-styleunderline"/>
    <w:basedOn w:val="DefaultParagraphFont"/>
    <w:rsid w:val="00A7475D"/>
  </w:style>
  <w:style w:type="character" w:customStyle="1" w:styleId="m3174821491603330868gmail-style13ptbold">
    <w:name w:val="m_3174821491603330868gmail-style13ptbold"/>
    <w:basedOn w:val="DefaultParagraphFont"/>
    <w:rsid w:val="00A7475D"/>
  </w:style>
  <w:style w:type="character" w:customStyle="1" w:styleId="m3174821491603330868gmail-styleunderline">
    <w:name w:val="m_3174821491603330868gmail-styleunderline"/>
    <w:basedOn w:val="DefaultParagraphFont"/>
    <w:rsid w:val="00A7475D"/>
  </w:style>
  <w:style w:type="character" w:customStyle="1" w:styleId="m-1346525051414388495gmail-style13ptbold">
    <w:name w:val="m_-1346525051414388495gmail-style13ptbold"/>
    <w:basedOn w:val="DefaultParagraphFont"/>
    <w:rsid w:val="00A7475D"/>
  </w:style>
  <w:style w:type="character" w:customStyle="1" w:styleId="m-1346525051414388495gmail-styleunderline">
    <w:name w:val="m_-1346525051414388495gmail-styleunderline"/>
    <w:basedOn w:val="DefaultParagraphFont"/>
    <w:rsid w:val="00A7475D"/>
  </w:style>
  <w:style w:type="character" w:customStyle="1" w:styleId="m-1841161667384407837gmail-style13ptbold">
    <w:name w:val="m_-1841161667384407837gmail-style13ptbold"/>
    <w:basedOn w:val="DefaultParagraphFont"/>
    <w:rsid w:val="00A7475D"/>
  </w:style>
  <w:style w:type="character" w:customStyle="1" w:styleId="m-1841161667384407837gmail-styleunderline">
    <w:name w:val="m_-1841161667384407837gmail-styleunderline"/>
    <w:basedOn w:val="DefaultParagraphFont"/>
    <w:rsid w:val="00A7475D"/>
  </w:style>
  <w:style w:type="character" w:customStyle="1" w:styleId="m-2090357458226654767gmail-style13ptbold">
    <w:name w:val="m_-2090357458226654767gmail-style13ptbold"/>
    <w:basedOn w:val="DefaultParagraphFont"/>
    <w:rsid w:val="00A7475D"/>
  </w:style>
  <w:style w:type="character" w:customStyle="1" w:styleId="m-2090357458226654767gmail-styleunderline">
    <w:name w:val="m_-2090357458226654767gmail-styleunderline"/>
    <w:basedOn w:val="DefaultParagraphFont"/>
    <w:rsid w:val="00A7475D"/>
  </w:style>
  <w:style w:type="character" w:customStyle="1" w:styleId="m-750723176661811423gmail-style13ptbold">
    <w:name w:val="m_-750723176661811423gmail-style13ptbold"/>
    <w:basedOn w:val="DefaultParagraphFont"/>
    <w:rsid w:val="00A7475D"/>
  </w:style>
  <w:style w:type="character" w:customStyle="1" w:styleId="m-3856049602494806935gmail-style13ptbold">
    <w:name w:val="m_-3856049602494806935gmail-style13ptbold"/>
    <w:basedOn w:val="DefaultParagraphFont"/>
    <w:rsid w:val="00A7475D"/>
  </w:style>
  <w:style w:type="character" w:customStyle="1" w:styleId="m-3856049602494806935gmail-styleunderline">
    <w:name w:val="m_-3856049602494806935gmail-styleunderline"/>
    <w:basedOn w:val="DefaultParagraphFont"/>
    <w:rsid w:val="00A7475D"/>
  </w:style>
  <w:style w:type="paragraph" w:customStyle="1" w:styleId="removeTag">
    <w:name w:val="removeTag"/>
    <w:basedOn w:val="Normal"/>
    <w:link w:val="removeTagChar"/>
    <w:uiPriority w:val="4"/>
    <w:qFormat/>
    <w:rsid w:val="00A7475D"/>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A7475D"/>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A7475D"/>
  </w:style>
  <w:style w:type="character" w:customStyle="1" w:styleId="m-2509213172314986545style13ptbold">
    <w:name w:val="m_-2509213172314986545style13ptbold"/>
    <w:basedOn w:val="DefaultParagraphFont"/>
    <w:rsid w:val="00A7475D"/>
  </w:style>
  <w:style w:type="character" w:customStyle="1" w:styleId="m-2509213172314986545styleunderline">
    <w:name w:val="m_-2509213172314986545styleunderline"/>
    <w:basedOn w:val="DefaultParagraphFont"/>
    <w:rsid w:val="00A7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xfoundation.org/reviewing-recent-evidence-effect-taxes-economic-growth/" TargetMode="External"/><Relationship Id="rId18" Type="http://schemas.openxmlformats.org/officeDocument/2006/relationships/hyperlink" Target="https://academic.oup.com/antitrust/advance-article/doi/10.1093/jaenfo/jnab015/6400043?searchresult=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s://engage.kornferry.com/Global/FileLib/PDFs/KFHG_2018_Salary_Forecast.pdf" TargetMode="External"/><Relationship Id="rId2" Type="http://schemas.openxmlformats.org/officeDocument/2006/relationships/customXml" Target="../customXml/item2.xml"/><Relationship Id="rId16" Type="http://schemas.openxmlformats.org/officeDocument/2006/relationships/hyperlink" Target="https://www.conference-board.org/press/pressdetail.cfm?pressid=752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lelawjournal.org/pdf/Shelanski_kcn6n4k3.pdf" TargetMode="External"/><Relationship Id="rId5" Type="http://schemas.openxmlformats.org/officeDocument/2006/relationships/numbering" Target="numbering.xml"/><Relationship Id="rId15" Type="http://schemas.openxmlformats.org/officeDocument/2006/relationships/hyperlink" Target="https://www.natlawreview.com/article/biden-administration-takes-aim-rising-drug-prices-through-its-executive-order" TargetMode="Externa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foreignaffairs.com/articles/world/2021-06-14/america-back-how-lo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74</Pages>
  <Words>46488</Words>
  <Characters>264984</Characters>
  <Application>Microsoft Office Word</Application>
  <DocSecurity>0</DocSecurity>
  <Lines>2208</Lines>
  <Paragraphs>621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310851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2022-01-03T14:25:00Z</dcterms:created>
  <dcterms:modified xsi:type="dcterms:W3CDTF">2022-01-03T14:31:00Z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