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ACB0" w14:textId="5A56F6DA" w:rsidR="00A95652" w:rsidRDefault="000C4D31" w:rsidP="000C4D31">
      <w:pPr>
        <w:pStyle w:val="Heading1"/>
      </w:pPr>
      <w:r>
        <w:t>1NC</w:t>
      </w:r>
    </w:p>
    <w:p w14:paraId="03408BD4" w14:textId="77777777" w:rsidR="000C4D31" w:rsidRPr="000C4D31" w:rsidRDefault="000C4D31" w:rsidP="000C4D31">
      <w:pPr>
        <w:pStyle w:val="Heading2"/>
      </w:pPr>
      <w:r w:rsidRPr="000C4D31">
        <w:t>OFF</w:t>
      </w:r>
    </w:p>
    <w:p w14:paraId="5E4106A0"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1NC</w:t>
      </w:r>
    </w:p>
    <w:p w14:paraId="7FA81452"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‘Antitrust’ applies to the </w:t>
      </w:r>
      <w:r w:rsidRPr="000C4D31">
        <w:rPr>
          <w:rFonts w:eastAsiaTheme="majorEastAsia" w:cstheme="majorBidi"/>
          <w:b/>
          <w:iCs/>
          <w:sz w:val="26"/>
          <w:u w:val="single"/>
        </w:rPr>
        <w:t>entire</w:t>
      </w:r>
      <w:r w:rsidRPr="000C4D31">
        <w:rPr>
          <w:rFonts w:eastAsiaTheme="majorEastAsia" w:cstheme="majorBidi"/>
          <w:b/>
          <w:iCs/>
          <w:sz w:val="26"/>
        </w:rPr>
        <w:t xml:space="preserve"> economy---targeting </w:t>
      </w:r>
      <w:r w:rsidRPr="000C4D31">
        <w:rPr>
          <w:rFonts w:eastAsiaTheme="majorEastAsia" w:cstheme="majorBidi"/>
          <w:b/>
          <w:iCs/>
          <w:sz w:val="26"/>
          <w:u w:val="single"/>
        </w:rPr>
        <w:t>single industries</w:t>
      </w:r>
      <w:r w:rsidRPr="000C4D31">
        <w:rPr>
          <w:rFonts w:eastAsiaTheme="majorEastAsia" w:cstheme="majorBidi"/>
          <w:b/>
          <w:iCs/>
          <w:sz w:val="26"/>
        </w:rPr>
        <w:t xml:space="preserve"> isn’t topical</w:t>
      </w:r>
    </w:p>
    <w:p w14:paraId="6E2089B8" w14:textId="77777777" w:rsidR="000C4D31" w:rsidRPr="000C4D31" w:rsidRDefault="000C4D31" w:rsidP="000C4D31">
      <w:r w:rsidRPr="000C4D31">
        <w:t xml:space="preserve">Dr. Babette </w:t>
      </w:r>
      <w:r w:rsidRPr="000C4D31">
        <w:rPr>
          <w:b/>
          <w:bCs/>
          <w:sz w:val="26"/>
        </w:rPr>
        <w:t>Boliek 11</w:t>
      </w:r>
      <w:r w:rsidRPr="000C4D31">
        <w:t>, Associate Professor of Law at Pepperdine University School of Law, J.D. from the Columbia University School of Law, and Ph.D. in Economics from the University of California, Davis, “FCC Regulation Versus Antitrust: How Net Neutrality is Defining the Boundaries”, Boston College Law Review, 52 B.C. L. Rev. 1627, November 2011, Lexis</w:t>
      </w:r>
    </w:p>
    <w:p w14:paraId="71504277" w14:textId="77777777" w:rsidR="000C4D31" w:rsidRPr="000C4D31" w:rsidRDefault="000C4D31" w:rsidP="000C4D31">
      <w:pPr>
        <w:rPr>
          <w:sz w:val="16"/>
        </w:rPr>
      </w:pPr>
      <w:r w:rsidRPr="000C4D31">
        <w:rPr>
          <w:u w:val="single"/>
        </w:rPr>
        <w:t xml:space="preserve">Although the two regimes share a commonality of </w:t>
      </w:r>
      <w:r w:rsidRPr="000C4D31">
        <w:rPr>
          <w:b/>
          <w:iCs/>
          <w:u w:val="single"/>
        </w:rPr>
        <w:t>purpose</w:t>
      </w:r>
      <w:r w:rsidRPr="000C4D31">
        <w:rPr>
          <w:sz w:val="16"/>
        </w:rPr>
        <w:t>--to protect consumers and to promote allocative efficiencies in production--</w:t>
      </w:r>
      <w:r w:rsidRPr="000C4D31">
        <w:rPr>
          <w:u w:val="single"/>
        </w:rPr>
        <w:t xml:space="preserve">the two have quite </w:t>
      </w:r>
      <w:r w:rsidRPr="000C4D31">
        <w:rPr>
          <w:b/>
          <w:iCs/>
          <w:u w:val="single"/>
        </w:rPr>
        <w:t>distinct, predominately opposing, means</w:t>
      </w:r>
      <w:r w:rsidRPr="000C4D31">
        <w:rPr>
          <w:u w:val="single"/>
        </w:rPr>
        <w:t xml:space="preserve"> of securing social benefits</w:t>
      </w:r>
      <w:r w:rsidRPr="000C4D31">
        <w:rPr>
          <w:sz w:val="16"/>
        </w:rPr>
        <w:t xml:space="preserve">. As Justice Stephen Breyer stated when serving  [*1629]  as a judge on the U.S. Court of Appeals for the First Circuit, </w:t>
      </w:r>
      <w:r w:rsidRPr="000C4D31">
        <w:rPr>
          <w:u w:val="single"/>
        </w:rPr>
        <w:t>although regulation and the antitrust laws "typically aim at similar goals</w:t>
      </w:r>
      <w:r w:rsidRPr="000C4D31">
        <w:rPr>
          <w:sz w:val="16"/>
        </w:rPr>
        <w:t>--i.e., low and economically efficient prices, innovation, and efficient production methods"--</w:t>
      </w:r>
      <w:r w:rsidRPr="000C4D31">
        <w:rPr>
          <w:u w:val="single"/>
        </w:rPr>
        <w:t>regulation looks to achieve these goals directly</w:t>
      </w:r>
      <w:r w:rsidRPr="000C4D31">
        <w:rPr>
          <w:sz w:val="16"/>
        </w:rPr>
        <w:t xml:space="preserve"> "through rules and regulations; </w:t>
      </w:r>
      <w:r w:rsidRPr="000C4D31">
        <w:rPr>
          <w:u w:val="single"/>
        </w:rPr>
        <w:t xml:space="preserve">[but] antitrust seeks to achieve them </w:t>
      </w:r>
      <w:r w:rsidRPr="000C4D31">
        <w:rPr>
          <w:b/>
          <w:iCs/>
          <w:u w:val="single"/>
        </w:rPr>
        <w:t>indirectly</w:t>
      </w:r>
      <w:r w:rsidRPr="000C4D31">
        <w:rPr>
          <w:u w:val="single"/>
        </w:rPr>
        <w:t xml:space="preserve"> by promoting and preserving a </w:t>
      </w:r>
      <w:r w:rsidRPr="000C4D31">
        <w:rPr>
          <w:b/>
          <w:iCs/>
          <w:u w:val="single"/>
        </w:rPr>
        <w:t>process</w:t>
      </w:r>
      <w:r w:rsidRPr="000C4D31">
        <w:rPr>
          <w:sz w:val="16"/>
        </w:rPr>
        <w:t xml:space="preserve"> that tends to bring them about." The battle between these two regimes may be broadly summarized in a single issue thusly: in the face of the industry-specific regulator, what is (or what should be) the role of antitrust law?</w:t>
      </w:r>
    </w:p>
    <w:p w14:paraId="2F12BB5A" w14:textId="77777777" w:rsidR="000C4D31" w:rsidRPr="000C4D31" w:rsidRDefault="000C4D31" w:rsidP="000C4D31">
      <w:pPr>
        <w:rPr>
          <w:sz w:val="16"/>
        </w:rPr>
      </w:pPr>
      <w:r w:rsidRPr="000C4D31">
        <w:rPr>
          <w:b/>
          <w:iCs/>
          <w:highlight w:val="cyan"/>
          <w:u w:val="single"/>
        </w:rPr>
        <w:t>Antitrust</w:t>
      </w:r>
      <w:r w:rsidRPr="000C4D31">
        <w:rPr>
          <w:u w:val="single"/>
        </w:rPr>
        <w:t xml:space="preserve"> law </w:t>
      </w:r>
      <w:r w:rsidRPr="000C4D31">
        <w:rPr>
          <w:highlight w:val="cyan"/>
          <w:u w:val="single"/>
        </w:rPr>
        <w:t>preserves</w:t>
      </w:r>
      <w:r w:rsidRPr="000C4D31">
        <w:rPr>
          <w:u w:val="single"/>
        </w:rPr>
        <w:t xml:space="preserve"> the process of </w:t>
      </w:r>
      <w:r w:rsidRPr="000C4D31">
        <w:rPr>
          <w:highlight w:val="cyan"/>
          <w:u w:val="single"/>
        </w:rPr>
        <w:t xml:space="preserve">competition across </w:t>
      </w:r>
      <w:r w:rsidRPr="000C4D31">
        <w:rPr>
          <w:b/>
          <w:iCs/>
          <w:highlight w:val="cyan"/>
          <w:u w:val="single"/>
        </w:rPr>
        <w:t>all industries</w:t>
      </w:r>
      <w:r w:rsidRPr="000C4D31">
        <w:rPr>
          <w:highlight w:val="cyan"/>
          <w:u w:val="single"/>
        </w:rPr>
        <w:t xml:space="preserve"> by condemning</w:t>
      </w:r>
      <w:r w:rsidRPr="000C4D31">
        <w:rPr>
          <w:u w:val="single"/>
        </w:rPr>
        <w:t xml:space="preserve"> anticompetitive </w:t>
      </w:r>
      <w:r w:rsidRPr="000C4D31">
        <w:rPr>
          <w:b/>
          <w:iCs/>
          <w:highlight w:val="cyan"/>
          <w:u w:val="single"/>
        </w:rPr>
        <w:t>conduct</w:t>
      </w:r>
      <w:r w:rsidRPr="000C4D31">
        <w:rPr>
          <w:u w:val="single"/>
        </w:rPr>
        <w:t xml:space="preserve"> when it occurs. </w:t>
      </w:r>
      <w:r w:rsidRPr="000C4D31">
        <w:rPr>
          <w:b/>
          <w:iCs/>
          <w:highlight w:val="cyan"/>
          <w:u w:val="single"/>
        </w:rPr>
        <w:t>In contrast</w:t>
      </w:r>
      <w:r w:rsidRPr="000C4D31">
        <w:rPr>
          <w:u w:val="single"/>
        </w:rPr>
        <w:t xml:space="preserve">, </w:t>
      </w:r>
      <w:r w:rsidRPr="000C4D31">
        <w:rPr>
          <w:b/>
          <w:iCs/>
          <w:u w:val="single"/>
        </w:rPr>
        <w:t xml:space="preserve">industrial </w:t>
      </w:r>
      <w:r w:rsidRPr="000C4D31">
        <w:rPr>
          <w:b/>
          <w:iCs/>
          <w:highlight w:val="cyan"/>
          <w:u w:val="single"/>
        </w:rPr>
        <w:t>regulation</w:t>
      </w:r>
      <w:r w:rsidRPr="000C4D31">
        <w:rPr>
          <w:u w:val="single"/>
        </w:rPr>
        <w:t xml:space="preserve"> by its nature </w:t>
      </w:r>
      <w:r w:rsidRPr="000C4D31">
        <w:rPr>
          <w:highlight w:val="cyan"/>
          <w:u w:val="single"/>
        </w:rPr>
        <w:t>is a</w:t>
      </w:r>
      <w:r w:rsidRPr="000C4D31">
        <w:rPr>
          <w:u w:val="single"/>
        </w:rPr>
        <w:t xml:space="preserve"> public </w:t>
      </w:r>
      <w:r w:rsidRPr="000C4D31">
        <w:rPr>
          <w:highlight w:val="cyan"/>
          <w:u w:val="single"/>
        </w:rPr>
        <w:t xml:space="preserve">declaration that, in a </w:t>
      </w:r>
      <w:r w:rsidRPr="000C4D31">
        <w:rPr>
          <w:b/>
          <w:iCs/>
          <w:highlight w:val="cyan"/>
          <w:u w:val="single"/>
        </w:rPr>
        <w:t>given industry</w:t>
      </w:r>
      <w:r w:rsidRPr="000C4D31">
        <w:rPr>
          <w:highlight w:val="cyan"/>
          <w:u w:val="single"/>
        </w:rPr>
        <w:t>, market forces are</w:t>
      </w:r>
      <w:r w:rsidRPr="000C4D31">
        <w:rPr>
          <w:u w:val="single"/>
        </w:rPr>
        <w:t xml:space="preserve"> too weak or </w:t>
      </w:r>
      <w:r w:rsidRPr="000C4D31">
        <w:rPr>
          <w:highlight w:val="cyan"/>
          <w:u w:val="single"/>
        </w:rPr>
        <w:t>underdeveloped</w:t>
      </w:r>
      <w:r w:rsidRPr="000C4D31">
        <w:rPr>
          <w:u w:val="single"/>
        </w:rPr>
        <w:t xml:space="preserve"> to produce the consumer benefits that are realized in competitive markets--regulated </w:t>
      </w:r>
      <w:r w:rsidRPr="000C4D31">
        <w:rPr>
          <w:highlight w:val="cyan"/>
          <w:u w:val="single"/>
        </w:rPr>
        <w:t xml:space="preserve">industries are </w:t>
      </w:r>
      <w:r w:rsidRPr="000C4D31">
        <w:rPr>
          <w:b/>
          <w:iCs/>
          <w:sz w:val="24"/>
          <w:szCs w:val="26"/>
          <w:highlight w:val="cyan"/>
          <w:u w:val="single"/>
        </w:rPr>
        <w:t>carved out from the rest of the economy</w:t>
      </w:r>
      <w:r w:rsidRPr="000C4D31">
        <w:rPr>
          <w:sz w:val="24"/>
          <w:szCs w:val="26"/>
          <w:highlight w:val="cyan"/>
          <w:u w:val="single"/>
        </w:rPr>
        <w:t xml:space="preserve"> </w:t>
      </w:r>
      <w:r w:rsidRPr="000C4D31">
        <w:rPr>
          <w:highlight w:val="cyan"/>
          <w:u w:val="single"/>
        </w:rPr>
        <w:t>and</w:t>
      </w:r>
      <w:r w:rsidRPr="000C4D31">
        <w:rPr>
          <w:u w:val="single"/>
        </w:rPr>
        <w:t xml:space="preserve"> are </w:t>
      </w:r>
      <w:r w:rsidRPr="000C4D31">
        <w:rPr>
          <w:highlight w:val="cyan"/>
          <w:u w:val="single"/>
        </w:rPr>
        <w:t>subject to</w:t>
      </w:r>
      <w:r w:rsidRPr="000C4D31">
        <w:rPr>
          <w:u w:val="single"/>
        </w:rPr>
        <w:t xml:space="preserve"> proactive, </w:t>
      </w:r>
      <w:r w:rsidRPr="000C4D31">
        <w:rPr>
          <w:highlight w:val="cyan"/>
          <w:u w:val="single"/>
        </w:rPr>
        <w:t>regulatory intervention</w:t>
      </w:r>
      <w:r w:rsidRPr="000C4D31">
        <w:rPr>
          <w:u w:val="single"/>
        </w:rPr>
        <w:t xml:space="preserve"> that goes above and beyond antitrust enforcement measures</w:t>
      </w:r>
      <w:r w:rsidRPr="000C4D31">
        <w:rPr>
          <w:sz w:val="16"/>
        </w:rPr>
        <w:t>. Not surprisingly, regulatory agencies were historically created as substitutes for market forces in the few markets that, by the nature of the product or technology, were natural monopolies or severely prone to monopoly. In the vast majority  [*1630]  of markets, however, the antitrust law is the default government control, designed to supplement market forces to inhibit or prevent the growth of monopoly.</w:t>
      </w:r>
    </w:p>
    <w:p w14:paraId="7CAA49BA" w14:textId="77777777" w:rsidR="000C4D31" w:rsidRPr="000C4D31" w:rsidRDefault="000C4D31" w:rsidP="000C4D31">
      <w:pPr>
        <w:rPr>
          <w:sz w:val="16"/>
        </w:rPr>
      </w:pPr>
      <w:r w:rsidRPr="000C4D31">
        <w:rPr>
          <w:sz w:val="16"/>
        </w:rPr>
        <w:t xml:space="preserve">Again, </w:t>
      </w:r>
      <w:r w:rsidRPr="000C4D31">
        <w:rPr>
          <w:u w:val="single"/>
        </w:rPr>
        <w:t xml:space="preserve">although the goals of the two regimes may be similar, the </w:t>
      </w:r>
      <w:r w:rsidRPr="000C4D31">
        <w:rPr>
          <w:b/>
          <w:iCs/>
          <w:u w:val="single"/>
        </w:rPr>
        <w:t>means</w:t>
      </w:r>
      <w:r w:rsidRPr="000C4D31">
        <w:rPr>
          <w:u w:val="single"/>
        </w:rPr>
        <w:t xml:space="preserve"> by which each can achieve those goals are </w:t>
      </w:r>
      <w:r w:rsidRPr="000C4D31">
        <w:rPr>
          <w:b/>
          <w:iCs/>
          <w:u w:val="single"/>
        </w:rPr>
        <w:t>in opposition</w:t>
      </w:r>
      <w:r w:rsidRPr="000C4D31">
        <w:rPr>
          <w:sz w:val="16"/>
        </w:rPr>
        <w:t xml:space="preserve">. Therefore, </w:t>
      </w:r>
      <w:r w:rsidRPr="000C4D31">
        <w:rPr>
          <w:highlight w:val="cyan"/>
          <w:u w:val="single"/>
        </w:rPr>
        <w:t xml:space="preserve">the </w:t>
      </w:r>
      <w:r w:rsidRPr="000C4D31">
        <w:rPr>
          <w:b/>
          <w:iCs/>
          <w:sz w:val="24"/>
          <w:szCs w:val="26"/>
          <w:highlight w:val="cyan"/>
          <w:u w:val="single"/>
        </w:rPr>
        <w:t>threshold determination</w:t>
      </w:r>
      <w:r w:rsidRPr="000C4D31">
        <w:rPr>
          <w:sz w:val="24"/>
          <w:szCs w:val="26"/>
          <w:highlight w:val="cyan"/>
          <w:u w:val="single"/>
        </w:rPr>
        <w:t xml:space="preserve"> </w:t>
      </w:r>
      <w:r w:rsidRPr="000C4D31">
        <w:rPr>
          <w:highlight w:val="cyan"/>
          <w:u w:val="single"/>
        </w:rPr>
        <w:t>of</w:t>
      </w:r>
      <w:r w:rsidRPr="000C4D31">
        <w:rPr>
          <w:u w:val="single"/>
        </w:rPr>
        <w:t xml:space="preserve"> which </w:t>
      </w:r>
      <w:r w:rsidRPr="000C4D31">
        <w:rPr>
          <w:highlight w:val="cyan"/>
          <w:u w:val="single"/>
        </w:rPr>
        <w:t>industries</w:t>
      </w:r>
      <w:r w:rsidRPr="000C4D31">
        <w:rPr>
          <w:u w:val="single"/>
        </w:rPr>
        <w:t xml:space="preserve"> are</w:t>
      </w:r>
      <w:r w:rsidRPr="000C4D31">
        <w:rPr>
          <w:sz w:val="16"/>
        </w:rPr>
        <w:t xml:space="preserve"> to be </w:t>
      </w:r>
      <w:r w:rsidRPr="000C4D31">
        <w:rPr>
          <w:b/>
          <w:iCs/>
          <w:highlight w:val="cyan"/>
          <w:u w:val="single"/>
        </w:rPr>
        <w:t>singled out</w:t>
      </w:r>
      <w:r w:rsidRPr="000C4D31">
        <w:rPr>
          <w:u w:val="single"/>
        </w:rPr>
        <w:t xml:space="preserve"> for </w:t>
      </w:r>
      <w:r w:rsidRPr="000C4D31">
        <w:rPr>
          <w:b/>
          <w:iCs/>
          <w:u w:val="single"/>
        </w:rPr>
        <w:t>industry-specific</w:t>
      </w:r>
      <w:r w:rsidRPr="000C4D31">
        <w:rPr>
          <w:u w:val="single"/>
        </w:rPr>
        <w:t xml:space="preserve"> regulation</w:t>
      </w:r>
      <w:r w:rsidRPr="000C4D31">
        <w:rPr>
          <w:sz w:val="16"/>
        </w:rPr>
        <w:t xml:space="preserve">, and to what degree, </w:t>
      </w:r>
      <w:r w:rsidRPr="000C4D31">
        <w:rPr>
          <w:u w:val="single"/>
        </w:rPr>
        <w:t xml:space="preserve">is of vital importance as it simultaneously </w:t>
      </w:r>
      <w:r w:rsidRPr="000C4D31">
        <w:rPr>
          <w:highlight w:val="cyan"/>
          <w:u w:val="single"/>
        </w:rPr>
        <w:t xml:space="preserve">determines the </w:t>
      </w:r>
      <w:r w:rsidRPr="000C4D31">
        <w:rPr>
          <w:b/>
          <w:iCs/>
          <w:highlight w:val="cyan"/>
          <w:u w:val="single"/>
        </w:rPr>
        <w:t>predominance</w:t>
      </w:r>
      <w:r w:rsidRPr="000C4D31">
        <w:rPr>
          <w:highlight w:val="cyan"/>
          <w:u w:val="single"/>
        </w:rPr>
        <w:t xml:space="preserve"> of the </w:t>
      </w:r>
      <w:r w:rsidRPr="000C4D31">
        <w:rPr>
          <w:b/>
          <w:iCs/>
          <w:sz w:val="24"/>
          <w:szCs w:val="26"/>
          <w:highlight w:val="cyan"/>
          <w:u w:val="single"/>
        </w:rPr>
        <w:t>regulator</w:t>
      </w:r>
      <w:r w:rsidRPr="000C4D31">
        <w:rPr>
          <w:sz w:val="24"/>
          <w:szCs w:val="26"/>
          <w:highlight w:val="cyan"/>
          <w:u w:val="single"/>
        </w:rPr>
        <w:t xml:space="preserve"> </w:t>
      </w:r>
      <w:r w:rsidRPr="000C4D31">
        <w:rPr>
          <w:highlight w:val="cyan"/>
          <w:u w:val="single"/>
        </w:rPr>
        <w:t>versus</w:t>
      </w:r>
      <w:r w:rsidRPr="000C4D31">
        <w:rPr>
          <w:u w:val="single"/>
        </w:rPr>
        <w:t xml:space="preserve"> the </w:t>
      </w:r>
      <w:r w:rsidRPr="000C4D31">
        <w:rPr>
          <w:b/>
          <w:iCs/>
          <w:sz w:val="24"/>
          <w:szCs w:val="26"/>
          <w:highlight w:val="cyan"/>
          <w:u w:val="single"/>
        </w:rPr>
        <w:t>antitrust</w:t>
      </w:r>
      <w:r w:rsidRPr="000C4D31">
        <w:rPr>
          <w:sz w:val="24"/>
          <w:szCs w:val="26"/>
          <w:highlight w:val="cyan"/>
          <w:u w:val="single"/>
        </w:rPr>
        <w:t xml:space="preserve"> </w:t>
      </w:r>
      <w:r w:rsidRPr="000C4D31">
        <w:rPr>
          <w:highlight w:val="cyan"/>
          <w:u w:val="single"/>
        </w:rPr>
        <w:t>authority</w:t>
      </w:r>
      <w:r w:rsidRPr="000C4D31">
        <w:rPr>
          <w:u w:val="single"/>
        </w:rPr>
        <w:t xml:space="preserve"> in securing the social good</w:t>
      </w:r>
      <w:r w:rsidRPr="000C4D31">
        <w:rPr>
          <w:sz w:val="16"/>
        </w:rPr>
        <w:t>.</w:t>
      </w:r>
    </w:p>
    <w:p w14:paraId="2BDB6333"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Vote neg:</w:t>
      </w:r>
    </w:p>
    <w:p w14:paraId="1A797478"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u w:val="single"/>
        </w:rPr>
        <w:t>Limits</w:t>
      </w:r>
      <w:r w:rsidRPr="000C4D31">
        <w:rPr>
          <w:rFonts w:eastAsiaTheme="majorEastAsia" w:cstheme="majorBidi"/>
          <w:b/>
          <w:iCs/>
          <w:sz w:val="26"/>
        </w:rPr>
        <w:t xml:space="preserve">---they devolve into hundreds of </w:t>
      </w:r>
      <w:r w:rsidRPr="000C4D31">
        <w:rPr>
          <w:rFonts w:eastAsiaTheme="majorEastAsia" w:cstheme="majorBidi"/>
          <w:b/>
          <w:iCs/>
          <w:sz w:val="26"/>
          <w:u w:val="single"/>
        </w:rPr>
        <w:t>specific subsets</w:t>
      </w:r>
      <w:r w:rsidRPr="000C4D31">
        <w:rPr>
          <w:rFonts w:eastAsiaTheme="majorEastAsia" w:cstheme="majorBidi"/>
          <w:b/>
          <w:iCs/>
          <w:sz w:val="26"/>
        </w:rPr>
        <w:t xml:space="preserve"> like aviation, ag, defense or rail AND allow </w:t>
      </w:r>
      <w:r w:rsidRPr="000C4D31">
        <w:rPr>
          <w:rFonts w:eastAsiaTheme="majorEastAsia" w:cstheme="majorBidi"/>
          <w:b/>
          <w:iCs/>
          <w:sz w:val="26"/>
          <w:u w:val="single"/>
        </w:rPr>
        <w:t>thousands</w:t>
      </w:r>
      <w:r w:rsidRPr="000C4D31">
        <w:rPr>
          <w:rFonts w:eastAsiaTheme="majorEastAsia" w:cstheme="majorBidi"/>
          <w:b/>
          <w:iCs/>
          <w:sz w:val="26"/>
        </w:rPr>
        <w:t xml:space="preserve"> of cases that deny </w:t>
      </w:r>
      <w:r w:rsidRPr="000C4D31">
        <w:rPr>
          <w:rFonts w:eastAsiaTheme="majorEastAsia" w:cstheme="majorBidi"/>
          <w:b/>
          <w:iCs/>
          <w:sz w:val="26"/>
          <w:u w:val="single"/>
        </w:rPr>
        <w:t>single mergers</w:t>
      </w:r>
      <w:r w:rsidRPr="000C4D31">
        <w:rPr>
          <w:rFonts w:eastAsiaTheme="majorEastAsia" w:cstheme="majorBidi"/>
          <w:b/>
          <w:iCs/>
          <w:sz w:val="26"/>
        </w:rPr>
        <w:t xml:space="preserve"> OR regulate </w:t>
      </w:r>
      <w:r w:rsidRPr="000C4D31">
        <w:rPr>
          <w:rFonts w:eastAsiaTheme="majorEastAsia" w:cstheme="majorBidi"/>
          <w:b/>
          <w:iCs/>
          <w:sz w:val="26"/>
          <w:u w:val="single"/>
        </w:rPr>
        <w:t>individual companies</w:t>
      </w:r>
      <w:r w:rsidRPr="000C4D31">
        <w:rPr>
          <w:rFonts w:eastAsiaTheme="majorEastAsia" w:cstheme="majorBidi"/>
          <w:b/>
          <w:iCs/>
          <w:sz w:val="26"/>
        </w:rPr>
        <w:t xml:space="preserve"> like Facebook or Amazon</w:t>
      </w:r>
    </w:p>
    <w:p w14:paraId="4075EA5F"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u w:val="single"/>
        </w:rPr>
        <w:t>Ground</w:t>
      </w:r>
      <w:r w:rsidRPr="000C4D31">
        <w:rPr>
          <w:rFonts w:eastAsiaTheme="majorEastAsia" w:cstheme="majorBidi"/>
          <w:b/>
          <w:iCs/>
          <w:sz w:val="26"/>
        </w:rPr>
        <w:t>---</w:t>
      </w:r>
      <w:r w:rsidRPr="000C4D31">
        <w:rPr>
          <w:rFonts w:eastAsiaTheme="majorEastAsia" w:cstheme="majorBidi"/>
          <w:b/>
          <w:iCs/>
          <w:sz w:val="26"/>
          <w:u w:val="single"/>
        </w:rPr>
        <w:t>economy-wide</w:t>
      </w:r>
      <w:r w:rsidRPr="000C4D31">
        <w:rPr>
          <w:rFonts w:eastAsiaTheme="majorEastAsia" w:cstheme="majorBidi"/>
          <w:b/>
          <w:iCs/>
          <w:sz w:val="26"/>
        </w:rPr>
        <w:t xml:space="preserve"> change ensures links to </w:t>
      </w:r>
      <w:r w:rsidRPr="000C4D31">
        <w:rPr>
          <w:rFonts w:eastAsiaTheme="majorEastAsia" w:cstheme="majorBidi"/>
          <w:b/>
          <w:iCs/>
          <w:sz w:val="26"/>
          <w:u w:val="single"/>
        </w:rPr>
        <w:t>core generics</w:t>
      </w:r>
      <w:r w:rsidRPr="000C4D31">
        <w:rPr>
          <w:rFonts w:eastAsiaTheme="majorEastAsia" w:cstheme="majorBidi"/>
          <w:b/>
          <w:iCs/>
          <w:sz w:val="26"/>
        </w:rPr>
        <w:t xml:space="preserve"> like </w:t>
      </w:r>
      <w:r w:rsidRPr="000C4D31">
        <w:rPr>
          <w:rFonts w:eastAsiaTheme="majorEastAsia" w:cstheme="majorBidi"/>
          <w:b/>
          <w:iCs/>
          <w:sz w:val="26"/>
          <w:u w:val="single"/>
        </w:rPr>
        <w:t>biz con</w:t>
      </w:r>
      <w:r w:rsidRPr="000C4D31">
        <w:rPr>
          <w:rFonts w:eastAsiaTheme="majorEastAsia" w:cstheme="majorBidi"/>
          <w:b/>
          <w:iCs/>
          <w:sz w:val="26"/>
        </w:rPr>
        <w:t xml:space="preserve"> and </w:t>
      </w:r>
      <w:r w:rsidRPr="000C4D31">
        <w:rPr>
          <w:rFonts w:eastAsiaTheme="majorEastAsia" w:cstheme="majorBidi"/>
          <w:b/>
          <w:iCs/>
          <w:sz w:val="26"/>
          <w:u w:val="single"/>
        </w:rPr>
        <w:t>politics</w:t>
      </w:r>
      <w:r w:rsidRPr="000C4D31">
        <w:rPr>
          <w:rFonts w:eastAsiaTheme="majorEastAsia" w:cstheme="majorBidi"/>
          <w:b/>
          <w:iCs/>
          <w:sz w:val="26"/>
        </w:rPr>
        <w:t xml:space="preserve"> by forcing the aff to </w:t>
      </w:r>
      <w:r w:rsidRPr="000C4D31">
        <w:rPr>
          <w:rFonts w:eastAsiaTheme="majorEastAsia" w:cstheme="majorBidi"/>
          <w:b/>
          <w:iCs/>
          <w:sz w:val="26"/>
          <w:u w:val="single"/>
        </w:rPr>
        <w:t>structurally</w:t>
      </w:r>
      <w:r w:rsidRPr="000C4D31">
        <w:rPr>
          <w:rFonts w:eastAsiaTheme="majorEastAsia" w:cstheme="majorBidi"/>
          <w:b/>
          <w:iCs/>
          <w:sz w:val="26"/>
        </w:rPr>
        <w:t xml:space="preserve"> change antitrust AND be </w:t>
      </w:r>
      <w:r w:rsidRPr="000C4D31">
        <w:rPr>
          <w:rFonts w:eastAsiaTheme="majorEastAsia" w:cstheme="majorBidi"/>
          <w:b/>
          <w:iCs/>
          <w:sz w:val="26"/>
          <w:u w:val="single"/>
        </w:rPr>
        <w:t>big enough</w:t>
      </w:r>
      <w:r w:rsidRPr="000C4D31">
        <w:rPr>
          <w:rFonts w:eastAsiaTheme="majorEastAsia" w:cstheme="majorBidi"/>
          <w:b/>
          <w:iCs/>
          <w:sz w:val="26"/>
        </w:rPr>
        <w:t xml:space="preserve"> to deviate from the </w:t>
      </w:r>
      <w:r w:rsidRPr="000C4D31">
        <w:rPr>
          <w:rFonts w:eastAsiaTheme="majorEastAsia" w:cstheme="majorBidi"/>
          <w:b/>
          <w:iCs/>
          <w:sz w:val="26"/>
          <w:u w:val="single"/>
        </w:rPr>
        <w:t>background noise</w:t>
      </w:r>
      <w:r w:rsidRPr="000C4D31">
        <w:rPr>
          <w:rFonts w:eastAsiaTheme="majorEastAsia" w:cstheme="majorBidi"/>
          <w:b/>
          <w:iCs/>
          <w:sz w:val="26"/>
        </w:rPr>
        <w:t xml:space="preserve"> of daily enforcement actions</w:t>
      </w:r>
    </w:p>
    <w:p w14:paraId="06AD22FF"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1NC</w:t>
      </w:r>
    </w:p>
    <w:p w14:paraId="3B243401"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Infrastructure </w:t>
      </w:r>
      <w:r w:rsidRPr="000C4D31">
        <w:rPr>
          <w:rFonts w:eastAsiaTheme="majorEastAsia" w:cstheme="majorBidi"/>
          <w:b/>
          <w:iCs/>
          <w:sz w:val="26"/>
          <w:u w:val="single"/>
        </w:rPr>
        <w:t>will pass</w:t>
      </w:r>
      <w:r w:rsidRPr="000C4D31">
        <w:rPr>
          <w:rFonts w:eastAsiaTheme="majorEastAsia" w:cstheme="majorBidi"/>
          <w:b/>
          <w:iCs/>
          <w:sz w:val="26"/>
        </w:rPr>
        <w:t xml:space="preserve"> but continued “</w:t>
      </w:r>
      <w:r w:rsidRPr="000C4D31">
        <w:rPr>
          <w:rFonts w:eastAsiaTheme="majorEastAsia" w:cstheme="majorBidi"/>
          <w:b/>
          <w:iCs/>
          <w:sz w:val="26"/>
          <w:u w:val="single"/>
        </w:rPr>
        <w:t>good faith</w:t>
      </w:r>
      <w:r w:rsidRPr="000C4D31">
        <w:rPr>
          <w:rFonts w:eastAsiaTheme="majorEastAsia" w:cstheme="majorBidi"/>
          <w:b/>
          <w:iCs/>
          <w:sz w:val="26"/>
        </w:rPr>
        <w:t xml:space="preserve">” negotiations over the </w:t>
      </w:r>
      <w:r w:rsidRPr="000C4D31">
        <w:rPr>
          <w:rFonts w:eastAsiaTheme="majorEastAsia" w:cstheme="majorBidi"/>
          <w:b/>
          <w:iCs/>
          <w:sz w:val="26"/>
          <w:u w:val="single"/>
        </w:rPr>
        <w:t>social</w:t>
      </w:r>
      <w:r w:rsidRPr="000C4D31">
        <w:rPr>
          <w:rFonts w:eastAsiaTheme="majorEastAsia" w:cstheme="majorBidi"/>
          <w:b/>
          <w:iCs/>
          <w:sz w:val="26"/>
        </w:rPr>
        <w:t xml:space="preserve"> spending bill are </w:t>
      </w:r>
      <w:r w:rsidRPr="000C4D31">
        <w:rPr>
          <w:rFonts w:eastAsiaTheme="majorEastAsia" w:cstheme="majorBidi"/>
          <w:b/>
          <w:iCs/>
          <w:sz w:val="26"/>
          <w:u w:val="single"/>
        </w:rPr>
        <w:t>key</w:t>
      </w:r>
    </w:p>
    <w:p w14:paraId="76EBDA02" w14:textId="77777777" w:rsidR="000C4D31" w:rsidRPr="000C4D31" w:rsidRDefault="000C4D31" w:rsidP="000C4D31">
      <w:r w:rsidRPr="000C4D31">
        <w:t xml:space="preserve">Burgess </w:t>
      </w:r>
      <w:r w:rsidRPr="000C4D31">
        <w:rPr>
          <w:b/>
          <w:bCs/>
          <w:sz w:val="26"/>
        </w:rPr>
        <w:t>Everett et. Al 10/27</w:t>
      </w:r>
      <w:r w:rsidRPr="000C4D31">
        <w:t xml:space="preserve">, Burgess Everett is the co-congressional bureau chief for POLITICO, specializing in the Senate since 2013, Heather </w:t>
      </w:r>
      <w:proofErr w:type="spellStart"/>
      <w:r w:rsidRPr="000C4D31">
        <w:t>Caygle</w:t>
      </w:r>
      <w:proofErr w:type="spellEnd"/>
      <w:r w:rsidRPr="000C4D31">
        <w:t xml:space="preserve"> is a Congress reporter for POLITICO, Sarah Ferris covers the House for POLITICO’s Congress team, focusing on the Democratic caucus, “Liberal frustration imperils quick Dem social spending deal”, </w:t>
      </w:r>
      <w:hyperlink r:id="rId6" w:history="1">
        <w:r w:rsidRPr="000C4D31">
          <w:t>https://www.politico.com/news/2021/10/27/top-dems-social-spending-deal-manchin-sinema-517332</w:t>
        </w:r>
      </w:hyperlink>
      <w:r w:rsidRPr="000C4D31">
        <w:t>, October 27</w:t>
      </w:r>
      <w:r w:rsidRPr="000C4D31">
        <w:rPr>
          <w:vertAlign w:val="superscript"/>
        </w:rPr>
        <w:t>th</w:t>
      </w:r>
      <w:r w:rsidRPr="000C4D31">
        <w:t>, 2021</w:t>
      </w:r>
    </w:p>
    <w:p w14:paraId="51178226" w14:textId="77777777" w:rsidR="000C4D31" w:rsidRPr="000C4D31" w:rsidRDefault="000C4D31" w:rsidP="000C4D31">
      <w:pPr>
        <w:rPr>
          <w:sz w:val="14"/>
        </w:rPr>
      </w:pPr>
      <w:r w:rsidRPr="000C4D31">
        <w:rPr>
          <w:sz w:val="14"/>
        </w:rPr>
        <w:t>Manchin argued that</w:t>
      </w:r>
      <w:r w:rsidRPr="000C4D31">
        <w:rPr>
          <w:u w:val="single"/>
        </w:rPr>
        <w:t xml:space="preserve"> "</w:t>
      </w:r>
      <w:r w:rsidRPr="000C4D31">
        <w:rPr>
          <w:b/>
          <w:iCs/>
          <w:highlight w:val="cyan"/>
          <w:u w:val="single"/>
        </w:rPr>
        <w:t>good faith</w:t>
      </w:r>
      <w:r w:rsidRPr="000C4D31">
        <w:rPr>
          <w:u w:val="single"/>
        </w:rPr>
        <w:t xml:space="preserve">" </w:t>
      </w:r>
      <w:r w:rsidRPr="000C4D31">
        <w:rPr>
          <w:highlight w:val="cyan"/>
          <w:u w:val="single"/>
        </w:rPr>
        <w:t>negotiations</w:t>
      </w:r>
      <w:r w:rsidRPr="000C4D31">
        <w:rPr>
          <w:u w:val="single"/>
        </w:rPr>
        <w:t xml:space="preserve"> </w:t>
      </w:r>
      <w:r w:rsidRPr="000C4D31">
        <w:rPr>
          <w:highlight w:val="cyan"/>
          <w:u w:val="single"/>
        </w:rPr>
        <w:t>about</w:t>
      </w:r>
      <w:r w:rsidRPr="000C4D31">
        <w:rPr>
          <w:sz w:val="14"/>
        </w:rPr>
        <w:t xml:space="preserve"> </w:t>
      </w:r>
      <w:r w:rsidRPr="000C4D31">
        <w:rPr>
          <w:u w:val="single"/>
        </w:rPr>
        <w:t>a</w:t>
      </w:r>
      <w:r w:rsidRPr="000C4D31">
        <w:rPr>
          <w:sz w:val="14"/>
        </w:rPr>
        <w:t xml:space="preserve"> forthcoming </w:t>
      </w:r>
      <w:r w:rsidRPr="000C4D31">
        <w:rPr>
          <w:u w:val="single"/>
        </w:rPr>
        <w:t xml:space="preserve">climate and social </w:t>
      </w:r>
      <w:r w:rsidRPr="000C4D31">
        <w:rPr>
          <w:highlight w:val="cyan"/>
          <w:u w:val="single"/>
        </w:rPr>
        <w:t xml:space="preserve">spending bill are enough to </w:t>
      </w:r>
      <w:r w:rsidRPr="000C4D31">
        <w:rPr>
          <w:b/>
          <w:iCs/>
          <w:sz w:val="24"/>
          <w:szCs w:val="24"/>
          <w:highlight w:val="cyan"/>
          <w:u w:val="single"/>
        </w:rPr>
        <w:t>unstick</w:t>
      </w:r>
      <w:r w:rsidRPr="000C4D31">
        <w:rPr>
          <w:sz w:val="24"/>
          <w:szCs w:val="24"/>
          <w:highlight w:val="cyan"/>
          <w:u w:val="single"/>
        </w:rPr>
        <w:t xml:space="preserve"> </w:t>
      </w:r>
      <w:r w:rsidRPr="000C4D31">
        <w:rPr>
          <w:highlight w:val="cyan"/>
          <w:u w:val="single"/>
        </w:rPr>
        <w:t>the</w:t>
      </w:r>
      <w:r w:rsidRPr="000C4D31">
        <w:rPr>
          <w:sz w:val="14"/>
        </w:rPr>
        <w:t xml:space="preserve"> Senate’s </w:t>
      </w:r>
      <w:r w:rsidRPr="000C4D31">
        <w:rPr>
          <w:highlight w:val="cyan"/>
          <w:u w:val="single"/>
        </w:rPr>
        <w:t>infrastructure</w:t>
      </w:r>
      <w:r w:rsidRPr="000C4D31">
        <w:rPr>
          <w:u w:val="single"/>
        </w:rPr>
        <w:t xml:space="preserve"> </w:t>
      </w:r>
      <w:r w:rsidRPr="000C4D31">
        <w:rPr>
          <w:highlight w:val="cyan"/>
          <w:u w:val="single"/>
        </w:rPr>
        <w:t>bill</w:t>
      </w:r>
      <w:r w:rsidRPr="000C4D31">
        <w:rPr>
          <w:sz w:val="14"/>
        </w:rPr>
        <w:t xml:space="preserve">. </w:t>
      </w:r>
      <w:r w:rsidRPr="000C4D31">
        <w:rPr>
          <w:highlight w:val="cyan"/>
          <w:u w:val="single"/>
        </w:rPr>
        <w:t>Sinema</w:t>
      </w:r>
      <w:r w:rsidRPr="000C4D31">
        <w:rPr>
          <w:sz w:val="14"/>
        </w:rPr>
        <w:t xml:space="preserve"> </w:t>
      </w:r>
      <w:r w:rsidRPr="000C4D31">
        <w:rPr>
          <w:u w:val="single"/>
        </w:rPr>
        <w:t xml:space="preserve">said she's </w:t>
      </w:r>
      <w:r w:rsidRPr="000C4D31">
        <w:rPr>
          <w:sz w:val="14"/>
        </w:rPr>
        <w:t xml:space="preserve">"doing great, </w:t>
      </w:r>
      <w:r w:rsidRPr="000C4D31">
        <w:rPr>
          <w:highlight w:val="cyan"/>
          <w:u w:val="single"/>
        </w:rPr>
        <w:t xml:space="preserve">making </w:t>
      </w:r>
      <w:r w:rsidRPr="000C4D31">
        <w:rPr>
          <w:b/>
          <w:iCs/>
          <w:highlight w:val="cyan"/>
          <w:u w:val="single"/>
        </w:rPr>
        <w:t>progress</w:t>
      </w:r>
      <w:r w:rsidRPr="000C4D31">
        <w:rPr>
          <w:sz w:val="14"/>
        </w:rPr>
        <w:t>."</w:t>
      </w:r>
    </w:p>
    <w:p w14:paraId="0DE8DCBA" w14:textId="77777777" w:rsidR="000C4D31" w:rsidRPr="000C4D31" w:rsidRDefault="000C4D31" w:rsidP="000C4D31">
      <w:pPr>
        <w:rPr>
          <w:sz w:val="14"/>
        </w:rPr>
      </w:pPr>
      <w:r w:rsidRPr="000C4D31">
        <w:rPr>
          <w:sz w:val="14"/>
        </w:rPr>
        <w:t xml:space="preserve">“The </w:t>
      </w:r>
      <w:r w:rsidRPr="000C4D31">
        <w:rPr>
          <w:highlight w:val="cyan"/>
          <w:u w:val="single"/>
        </w:rPr>
        <w:t>president</w:t>
      </w:r>
      <w:r w:rsidRPr="000C4D31">
        <w:rPr>
          <w:u w:val="single"/>
        </w:rPr>
        <w:t xml:space="preserve"> has </w:t>
      </w:r>
      <w:r w:rsidRPr="000C4D31">
        <w:rPr>
          <w:highlight w:val="cyan"/>
          <w:u w:val="single"/>
        </w:rPr>
        <w:t>made</w:t>
      </w:r>
      <w:r w:rsidRPr="000C4D31">
        <w:rPr>
          <w:u w:val="single"/>
        </w:rPr>
        <w:t xml:space="preserve"> that </w:t>
      </w:r>
      <w:r w:rsidRPr="000C4D31">
        <w:rPr>
          <w:highlight w:val="cyan"/>
          <w:u w:val="single"/>
        </w:rPr>
        <w:t>very clear</w:t>
      </w:r>
      <w:r w:rsidRPr="000C4D31">
        <w:rPr>
          <w:sz w:val="14"/>
        </w:rPr>
        <w:t xml:space="preserve">: He wants to move forward. And we owe it to the president to move forward, take </w:t>
      </w:r>
      <w:r w:rsidRPr="000C4D31">
        <w:rPr>
          <w:u w:val="single"/>
        </w:rPr>
        <w:t xml:space="preserve">a </w:t>
      </w:r>
      <w:r w:rsidRPr="000C4D31">
        <w:rPr>
          <w:highlight w:val="cyan"/>
          <w:u w:val="single"/>
        </w:rPr>
        <w:t>vote</w:t>
      </w:r>
      <w:r w:rsidRPr="000C4D31">
        <w:rPr>
          <w:u w:val="single"/>
        </w:rPr>
        <w:t xml:space="preserve"> </w:t>
      </w:r>
      <w:r w:rsidRPr="000C4D31">
        <w:rPr>
          <w:highlight w:val="cyan"/>
          <w:u w:val="single"/>
        </w:rPr>
        <w:t>on</w:t>
      </w:r>
      <w:r w:rsidRPr="000C4D31">
        <w:rPr>
          <w:u w:val="single"/>
        </w:rPr>
        <w:t xml:space="preserve"> the </w:t>
      </w:r>
      <w:r w:rsidRPr="000C4D31">
        <w:rPr>
          <w:b/>
          <w:iCs/>
          <w:highlight w:val="cyan"/>
          <w:u w:val="single"/>
        </w:rPr>
        <w:t>infrastructure</w:t>
      </w:r>
      <w:r w:rsidRPr="000C4D31">
        <w:rPr>
          <w:u w:val="single"/>
        </w:rPr>
        <w:t xml:space="preserve"> </w:t>
      </w:r>
      <w:r w:rsidRPr="000C4D31">
        <w:rPr>
          <w:highlight w:val="cyan"/>
          <w:u w:val="single"/>
        </w:rPr>
        <w:t>bill</w:t>
      </w:r>
      <w:r w:rsidRPr="000C4D31">
        <w:rPr>
          <w:sz w:val="14"/>
        </w:rPr>
        <w:t>,” Manchin told reporters on Wednesday morning. “He believes 100 percent of nothing is nothing.”</w:t>
      </w:r>
    </w:p>
    <w:p w14:paraId="396874C8" w14:textId="77777777" w:rsidR="000C4D31" w:rsidRPr="000C4D31" w:rsidRDefault="000C4D31" w:rsidP="000C4D31">
      <w:pPr>
        <w:rPr>
          <w:sz w:val="14"/>
        </w:rPr>
      </w:pPr>
      <w:r w:rsidRPr="000C4D31">
        <w:rPr>
          <w:sz w:val="14"/>
        </w:rPr>
        <w:t>Where are Democrats in the tax hike fight?</w:t>
      </w:r>
    </w:p>
    <w:p w14:paraId="7754F2BF" w14:textId="77777777" w:rsidR="000C4D31" w:rsidRPr="000C4D31" w:rsidRDefault="000C4D31" w:rsidP="000C4D31">
      <w:pPr>
        <w:rPr>
          <w:sz w:val="14"/>
        </w:rPr>
      </w:pPr>
      <w:r w:rsidRPr="000C4D31">
        <w:rPr>
          <w:sz w:val="14"/>
        </w:rPr>
        <w:t>Manchin explained that when a deal is cut, Biden will “go over to the House, and he’ll basically explain to the House: ‘I have a framework, but there's still an awful lot of work to be done,’” Manchin said.</w:t>
      </w:r>
    </w:p>
    <w:p w14:paraId="10F17E47" w14:textId="77777777" w:rsidR="000C4D31" w:rsidRPr="000C4D31" w:rsidRDefault="000C4D31" w:rsidP="000C4D31">
      <w:pPr>
        <w:rPr>
          <w:sz w:val="14"/>
        </w:rPr>
      </w:pPr>
      <w:r w:rsidRPr="000C4D31">
        <w:rPr>
          <w:sz w:val="14"/>
        </w:rPr>
        <w:t xml:space="preserve">Speaker Nancy Pelosi told House </w:t>
      </w:r>
      <w:r w:rsidRPr="000C4D31">
        <w:rPr>
          <w:highlight w:val="cyan"/>
          <w:u w:val="single"/>
        </w:rPr>
        <w:t>Democrats</w:t>
      </w:r>
      <w:r w:rsidRPr="000C4D31">
        <w:rPr>
          <w:sz w:val="14"/>
        </w:rPr>
        <w:t xml:space="preserve"> on Wednesday morning that her party is “</w:t>
      </w:r>
      <w:r w:rsidRPr="000C4D31">
        <w:rPr>
          <w:highlight w:val="cyan"/>
          <w:u w:val="single"/>
        </w:rPr>
        <w:t xml:space="preserve">in pretty </w:t>
      </w:r>
      <w:r w:rsidRPr="000C4D31">
        <w:rPr>
          <w:b/>
          <w:iCs/>
          <w:highlight w:val="cyan"/>
          <w:u w:val="single"/>
        </w:rPr>
        <w:t>good shape</w:t>
      </w:r>
      <w:r w:rsidRPr="000C4D31">
        <w:rPr>
          <w:sz w:val="14"/>
        </w:rPr>
        <w:t>.” Even so, Pelosi continues to face an intense push-pull from liberals — who want to see a full social spending bill before voting on the Senate's bipartisan infrastructure deal — and moderates who want to get the infrastructure vote finally set, as soon as possible.</w:t>
      </w:r>
    </w:p>
    <w:p w14:paraId="1B862B0F" w14:textId="77777777" w:rsidR="000C4D31" w:rsidRPr="000C4D31" w:rsidRDefault="000C4D31" w:rsidP="000C4D31">
      <w:pPr>
        <w:rPr>
          <w:sz w:val="14"/>
        </w:rPr>
      </w:pPr>
      <w:r w:rsidRPr="000C4D31">
        <w:rPr>
          <w:sz w:val="14"/>
        </w:rPr>
        <w:t>“</w:t>
      </w:r>
      <w:proofErr w:type="gramStart"/>
      <w:r w:rsidRPr="000C4D31">
        <w:rPr>
          <w:sz w:val="14"/>
        </w:rPr>
        <w:t>It’s</w:t>
      </w:r>
      <w:proofErr w:type="gramEnd"/>
      <w:r w:rsidRPr="000C4D31">
        <w:rPr>
          <w:sz w:val="14"/>
        </w:rPr>
        <w:t xml:space="preserve"> lamb eat lamb. </w:t>
      </w:r>
      <w:r w:rsidRPr="000C4D31">
        <w:rPr>
          <w:u w:val="single"/>
        </w:rPr>
        <w:t>There is no bad decision</w:t>
      </w:r>
      <w:r w:rsidRPr="000C4D31">
        <w:rPr>
          <w:sz w:val="14"/>
        </w:rPr>
        <w:t xml:space="preserve">. </w:t>
      </w:r>
      <w:r w:rsidRPr="000C4D31">
        <w:rPr>
          <w:u w:val="single"/>
        </w:rPr>
        <w:t>We have to choose</w:t>
      </w:r>
      <w:r w:rsidRPr="000C4D31">
        <w:rPr>
          <w:sz w:val="14"/>
        </w:rPr>
        <w:t>,” Pelosi told her members, according to a source familiar with her remarks. Senate Democrats say it’s highly unlikely bill text will be totally finalized this week, however.</w:t>
      </w:r>
    </w:p>
    <w:p w14:paraId="052E99F2" w14:textId="77777777" w:rsidR="000C4D31" w:rsidRPr="000C4D31" w:rsidRDefault="000C4D31" w:rsidP="000C4D31">
      <w:pPr>
        <w:rPr>
          <w:sz w:val="14"/>
        </w:rPr>
      </w:pPr>
      <w:r w:rsidRPr="000C4D31">
        <w:rPr>
          <w:sz w:val="14"/>
        </w:rPr>
        <w:t xml:space="preserve">Progressives have also blanched at Sinema’s efforts to avoid raising tax rates and Manchin’s move to cut the bill's top line. Those moves have prompted a deal on a corporate minimum tax and tenuous negotiations on a </w:t>
      </w:r>
      <w:proofErr w:type="gramStart"/>
      <w:r w:rsidRPr="000C4D31">
        <w:rPr>
          <w:sz w:val="14"/>
        </w:rPr>
        <w:t>billionaires</w:t>
      </w:r>
      <w:proofErr w:type="gramEnd"/>
      <w:r w:rsidRPr="000C4D31">
        <w:rPr>
          <w:sz w:val="14"/>
        </w:rPr>
        <w:t xml:space="preserve"> tax, as well as potential cuts to plans for Medicare expansion, Medicaid expansion and paid leave. </w:t>
      </w:r>
      <w:r w:rsidRPr="000C4D31">
        <w:rPr>
          <w:u w:val="single"/>
        </w:rPr>
        <w:t>Efforts to lower drug prices</w:t>
      </w:r>
      <w:r w:rsidRPr="000C4D31">
        <w:rPr>
          <w:sz w:val="14"/>
        </w:rPr>
        <w:t xml:space="preserve"> </w:t>
      </w:r>
      <w:r w:rsidRPr="000C4D31">
        <w:rPr>
          <w:u w:val="single"/>
        </w:rPr>
        <w:t>through</w:t>
      </w:r>
      <w:r w:rsidRPr="000C4D31">
        <w:rPr>
          <w:sz w:val="14"/>
        </w:rPr>
        <w:t xml:space="preserve"> Medicare </w:t>
      </w:r>
      <w:r w:rsidRPr="000C4D31">
        <w:rPr>
          <w:u w:val="single"/>
        </w:rPr>
        <w:t xml:space="preserve">negotiations are headed toward a more </w:t>
      </w:r>
      <w:r w:rsidRPr="000C4D31">
        <w:rPr>
          <w:b/>
          <w:iCs/>
          <w:u w:val="single"/>
        </w:rPr>
        <w:t>limited</w:t>
      </w:r>
      <w:r w:rsidRPr="000C4D31">
        <w:rPr>
          <w:u w:val="single"/>
        </w:rPr>
        <w:t xml:space="preserve"> approach</w:t>
      </w:r>
      <w:r w:rsidRPr="000C4D31">
        <w:rPr>
          <w:sz w:val="14"/>
        </w:rPr>
        <w:t>, Democrats said.</w:t>
      </w:r>
    </w:p>
    <w:p w14:paraId="67D494EE" w14:textId="77777777" w:rsidR="000C4D31" w:rsidRPr="000C4D31" w:rsidRDefault="000C4D31" w:rsidP="000C4D31">
      <w:pPr>
        <w:rPr>
          <w:sz w:val="14"/>
        </w:rPr>
      </w:pPr>
      <w:r w:rsidRPr="000C4D31">
        <w:rPr>
          <w:sz w:val="14"/>
        </w:rPr>
        <w:t xml:space="preserve">By midday Wednesday, the </w:t>
      </w:r>
      <w:r w:rsidRPr="000C4D31">
        <w:rPr>
          <w:u w:val="single"/>
        </w:rPr>
        <w:t xml:space="preserve">billionaire </w:t>
      </w:r>
      <w:r w:rsidRPr="000C4D31">
        <w:rPr>
          <w:highlight w:val="cyan"/>
          <w:u w:val="single"/>
        </w:rPr>
        <w:t>tax was out of the</w:t>
      </w:r>
      <w:r w:rsidRPr="000C4D31">
        <w:rPr>
          <w:u w:val="single"/>
        </w:rPr>
        <w:t xml:space="preserve"> </w:t>
      </w:r>
      <w:r w:rsidRPr="000C4D31">
        <w:rPr>
          <w:highlight w:val="cyan"/>
          <w:u w:val="single"/>
        </w:rPr>
        <w:t>mix</w:t>
      </w:r>
      <w:r w:rsidRPr="000C4D31">
        <w:rPr>
          <w:sz w:val="14"/>
        </w:rPr>
        <w:t>, according to multiple sources familiar with the talks. Manchin said the tax on billionaire’s assets is “convoluted” and instead pitched a “patriotic” 15 percent tax on wealthy people. He said he did not want to target a certain class of people through the tax code.</w:t>
      </w:r>
    </w:p>
    <w:p w14:paraId="61625B41" w14:textId="77777777" w:rsidR="000C4D31" w:rsidRPr="000C4D31" w:rsidRDefault="000C4D31" w:rsidP="000C4D31">
      <w:pPr>
        <w:rPr>
          <w:sz w:val="14"/>
        </w:rPr>
      </w:pPr>
      <w:r w:rsidRPr="000C4D31">
        <w:rPr>
          <w:sz w:val="14"/>
        </w:rPr>
        <w:t>His comments complicated negotiations, some Democrats said.</w:t>
      </w:r>
    </w:p>
    <w:p w14:paraId="1553C2EE" w14:textId="77777777" w:rsidR="000C4D31" w:rsidRPr="000C4D31" w:rsidRDefault="000C4D31" w:rsidP="000C4D31">
      <w:pPr>
        <w:rPr>
          <w:sz w:val="14"/>
        </w:rPr>
      </w:pPr>
      <w:r w:rsidRPr="000C4D31">
        <w:rPr>
          <w:sz w:val="14"/>
        </w:rPr>
        <w:t xml:space="preserve">"I </w:t>
      </w:r>
      <w:r w:rsidRPr="000C4D31">
        <w:rPr>
          <w:highlight w:val="cyan"/>
          <w:u w:val="single"/>
        </w:rPr>
        <w:t>continue</w:t>
      </w:r>
      <w:r w:rsidRPr="000C4D31">
        <w:rPr>
          <w:u w:val="single"/>
        </w:rPr>
        <w:t xml:space="preserve"> </w:t>
      </w:r>
      <w:r w:rsidRPr="000C4D31">
        <w:rPr>
          <w:highlight w:val="cyan"/>
          <w:u w:val="single"/>
        </w:rPr>
        <w:t xml:space="preserve">to be </w:t>
      </w:r>
      <w:r w:rsidRPr="000C4D31">
        <w:rPr>
          <w:b/>
          <w:iCs/>
          <w:highlight w:val="cyan"/>
          <w:u w:val="single"/>
        </w:rPr>
        <w:t>optimistic</w:t>
      </w:r>
      <w:r w:rsidRPr="000C4D31">
        <w:rPr>
          <w:sz w:val="14"/>
        </w:rPr>
        <w:t xml:space="preserve"> that </w:t>
      </w:r>
      <w:r w:rsidRPr="000C4D31">
        <w:rPr>
          <w:highlight w:val="cyan"/>
          <w:u w:val="single"/>
        </w:rPr>
        <w:t>on</w:t>
      </w:r>
      <w:r w:rsidRPr="000C4D31">
        <w:rPr>
          <w:u w:val="single"/>
        </w:rPr>
        <w:t xml:space="preserve"> the spending</w:t>
      </w:r>
      <w:r w:rsidRPr="000C4D31">
        <w:rPr>
          <w:sz w:val="14"/>
        </w:rPr>
        <w:t xml:space="preserve"> </w:t>
      </w:r>
      <w:r w:rsidRPr="000C4D31">
        <w:rPr>
          <w:u w:val="single"/>
        </w:rPr>
        <w:t>side</w:t>
      </w:r>
      <w:r w:rsidRPr="000C4D31">
        <w:rPr>
          <w:sz w:val="14"/>
        </w:rPr>
        <w:t xml:space="preserve">, there are </w:t>
      </w:r>
      <w:r w:rsidRPr="000C4D31">
        <w:rPr>
          <w:highlight w:val="cyan"/>
          <w:u w:val="single"/>
        </w:rPr>
        <w:t>pathways</w:t>
      </w:r>
      <w:r w:rsidRPr="000C4D31">
        <w:rPr>
          <w:u w:val="single"/>
        </w:rPr>
        <w:t xml:space="preserve"> toward </w:t>
      </w:r>
      <w:r w:rsidRPr="000C4D31">
        <w:rPr>
          <w:highlight w:val="cyan"/>
          <w:u w:val="single"/>
        </w:rPr>
        <w:t>closing</w:t>
      </w:r>
      <w:r w:rsidRPr="000C4D31">
        <w:rPr>
          <w:u w:val="single"/>
        </w:rPr>
        <w:t xml:space="preserve"> </w:t>
      </w:r>
      <w:r w:rsidRPr="000C4D31">
        <w:rPr>
          <w:highlight w:val="cyan"/>
          <w:u w:val="single"/>
        </w:rPr>
        <w:t>the</w:t>
      </w:r>
      <w:r w:rsidRPr="000C4D31">
        <w:rPr>
          <w:u w:val="single"/>
        </w:rPr>
        <w:t xml:space="preserve"> remaining</w:t>
      </w:r>
      <w:r w:rsidRPr="000C4D31">
        <w:rPr>
          <w:sz w:val="14"/>
        </w:rPr>
        <w:t xml:space="preserve"> </w:t>
      </w:r>
      <w:r w:rsidRPr="000C4D31">
        <w:rPr>
          <w:highlight w:val="cyan"/>
          <w:u w:val="single"/>
        </w:rPr>
        <w:t>gaps</w:t>
      </w:r>
      <w:r w:rsidRPr="000C4D31">
        <w:rPr>
          <w:sz w:val="14"/>
        </w:rPr>
        <w:t>," said Sen. Chris Coons (D-Del.). "But I recognize that Sen. Manchin's just made a comment that made some of the revenue side" more complex.</w:t>
      </w:r>
    </w:p>
    <w:p w14:paraId="4969D0AB" w14:textId="77777777" w:rsidR="000C4D31" w:rsidRPr="000C4D31" w:rsidRDefault="000C4D31" w:rsidP="000C4D31">
      <w:pPr>
        <w:rPr>
          <w:sz w:val="14"/>
        </w:rPr>
      </w:pPr>
      <w:r w:rsidRPr="000C4D31">
        <w:rPr>
          <w:sz w:val="14"/>
        </w:rPr>
        <w:t>With the billionaires tax out, Democrats are now taking another look at a surtax on people making more than $5 million a year that the House Ways and Means Committee passed last month.</w:t>
      </w:r>
    </w:p>
    <w:p w14:paraId="7B771067" w14:textId="77777777" w:rsidR="000C4D31" w:rsidRPr="000C4D31" w:rsidRDefault="000C4D31" w:rsidP="000C4D31">
      <w:pPr>
        <w:rPr>
          <w:sz w:val="14"/>
        </w:rPr>
      </w:pPr>
      <w:r w:rsidRPr="000C4D31">
        <w:rPr>
          <w:sz w:val="14"/>
        </w:rPr>
        <w:t>Manchin also continued to throw cold water on health care proposals, which Sanders said was not negotiable and “must” be in the bill. His colleague, Sen. Raphael Warnock (D-Ga.), said he’d spoken to Manchin and is “encouraged” that Democrats can find a way to cover Georgians and other Americans who live in states that have not expanded Medicaid but would otherwise be eligible.</w:t>
      </w:r>
    </w:p>
    <w:p w14:paraId="21BD28EB" w14:textId="77777777" w:rsidR="000C4D31" w:rsidRPr="000C4D31" w:rsidRDefault="000C4D31" w:rsidP="000C4D31">
      <w:pPr>
        <w:rPr>
          <w:sz w:val="14"/>
        </w:rPr>
      </w:pPr>
      <w:r w:rsidRPr="000C4D31">
        <w:rPr>
          <w:highlight w:val="cyan"/>
          <w:u w:val="single"/>
        </w:rPr>
        <w:t>Democrats</w:t>
      </w:r>
      <w:r w:rsidRPr="000C4D31">
        <w:rPr>
          <w:u w:val="single"/>
        </w:rPr>
        <w:t xml:space="preserve"> </w:t>
      </w:r>
      <w:r w:rsidRPr="000C4D31">
        <w:rPr>
          <w:highlight w:val="cyan"/>
          <w:u w:val="single"/>
        </w:rPr>
        <w:t>are</w:t>
      </w:r>
      <w:r w:rsidRPr="000C4D31">
        <w:rPr>
          <w:sz w:val="14"/>
        </w:rPr>
        <w:t xml:space="preserve"> more </w:t>
      </w:r>
      <w:r w:rsidRPr="000C4D31">
        <w:rPr>
          <w:b/>
          <w:iCs/>
          <w:highlight w:val="cyan"/>
          <w:u w:val="single"/>
        </w:rPr>
        <w:t>confident</w:t>
      </w:r>
      <w:r w:rsidRPr="000C4D31">
        <w:rPr>
          <w:u w:val="single"/>
        </w:rPr>
        <w:t xml:space="preserve"> </w:t>
      </w:r>
      <w:r w:rsidRPr="000C4D31">
        <w:rPr>
          <w:highlight w:val="cyan"/>
          <w:u w:val="single"/>
        </w:rPr>
        <w:t>about climate</w:t>
      </w:r>
      <w:r w:rsidRPr="000C4D31">
        <w:rPr>
          <w:u w:val="single"/>
        </w:rPr>
        <w:t xml:space="preserve"> subsidies</w:t>
      </w:r>
      <w:r w:rsidRPr="000C4D31">
        <w:rPr>
          <w:sz w:val="14"/>
        </w:rPr>
        <w:t xml:space="preserve"> and universal pre-K </w:t>
      </w:r>
      <w:r w:rsidRPr="000C4D31">
        <w:rPr>
          <w:u w:val="single"/>
        </w:rPr>
        <w:t>making it into in the package</w:t>
      </w:r>
      <w:r w:rsidRPr="000C4D31">
        <w:rPr>
          <w:sz w:val="14"/>
        </w:rPr>
        <w:t xml:space="preserve">, along with an extension of the Child Tax Credit. But </w:t>
      </w:r>
      <w:r w:rsidRPr="000C4D31">
        <w:rPr>
          <w:sz w:val="24"/>
          <w:szCs w:val="24"/>
          <w:highlight w:val="cyan"/>
          <w:u w:val="single"/>
        </w:rPr>
        <w:t>it all comes down to</w:t>
      </w:r>
      <w:r w:rsidRPr="000C4D31">
        <w:rPr>
          <w:sz w:val="24"/>
          <w:szCs w:val="24"/>
          <w:u w:val="single"/>
        </w:rPr>
        <w:t xml:space="preserve"> </w:t>
      </w:r>
      <w:r w:rsidRPr="000C4D31">
        <w:rPr>
          <w:sz w:val="24"/>
          <w:szCs w:val="24"/>
          <w:highlight w:val="cyan"/>
          <w:u w:val="single"/>
        </w:rPr>
        <w:t>where</w:t>
      </w:r>
      <w:r w:rsidRPr="000C4D31">
        <w:rPr>
          <w:sz w:val="24"/>
          <w:szCs w:val="24"/>
          <w:u w:val="single"/>
        </w:rPr>
        <w:t xml:space="preserve"> </w:t>
      </w:r>
      <w:r w:rsidRPr="000C4D31">
        <w:rPr>
          <w:b/>
          <w:iCs/>
          <w:highlight w:val="cyan"/>
          <w:u w:val="single"/>
        </w:rPr>
        <w:t>Manchin</w:t>
      </w:r>
      <w:r w:rsidRPr="000C4D31">
        <w:rPr>
          <w:sz w:val="24"/>
          <w:szCs w:val="24"/>
          <w:u w:val="single"/>
        </w:rPr>
        <w:t xml:space="preserve"> </w:t>
      </w:r>
      <w:r w:rsidRPr="000C4D31">
        <w:rPr>
          <w:sz w:val="24"/>
          <w:szCs w:val="24"/>
          <w:highlight w:val="cyan"/>
          <w:u w:val="single"/>
        </w:rPr>
        <w:t xml:space="preserve">and </w:t>
      </w:r>
      <w:r w:rsidRPr="000C4D31">
        <w:rPr>
          <w:b/>
          <w:iCs/>
          <w:highlight w:val="cyan"/>
          <w:u w:val="single"/>
        </w:rPr>
        <w:t>Sinema fall</w:t>
      </w:r>
      <w:r w:rsidRPr="000C4D31">
        <w:rPr>
          <w:sz w:val="24"/>
          <w:szCs w:val="24"/>
          <w:u w:val="single"/>
        </w:rPr>
        <w:t xml:space="preserve"> </w:t>
      </w:r>
      <w:r w:rsidRPr="000C4D31">
        <w:rPr>
          <w:sz w:val="14"/>
        </w:rPr>
        <w:t>— and whether the rest of the party’s thin majorities go along with Biden's dealmaking. Chairmen of the Senate's climate-related committees met again on Wednesday afternoon, according to Democratic sources.</w:t>
      </w:r>
    </w:p>
    <w:p w14:paraId="70D78F9E"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The plan </w:t>
      </w:r>
      <w:r w:rsidRPr="000C4D31">
        <w:rPr>
          <w:rFonts w:eastAsiaTheme="majorEastAsia" w:cstheme="majorBidi"/>
          <w:b/>
          <w:iCs/>
          <w:sz w:val="26"/>
          <w:u w:val="single"/>
        </w:rPr>
        <w:t>trades-off</w:t>
      </w:r>
    </w:p>
    <w:p w14:paraId="18AD8ED8" w14:textId="77777777" w:rsidR="000C4D31" w:rsidRPr="000C4D31" w:rsidRDefault="000C4D31" w:rsidP="000C4D31">
      <w:r w:rsidRPr="000C4D31">
        <w:t xml:space="preserve">Peter C. </w:t>
      </w:r>
      <w:r w:rsidRPr="000C4D31">
        <w:rPr>
          <w:b/>
          <w:bCs/>
          <w:sz w:val="26"/>
        </w:rPr>
        <w:t>Carstensen 21</w:t>
      </w:r>
      <w:r w:rsidRPr="000C4D31">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554DC46B" w14:textId="77777777" w:rsidR="000C4D31" w:rsidRPr="000C4D31" w:rsidRDefault="000C4D31" w:rsidP="000C4D31">
      <w:pPr>
        <w:rPr>
          <w:sz w:val="16"/>
        </w:rPr>
      </w:pPr>
      <w:r w:rsidRPr="000C4D31">
        <w:rPr>
          <w:sz w:val="16"/>
        </w:rPr>
        <w:t xml:space="preserve">14. Similarly, </w:t>
      </w:r>
      <w:r w:rsidRPr="000C4D31">
        <w:rPr>
          <w:b/>
          <w:iCs/>
          <w:highlight w:val="cyan"/>
          <w:u w:val="single"/>
        </w:rPr>
        <w:t>despite bipartisan murmurs</w:t>
      </w:r>
      <w:r w:rsidRPr="000C4D31">
        <w:rPr>
          <w:u w:val="single"/>
        </w:rPr>
        <w:t xml:space="preserve"> about competitive issues, the </w:t>
      </w:r>
      <w:r w:rsidRPr="000C4D31">
        <w:rPr>
          <w:highlight w:val="cyan"/>
          <w:u w:val="single"/>
        </w:rPr>
        <w:t xml:space="preserve">potential in a </w:t>
      </w:r>
      <w:r w:rsidRPr="000C4D31">
        <w:rPr>
          <w:b/>
          <w:iCs/>
          <w:highlight w:val="cyan"/>
          <w:u w:val="single"/>
        </w:rPr>
        <w:t>closely divided</w:t>
      </w:r>
      <w:r w:rsidRPr="000C4D31">
        <w:rPr>
          <w:highlight w:val="cyan"/>
          <w:u w:val="single"/>
        </w:rPr>
        <w:t xml:space="preserve"> Congress that </w:t>
      </w:r>
      <w:r w:rsidRPr="000C4D31">
        <w:rPr>
          <w:b/>
          <w:iCs/>
          <w:highlight w:val="cyan"/>
          <w:u w:val="single"/>
        </w:rPr>
        <w:t>any</w:t>
      </w:r>
      <w:r w:rsidRPr="000C4D31">
        <w:rPr>
          <w:u w:val="single"/>
        </w:rPr>
        <w:t xml:space="preserve"> major </w:t>
      </w:r>
      <w:r w:rsidRPr="000C4D31">
        <w:rPr>
          <w:highlight w:val="cyan"/>
          <w:u w:val="single"/>
        </w:rPr>
        <w:t>initiatives</w:t>
      </w:r>
      <w:r w:rsidRPr="000C4D31">
        <w:rPr>
          <w:u w:val="single"/>
        </w:rPr>
        <w:t xml:space="preserve"> will </w:t>
      </w:r>
      <w:r w:rsidRPr="000C4D31">
        <w:rPr>
          <w:highlight w:val="cyan"/>
          <w:u w:val="single"/>
        </w:rPr>
        <w:t xml:space="preserve">survive is </w:t>
      </w:r>
      <w:r w:rsidRPr="000C4D31">
        <w:rPr>
          <w:b/>
          <w:iCs/>
          <w:highlight w:val="cyan"/>
          <w:u w:val="single"/>
        </w:rPr>
        <w:t>limited</w:t>
      </w:r>
      <w:r w:rsidRPr="000C4D31">
        <w:rPr>
          <w:b/>
          <w:iCs/>
          <w:u w:val="single"/>
        </w:rPr>
        <w:t xml:space="preserve"> at best</w:t>
      </w:r>
      <w:r w:rsidRPr="000C4D31">
        <w:rPr>
          <w:u w:val="single"/>
        </w:rPr>
        <w:t xml:space="preserve">. In part </w:t>
      </w:r>
      <w:r w:rsidRPr="000C4D31">
        <w:rPr>
          <w:highlight w:val="cyan"/>
          <w:u w:val="single"/>
        </w:rPr>
        <w:t>the challenge</w:t>
      </w:r>
      <w:r w:rsidRPr="000C4D31">
        <w:rPr>
          <w:u w:val="single"/>
        </w:rPr>
        <w:t xml:space="preserve"> here </w:t>
      </w:r>
      <w:r w:rsidRPr="000C4D31">
        <w:rPr>
          <w:highlight w:val="cyan"/>
          <w:u w:val="single"/>
        </w:rPr>
        <w:t>is how</w:t>
      </w:r>
      <w:r w:rsidRPr="000C4D31">
        <w:rPr>
          <w:sz w:val="16"/>
        </w:rPr>
        <w:t xml:space="preserve"> the </w:t>
      </w:r>
      <w:r w:rsidRPr="000C4D31">
        <w:rPr>
          <w:highlight w:val="cyan"/>
          <w:u w:val="single"/>
        </w:rPr>
        <w:t>Biden</w:t>
      </w:r>
      <w:r w:rsidRPr="000C4D31">
        <w:rPr>
          <w:sz w:val="16"/>
        </w:rPr>
        <w:t xml:space="preserve"> administration </w:t>
      </w:r>
      <w:r w:rsidRPr="000C4D31">
        <w:rPr>
          <w:highlight w:val="cyan"/>
          <w:u w:val="single"/>
        </w:rPr>
        <w:t xml:space="preserve">will </w:t>
      </w:r>
      <w:r w:rsidRPr="000C4D31">
        <w:rPr>
          <w:b/>
          <w:iCs/>
          <w:highlight w:val="cyan"/>
          <w:u w:val="single"/>
        </w:rPr>
        <w:t>rank</w:t>
      </w:r>
      <w:r w:rsidRPr="000C4D31">
        <w:rPr>
          <w:b/>
          <w:iCs/>
          <w:u w:val="single"/>
        </w:rPr>
        <w:t xml:space="preserve"> its </w:t>
      </w:r>
      <w:r w:rsidRPr="000C4D31">
        <w:rPr>
          <w:b/>
          <w:iCs/>
          <w:highlight w:val="cyan"/>
          <w:u w:val="single"/>
        </w:rPr>
        <w:t>commitments</w:t>
      </w:r>
      <w:r w:rsidRPr="000C4D31">
        <w:rPr>
          <w:highlight w:val="cyan"/>
          <w:u w:val="single"/>
        </w:rPr>
        <w:t>. If it</w:t>
      </w:r>
      <w:r w:rsidRPr="000C4D31">
        <w:rPr>
          <w:u w:val="single"/>
        </w:rPr>
        <w:t xml:space="preserve"> were to </w:t>
      </w:r>
      <w:r w:rsidRPr="000C4D31">
        <w:rPr>
          <w:highlight w:val="cyan"/>
          <w:u w:val="single"/>
        </w:rPr>
        <w:t>make reform</w:t>
      </w:r>
      <w:r w:rsidRPr="000C4D31">
        <w:rPr>
          <w:u w:val="single"/>
        </w:rPr>
        <w:t xml:space="preserve"> of competition law </w:t>
      </w:r>
      <w:r w:rsidRPr="000C4D31">
        <w:rPr>
          <w:highlight w:val="cyan"/>
          <w:u w:val="single"/>
        </w:rPr>
        <w:t>a major</w:t>
      </w:r>
      <w:r w:rsidRPr="000C4D31">
        <w:rPr>
          <w:u w:val="single"/>
        </w:rPr>
        <w:t xml:space="preserve"> and primary </w:t>
      </w:r>
      <w:r w:rsidRPr="000C4D31">
        <w:rPr>
          <w:highlight w:val="cyan"/>
          <w:u w:val="single"/>
        </w:rPr>
        <w:t>commitment, it would</w:t>
      </w:r>
      <w:r w:rsidRPr="000C4D31">
        <w:rPr>
          <w:u w:val="single"/>
        </w:rPr>
        <w:t xml:space="preserve"> have to </w:t>
      </w:r>
      <w:r w:rsidRPr="000C4D31">
        <w:rPr>
          <w:b/>
          <w:iCs/>
          <w:highlight w:val="cyan"/>
          <w:u w:val="single"/>
        </w:rPr>
        <w:t>trade off other goals</w:t>
      </w:r>
      <w:r w:rsidRPr="000C4D31">
        <w:rPr>
          <w:sz w:val="16"/>
        </w:rPr>
        <w:t xml:space="preserve">, which might include health care reform or increases in the minimum wage. </w:t>
      </w:r>
      <w:r w:rsidRPr="000C4D31">
        <w:rPr>
          <w:u w:val="single"/>
        </w:rPr>
        <w:t>It is likely</w:t>
      </w:r>
      <w:r w:rsidRPr="000C4D31">
        <w:rPr>
          <w:sz w:val="16"/>
        </w:rPr>
        <w:t xml:space="preserve"> in this circumstance </w:t>
      </w:r>
      <w:r w:rsidRPr="000C4D31">
        <w:rPr>
          <w:u w:val="single"/>
        </w:rPr>
        <w:t>the new administration</w:t>
      </w:r>
      <w:r w:rsidRPr="000C4D31">
        <w:rPr>
          <w:sz w:val="16"/>
        </w:rPr>
        <w:t xml:space="preserve">, like the Obama administration’s abandonment of the pro-competitive rules proposed under the PSA, </w:t>
      </w:r>
      <w:r w:rsidRPr="000C4D31">
        <w:rPr>
          <w:u w:val="single"/>
        </w:rPr>
        <w:t>would</w:t>
      </w:r>
      <w:r w:rsidRPr="000C4D31">
        <w:rPr>
          <w:sz w:val="16"/>
        </w:rPr>
        <w:t xml:space="preserve"> elect to </w:t>
      </w:r>
      <w:r w:rsidRPr="000C4D31">
        <w:rPr>
          <w:b/>
          <w:iCs/>
          <w:u w:val="single"/>
        </w:rPr>
        <w:t>give up</w:t>
      </w:r>
      <w:r w:rsidRPr="000C4D31">
        <w:rPr>
          <w:u w:val="single"/>
        </w:rPr>
        <w:t xml:space="preserve"> stricter competition rules in order to achieve </w:t>
      </w:r>
      <w:r w:rsidRPr="000C4D31">
        <w:rPr>
          <w:b/>
          <w:iCs/>
          <w:u w:val="single"/>
        </w:rPr>
        <w:t>other legislative priorities</w:t>
      </w:r>
      <w:r w:rsidRPr="000C4D31">
        <w:rPr>
          <w:sz w:val="16"/>
        </w:rPr>
        <w:t>.</w:t>
      </w:r>
    </w:p>
    <w:p w14:paraId="23750F72" w14:textId="77777777" w:rsidR="000C4D31" w:rsidRPr="000C4D31" w:rsidRDefault="000C4D31" w:rsidP="000C4D31">
      <w:pPr>
        <w:rPr>
          <w:sz w:val="16"/>
        </w:rPr>
      </w:pPr>
      <w:r w:rsidRPr="000C4D31">
        <w:rPr>
          <w:sz w:val="16"/>
        </w:rPr>
        <w:t xml:space="preserve">15. </w:t>
      </w:r>
      <w:r w:rsidRPr="000C4D31">
        <w:rPr>
          <w:b/>
          <w:iCs/>
          <w:u w:val="single"/>
        </w:rPr>
        <w:t>A</w:t>
      </w:r>
      <w:r w:rsidRPr="000C4D31">
        <w:rPr>
          <w:sz w:val="16"/>
        </w:rPr>
        <w:t xml:space="preserve">nother </w:t>
      </w:r>
      <w:r w:rsidRPr="000C4D31">
        <w:rPr>
          <w:u w:val="single"/>
        </w:rPr>
        <w:t>key to a robust commitment</w:t>
      </w:r>
      <w:r w:rsidRPr="000C4D31">
        <w:rPr>
          <w:sz w:val="16"/>
        </w:rPr>
        <w:t xml:space="preserve"> to workable competition </w:t>
      </w:r>
      <w:r w:rsidRPr="000C4D31">
        <w:rPr>
          <w:u w:val="single"/>
        </w:rPr>
        <w:t>is the choice of</w:t>
      </w:r>
      <w:r w:rsidRPr="000C4D31">
        <w:rPr>
          <w:sz w:val="16"/>
        </w:rPr>
        <w:t xml:space="preserve"> cabinet and other </w:t>
      </w:r>
      <w:r w:rsidRPr="000C4D31">
        <w:rPr>
          <w:u w:val="single"/>
        </w:rPr>
        <w:t xml:space="preserve">key administrative positions. Here as well, the early signs are not </w:t>
      </w:r>
      <w:r w:rsidRPr="000C4D31">
        <w:rPr>
          <w:b/>
          <w:iCs/>
          <w:u w:val="single"/>
        </w:rPr>
        <w:t>entirely encouraging</w:t>
      </w:r>
      <w:r w:rsidRPr="000C4D31">
        <w:rPr>
          <w:u w:val="single"/>
        </w:rPr>
        <w:t>. In selecting</w:t>
      </w:r>
      <w:r w:rsidRPr="000C4D31">
        <w:rPr>
          <w:sz w:val="16"/>
        </w:rPr>
        <w:t xml:space="preserve"> Tom </w:t>
      </w:r>
      <w:r w:rsidRPr="000C4D31">
        <w:rPr>
          <w:u w:val="single"/>
        </w:rPr>
        <w:t>Vilsack</w:t>
      </w:r>
      <w:r w:rsidRPr="000C4D31">
        <w:rPr>
          <w:sz w:val="16"/>
        </w:rPr>
        <w:t xml:space="preserve"> to return as secretary of agriculture, </w:t>
      </w:r>
      <w:r w:rsidRPr="000C4D31">
        <w:rPr>
          <w:u w:val="single"/>
        </w:rPr>
        <w:t xml:space="preserve">the president has embraced a friend of the large corporate interests dominating </w:t>
      </w:r>
      <w:r w:rsidRPr="000C4D31">
        <w:rPr>
          <w:b/>
          <w:iCs/>
          <w:u w:val="single"/>
        </w:rPr>
        <w:t>agriculture</w:t>
      </w:r>
      <w:r w:rsidRPr="000C4D31">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5CDE4255" w14:textId="77777777" w:rsidR="000C4D31" w:rsidRPr="000C4D31" w:rsidRDefault="000C4D31" w:rsidP="000C4D31">
      <w:pPr>
        <w:rPr>
          <w:sz w:val="16"/>
        </w:rPr>
      </w:pPr>
      <w:r w:rsidRPr="000C4D31">
        <w:rPr>
          <w:sz w:val="16"/>
        </w:rPr>
        <w:t xml:space="preserve">16. </w:t>
      </w:r>
      <w:r w:rsidRPr="000C4D31">
        <w:rPr>
          <w:u w:val="single"/>
        </w:rPr>
        <w:t xml:space="preserve">In sum, this is a </w:t>
      </w:r>
      <w:r w:rsidRPr="000C4D31">
        <w:rPr>
          <w:b/>
          <w:iCs/>
          <w:u w:val="single"/>
        </w:rPr>
        <w:t>pessimistic prognostication</w:t>
      </w:r>
      <w:r w:rsidRPr="000C4D31">
        <w:rPr>
          <w:u w:val="single"/>
        </w:rPr>
        <w:t xml:space="preserve"> for the likely Biden </w:t>
      </w:r>
      <w:r w:rsidRPr="000C4D31">
        <w:rPr>
          <w:highlight w:val="cyan"/>
          <w:u w:val="single"/>
        </w:rPr>
        <w:t>antitrust</w:t>
      </w:r>
      <w:r w:rsidRPr="000C4D31">
        <w:rPr>
          <w:u w:val="single"/>
        </w:rPr>
        <w:t xml:space="preserve"> enforcement agenda. There is much that ought to be done. But this </w:t>
      </w:r>
      <w:r w:rsidRPr="000C4D31">
        <w:rPr>
          <w:highlight w:val="cyan"/>
          <w:u w:val="single"/>
        </w:rPr>
        <w:t>requires</w:t>
      </w:r>
      <w:r w:rsidRPr="000C4D31">
        <w:rPr>
          <w:u w:val="single"/>
        </w:rPr>
        <w:t xml:space="preserve"> a </w:t>
      </w:r>
      <w:r w:rsidRPr="000C4D31">
        <w:rPr>
          <w:b/>
          <w:iCs/>
          <w:highlight w:val="cyan"/>
          <w:u w:val="single"/>
        </w:rPr>
        <w:t>willingness</w:t>
      </w:r>
      <w:r w:rsidRPr="000C4D31">
        <w:rPr>
          <w:highlight w:val="cyan"/>
          <w:u w:val="single"/>
        </w:rPr>
        <w:t xml:space="preserve"> to take </w:t>
      </w:r>
      <w:r w:rsidRPr="000C4D31">
        <w:rPr>
          <w:b/>
          <w:iCs/>
          <w:highlight w:val="cyan"/>
          <w:u w:val="single"/>
        </w:rPr>
        <w:t>major enforcement</w:t>
      </w:r>
      <w:r w:rsidRPr="000C4D31">
        <w:rPr>
          <w:b/>
          <w:iCs/>
          <w:u w:val="single"/>
        </w:rPr>
        <w:t xml:space="preserve"> risks</w:t>
      </w:r>
      <w:r w:rsidRPr="000C4D31">
        <w:rPr>
          <w:u w:val="single"/>
        </w:rPr>
        <w:t xml:space="preserve">, to </w:t>
      </w:r>
      <w:r w:rsidRPr="000C4D31">
        <w:rPr>
          <w:b/>
          <w:iCs/>
          <w:highlight w:val="cyan"/>
          <w:u w:val="single"/>
        </w:rPr>
        <w:t>invest significant p</w:t>
      </w:r>
      <w:r w:rsidRPr="000C4D31">
        <w:rPr>
          <w:b/>
          <w:iCs/>
          <w:u w:val="single"/>
        </w:rPr>
        <w:t xml:space="preserve">olitical </w:t>
      </w:r>
      <w:r w:rsidRPr="000C4D31">
        <w:rPr>
          <w:b/>
          <w:iCs/>
          <w:highlight w:val="cyan"/>
          <w:u w:val="single"/>
        </w:rPr>
        <w:t>c</w:t>
      </w:r>
      <w:r w:rsidRPr="000C4D31">
        <w:rPr>
          <w:b/>
          <w:iCs/>
          <w:u w:val="single"/>
        </w:rPr>
        <w:t>apital</w:t>
      </w:r>
      <w:r w:rsidRPr="000C4D31">
        <w:rPr>
          <w:u w:val="single"/>
        </w:rPr>
        <w:t xml:space="preserve"> </w:t>
      </w:r>
      <w:r w:rsidRPr="000C4D31">
        <w:rPr>
          <w:highlight w:val="cyan"/>
          <w:u w:val="single"/>
        </w:rPr>
        <w:t>in the legislative process</w:t>
      </w:r>
      <w:r w:rsidRPr="000C4D31">
        <w:rPr>
          <w:u w:val="single"/>
        </w:rPr>
        <w:t xml:space="preserve">, and to select leaders who are committed to advancing the public interest in fair, efficient and dynamically competitive markets. The </w:t>
      </w:r>
      <w:r w:rsidRPr="000C4D31">
        <w:rPr>
          <w:b/>
          <w:iCs/>
          <w:highlight w:val="cyan"/>
          <w:u w:val="single"/>
        </w:rPr>
        <w:t>early signs</w:t>
      </w:r>
      <w:r w:rsidRPr="000C4D31">
        <w:rPr>
          <w:highlight w:val="cyan"/>
          <w:u w:val="single"/>
        </w:rPr>
        <w:t xml:space="preserve"> are</w:t>
      </w:r>
      <w:r w:rsidRPr="000C4D31">
        <w:rPr>
          <w:u w:val="single"/>
        </w:rPr>
        <w:t xml:space="preserve"> that </w:t>
      </w:r>
      <w:r w:rsidRPr="000C4D31">
        <w:rPr>
          <w:highlight w:val="cyan"/>
          <w:u w:val="single"/>
        </w:rPr>
        <w:t>the</w:t>
      </w:r>
      <w:r w:rsidRPr="000C4D31">
        <w:rPr>
          <w:u w:val="single"/>
        </w:rPr>
        <w:t xml:space="preserve"> new </w:t>
      </w:r>
      <w:r w:rsidRPr="000C4D31">
        <w:rPr>
          <w:highlight w:val="cyan"/>
          <w:u w:val="single"/>
        </w:rPr>
        <w:t>admin</w:t>
      </w:r>
      <w:r w:rsidRPr="000C4D31">
        <w:rPr>
          <w:u w:val="single"/>
        </w:rPr>
        <w:t xml:space="preserve">istration </w:t>
      </w:r>
      <w:r w:rsidRPr="000C4D31">
        <w:rPr>
          <w:highlight w:val="cyan"/>
          <w:u w:val="single"/>
        </w:rPr>
        <w:t xml:space="preserve">will be </w:t>
      </w:r>
      <w:r w:rsidRPr="000C4D31">
        <w:rPr>
          <w:b/>
          <w:iCs/>
          <w:highlight w:val="cyan"/>
          <w:u w:val="single"/>
        </w:rPr>
        <w:t>no more committed</w:t>
      </w:r>
      <w:r w:rsidRPr="000C4D31">
        <w:rPr>
          <w:u w:val="single"/>
        </w:rPr>
        <w:t xml:space="preserve"> to robust competition policy than</w:t>
      </w:r>
      <w:r w:rsidRPr="000C4D31">
        <w:rPr>
          <w:sz w:val="16"/>
        </w:rPr>
        <w:t xml:space="preserve"> the </w:t>
      </w:r>
      <w:r w:rsidRPr="000C4D31">
        <w:rPr>
          <w:u w:val="single"/>
        </w:rPr>
        <w:t>Obama</w:t>
      </w:r>
      <w:r w:rsidRPr="000C4D31">
        <w:rPr>
          <w:sz w:val="16"/>
        </w:rPr>
        <w:t xml:space="preserve"> administration. Events may force a more vigorous policy—I will cling to that hope as the Biden administration takes shape.</w:t>
      </w:r>
    </w:p>
    <w:p w14:paraId="55A3A060" w14:textId="77777777" w:rsidR="000C4D31" w:rsidRPr="000C4D31" w:rsidRDefault="000C4D31" w:rsidP="000C4D31">
      <w:pPr>
        <w:keepNext/>
        <w:keepLines/>
        <w:spacing w:before="40" w:after="0"/>
        <w:outlineLvl w:val="3"/>
        <w:rPr>
          <w:rFonts w:eastAsiaTheme="majorEastAsia" w:cstheme="majorBidi"/>
          <w:b/>
          <w:iCs/>
          <w:sz w:val="26"/>
          <w:u w:val="single"/>
        </w:rPr>
      </w:pPr>
      <w:r w:rsidRPr="000C4D31">
        <w:rPr>
          <w:rFonts w:eastAsiaTheme="majorEastAsia" w:cstheme="majorBidi"/>
          <w:b/>
          <w:iCs/>
          <w:sz w:val="26"/>
        </w:rPr>
        <w:t xml:space="preserve">Key to </w:t>
      </w:r>
      <w:r w:rsidRPr="000C4D31">
        <w:rPr>
          <w:rFonts w:eastAsiaTheme="majorEastAsia" w:cstheme="majorBidi"/>
          <w:b/>
          <w:iCs/>
          <w:sz w:val="26"/>
          <w:u w:val="single"/>
        </w:rPr>
        <w:t>grid modernization</w:t>
      </w:r>
      <w:r w:rsidRPr="000C4D31">
        <w:rPr>
          <w:rFonts w:eastAsiaTheme="majorEastAsia" w:cstheme="majorBidi"/>
          <w:b/>
          <w:iCs/>
          <w:sz w:val="26"/>
        </w:rPr>
        <w:t xml:space="preserve"> AND </w:t>
      </w:r>
      <w:r w:rsidRPr="000C4D31">
        <w:rPr>
          <w:rFonts w:eastAsiaTheme="majorEastAsia" w:cstheme="majorBidi"/>
          <w:b/>
          <w:iCs/>
          <w:sz w:val="26"/>
          <w:u w:val="single"/>
        </w:rPr>
        <w:t>cybersecurity</w:t>
      </w:r>
    </w:p>
    <w:p w14:paraId="014C797E" w14:textId="77777777" w:rsidR="000C4D31" w:rsidRPr="000C4D31" w:rsidRDefault="000C4D31" w:rsidP="000C4D31">
      <w:r w:rsidRPr="000C4D31">
        <w:t xml:space="preserve">David </w:t>
      </w:r>
      <w:r w:rsidRPr="000C4D31">
        <w:rPr>
          <w:b/>
          <w:bCs/>
          <w:sz w:val="26"/>
        </w:rPr>
        <w:t>Smith 21</w:t>
      </w:r>
      <w:r w:rsidRPr="000C4D31">
        <w:t xml:space="preserve">, Marketing Director at Grid Forward, VP of Creative Services for </w:t>
      </w:r>
      <w:proofErr w:type="spellStart"/>
      <w:r w:rsidRPr="000C4D31">
        <w:t>Publitek</w:t>
      </w:r>
      <w:proofErr w:type="spellEnd"/>
      <w:r w:rsidRPr="000C4D31">
        <w:t xml:space="preserve"> North America, “The Grid in the Infrastructure Package – What’s In, What’s Out, What’s Next,” Grid Forward, 8/19/21, https://gridforward.org/the-grid-in-the-infrastructure-package-whats-in-whats-out-whats-next/</w:t>
      </w:r>
    </w:p>
    <w:p w14:paraId="6DDD787D" w14:textId="77777777" w:rsidR="000C4D31" w:rsidRPr="000C4D31" w:rsidRDefault="000C4D31" w:rsidP="000C4D31">
      <w:pPr>
        <w:rPr>
          <w:sz w:val="16"/>
        </w:rPr>
      </w:pPr>
      <w:r w:rsidRPr="000C4D31">
        <w:rPr>
          <w:sz w:val="16"/>
        </w:rPr>
        <w:t xml:space="preserve">By now you are well aware that </w:t>
      </w:r>
      <w:r w:rsidRPr="000C4D31">
        <w:rPr>
          <w:highlight w:val="cyan"/>
          <w:u w:val="single"/>
        </w:rPr>
        <w:t>the</w:t>
      </w:r>
      <w:r w:rsidRPr="000C4D31">
        <w:rPr>
          <w:sz w:val="16"/>
        </w:rPr>
        <w:t xml:space="preserve"> U.S. </w:t>
      </w:r>
      <w:r w:rsidRPr="000C4D31">
        <w:rPr>
          <w:highlight w:val="cyan"/>
          <w:u w:val="single"/>
        </w:rPr>
        <w:t>Senate</w:t>
      </w:r>
      <w:r w:rsidRPr="000C4D31">
        <w:rPr>
          <w:sz w:val="16"/>
        </w:rPr>
        <w:t xml:space="preserve"> has </w:t>
      </w:r>
      <w:r w:rsidRPr="000C4D31">
        <w:rPr>
          <w:u w:val="single"/>
        </w:rPr>
        <w:t>passed a</w:t>
      </w:r>
      <w:r w:rsidRPr="000C4D31">
        <w:rPr>
          <w:sz w:val="16"/>
        </w:rPr>
        <w:t xml:space="preserve"> mammoth </w:t>
      </w:r>
      <w:r w:rsidRPr="000C4D31">
        <w:rPr>
          <w:u w:val="single"/>
        </w:rPr>
        <w:t xml:space="preserve">$1.2T </w:t>
      </w:r>
      <w:r w:rsidRPr="000C4D31">
        <w:rPr>
          <w:highlight w:val="cyan"/>
          <w:u w:val="single"/>
        </w:rPr>
        <w:t xml:space="preserve">bill </w:t>
      </w:r>
      <w:r w:rsidRPr="000C4D31">
        <w:rPr>
          <w:b/>
          <w:iCs/>
          <w:highlight w:val="cyan"/>
          <w:u w:val="single"/>
        </w:rPr>
        <w:t>invest</w:t>
      </w:r>
      <w:r w:rsidRPr="000C4D31">
        <w:rPr>
          <w:u w:val="single"/>
        </w:rPr>
        <w:t xml:space="preserve">ing </w:t>
      </w:r>
      <w:r w:rsidRPr="000C4D31">
        <w:rPr>
          <w:highlight w:val="cyan"/>
          <w:u w:val="single"/>
        </w:rPr>
        <w:t>in</w:t>
      </w:r>
      <w:r w:rsidRPr="000C4D31">
        <w:rPr>
          <w:u w:val="single"/>
        </w:rPr>
        <w:t xml:space="preserve"> infrastructure</w:t>
      </w:r>
      <w:r w:rsidRPr="000C4D31">
        <w:rPr>
          <w:sz w:val="16"/>
        </w:rPr>
        <w:t xml:space="preserve">. You may even know that the </w:t>
      </w:r>
      <w:r w:rsidRPr="000C4D31">
        <w:rPr>
          <w:b/>
          <w:iCs/>
          <w:highlight w:val="cyan"/>
          <w:u w:val="single"/>
        </w:rPr>
        <w:t>energy</w:t>
      </w:r>
      <w:r w:rsidRPr="000C4D31">
        <w:rPr>
          <w:sz w:val="16"/>
        </w:rPr>
        <w:t xml:space="preserve"> </w:t>
      </w:r>
      <w:r w:rsidRPr="000C4D31">
        <w:rPr>
          <w:u w:val="single"/>
        </w:rPr>
        <w:t>investments were</w:t>
      </w:r>
      <w:r w:rsidRPr="000C4D31">
        <w:rPr>
          <w:sz w:val="16"/>
        </w:rPr>
        <w:t xml:space="preserve"> </w:t>
      </w:r>
      <w:r w:rsidRPr="000C4D31">
        <w:rPr>
          <w:b/>
          <w:iCs/>
          <w:highlight w:val="cyan"/>
          <w:u w:val="single"/>
        </w:rPr>
        <w:t>around $100B</w:t>
      </w:r>
      <w:r w:rsidRPr="000C4D31">
        <w:rPr>
          <w:sz w:val="16"/>
        </w:rPr>
        <w:t xml:space="preserve"> </w:t>
      </w:r>
      <w:r w:rsidRPr="000C4D31">
        <w:rPr>
          <w:u w:val="single"/>
        </w:rPr>
        <w:t>– a</w:t>
      </w:r>
      <w:r w:rsidRPr="000C4D31">
        <w:rPr>
          <w:sz w:val="16"/>
        </w:rPr>
        <w:t xml:space="preserve"> </w:t>
      </w:r>
      <w:r w:rsidRPr="000C4D31">
        <w:rPr>
          <w:b/>
          <w:iCs/>
          <w:u w:val="single"/>
        </w:rPr>
        <w:t>lot of funds</w:t>
      </w:r>
      <w:r w:rsidRPr="000C4D31">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64644992" w14:textId="77777777" w:rsidR="000C4D31" w:rsidRPr="000C4D31" w:rsidRDefault="000C4D31" w:rsidP="000C4D31">
      <w:pPr>
        <w:rPr>
          <w:sz w:val="16"/>
        </w:rPr>
      </w:pPr>
      <w:r w:rsidRPr="000C4D31">
        <w:rPr>
          <w:sz w:val="16"/>
        </w:rPr>
        <w:t>What’s In the Bipartisan Package</w:t>
      </w:r>
    </w:p>
    <w:p w14:paraId="76675CA6" w14:textId="77777777" w:rsidR="000C4D31" w:rsidRPr="000C4D31" w:rsidRDefault="000C4D31" w:rsidP="000C4D31">
      <w:pPr>
        <w:rPr>
          <w:sz w:val="16"/>
        </w:rPr>
      </w:pPr>
      <w:r w:rsidRPr="000C4D31">
        <w:rPr>
          <w:sz w:val="16"/>
        </w:rPr>
        <w:t>Resiliency</w:t>
      </w:r>
    </w:p>
    <w:p w14:paraId="765A3ABF" w14:textId="77777777" w:rsidR="000C4D31" w:rsidRPr="000C4D31" w:rsidRDefault="000C4D31" w:rsidP="000C4D31">
      <w:pPr>
        <w:rPr>
          <w:sz w:val="16"/>
        </w:rPr>
      </w:pPr>
      <w:r w:rsidRPr="000C4D31">
        <w:rPr>
          <w:sz w:val="16"/>
        </w:rPr>
        <w:t xml:space="preserve">Right off the top of the energy title are </w:t>
      </w:r>
      <w:r w:rsidRPr="000C4D31">
        <w:rPr>
          <w:u w:val="single"/>
        </w:rPr>
        <w:t>a few sections</w:t>
      </w:r>
      <w:r w:rsidRPr="000C4D31">
        <w:rPr>
          <w:sz w:val="16"/>
        </w:rPr>
        <w:t xml:space="preserve"> that </w:t>
      </w:r>
      <w:r w:rsidRPr="000C4D31">
        <w:rPr>
          <w:u w:val="single"/>
        </w:rPr>
        <w:t>invest</w:t>
      </w:r>
      <w:r w:rsidRPr="000C4D31">
        <w:rPr>
          <w:sz w:val="16"/>
        </w:rPr>
        <w:t xml:space="preserve"> </w:t>
      </w:r>
      <w:r w:rsidRPr="000C4D31">
        <w:rPr>
          <w:b/>
          <w:iCs/>
          <w:highlight w:val="cyan"/>
          <w:u w:val="single"/>
        </w:rPr>
        <w:t>$11B</w:t>
      </w:r>
      <w:r w:rsidRPr="000C4D31">
        <w:rPr>
          <w:sz w:val="16"/>
        </w:rPr>
        <w:t xml:space="preserve"> over the next five years </w:t>
      </w:r>
      <w:r w:rsidRPr="000C4D31">
        <w:rPr>
          <w:u w:val="single"/>
        </w:rPr>
        <w:t xml:space="preserve">to fund </w:t>
      </w:r>
      <w:r w:rsidRPr="000C4D31">
        <w:rPr>
          <w:b/>
          <w:iCs/>
          <w:u w:val="single"/>
        </w:rPr>
        <w:t>deployments</w:t>
      </w:r>
      <w:r w:rsidRPr="000C4D31">
        <w:rPr>
          <w:sz w:val="16"/>
        </w:rPr>
        <w:t xml:space="preserve"> </w:t>
      </w:r>
      <w:r w:rsidRPr="000C4D31">
        <w:rPr>
          <w:u w:val="single"/>
        </w:rPr>
        <w:t>that</w:t>
      </w:r>
      <w:r w:rsidRPr="000C4D31">
        <w:rPr>
          <w:sz w:val="16"/>
        </w:rPr>
        <w:t xml:space="preserve"> </w:t>
      </w:r>
      <w:r w:rsidRPr="000C4D31">
        <w:rPr>
          <w:b/>
          <w:iCs/>
          <w:highlight w:val="cyan"/>
          <w:u w:val="single"/>
        </w:rPr>
        <w:t>harden our grid</w:t>
      </w:r>
      <w:r w:rsidRPr="000C4D31">
        <w:rPr>
          <w:sz w:val="16"/>
        </w:rPr>
        <w:t xml:space="preserve"> </w:t>
      </w:r>
      <w:r w:rsidRPr="000C4D31">
        <w:rPr>
          <w:u w:val="single"/>
        </w:rPr>
        <w:t>to</w:t>
      </w:r>
      <w:r w:rsidRPr="000C4D31">
        <w:rPr>
          <w:sz w:val="16"/>
        </w:rPr>
        <w:t xml:space="preserve"> increasing </w:t>
      </w:r>
      <w:r w:rsidRPr="000C4D31">
        <w:rPr>
          <w:b/>
          <w:iCs/>
          <w:u w:val="single"/>
        </w:rPr>
        <w:t>disturbances and disruptions</w:t>
      </w:r>
      <w:r w:rsidRPr="000C4D31">
        <w:rPr>
          <w:u w:val="single"/>
        </w:rPr>
        <w:t>. In 2020 alone, over 20 $1B+ events occurred impacting our lives and communities</w:t>
      </w:r>
      <w:r w:rsidRPr="000C4D31">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7E8CA7B2" w14:textId="77777777" w:rsidR="000C4D31" w:rsidRPr="000C4D31" w:rsidRDefault="000C4D31" w:rsidP="000C4D31">
      <w:pPr>
        <w:rPr>
          <w:sz w:val="16"/>
        </w:rPr>
      </w:pPr>
      <w:r w:rsidRPr="000C4D31">
        <w:rPr>
          <w:sz w:val="16"/>
        </w:rPr>
        <w:t>Hydrogen</w:t>
      </w:r>
    </w:p>
    <w:p w14:paraId="750A50AC" w14:textId="77777777" w:rsidR="000C4D31" w:rsidRPr="000C4D31" w:rsidRDefault="000C4D31" w:rsidP="000C4D31">
      <w:pPr>
        <w:rPr>
          <w:sz w:val="16"/>
        </w:rPr>
      </w:pPr>
      <w:r w:rsidRPr="000C4D31">
        <w:rPr>
          <w:sz w:val="16"/>
        </w:rPr>
        <w:t xml:space="preserve">Much </w:t>
      </w:r>
      <w:r w:rsidRPr="000C4D31">
        <w:rPr>
          <w:u w:val="single"/>
        </w:rPr>
        <w:t xml:space="preserve">talk in the industry surrounds the concept of </w:t>
      </w:r>
      <w:r w:rsidRPr="000C4D31">
        <w:rPr>
          <w:highlight w:val="cyan"/>
          <w:u w:val="single"/>
        </w:rPr>
        <w:t>longer</w:t>
      </w:r>
      <w:r w:rsidRPr="000C4D31">
        <w:rPr>
          <w:u w:val="single"/>
        </w:rPr>
        <w:t xml:space="preserve"> duration</w:t>
      </w:r>
      <w:r w:rsidRPr="000C4D31">
        <w:rPr>
          <w:sz w:val="16"/>
        </w:rPr>
        <w:t xml:space="preserve"> </w:t>
      </w:r>
      <w:r w:rsidRPr="000C4D31">
        <w:rPr>
          <w:b/>
          <w:iCs/>
          <w:highlight w:val="cyan"/>
          <w:u w:val="single"/>
        </w:rPr>
        <w:t>storage</w:t>
      </w:r>
      <w:r w:rsidRPr="000C4D31">
        <w:rPr>
          <w:sz w:val="16"/>
        </w:rPr>
        <w:t xml:space="preserve"> </w:t>
      </w:r>
      <w:r w:rsidRPr="000C4D31">
        <w:rPr>
          <w:u w:val="single"/>
        </w:rPr>
        <w:t>and one solution may come in the form of</w:t>
      </w:r>
      <w:r w:rsidRPr="000C4D31">
        <w:rPr>
          <w:sz w:val="16"/>
        </w:rPr>
        <w:t xml:space="preserve"> a dramatic expansion of </w:t>
      </w:r>
      <w:r w:rsidRPr="000C4D31">
        <w:rPr>
          <w:b/>
          <w:iCs/>
          <w:u w:val="single"/>
        </w:rPr>
        <w:t>hydrogen</w:t>
      </w:r>
      <w:r w:rsidRPr="000C4D31">
        <w:rPr>
          <w:sz w:val="16"/>
        </w:rPr>
        <w:t xml:space="preserve"> </w:t>
      </w:r>
      <w:r w:rsidRPr="000C4D31">
        <w:rPr>
          <w:u w:val="single"/>
        </w:rPr>
        <w:t>capacity. The bipartisan bill places a</w:t>
      </w:r>
      <w:r w:rsidRPr="000C4D31">
        <w:rPr>
          <w:sz w:val="16"/>
        </w:rPr>
        <w:t xml:space="preserve"> </w:t>
      </w:r>
      <w:r w:rsidRPr="000C4D31">
        <w:rPr>
          <w:b/>
          <w:iCs/>
          <w:u w:val="single"/>
        </w:rPr>
        <w:t>big bet</w:t>
      </w:r>
      <w:r w:rsidRPr="000C4D31">
        <w:rPr>
          <w:sz w:val="16"/>
        </w:rPr>
        <w:t xml:space="preserve"> </w:t>
      </w:r>
      <w:r w:rsidRPr="000C4D31">
        <w:rPr>
          <w:u w:val="single"/>
        </w:rPr>
        <w:t>with</w:t>
      </w:r>
      <w:r w:rsidRPr="000C4D31">
        <w:rPr>
          <w:sz w:val="16"/>
        </w:rPr>
        <w:t xml:space="preserve"> research, demos, and regional hubs totaling </w:t>
      </w:r>
      <w:r w:rsidRPr="000C4D31">
        <w:rPr>
          <w:u w:val="single"/>
        </w:rPr>
        <w:t>upwards of</w:t>
      </w:r>
      <w:r w:rsidRPr="000C4D31">
        <w:rPr>
          <w:sz w:val="16"/>
        </w:rPr>
        <w:t xml:space="preserve"> </w:t>
      </w:r>
      <w:r w:rsidRPr="000C4D31">
        <w:rPr>
          <w:b/>
          <w:iCs/>
          <w:u w:val="single"/>
        </w:rPr>
        <w:t>$10B</w:t>
      </w:r>
      <w:r w:rsidRPr="000C4D31">
        <w:rPr>
          <w:sz w:val="16"/>
        </w:rPr>
        <w:t xml:space="preserve"> </w:t>
      </w:r>
      <w:r w:rsidRPr="000C4D31">
        <w:rPr>
          <w:u w:val="single"/>
        </w:rPr>
        <w:t>in this area</w:t>
      </w:r>
      <w:r w:rsidRPr="000C4D31">
        <w:rPr>
          <w:sz w:val="16"/>
        </w:rPr>
        <w:t xml:space="preserve">. It’s not quite as big as the investments that Europe is making in the </w:t>
      </w:r>
      <w:proofErr w:type="gramStart"/>
      <w:r w:rsidRPr="000C4D31">
        <w:rPr>
          <w:sz w:val="16"/>
        </w:rPr>
        <w:t>area</w:t>
      </w:r>
      <w:proofErr w:type="gramEnd"/>
      <w:r w:rsidRPr="000C4D31">
        <w:rPr>
          <w:sz w:val="16"/>
        </w:rPr>
        <w:t xml:space="preserve"> but it would be </w:t>
      </w:r>
      <w:r w:rsidRPr="000C4D31">
        <w:rPr>
          <w:u w:val="single"/>
        </w:rPr>
        <w:t>an</w:t>
      </w:r>
      <w:r w:rsidRPr="000C4D31">
        <w:rPr>
          <w:sz w:val="16"/>
        </w:rPr>
        <w:t xml:space="preserve"> </w:t>
      </w:r>
      <w:r w:rsidRPr="000C4D31">
        <w:rPr>
          <w:b/>
          <w:iCs/>
          <w:u w:val="single"/>
        </w:rPr>
        <w:t>unprecedented infusion of funds</w:t>
      </w:r>
      <w:r w:rsidRPr="000C4D31">
        <w:rPr>
          <w:sz w:val="16"/>
        </w:rPr>
        <w:t xml:space="preserve"> into this space in No. America.</w:t>
      </w:r>
    </w:p>
    <w:p w14:paraId="27C5BDD0" w14:textId="77777777" w:rsidR="000C4D31" w:rsidRPr="000C4D31" w:rsidRDefault="000C4D31" w:rsidP="000C4D31">
      <w:pPr>
        <w:rPr>
          <w:sz w:val="16"/>
        </w:rPr>
      </w:pPr>
      <w:r w:rsidRPr="000C4D31">
        <w:rPr>
          <w:sz w:val="16"/>
        </w:rPr>
        <w:t>Nuclear</w:t>
      </w:r>
    </w:p>
    <w:p w14:paraId="680F9A9E" w14:textId="77777777" w:rsidR="000C4D31" w:rsidRPr="000C4D31" w:rsidRDefault="000C4D31" w:rsidP="000C4D31">
      <w:pPr>
        <w:rPr>
          <w:sz w:val="16"/>
        </w:rPr>
      </w:pPr>
      <w:r w:rsidRPr="000C4D31">
        <w:rPr>
          <w:sz w:val="16"/>
        </w:rPr>
        <w:t xml:space="preserve">There has been wide coverage of </w:t>
      </w:r>
      <w:r w:rsidRPr="000C4D31">
        <w:rPr>
          <w:u w:val="single"/>
        </w:rPr>
        <w:t>the inclusion of</w:t>
      </w:r>
      <w:r w:rsidRPr="000C4D31">
        <w:rPr>
          <w:sz w:val="16"/>
        </w:rPr>
        <w:t xml:space="preserve"> </w:t>
      </w:r>
      <w:r w:rsidRPr="000C4D31">
        <w:rPr>
          <w:b/>
          <w:iCs/>
          <w:highlight w:val="cyan"/>
          <w:u w:val="single"/>
        </w:rPr>
        <w:t>nuclear</w:t>
      </w:r>
      <w:r w:rsidRPr="000C4D31">
        <w:rPr>
          <w:sz w:val="16"/>
        </w:rPr>
        <w:t xml:space="preserve"> support in the infrastructure package. Funds to </w:t>
      </w:r>
      <w:r w:rsidRPr="000C4D31">
        <w:rPr>
          <w:highlight w:val="cyan"/>
          <w:u w:val="single"/>
        </w:rPr>
        <w:t>help</w:t>
      </w:r>
      <w:r w:rsidRPr="000C4D31">
        <w:rPr>
          <w:sz w:val="16"/>
        </w:rPr>
        <w:t xml:space="preserve"> the few </w:t>
      </w:r>
      <w:r w:rsidRPr="000C4D31">
        <w:rPr>
          <w:u w:val="single"/>
        </w:rPr>
        <w:t xml:space="preserve">remaining resources in development in this </w:t>
      </w:r>
      <w:proofErr w:type="gramStart"/>
      <w:r w:rsidRPr="000C4D31">
        <w:rPr>
          <w:u w:val="single"/>
        </w:rPr>
        <w:t>capital intensive</w:t>
      </w:r>
      <w:proofErr w:type="gramEnd"/>
      <w:r w:rsidRPr="000C4D31">
        <w:rPr>
          <w:u w:val="single"/>
        </w:rPr>
        <w:t xml:space="preserve"> sector </w:t>
      </w:r>
      <w:r w:rsidRPr="000C4D31">
        <w:rPr>
          <w:highlight w:val="cyan"/>
          <w:u w:val="single"/>
        </w:rPr>
        <w:t>are</w:t>
      </w:r>
      <w:r w:rsidRPr="000C4D31">
        <w:rPr>
          <w:sz w:val="16"/>
        </w:rPr>
        <w:t xml:space="preserve"> somewhat </w:t>
      </w:r>
      <w:r w:rsidRPr="000C4D31">
        <w:rPr>
          <w:b/>
          <w:iCs/>
          <w:highlight w:val="cyan"/>
          <w:u w:val="single"/>
        </w:rPr>
        <w:t>significant</w:t>
      </w:r>
      <w:r w:rsidRPr="000C4D31">
        <w:rPr>
          <w:sz w:val="16"/>
        </w:rPr>
        <w:t>, however, for the future of this industry, even an investment of over $9B for demos and projects (including smaller scale modular) may only make a moderate impact.</w:t>
      </w:r>
    </w:p>
    <w:p w14:paraId="39AB993C" w14:textId="77777777" w:rsidR="000C4D31" w:rsidRPr="000C4D31" w:rsidRDefault="000C4D31" w:rsidP="000C4D31">
      <w:pPr>
        <w:rPr>
          <w:sz w:val="16"/>
        </w:rPr>
      </w:pPr>
      <w:r w:rsidRPr="000C4D31">
        <w:rPr>
          <w:sz w:val="16"/>
        </w:rPr>
        <w:t>Carbon Capture</w:t>
      </w:r>
    </w:p>
    <w:p w14:paraId="0722539D" w14:textId="77777777" w:rsidR="000C4D31" w:rsidRPr="000C4D31" w:rsidRDefault="000C4D31" w:rsidP="000C4D31">
      <w:pPr>
        <w:rPr>
          <w:sz w:val="16"/>
        </w:rPr>
      </w:pPr>
      <w:r w:rsidRPr="000C4D31">
        <w:rPr>
          <w:sz w:val="16"/>
        </w:rPr>
        <w:t xml:space="preserve">Another area that got a rather significant boost in this package is carbon capture, sequestration, </w:t>
      </w:r>
      <w:proofErr w:type="gramStart"/>
      <w:r w:rsidRPr="000C4D31">
        <w:rPr>
          <w:sz w:val="16"/>
        </w:rPr>
        <w:t>storage</w:t>
      </w:r>
      <w:proofErr w:type="gramEnd"/>
      <w:r w:rsidRPr="000C4D31">
        <w:rPr>
          <w:sz w:val="16"/>
        </w:rPr>
        <w:t xml:space="preserve"> and utilization. Between demos and other funding support this area receives about $12B. </w:t>
      </w:r>
      <w:r w:rsidRPr="000C4D31">
        <w:rPr>
          <w:u w:val="single"/>
        </w:rPr>
        <w:t>Finding effective ways to use and</w:t>
      </w:r>
      <w:r w:rsidRPr="000C4D31">
        <w:rPr>
          <w:sz w:val="16"/>
        </w:rPr>
        <w:t xml:space="preserve"> </w:t>
      </w:r>
      <w:r w:rsidRPr="000C4D31">
        <w:rPr>
          <w:b/>
          <w:iCs/>
          <w:u w:val="single"/>
        </w:rPr>
        <w:t>store carbon</w:t>
      </w:r>
      <w:r w:rsidRPr="000C4D31">
        <w:rPr>
          <w:sz w:val="16"/>
        </w:rPr>
        <w:t xml:space="preserve"> </w:t>
      </w:r>
      <w:r w:rsidRPr="000C4D31">
        <w:rPr>
          <w:u w:val="single"/>
        </w:rPr>
        <w:t>is</w:t>
      </w:r>
      <w:r w:rsidRPr="000C4D31">
        <w:rPr>
          <w:sz w:val="16"/>
        </w:rPr>
        <w:t xml:space="preserve"> certainly </w:t>
      </w:r>
      <w:r w:rsidRPr="000C4D31">
        <w:rPr>
          <w:u w:val="single"/>
        </w:rPr>
        <w:t>going to play a central role in our future</w:t>
      </w:r>
      <w:r w:rsidRPr="000C4D31">
        <w:rPr>
          <w:sz w:val="16"/>
        </w:rPr>
        <w:t>, but hopefully, this will not be an uneconomic use of extending assets on our system.</w:t>
      </w:r>
    </w:p>
    <w:p w14:paraId="4AEE6615" w14:textId="77777777" w:rsidR="000C4D31" w:rsidRPr="000C4D31" w:rsidRDefault="000C4D31" w:rsidP="000C4D31">
      <w:pPr>
        <w:rPr>
          <w:sz w:val="16"/>
        </w:rPr>
      </w:pPr>
      <w:r w:rsidRPr="000C4D31">
        <w:rPr>
          <w:sz w:val="16"/>
        </w:rPr>
        <w:t>What’s In There but Only Somewhat</w:t>
      </w:r>
    </w:p>
    <w:p w14:paraId="36CF0860" w14:textId="77777777" w:rsidR="000C4D31" w:rsidRPr="000C4D31" w:rsidRDefault="000C4D31" w:rsidP="000C4D31">
      <w:pPr>
        <w:rPr>
          <w:sz w:val="16"/>
        </w:rPr>
      </w:pPr>
      <w:r w:rsidRPr="000C4D31">
        <w:rPr>
          <w:sz w:val="16"/>
        </w:rPr>
        <w:t>Modernization</w:t>
      </w:r>
    </w:p>
    <w:p w14:paraId="3F810F0F" w14:textId="77777777" w:rsidR="000C4D31" w:rsidRPr="000C4D31" w:rsidRDefault="000C4D31" w:rsidP="000C4D31">
      <w:pPr>
        <w:rPr>
          <w:sz w:val="16"/>
        </w:rPr>
      </w:pPr>
      <w:r w:rsidRPr="000C4D31">
        <w:rPr>
          <w:sz w:val="16"/>
        </w:rPr>
        <w:t xml:space="preserve">One of the central aspects of the 2008 ARRA stimulus related to energy was a program that funded grid advancements via the smart grid investment grant projects. One section of </w:t>
      </w:r>
      <w:r w:rsidRPr="000C4D31">
        <w:rPr>
          <w:highlight w:val="cyan"/>
          <w:u w:val="single"/>
        </w:rPr>
        <w:t>the</w:t>
      </w:r>
      <w:r w:rsidRPr="000C4D31">
        <w:rPr>
          <w:u w:val="single"/>
        </w:rPr>
        <w:t xml:space="preserve"> bipartisan </w:t>
      </w:r>
      <w:r w:rsidRPr="000C4D31">
        <w:rPr>
          <w:highlight w:val="cyan"/>
          <w:u w:val="single"/>
        </w:rPr>
        <w:t>bill</w:t>
      </w:r>
      <w:r w:rsidRPr="000C4D31">
        <w:rPr>
          <w:sz w:val="16"/>
          <w:highlight w:val="cyan"/>
        </w:rPr>
        <w:t xml:space="preserve"> </w:t>
      </w:r>
      <w:r w:rsidRPr="000C4D31">
        <w:rPr>
          <w:b/>
          <w:iCs/>
          <w:highlight w:val="cyan"/>
          <w:u w:val="single"/>
        </w:rPr>
        <w:t>rekindles</w:t>
      </w:r>
      <w:r w:rsidRPr="000C4D31">
        <w:rPr>
          <w:sz w:val="16"/>
        </w:rPr>
        <w:t xml:space="preserve"> this program </w:t>
      </w:r>
      <w:r w:rsidRPr="000C4D31">
        <w:rPr>
          <w:u w:val="single"/>
        </w:rPr>
        <w:t>with</w:t>
      </w:r>
      <w:r w:rsidRPr="000C4D31">
        <w:rPr>
          <w:sz w:val="16"/>
        </w:rPr>
        <w:t xml:space="preserve"> </w:t>
      </w:r>
      <w:r w:rsidRPr="000C4D31">
        <w:rPr>
          <w:b/>
          <w:iCs/>
          <w:u w:val="single"/>
        </w:rPr>
        <w:t>$3B</w:t>
      </w:r>
      <w:r w:rsidRPr="000C4D31">
        <w:rPr>
          <w:sz w:val="16"/>
        </w:rPr>
        <w:t xml:space="preserve"> in funding. What constitutes </w:t>
      </w:r>
      <w:r w:rsidRPr="000C4D31">
        <w:rPr>
          <w:highlight w:val="cyan"/>
          <w:u w:val="single"/>
        </w:rPr>
        <w:t>a</w:t>
      </w:r>
      <w:r w:rsidRPr="000C4D31">
        <w:rPr>
          <w:sz w:val="16"/>
          <w:highlight w:val="cyan"/>
        </w:rPr>
        <w:t xml:space="preserve"> </w:t>
      </w:r>
      <w:r w:rsidRPr="000C4D31">
        <w:rPr>
          <w:b/>
          <w:iCs/>
          <w:highlight w:val="cyan"/>
          <w:u w:val="single"/>
        </w:rPr>
        <w:t>smart, modern grid</w:t>
      </w:r>
      <w:r w:rsidRPr="000C4D31">
        <w:rPr>
          <w:sz w:val="16"/>
          <w:highlight w:val="cyan"/>
        </w:rPr>
        <w:t xml:space="preserve"> </w:t>
      </w:r>
      <w:r w:rsidRPr="000C4D31">
        <w:rPr>
          <w:highlight w:val="cyan"/>
          <w:u w:val="single"/>
        </w:rPr>
        <w:t>to</w:t>
      </w:r>
      <w:r w:rsidRPr="000C4D31">
        <w:rPr>
          <w:u w:val="single"/>
        </w:rPr>
        <w:t xml:space="preserve"> help </w:t>
      </w:r>
      <w:r w:rsidRPr="000C4D31">
        <w:rPr>
          <w:highlight w:val="cyan"/>
          <w:u w:val="single"/>
        </w:rPr>
        <w:t>develop</w:t>
      </w:r>
      <w:r w:rsidRPr="000C4D31">
        <w:rPr>
          <w:u w:val="single"/>
        </w:rPr>
        <w:t xml:space="preserve"> necessary</w:t>
      </w:r>
      <w:r w:rsidRPr="000C4D31">
        <w:rPr>
          <w:sz w:val="16"/>
        </w:rPr>
        <w:t xml:space="preserve"> grid </w:t>
      </w:r>
      <w:r w:rsidRPr="000C4D31">
        <w:rPr>
          <w:b/>
          <w:iCs/>
          <w:highlight w:val="cyan"/>
          <w:u w:val="single"/>
        </w:rPr>
        <w:t>flexibility</w:t>
      </w:r>
      <w:r w:rsidRPr="000C4D31">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552B9787" w14:textId="77777777" w:rsidR="000C4D31" w:rsidRPr="000C4D31" w:rsidRDefault="000C4D31" w:rsidP="000C4D31">
      <w:pPr>
        <w:rPr>
          <w:sz w:val="16"/>
        </w:rPr>
      </w:pPr>
      <w:r w:rsidRPr="000C4D31">
        <w:rPr>
          <w:sz w:val="16"/>
        </w:rPr>
        <w:t>Electric Vehicles</w:t>
      </w:r>
    </w:p>
    <w:p w14:paraId="0460F129" w14:textId="77777777" w:rsidR="000C4D31" w:rsidRPr="000C4D31" w:rsidRDefault="000C4D31" w:rsidP="000C4D31">
      <w:pPr>
        <w:rPr>
          <w:sz w:val="16"/>
        </w:rPr>
      </w:pPr>
      <w:r w:rsidRPr="000C4D31">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16106094" w14:textId="77777777" w:rsidR="000C4D31" w:rsidRPr="000C4D31" w:rsidRDefault="000C4D31" w:rsidP="000C4D31">
      <w:pPr>
        <w:rPr>
          <w:sz w:val="16"/>
        </w:rPr>
      </w:pPr>
      <w:r w:rsidRPr="000C4D31">
        <w:rPr>
          <w:sz w:val="16"/>
        </w:rPr>
        <w:t>Is the bipartisan package a major investment in our grid? YES! Is this something that the House should take up and pass as soon as possible? YES!</w:t>
      </w:r>
    </w:p>
    <w:p w14:paraId="0D55C777" w14:textId="77777777" w:rsidR="000C4D31" w:rsidRPr="000C4D31" w:rsidRDefault="000C4D31" w:rsidP="000C4D31">
      <w:pPr>
        <w:rPr>
          <w:sz w:val="16"/>
        </w:rPr>
      </w:pPr>
      <w:r w:rsidRPr="000C4D31">
        <w:rPr>
          <w:sz w:val="16"/>
        </w:rPr>
        <w:t>Bryce Yonker, executive director, Grid Forward</w:t>
      </w:r>
    </w:p>
    <w:p w14:paraId="2ED1CE76" w14:textId="77777777" w:rsidR="000C4D31" w:rsidRPr="000C4D31" w:rsidRDefault="000C4D31" w:rsidP="000C4D31">
      <w:pPr>
        <w:rPr>
          <w:sz w:val="16"/>
        </w:rPr>
      </w:pPr>
      <w:r w:rsidRPr="000C4D31">
        <w:rPr>
          <w:sz w:val="16"/>
        </w:rPr>
        <w:t>Energy Storage</w:t>
      </w:r>
    </w:p>
    <w:p w14:paraId="41EA617B" w14:textId="77777777" w:rsidR="000C4D31" w:rsidRPr="000C4D31" w:rsidRDefault="000C4D31" w:rsidP="000C4D31">
      <w:pPr>
        <w:rPr>
          <w:sz w:val="16"/>
        </w:rPr>
      </w:pPr>
      <w:r w:rsidRPr="000C4D31">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57AA72A4" w14:textId="77777777" w:rsidR="000C4D31" w:rsidRPr="000C4D31" w:rsidRDefault="000C4D31" w:rsidP="000C4D31">
      <w:pPr>
        <w:rPr>
          <w:sz w:val="16"/>
        </w:rPr>
      </w:pPr>
      <w:r w:rsidRPr="000C4D31">
        <w:rPr>
          <w:sz w:val="16"/>
        </w:rPr>
        <w:t>Buildings and Efficiency</w:t>
      </w:r>
    </w:p>
    <w:p w14:paraId="40FCD7F1" w14:textId="77777777" w:rsidR="000C4D31" w:rsidRPr="000C4D31" w:rsidRDefault="000C4D31" w:rsidP="000C4D31">
      <w:pPr>
        <w:rPr>
          <w:sz w:val="16"/>
        </w:rPr>
      </w:pPr>
      <w:r w:rsidRPr="000C4D31">
        <w:rPr>
          <w:sz w:val="16"/>
        </w:rPr>
        <w:t xml:space="preserve">The overall level of funding and support for efficiency and buildings was somewhat limited in the package. Sure, there was the nearly $500M for revolving loan fund and building codes, and $500M for efficiency and </w:t>
      </w:r>
      <w:proofErr w:type="spellStart"/>
      <w:r w:rsidRPr="000C4D31">
        <w:rPr>
          <w:sz w:val="16"/>
        </w:rPr>
        <w:t>renewables</w:t>
      </w:r>
      <w:proofErr w:type="spellEnd"/>
      <w:r w:rsidRPr="000C4D31">
        <w:rPr>
          <w:sz w:val="16"/>
        </w:rPr>
        <w:t xml:space="preserve"> on schools, $3.5B for weatherization funds, and some funds for states that could go to these areas, but it overall was a rather small level of support. The concept of the first resource being the one you don’t build – Amory Lovins now famous </w:t>
      </w:r>
      <w:proofErr w:type="spellStart"/>
      <w:r w:rsidRPr="000C4D31">
        <w:rPr>
          <w:sz w:val="16"/>
        </w:rPr>
        <w:t>negawatt</w:t>
      </w:r>
      <w:proofErr w:type="spellEnd"/>
      <w:r w:rsidRPr="000C4D31">
        <w:rPr>
          <w:sz w:val="16"/>
        </w:rPr>
        <w:t xml:space="preserve"> – needs to remain a central part of the grid we are making.</w:t>
      </w:r>
    </w:p>
    <w:p w14:paraId="3EF514A3" w14:textId="77777777" w:rsidR="000C4D31" w:rsidRPr="000C4D31" w:rsidRDefault="000C4D31" w:rsidP="000C4D31">
      <w:pPr>
        <w:rPr>
          <w:sz w:val="16"/>
        </w:rPr>
      </w:pPr>
      <w:r w:rsidRPr="000C4D31">
        <w:rPr>
          <w:sz w:val="16"/>
        </w:rPr>
        <w:t>Transmission</w:t>
      </w:r>
    </w:p>
    <w:p w14:paraId="5B25941E" w14:textId="77777777" w:rsidR="000C4D31" w:rsidRPr="000C4D31" w:rsidRDefault="000C4D31" w:rsidP="000C4D31">
      <w:pPr>
        <w:rPr>
          <w:sz w:val="16"/>
        </w:rPr>
      </w:pPr>
      <w:r w:rsidRPr="000C4D31">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4BB03A1C" w14:textId="77777777" w:rsidR="000C4D31" w:rsidRPr="000C4D31" w:rsidRDefault="000C4D31" w:rsidP="000C4D31">
      <w:pPr>
        <w:rPr>
          <w:sz w:val="16"/>
        </w:rPr>
      </w:pPr>
      <w:r w:rsidRPr="000C4D31">
        <w:rPr>
          <w:sz w:val="16"/>
        </w:rPr>
        <w:t>Cybersecurity</w:t>
      </w:r>
    </w:p>
    <w:p w14:paraId="42B21DA3" w14:textId="77777777" w:rsidR="000C4D31" w:rsidRPr="000C4D31" w:rsidRDefault="000C4D31" w:rsidP="000C4D31">
      <w:pPr>
        <w:rPr>
          <w:sz w:val="16"/>
        </w:rPr>
      </w:pPr>
      <w:r w:rsidRPr="000C4D31">
        <w:rPr>
          <w:sz w:val="16"/>
        </w:rPr>
        <w:t xml:space="preserve">It really has been shocking under investment in grid cyber hygiene and hardening over recent years from federal resources and that cyber funding has not been part of any major energy legislation for over a decade. </w:t>
      </w:r>
      <w:r w:rsidRPr="000C4D31">
        <w:rPr>
          <w:u w:val="single"/>
        </w:rPr>
        <w:t>This package</w:t>
      </w:r>
      <w:r w:rsidRPr="000C4D31">
        <w:rPr>
          <w:sz w:val="16"/>
        </w:rPr>
        <w:t xml:space="preserve"> does </w:t>
      </w:r>
      <w:r w:rsidRPr="000C4D31">
        <w:rPr>
          <w:u w:val="single"/>
        </w:rPr>
        <w:t>have</w:t>
      </w:r>
      <w:r w:rsidRPr="000C4D31">
        <w:rPr>
          <w:sz w:val="16"/>
        </w:rPr>
        <w:t xml:space="preserve"> </w:t>
      </w:r>
      <w:r w:rsidRPr="000C4D31">
        <w:rPr>
          <w:b/>
          <w:iCs/>
          <w:highlight w:val="cyan"/>
          <w:u w:val="single"/>
        </w:rPr>
        <w:t>$250M</w:t>
      </w:r>
      <w:r w:rsidRPr="000C4D31">
        <w:rPr>
          <w:u w:val="single"/>
        </w:rPr>
        <w:t xml:space="preserve"> that will </w:t>
      </w:r>
      <w:r w:rsidRPr="000C4D31">
        <w:rPr>
          <w:highlight w:val="cyan"/>
          <w:u w:val="single"/>
        </w:rPr>
        <w:t>help</w:t>
      </w:r>
      <w:r w:rsidRPr="000C4D31">
        <w:rPr>
          <w:sz w:val="16"/>
        </w:rPr>
        <w:t xml:space="preserve"> small, mostly rural </w:t>
      </w:r>
      <w:r w:rsidRPr="000C4D31">
        <w:rPr>
          <w:b/>
          <w:iCs/>
          <w:highlight w:val="cyan"/>
          <w:u w:val="single"/>
        </w:rPr>
        <w:t>utilities</w:t>
      </w:r>
      <w:r w:rsidRPr="000C4D31">
        <w:rPr>
          <w:sz w:val="16"/>
          <w:highlight w:val="cyan"/>
        </w:rPr>
        <w:t xml:space="preserve"> </w:t>
      </w:r>
      <w:r w:rsidRPr="000C4D31">
        <w:rPr>
          <w:highlight w:val="cyan"/>
          <w:u w:val="single"/>
        </w:rPr>
        <w:t>with</w:t>
      </w:r>
      <w:r w:rsidRPr="000C4D31">
        <w:rPr>
          <w:sz w:val="16"/>
        </w:rPr>
        <w:t xml:space="preserve"> the </w:t>
      </w:r>
      <w:r w:rsidRPr="000C4D31">
        <w:rPr>
          <w:b/>
          <w:iCs/>
          <w:highlight w:val="cyan"/>
          <w:u w:val="single"/>
        </w:rPr>
        <w:t>cyber</w:t>
      </w:r>
      <w:r w:rsidRPr="000C4D31">
        <w:rPr>
          <w:sz w:val="16"/>
        </w:rPr>
        <w:t xml:space="preserve"> capabilities </w:t>
      </w:r>
      <w:r w:rsidRPr="000C4D31">
        <w:rPr>
          <w:highlight w:val="cyan"/>
          <w:u w:val="single"/>
        </w:rPr>
        <w:t>and</w:t>
      </w:r>
      <w:r w:rsidRPr="000C4D31">
        <w:rPr>
          <w:sz w:val="16"/>
        </w:rPr>
        <w:t xml:space="preserve"> another </w:t>
      </w:r>
      <w:r w:rsidRPr="000C4D31">
        <w:rPr>
          <w:b/>
          <w:iCs/>
          <w:highlight w:val="cyan"/>
          <w:u w:val="single"/>
        </w:rPr>
        <w:t>$350M</w:t>
      </w:r>
      <w:r w:rsidRPr="000C4D31">
        <w:rPr>
          <w:sz w:val="16"/>
        </w:rPr>
        <w:t xml:space="preserve"> </w:t>
      </w:r>
      <w:r w:rsidRPr="000C4D31">
        <w:rPr>
          <w:u w:val="single"/>
        </w:rPr>
        <w:t>that will</w:t>
      </w:r>
      <w:r w:rsidRPr="000C4D31">
        <w:rPr>
          <w:sz w:val="16"/>
        </w:rPr>
        <w:t xml:space="preserve"> </w:t>
      </w:r>
      <w:r w:rsidRPr="000C4D31">
        <w:rPr>
          <w:highlight w:val="cyan"/>
          <w:u w:val="single"/>
        </w:rPr>
        <w:t>go</w:t>
      </w:r>
      <w:r w:rsidRPr="000C4D31">
        <w:rPr>
          <w:sz w:val="16"/>
        </w:rPr>
        <w:t xml:space="preserve"> </w:t>
      </w:r>
      <w:r w:rsidRPr="000C4D31">
        <w:rPr>
          <w:b/>
          <w:iCs/>
          <w:u w:val="single"/>
        </w:rPr>
        <w:t>quite a way</w:t>
      </w:r>
      <w:r w:rsidRPr="000C4D31">
        <w:rPr>
          <w:sz w:val="16"/>
        </w:rPr>
        <w:t xml:space="preserve"> </w:t>
      </w:r>
      <w:r w:rsidRPr="000C4D31">
        <w:rPr>
          <w:highlight w:val="cyan"/>
          <w:u w:val="single"/>
        </w:rPr>
        <w:t>to</w:t>
      </w:r>
      <w:r w:rsidRPr="000C4D31">
        <w:rPr>
          <w:u w:val="single"/>
        </w:rPr>
        <w:t xml:space="preserve"> support</w:t>
      </w:r>
      <w:r w:rsidRPr="000C4D31">
        <w:rPr>
          <w:sz w:val="16"/>
        </w:rPr>
        <w:t xml:space="preserve"> </w:t>
      </w:r>
      <w:r w:rsidRPr="000C4D31">
        <w:rPr>
          <w:b/>
          <w:iCs/>
          <w:highlight w:val="cyan"/>
          <w:u w:val="single"/>
        </w:rPr>
        <w:t>other cybersecurity</w:t>
      </w:r>
      <w:r w:rsidRPr="000C4D31">
        <w:rPr>
          <w:b/>
          <w:iCs/>
          <w:u w:val="single"/>
        </w:rPr>
        <w:t xml:space="preserve"> programs</w:t>
      </w:r>
      <w:r w:rsidRPr="000C4D31">
        <w:rPr>
          <w:sz w:val="16"/>
        </w:rPr>
        <w:t>, but this is not an area to under invest in and it seems it was under invested in the package.</w:t>
      </w:r>
    </w:p>
    <w:p w14:paraId="4627CB69" w14:textId="77777777" w:rsidR="000C4D31" w:rsidRPr="000C4D31" w:rsidRDefault="000C4D31" w:rsidP="000C4D31">
      <w:pPr>
        <w:rPr>
          <w:sz w:val="16"/>
        </w:rPr>
      </w:pPr>
      <w:r w:rsidRPr="000C4D31">
        <w:rPr>
          <w:sz w:val="16"/>
        </w:rPr>
        <w:t xml:space="preserve">What’s Not </w:t>
      </w:r>
      <w:proofErr w:type="gramStart"/>
      <w:r w:rsidRPr="000C4D31">
        <w:rPr>
          <w:sz w:val="16"/>
        </w:rPr>
        <w:t>In</w:t>
      </w:r>
      <w:proofErr w:type="gramEnd"/>
      <w:r w:rsidRPr="000C4D31">
        <w:rPr>
          <w:sz w:val="16"/>
        </w:rPr>
        <w:t xml:space="preserve"> The Package</w:t>
      </w:r>
    </w:p>
    <w:p w14:paraId="7FB342C6" w14:textId="77777777" w:rsidR="000C4D31" w:rsidRPr="000C4D31" w:rsidRDefault="000C4D31" w:rsidP="000C4D31">
      <w:pPr>
        <w:rPr>
          <w:sz w:val="16"/>
        </w:rPr>
      </w:pPr>
      <w:r w:rsidRPr="000C4D31">
        <w:rPr>
          <w:sz w:val="16"/>
        </w:rPr>
        <w:t>Demand-Side Flexibility</w:t>
      </w:r>
    </w:p>
    <w:p w14:paraId="1B1598A6" w14:textId="77777777" w:rsidR="000C4D31" w:rsidRPr="000C4D31" w:rsidRDefault="000C4D31" w:rsidP="000C4D31">
      <w:pPr>
        <w:rPr>
          <w:sz w:val="16"/>
        </w:rPr>
      </w:pPr>
      <w:r w:rsidRPr="000C4D31">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268DCF61" w14:textId="77777777" w:rsidR="000C4D31" w:rsidRPr="000C4D31" w:rsidRDefault="000C4D31" w:rsidP="000C4D31">
      <w:pPr>
        <w:rPr>
          <w:sz w:val="16"/>
        </w:rPr>
      </w:pPr>
      <w:r w:rsidRPr="000C4D31">
        <w:rPr>
          <w:sz w:val="16"/>
        </w:rPr>
        <w:t>Building Automation</w:t>
      </w:r>
    </w:p>
    <w:p w14:paraId="2959831F" w14:textId="77777777" w:rsidR="000C4D31" w:rsidRPr="000C4D31" w:rsidRDefault="000C4D31" w:rsidP="000C4D31">
      <w:pPr>
        <w:rPr>
          <w:sz w:val="16"/>
        </w:rPr>
      </w:pPr>
      <w:r w:rsidRPr="000C4D31">
        <w:rPr>
          <w:sz w:val="16"/>
        </w:rPr>
        <w:t>Support to ensure that buildings have higher level controls and capabilities to respond to grid signals was also not in the package. See comments in demand side and DER integration above and below.</w:t>
      </w:r>
    </w:p>
    <w:p w14:paraId="6A080FA8" w14:textId="77777777" w:rsidR="000C4D31" w:rsidRPr="000C4D31" w:rsidRDefault="000C4D31" w:rsidP="000C4D31">
      <w:pPr>
        <w:rPr>
          <w:sz w:val="16"/>
        </w:rPr>
      </w:pPr>
      <w:r w:rsidRPr="000C4D31">
        <w:rPr>
          <w:sz w:val="16"/>
        </w:rPr>
        <w:t>Distributed Resource Integration</w:t>
      </w:r>
    </w:p>
    <w:p w14:paraId="524D803D" w14:textId="77777777" w:rsidR="000C4D31" w:rsidRPr="000C4D31" w:rsidRDefault="000C4D31" w:rsidP="000C4D31">
      <w:pPr>
        <w:rPr>
          <w:sz w:val="16"/>
        </w:rPr>
      </w:pPr>
      <w:r w:rsidRPr="000C4D31">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023D86B2" w14:textId="77777777" w:rsidR="000C4D31" w:rsidRPr="000C4D31" w:rsidRDefault="000C4D31" w:rsidP="000C4D31">
      <w:pPr>
        <w:rPr>
          <w:sz w:val="16"/>
        </w:rPr>
      </w:pPr>
      <w:r w:rsidRPr="000C4D31">
        <w:rPr>
          <w:sz w:val="16"/>
        </w:rPr>
        <w:t>Analytics &amp; Digital Infrastructure</w:t>
      </w:r>
    </w:p>
    <w:p w14:paraId="0D6508AC" w14:textId="77777777" w:rsidR="000C4D31" w:rsidRPr="000C4D31" w:rsidRDefault="000C4D31" w:rsidP="000C4D31">
      <w:pPr>
        <w:rPr>
          <w:sz w:val="16"/>
        </w:rPr>
      </w:pPr>
      <w:r w:rsidRPr="000C4D31">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780A7631" w14:textId="77777777" w:rsidR="000C4D31" w:rsidRPr="000C4D31" w:rsidRDefault="000C4D31" w:rsidP="000C4D31">
      <w:pPr>
        <w:rPr>
          <w:sz w:val="16"/>
        </w:rPr>
      </w:pPr>
      <w:r w:rsidRPr="000C4D31">
        <w:rPr>
          <w:sz w:val="16"/>
        </w:rPr>
        <w:t>Renewable Energy</w:t>
      </w:r>
    </w:p>
    <w:p w14:paraId="44652020" w14:textId="77777777" w:rsidR="000C4D31" w:rsidRPr="000C4D31" w:rsidRDefault="000C4D31" w:rsidP="000C4D31">
      <w:pPr>
        <w:rPr>
          <w:sz w:val="16"/>
        </w:rPr>
      </w:pPr>
      <w:r w:rsidRPr="000C4D31">
        <w:rPr>
          <w:sz w:val="16"/>
        </w:rPr>
        <w:t>Remember that part of the grid that actually creates the energy we need to run our economy? There are a handful of minor areas of investment in targeted deployments and demonstrations here and there offering a few hundred million dollars. But this package 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society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needs I’m not sure what else may. </w:t>
      </w:r>
    </w:p>
    <w:p w14:paraId="768E3BDF" w14:textId="77777777" w:rsidR="000C4D31" w:rsidRPr="000C4D31" w:rsidRDefault="000C4D31" w:rsidP="000C4D31">
      <w:pPr>
        <w:rPr>
          <w:sz w:val="16"/>
        </w:rPr>
      </w:pPr>
      <w:r w:rsidRPr="000C4D31">
        <w:rPr>
          <w:sz w:val="16"/>
        </w:rPr>
        <w:t>What’s Next</w:t>
      </w:r>
    </w:p>
    <w:p w14:paraId="499BC875" w14:textId="77777777" w:rsidR="000C4D31" w:rsidRPr="000C4D31" w:rsidRDefault="000C4D31" w:rsidP="000C4D31">
      <w:pPr>
        <w:rPr>
          <w:sz w:val="16"/>
        </w:rPr>
      </w:pPr>
      <w:r w:rsidRPr="000C4D31">
        <w:rPr>
          <w:u w:val="single"/>
        </w:rPr>
        <w:t>The House</w:t>
      </w:r>
      <w:r w:rsidRPr="000C4D31">
        <w:rPr>
          <w:sz w:val="16"/>
        </w:rPr>
        <w:t xml:space="preserve"> looks like it </w:t>
      </w:r>
      <w:r w:rsidRPr="000C4D31">
        <w:rPr>
          <w:u w:val="single"/>
        </w:rPr>
        <w:t>will be coming back</w:t>
      </w:r>
      <w:r w:rsidRPr="000C4D31">
        <w:rPr>
          <w:sz w:val="16"/>
        </w:rPr>
        <w:t xml:space="preserve"> from recess early later this month </w:t>
      </w:r>
      <w:r w:rsidRPr="000C4D31">
        <w:rPr>
          <w:u w:val="single"/>
        </w:rPr>
        <w:t>to</w:t>
      </w:r>
      <w:r w:rsidRPr="000C4D31">
        <w:rPr>
          <w:sz w:val="16"/>
        </w:rPr>
        <w:t xml:space="preserve"> continue </w:t>
      </w:r>
      <w:r w:rsidRPr="000C4D31">
        <w:rPr>
          <w:u w:val="single"/>
        </w:rPr>
        <w:t>work on</w:t>
      </w:r>
      <w:r w:rsidRPr="000C4D31">
        <w:rPr>
          <w:sz w:val="16"/>
        </w:rPr>
        <w:t xml:space="preserve"> the </w:t>
      </w:r>
      <w:r w:rsidRPr="000C4D31">
        <w:rPr>
          <w:u w:val="single"/>
        </w:rPr>
        <w:t>infrastructure</w:t>
      </w:r>
      <w:r w:rsidRPr="000C4D31">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78660073" w14:textId="77777777" w:rsidR="000C4D31" w:rsidRPr="000C4D31" w:rsidRDefault="000C4D31" w:rsidP="000C4D31">
      <w:pPr>
        <w:rPr>
          <w:sz w:val="16"/>
        </w:rPr>
      </w:pPr>
      <w:r w:rsidRPr="000C4D31">
        <w:rPr>
          <w:sz w:val="16"/>
        </w:rPr>
        <w:t>There are rumblings of the reconciliation package having aspects such as:</w:t>
      </w:r>
    </w:p>
    <w:p w14:paraId="7C2C34B5" w14:textId="77777777" w:rsidR="000C4D31" w:rsidRPr="000C4D31" w:rsidRDefault="000C4D31" w:rsidP="000C4D31">
      <w:pPr>
        <w:rPr>
          <w:sz w:val="16"/>
        </w:rPr>
      </w:pPr>
      <w:r w:rsidRPr="000C4D31">
        <w:rPr>
          <w:sz w:val="16"/>
        </w:rPr>
        <w:t>More significant support for electrified transportation</w:t>
      </w:r>
    </w:p>
    <w:p w14:paraId="46EF0A8D" w14:textId="77777777" w:rsidR="000C4D31" w:rsidRPr="000C4D31" w:rsidRDefault="000C4D31" w:rsidP="000C4D31">
      <w:pPr>
        <w:rPr>
          <w:sz w:val="16"/>
        </w:rPr>
      </w:pPr>
      <w:r w:rsidRPr="000C4D31">
        <w:rPr>
          <w:sz w:val="16"/>
        </w:rPr>
        <w:t xml:space="preserve">Tax and other incentives for storage, </w:t>
      </w:r>
      <w:proofErr w:type="gramStart"/>
      <w:r w:rsidRPr="000C4D31">
        <w:rPr>
          <w:sz w:val="16"/>
        </w:rPr>
        <w:t>transmission</w:t>
      </w:r>
      <w:proofErr w:type="gramEnd"/>
      <w:r w:rsidRPr="000C4D31">
        <w:rPr>
          <w:sz w:val="16"/>
        </w:rPr>
        <w:t xml:space="preserve"> and other grid infrastructure</w:t>
      </w:r>
    </w:p>
    <w:p w14:paraId="5B74945E" w14:textId="77777777" w:rsidR="000C4D31" w:rsidRPr="000C4D31" w:rsidRDefault="000C4D31" w:rsidP="000C4D31">
      <w:pPr>
        <w:rPr>
          <w:sz w:val="16"/>
        </w:rPr>
      </w:pPr>
      <w:r w:rsidRPr="000C4D31">
        <w:rPr>
          <w:sz w:val="16"/>
        </w:rPr>
        <w:t>Deeper support for efficiency, connected building and related areas</w:t>
      </w:r>
    </w:p>
    <w:p w14:paraId="226CCF7D" w14:textId="77777777" w:rsidR="000C4D31" w:rsidRPr="000C4D31" w:rsidRDefault="000C4D31" w:rsidP="000C4D31">
      <w:pPr>
        <w:rPr>
          <w:sz w:val="16"/>
        </w:rPr>
      </w:pPr>
      <w:r w:rsidRPr="000C4D31">
        <w:rPr>
          <w:sz w:val="16"/>
        </w:rPr>
        <w:t>In Summary: Pass This Package</w:t>
      </w:r>
    </w:p>
    <w:p w14:paraId="4360B31F" w14:textId="77777777" w:rsidR="000C4D31" w:rsidRPr="000C4D31" w:rsidRDefault="000C4D31" w:rsidP="000C4D31">
      <w:pPr>
        <w:rPr>
          <w:sz w:val="16"/>
        </w:rPr>
      </w:pPr>
      <w:r w:rsidRPr="000C4D31">
        <w:rPr>
          <w:u w:val="single"/>
        </w:rPr>
        <w:t>Is the</w:t>
      </w:r>
      <w:r w:rsidRPr="000C4D31">
        <w:rPr>
          <w:sz w:val="16"/>
        </w:rPr>
        <w:t xml:space="preserve"> </w:t>
      </w:r>
      <w:r w:rsidRPr="000C4D31">
        <w:rPr>
          <w:b/>
          <w:iCs/>
          <w:u w:val="single"/>
        </w:rPr>
        <w:t>bipartisan</w:t>
      </w:r>
      <w:r w:rsidRPr="000C4D31">
        <w:rPr>
          <w:sz w:val="16"/>
        </w:rPr>
        <w:t xml:space="preserve"> </w:t>
      </w:r>
      <w:r w:rsidRPr="000C4D31">
        <w:rPr>
          <w:u w:val="single"/>
        </w:rPr>
        <w:t xml:space="preserve">package </w:t>
      </w:r>
      <w:r w:rsidRPr="000C4D31">
        <w:rPr>
          <w:b/>
          <w:iCs/>
          <w:highlight w:val="cyan"/>
          <w:u w:val="single"/>
        </w:rPr>
        <w:t>a major investment in our grid</w:t>
      </w:r>
      <w:r w:rsidRPr="000C4D31">
        <w:rPr>
          <w:b/>
          <w:iCs/>
          <w:u w:val="single"/>
        </w:rPr>
        <w:t>? YES!</w:t>
      </w:r>
      <w:r w:rsidRPr="000C4D31">
        <w:rPr>
          <w:sz w:val="16"/>
        </w:rPr>
        <w:t xml:space="preserve"> Is this </w:t>
      </w:r>
      <w:r w:rsidRPr="000C4D31">
        <w:rPr>
          <w:u w:val="single"/>
        </w:rPr>
        <w:t>something that the</w:t>
      </w:r>
      <w:r w:rsidRPr="000C4D31">
        <w:rPr>
          <w:sz w:val="16"/>
        </w:rPr>
        <w:t xml:space="preserve"> </w:t>
      </w:r>
      <w:r w:rsidRPr="000C4D31">
        <w:rPr>
          <w:b/>
          <w:iCs/>
          <w:highlight w:val="cyan"/>
          <w:u w:val="single"/>
        </w:rPr>
        <w:t>House</w:t>
      </w:r>
      <w:r w:rsidRPr="000C4D31">
        <w:rPr>
          <w:highlight w:val="cyan"/>
          <w:u w:val="single"/>
        </w:rPr>
        <w:t xml:space="preserve"> should</w:t>
      </w:r>
      <w:r w:rsidRPr="000C4D31">
        <w:rPr>
          <w:u w:val="single"/>
        </w:rPr>
        <w:t xml:space="preserve"> </w:t>
      </w:r>
      <w:r w:rsidRPr="000C4D31">
        <w:rPr>
          <w:b/>
          <w:iCs/>
          <w:u w:val="single"/>
        </w:rPr>
        <w:t>take up</w:t>
      </w:r>
      <w:r w:rsidRPr="000C4D31">
        <w:rPr>
          <w:sz w:val="16"/>
        </w:rPr>
        <w:t xml:space="preserve"> </w:t>
      </w:r>
      <w:r w:rsidRPr="000C4D31">
        <w:rPr>
          <w:u w:val="single"/>
        </w:rPr>
        <w:t>and</w:t>
      </w:r>
      <w:r w:rsidRPr="000C4D31">
        <w:rPr>
          <w:sz w:val="16"/>
        </w:rPr>
        <w:t xml:space="preserve"> </w:t>
      </w:r>
      <w:r w:rsidRPr="000C4D31">
        <w:rPr>
          <w:b/>
          <w:iCs/>
          <w:highlight w:val="cyan"/>
          <w:u w:val="single"/>
        </w:rPr>
        <w:t>pass as soon as possible</w:t>
      </w:r>
      <w:r w:rsidRPr="000C4D31">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0C4D31">
        <w:rPr>
          <w:highlight w:val="cyan"/>
          <w:u w:val="single"/>
        </w:rPr>
        <w:t>Should the</w:t>
      </w:r>
      <w:r w:rsidRPr="000C4D31">
        <w:rPr>
          <w:sz w:val="16"/>
        </w:rPr>
        <w:t xml:space="preserve"> </w:t>
      </w:r>
      <w:r w:rsidRPr="000C4D31">
        <w:rPr>
          <w:b/>
          <w:iCs/>
          <w:u w:val="single"/>
        </w:rPr>
        <w:t>bi-partisan</w:t>
      </w:r>
      <w:r w:rsidRPr="000C4D31">
        <w:rPr>
          <w:sz w:val="16"/>
        </w:rPr>
        <w:t xml:space="preserve"> </w:t>
      </w:r>
      <w:r w:rsidRPr="000C4D31">
        <w:rPr>
          <w:highlight w:val="cyan"/>
          <w:u w:val="single"/>
        </w:rPr>
        <w:t>package</w:t>
      </w:r>
      <w:r w:rsidRPr="000C4D31">
        <w:rPr>
          <w:sz w:val="16"/>
          <w:highlight w:val="cyan"/>
        </w:rPr>
        <w:t xml:space="preserve"> </w:t>
      </w:r>
      <w:r w:rsidRPr="000C4D31">
        <w:rPr>
          <w:b/>
          <w:iCs/>
          <w:highlight w:val="cyan"/>
          <w:u w:val="single"/>
        </w:rPr>
        <w:t>wait</w:t>
      </w:r>
      <w:r w:rsidRPr="000C4D31">
        <w:rPr>
          <w:sz w:val="16"/>
        </w:rPr>
        <w:t xml:space="preserve"> </w:t>
      </w:r>
      <w:r w:rsidRPr="000C4D31">
        <w:rPr>
          <w:u w:val="single"/>
        </w:rPr>
        <w:t>and</w:t>
      </w:r>
      <w:r w:rsidRPr="000C4D31">
        <w:rPr>
          <w:sz w:val="16"/>
        </w:rPr>
        <w:t xml:space="preserve"> </w:t>
      </w:r>
      <w:r w:rsidRPr="000C4D31">
        <w:rPr>
          <w:b/>
          <w:iCs/>
          <w:u w:val="single"/>
        </w:rPr>
        <w:t>risk not coming across the line</w:t>
      </w:r>
      <w:r w:rsidRPr="000C4D31">
        <w:rPr>
          <w:sz w:val="16"/>
        </w:rPr>
        <w:t xml:space="preserve"> </w:t>
      </w:r>
      <w:r w:rsidRPr="000C4D31">
        <w:rPr>
          <w:highlight w:val="cyan"/>
          <w:u w:val="single"/>
        </w:rPr>
        <w:t>as</w:t>
      </w:r>
      <w:r w:rsidRPr="000C4D31">
        <w:rPr>
          <w:u w:val="single"/>
        </w:rPr>
        <w:t xml:space="preserve"> the</w:t>
      </w:r>
      <w:r w:rsidRPr="000C4D31">
        <w:rPr>
          <w:sz w:val="16"/>
        </w:rPr>
        <w:t xml:space="preserve"> </w:t>
      </w:r>
      <w:r w:rsidRPr="000C4D31">
        <w:rPr>
          <w:b/>
          <w:iCs/>
          <w:highlight w:val="cyan"/>
          <w:u w:val="single"/>
        </w:rPr>
        <w:t>reconciliation</w:t>
      </w:r>
      <w:r w:rsidRPr="000C4D31">
        <w:rPr>
          <w:sz w:val="16"/>
        </w:rPr>
        <w:t xml:space="preserve"> </w:t>
      </w:r>
      <w:r w:rsidRPr="000C4D31">
        <w:rPr>
          <w:u w:val="single"/>
        </w:rPr>
        <w:t xml:space="preserve">package </w:t>
      </w:r>
      <w:r w:rsidRPr="000C4D31">
        <w:rPr>
          <w:highlight w:val="cyan"/>
          <w:u w:val="single"/>
        </w:rPr>
        <w:t>comes together</w:t>
      </w:r>
      <w:r w:rsidRPr="000C4D31">
        <w:rPr>
          <w:u w:val="single"/>
        </w:rPr>
        <w:t>?</w:t>
      </w:r>
      <w:r w:rsidRPr="000C4D31">
        <w:rPr>
          <w:sz w:val="16"/>
        </w:rPr>
        <w:t xml:space="preserve"> We say </w:t>
      </w:r>
      <w:r w:rsidRPr="000C4D31">
        <w:rPr>
          <w:b/>
          <w:iCs/>
          <w:highlight w:val="cyan"/>
          <w:u w:val="single"/>
        </w:rPr>
        <w:t>no</w:t>
      </w:r>
      <w:r w:rsidRPr="000C4D31">
        <w:rPr>
          <w:sz w:val="16"/>
        </w:rPr>
        <w:t xml:space="preserve">, but understand that there are significant political dynamics in play. </w:t>
      </w:r>
      <w:r w:rsidRPr="000C4D31">
        <w:rPr>
          <w:highlight w:val="cyan"/>
          <w:u w:val="single"/>
        </w:rPr>
        <w:t>If the</w:t>
      </w:r>
      <w:r w:rsidRPr="000C4D31">
        <w:rPr>
          <w:sz w:val="16"/>
          <w:highlight w:val="cyan"/>
        </w:rPr>
        <w:t xml:space="preserve"> </w:t>
      </w:r>
      <w:r w:rsidRPr="000C4D31">
        <w:rPr>
          <w:b/>
          <w:iCs/>
          <w:highlight w:val="cyan"/>
          <w:u w:val="single"/>
        </w:rPr>
        <w:t>bi-partisan package falls</w:t>
      </w:r>
      <w:r w:rsidRPr="000C4D31">
        <w:rPr>
          <w:b/>
          <w:iCs/>
          <w:u w:val="single"/>
        </w:rPr>
        <w:t xml:space="preserve"> through</w:t>
      </w:r>
      <w:r w:rsidRPr="000C4D31">
        <w:rPr>
          <w:sz w:val="16"/>
        </w:rPr>
        <w:t xml:space="preserve"> and so does the reconciliation package, </w:t>
      </w:r>
      <w:r w:rsidRPr="000C4D31">
        <w:rPr>
          <w:highlight w:val="cyan"/>
          <w:u w:val="single"/>
        </w:rPr>
        <w:t>support for the</w:t>
      </w:r>
      <w:r w:rsidRPr="000C4D31">
        <w:rPr>
          <w:sz w:val="16"/>
        </w:rPr>
        <w:t xml:space="preserve"> nation’s </w:t>
      </w:r>
      <w:r w:rsidRPr="000C4D31">
        <w:rPr>
          <w:b/>
          <w:iCs/>
          <w:u w:val="single"/>
        </w:rPr>
        <w:t xml:space="preserve">electric </w:t>
      </w:r>
      <w:r w:rsidRPr="000C4D31">
        <w:rPr>
          <w:b/>
          <w:iCs/>
          <w:highlight w:val="cyan"/>
          <w:u w:val="single"/>
        </w:rPr>
        <w:t>grid</w:t>
      </w:r>
      <w:r w:rsidRPr="000C4D31">
        <w:rPr>
          <w:sz w:val="16"/>
        </w:rPr>
        <w:t xml:space="preserve"> </w:t>
      </w:r>
      <w:r w:rsidRPr="000C4D31">
        <w:rPr>
          <w:u w:val="single"/>
        </w:rPr>
        <w:t>and</w:t>
      </w:r>
      <w:r w:rsidRPr="000C4D31">
        <w:rPr>
          <w:sz w:val="16"/>
        </w:rPr>
        <w:t xml:space="preserve"> the </w:t>
      </w:r>
      <w:r w:rsidRPr="000C4D31">
        <w:rPr>
          <w:b/>
          <w:iCs/>
          <w:u w:val="single"/>
        </w:rPr>
        <w:t>functionally</w:t>
      </w:r>
      <w:r w:rsidRPr="000C4D31">
        <w:rPr>
          <w:sz w:val="16"/>
        </w:rPr>
        <w:t xml:space="preserve"> </w:t>
      </w:r>
      <w:r w:rsidRPr="000C4D31">
        <w:rPr>
          <w:u w:val="single"/>
        </w:rPr>
        <w:t>we</w:t>
      </w:r>
      <w:r w:rsidRPr="000C4D31">
        <w:rPr>
          <w:sz w:val="16"/>
        </w:rPr>
        <w:t xml:space="preserve"> want (and really </w:t>
      </w:r>
      <w:r w:rsidRPr="000C4D31">
        <w:rPr>
          <w:b/>
          <w:iCs/>
          <w:u w:val="single"/>
        </w:rPr>
        <w:t>need</w:t>
      </w:r>
      <w:r w:rsidRPr="000C4D31">
        <w:rPr>
          <w:sz w:val="16"/>
        </w:rPr>
        <w:t xml:space="preserve">) </w:t>
      </w:r>
      <w:r w:rsidRPr="000C4D31">
        <w:rPr>
          <w:u w:val="single"/>
        </w:rPr>
        <w:t>during the</w:t>
      </w:r>
      <w:r w:rsidRPr="000C4D31">
        <w:rPr>
          <w:sz w:val="16"/>
        </w:rPr>
        <w:t xml:space="preserve"> energy </w:t>
      </w:r>
      <w:r w:rsidRPr="000C4D31">
        <w:rPr>
          <w:u w:val="single"/>
        </w:rPr>
        <w:t xml:space="preserve">transition </w:t>
      </w:r>
      <w:r w:rsidRPr="000C4D31">
        <w:rPr>
          <w:highlight w:val="cyan"/>
          <w:u w:val="single"/>
        </w:rPr>
        <w:t>will be</w:t>
      </w:r>
      <w:r w:rsidRPr="000C4D31">
        <w:rPr>
          <w:sz w:val="16"/>
          <w:highlight w:val="cyan"/>
        </w:rPr>
        <w:t xml:space="preserve"> </w:t>
      </w:r>
      <w:r w:rsidRPr="000C4D31">
        <w:rPr>
          <w:b/>
          <w:iCs/>
          <w:highlight w:val="cyan"/>
          <w:u w:val="single"/>
        </w:rPr>
        <w:t>far below where it needs to be</w:t>
      </w:r>
      <w:r w:rsidRPr="000C4D31">
        <w:rPr>
          <w:sz w:val="16"/>
        </w:rPr>
        <w:t>. It’s time that we dig into modernizing our energy system, let’s get this bill across the line and get to work.</w:t>
      </w:r>
    </w:p>
    <w:p w14:paraId="6FC47564"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Extinction</w:t>
      </w:r>
    </w:p>
    <w:p w14:paraId="5ED861F5" w14:textId="77777777" w:rsidR="000C4D31" w:rsidRPr="000C4D31" w:rsidRDefault="000C4D31" w:rsidP="000C4D31">
      <w:r w:rsidRPr="000C4D31">
        <w:t xml:space="preserve">Benjamin </w:t>
      </w:r>
      <w:r w:rsidRPr="000C4D31">
        <w:rPr>
          <w:b/>
          <w:bCs/>
          <w:sz w:val="26"/>
        </w:rPr>
        <w:t>Monarch 20</w:t>
      </w:r>
      <w:r w:rsidRPr="000C4D31">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2E32CBBF" w14:textId="77777777" w:rsidR="000C4D31" w:rsidRPr="000C4D31" w:rsidRDefault="000C4D31" w:rsidP="000C4D31">
      <w:pPr>
        <w:rPr>
          <w:u w:val="single"/>
        </w:rPr>
      </w:pPr>
      <w:r w:rsidRPr="000C4D31">
        <w:rPr>
          <w:sz w:val="16"/>
        </w:rPr>
        <w:t xml:space="preserve">In the industrial world, when a switch is flipped, we take for granted that it will produce light, boot a computer, illuminate a </w:t>
      </w:r>
      <w:proofErr w:type="gramStart"/>
      <w:r w:rsidRPr="000C4D31">
        <w:rPr>
          <w:sz w:val="16"/>
        </w:rPr>
        <w:t>stadium</w:t>
      </w:r>
      <w:proofErr w:type="gramEnd"/>
      <w:r w:rsidRPr="000C4D31">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0C4D31">
        <w:rPr>
          <w:u w:val="single"/>
        </w:rPr>
        <w:t>even in prolonged power outages, we expect that electricity will be restored and, consequently, life will return to normal</w:t>
      </w:r>
      <w:r w:rsidRPr="000C4D31">
        <w:rPr>
          <w:sz w:val="16"/>
        </w:rPr>
        <w:t xml:space="preserve">. Perhaps we need ask, </w:t>
      </w:r>
      <w:r w:rsidRPr="000C4D31">
        <w:rPr>
          <w:u w:val="single"/>
        </w:rPr>
        <w:t xml:space="preserve">however, what </w:t>
      </w:r>
      <w:r w:rsidRPr="000C4D31">
        <w:rPr>
          <w:highlight w:val="cyan"/>
          <w:u w:val="single"/>
        </w:rPr>
        <w:t xml:space="preserve">if power </w:t>
      </w:r>
      <w:r w:rsidRPr="000C4D31">
        <w:rPr>
          <w:b/>
          <w:iCs/>
          <w:highlight w:val="cyan"/>
          <w:u w:val="single"/>
        </w:rPr>
        <w:t>cannot</w:t>
      </w:r>
      <w:r w:rsidRPr="000C4D31">
        <w:rPr>
          <w:highlight w:val="cyan"/>
          <w:u w:val="single"/>
        </w:rPr>
        <w:t xml:space="preserve"> be restored</w:t>
      </w:r>
      <w:r w:rsidRPr="000C4D31">
        <w:rPr>
          <w:u w:val="single"/>
        </w:rPr>
        <w:t xml:space="preserve"> in a timely manner?</w:t>
      </w:r>
      <w:r w:rsidRPr="000C4D31">
        <w:rPr>
          <w:sz w:val="16"/>
        </w:rPr>
        <w:t xml:space="preserve"> Concern is growing that in the not-too-distant future our electricity supply could be irreparably compromised by a </w:t>
      </w:r>
      <w:proofErr w:type="spellStart"/>
      <w:r w:rsidRPr="000C4D31">
        <w:rPr>
          <w:sz w:val="16"/>
        </w:rPr>
        <w:t>cyber attack</w:t>
      </w:r>
      <w:proofErr w:type="spellEnd"/>
      <w:r w:rsidRPr="000C4D31">
        <w:rPr>
          <w:sz w:val="16"/>
        </w:rPr>
        <w:t xml:space="preserve">. The issue when considering a systemic grid failure of this nature is twofold: </w:t>
      </w:r>
      <w:r w:rsidRPr="000C4D31">
        <w:rPr>
          <w:u w:val="single"/>
        </w:rPr>
        <w:t xml:space="preserve">how did we reach a point where something so </w:t>
      </w:r>
      <w:r w:rsidRPr="000C4D31">
        <w:rPr>
          <w:b/>
          <w:iCs/>
          <w:u w:val="single"/>
        </w:rPr>
        <w:t>critical</w:t>
      </w:r>
      <w:r w:rsidRPr="000C4D31">
        <w:rPr>
          <w:sz w:val="16"/>
        </w:rPr>
        <w:t xml:space="preserve"> </w:t>
      </w:r>
      <w:r w:rsidRPr="000C4D31">
        <w:rPr>
          <w:u w:val="single"/>
        </w:rPr>
        <w:t xml:space="preserve">to </w:t>
      </w:r>
      <w:r w:rsidRPr="000C4D31">
        <w:rPr>
          <w:b/>
          <w:iCs/>
          <w:u w:val="single"/>
        </w:rPr>
        <w:t>routine life</w:t>
      </w:r>
      <w:r w:rsidRPr="000C4D31">
        <w:rPr>
          <w:u w:val="single"/>
        </w:rPr>
        <w:t xml:space="preserve"> now</w:t>
      </w:r>
      <w:r w:rsidRPr="000C4D31">
        <w:rPr>
          <w:sz w:val="16"/>
        </w:rPr>
        <w:t xml:space="preserve"> </w:t>
      </w:r>
      <w:r w:rsidRPr="000C4D31">
        <w:rPr>
          <w:highlight w:val="cyan"/>
          <w:u w:val="single"/>
        </w:rPr>
        <w:t xml:space="preserve">presents an </w:t>
      </w:r>
      <w:r w:rsidRPr="000C4D31">
        <w:rPr>
          <w:b/>
          <w:iCs/>
          <w:highlight w:val="cyan"/>
          <w:u w:val="single"/>
        </w:rPr>
        <w:t>existential threat</w:t>
      </w:r>
      <w:r w:rsidRPr="000C4D31">
        <w:rPr>
          <w:u w:val="single"/>
        </w:rPr>
        <w:t xml:space="preserve">, and what can we do to </w:t>
      </w:r>
      <w:r w:rsidRPr="000C4D31">
        <w:rPr>
          <w:b/>
          <w:iCs/>
          <w:u w:val="single"/>
        </w:rPr>
        <w:t>mitigate</w:t>
      </w:r>
      <w:r w:rsidRPr="000C4D31">
        <w:rPr>
          <w:u w:val="single"/>
        </w:rPr>
        <w:t xml:space="preserve"> the risk of a catastrophic grid attack?</w:t>
      </w:r>
    </w:p>
    <w:p w14:paraId="6DBF2CC2" w14:textId="77777777" w:rsidR="000C4D31" w:rsidRPr="000C4D31" w:rsidRDefault="000C4D31" w:rsidP="000C4D31">
      <w:pPr>
        <w:rPr>
          <w:sz w:val="16"/>
        </w:rPr>
      </w:pPr>
      <w:r w:rsidRPr="000C4D31">
        <w:rPr>
          <w:sz w:val="16"/>
        </w:rPr>
        <w:t xml:space="preserve">This article posits that the emergence of </w:t>
      </w:r>
      <w:proofErr w:type="spellStart"/>
      <w:r w:rsidRPr="000C4D31">
        <w:rPr>
          <w:sz w:val="16"/>
        </w:rPr>
        <w:t>cyber attacks</w:t>
      </w:r>
      <w:proofErr w:type="spellEnd"/>
      <w:r w:rsidRPr="000C4D31">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0C4D31">
        <w:rPr>
          <w:sz w:val="16"/>
        </w:rPr>
        <w:t>recognises</w:t>
      </w:r>
      <w:proofErr w:type="spellEnd"/>
      <w:r w:rsidRPr="000C4D31">
        <w:rPr>
          <w:sz w:val="16"/>
        </w:rPr>
        <w:t xml:space="preserve"> the inextricable link between commercial power generation and national security. In section 5, seven policy recommendations are outlined that may, in part, mitigate a future where </w:t>
      </w:r>
      <w:r w:rsidRPr="000C4D31">
        <w:rPr>
          <w:u w:val="single"/>
        </w:rPr>
        <w:t xml:space="preserve">grid attacks pose </w:t>
      </w:r>
      <w:r w:rsidRPr="000C4D31">
        <w:rPr>
          <w:b/>
          <w:iCs/>
          <w:u w:val="single"/>
        </w:rPr>
        <w:t>existential risk</w:t>
      </w:r>
      <w:r w:rsidRPr="000C4D31">
        <w:rPr>
          <w:sz w:val="16"/>
        </w:rPr>
        <w:t xml:space="preserve"> to nations and their citizenry. Those recommendations are: first, develop a comprehensive insurance programme to </w:t>
      </w:r>
      <w:proofErr w:type="spellStart"/>
      <w:r w:rsidRPr="000C4D31">
        <w:rPr>
          <w:sz w:val="16"/>
        </w:rPr>
        <w:t>minimise</w:t>
      </w:r>
      <w:proofErr w:type="spellEnd"/>
      <w:r w:rsidRPr="000C4D31">
        <w:rPr>
          <w:sz w:val="16"/>
        </w:rPr>
        <w:t xml:space="preserve"> the financial risk of grid disruption; second, train more cybersecurity professionals with particular expertise in industrial control systems; third, institute a federally mandated information-sharing programme that is </w:t>
      </w:r>
      <w:proofErr w:type="spellStart"/>
      <w:r w:rsidRPr="000C4D31">
        <w:rPr>
          <w:sz w:val="16"/>
        </w:rPr>
        <w:t>centralised</w:t>
      </w:r>
      <w:proofErr w:type="spellEnd"/>
      <w:r w:rsidRPr="000C4D31">
        <w:rPr>
          <w:sz w:val="16"/>
        </w:rPr>
        <w:t xml:space="preserve"> under United States Cyber Command; fourth, </w:t>
      </w:r>
      <w:proofErr w:type="spellStart"/>
      <w:r w:rsidRPr="000C4D31">
        <w:rPr>
          <w:sz w:val="16"/>
        </w:rPr>
        <w:t>subsidise</w:t>
      </w:r>
      <w:proofErr w:type="spellEnd"/>
      <w:r w:rsidRPr="000C4D31">
        <w:rPr>
          <w:sz w:val="16"/>
        </w:rPr>
        <w:t xml:space="preserve"> and/or </w:t>
      </w:r>
      <w:proofErr w:type="spellStart"/>
      <w:r w:rsidRPr="000C4D31">
        <w:rPr>
          <w:sz w:val="16"/>
        </w:rPr>
        <w:t>incentivise</w:t>
      </w:r>
      <w:proofErr w:type="spellEnd"/>
      <w:r w:rsidRPr="000C4D31">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5A250E87" w14:textId="77777777" w:rsidR="000C4D31" w:rsidRPr="000C4D31" w:rsidRDefault="000C4D31" w:rsidP="000C4D31">
      <w:pPr>
        <w:rPr>
          <w:sz w:val="10"/>
          <w:szCs w:val="16"/>
        </w:rPr>
      </w:pPr>
      <w:r w:rsidRPr="000C4D31">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5AAB3B37" w14:textId="77777777" w:rsidR="000C4D31" w:rsidRPr="000C4D31" w:rsidRDefault="000C4D31" w:rsidP="000C4D31">
      <w:pPr>
        <w:rPr>
          <w:sz w:val="16"/>
        </w:rPr>
      </w:pPr>
      <w:r w:rsidRPr="000C4D31">
        <w:rPr>
          <w:sz w:val="16"/>
        </w:rPr>
        <w:t>1.2. Turning the power back on in a powerless world</w:t>
      </w:r>
    </w:p>
    <w:p w14:paraId="760B9594" w14:textId="77777777" w:rsidR="000C4D31" w:rsidRPr="000C4D31" w:rsidRDefault="000C4D31" w:rsidP="000C4D31">
      <w:pPr>
        <w:rPr>
          <w:sz w:val="16"/>
          <w:szCs w:val="18"/>
        </w:rPr>
      </w:pPr>
      <w:r w:rsidRPr="000C4D31">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35763E7C" w14:textId="77777777" w:rsidR="000C4D31" w:rsidRPr="000C4D31" w:rsidRDefault="000C4D31" w:rsidP="000C4D31">
      <w:pPr>
        <w:rPr>
          <w:sz w:val="16"/>
        </w:rPr>
      </w:pPr>
      <w:r w:rsidRPr="000C4D31">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C4D31">
        <w:rPr>
          <w:b/>
          <w:iCs/>
          <w:u w:val="single"/>
        </w:rPr>
        <w:t>micro</w:t>
      </w:r>
      <w:r w:rsidRPr="000C4D31">
        <w:rPr>
          <w:u w:val="single"/>
        </w:rPr>
        <w:t xml:space="preserve"> considerations hardly give </w:t>
      </w:r>
      <w:r w:rsidRPr="000C4D31">
        <w:rPr>
          <w:b/>
          <w:iCs/>
          <w:u w:val="single"/>
        </w:rPr>
        <w:t>anyone pause</w:t>
      </w:r>
      <w:r w:rsidRPr="000C4D31">
        <w:rPr>
          <w:sz w:val="16"/>
        </w:rPr>
        <w:t xml:space="preserve">; they are hiccups on a stormy night or a snowy day. In other words, their ‘black start’ is a quick and effective process for restoring power. </w:t>
      </w:r>
      <w:r w:rsidRPr="000C4D31">
        <w:rPr>
          <w:u w:val="single"/>
        </w:rPr>
        <w:t xml:space="preserve">But what happens, at a macro level, when an electric </w:t>
      </w:r>
      <w:r w:rsidRPr="000C4D31">
        <w:rPr>
          <w:b/>
          <w:iCs/>
          <w:u w:val="single"/>
        </w:rPr>
        <w:t>grid</w:t>
      </w:r>
      <w:r w:rsidRPr="000C4D31">
        <w:rPr>
          <w:u w:val="single"/>
        </w:rPr>
        <w:t xml:space="preserve"> supplying power to </w:t>
      </w:r>
      <w:r w:rsidRPr="000C4D31">
        <w:rPr>
          <w:b/>
          <w:iCs/>
          <w:u w:val="single"/>
        </w:rPr>
        <w:t>large portions</w:t>
      </w:r>
      <w:r w:rsidRPr="000C4D31">
        <w:rPr>
          <w:sz w:val="16"/>
        </w:rPr>
        <w:t xml:space="preserve"> </w:t>
      </w:r>
      <w:r w:rsidRPr="000C4D31">
        <w:rPr>
          <w:u w:val="single"/>
        </w:rPr>
        <w:t>of the</w:t>
      </w:r>
      <w:r w:rsidRPr="000C4D31">
        <w:rPr>
          <w:sz w:val="16"/>
        </w:rPr>
        <w:t xml:space="preserve"> </w:t>
      </w:r>
      <w:r w:rsidRPr="000C4D31">
        <w:rPr>
          <w:b/>
          <w:iCs/>
          <w:u w:val="single"/>
        </w:rPr>
        <w:t>U</w:t>
      </w:r>
      <w:r w:rsidRPr="000C4D31">
        <w:rPr>
          <w:sz w:val="16"/>
        </w:rPr>
        <w:t xml:space="preserve">nited </w:t>
      </w:r>
      <w:r w:rsidRPr="000C4D31">
        <w:rPr>
          <w:b/>
          <w:iCs/>
          <w:u w:val="single"/>
        </w:rPr>
        <w:t>S</w:t>
      </w:r>
      <w:r w:rsidRPr="000C4D31">
        <w:rPr>
          <w:sz w:val="16"/>
        </w:rPr>
        <w:t xml:space="preserve">tates </w:t>
      </w:r>
      <w:r w:rsidRPr="000C4D31">
        <w:rPr>
          <w:u w:val="single"/>
        </w:rPr>
        <w:t>goes black, or</w:t>
      </w:r>
      <w:r w:rsidRPr="000C4D31">
        <w:rPr>
          <w:sz w:val="16"/>
        </w:rPr>
        <w:t xml:space="preserve"> worse, </w:t>
      </w:r>
      <w:r w:rsidRPr="000C4D31">
        <w:rPr>
          <w:u w:val="single"/>
        </w:rPr>
        <w:t xml:space="preserve">what happens if </w:t>
      </w:r>
      <w:r w:rsidRPr="000C4D31">
        <w:rPr>
          <w:b/>
          <w:iCs/>
          <w:u w:val="single"/>
        </w:rPr>
        <w:t>all</w:t>
      </w:r>
      <w:r w:rsidRPr="000C4D31">
        <w:rPr>
          <w:sz w:val="16"/>
        </w:rPr>
        <w:t xml:space="preserve"> of the United States’ electric </w:t>
      </w:r>
      <w:r w:rsidRPr="000C4D31">
        <w:rPr>
          <w:u w:val="single"/>
        </w:rPr>
        <w:t xml:space="preserve">grids go down </w:t>
      </w:r>
      <w:r w:rsidRPr="000C4D31">
        <w:rPr>
          <w:b/>
          <w:iCs/>
          <w:u w:val="single"/>
        </w:rPr>
        <w:t>simultaneously?</w:t>
      </w:r>
      <w:r w:rsidRPr="000C4D31">
        <w:rPr>
          <w:sz w:val="16"/>
        </w:rPr>
        <w:t xml:space="preserve">4 In that scenario, how might enough non-grid power be harnessed and transmitted to turn the United States’ lights back on? Moreover, how might such a catastrophe occur in the first place? Perhaps </w:t>
      </w:r>
      <w:r w:rsidRPr="000C4D31">
        <w:rPr>
          <w:highlight w:val="cyan"/>
          <w:u w:val="single"/>
        </w:rPr>
        <w:t>the</w:t>
      </w:r>
      <w:r w:rsidRPr="000C4D31">
        <w:rPr>
          <w:sz w:val="16"/>
        </w:rPr>
        <w:t xml:space="preserve"> more </w:t>
      </w:r>
      <w:r w:rsidRPr="000C4D31">
        <w:rPr>
          <w:b/>
          <w:iCs/>
          <w:u w:val="single"/>
        </w:rPr>
        <w:t xml:space="preserve">ominous </w:t>
      </w:r>
      <w:r w:rsidRPr="000C4D31">
        <w:rPr>
          <w:b/>
          <w:iCs/>
          <w:highlight w:val="cyan"/>
          <w:u w:val="single"/>
        </w:rPr>
        <w:t>question</w:t>
      </w:r>
      <w:r w:rsidRPr="000C4D31">
        <w:rPr>
          <w:sz w:val="16"/>
          <w:highlight w:val="cyan"/>
        </w:rPr>
        <w:t xml:space="preserve"> </w:t>
      </w:r>
      <w:r w:rsidRPr="000C4D31">
        <w:rPr>
          <w:highlight w:val="cyan"/>
          <w:u w:val="single"/>
        </w:rPr>
        <w:t>is</w:t>
      </w:r>
      <w:r w:rsidRPr="000C4D31">
        <w:rPr>
          <w:sz w:val="16"/>
          <w:highlight w:val="cyan"/>
        </w:rPr>
        <w:t xml:space="preserve"> </w:t>
      </w:r>
      <w:r w:rsidRPr="000C4D31">
        <w:rPr>
          <w:b/>
          <w:iCs/>
          <w:highlight w:val="cyan"/>
          <w:u w:val="single"/>
        </w:rPr>
        <w:t>not how</w:t>
      </w:r>
      <w:r w:rsidRPr="000C4D31">
        <w:rPr>
          <w:highlight w:val="cyan"/>
          <w:u w:val="single"/>
        </w:rPr>
        <w:t xml:space="preserve">, but </w:t>
      </w:r>
      <w:r w:rsidRPr="000C4D31">
        <w:rPr>
          <w:b/>
          <w:iCs/>
          <w:highlight w:val="cyan"/>
          <w:u w:val="single"/>
        </w:rPr>
        <w:t>whether</w:t>
      </w:r>
      <w:r w:rsidRPr="000C4D31">
        <w:rPr>
          <w:b/>
          <w:iCs/>
          <w:u w:val="single"/>
        </w:rPr>
        <w:t xml:space="preserve"> or not </w:t>
      </w:r>
      <w:r w:rsidRPr="000C4D31">
        <w:rPr>
          <w:b/>
          <w:iCs/>
          <w:highlight w:val="cyan"/>
          <w:u w:val="single"/>
        </w:rPr>
        <w:t>we</w:t>
      </w:r>
      <w:r w:rsidRPr="000C4D31">
        <w:rPr>
          <w:b/>
          <w:iCs/>
          <w:u w:val="single"/>
        </w:rPr>
        <w:t xml:space="preserve"> can </w:t>
      </w:r>
      <w:r w:rsidRPr="000C4D31">
        <w:rPr>
          <w:b/>
          <w:iCs/>
          <w:highlight w:val="cyan"/>
          <w:u w:val="single"/>
        </w:rPr>
        <w:t>survive</w:t>
      </w:r>
      <w:r w:rsidRPr="000C4D31">
        <w:rPr>
          <w:sz w:val="16"/>
        </w:rPr>
        <w:t xml:space="preserve"> such circumstances if they persist in the long term. </w:t>
      </w:r>
    </w:p>
    <w:p w14:paraId="1447EE4C" w14:textId="77777777" w:rsidR="000C4D31" w:rsidRPr="000C4D31" w:rsidRDefault="000C4D31" w:rsidP="000C4D31">
      <w:pPr>
        <w:rPr>
          <w:sz w:val="16"/>
        </w:rPr>
      </w:pPr>
      <w:r w:rsidRPr="000C4D31">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C4D31">
        <w:rPr>
          <w:u w:val="single"/>
        </w:rPr>
        <w:t xml:space="preserve">the </w:t>
      </w:r>
      <w:r w:rsidRPr="000C4D31">
        <w:rPr>
          <w:b/>
          <w:iCs/>
          <w:u w:val="single"/>
        </w:rPr>
        <w:t>vastness</w:t>
      </w:r>
      <w:r w:rsidRPr="000C4D31">
        <w:rPr>
          <w:u w:val="single"/>
        </w:rPr>
        <w:t xml:space="preserve"> of the grid makes the opportunities for intrusion </w:t>
      </w:r>
      <w:r w:rsidRPr="000C4D31">
        <w:rPr>
          <w:b/>
          <w:iCs/>
          <w:u w:val="single"/>
        </w:rPr>
        <w:t>seemingly infinite</w:t>
      </w:r>
      <w:r w:rsidRPr="000C4D31">
        <w:rPr>
          <w:sz w:val="16"/>
        </w:rPr>
        <w:t>.</w:t>
      </w:r>
    </w:p>
    <w:p w14:paraId="268D8585" w14:textId="77777777" w:rsidR="000C4D31" w:rsidRPr="000C4D31" w:rsidRDefault="000C4D31" w:rsidP="000C4D31">
      <w:pPr>
        <w:rPr>
          <w:sz w:val="16"/>
        </w:rPr>
      </w:pPr>
      <w:r w:rsidRPr="000C4D31">
        <w:rPr>
          <w:u w:val="single"/>
        </w:rPr>
        <w:t xml:space="preserve">By </w:t>
      </w:r>
      <w:r w:rsidRPr="000C4D31">
        <w:rPr>
          <w:b/>
          <w:iCs/>
          <w:u w:val="single"/>
        </w:rPr>
        <w:t>any measure</w:t>
      </w:r>
      <w:r w:rsidRPr="000C4D31">
        <w:rPr>
          <w:u w:val="single"/>
        </w:rPr>
        <w:t xml:space="preserve">, </w:t>
      </w:r>
      <w:r w:rsidRPr="000C4D31">
        <w:rPr>
          <w:highlight w:val="cyan"/>
          <w:u w:val="single"/>
        </w:rPr>
        <w:t xml:space="preserve">grid </w:t>
      </w:r>
      <w:r w:rsidRPr="000C4D31">
        <w:rPr>
          <w:b/>
          <w:iCs/>
          <w:highlight w:val="cyan"/>
          <w:u w:val="single"/>
        </w:rPr>
        <w:t>failure</w:t>
      </w:r>
      <w:r w:rsidRPr="000C4D31">
        <w:rPr>
          <w:u w:val="single"/>
        </w:rPr>
        <w:t xml:space="preserve"> will </w:t>
      </w:r>
      <w:r w:rsidRPr="000C4D31">
        <w:rPr>
          <w:highlight w:val="cyan"/>
          <w:u w:val="single"/>
        </w:rPr>
        <w:t xml:space="preserve">unleash a </w:t>
      </w:r>
      <w:r w:rsidRPr="000C4D31">
        <w:rPr>
          <w:b/>
          <w:iCs/>
          <w:highlight w:val="cyan"/>
          <w:u w:val="single"/>
        </w:rPr>
        <w:t>parade of horrors</w:t>
      </w:r>
      <w:r w:rsidRPr="000C4D31">
        <w:rPr>
          <w:u w:val="single"/>
        </w:rPr>
        <w:t xml:space="preserve">. </w:t>
      </w:r>
      <w:r w:rsidRPr="000C4D31">
        <w:rPr>
          <w:b/>
          <w:iCs/>
          <w:u w:val="single"/>
        </w:rPr>
        <w:t>Stores</w:t>
      </w:r>
      <w:r w:rsidRPr="000C4D31">
        <w:rPr>
          <w:u w:val="single"/>
        </w:rPr>
        <w:t xml:space="preserve"> would </w:t>
      </w:r>
      <w:r w:rsidRPr="000C4D31">
        <w:rPr>
          <w:b/>
          <w:iCs/>
          <w:u w:val="single"/>
        </w:rPr>
        <w:t>close</w:t>
      </w:r>
      <w:r w:rsidRPr="000C4D31">
        <w:rPr>
          <w:u w:val="single"/>
        </w:rPr>
        <w:t xml:space="preserve">, </w:t>
      </w:r>
      <w:r w:rsidRPr="000C4D31">
        <w:rPr>
          <w:b/>
          <w:iCs/>
          <w:highlight w:val="cyan"/>
          <w:u w:val="single"/>
        </w:rPr>
        <w:t>food</w:t>
      </w:r>
      <w:r w:rsidRPr="000C4D31">
        <w:rPr>
          <w:highlight w:val="cyan"/>
          <w:u w:val="single"/>
        </w:rPr>
        <w:t xml:space="preserve"> scarcity</w:t>
      </w:r>
      <w:r w:rsidRPr="000C4D31">
        <w:rPr>
          <w:u w:val="single"/>
        </w:rPr>
        <w:t xml:space="preserve"> would follow, </w:t>
      </w:r>
      <w:r w:rsidRPr="000C4D31">
        <w:rPr>
          <w:b/>
          <w:iCs/>
          <w:highlight w:val="cyan"/>
          <w:u w:val="single"/>
        </w:rPr>
        <w:t>communication</w:t>
      </w:r>
      <w:r w:rsidRPr="000C4D31">
        <w:rPr>
          <w:u w:val="single"/>
        </w:rPr>
        <w:t xml:space="preserve"> would </w:t>
      </w:r>
      <w:r w:rsidRPr="000C4D31">
        <w:rPr>
          <w:highlight w:val="cyan"/>
          <w:u w:val="single"/>
        </w:rPr>
        <w:t xml:space="preserve">cease, </w:t>
      </w:r>
      <w:r w:rsidRPr="000C4D31">
        <w:rPr>
          <w:b/>
          <w:iCs/>
          <w:highlight w:val="cyan"/>
          <w:u w:val="single"/>
        </w:rPr>
        <w:t>garbage</w:t>
      </w:r>
      <w:r w:rsidRPr="000C4D31">
        <w:rPr>
          <w:u w:val="single"/>
        </w:rPr>
        <w:t xml:space="preserve"> would </w:t>
      </w:r>
      <w:r w:rsidRPr="000C4D31">
        <w:rPr>
          <w:b/>
          <w:iCs/>
          <w:highlight w:val="cyan"/>
          <w:u w:val="single"/>
        </w:rPr>
        <w:t>pile up</w:t>
      </w:r>
      <w:r w:rsidRPr="000C4D31">
        <w:rPr>
          <w:u w:val="single"/>
        </w:rPr>
        <w:t xml:space="preserve">, planes would be grounded, clean </w:t>
      </w:r>
      <w:r w:rsidRPr="000C4D31">
        <w:rPr>
          <w:b/>
          <w:iCs/>
          <w:highlight w:val="cyan"/>
          <w:u w:val="single"/>
        </w:rPr>
        <w:t>water</w:t>
      </w:r>
      <w:r w:rsidRPr="000C4D31">
        <w:rPr>
          <w:u w:val="single"/>
        </w:rPr>
        <w:t xml:space="preserve"> would </w:t>
      </w:r>
      <w:r w:rsidRPr="000C4D31">
        <w:rPr>
          <w:highlight w:val="cyan"/>
          <w:u w:val="single"/>
        </w:rPr>
        <w:t xml:space="preserve">become a </w:t>
      </w:r>
      <w:r w:rsidRPr="000C4D31">
        <w:rPr>
          <w:b/>
          <w:iCs/>
          <w:highlight w:val="cyan"/>
          <w:u w:val="single"/>
        </w:rPr>
        <w:t>luxury</w:t>
      </w:r>
      <w:r w:rsidRPr="000C4D31">
        <w:rPr>
          <w:u w:val="single"/>
        </w:rPr>
        <w:t xml:space="preserve">, service stations would yield </w:t>
      </w:r>
      <w:r w:rsidRPr="000C4D31">
        <w:rPr>
          <w:b/>
          <w:iCs/>
          <w:u w:val="single"/>
        </w:rPr>
        <w:t>no fuel</w:t>
      </w:r>
      <w:r w:rsidRPr="000C4D31">
        <w:rPr>
          <w:u w:val="single"/>
        </w:rPr>
        <w:t xml:space="preserve">, </w:t>
      </w:r>
      <w:r w:rsidRPr="000C4D31">
        <w:rPr>
          <w:b/>
          <w:iCs/>
          <w:highlight w:val="cyan"/>
          <w:u w:val="single"/>
        </w:rPr>
        <w:t>hospitals</w:t>
      </w:r>
      <w:r w:rsidRPr="000C4D31">
        <w:rPr>
          <w:u w:val="single"/>
        </w:rPr>
        <w:t xml:space="preserve"> would</w:t>
      </w:r>
      <w:r w:rsidRPr="000C4D31">
        <w:rPr>
          <w:sz w:val="16"/>
        </w:rPr>
        <w:t xml:space="preserve"> eventually </w:t>
      </w:r>
      <w:r w:rsidRPr="000C4D31">
        <w:rPr>
          <w:b/>
          <w:iCs/>
          <w:highlight w:val="cyan"/>
          <w:u w:val="single"/>
        </w:rPr>
        <w:t>go dark</w:t>
      </w:r>
      <w:r w:rsidRPr="000C4D31">
        <w:rPr>
          <w:sz w:val="16"/>
        </w:rPr>
        <w:t xml:space="preserve">, financial </w:t>
      </w:r>
      <w:r w:rsidRPr="000C4D31">
        <w:rPr>
          <w:b/>
          <w:iCs/>
          <w:highlight w:val="cyan"/>
          <w:u w:val="single"/>
        </w:rPr>
        <w:t>transactions</w:t>
      </w:r>
      <w:r w:rsidRPr="000C4D31">
        <w:rPr>
          <w:sz w:val="16"/>
        </w:rPr>
        <w:t xml:space="preserve"> </w:t>
      </w:r>
      <w:r w:rsidRPr="000C4D31">
        <w:rPr>
          <w:u w:val="single"/>
        </w:rPr>
        <w:t xml:space="preserve">would </w:t>
      </w:r>
      <w:r w:rsidRPr="000C4D31">
        <w:rPr>
          <w:highlight w:val="cyan"/>
          <w:u w:val="single"/>
        </w:rPr>
        <w:t>stop</w:t>
      </w:r>
      <w:r w:rsidRPr="000C4D31">
        <w:rPr>
          <w:u w:val="single"/>
        </w:rPr>
        <w:t xml:space="preserve">, and this is only the </w:t>
      </w:r>
      <w:r w:rsidRPr="000C4D31">
        <w:rPr>
          <w:b/>
          <w:iCs/>
          <w:u w:val="single"/>
        </w:rPr>
        <w:t>tip of the iceberg</w:t>
      </w:r>
      <w:r w:rsidRPr="000C4D31">
        <w:rPr>
          <w:sz w:val="16"/>
        </w:rPr>
        <w:t xml:space="preserve"> – in a prolonged grid failure </w:t>
      </w:r>
      <w:r w:rsidRPr="000C4D31">
        <w:rPr>
          <w:b/>
          <w:iCs/>
          <w:highlight w:val="cyan"/>
          <w:u w:val="single"/>
        </w:rPr>
        <w:t>social chaos</w:t>
      </w:r>
      <w:r w:rsidRPr="000C4D31">
        <w:rPr>
          <w:sz w:val="16"/>
          <w:highlight w:val="cyan"/>
        </w:rPr>
        <w:t xml:space="preserve"> </w:t>
      </w:r>
      <w:r w:rsidRPr="000C4D31">
        <w:rPr>
          <w:highlight w:val="cyan"/>
          <w:u w:val="single"/>
        </w:rPr>
        <w:t>would reign</w:t>
      </w:r>
      <w:r w:rsidRPr="000C4D31">
        <w:rPr>
          <w:u w:val="single"/>
        </w:rPr>
        <w:t xml:space="preserve">, once-eradicated </w:t>
      </w:r>
      <w:r w:rsidRPr="000C4D31">
        <w:rPr>
          <w:b/>
          <w:iCs/>
          <w:highlight w:val="cyan"/>
          <w:u w:val="single"/>
        </w:rPr>
        <w:t>diseases</w:t>
      </w:r>
      <w:r w:rsidRPr="000C4D31">
        <w:rPr>
          <w:highlight w:val="cyan"/>
          <w:u w:val="single"/>
        </w:rPr>
        <w:t xml:space="preserve"> would</w:t>
      </w:r>
      <w:r w:rsidRPr="000C4D31">
        <w:rPr>
          <w:sz w:val="16"/>
          <w:highlight w:val="cyan"/>
        </w:rPr>
        <w:t xml:space="preserve"> </w:t>
      </w:r>
      <w:r w:rsidRPr="000C4D31">
        <w:rPr>
          <w:b/>
          <w:iCs/>
          <w:highlight w:val="cyan"/>
          <w:u w:val="single"/>
        </w:rPr>
        <w:t>re-emerge</w:t>
      </w:r>
      <w:r w:rsidRPr="000C4D31">
        <w:rPr>
          <w:sz w:val="16"/>
        </w:rPr>
        <w:t xml:space="preserve"> </w:t>
      </w:r>
      <w:r w:rsidRPr="000C4D31">
        <w:rPr>
          <w:u w:val="single"/>
        </w:rPr>
        <w:t>and</w:t>
      </w:r>
      <w:r w:rsidRPr="000C4D31">
        <w:rPr>
          <w:sz w:val="16"/>
        </w:rPr>
        <w:t xml:space="preserve">, increasingly, </w:t>
      </w:r>
      <w:r w:rsidRPr="000C4D31">
        <w:rPr>
          <w:u w:val="single"/>
        </w:rPr>
        <w:t>hope of returning to a normal life would fade</w:t>
      </w:r>
      <w:r w:rsidRPr="000C4D31">
        <w:rPr>
          <w:sz w:val="16"/>
        </w:rPr>
        <w:t>.9 The notion of complete grid failure, once relegated to science fiction comics or James Bond movies, is now not only possible but also one of the most pressing national security threats today.10</w:t>
      </w:r>
    </w:p>
    <w:p w14:paraId="1E4803BA" w14:textId="77777777" w:rsidR="000C4D31" w:rsidRPr="000C4D31" w:rsidRDefault="000C4D31" w:rsidP="000C4D31"/>
    <w:p w14:paraId="4BC3CA31"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bookmarkStart w:id="0" w:name="BlockBM19"/>
      <w:r w:rsidRPr="000C4D31">
        <w:rPr>
          <w:rFonts w:eastAsiaTheme="majorEastAsia" w:cstheme="majorBidi"/>
          <w:b/>
          <w:sz w:val="32"/>
          <w:szCs w:val="24"/>
          <w:u w:val="single"/>
        </w:rPr>
        <w:t>1NC</w:t>
      </w:r>
    </w:p>
    <w:p w14:paraId="3130888D" w14:textId="77777777" w:rsidR="000C4D31" w:rsidRPr="000C4D31" w:rsidRDefault="000C4D31" w:rsidP="000C4D31">
      <w:pPr>
        <w:keepNext/>
        <w:keepLines/>
        <w:spacing w:before="40" w:after="0"/>
        <w:outlineLvl w:val="3"/>
        <w:rPr>
          <w:rFonts w:eastAsiaTheme="majorEastAsia" w:cstheme="majorBidi"/>
          <w:b/>
          <w:iCs/>
          <w:sz w:val="26"/>
          <w:shd w:val="clear" w:color="auto" w:fill="FFFFFF"/>
        </w:rPr>
      </w:pPr>
      <w:r w:rsidRPr="000C4D31">
        <w:rPr>
          <w:rFonts w:eastAsiaTheme="majorEastAsia" w:cstheme="majorBidi"/>
          <w:b/>
          <w:iCs/>
          <w:sz w:val="26"/>
        </w:rPr>
        <w:t xml:space="preserve">The 50 state governments and relevant sub-federal territories should </w:t>
      </w:r>
      <w:r w:rsidRPr="000C4D31">
        <w:rPr>
          <w:rFonts w:eastAsiaTheme="majorEastAsia" w:cstheme="majorBidi"/>
          <w:b/>
          <w:iCs/>
          <w:sz w:val="26"/>
          <w:shd w:val="clear" w:color="auto" w:fill="FFFFFF"/>
        </w:rPr>
        <w:t>establish a presumption of anticompetition for potential anticompetitive business practices in the technology sector.</w:t>
      </w:r>
    </w:p>
    <w:p w14:paraId="2DF35F64"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State action </w:t>
      </w:r>
      <w:r w:rsidRPr="000C4D31">
        <w:rPr>
          <w:rFonts w:eastAsiaTheme="majorEastAsia" w:cstheme="majorBidi"/>
          <w:b/>
          <w:iCs/>
          <w:sz w:val="26"/>
          <w:u w:val="single"/>
        </w:rPr>
        <w:t>solves</w:t>
      </w:r>
      <w:r w:rsidRPr="000C4D31">
        <w:rPr>
          <w:rFonts w:eastAsiaTheme="majorEastAsia" w:cstheme="majorBidi"/>
          <w:b/>
          <w:iCs/>
          <w:sz w:val="26"/>
        </w:rPr>
        <w:t xml:space="preserve">, won’t be </w:t>
      </w:r>
      <w:r w:rsidRPr="000C4D31">
        <w:rPr>
          <w:rFonts w:eastAsiaTheme="majorEastAsia" w:cstheme="majorBidi"/>
          <w:b/>
          <w:iCs/>
          <w:sz w:val="26"/>
          <w:u w:val="single"/>
        </w:rPr>
        <w:t>preempted</w:t>
      </w:r>
      <w:r w:rsidRPr="000C4D31">
        <w:rPr>
          <w:rFonts w:eastAsiaTheme="majorEastAsia" w:cstheme="majorBidi"/>
          <w:b/>
          <w:iCs/>
          <w:sz w:val="26"/>
        </w:rPr>
        <w:t xml:space="preserve">, and causes </w:t>
      </w:r>
      <w:r w:rsidRPr="000C4D31">
        <w:rPr>
          <w:rFonts w:eastAsiaTheme="majorEastAsia" w:cstheme="majorBidi"/>
          <w:b/>
          <w:iCs/>
          <w:sz w:val="26"/>
          <w:u w:val="single"/>
        </w:rPr>
        <w:t>federal follow-on</w:t>
      </w:r>
    </w:p>
    <w:p w14:paraId="6C9F54D2" w14:textId="77777777" w:rsidR="000C4D31" w:rsidRPr="000C4D31" w:rsidRDefault="000C4D31" w:rsidP="000C4D31">
      <w:r w:rsidRPr="000C4D31">
        <w:t xml:space="preserve">Juan A. </w:t>
      </w:r>
      <w:r w:rsidRPr="000C4D31">
        <w:rPr>
          <w:b/>
          <w:bCs/>
          <w:sz w:val="26"/>
        </w:rPr>
        <w:t>Arteaga 21</w:t>
      </w:r>
      <w:r w:rsidRPr="000C4D31">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3785DFCB" w14:textId="77777777" w:rsidR="000C4D31" w:rsidRPr="000C4D31" w:rsidRDefault="000C4D31" w:rsidP="000C4D31">
      <w:pPr>
        <w:rPr>
          <w:sz w:val="16"/>
        </w:rPr>
      </w:pPr>
      <w:r w:rsidRPr="000C4D31">
        <w:rPr>
          <w:u w:val="single"/>
        </w:rPr>
        <w:t>Prior to</w:t>
      </w:r>
      <w:r w:rsidRPr="000C4D31">
        <w:rPr>
          <w:sz w:val="16"/>
        </w:rPr>
        <w:t xml:space="preserve"> the enactment of the first federal antitrust law – </w:t>
      </w:r>
      <w:r w:rsidRPr="000C4D31">
        <w:rPr>
          <w:u w:val="single"/>
        </w:rPr>
        <w:t>the Sherman Act</w:t>
      </w:r>
      <w:r w:rsidRPr="000C4D31">
        <w:rPr>
          <w:sz w:val="16"/>
        </w:rPr>
        <w:t xml:space="preserve"> – in 1890, </w:t>
      </w:r>
      <w:r w:rsidRPr="000C4D31">
        <w:rPr>
          <w:u w:val="single"/>
        </w:rPr>
        <w:t xml:space="preserve">state antitrust enforcement was </w:t>
      </w:r>
      <w:r w:rsidRPr="000C4D31">
        <w:rPr>
          <w:b/>
          <w:iCs/>
          <w:u w:val="single"/>
        </w:rPr>
        <w:t>quite robust</w:t>
      </w:r>
      <w:r w:rsidRPr="000C4D31">
        <w:rPr>
          <w:u w:val="single"/>
        </w:rPr>
        <w:t xml:space="preserve"> in the </w:t>
      </w:r>
      <w:r w:rsidRPr="000C4D31">
        <w:rPr>
          <w:b/>
          <w:iCs/>
          <w:u w:val="single"/>
        </w:rPr>
        <w:t>U</w:t>
      </w:r>
      <w:r w:rsidRPr="000C4D31">
        <w:rPr>
          <w:sz w:val="16"/>
        </w:rPr>
        <w:t xml:space="preserve">nited </w:t>
      </w:r>
      <w:r w:rsidRPr="000C4D31">
        <w:rPr>
          <w:b/>
          <w:iCs/>
          <w:u w:val="single"/>
        </w:rPr>
        <w:t>S</w:t>
      </w:r>
      <w:r w:rsidRPr="000C4D31">
        <w:rPr>
          <w:sz w:val="16"/>
        </w:rPr>
        <w:t xml:space="preserve">tates </w:t>
      </w:r>
      <w:r w:rsidRPr="000C4D31">
        <w:rPr>
          <w:u w:val="single"/>
        </w:rPr>
        <w:t xml:space="preserve">because </w:t>
      </w:r>
      <w:r w:rsidRPr="000C4D31">
        <w:rPr>
          <w:b/>
          <w:iCs/>
          <w:u w:val="single"/>
        </w:rPr>
        <w:t>at least 26 states</w:t>
      </w:r>
      <w:r w:rsidRPr="000C4D31">
        <w:rPr>
          <w:u w:val="single"/>
        </w:rPr>
        <w:t xml:space="preserve"> had </w:t>
      </w:r>
      <w:r w:rsidRPr="000C4D31">
        <w:rPr>
          <w:b/>
          <w:iCs/>
          <w:u w:val="single"/>
        </w:rPr>
        <w:t>already</w:t>
      </w:r>
      <w:r w:rsidRPr="000C4D31">
        <w:rPr>
          <w:u w:val="single"/>
        </w:rPr>
        <w:t xml:space="preserve"> enacted some form of antitrust prohibition</w:t>
      </w:r>
      <w:r w:rsidRPr="000C4D31">
        <w:rPr>
          <w:sz w:val="16"/>
        </w:rPr>
        <w:t xml:space="preserve">.[2] In addition, </w:t>
      </w:r>
      <w:r w:rsidRPr="000C4D31">
        <w:rPr>
          <w:u w:val="single"/>
        </w:rPr>
        <w:t xml:space="preserve">state enforcers had </w:t>
      </w:r>
      <w:r w:rsidRPr="000C4D31">
        <w:rPr>
          <w:b/>
          <w:iCs/>
          <w:u w:val="single"/>
        </w:rPr>
        <w:t>often</w:t>
      </w:r>
      <w:r w:rsidRPr="000C4D31">
        <w:rPr>
          <w:u w:val="single"/>
        </w:rPr>
        <w:t xml:space="preserve"> used general corporation law and common law restraint of trade principles to regulate anticompetitive business practices and transactions</w:t>
      </w:r>
      <w:r w:rsidRPr="000C4D31">
        <w:rPr>
          <w:sz w:val="16"/>
        </w:rPr>
        <w:t xml:space="preserve">.[3] </w:t>
      </w:r>
      <w:r w:rsidRPr="000C4D31">
        <w:rPr>
          <w:u w:val="single"/>
        </w:rPr>
        <w:t xml:space="preserve">This </w:t>
      </w:r>
      <w:r w:rsidRPr="000C4D31">
        <w:rPr>
          <w:b/>
          <w:iCs/>
          <w:highlight w:val="cyan"/>
          <w:u w:val="single"/>
        </w:rPr>
        <w:t>well-established</w:t>
      </w:r>
      <w:r w:rsidRPr="000C4D31">
        <w:rPr>
          <w:u w:val="single"/>
        </w:rPr>
        <w:t xml:space="preserve"> state </w:t>
      </w:r>
      <w:r w:rsidRPr="000C4D31">
        <w:rPr>
          <w:highlight w:val="cyan"/>
          <w:u w:val="single"/>
        </w:rPr>
        <w:t>antitrust</w:t>
      </w:r>
      <w:r w:rsidRPr="000C4D31">
        <w:rPr>
          <w:u w:val="single"/>
        </w:rPr>
        <w:t xml:space="preserve"> enforcement </w:t>
      </w:r>
      <w:r w:rsidRPr="000C4D31">
        <w:rPr>
          <w:highlight w:val="cyan"/>
          <w:u w:val="single"/>
        </w:rPr>
        <w:t>infrastructure</w:t>
      </w:r>
      <w:r w:rsidRPr="000C4D31">
        <w:rPr>
          <w:sz w:val="16"/>
        </w:rPr>
        <w:t xml:space="preserve"> – coupled with the fact that the Antitrust Division and FTC had only recently been created – </w:t>
      </w:r>
      <w:r w:rsidRPr="000C4D31">
        <w:rPr>
          <w:b/>
          <w:iCs/>
          <w:highlight w:val="cyan"/>
          <w:u w:val="single"/>
        </w:rPr>
        <w:t>permit</w:t>
      </w:r>
      <w:r w:rsidRPr="000C4D31">
        <w:rPr>
          <w:u w:val="single"/>
        </w:rPr>
        <w:t xml:space="preserve">ted </w:t>
      </w:r>
      <w:r w:rsidRPr="000C4D31">
        <w:rPr>
          <w:highlight w:val="cyan"/>
          <w:u w:val="single"/>
        </w:rPr>
        <w:t xml:space="preserve">state </w:t>
      </w:r>
      <w:r w:rsidRPr="000C4D31">
        <w:rPr>
          <w:b/>
          <w:iCs/>
          <w:highlight w:val="cyan"/>
          <w:u w:val="single"/>
        </w:rPr>
        <w:t>a</w:t>
      </w:r>
      <w:r w:rsidRPr="000C4D31">
        <w:rPr>
          <w:u w:val="single"/>
        </w:rPr>
        <w:t xml:space="preserve">ttorneys </w:t>
      </w:r>
      <w:r w:rsidRPr="000C4D31">
        <w:rPr>
          <w:b/>
          <w:iCs/>
          <w:highlight w:val="cyan"/>
          <w:u w:val="single"/>
        </w:rPr>
        <w:t>g</w:t>
      </w:r>
      <w:r w:rsidRPr="000C4D31">
        <w:rPr>
          <w:u w:val="single"/>
        </w:rPr>
        <w:t xml:space="preserve">eneral </w:t>
      </w:r>
      <w:r w:rsidRPr="000C4D31">
        <w:rPr>
          <w:highlight w:val="cyan"/>
          <w:u w:val="single"/>
        </w:rPr>
        <w:t>to</w:t>
      </w:r>
      <w:r w:rsidRPr="000C4D31">
        <w:rPr>
          <w:u w:val="single"/>
        </w:rPr>
        <w:t xml:space="preserve"> continue </w:t>
      </w:r>
      <w:r w:rsidRPr="000C4D31">
        <w:rPr>
          <w:b/>
          <w:iCs/>
          <w:highlight w:val="cyan"/>
          <w:u w:val="single"/>
        </w:rPr>
        <w:t>play</w:t>
      </w:r>
      <w:r w:rsidRPr="000C4D31">
        <w:rPr>
          <w:u w:val="single"/>
        </w:rPr>
        <w:t xml:space="preserve">ing </w:t>
      </w:r>
      <w:r w:rsidRPr="000C4D31">
        <w:rPr>
          <w:highlight w:val="cyan"/>
          <w:u w:val="single"/>
        </w:rPr>
        <w:t xml:space="preserve">a </w:t>
      </w:r>
      <w:r w:rsidRPr="000C4D31">
        <w:rPr>
          <w:b/>
          <w:iCs/>
          <w:highlight w:val="cyan"/>
          <w:u w:val="single"/>
        </w:rPr>
        <w:t>leading</w:t>
      </w:r>
      <w:r w:rsidRPr="000C4D31">
        <w:rPr>
          <w:b/>
          <w:iCs/>
          <w:u w:val="single"/>
        </w:rPr>
        <w:t xml:space="preserve"> enforcement </w:t>
      </w:r>
      <w:r w:rsidRPr="000C4D31">
        <w:rPr>
          <w:b/>
          <w:iCs/>
          <w:highlight w:val="cyan"/>
          <w:u w:val="single"/>
        </w:rPr>
        <w:t>role</w:t>
      </w:r>
      <w:r w:rsidRPr="000C4D31">
        <w:rPr>
          <w:u w:val="single"/>
        </w:rPr>
        <w:t xml:space="preserve"> for the first 30 years after the Sherman Act’s passage</w:t>
      </w:r>
      <w:r w:rsidRPr="000C4D31">
        <w:rPr>
          <w:sz w:val="16"/>
        </w:rPr>
        <w:t xml:space="preserve">.[4] </w:t>
      </w:r>
      <w:r w:rsidRPr="000C4D31">
        <w:rPr>
          <w:u w:val="single"/>
        </w:rPr>
        <w:t xml:space="preserve">Indeed, state attorneys general </w:t>
      </w:r>
      <w:r w:rsidRPr="000C4D31">
        <w:rPr>
          <w:b/>
          <w:iCs/>
          <w:u w:val="single"/>
        </w:rPr>
        <w:t>successfully prosecuted</w:t>
      </w:r>
      <w:r w:rsidRPr="000C4D31">
        <w:rPr>
          <w:u w:val="single"/>
        </w:rPr>
        <w:t xml:space="preserve"> a </w:t>
      </w:r>
      <w:r w:rsidRPr="000C4D31">
        <w:rPr>
          <w:b/>
          <w:iCs/>
          <w:u w:val="single"/>
        </w:rPr>
        <w:t>number</w:t>
      </w:r>
      <w:r w:rsidRPr="000C4D31">
        <w:rPr>
          <w:u w:val="single"/>
        </w:rPr>
        <w:t xml:space="preserve"> of the </w:t>
      </w:r>
      <w:r w:rsidRPr="000C4D31">
        <w:rPr>
          <w:b/>
          <w:iCs/>
          <w:u w:val="single"/>
        </w:rPr>
        <w:t>most consequential</w:t>
      </w:r>
      <w:r w:rsidRPr="000C4D31">
        <w:rPr>
          <w:u w:val="single"/>
        </w:rPr>
        <w:t xml:space="preserve"> antitrust enforcement actions during this period</w:t>
      </w:r>
      <w:r w:rsidRPr="000C4D31">
        <w:rPr>
          <w:sz w:val="16"/>
        </w:rPr>
        <w:t>.[5]</w:t>
      </w:r>
    </w:p>
    <w:p w14:paraId="25E750FB" w14:textId="77777777" w:rsidR="000C4D31" w:rsidRPr="000C4D31" w:rsidRDefault="000C4D31" w:rsidP="000C4D31">
      <w:pPr>
        <w:rPr>
          <w:sz w:val="16"/>
        </w:rPr>
      </w:pPr>
      <w:r w:rsidRPr="000C4D31">
        <w:rPr>
          <w:u w:val="single"/>
        </w:rPr>
        <w:t>In the early</w:t>
      </w:r>
      <w:r w:rsidRPr="000C4D31">
        <w:rPr>
          <w:sz w:val="16"/>
        </w:rPr>
        <w:t xml:space="preserve"> 19</w:t>
      </w:r>
      <w:r w:rsidRPr="000C4D31">
        <w:rPr>
          <w:b/>
          <w:iCs/>
          <w:u w:val="single"/>
        </w:rPr>
        <w:t>20s</w:t>
      </w:r>
      <w:r w:rsidRPr="000C4D31">
        <w:rPr>
          <w:u w:val="single"/>
        </w:rPr>
        <w:t>, however, state antitrust enforcers began playing a less prominent role because ‘the national dimension of the most important trusts</w:t>
      </w:r>
      <w:r w:rsidRPr="000C4D31">
        <w:rPr>
          <w:sz w:val="16"/>
        </w:rPr>
        <w:t xml:space="preserve">, . . . as well as their ability to restructure in order to evade problematic state laws’, </w:t>
      </w:r>
      <w:r w:rsidRPr="000C4D31">
        <w:rPr>
          <w:u w:val="single"/>
        </w:rPr>
        <w:t>made clear that the federal government needed to step forward</w:t>
      </w:r>
      <w:r w:rsidRPr="000C4D31">
        <w:rPr>
          <w:sz w:val="16"/>
        </w:rPr>
        <w:t xml:space="preserve"> in order to adequately protect consumers and the competitive process.[6] </w:t>
      </w:r>
      <w:r w:rsidRPr="000C4D31">
        <w:rPr>
          <w:u w:val="single"/>
        </w:rPr>
        <w:t>As a result, the DOJ and FTC – whose national jurisdiction and</w:t>
      </w:r>
      <w:r w:rsidRPr="000C4D31">
        <w:rPr>
          <w:sz w:val="16"/>
        </w:rPr>
        <w:t xml:space="preserve"> greater </w:t>
      </w:r>
      <w:r w:rsidRPr="000C4D31">
        <w:rPr>
          <w:u w:val="single"/>
        </w:rPr>
        <w:t>resources enabled them to tackle</w:t>
      </w:r>
      <w:r w:rsidRPr="000C4D31">
        <w:rPr>
          <w:sz w:val="16"/>
        </w:rPr>
        <w:t xml:space="preserve"> the most </w:t>
      </w:r>
      <w:r w:rsidRPr="000C4D31">
        <w:rPr>
          <w:u w:val="single"/>
        </w:rPr>
        <w:t>pressing competition issues</w:t>
      </w:r>
      <w:r w:rsidRPr="000C4D31">
        <w:rPr>
          <w:sz w:val="16"/>
        </w:rPr>
        <w:t xml:space="preserve"> of the time – </w:t>
      </w:r>
      <w:r w:rsidRPr="000C4D31">
        <w:rPr>
          <w:u w:val="single"/>
        </w:rPr>
        <w:t>displaced state attorneys</w:t>
      </w:r>
      <w:r w:rsidRPr="000C4D31">
        <w:rPr>
          <w:sz w:val="16"/>
        </w:rPr>
        <w:t xml:space="preserve"> general as the primary source of government antitrust enforcement within the United States.[7] </w:t>
      </w:r>
      <w:r w:rsidRPr="000C4D31">
        <w:rPr>
          <w:b/>
          <w:iCs/>
          <w:u w:val="single"/>
        </w:rPr>
        <w:t>This largely remained true until the mid-1970s</w:t>
      </w:r>
      <w:r w:rsidRPr="000C4D31">
        <w:rPr>
          <w:u w:val="single"/>
        </w:rPr>
        <w:t xml:space="preserve"> when </w:t>
      </w:r>
      <w:r w:rsidRPr="000C4D31">
        <w:rPr>
          <w:b/>
          <w:iCs/>
          <w:highlight w:val="cyan"/>
          <w:u w:val="single"/>
        </w:rPr>
        <w:t>Congress</w:t>
      </w:r>
      <w:r w:rsidRPr="000C4D31">
        <w:rPr>
          <w:u w:val="single"/>
        </w:rPr>
        <w:t xml:space="preserve">, in response to the DOJ and FTC’s perceived inactivity, </w:t>
      </w:r>
      <w:r w:rsidRPr="000C4D31">
        <w:rPr>
          <w:highlight w:val="cyan"/>
          <w:u w:val="single"/>
        </w:rPr>
        <w:t>passed</w:t>
      </w:r>
      <w:r w:rsidRPr="000C4D31">
        <w:rPr>
          <w:u w:val="single"/>
        </w:rPr>
        <w:t xml:space="preserve"> two </w:t>
      </w:r>
      <w:r w:rsidRPr="000C4D31">
        <w:rPr>
          <w:highlight w:val="cyan"/>
          <w:u w:val="single"/>
        </w:rPr>
        <w:t xml:space="preserve">laws that </w:t>
      </w:r>
      <w:r w:rsidRPr="000C4D31">
        <w:rPr>
          <w:b/>
          <w:iCs/>
          <w:highlight w:val="cyan"/>
          <w:u w:val="single"/>
        </w:rPr>
        <w:t>expanded</w:t>
      </w:r>
      <w:r w:rsidRPr="000C4D31">
        <w:rPr>
          <w:b/>
          <w:iCs/>
          <w:u w:val="single"/>
        </w:rPr>
        <w:t xml:space="preserve"> the </w:t>
      </w:r>
      <w:r w:rsidRPr="000C4D31">
        <w:rPr>
          <w:b/>
          <w:iCs/>
          <w:highlight w:val="cyan"/>
          <w:u w:val="single"/>
        </w:rPr>
        <w:t>authority</w:t>
      </w:r>
      <w:r w:rsidRPr="000C4D31">
        <w:rPr>
          <w:u w:val="single"/>
        </w:rPr>
        <w:t xml:space="preserve"> of state attorneys general to enforce the federal antitrust laws </w:t>
      </w:r>
      <w:r w:rsidRPr="000C4D31">
        <w:rPr>
          <w:highlight w:val="cyan"/>
          <w:u w:val="single"/>
        </w:rPr>
        <w:t>and provided</w:t>
      </w:r>
      <w:r w:rsidRPr="000C4D31">
        <w:rPr>
          <w:u w:val="single"/>
        </w:rPr>
        <w:t xml:space="preserve"> them with </w:t>
      </w:r>
      <w:r w:rsidRPr="000C4D31">
        <w:rPr>
          <w:b/>
          <w:iCs/>
          <w:u w:val="single"/>
        </w:rPr>
        <w:t xml:space="preserve">financial </w:t>
      </w:r>
      <w:r w:rsidRPr="000C4D31">
        <w:rPr>
          <w:b/>
          <w:iCs/>
          <w:highlight w:val="cyan"/>
          <w:u w:val="single"/>
        </w:rPr>
        <w:t>resources</w:t>
      </w:r>
      <w:r w:rsidRPr="000C4D31">
        <w:rPr>
          <w:u w:val="single"/>
        </w:rPr>
        <w:t xml:space="preserve"> to do so</w:t>
      </w:r>
      <w:r w:rsidRPr="000C4D31">
        <w:rPr>
          <w:sz w:val="16"/>
        </w:rPr>
        <w:t>.[8]</w:t>
      </w:r>
    </w:p>
    <w:p w14:paraId="361A65AE" w14:textId="77777777" w:rsidR="000C4D31" w:rsidRPr="000C4D31" w:rsidRDefault="000C4D31" w:rsidP="000C4D31">
      <w:pPr>
        <w:rPr>
          <w:sz w:val="16"/>
        </w:rPr>
      </w:pPr>
      <w:r w:rsidRPr="000C4D31">
        <w:rPr>
          <w:sz w:val="16"/>
        </w:rPr>
        <w:t xml:space="preserve">In 1976, </w:t>
      </w:r>
      <w:r w:rsidRPr="000C4D31">
        <w:rPr>
          <w:u w:val="single"/>
        </w:rPr>
        <w:t xml:space="preserve">Congress passed the </w:t>
      </w:r>
      <w:r w:rsidRPr="000C4D31">
        <w:rPr>
          <w:b/>
          <w:iCs/>
          <w:u w:val="single"/>
        </w:rPr>
        <w:t>H</w:t>
      </w:r>
      <w:r w:rsidRPr="000C4D31">
        <w:rPr>
          <w:sz w:val="16"/>
        </w:rPr>
        <w:t>art-</w:t>
      </w:r>
      <w:r w:rsidRPr="000C4D31">
        <w:rPr>
          <w:b/>
          <w:iCs/>
          <w:u w:val="single"/>
        </w:rPr>
        <w:t>S</w:t>
      </w:r>
      <w:r w:rsidRPr="000C4D31">
        <w:rPr>
          <w:sz w:val="16"/>
        </w:rPr>
        <w:t>cott-</w:t>
      </w:r>
      <w:r w:rsidRPr="000C4D31">
        <w:rPr>
          <w:b/>
          <w:iCs/>
          <w:u w:val="single"/>
        </w:rPr>
        <w:t>R</w:t>
      </w:r>
      <w:r w:rsidRPr="000C4D31">
        <w:rPr>
          <w:sz w:val="16"/>
        </w:rPr>
        <w:t xml:space="preserve">odino </w:t>
      </w:r>
      <w:r w:rsidRPr="000C4D31">
        <w:rPr>
          <w:b/>
          <w:iCs/>
          <w:u w:val="single"/>
        </w:rPr>
        <w:t>A</w:t>
      </w:r>
      <w:r w:rsidRPr="000C4D31">
        <w:rPr>
          <w:sz w:val="16"/>
        </w:rPr>
        <w:t xml:space="preserve">ntitrust Improvement Act, </w:t>
      </w:r>
      <w:r w:rsidRPr="000C4D31">
        <w:rPr>
          <w:u w:val="single"/>
        </w:rPr>
        <w:t>which</w:t>
      </w:r>
      <w:r w:rsidRPr="000C4D31">
        <w:rPr>
          <w:sz w:val="16"/>
        </w:rPr>
        <w:t xml:space="preserve">, among other things, </w:t>
      </w:r>
      <w:proofErr w:type="spellStart"/>
      <w:r w:rsidRPr="000C4D31">
        <w:rPr>
          <w:u w:val="single"/>
        </w:rPr>
        <w:t>authorised</w:t>
      </w:r>
      <w:proofErr w:type="spellEnd"/>
      <w:r w:rsidRPr="000C4D31">
        <w:rPr>
          <w:u w:val="single"/>
        </w:rPr>
        <w:t xml:space="preserve"> state attorneys general to bring </w:t>
      </w:r>
      <w:proofErr w:type="spellStart"/>
      <w:r w:rsidRPr="000C4D31">
        <w:rPr>
          <w:b/>
          <w:i/>
          <w:u w:val="single"/>
        </w:rPr>
        <w:t>parens</w:t>
      </w:r>
      <w:proofErr w:type="spellEnd"/>
      <w:r w:rsidRPr="000C4D31">
        <w:rPr>
          <w:b/>
          <w:i/>
          <w:u w:val="single"/>
        </w:rPr>
        <w:t xml:space="preserve"> patriae</w:t>
      </w:r>
      <w:r w:rsidRPr="000C4D31">
        <w:rPr>
          <w:u w:val="single"/>
        </w:rPr>
        <w:t xml:space="preserve"> suits</w:t>
      </w:r>
      <w:r w:rsidRPr="000C4D31">
        <w:rPr>
          <w:sz w:val="16"/>
        </w:rPr>
        <w:t xml:space="preserve"> (i.e., legal actions brought on behalf of natural persons residing within their states) </w:t>
      </w:r>
      <w:r w:rsidRPr="000C4D31">
        <w:rPr>
          <w:u w:val="single"/>
        </w:rPr>
        <w:t>seeking monetary</w:t>
      </w:r>
      <w:r w:rsidRPr="000C4D31">
        <w:rPr>
          <w:sz w:val="16"/>
        </w:rPr>
        <w:t xml:space="preserve"> (treble damages) </w:t>
      </w:r>
      <w:r w:rsidRPr="000C4D31">
        <w:rPr>
          <w:u w:val="single"/>
        </w:rPr>
        <w:t>and injunctive relief for Sherman Act violations</w:t>
      </w:r>
      <w:r w:rsidRPr="000C4D31">
        <w:rPr>
          <w:sz w:val="16"/>
        </w:rPr>
        <w:t xml:space="preserve">.[9] </w:t>
      </w:r>
      <w:r w:rsidRPr="000C4D31">
        <w:rPr>
          <w:u w:val="single"/>
        </w:rPr>
        <w:t>Congress</w:t>
      </w:r>
      <w:r w:rsidRPr="000C4D31">
        <w:rPr>
          <w:sz w:val="16"/>
        </w:rPr>
        <w:t xml:space="preserve"> also </w:t>
      </w:r>
      <w:r w:rsidRPr="000C4D31">
        <w:rPr>
          <w:u w:val="single"/>
        </w:rPr>
        <w:t xml:space="preserve">passed the </w:t>
      </w:r>
      <w:r w:rsidRPr="000C4D31">
        <w:rPr>
          <w:b/>
          <w:iCs/>
          <w:u w:val="single"/>
        </w:rPr>
        <w:t>C</w:t>
      </w:r>
      <w:r w:rsidRPr="000C4D31">
        <w:rPr>
          <w:sz w:val="16"/>
        </w:rPr>
        <w:t xml:space="preserve">rime </w:t>
      </w:r>
      <w:r w:rsidRPr="000C4D31">
        <w:rPr>
          <w:b/>
          <w:iCs/>
          <w:u w:val="single"/>
        </w:rPr>
        <w:t>C</w:t>
      </w:r>
      <w:r w:rsidRPr="000C4D31">
        <w:rPr>
          <w:sz w:val="16"/>
        </w:rPr>
        <w:t xml:space="preserve">ontrol </w:t>
      </w:r>
      <w:r w:rsidRPr="000C4D31">
        <w:rPr>
          <w:b/>
          <w:iCs/>
          <w:u w:val="single"/>
        </w:rPr>
        <w:t>A</w:t>
      </w:r>
      <w:r w:rsidRPr="000C4D31">
        <w:rPr>
          <w:sz w:val="16"/>
        </w:rPr>
        <w:t xml:space="preserve">ct of 1976, </w:t>
      </w:r>
      <w:r w:rsidRPr="000C4D31">
        <w:rPr>
          <w:u w:val="single"/>
        </w:rPr>
        <w:t>which</w:t>
      </w:r>
      <w:r w:rsidRPr="000C4D31">
        <w:rPr>
          <w:sz w:val="16"/>
        </w:rPr>
        <w:t xml:space="preserve">, among other things, </w:t>
      </w:r>
      <w:r w:rsidRPr="000C4D31">
        <w:rPr>
          <w:u w:val="single"/>
        </w:rPr>
        <w:t xml:space="preserve">provided state attorneys general with </w:t>
      </w:r>
      <w:r w:rsidRPr="000C4D31">
        <w:rPr>
          <w:b/>
          <w:iCs/>
          <w:u w:val="single"/>
        </w:rPr>
        <w:t>tens of millions</w:t>
      </w:r>
      <w:r w:rsidRPr="000C4D31">
        <w:rPr>
          <w:u w:val="single"/>
        </w:rPr>
        <w:t xml:space="preserve"> in federal grants as </w:t>
      </w:r>
      <w:r w:rsidRPr="000C4D31">
        <w:rPr>
          <w:b/>
          <w:iCs/>
          <w:u w:val="single"/>
        </w:rPr>
        <w:t>‘seed money’</w:t>
      </w:r>
      <w:r w:rsidRPr="000C4D31">
        <w:rPr>
          <w:u w:val="single"/>
        </w:rPr>
        <w:t xml:space="preserve"> for the creation of </w:t>
      </w:r>
      <w:r w:rsidRPr="000C4D31">
        <w:rPr>
          <w:b/>
          <w:iCs/>
          <w:u w:val="single"/>
        </w:rPr>
        <w:t>antitrust bureaus</w:t>
      </w:r>
      <w:r w:rsidRPr="000C4D31">
        <w:rPr>
          <w:u w:val="single"/>
        </w:rPr>
        <w:t xml:space="preserve"> within their offices</w:t>
      </w:r>
      <w:r w:rsidRPr="000C4D31">
        <w:rPr>
          <w:sz w:val="16"/>
        </w:rPr>
        <w:t xml:space="preserve">.[10] </w:t>
      </w:r>
      <w:r w:rsidRPr="000C4D31">
        <w:rPr>
          <w:u w:val="single"/>
        </w:rPr>
        <w:t xml:space="preserve">These laws had their intended effect of </w:t>
      </w:r>
      <w:r w:rsidRPr="000C4D31">
        <w:rPr>
          <w:b/>
          <w:iCs/>
          <w:u w:val="single"/>
        </w:rPr>
        <w:t>reinvigorating</w:t>
      </w:r>
      <w:r w:rsidRPr="000C4D31">
        <w:rPr>
          <w:u w:val="single"/>
        </w:rPr>
        <w:t xml:space="preserve"> state antitrust enforcement</w:t>
      </w:r>
      <w:r w:rsidRPr="000C4D31">
        <w:rPr>
          <w:sz w:val="16"/>
        </w:rPr>
        <w:t>.</w:t>
      </w:r>
    </w:p>
    <w:p w14:paraId="2DBB9C67" w14:textId="77777777" w:rsidR="000C4D31" w:rsidRPr="000C4D31" w:rsidRDefault="000C4D31" w:rsidP="000C4D31">
      <w:pPr>
        <w:rPr>
          <w:sz w:val="16"/>
        </w:rPr>
      </w:pPr>
      <w:r w:rsidRPr="000C4D31">
        <w:rPr>
          <w:sz w:val="16"/>
        </w:rPr>
        <w:t xml:space="preserve">During the 1980s, for example, </w:t>
      </w:r>
      <w:r w:rsidRPr="000C4D31">
        <w:rPr>
          <w:u w:val="single"/>
        </w:rPr>
        <w:t xml:space="preserve">state attorneys general </w:t>
      </w:r>
      <w:r w:rsidRPr="000C4D31">
        <w:rPr>
          <w:b/>
          <w:iCs/>
          <w:u w:val="single"/>
        </w:rPr>
        <w:t>once again</w:t>
      </w:r>
      <w:r w:rsidRPr="000C4D31">
        <w:rPr>
          <w:u w:val="single"/>
        </w:rPr>
        <w:t xml:space="preserve"> emerged as </w:t>
      </w:r>
      <w:r w:rsidRPr="000C4D31">
        <w:rPr>
          <w:b/>
          <w:iCs/>
          <w:u w:val="single"/>
        </w:rPr>
        <w:t>vigorous antitrust enforcers</w:t>
      </w:r>
      <w:r w:rsidRPr="000C4D31">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0C4D31">
        <w:rPr>
          <w:b/>
          <w:iCs/>
          <w:highlight w:val="cyan"/>
          <w:u w:val="single"/>
        </w:rPr>
        <w:t>state</w:t>
      </w:r>
      <w:r w:rsidRPr="000C4D31">
        <w:rPr>
          <w:u w:val="single"/>
        </w:rPr>
        <w:t xml:space="preserve"> attorney</w:t>
      </w:r>
      <w:r w:rsidRPr="000C4D31">
        <w:rPr>
          <w:b/>
          <w:iCs/>
          <w:highlight w:val="cyan"/>
          <w:u w:val="single"/>
        </w:rPr>
        <w:t>s</w:t>
      </w:r>
      <w:r w:rsidRPr="000C4D31">
        <w:rPr>
          <w:u w:val="single"/>
        </w:rPr>
        <w:t xml:space="preserve"> general </w:t>
      </w:r>
      <w:r w:rsidRPr="000C4D31">
        <w:rPr>
          <w:b/>
          <w:iCs/>
          <w:highlight w:val="cyan"/>
          <w:u w:val="single"/>
        </w:rPr>
        <w:t>expanded</w:t>
      </w:r>
      <w:r w:rsidRPr="000C4D31">
        <w:rPr>
          <w:u w:val="single"/>
        </w:rPr>
        <w:t xml:space="preserve"> their antitrust dockets</w:t>
      </w:r>
      <w:r w:rsidRPr="000C4D31">
        <w:rPr>
          <w:sz w:val="16"/>
        </w:rPr>
        <w:t xml:space="preserve"> from prosecuting purely ‘local matters, such as bid-rigging on state contracts’, </w:t>
      </w:r>
      <w:r w:rsidRPr="000C4D31">
        <w:rPr>
          <w:highlight w:val="cyan"/>
          <w:u w:val="single"/>
        </w:rPr>
        <w:t>to</w:t>
      </w:r>
      <w:r w:rsidRPr="000C4D31">
        <w:rPr>
          <w:u w:val="single"/>
        </w:rPr>
        <w:t xml:space="preserve"> </w:t>
      </w:r>
      <w:r w:rsidRPr="000C4D31">
        <w:rPr>
          <w:b/>
          <w:iCs/>
          <w:u w:val="single"/>
        </w:rPr>
        <w:t>actively investigating</w:t>
      </w:r>
      <w:r w:rsidRPr="000C4D31">
        <w:rPr>
          <w:u w:val="single"/>
        </w:rPr>
        <w:t xml:space="preserve"> and </w:t>
      </w:r>
      <w:r w:rsidRPr="000C4D31">
        <w:rPr>
          <w:b/>
          <w:iCs/>
          <w:highlight w:val="cyan"/>
          <w:u w:val="single"/>
        </w:rPr>
        <w:t>litigating</w:t>
      </w:r>
      <w:r w:rsidRPr="000C4D31">
        <w:rPr>
          <w:highlight w:val="cyan"/>
          <w:u w:val="single"/>
        </w:rPr>
        <w:t xml:space="preserve"> matters with</w:t>
      </w:r>
      <w:r w:rsidRPr="000C4D31">
        <w:rPr>
          <w:u w:val="single"/>
        </w:rPr>
        <w:t xml:space="preserve"> </w:t>
      </w:r>
      <w:r w:rsidRPr="000C4D31">
        <w:rPr>
          <w:b/>
          <w:iCs/>
          <w:u w:val="single"/>
        </w:rPr>
        <w:t>multistate</w:t>
      </w:r>
      <w:r w:rsidRPr="000C4D31">
        <w:rPr>
          <w:u w:val="single"/>
        </w:rPr>
        <w:t xml:space="preserve"> and </w:t>
      </w:r>
      <w:r w:rsidRPr="000C4D31">
        <w:rPr>
          <w:b/>
          <w:iCs/>
          <w:highlight w:val="cyan"/>
          <w:u w:val="single"/>
        </w:rPr>
        <w:t>national</w:t>
      </w:r>
      <w:r w:rsidRPr="000C4D31">
        <w:rPr>
          <w:highlight w:val="cyan"/>
          <w:u w:val="single"/>
        </w:rPr>
        <w:t xml:space="preserve"> implications</w:t>
      </w:r>
      <w:r w:rsidRPr="000C4D31">
        <w:rPr>
          <w:sz w:val="16"/>
        </w:rPr>
        <w:t xml:space="preserve">.[13] </w:t>
      </w:r>
      <w:r w:rsidRPr="000C4D31">
        <w:rPr>
          <w:u w:val="single"/>
        </w:rPr>
        <w:t>To help ensure that they had a larger seat at the antitrust enforcement table, state attorneys general</w:t>
      </w:r>
      <w:r w:rsidRPr="000C4D31">
        <w:rPr>
          <w:sz w:val="16"/>
        </w:rPr>
        <w:t xml:space="preserve"> also </w:t>
      </w:r>
      <w:r w:rsidRPr="000C4D31">
        <w:rPr>
          <w:u w:val="single"/>
        </w:rPr>
        <w:t xml:space="preserve">increased the </w:t>
      </w:r>
      <w:r w:rsidRPr="000C4D31">
        <w:rPr>
          <w:b/>
          <w:iCs/>
          <w:u w:val="single"/>
        </w:rPr>
        <w:t>coordination</w:t>
      </w:r>
      <w:r w:rsidRPr="000C4D31">
        <w:rPr>
          <w:u w:val="single"/>
        </w:rPr>
        <w:t xml:space="preserve"> of their enforcement efforts and competition advocacy through organisations such as the</w:t>
      </w:r>
      <w:r w:rsidRPr="000C4D31">
        <w:rPr>
          <w:sz w:val="16"/>
        </w:rPr>
        <w:t xml:space="preserve"> National Association of Attorneys General (</w:t>
      </w:r>
      <w:r w:rsidRPr="000C4D31">
        <w:rPr>
          <w:b/>
          <w:iCs/>
          <w:u w:val="single"/>
        </w:rPr>
        <w:t>NAAG</w:t>
      </w:r>
      <w:r w:rsidRPr="000C4D31">
        <w:rPr>
          <w:sz w:val="16"/>
        </w:rPr>
        <w:t>), which created a Multistate Antitrust Task Force and issued state Vertical Restraints and Horizontal Merger Guidelines during this period.[14]</w:t>
      </w:r>
    </w:p>
    <w:p w14:paraId="116BED3E" w14:textId="77777777" w:rsidR="000C4D31" w:rsidRPr="000C4D31" w:rsidRDefault="000C4D31" w:rsidP="000C4D31">
      <w:pPr>
        <w:rPr>
          <w:sz w:val="16"/>
        </w:rPr>
      </w:pPr>
      <w:r w:rsidRPr="000C4D31">
        <w:rPr>
          <w:u w:val="single"/>
        </w:rPr>
        <w:t xml:space="preserve">Since the </w:t>
      </w:r>
      <w:r w:rsidRPr="000C4D31">
        <w:rPr>
          <w:b/>
          <w:iCs/>
          <w:u w:val="single"/>
        </w:rPr>
        <w:t>reawakening</w:t>
      </w:r>
      <w:r w:rsidRPr="000C4D31">
        <w:rPr>
          <w:sz w:val="16"/>
        </w:rPr>
        <w:t xml:space="preserve"> of state antitrust enforcement nearly 30 years ago, </w:t>
      </w:r>
      <w:r w:rsidRPr="000C4D31">
        <w:rPr>
          <w:u w:val="single"/>
        </w:rPr>
        <w:t xml:space="preserve">state attorneys general have </w:t>
      </w:r>
      <w:r w:rsidRPr="000C4D31">
        <w:rPr>
          <w:b/>
          <w:iCs/>
          <w:u w:val="single"/>
        </w:rPr>
        <w:t>continued</w:t>
      </w:r>
      <w:r w:rsidRPr="000C4D31">
        <w:rPr>
          <w:u w:val="single"/>
        </w:rPr>
        <w:t xml:space="preserve"> to play an </w:t>
      </w:r>
      <w:r w:rsidRPr="000C4D31">
        <w:rPr>
          <w:b/>
          <w:iCs/>
          <w:u w:val="single"/>
        </w:rPr>
        <w:t>important role</w:t>
      </w:r>
      <w:r w:rsidRPr="000C4D31">
        <w:rPr>
          <w:u w:val="single"/>
        </w:rPr>
        <w:t xml:space="preserve"> in the enforcement of </w:t>
      </w:r>
      <w:r w:rsidRPr="000C4D31">
        <w:rPr>
          <w:b/>
          <w:iCs/>
          <w:u w:val="single"/>
        </w:rPr>
        <w:t>both</w:t>
      </w:r>
      <w:r w:rsidRPr="000C4D31">
        <w:rPr>
          <w:u w:val="single"/>
        </w:rPr>
        <w:t xml:space="preserve"> </w:t>
      </w:r>
      <w:r w:rsidRPr="000C4D31">
        <w:rPr>
          <w:b/>
          <w:iCs/>
          <w:u w:val="single"/>
        </w:rPr>
        <w:t>state</w:t>
      </w:r>
      <w:r w:rsidRPr="000C4D31">
        <w:rPr>
          <w:u w:val="single"/>
        </w:rPr>
        <w:t xml:space="preserve"> and </w:t>
      </w:r>
      <w:r w:rsidRPr="000C4D31">
        <w:rPr>
          <w:b/>
          <w:iCs/>
          <w:u w:val="single"/>
        </w:rPr>
        <w:t>federal</w:t>
      </w:r>
      <w:r w:rsidRPr="000C4D31">
        <w:rPr>
          <w:u w:val="single"/>
        </w:rPr>
        <w:t xml:space="preserve"> antitrust laws. </w:t>
      </w:r>
      <w:r w:rsidRPr="000C4D31">
        <w:rPr>
          <w:b/>
          <w:iCs/>
          <w:highlight w:val="cyan"/>
          <w:u w:val="single"/>
        </w:rPr>
        <w:t>During</w:t>
      </w:r>
      <w:r w:rsidRPr="000C4D31">
        <w:rPr>
          <w:b/>
          <w:iCs/>
          <w:u w:val="single"/>
        </w:rPr>
        <w:t xml:space="preserve"> periods of </w:t>
      </w:r>
      <w:r w:rsidRPr="000C4D31">
        <w:rPr>
          <w:b/>
          <w:iCs/>
          <w:highlight w:val="cyan"/>
          <w:u w:val="single"/>
        </w:rPr>
        <w:t>lax federal</w:t>
      </w:r>
      <w:r w:rsidRPr="000C4D31">
        <w:rPr>
          <w:b/>
          <w:iCs/>
          <w:u w:val="single"/>
        </w:rPr>
        <w:t xml:space="preserve"> antitrust </w:t>
      </w:r>
      <w:r w:rsidRPr="000C4D31">
        <w:rPr>
          <w:b/>
          <w:iCs/>
          <w:highlight w:val="cyan"/>
          <w:u w:val="single"/>
        </w:rPr>
        <w:t>enforcement</w:t>
      </w:r>
      <w:r w:rsidRPr="000C4D31">
        <w:rPr>
          <w:highlight w:val="cyan"/>
          <w:u w:val="single"/>
        </w:rPr>
        <w:t xml:space="preserve">, </w:t>
      </w:r>
      <w:r w:rsidRPr="000C4D31">
        <w:rPr>
          <w:b/>
          <w:iCs/>
          <w:highlight w:val="cyan"/>
          <w:u w:val="single"/>
        </w:rPr>
        <w:t>state</w:t>
      </w:r>
      <w:r w:rsidRPr="000C4D31">
        <w:rPr>
          <w:u w:val="single"/>
        </w:rPr>
        <w:t xml:space="preserve"> attorney</w:t>
      </w:r>
      <w:r w:rsidRPr="000C4D31">
        <w:rPr>
          <w:b/>
          <w:iCs/>
          <w:highlight w:val="cyan"/>
          <w:u w:val="single"/>
        </w:rPr>
        <w:t>s</w:t>
      </w:r>
      <w:r w:rsidRPr="000C4D31">
        <w:rPr>
          <w:u w:val="single"/>
        </w:rPr>
        <w:t xml:space="preserve"> general have often </w:t>
      </w:r>
      <w:r w:rsidRPr="000C4D31">
        <w:rPr>
          <w:b/>
          <w:iCs/>
          <w:highlight w:val="cyan"/>
          <w:u w:val="single"/>
        </w:rPr>
        <w:t>ramped up</w:t>
      </w:r>
      <w:r w:rsidRPr="000C4D31">
        <w:rPr>
          <w:b/>
          <w:iCs/>
          <w:u w:val="single"/>
        </w:rPr>
        <w:t xml:space="preserve"> their enforcement </w:t>
      </w:r>
      <w:r w:rsidRPr="000C4D31">
        <w:rPr>
          <w:b/>
          <w:iCs/>
          <w:highlight w:val="cyan"/>
          <w:u w:val="single"/>
        </w:rPr>
        <w:t>activity</w:t>
      </w:r>
      <w:r w:rsidRPr="000C4D31">
        <w:rPr>
          <w:u w:val="single"/>
        </w:rPr>
        <w:t xml:space="preserve"> in order </w:t>
      </w:r>
      <w:r w:rsidRPr="000C4D31">
        <w:rPr>
          <w:highlight w:val="cyan"/>
          <w:u w:val="single"/>
        </w:rPr>
        <w:t xml:space="preserve">to </w:t>
      </w:r>
      <w:r w:rsidRPr="000C4D31">
        <w:rPr>
          <w:b/>
          <w:iCs/>
          <w:highlight w:val="cyan"/>
          <w:u w:val="single"/>
        </w:rPr>
        <w:t>protect</w:t>
      </w:r>
      <w:r w:rsidRPr="000C4D31">
        <w:rPr>
          <w:b/>
          <w:iCs/>
          <w:u w:val="single"/>
        </w:rPr>
        <w:t xml:space="preserve"> consumers</w:t>
      </w:r>
      <w:r w:rsidRPr="000C4D31">
        <w:rPr>
          <w:u w:val="single"/>
        </w:rPr>
        <w:t xml:space="preserve"> </w:t>
      </w:r>
      <w:r w:rsidRPr="000C4D31">
        <w:rPr>
          <w:highlight w:val="cyan"/>
          <w:u w:val="single"/>
        </w:rPr>
        <w:t>from anticompetitive</w:t>
      </w:r>
      <w:r w:rsidRPr="000C4D31">
        <w:rPr>
          <w:u w:val="single"/>
        </w:rPr>
        <w:t xml:space="preserve"> transactions and business </w:t>
      </w:r>
      <w:r w:rsidRPr="000C4D31">
        <w:rPr>
          <w:highlight w:val="cyan"/>
          <w:u w:val="single"/>
        </w:rPr>
        <w:t>practices</w:t>
      </w:r>
      <w:r w:rsidRPr="000C4D31">
        <w:rPr>
          <w:sz w:val="16"/>
        </w:rPr>
        <w:t xml:space="preserve">.[15] During periods of vigorous federal antitrust enforcement, they have often served as strong partners for the DOJ and FTC by, among other things, </w:t>
      </w:r>
      <w:r w:rsidRPr="000C4D31">
        <w:rPr>
          <w:u w:val="single"/>
        </w:rPr>
        <w:t>offering valuable insights about competitive dynamics in local markets, assisting with obtaining information from key market participants</w:t>
      </w:r>
      <w:r w:rsidRPr="000C4D31">
        <w:rPr>
          <w:sz w:val="16"/>
        </w:rPr>
        <w:t xml:space="preserve"> (including state governmental entities that are direct purchasers of goods and services), </w:t>
      </w:r>
      <w:r w:rsidRPr="000C4D31">
        <w:rPr>
          <w:u w:val="single"/>
        </w:rPr>
        <w:t>and helping develop and implement litigation strategies for cases being tried before federal judges presiding in their states</w:t>
      </w:r>
      <w:r w:rsidRPr="000C4D31">
        <w:rPr>
          <w:sz w:val="16"/>
        </w:rPr>
        <w:t>.[16]</w:t>
      </w:r>
    </w:p>
    <w:p w14:paraId="7479247C" w14:textId="77777777" w:rsidR="000C4D31" w:rsidRPr="000C4D31" w:rsidRDefault="000C4D31" w:rsidP="000C4D31">
      <w:pPr>
        <w:rPr>
          <w:sz w:val="16"/>
        </w:rPr>
      </w:pPr>
      <w:r w:rsidRPr="000C4D31">
        <w:rPr>
          <w:sz w:val="16"/>
        </w:rPr>
        <w:t xml:space="preserve">Since January 2017, </w:t>
      </w:r>
      <w:r w:rsidRPr="000C4D31">
        <w:rPr>
          <w:highlight w:val="cyan"/>
          <w:u w:val="single"/>
        </w:rPr>
        <w:t xml:space="preserve">state </w:t>
      </w:r>
      <w:r w:rsidRPr="000C4D31">
        <w:rPr>
          <w:b/>
          <w:iCs/>
          <w:highlight w:val="cyan"/>
          <w:u w:val="single"/>
        </w:rPr>
        <w:t>a</w:t>
      </w:r>
      <w:r w:rsidRPr="000C4D31">
        <w:rPr>
          <w:u w:val="single"/>
        </w:rPr>
        <w:t xml:space="preserve">ttorneys </w:t>
      </w:r>
      <w:r w:rsidRPr="000C4D31">
        <w:rPr>
          <w:b/>
          <w:iCs/>
          <w:highlight w:val="cyan"/>
          <w:u w:val="single"/>
        </w:rPr>
        <w:t>g</w:t>
      </w:r>
      <w:r w:rsidRPr="000C4D31">
        <w:rPr>
          <w:u w:val="single"/>
        </w:rPr>
        <w:t xml:space="preserve">eneral have </w:t>
      </w:r>
      <w:r w:rsidRPr="000C4D31">
        <w:rPr>
          <w:b/>
          <w:iCs/>
          <w:u w:val="single"/>
        </w:rPr>
        <w:t>increasingly</w:t>
      </w:r>
      <w:r w:rsidRPr="000C4D31">
        <w:rPr>
          <w:u w:val="single"/>
        </w:rPr>
        <w:t xml:space="preserve"> </w:t>
      </w:r>
      <w:r w:rsidRPr="000C4D31">
        <w:rPr>
          <w:b/>
          <w:iCs/>
          <w:highlight w:val="cyan"/>
          <w:u w:val="single"/>
        </w:rPr>
        <w:t>play</w:t>
      </w:r>
      <w:r w:rsidRPr="000C4D31">
        <w:rPr>
          <w:u w:val="single"/>
        </w:rPr>
        <w:t xml:space="preserve">ed </w:t>
      </w:r>
      <w:r w:rsidRPr="000C4D31">
        <w:rPr>
          <w:highlight w:val="cyan"/>
          <w:u w:val="single"/>
        </w:rPr>
        <w:t xml:space="preserve">a </w:t>
      </w:r>
      <w:r w:rsidRPr="000C4D31">
        <w:rPr>
          <w:b/>
          <w:iCs/>
          <w:highlight w:val="cyan"/>
          <w:u w:val="single"/>
        </w:rPr>
        <w:t>leading</w:t>
      </w:r>
      <w:r w:rsidRPr="000C4D31">
        <w:rPr>
          <w:u w:val="single"/>
        </w:rPr>
        <w:t xml:space="preserve"> and </w:t>
      </w:r>
      <w:r w:rsidRPr="000C4D31">
        <w:rPr>
          <w:b/>
          <w:iCs/>
          <w:highlight w:val="cyan"/>
          <w:u w:val="single"/>
        </w:rPr>
        <w:t>independent</w:t>
      </w:r>
      <w:r w:rsidRPr="000C4D31">
        <w:rPr>
          <w:u w:val="single"/>
        </w:rPr>
        <w:t xml:space="preserve"> antitrust enforcement </w:t>
      </w:r>
      <w:r w:rsidRPr="000C4D31">
        <w:rPr>
          <w:highlight w:val="cyan"/>
          <w:u w:val="single"/>
        </w:rPr>
        <w:t>role</w:t>
      </w:r>
      <w:r w:rsidRPr="000C4D31">
        <w:rPr>
          <w:u w:val="single"/>
        </w:rPr>
        <w:t xml:space="preserve">. State antitrust enforcers have </w:t>
      </w:r>
      <w:r w:rsidRPr="000C4D31">
        <w:rPr>
          <w:b/>
          <w:iCs/>
          <w:u w:val="single"/>
        </w:rPr>
        <w:t>significantly increased</w:t>
      </w:r>
      <w:r w:rsidRPr="000C4D31">
        <w:rPr>
          <w:u w:val="single"/>
        </w:rPr>
        <w:t xml:space="preserve"> their enforcement activity and willingness to </w:t>
      </w:r>
      <w:r w:rsidRPr="000C4D31">
        <w:rPr>
          <w:b/>
          <w:iCs/>
          <w:u w:val="single"/>
        </w:rPr>
        <w:t>act separately</w:t>
      </w:r>
      <w:r w:rsidRPr="000C4D31">
        <w:rPr>
          <w:u w:val="single"/>
        </w:rPr>
        <w:t xml:space="preserve"> from their federal counterparts </w:t>
      </w:r>
      <w:r w:rsidRPr="000C4D31">
        <w:rPr>
          <w:b/>
          <w:iCs/>
          <w:u w:val="single"/>
        </w:rPr>
        <w:t>because</w:t>
      </w:r>
      <w:r w:rsidRPr="000C4D31">
        <w:rPr>
          <w:u w:val="single"/>
        </w:rPr>
        <w:t xml:space="preserve"> many of them believe that there has been </w:t>
      </w:r>
      <w:r w:rsidRPr="000C4D31">
        <w:rPr>
          <w:b/>
          <w:iCs/>
          <w:u w:val="single"/>
        </w:rPr>
        <w:t>‘under-enforcement’</w:t>
      </w:r>
      <w:r w:rsidRPr="000C4D31">
        <w:rPr>
          <w:u w:val="single"/>
        </w:rPr>
        <w:t xml:space="preserve"> by the DOJ and FTC</w:t>
      </w:r>
      <w:r w:rsidRPr="000C4D31">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66799564" w14:textId="77777777" w:rsidR="000C4D31" w:rsidRPr="000C4D31" w:rsidRDefault="000C4D31" w:rsidP="000C4D31">
      <w:pPr>
        <w:rPr>
          <w:u w:val="single"/>
        </w:rPr>
      </w:pPr>
      <w:r w:rsidRPr="000C4D31">
        <w:rPr>
          <w:u w:val="single"/>
        </w:rPr>
        <w:t>In</w:t>
      </w:r>
      <w:r w:rsidRPr="000C4D31">
        <w:rPr>
          <w:sz w:val="16"/>
        </w:rPr>
        <w:t xml:space="preserve"> once again </w:t>
      </w:r>
      <w:r w:rsidRPr="000C4D31">
        <w:rPr>
          <w:b/>
          <w:iCs/>
          <w:highlight w:val="cyan"/>
          <w:u w:val="single"/>
        </w:rPr>
        <w:t>flexing</w:t>
      </w:r>
      <w:r w:rsidRPr="000C4D31">
        <w:rPr>
          <w:u w:val="single"/>
        </w:rPr>
        <w:t xml:space="preserve"> their </w:t>
      </w:r>
      <w:r w:rsidRPr="000C4D31">
        <w:rPr>
          <w:b/>
          <w:iCs/>
          <w:highlight w:val="cyan"/>
          <w:u w:val="single"/>
        </w:rPr>
        <w:t>enforcement muscle</w:t>
      </w:r>
      <w:r w:rsidRPr="000C4D31">
        <w:rPr>
          <w:highlight w:val="cyan"/>
          <w:u w:val="single"/>
        </w:rPr>
        <w:t xml:space="preserve">, </w:t>
      </w:r>
      <w:r w:rsidRPr="000C4D31">
        <w:rPr>
          <w:b/>
          <w:iCs/>
          <w:highlight w:val="cyan"/>
          <w:u w:val="single"/>
        </w:rPr>
        <w:t>state</w:t>
      </w:r>
      <w:r w:rsidRPr="000C4D31">
        <w:rPr>
          <w:u w:val="single"/>
        </w:rPr>
        <w:t xml:space="preserve"> attorney</w:t>
      </w:r>
      <w:r w:rsidRPr="000C4D31">
        <w:rPr>
          <w:b/>
          <w:iCs/>
          <w:highlight w:val="cyan"/>
          <w:u w:val="single"/>
        </w:rPr>
        <w:t>s</w:t>
      </w:r>
      <w:r w:rsidRPr="000C4D31">
        <w:rPr>
          <w:u w:val="single"/>
        </w:rPr>
        <w:t xml:space="preserve"> general have </w:t>
      </w:r>
      <w:r w:rsidRPr="000C4D31">
        <w:rPr>
          <w:b/>
          <w:iCs/>
          <w:highlight w:val="cyan"/>
          <w:u w:val="single"/>
        </w:rPr>
        <w:t>show</w:t>
      </w:r>
      <w:r w:rsidRPr="000C4D31">
        <w:rPr>
          <w:u w:val="single"/>
        </w:rPr>
        <w:t xml:space="preserve">n a </w:t>
      </w:r>
      <w:r w:rsidRPr="000C4D31">
        <w:rPr>
          <w:highlight w:val="cyan"/>
          <w:u w:val="single"/>
        </w:rPr>
        <w:t>willingness to</w:t>
      </w:r>
      <w:r w:rsidRPr="000C4D31">
        <w:rPr>
          <w:u w:val="single"/>
        </w:rPr>
        <w:t xml:space="preserve"> </w:t>
      </w:r>
      <w:r w:rsidRPr="000C4D31">
        <w:rPr>
          <w:b/>
          <w:iCs/>
          <w:u w:val="single"/>
        </w:rPr>
        <w:t xml:space="preserve">publicly </w:t>
      </w:r>
      <w:r w:rsidRPr="000C4D31">
        <w:rPr>
          <w:b/>
          <w:iCs/>
          <w:highlight w:val="cyan"/>
          <w:u w:val="single"/>
        </w:rPr>
        <w:t>disagree</w:t>
      </w:r>
      <w:r w:rsidRPr="000C4D31">
        <w:rPr>
          <w:highlight w:val="cyan"/>
          <w:u w:val="single"/>
        </w:rPr>
        <w:t xml:space="preserve"> with</w:t>
      </w:r>
      <w:r w:rsidRPr="000C4D31">
        <w:rPr>
          <w:u w:val="single"/>
        </w:rPr>
        <w:t xml:space="preserve"> the </w:t>
      </w:r>
      <w:r w:rsidRPr="000C4D31">
        <w:rPr>
          <w:highlight w:val="cyan"/>
          <w:u w:val="single"/>
        </w:rPr>
        <w:t>DOJ and FTC</w:t>
      </w:r>
      <w:r w:rsidRPr="000C4D31">
        <w:rPr>
          <w:u w:val="single"/>
        </w:rPr>
        <w:t xml:space="preserve"> on both policy and enforcement decisions, </w:t>
      </w:r>
      <w:r w:rsidRPr="000C4D31">
        <w:rPr>
          <w:highlight w:val="cyan"/>
          <w:u w:val="single"/>
        </w:rPr>
        <w:t>and</w:t>
      </w:r>
      <w:r w:rsidRPr="000C4D31">
        <w:rPr>
          <w:u w:val="single"/>
        </w:rPr>
        <w:t xml:space="preserve"> have also sought to </w:t>
      </w:r>
      <w:r w:rsidRPr="000C4D31">
        <w:rPr>
          <w:b/>
          <w:iCs/>
          <w:highlight w:val="cyan"/>
          <w:u w:val="single"/>
        </w:rPr>
        <w:t>pressure</w:t>
      </w:r>
      <w:r w:rsidRPr="000C4D31">
        <w:rPr>
          <w:b/>
          <w:iCs/>
          <w:u w:val="single"/>
        </w:rPr>
        <w:t xml:space="preserve"> their </w:t>
      </w:r>
      <w:r w:rsidRPr="000C4D31">
        <w:rPr>
          <w:b/>
          <w:iCs/>
          <w:highlight w:val="cyan"/>
          <w:u w:val="single"/>
        </w:rPr>
        <w:t>fed</w:t>
      </w:r>
      <w:r w:rsidRPr="000C4D31">
        <w:rPr>
          <w:b/>
          <w:iCs/>
          <w:u w:val="single"/>
        </w:rPr>
        <w:t xml:space="preserve">eral </w:t>
      </w:r>
      <w:r w:rsidRPr="000C4D31">
        <w:rPr>
          <w:b/>
          <w:iCs/>
          <w:highlight w:val="cyan"/>
          <w:u w:val="single"/>
        </w:rPr>
        <w:t>counterparts into</w:t>
      </w:r>
      <w:r w:rsidRPr="000C4D31">
        <w:rPr>
          <w:b/>
          <w:iCs/>
          <w:u w:val="single"/>
        </w:rPr>
        <w:t xml:space="preserve"> more </w:t>
      </w:r>
      <w:r w:rsidRPr="000C4D31">
        <w:rPr>
          <w:b/>
          <w:iCs/>
          <w:highlight w:val="cyan"/>
          <w:u w:val="single"/>
        </w:rPr>
        <w:t>aggressively policing</w:t>
      </w:r>
      <w:r w:rsidRPr="000C4D31">
        <w:rPr>
          <w:u w:val="single"/>
        </w:rPr>
        <w:t xml:space="preserve"> certain </w:t>
      </w:r>
      <w:r w:rsidRPr="000C4D31">
        <w:rPr>
          <w:highlight w:val="cyan"/>
          <w:u w:val="single"/>
        </w:rPr>
        <w:t>industries</w:t>
      </w:r>
      <w:r w:rsidRPr="000C4D31">
        <w:rPr>
          <w:u w:val="single"/>
        </w:rPr>
        <w:t xml:space="preserve">. Recent </w:t>
      </w:r>
      <w:r w:rsidRPr="000C4D31">
        <w:rPr>
          <w:highlight w:val="cyan"/>
          <w:u w:val="single"/>
        </w:rPr>
        <w:t>examples</w:t>
      </w:r>
      <w:r w:rsidRPr="000C4D31">
        <w:rPr>
          <w:u w:val="single"/>
        </w:rPr>
        <w:t xml:space="preserve"> of the increased independence and assertiveness of state antitrust enforcers </w:t>
      </w:r>
      <w:r w:rsidRPr="000C4D31">
        <w:rPr>
          <w:highlight w:val="cyan"/>
          <w:u w:val="single"/>
        </w:rPr>
        <w:t>include:</w:t>
      </w:r>
    </w:p>
    <w:p w14:paraId="61651057" w14:textId="77777777" w:rsidR="000C4D31" w:rsidRPr="000C4D31" w:rsidRDefault="000C4D31" w:rsidP="000C4D31">
      <w:pPr>
        <w:numPr>
          <w:ilvl w:val="0"/>
          <w:numId w:val="12"/>
        </w:numPr>
        <w:contextualSpacing/>
        <w:rPr>
          <w:sz w:val="16"/>
        </w:rPr>
      </w:pPr>
      <w:r w:rsidRPr="000C4D31">
        <w:rPr>
          <w:sz w:val="16"/>
        </w:rPr>
        <w:t xml:space="preserve">The DOJ, FTC and several state attorneys general have been actively investigating and prosecuting </w:t>
      </w:r>
      <w:r w:rsidRPr="000C4D31">
        <w:rPr>
          <w:b/>
          <w:iCs/>
          <w:highlight w:val="cyan"/>
          <w:u w:val="single"/>
        </w:rPr>
        <w:t>‘no-poach’ agreements</w:t>
      </w:r>
      <w:r w:rsidRPr="000C4D31">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7D30D2D6" w14:textId="77777777" w:rsidR="000C4D31" w:rsidRPr="000C4D31" w:rsidRDefault="000C4D31" w:rsidP="000C4D31">
      <w:pPr>
        <w:numPr>
          <w:ilvl w:val="0"/>
          <w:numId w:val="11"/>
        </w:numPr>
        <w:contextualSpacing/>
        <w:rPr>
          <w:sz w:val="16"/>
        </w:rPr>
      </w:pPr>
      <w:r w:rsidRPr="000C4D31">
        <w:rPr>
          <w:sz w:val="16"/>
        </w:rPr>
        <w:t xml:space="preserve">In their joint </w:t>
      </w:r>
      <w:r w:rsidRPr="000C4D31">
        <w:rPr>
          <w:u w:val="single"/>
        </w:rPr>
        <w:t xml:space="preserve">investigation into the </w:t>
      </w:r>
      <w:r w:rsidRPr="000C4D31">
        <w:rPr>
          <w:b/>
          <w:iCs/>
          <w:highlight w:val="cyan"/>
          <w:u w:val="single"/>
        </w:rPr>
        <w:t>T-Mobile/Sprint</w:t>
      </w:r>
      <w:r w:rsidRPr="000C4D31">
        <w:rPr>
          <w:u w:val="single"/>
        </w:rPr>
        <w:t xml:space="preserve"> merger</w:t>
      </w:r>
      <w:r w:rsidRPr="000C4D31">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0C4D31">
        <w:rPr>
          <w:sz w:val="16"/>
        </w:rPr>
        <w:t>behavioural</w:t>
      </w:r>
      <w:proofErr w:type="spellEnd"/>
      <w:r w:rsidRPr="000C4D31">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551557E6" w14:textId="77777777" w:rsidR="000C4D31" w:rsidRPr="000C4D31" w:rsidRDefault="000C4D31" w:rsidP="000C4D31">
      <w:pPr>
        <w:numPr>
          <w:ilvl w:val="0"/>
          <w:numId w:val="11"/>
        </w:numPr>
        <w:contextualSpacing/>
        <w:rPr>
          <w:sz w:val="16"/>
        </w:rPr>
      </w:pPr>
      <w:r w:rsidRPr="000C4D31">
        <w:rPr>
          <w:sz w:val="16"/>
        </w:rPr>
        <w:t xml:space="preserve">None of the more than 20 state attorney general offices that actively investigated </w:t>
      </w:r>
      <w:r w:rsidRPr="000C4D31">
        <w:rPr>
          <w:u w:val="single"/>
        </w:rPr>
        <w:t xml:space="preserve">the </w:t>
      </w:r>
      <w:r w:rsidRPr="000C4D31">
        <w:rPr>
          <w:b/>
          <w:iCs/>
          <w:highlight w:val="cyan"/>
          <w:u w:val="single"/>
        </w:rPr>
        <w:t>AT&amp;T</w:t>
      </w:r>
      <w:r w:rsidRPr="000C4D31">
        <w:rPr>
          <w:u w:val="single"/>
        </w:rPr>
        <w:t>/Time Warner merger</w:t>
      </w:r>
      <w:r w:rsidRPr="000C4D31">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2ED9EBA5" w14:textId="77777777" w:rsidR="000C4D31" w:rsidRPr="000C4D31" w:rsidRDefault="000C4D31" w:rsidP="000C4D31">
      <w:pPr>
        <w:numPr>
          <w:ilvl w:val="0"/>
          <w:numId w:val="11"/>
        </w:numPr>
        <w:contextualSpacing/>
        <w:rPr>
          <w:sz w:val="16"/>
        </w:rPr>
      </w:pPr>
      <w:r w:rsidRPr="000C4D31">
        <w:rPr>
          <w:sz w:val="16"/>
        </w:rPr>
        <w:t xml:space="preserve">After the FTC declined to seek any Colorado-related remedies in connection with </w:t>
      </w:r>
      <w:r w:rsidRPr="000C4D31">
        <w:rPr>
          <w:b/>
          <w:iCs/>
          <w:highlight w:val="cyan"/>
          <w:u w:val="single"/>
        </w:rPr>
        <w:t>Optum</w:t>
      </w:r>
      <w:r w:rsidRPr="000C4D31">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7931F1A7" w14:textId="77777777" w:rsidR="000C4D31" w:rsidRPr="000C4D31" w:rsidRDefault="000C4D31" w:rsidP="000C4D31">
      <w:pPr>
        <w:rPr>
          <w:sz w:val="16"/>
        </w:rPr>
      </w:pPr>
      <w:r w:rsidRPr="000C4D31">
        <w:rPr>
          <w:sz w:val="16"/>
        </w:rPr>
        <w:t xml:space="preserve">After voicing displeasure with federal antitrust enforcement in the technology sector, </w:t>
      </w:r>
      <w:r w:rsidRPr="000C4D31">
        <w:rPr>
          <w:u w:val="single"/>
        </w:rPr>
        <w:t xml:space="preserve">numerous </w:t>
      </w:r>
      <w:r w:rsidRPr="000C4D31">
        <w:rPr>
          <w:b/>
          <w:iCs/>
          <w:highlight w:val="cyan"/>
          <w:u w:val="single"/>
        </w:rPr>
        <w:t>state</w:t>
      </w:r>
      <w:r w:rsidRPr="000C4D31">
        <w:rPr>
          <w:u w:val="single"/>
        </w:rPr>
        <w:t xml:space="preserve"> attorney</w:t>
      </w:r>
      <w:r w:rsidRPr="000C4D31">
        <w:rPr>
          <w:b/>
          <w:iCs/>
          <w:highlight w:val="cyan"/>
          <w:u w:val="single"/>
        </w:rPr>
        <w:t>s</w:t>
      </w:r>
      <w:r w:rsidRPr="000C4D31">
        <w:rPr>
          <w:u w:val="single"/>
        </w:rPr>
        <w:t xml:space="preserve"> general </w:t>
      </w:r>
      <w:r w:rsidRPr="000C4D31">
        <w:rPr>
          <w:highlight w:val="cyan"/>
          <w:u w:val="single"/>
        </w:rPr>
        <w:t>launched</w:t>
      </w:r>
      <w:r w:rsidRPr="000C4D31">
        <w:rPr>
          <w:u w:val="single"/>
        </w:rPr>
        <w:t xml:space="preserve"> their independent </w:t>
      </w:r>
      <w:r w:rsidRPr="000C4D31">
        <w:rPr>
          <w:highlight w:val="cyan"/>
          <w:u w:val="single"/>
        </w:rPr>
        <w:t xml:space="preserve">investigations into </w:t>
      </w:r>
      <w:r w:rsidRPr="000C4D31">
        <w:rPr>
          <w:b/>
          <w:iCs/>
          <w:highlight w:val="cyan"/>
          <w:u w:val="single"/>
        </w:rPr>
        <w:t>‘Big Tech’</w:t>
      </w:r>
      <w:r w:rsidRPr="000C4D31">
        <w:rPr>
          <w:sz w:val="16"/>
        </w:rPr>
        <w:t xml:space="preserve"> companies even though the DOJ and FTC have ongoing investigations into these companies.[28]</w:t>
      </w:r>
    </w:p>
    <w:bookmarkEnd w:id="0"/>
    <w:p w14:paraId="0C109645"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1NC</w:t>
      </w:r>
    </w:p>
    <w:p w14:paraId="73619F9E"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The plan’s </w:t>
      </w:r>
      <w:r w:rsidRPr="000C4D31">
        <w:rPr>
          <w:rFonts w:eastAsiaTheme="majorEastAsia" w:cstheme="majorBidi"/>
          <w:b/>
          <w:iCs/>
          <w:sz w:val="26"/>
          <w:u w:val="single"/>
        </w:rPr>
        <w:t>new scope</w:t>
      </w:r>
      <w:r w:rsidRPr="000C4D31">
        <w:rPr>
          <w:rFonts w:eastAsiaTheme="majorEastAsia" w:cstheme="majorBidi"/>
          <w:b/>
          <w:iCs/>
          <w:sz w:val="26"/>
        </w:rPr>
        <w:t xml:space="preserve"> trades-off with FTC’s </w:t>
      </w:r>
      <w:r w:rsidRPr="000C4D31">
        <w:rPr>
          <w:rFonts w:eastAsiaTheme="majorEastAsia" w:cstheme="majorBidi"/>
          <w:b/>
          <w:iCs/>
          <w:sz w:val="26"/>
          <w:u w:val="single"/>
        </w:rPr>
        <w:t>ongoing</w:t>
      </w:r>
      <w:r w:rsidRPr="000C4D31">
        <w:rPr>
          <w:rFonts w:eastAsiaTheme="majorEastAsia" w:cstheme="majorBidi"/>
          <w:b/>
          <w:iCs/>
          <w:sz w:val="26"/>
        </w:rPr>
        <w:t xml:space="preserve"> outreach to </w:t>
      </w:r>
      <w:r w:rsidRPr="000C4D31">
        <w:rPr>
          <w:rFonts w:eastAsiaTheme="majorEastAsia" w:cstheme="majorBidi"/>
          <w:b/>
          <w:iCs/>
          <w:sz w:val="26"/>
          <w:u w:val="single"/>
        </w:rPr>
        <w:t>globally</w:t>
      </w:r>
      <w:r w:rsidRPr="000C4D31">
        <w:rPr>
          <w:rFonts w:eastAsiaTheme="majorEastAsia" w:cstheme="majorBidi"/>
          <w:b/>
          <w:iCs/>
          <w:sz w:val="26"/>
        </w:rPr>
        <w:t xml:space="preserve"> coordinate investigations---that crushes </w:t>
      </w:r>
      <w:r w:rsidRPr="000C4D31">
        <w:rPr>
          <w:rFonts w:eastAsiaTheme="majorEastAsia" w:cstheme="majorBidi"/>
          <w:b/>
          <w:iCs/>
          <w:sz w:val="26"/>
          <w:u w:val="single"/>
        </w:rPr>
        <w:t>cooperative controls</w:t>
      </w:r>
      <w:r w:rsidRPr="000C4D31">
        <w:rPr>
          <w:rFonts w:eastAsiaTheme="majorEastAsia" w:cstheme="majorBidi"/>
          <w:b/>
          <w:iCs/>
          <w:sz w:val="26"/>
        </w:rPr>
        <w:t xml:space="preserve"> of AI</w:t>
      </w:r>
    </w:p>
    <w:p w14:paraId="03356657" w14:textId="77777777" w:rsidR="000C4D31" w:rsidRPr="000C4D31" w:rsidRDefault="000C4D31" w:rsidP="000C4D31">
      <w:r w:rsidRPr="000C4D31">
        <w:t xml:space="preserve">Matthew </w:t>
      </w:r>
      <w:r w:rsidRPr="000C4D31">
        <w:rPr>
          <w:b/>
          <w:bCs/>
          <w:sz w:val="26"/>
        </w:rPr>
        <w:t>Boswell 19</w:t>
      </w:r>
      <w:r w:rsidRPr="000C4D31">
        <w:t xml:space="preserve">, Commissioner of Competition of the Competition Bureau Canada; Laureen </w:t>
      </w:r>
      <w:proofErr w:type="spellStart"/>
      <w:r w:rsidRPr="000C4D31">
        <w:t>Kapin</w:t>
      </w:r>
      <w:proofErr w:type="spellEnd"/>
      <w:r w:rsidRPr="000C4D31">
        <w:t>, Practiced Consumer Protection Law with the U.S. Federal Trade Commission, Molly Askin, Counsel for International Antitrust at the U.S. Federal Trade Commission’s Office of International Affairs, Fiona Schaeffer, Antitrust Partner at Milbank LLP, Maria Coppola, Counsel for International Antitrust at the U.S. Federal Trade Commission, Marcus Bezzi, Executive General Manager at the Australian Competition and Consumer Commission (ACCC), “FTC Hearing #11: The FTC’s Role in a Changing World,” 3/26/19, https://www.ftc.gov/news-events/events-calendar/ftc-hearing-11-competition-consumer-protection-21st-century</w:t>
      </w:r>
    </w:p>
    <w:p w14:paraId="32A3C77C" w14:textId="77777777" w:rsidR="000C4D31" w:rsidRPr="000C4D31" w:rsidRDefault="000C4D31" w:rsidP="000C4D31">
      <w:pPr>
        <w:rPr>
          <w:sz w:val="16"/>
        </w:rPr>
      </w:pPr>
      <w:r w:rsidRPr="000C4D31">
        <w:rPr>
          <w:sz w:val="16"/>
        </w:rPr>
        <w:t xml:space="preserve">MR. BOSWELL: Oh, okay. Well, I'll go back to what has been </w:t>
      </w:r>
      <w:r w:rsidRPr="000C4D31">
        <w:rPr>
          <w:u w:val="single"/>
        </w:rPr>
        <w:t xml:space="preserve">a </w:t>
      </w:r>
      <w:r w:rsidRPr="000C4D31">
        <w:rPr>
          <w:b/>
          <w:iCs/>
          <w:u w:val="single"/>
        </w:rPr>
        <w:t>common theme</w:t>
      </w:r>
      <w:r w:rsidRPr="000C4D31">
        <w:rPr>
          <w:sz w:val="16"/>
        </w:rPr>
        <w:t xml:space="preserve">, which </w:t>
      </w:r>
      <w:r w:rsidRPr="000C4D31">
        <w:rPr>
          <w:u w:val="single"/>
        </w:rPr>
        <w:t xml:space="preserve">is supporting the ongoing personal </w:t>
      </w:r>
      <w:r w:rsidRPr="000C4D31">
        <w:rPr>
          <w:b/>
          <w:iCs/>
          <w:highlight w:val="cyan"/>
          <w:u w:val="single"/>
        </w:rPr>
        <w:t>relations</w:t>
      </w:r>
      <w:r w:rsidRPr="000C4D31">
        <w:rPr>
          <w:u w:val="single"/>
        </w:rPr>
        <w:t xml:space="preserve">hips between people </w:t>
      </w:r>
      <w:r w:rsidRPr="000C4D31">
        <w:rPr>
          <w:b/>
          <w:iCs/>
          <w:highlight w:val="cyan"/>
          <w:u w:val="single"/>
        </w:rPr>
        <w:t>around the world</w:t>
      </w:r>
      <w:r w:rsidRPr="000C4D31">
        <w:rPr>
          <w:sz w:val="16"/>
        </w:rPr>
        <w:t xml:space="preserve">. You know, </w:t>
      </w:r>
      <w:r w:rsidRPr="000C4D31">
        <w:rPr>
          <w:u w:val="single"/>
        </w:rPr>
        <w:t xml:space="preserve">people move in and out of jobs. You have to </w:t>
      </w:r>
      <w:r w:rsidRPr="000C4D31">
        <w:rPr>
          <w:b/>
          <w:iCs/>
          <w:u w:val="single"/>
        </w:rPr>
        <w:t>keep</w:t>
      </w:r>
      <w:r w:rsidRPr="000C4D31">
        <w:rPr>
          <w:u w:val="single"/>
        </w:rPr>
        <w:t xml:space="preserve"> those relationships, and it </w:t>
      </w:r>
      <w:r w:rsidRPr="000C4D31">
        <w:rPr>
          <w:highlight w:val="cyan"/>
          <w:u w:val="single"/>
        </w:rPr>
        <w:t xml:space="preserve">can be </w:t>
      </w:r>
      <w:r w:rsidRPr="000C4D31">
        <w:rPr>
          <w:b/>
          <w:iCs/>
          <w:highlight w:val="cyan"/>
          <w:u w:val="single"/>
        </w:rPr>
        <w:t>expensive</w:t>
      </w:r>
      <w:r w:rsidRPr="000C4D31">
        <w:rPr>
          <w:sz w:val="16"/>
        </w:rPr>
        <w:t xml:space="preserve">. And </w:t>
      </w:r>
      <w:r w:rsidRPr="000C4D31">
        <w:rPr>
          <w:highlight w:val="cyan"/>
          <w:u w:val="single"/>
        </w:rPr>
        <w:t>it can be</w:t>
      </w:r>
      <w:r w:rsidRPr="000C4D31">
        <w:rPr>
          <w:u w:val="single"/>
        </w:rPr>
        <w:t xml:space="preserve"> to certain outside parties</w:t>
      </w:r>
      <w:r w:rsidRPr="000C4D31">
        <w:rPr>
          <w:sz w:val="16"/>
        </w:rPr>
        <w:t xml:space="preserve"> </w:t>
      </w:r>
      <w:r w:rsidRPr="000C4D31">
        <w:rPr>
          <w:b/>
          <w:iCs/>
          <w:highlight w:val="cyan"/>
          <w:u w:val="single"/>
        </w:rPr>
        <w:t>hard to justify</w:t>
      </w:r>
      <w:r w:rsidRPr="000C4D31">
        <w:rPr>
          <w:u w:val="single"/>
        </w:rPr>
        <w:t xml:space="preserve"> </w:t>
      </w:r>
      <w:proofErr w:type="gramStart"/>
      <w:r w:rsidRPr="000C4D31">
        <w:rPr>
          <w:u w:val="single"/>
        </w:rPr>
        <w:t>to expend</w:t>
      </w:r>
      <w:proofErr w:type="gramEnd"/>
      <w:r w:rsidRPr="000C4D31">
        <w:rPr>
          <w:u w:val="single"/>
        </w:rPr>
        <w:t xml:space="preserve"> those </w:t>
      </w:r>
      <w:r w:rsidRPr="000C4D31">
        <w:rPr>
          <w:highlight w:val="cyan"/>
          <w:u w:val="single"/>
        </w:rPr>
        <w:t>resources</w:t>
      </w:r>
      <w:r w:rsidRPr="000C4D31">
        <w:rPr>
          <w:sz w:val="16"/>
        </w:rPr>
        <w:t xml:space="preserve"> </w:t>
      </w:r>
      <w:r w:rsidRPr="000C4D31">
        <w:rPr>
          <w:u w:val="single"/>
        </w:rPr>
        <w:t xml:space="preserve">on having people </w:t>
      </w:r>
      <w:r w:rsidRPr="000C4D31">
        <w:rPr>
          <w:b/>
          <w:iCs/>
          <w:u w:val="single"/>
        </w:rPr>
        <w:t>attend</w:t>
      </w:r>
      <w:r w:rsidRPr="000C4D31">
        <w:rPr>
          <w:sz w:val="16"/>
        </w:rPr>
        <w:t xml:space="preserve">, for example, </w:t>
      </w:r>
      <w:r w:rsidRPr="000C4D31">
        <w:rPr>
          <w:b/>
          <w:iCs/>
          <w:u w:val="single"/>
        </w:rPr>
        <w:t>ICN workshops</w:t>
      </w:r>
      <w:r w:rsidRPr="000C4D31">
        <w:rPr>
          <w:u w:val="single"/>
        </w:rPr>
        <w:t xml:space="preserve"> so that they </w:t>
      </w:r>
      <w:r w:rsidRPr="000C4D31">
        <w:rPr>
          <w:b/>
          <w:iCs/>
          <w:u w:val="single"/>
        </w:rPr>
        <w:t>know people around the world</w:t>
      </w:r>
      <w:r w:rsidRPr="000C4D31">
        <w:rPr>
          <w:u w:val="single"/>
        </w:rPr>
        <w:t xml:space="preserve">, </w:t>
      </w:r>
      <w:r w:rsidRPr="000C4D31">
        <w:rPr>
          <w:highlight w:val="cyan"/>
          <w:u w:val="single"/>
        </w:rPr>
        <w:t xml:space="preserve">they're </w:t>
      </w:r>
      <w:r w:rsidRPr="000C4D31">
        <w:rPr>
          <w:b/>
          <w:iCs/>
          <w:highlight w:val="cyan"/>
          <w:u w:val="single"/>
        </w:rPr>
        <w:t>sharing best practices</w:t>
      </w:r>
      <w:r w:rsidRPr="000C4D31">
        <w:rPr>
          <w:sz w:val="16"/>
        </w:rPr>
        <w:t xml:space="preserve">, we’re not reinventing the wheel. </w:t>
      </w:r>
      <w:r w:rsidRPr="000C4D31">
        <w:rPr>
          <w:u w:val="single"/>
        </w:rPr>
        <w:t xml:space="preserve">Somebody has come up with </w:t>
      </w:r>
      <w:r w:rsidRPr="000C4D31">
        <w:rPr>
          <w:b/>
          <w:iCs/>
          <w:u w:val="single"/>
        </w:rPr>
        <w:t>a</w:t>
      </w:r>
      <w:r w:rsidRPr="000C4D31">
        <w:rPr>
          <w:u w:val="single"/>
        </w:rPr>
        <w:t xml:space="preserve"> good way to do something, we should have those </w:t>
      </w:r>
      <w:r w:rsidRPr="000C4D31">
        <w:rPr>
          <w:b/>
          <w:iCs/>
          <w:u w:val="single"/>
        </w:rPr>
        <w:t>relations</w:t>
      </w:r>
      <w:r w:rsidRPr="000C4D31">
        <w:rPr>
          <w:u w:val="single"/>
        </w:rPr>
        <w:t xml:space="preserve">hips </w:t>
      </w:r>
      <w:r w:rsidRPr="000C4D31">
        <w:rPr>
          <w:highlight w:val="cyan"/>
          <w:u w:val="single"/>
        </w:rPr>
        <w:t>where we</w:t>
      </w:r>
      <w:r w:rsidRPr="000C4D31">
        <w:rPr>
          <w:u w:val="single"/>
        </w:rPr>
        <w:t xml:space="preserve"> can </w:t>
      </w:r>
      <w:r w:rsidRPr="000C4D31">
        <w:rPr>
          <w:b/>
          <w:iCs/>
          <w:highlight w:val="cyan"/>
          <w:u w:val="single"/>
        </w:rPr>
        <w:t>learn</w:t>
      </w:r>
      <w:r w:rsidRPr="000C4D31">
        <w:rPr>
          <w:u w:val="single"/>
        </w:rPr>
        <w:t xml:space="preserve"> it, </w:t>
      </w:r>
      <w:r w:rsidRPr="000C4D31">
        <w:rPr>
          <w:highlight w:val="cyan"/>
          <w:u w:val="single"/>
        </w:rPr>
        <w:t xml:space="preserve">but it </w:t>
      </w:r>
      <w:r w:rsidRPr="000C4D31">
        <w:rPr>
          <w:b/>
          <w:iCs/>
          <w:highlight w:val="cyan"/>
          <w:u w:val="single"/>
        </w:rPr>
        <w:t>costs money</w:t>
      </w:r>
      <w:r w:rsidRPr="000C4D31">
        <w:rPr>
          <w:sz w:val="16"/>
        </w:rPr>
        <w:t xml:space="preserve"> to invest and </w:t>
      </w:r>
      <w:r w:rsidRPr="000C4D31">
        <w:rPr>
          <w:u w:val="single"/>
        </w:rPr>
        <w:t>to</w:t>
      </w:r>
      <w:r w:rsidRPr="000C4D31">
        <w:rPr>
          <w:sz w:val="16"/>
        </w:rPr>
        <w:t xml:space="preserve"> always </w:t>
      </w:r>
      <w:r w:rsidRPr="000C4D31">
        <w:rPr>
          <w:u w:val="single"/>
        </w:rPr>
        <w:t>invest in relationships.</w:t>
      </w:r>
      <w:r w:rsidRPr="000C4D31">
        <w:rPr>
          <w:sz w:val="16"/>
        </w:rPr>
        <w:t xml:space="preserve"> </w:t>
      </w:r>
    </w:p>
    <w:p w14:paraId="5028BC83" w14:textId="77777777" w:rsidR="000C4D31" w:rsidRPr="000C4D31" w:rsidRDefault="000C4D31" w:rsidP="000C4D31">
      <w:pPr>
        <w:rPr>
          <w:sz w:val="16"/>
        </w:rPr>
      </w:pPr>
      <w:r w:rsidRPr="000C4D31">
        <w:rPr>
          <w:sz w:val="16"/>
        </w:rPr>
        <w:t xml:space="preserve">MS. KAPIN: Well, I want to thank everyone. I think we heard a recognition that </w:t>
      </w:r>
      <w:r w:rsidRPr="000C4D31">
        <w:rPr>
          <w:u w:val="single"/>
        </w:rPr>
        <w:t xml:space="preserve">we should recognize the value of </w:t>
      </w:r>
      <w:r w:rsidRPr="000C4D31">
        <w:rPr>
          <w:b/>
          <w:iCs/>
          <w:highlight w:val="cyan"/>
          <w:u w:val="single"/>
        </w:rPr>
        <w:t>infrastructure</w:t>
      </w:r>
      <w:r w:rsidRPr="000C4D31">
        <w:rPr>
          <w:sz w:val="16"/>
        </w:rPr>
        <w:t xml:space="preserve">, some </w:t>
      </w:r>
      <w:r w:rsidRPr="000C4D31">
        <w:rPr>
          <w:highlight w:val="cyan"/>
          <w:u w:val="single"/>
        </w:rPr>
        <w:t xml:space="preserve">common </w:t>
      </w:r>
      <w:r w:rsidRPr="000C4D31">
        <w:rPr>
          <w:b/>
          <w:iCs/>
          <w:highlight w:val="cyan"/>
          <w:u w:val="single"/>
        </w:rPr>
        <w:t>protocols</w:t>
      </w:r>
      <w:r w:rsidRPr="000C4D31">
        <w:rPr>
          <w:u w:val="single"/>
        </w:rPr>
        <w:t xml:space="preserve"> and </w:t>
      </w:r>
      <w:r w:rsidRPr="000C4D31">
        <w:rPr>
          <w:b/>
          <w:iCs/>
          <w:u w:val="single"/>
        </w:rPr>
        <w:t>definitions</w:t>
      </w:r>
      <w:r w:rsidRPr="000C4D31">
        <w:rPr>
          <w:sz w:val="16"/>
        </w:rPr>
        <w:t xml:space="preserve"> </w:t>
      </w:r>
      <w:r w:rsidRPr="000C4D31">
        <w:rPr>
          <w:u w:val="single"/>
        </w:rPr>
        <w:t>and</w:t>
      </w:r>
      <w:r w:rsidRPr="000C4D31">
        <w:rPr>
          <w:sz w:val="16"/>
        </w:rPr>
        <w:t xml:space="preserve"> </w:t>
      </w:r>
      <w:r w:rsidRPr="000C4D31">
        <w:rPr>
          <w:b/>
          <w:iCs/>
          <w:u w:val="single"/>
        </w:rPr>
        <w:t>best practices</w:t>
      </w:r>
      <w:r w:rsidRPr="000C4D31">
        <w:rPr>
          <w:sz w:val="16"/>
        </w:rPr>
        <w:t xml:space="preserve"> </w:t>
      </w:r>
      <w:r w:rsidRPr="000C4D31">
        <w:rPr>
          <w:u w:val="single"/>
        </w:rPr>
        <w:t>can</w:t>
      </w:r>
      <w:r w:rsidRPr="000C4D31">
        <w:rPr>
          <w:sz w:val="16"/>
        </w:rPr>
        <w:t xml:space="preserve"> also </w:t>
      </w:r>
      <w:r w:rsidRPr="000C4D31">
        <w:rPr>
          <w:highlight w:val="cyan"/>
          <w:u w:val="single"/>
        </w:rPr>
        <w:t>help</w:t>
      </w:r>
      <w:r w:rsidRPr="000C4D31">
        <w:rPr>
          <w:sz w:val="16"/>
        </w:rPr>
        <w:t xml:space="preserve"> us </w:t>
      </w:r>
      <w:r w:rsidRPr="000C4D31">
        <w:rPr>
          <w:b/>
          <w:iCs/>
          <w:highlight w:val="cyan"/>
          <w:u w:val="single"/>
        </w:rPr>
        <w:t>overcome</w:t>
      </w:r>
      <w:r w:rsidRPr="000C4D31">
        <w:rPr>
          <w:sz w:val="16"/>
        </w:rPr>
        <w:t xml:space="preserve"> the </w:t>
      </w:r>
      <w:r w:rsidRPr="000C4D31">
        <w:rPr>
          <w:b/>
          <w:iCs/>
          <w:highlight w:val="cyan"/>
          <w:u w:val="single"/>
        </w:rPr>
        <w:t>challenges</w:t>
      </w:r>
      <w:r w:rsidRPr="000C4D31">
        <w:rPr>
          <w:sz w:val="16"/>
        </w:rPr>
        <w:t xml:space="preserve"> </w:t>
      </w:r>
      <w:r w:rsidRPr="000C4D31">
        <w:rPr>
          <w:u w:val="single"/>
        </w:rPr>
        <w:t>for</w:t>
      </w:r>
      <w:r w:rsidRPr="000C4D31">
        <w:rPr>
          <w:sz w:val="16"/>
        </w:rPr>
        <w:t xml:space="preserve"> international </w:t>
      </w:r>
      <w:r w:rsidRPr="000C4D31">
        <w:rPr>
          <w:u w:val="single"/>
        </w:rPr>
        <w:t>cooperation</w:t>
      </w:r>
      <w:r w:rsidRPr="000C4D31">
        <w:rPr>
          <w:sz w:val="16"/>
        </w:rPr>
        <w:t xml:space="preserve">. But first and foremost, what I heard echoed was the recognition that </w:t>
      </w:r>
      <w:r w:rsidRPr="000C4D31">
        <w:rPr>
          <w:u w:val="single"/>
        </w:rPr>
        <w:t xml:space="preserve">this </w:t>
      </w:r>
      <w:r w:rsidRPr="000C4D31">
        <w:rPr>
          <w:b/>
          <w:iCs/>
          <w:u w:val="single"/>
        </w:rPr>
        <w:t>human glue</w:t>
      </w:r>
      <w:r w:rsidRPr="000C4D31">
        <w:rPr>
          <w:sz w:val="16"/>
        </w:rPr>
        <w:t xml:space="preserve"> really </w:t>
      </w:r>
      <w:r w:rsidRPr="000C4D31">
        <w:rPr>
          <w:u w:val="single"/>
        </w:rPr>
        <w:t>is the stuff that lets us stick together and accomplish our common goals</w:t>
      </w:r>
      <w:r w:rsidRPr="000C4D31">
        <w:rPr>
          <w:sz w:val="16"/>
        </w:rPr>
        <w:t xml:space="preserve">. So, Molly? </w:t>
      </w:r>
    </w:p>
    <w:p w14:paraId="45D4BD9D" w14:textId="77777777" w:rsidR="000C4D31" w:rsidRPr="000C4D31" w:rsidRDefault="000C4D31" w:rsidP="000C4D31">
      <w:pPr>
        <w:rPr>
          <w:sz w:val="16"/>
        </w:rPr>
      </w:pPr>
      <w:r w:rsidRPr="000C4D31">
        <w:rPr>
          <w:sz w:val="16"/>
        </w:rPr>
        <w:t xml:space="preserve">MS. ASKIN: I think one thing I've also heard is the importance of the </w:t>
      </w:r>
      <w:r w:rsidRPr="000C4D31">
        <w:rPr>
          <w:u w:val="single"/>
        </w:rPr>
        <w:t>networks</w:t>
      </w:r>
      <w:r w:rsidRPr="000C4D31">
        <w:rPr>
          <w:sz w:val="16"/>
        </w:rPr>
        <w:t xml:space="preserve"> that we have seen evolve over, if we’re looking at the past 25 years, either be founded in the first instance or </w:t>
      </w:r>
      <w:r w:rsidRPr="000C4D31">
        <w:rPr>
          <w:b/>
          <w:iCs/>
          <w:u w:val="single"/>
        </w:rPr>
        <w:t>have</w:t>
      </w:r>
      <w:r w:rsidRPr="000C4D31">
        <w:rPr>
          <w:sz w:val="16"/>
        </w:rPr>
        <w:t xml:space="preserve"> changed in their mission to really be able </w:t>
      </w:r>
      <w:r w:rsidRPr="000C4D31">
        <w:rPr>
          <w:u w:val="single"/>
        </w:rPr>
        <w:t xml:space="preserve">to be </w:t>
      </w:r>
      <w:r w:rsidRPr="000C4D31">
        <w:rPr>
          <w:b/>
          <w:iCs/>
          <w:u w:val="single"/>
        </w:rPr>
        <w:t>nimble enough</w:t>
      </w:r>
      <w:r w:rsidRPr="000C4D31">
        <w:rPr>
          <w:u w:val="single"/>
        </w:rPr>
        <w:t xml:space="preserve"> to address</w:t>
      </w:r>
      <w:r w:rsidRPr="000C4D31">
        <w:rPr>
          <w:sz w:val="16"/>
        </w:rPr>
        <w:t xml:space="preserve"> some of these </w:t>
      </w:r>
      <w:r w:rsidRPr="000C4D31">
        <w:rPr>
          <w:u w:val="single"/>
        </w:rPr>
        <w:t xml:space="preserve">important issues and give agencies a </w:t>
      </w:r>
      <w:r w:rsidRPr="000C4D31">
        <w:rPr>
          <w:b/>
          <w:iCs/>
          <w:u w:val="single"/>
        </w:rPr>
        <w:t>forum for interaction</w:t>
      </w:r>
      <w:r w:rsidRPr="000C4D31">
        <w:rPr>
          <w:u w:val="single"/>
        </w:rPr>
        <w:t xml:space="preserve"> that can </w:t>
      </w:r>
      <w:r w:rsidRPr="000C4D31">
        <w:rPr>
          <w:b/>
          <w:iCs/>
          <w:u w:val="single"/>
        </w:rPr>
        <w:t>facilitate</w:t>
      </w:r>
      <w:r w:rsidRPr="000C4D31">
        <w:rPr>
          <w:sz w:val="16"/>
        </w:rPr>
        <w:t xml:space="preserve"> both the tools and the </w:t>
      </w:r>
      <w:r w:rsidRPr="000C4D31">
        <w:rPr>
          <w:b/>
          <w:iCs/>
          <w:u w:val="single"/>
        </w:rPr>
        <w:t>relationships</w:t>
      </w:r>
      <w:r w:rsidRPr="000C4D31">
        <w:rPr>
          <w:sz w:val="16"/>
        </w:rPr>
        <w:t xml:space="preserve">. </w:t>
      </w:r>
      <w:proofErr w:type="gramStart"/>
      <w:r w:rsidRPr="000C4D31">
        <w:rPr>
          <w:sz w:val="16"/>
        </w:rPr>
        <w:t>So</w:t>
      </w:r>
      <w:proofErr w:type="gramEnd"/>
      <w:r w:rsidRPr="000C4D31">
        <w:rPr>
          <w:sz w:val="16"/>
        </w:rPr>
        <w:t xml:space="preserve"> thank you all very much for participating. And we are now going to go into a 15- minute break and return for the next panel at 11:30. Thank you. </w:t>
      </w:r>
    </w:p>
    <w:p w14:paraId="0D7B0994" w14:textId="77777777" w:rsidR="000C4D31" w:rsidRPr="000C4D31" w:rsidRDefault="000C4D31" w:rsidP="000C4D31">
      <w:pPr>
        <w:rPr>
          <w:sz w:val="4"/>
          <w:szCs w:val="10"/>
        </w:rPr>
      </w:pPr>
      <w:r w:rsidRPr="000C4D31">
        <w:rPr>
          <w:sz w:val="4"/>
          <w:szCs w:val="10"/>
        </w:rPr>
        <w:t xml:space="preserve">MS. KAPIN: Thank you. </w:t>
      </w:r>
    </w:p>
    <w:p w14:paraId="442B2890" w14:textId="77777777" w:rsidR="000C4D31" w:rsidRPr="000C4D31" w:rsidRDefault="000C4D31" w:rsidP="000C4D31">
      <w:pPr>
        <w:rPr>
          <w:sz w:val="4"/>
          <w:szCs w:val="10"/>
        </w:rPr>
      </w:pPr>
      <w:r w:rsidRPr="000C4D31">
        <w:rPr>
          <w:sz w:val="4"/>
          <w:szCs w:val="10"/>
        </w:rPr>
        <w:t xml:space="preserve">CONSUMER PROTECTION AND PRIVACY ENFORCEMENT COOPERATION </w:t>
      </w:r>
    </w:p>
    <w:p w14:paraId="46C00630" w14:textId="77777777" w:rsidR="000C4D31" w:rsidRPr="000C4D31" w:rsidRDefault="000C4D31" w:rsidP="000C4D31">
      <w:pPr>
        <w:rPr>
          <w:sz w:val="4"/>
          <w:szCs w:val="10"/>
        </w:rPr>
      </w:pPr>
      <w:r w:rsidRPr="000C4D31">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w:t>
      </w:r>
      <w:proofErr w:type="gramStart"/>
      <w:r w:rsidRPr="000C4D31">
        <w:rPr>
          <w:sz w:val="4"/>
          <w:szCs w:val="10"/>
        </w:rPr>
        <w:t>So</w:t>
      </w:r>
      <w:proofErr w:type="gramEnd"/>
      <w:r w:rsidRPr="000C4D31">
        <w:rPr>
          <w:sz w:val="4"/>
          <w:szCs w:val="10"/>
        </w:rPr>
        <w:t xml:space="preserve">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4FBA2C2A" w14:textId="77777777" w:rsidR="000C4D31" w:rsidRPr="000C4D31" w:rsidRDefault="000C4D31" w:rsidP="000C4D31">
      <w:pPr>
        <w:rPr>
          <w:sz w:val="4"/>
          <w:szCs w:val="10"/>
        </w:rPr>
      </w:pPr>
      <w:r w:rsidRPr="000C4D31">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w:t>
      </w:r>
      <w:proofErr w:type="gramStart"/>
      <w:r w:rsidRPr="000C4D31">
        <w:rPr>
          <w:sz w:val="4"/>
          <w:szCs w:val="10"/>
        </w:rPr>
        <w:t>So</w:t>
      </w:r>
      <w:proofErr w:type="gramEnd"/>
      <w:r w:rsidRPr="000C4D31">
        <w:rPr>
          <w:sz w:val="4"/>
          <w:szCs w:val="10"/>
        </w:rPr>
        <w:t xml:space="preserve">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w:t>
      </w:r>
      <w:proofErr w:type="gramStart"/>
      <w:r w:rsidRPr="000C4D31">
        <w:rPr>
          <w:sz w:val="4"/>
          <w:szCs w:val="10"/>
        </w:rPr>
        <w:t>have</w:t>
      </w:r>
      <w:proofErr w:type="gramEnd"/>
      <w:r w:rsidRPr="000C4D31">
        <w:rPr>
          <w:sz w:val="4"/>
          <w:szCs w:val="10"/>
        </w:rPr>
        <w:t xml:space="preser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w:t>
      </w:r>
      <w:proofErr w:type="spellStart"/>
      <w:r w:rsidRPr="000C4D31">
        <w:rPr>
          <w:sz w:val="4"/>
          <w:szCs w:val="10"/>
        </w:rPr>
        <w:t>adtech</w:t>
      </w:r>
      <w:proofErr w:type="spellEnd"/>
      <w:r w:rsidRPr="000C4D31">
        <w:rPr>
          <w:sz w:val="4"/>
          <w:szCs w:val="10"/>
        </w:rPr>
        <w:t xml:space="preserve">,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343D2119" w14:textId="77777777" w:rsidR="000C4D31" w:rsidRPr="000C4D31" w:rsidRDefault="000C4D31" w:rsidP="000C4D31">
      <w:pPr>
        <w:rPr>
          <w:sz w:val="4"/>
          <w:szCs w:val="10"/>
        </w:rPr>
      </w:pPr>
      <w:r w:rsidRPr="000C4D31">
        <w:rPr>
          <w:sz w:val="4"/>
          <w:szCs w:val="10"/>
        </w:rPr>
        <w:t xml:space="preserve">MR. SULLIVAN: </w:t>
      </w:r>
      <w:proofErr w:type="gramStart"/>
      <w:r w:rsidRPr="000C4D31">
        <w:rPr>
          <w:sz w:val="4"/>
          <w:szCs w:val="10"/>
        </w:rPr>
        <w:t>So</w:t>
      </w:r>
      <w:proofErr w:type="gramEnd"/>
      <w:r w:rsidRPr="000C4D31">
        <w:rPr>
          <w:sz w:val="4"/>
          <w:szCs w:val="10"/>
        </w:rPr>
        <w:t xml:space="preserve">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282B8DC1" w14:textId="77777777" w:rsidR="000C4D31" w:rsidRPr="000C4D31" w:rsidRDefault="000C4D31" w:rsidP="000C4D31">
      <w:pPr>
        <w:rPr>
          <w:sz w:val="4"/>
          <w:szCs w:val="10"/>
        </w:rPr>
      </w:pPr>
      <w:r w:rsidRPr="000C4D31">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w:t>
      </w:r>
      <w:proofErr w:type="gramStart"/>
      <w:r w:rsidRPr="000C4D31">
        <w:rPr>
          <w:sz w:val="4"/>
          <w:szCs w:val="10"/>
        </w:rPr>
        <w:t>So</w:t>
      </w:r>
      <w:proofErr w:type="gramEnd"/>
      <w:r w:rsidRPr="000C4D31">
        <w:rPr>
          <w:sz w:val="4"/>
          <w:szCs w:val="10"/>
        </w:rPr>
        <w:t xml:space="preserve">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29E9FE81" w14:textId="77777777" w:rsidR="000C4D31" w:rsidRPr="000C4D31" w:rsidRDefault="000C4D31" w:rsidP="000C4D31">
      <w:pPr>
        <w:rPr>
          <w:sz w:val="4"/>
          <w:szCs w:val="10"/>
        </w:rPr>
      </w:pPr>
      <w:r w:rsidRPr="000C4D31">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w:t>
      </w:r>
      <w:proofErr w:type="gramStart"/>
      <w:r w:rsidRPr="000C4D31">
        <w:rPr>
          <w:sz w:val="4"/>
          <w:szCs w:val="10"/>
        </w:rPr>
        <w:t>So</w:t>
      </w:r>
      <w:proofErr w:type="gramEnd"/>
      <w:r w:rsidRPr="000C4D31">
        <w:rPr>
          <w:sz w:val="4"/>
          <w:szCs w:val="10"/>
        </w:rPr>
        <w:t xml:space="preserve"> if those international networks can really help their members understanding where the right levers are and how their respective national laws work, that can only be a good thing. </w:t>
      </w:r>
    </w:p>
    <w:p w14:paraId="10D56917" w14:textId="77777777" w:rsidR="000C4D31" w:rsidRPr="000C4D31" w:rsidRDefault="000C4D31" w:rsidP="000C4D31">
      <w:pPr>
        <w:rPr>
          <w:sz w:val="4"/>
          <w:szCs w:val="10"/>
        </w:rPr>
      </w:pPr>
      <w:r w:rsidRPr="000C4D31">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662D631B" w14:textId="77777777" w:rsidR="000C4D31" w:rsidRPr="000C4D31" w:rsidRDefault="000C4D31" w:rsidP="000C4D31">
      <w:pPr>
        <w:rPr>
          <w:sz w:val="4"/>
          <w:szCs w:val="10"/>
        </w:rPr>
      </w:pPr>
      <w:r w:rsidRPr="000C4D31">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763FF525" w14:textId="77777777" w:rsidR="000C4D31" w:rsidRPr="000C4D31" w:rsidRDefault="000C4D31" w:rsidP="000C4D31">
      <w:pPr>
        <w:rPr>
          <w:sz w:val="4"/>
          <w:szCs w:val="10"/>
        </w:rPr>
      </w:pPr>
      <w:r w:rsidRPr="000C4D31">
        <w:rPr>
          <w:sz w:val="4"/>
          <w:szCs w:val="10"/>
        </w:rPr>
        <w:t xml:space="preserve">MS. FEUER: Thanks. As a follow-up, I asked you about how important this is for foreign governments, but I'm wondering what you hear from your industry stakeholders here in the US. </w:t>
      </w:r>
    </w:p>
    <w:p w14:paraId="0EAC93B1" w14:textId="77777777" w:rsidR="000C4D31" w:rsidRPr="000C4D31" w:rsidRDefault="000C4D31" w:rsidP="000C4D31">
      <w:pPr>
        <w:rPr>
          <w:sz w:val="4"/>
          <w:szCs w:val="10"/>
        </w:rPr>
      </w:pPr>
      <w:r w:rsidRPr="000C4D31">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0DAA9B89" w14:textId="77777777" w:rsidR="000C4D31" w:rsidRPr="000C4D31" w:rsidRDefault="000C4D31" w:rsidP="000C4D31">
      <w:pPr>
        <w:rPr>
          <w:sz w:val="4"/>
          <w:szCs w:val="10"/>
        </w:rPr>
      </w:pPr>
      <w:r w:rsidRPr="000C4D31">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651D8D04" w14:textId="77777777" w:rsidR="000C4D31" w:rsidRPr="000C4D31" w:rsidRDefault="000C4D31" w:rsidP="000C4D31">
      <w:pPr>
        <w:rPr>
          <w:sz w:val="4"/>
          <w:szCs w:val="10"/>
        </w:rPr>
      </w:pPr>
      <w:r w:rsidRPr="000C4D31">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w:t>
      </w:r>
      <w:proofErr w:type="gramStart"/>
      <w:r w:rsidRPr="000C4D31">
        <w:rPr>
          <w:sz w:val="4"/>
          <w:szCs w:val="10"/>
        </w:rPr>
        <w:t>so</w:t>
      </w:r>
      <w:proofErr w:type="gramEnd"/>
      <w:r w:rsidRPr="000C4D31">
        <w:rPr>
          <w:sz w:val="4"/>
          <w:szCs w:val="10"/>
        </w:rPr>
        <w:t xml:space="preserve">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39B7BFC6" w14:textId="77777777" w:rsidR="000C4D31" w:rsidRPr="000C4D31" w:rsidRDefault="000C4D31" w:rsidP="000C4D31">
      <w:pPr>
        <w:rPr>
          <w:sz w:val="4"/>
          <w:szCs w:val="10"/>
        </w:rPr>
      </w:pPr>
      <w:r w:rsidRPr="000C4D31">
        <w:rPr>
          <w:sz w:val="4"/>
          <w:szCs w:val="10"/>
        </w:rPr>
        <w:t xml:space="preserve">MS. FEUER: Thank you. Anyone else? Kurt. </w:t>
      </w:r>
    </w:p>
    <w:p w14:paraId="5944E94B" w14:textId="77777777" w:rsidR="000C4D31" w:rsidRPr="000C4D31" w:rsidRDefault="000C4D31" w:rsidP="000C4D31">
      <w:pPr>
        <w:rPr>
          <w:sz w:val="4"/>
          <w:szCs w:val="10"/>
        </w:rPr>
      </w:pPr>
      <w:r w:rsidRPr="000C4D31">
        <w:rPr>
          <w:sz w:val="4"/>
          <w:szCs w:val="10"/>
        </w:rPr>
        <w:t xml:space="preserve">MR. GRESENZ: </w:t>
      </w:r>
      <w:proofErr w:type="gramStart"/>
      <w:r w:rsidRPr="000C4D31">
        <w:rPr>
          <w:sz w:val="4"/>
          <w:szCs w:val="10"/>
        </w:rPr>
        <w:t>So</w:t>
      </w:r>
      <w:proofErr w:type="gramEnd"/>
      <w:r w:rsidRPr="000C4D31">
        <w:rPr>
          <w:sz w:val="4"/>
          <w:szCs w:val="10"/>
        </w:rPr>
        <w:t xml:space="preserve">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w:t>
      </w:r>
      <w:proofErr w:type="gramStart"/>
      <w:r w:rsidRPr="000C4D31">
        <w:rPr>
          <w:sz w:val="4"/>
          <w:szCs w:val="10"/>
        </w:rPr>
        <w:t>So</w:t>
      </w:r>
      <w:proofErr w:type="gramEnd"/>
      <w:r w:rsidRPr="000C4D31">
        <w:rPr>
          <w:sz w:val="4"/>
          <w:szCs w:val="10"/>
        </w:rPr>
        <w:t xml:space="preserve">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43B6BE55" w14:textId="77777777" w:rsidR="000C4D31" w:rsidRPr="000C4D31" w:rsidRDefault="000C4D31" w:rsidP="000C4D31">
      <w:pPr>
        <w:rPr>
          <w:sz w:val="4"/>
          <w:szCs w:val="10"/>
        </w:rPr>
      </w:pPr>
      <w:r w:rsidRPr="000C4D31">
        <w:rPr>
          <w:sz w:val="4"/>
          <w:szCs w:val="10"/>
        </w:rPr>
        <w:t xml:space="preserve">MS. FEUER: Thanks. </w:t>
      </w:r>
      <w:proofErr w:type="gramStart"/>
      <w:r w:rsidRPr="000C4D31">
        <w:rPr>
          <w:sz w:val="4"/>
          <w:szCs w:val="10"/>
        </w:rPr>
        <w:t>So</w:t>
      </w:r>
      <w:proofErr w:type="gramEnd"/>
      <w:r w:rsidRPr="000C4D31">
        <w:rPr>
          <w:sz w:val="4"/>
          <w:szCs w:val="10"/>
        </w:rPr>
        <w:t xml:space="preserve"> I want to shift us now from what has been a privacy-heavy conversation to more of a focus on consumer protection. Our second pair of panelists represent two of the different strands of the kind of consumer protection enforcement cooperation we do here. </w:t>
      </w:r>
      <w:proofErr w:type="gramStart"/>
      <w:r w:rsidRPr="000C4D31">
        <w:rPr>
          <w:sz w:val="4"/>
          <w:szCs w:val="10"/>
        </w:rPr>
        <w:t>So</w:t>
      </w:r>
      <w:proofErr w:type="gramEnd"/>
      <w:r w:rsidRPr="000C4D31">
        <w:rPr>
          <w:sz w:val="4"/>
          <w:szCs w:val="10"/>
        </w:rPr>
        <w:t xml:space="preserve">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54B0A5C9" w14:textId="77777777" w:rsidR="000C4D31" w:rsidRPr="000C4D31" w:rsidRDefault="000C4D31" w:rsidP="000C4D31">
      <w:pPr>
        <w:rPr>
          <w:sz w:val="4"/>
          <w:szCs w:val="10"/>
        </w:rPr>
      </w:pPr>
      <w:r w:rsidRPr="000C4D31">
        <w:rPr>
          <w:sz w:val="4"/>
          <w:szCs w:val="10"/>
        </w:rPr>
        <w:t xml:space="preserve">MS. BENASSI: </w:t>
      </w:r>
      <w:proofErr w:type="gramStart"/>
      <w:r w:rsidRPr="000C4D31">
        <w:rPr>
          <w:sz w:val="4"/>
          <w:szCs w:val="10"/>
        </w:rPr>
        <w:t>So</w:t>
      </w:r>
      <w:proofErr w:type="gramEnd"/>
      <w:r w:rsidRPr="000C4D31">
        <w:rPr>
          <w:sz w:val="4"/>
          <w:szCs w:val="10"/>
        </w:rPr>
        <w:t xml:space="preserve">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w:t>
      </w:r>
      <w:proofErr w:type="gramStart"/>
      <w:r w:rsidRPr="000C4D31">
        <w:rPr>
          <w:sz w:val="4"/>
          <w:szCs w:val="10"/>
        </w:rPr>
        <w:t>So</w:t>
      </w:r>
      <w:proofErr w:type="gramEnd"/>
      <w:r w:rsidRPr="000C4D31">
        <w:rPr>
          <w:sz w:val="4"/>
          <w:szCs w:val="10"/>
        </w:rPr>
        <w:t xml:space="preserve">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w:t>
      </w:r>
      <w:proofErr w:type="gramStart"/>
      <w:r w:rsidRPr="000C4D31">
        <w:rPr>
          <w:sz w:val="4"/>
          <w:szCs w:val="10"/>
        </w:rPr>
        <w:t>So</w:t>
      </w:r>
      <w:proofErr w:type="gramEnd"/>
      <w:r w:rsidRPr="000C4D31">
        <w:rPr>
          <w:sz w:val="4"/>
          <w:szCs w:val="10"/>
        </w:rPr>
        <w:t xml:space="preserve"> it is -- except in a very few cases, it is implemented nationally. It is enforced nationally, and we try to do this in a way which preserves the diversity of the enforcement model in the member states. And </w:t>
      </w:r>
      <w:proofErr w:type="gramStart"/>
      <w:r w:rsidRPr="000C4D31">
        <w:rPr>
          <w:sz w:val="4"/>
          <w:szCs w:val="10"/>
        </w:rPr>
        <w:t>so</w:t>
      </w:r>
      <w:proofErr w:type="gramEnd"/>
      <w:r w:rsidRPr="000C4D31">
        <w:rPr>
          <w:sz w:val="4"/>
          <w:szCs w:val="10"/>
        </w:rPr>
        <w:t xml:space="preserve"> in the area of consumer protection, it is how it works. And the European Commission for which I'm working has no direct enforcement power. It is the member states which have the enforcement powers. </w:t>
      </w:r>
      <w:proofErr w:type="gramStart"/>
      <w:r w:rsidRPr="000C4D31">
        <w:rPr>
          <w:sz w:val="4"/>
          <w:szCs w:val="10"/>
        </w:rPr>
        <w:t>So</w:t>
      </w:r>
      <w:proofErr w:type="gramEnd"/>
      <w:r w:rsidRPr="000C4D31">
        <w:rPr>
          <w:sz w:val="4"/>
          <w:szCs w:val="10"/>
        </w:rPr>
        <w:t xml:space="preserve">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w:t>
      </w:r>
      <w:proofErr w:type="gramStart"/>
      <w:r w:rsidRPr="000C4D31">
        <w:rPr>
          <w:sz w:val="4"/>
          <w:szCs w:val="10"/>
        </w:rPr>
        <w:t>a</w:t>
      </w:r>
      <w:proofErr w:type="gramEnd"/>
      <w:r w:rsidRPr="000C4D31">
        <w:rPr>
          <w:sz w:val="4"/>
          <w:szCs w:val="10"/>
        </w:rPr>
        <w:t xml:space="preserve"> EU, I would say, a harmonized law, and we want it to be implemented in a consistent manner in all the member states. And to do this, the only solution is cooperation. </w:t>
      </w:r>
      <w:proofErr w:type="gramStart"/>
      <w:r w:rsidRPr="000C4D31">
        <w:rPr>
          <w:sz w:val="4"/>
          <w:szCs w:val="10"/>
        </w:rPr>
        <w:t>So</w:t>
      </w:r>
      <w:proofErr w:type="gramEnd"/>
      <w:r w:rsidRPr="000C4D31">
        <w:rPr>
          <w:sz w:val="4"/>
          <w:szCs w:val="10"/>
        </w:rPr>
        <w:t xml:space="preserve"> we have a long tradition of cooperation inside the European Union and now we are doing it via a law which is called the Consumer Protection Cooperation Regulation. This law is establishing the framework for cooperation. </w:t>
      </w:r>
      <w:proofErr w:type="gramStart"/>
      <w:r w:rsidRPr="000C4D31">
        <w:rPr>
          <w:sz w:val="4"/>
          <w:szCs w:val="10"/>
        </w:rPr>
        <w:t>So</w:t>
      </w:r>
      <w:proofErr w:type="gramEnd"/>
      <w:r w:rsidRPr="000C4D31">
        <w:rPr>
          <w:sz w:val="4"/>
          <w:szCs w:val="10"/>
        </w:rPr>
        <w:t xml:space="preserve">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w:t>
      </w:r>
      <w:proofErr w:type="gramStart"/>
      <w:r w:rsidRPr="000C4D31">
        <w:rPr>
          <w:sz w:val="4"/>
          <w:szCs w:val="10"/>
        </w:rPr>
        <w:t>So</w:t>
      </w:r>
      <w:proofErr w:type="gramEnd"/>
      <w:r w:rsidRPr="000C4D31">
        <w:rPr>
          <w:sz w:val="4"/>
          <w:szCs w:val="10"/>
        </w:rPr>
        <w:t xml:space="preserve">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w:t>
      </w:r>
      <w:proofErr w:type="gramStart"/>
      <w:r w:rsidRPr="000C4D31">
        <w:rPr>
          <w:sz w:val="4"/>
          <w:szCs w:val="10"/>
        </w:rPr>
        <w:t>So</w:t>
      </w:r>
      <w:proofErr w:type="gramEnd"/>
      <w:r w:rsidRPr="000C4D31">
        <w:rPr>
          <w:sz w:val="4"/>
          <w:szCs w:val="10"/>
        </w:rPr>
        <w:t xml:space="preserve"> we have in the past done some coordinated actions, which are concerning. For example, illegal practices by big companies operating at the level of the European Union. Today, we are publishing a press release on an action done in the field of car rental, for example. </w:t>
      </w:r>
      <w:proofErr w:type="gramStart"/>
      <w:r w:rsidRPr="000C4D31">
        <w:rPr>
          <w:sz w:val="4"/>
          <w:szCs w:val="10"/>
        </w:rPr>
        <w:t>So</w:t>
      </w:r>
      <w:proofErr w:type="gramEnd"/>
      <w:r w:rsidRPr="000C4D31">
        <w:rPr>
          <w:sz w:val="4"/>
          <w:szCs w:val="10"/>
        </w:rPr>
        <w:t xml:space="preserve">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w:t>
      </w:r>
      <w:proofErr w:type="gramStart"/>
      <w:r w:rsidRPr="000C4D31">
        <w:rPr>
          <w:sz w:val="4"/>
          <w:szCs w:val="10"/>
        </w:rPr>
        <w:t>So</w:t>
      </w:r>
      <w:proofErr w:type="gramEnd"/>
      <w:r w:rsidRPr="000C4D31">
        <w:rPr>
          <w:sz w:val="4"/>
          <w:szCs w:val="10"/>
        </w:rPr>
        <w:t xml:space="preserve"> we are building the system. </w:t>
      </w:r>
      <w:proofErr w:type="gramStart"/>
      <w:r w:rsidRPr="000C4D31">
        <w:rPr>
          <w:sz w:val="4"/>
          <w:szCs w:val="10"/>
        </w:rPr>
        <w:t>So</w:t>
      </w:r>
      <w:proofErr w:type="gramEnd"/>
      <w:r w:rsidRPr="000C4D31">
        <w:rPr>
          <w:sz w:val="4"/>
          <w:szCs w:val="10"/>
        </w:rPr>
        <w:t xml:space="preserve"> for the future, what is -- what can we do? We can do international agreements. </w:t>
      </w:r>
      <w:proofErr w:type="gramStart"/>
      <w:r w:rsidRPr="000C4D31">
        <w:rPr>
          <w:sz w:val="4"/>
          <w:szCs w:val="10"/>
        </w:rPr>
        <w:t>So</w:t>
      </w:r>
      <w:proofErr w:type="gramEnd"/>
      <w:r w:rsidRPr="000C4D31">
        <w:rPr>
          <w:sz w:val="4"/>
          <w:szCs w:val="10"/>
        </w:rPr>
        <w:t xml:space="preserve">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w:t>
      </w:r>
      <w:proofErr w:type="gramStart"/>
      <w:r w:rsidRPr="000C4D31">
        <w:rPr>
          <w:sz w:val="4"/>
          <w:szCs w:val="10"/>
        </w:rPr>
        <w:t>So</w:t>
      </w:r>
      <w:proofErr w:type="gramEnd"/>
      <w:r w:rsidRPr="000C4D31">
        <w:rPr>
          <w:sz w:val="4"/>
          <w:szCs w:val="10"/>
        </w:rPr>
        <w:t xml:space="preserve">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17D4E0DF" w14:textId="77777777" w:rsidR="000C4D31" w:rsidRPr="000C4D31" w:rsidRDefault="000C4D31" w:rsidP="000C4D31">
      <w:pPr>
        <w:rPr>
          <w:sz w:val="4"/>
          <w:szCs w:val="10"/>
        </w:rPr>
      </w:pPr>
      <w:r w:rsidRPr="000C4D31">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w:t>
      </w:r>
      <w:proofErr w:type="gramStart"/>
      <w:r w:rsidRPr="000C4D31">
        <w:rPr>
          <w:sz w:val="4"/>
          <w:szCs w:val="10"/>
        </w:rPr>
        <w:t>face</w:t>
      </w:r>
      <w:proofErr w:type="gramEnd"/>
      <w:r w:rsidRPr="000C4D31">
        <w:rPr>
          <w:sz w:val="4"/>
          <w:szCs w:val="10"/>
        </w:rPr>
        <w:t xml:space="preserve"> and we face in cooperating on US- Canada cross-border fraud matters. </w:t>
      </w:r>
    </w:p>
    <w:p w14:paraId="5CC37E1D" w14:textId="77777777" w:rsidR="000C4D31" w:rsidRPr="000C4D31" w:rsidRDefault="000C4D31" w:rsidP="000C4D31">
      <w:pPr>
        <w:rPr>
          <w:sz w:val="4"/>
          <w:szCs w:val="10"/>
        </w:rPr>
      </w:pPr>
      <w:r w:rsidRPr="000C4D31">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w:t>
      </w:r>
      <w:proofErr w:type="gramStart"/>
      <w:r w:rsidRPr="000C4D31">
        <w:rPr>
          <w:sz w:val="4"/>
          <w:szCs w:val="10"/>
        </w:rPr>
        <w:t>So</w:t>
      </w:r>
      <w:proofErr w:type="gramEnd"/>
      <w:r w:rsidRPr="000C4D31">
        <w:rPr>
          <w:sz w:val="4"/>
          <w:szCs w:val="10"/>
        </w:rPr>
        <w:t xml:space="preserve">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w:t>
      </w:r>
      <w:proofErr w:type="gramStart"/>
      <w:r w:rsidRPr="000C4D31">
        <w:rPr>
          <w:sz w:val="4"/>
          <w:szCs w:val="10"/>
        </w:rPr>
        <w:t>So</w:t>
      </w:r>
      <w:proofErr w:type="gramEnd"/>
      <w:r w:rsidRPr="000C4D31">
        <w:rPr>
          <w:sz w:val="4"/>
          <w:szCs w:val="10"/>
        </w:rPr>
        <w:t xml:space="preserve">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w:t>
      </w:r>
      <w:proofErr w:type="gramStart"/>
      <w:r w:rsidRPr="000C4D31">
        <w:rPr>
          <w:sz w:val="4"/>
          <w:szCs w:val="10"/>
        </w:rPr>
        <w:t>Sentinel</w:t>
      </w:r>
      <w:proofErr w:type="gramEnd"/>
      <w:r w:rsidRPr="000C4D31">
        <w:rPr>
          <w:sz w:val="4"/>
          <w:szCs w:val="10"/>
        </w:rPr>
        <w:t xml:space="preserve">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w:t>
      </w:r>
      <w:proofErr w:type="gramStart"/>
      <w:r w:rsidRPr="000C4D31">
        <w:rPr>
          <w:sz w:val="4"/>
          <w:szCs w:val="10"/>
        </w:rPr>
        <w:t>provide assistance to</w:t>
      </w:r>
      <w:proofErr w:type="gramEnd"/>
      <w:r w:rsidRPr="000C4D31">
        <w:rPr>
          <w:sz w:val="4"/>
          <w:szCs w:val="10"/>
        </w:rPr>
        <w:t xml:space="preserve">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w:t>
      </w:r>
      <w:proofErr w:type="spellStart"/>
      <w:r w:rsidRPr="000C4D31">
        <w:rPr>
          <w:sz w:val="4"/>
          <w:szCs w:val="10"/>
        </w:rPr>
        <w:t>moreso</w:t>
      </w:r>
      <w:proofErr w:type="spellEnd"/>
      <w:r w:rsidRPr="000C4D31">
        <w:rPr>
          <w:sz w:val="4"/>
          <w:szCs w:val="10"/>
        </w:rPr>
        <w:t xml:space="preserve">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w:t>
      </w:r>
      <w:proofErr w:type="gramStart"/>
      <w:r w:rsidRPr="000C4D31">
        <w:rPr>
          <w:sz w:val="4"/>
          <w:szCs w:val="10"/>
        </w:rPr>
        <w:t>Albeit,</w:t>
      </w:r>
      <w:proofErr w:type="gramEnd"/>
      <w:r w:rsidRPr="000C4D31">
        <w:rPr>
          <w:sz w:val="4"/>
          <w:szCs w:val="10"/>
        </w:rPr>
        <w:t xml:space="preserve">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w:t>
      </w:r>
      <w:proofErr w:type="gramStart"/>
      <w:r w:rsidRPr="000C4D31">
        <w:rPr>
          <w:sz w:val="4"/>
          <w:szCs w:val="10"/>
        </w:rPr>
        <w:t>So</w:t>
      </w:r>
      <w:proofErr w:type="gramEnd"/>
      <w:r w:rsidRPr="000C4D31">
        <w:rPr>
          <w:sz w:val="4"/>
          <w:szCs w:val="10"/>
        </w:rPr>
        <w:t xml:space="preserve">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52C9F3BA" w14:textId="77777777" w:rsidR="000C4D31" w:rsidRPr="000C4D31" w:rsidRDefault="000C4D31" w:rsidP="000C4D31">
      <w:pPr>
        <w:rPr>
          <w:sz w:val="4"/>
          <w:szCs w:val="10"/>
        </w:rPr>
      </w:pPr>
      <w:r w:rsidRPr="000C4D31">
        <w:rPr>
          <w:sz w:val="4"/>
          <w:szCs w:val="10"/>
        </w:rPr>
        <w:t xml:space="preserve">MS. FEUER: Thank you very much, Jeff. </w:t>
      </w:r>
      <w:proofErr w:type="gramStart"/>
      <w:r w:rsidRPr="000C4D31">
        <w:rPr>
          <w:sz w:val="4"/>
          <w:szCs w:val="10"/>
        </w:rPr>
        <w:t>So</w:t>
      </w:r>
      <w:proofErr w:type="gramEnd"/>
      <w:r w:rsidRPr="000C4D31">
        <w:rPr>
          <w:sz w:val="4"/>
          <w:szCs w:val="10"/>
        </w:rPr>
        <w:t xml:space="preserve"> I think that we now have a couple of very interesting issues out on the table about consumer protection and enforcement cooperation, both the EU model of the CPC network and the FTC Canada model, which focuses on these seven strategic partnerships that exist in Canada. </w:t>
      </w:r>
      <w:proofErr w:type="gramStart"/>
      <w:r w:rsidRPr="000C4D31">
        <w:rPr>
          <w:sz w:val="4"/>
          <w:szCs w:val="10"/>
        </w:rPr>
        <w:t>So</w:t>
      </w:r>
      <w:proofErr w:type="gramEnd"/>
      <w:r w:rsidRPr="000C4D31">
        <w:rPr>
          <w:sz w:val="4"/>
          <w:szCs w:val="10"/>
        </w:rPr>
        <w:t xml:space="preserve">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28981491" w14:textId="77777777" w:rsidR="000C4D31" w:rsidRPr="000C4D31" w:rsidRDefault="000C4D31" w:rsidP="000C4D31">
      <w:pPr>
        <w:rPr>
          <w:sz w:val="4"/>
          <w:szCs w:val="10"/>
        </w:rPr>
      </w:pPr>
      <w:r w:rsidRPr="000C4D31">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w:t>
      </w:r>
      <w:proofErr w:type="gramStart"/>
      <w:r w:rsidRPr="000C4D31">
        <w:rPr>
          <w:sz w:val="4"/>
          <w:szCs w:val="10"/>
        </w:rPr>
        <w:t>So</w:t>
      </w:r>
      <w:proofErr w:type="gramEnd"/>
      <w:r w:rsidRPr="000C4D31">
        <w:rPr>
          <w:sz w:val="4"/>
          <w:szCs w:val="10"/>
        </w:rPr>
        <w:t xml:space="preserve">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w:t>
      </w:r>
      <w:proofErr w:type="gramStart"/>
      <w:r w:rsidRPr="000C4D31">
        <w:rPr>
          <w:sz w:val="4"/>
          <w:szCs w:val="10"/>
        </w:rPr>
        <w:t>So</w:t>
      </w:r>
      <w:proofErr w:type="gramEnd"/>
      <w:r w:rsidRPr="000C4D31">
        <w:rPr>
          <w:sz w:val="4"/>
          <w:szCs w:val="10"/>
        </w:rPr>
        <w:t xml:space="preserve"> we are going to open this to various entities -- NGOs, entities. And </w:t>
      </w:r>
      <w:proofErr w:type="gramStart"/>
      <w:r w:rsidRPr="000C4D31">
        <w:rPr>
          <w:sz w:val="4"/>
          <w:szCs w:val="10"/>
        </w:rPr>
        <w:t>so</w:t>
      </w:r>
      <w:proofErr w:type="gramEnd"/>
      <w:r w:rsidRPr="000C4D31">
        <w:rPr>
          <w:sz w:val="4"/>
          <w:szCs w:val="10"/>
        </w:rPr>
        <w:t xml:space="preserve">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6D59CB06" w14:textId="77777777" w:rsidR="000C4D31" w:rsidRPr="000C4D31" w:rsidRDefault="000C4D31" w:rsidP="000C4D31">
      <w:pPr>
        <w:rPr>
          <w:sz w:val="4"/>
          <w:szCs w:val="10"/>
        </w:rPr>
      </w:pPr>
      <w:r w:rsidRPr="000C4D31">
        <w:rPr>
          <w:sz w:val="4"/>
          <w:szCs w:val="10"/>
        </w:rPr>
        <w:t xml:space="preserve">MS. FEUER: Thank you. </w:t>
      </w:r>
      <w:proofErr w:type="gramStart"/>
      <w:r w:rsidRPr="000C4D31">
        <w:rPr>
          <w:sz w:val="4"/>
          <w:szCs w:val="10"/>
        </w:rPr>
        <w:t>So</w:t>
      </w:r>
      <w:proofErr w:type="gramEnd"/>
      <w:r w:rsidRPr="000C4D31">
        <w:rPr>
          <w:sz w:val="4"/>
          <w:szCs w:val="10"/>
        </w:rPr>
        <w:t xml:space="preserve"> I want to turn -- before I turn back to Jeff Thompson, I want to turn back to Secretary Sullivan and ask what are the tools that can be used to facilitate cooperation under the various cross-border mechanisms? And why are they important? </w:t>
      </w:r>
    </w:p>
    <w:p w14:paraId="28CEA8E8" w14:textId="77777777" w:rsidR="000C4D31" w:rsidRPr="000C4D31" w:rsidRDefault="000C4D31" w:rsidP="000C4D31">
      <w:pPr>
        <w:rPr>
          <w:sz w:val="4"/>
          <w:szCs w:val="10"/>
        </w:rPr>
      </w:pPr>
      <w:r w:rsidRPr="000C4D31">
        <w:rPr>
          <w:sz w:val="4"/>
          <w:szCs w:val="10"/>
        </w:rPr>
        <w:t xml:space="preserve">MR. SULLIVAN: </w:t>
      </w:r>
      <w:proofErr w:type="gramStart"/>
      <w:r w:rsidRPr="000C4D31">
        <w:rPr>
          <w:sz w:val="4"/>
          <w:szCs w:val="10"/>
        </w:rPr>
        <w:t>So</w:t>
      </w:r>
      <w:proofErr w:type="gramEnd"/>
      <w:r w:rsidRPr="000C4D31">
        <w:rPr>
          <w:sz w:val="4"/>
          <w:szCs w:val="10"/>
        </w:rPr>
        <w:t xml:space="preserve">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w:t>
      </w:r>
      <w:proofErr w:type="gramStart"/>
      <w:r w:rsidRPr="000C4D31">
        <w:rPr>
          <w:sz w:val="4"/>
          <w:szCs w:val="10"/>
        </w:rPr>
        <w:t>So</w:t>
      </w:r>
      <w:proofErr w:type="gramEnd"/>
      <w:r w:rsidRPr="000C4D31">
        <w:rPr>
          <w:sz w:val="4"/>
          <w:szCs w:val="10"/>
        </w:rPr>
        <w:t xml:space="preserve">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w:t>
      </w:r>
      <w:proofErr w:type="gramStart"/>
      <w:r w:rsidRPr="000C4D31">
        <w:rPr>
          <w:sz w:val="4"/>
          <w:szCs w:val="10"/>
        </w:rPr>
        <w:t>So</w:t>
      </w:r>
      <w:proofErr w:type="gramEnd"/>
      <w:r w:rsidRPr="000C4D31">
        <w:rPr>
          <w:sz w:val="4"/>
          <w:szCs w:val="10"/>
        </w:rPr>
        <w:t xml:space="preserve"> this is all great. The problem we're dealing with is that different counties now take very different approaches to how they regulate these data flows specifically on privacy. And </w:t>
      </w:r>
      <w:proofErr w:type="gramStart"/>
      <w:r w:rsidRPr="000C4D31">
        <w:rPr>
          <w:sz w:val="4"/>
          <w:szCs w:val="10"/>
        </w:rPr>
        <w:t>so</w:t>
      </w:r>
      <w:proofErr w:type="gramEnd"/>
      <w:r w:rsidRPr="000C4D31">
        <w:rPr>
          <w:sz w:val="4"/>
          <w:szCs w:val="10"/>
        </w:rPr>
        <w:t xml:space="preserve">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w:t>
      </w:r>
      <w:proofErr w:type="gramStart"/>
      <w:r w:rsidRPr="000C4D31">
        <w:rPr>
          <w:sz w:val="4"/>
          <w:szCs w:val="10"/>
        </w:rPr>
        <w:t>priorities.</w:t>
      </w:r>
      <w:proofErr w:type="gramEnd"/>
      <w:r w:rsidRPr="000C4D31">
        <w:rPr>
          <w:sz w:val="4"/>
          <w:szCs w:val="10"/>
        </w:rPr>
        <w:t xml:space="preserve">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w:t>
      </w:r>
      <w:proofErr w:type="gramStart"/>
      <w:r w:rsidRPr="000C4D31">
        <w:rPr>
          <w:sz w:val="4"/>
          <w:szCs w:val="10"/>
        </w:rPr>
        <w:t>So</w:t>
      </w:r>
      <w:proofErr w:type="gramEnd"/>
      <w:r w:rsidRPr="000C4D31">
        <w:rPr>
          <w:sz w:val="4"/>
          <w:szCs w:val="10"/>
        </w:rPr>
        <w:t xml:space="preserve"> you know, again, I'm repeating myself a bit but we have stakeholders that we meet with all the time coming in, telling us about this constantly shifting and evolving and rapidly accelerating policy landscape that they have to deal with. </w:t>
      </w:r>
      <w:proofErr w:type="gramStart"/>
      <w:r w:rsidRPr="000C4D31">
        <w:rPr>
          <w:sz w:val="4"/>
          <w:szCs w:val="10"/>
        </w:rPr>
        <w:t>So</w:t>
      </w:r>
      <w:proofErr w:type="gramEnd"/>
      <w:r w:rsidRPr="000C4D31">
        <w:rPr>
          <w:sz w:val="4"/>
          <w:szCs w:val="10"/>
        </w:rPr>
        <w:t xml:space="preserve">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w:t>
      </w:r>
      <w:proofErr w:type="gramStart"/>
      <w:r w:rsidRPr="000C4D31">
        <w:rPr>
          <w:sz w:val="4"/>
          <w:szCs w:val="10"/>
        </w:rPr>
        <w:t>So</w:t>
      </w:r>
      <w:proofErr w:type="gramEnd"/>
      <w:r w:rsidRPr="000C4D31">
        <w:rPr>
          <w:sz w:val="4"/>
          <w:szCs w:val="10"/>
        </w:rPr>
        <w:t xml:space="preserve">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w:t>
      </w:r>
      <w:proofErr w:type="gramStart"/>
      <w:r w:rsidRPr="000C4D31">
        <w:rPr>
          <w:sz w:val="4"/>
          <w:szCs w:val="10"/>
        </w:rPr>
        <w:t>So</w:t>
      </w:r>
      <w:proofErr w:type="gramEnd"/>
      <w:r w:rsidRPr="000C4D31">
        <w:rPr>
          <w:sz w:val="4"/>
          <w:szCs w:val="10"/>
        </w:rPr>
        <w:t xml:space="preserve">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w:t>
      </w:r>
      <w:proofErr w:type="gramStart"/>
      <w:r w:rsidRPr="000C4D31">
        <w:rPr>
          <w:sz w:val="4"/>
          <w:szCs w:val="10"/>
        </w:rPr>
        <w:t>So</w:t>
      </w:r>
      <w:proofErr w:type="gramEnd"/>
      <w:r w:rsidRPr="000C4D31">
        <w:rPr>
          <w:sz w:val="4"/>
          <w:szCs w:val="10"/>
        </w:rPr>
        <w:t xml:space="preserve"> thank you. </w:t>
      </w:r>
    </w:p>
    <w:p w14:paraId="1B328C59" w14:textId="77777777" w:rsidR="000C4D31" w:rsidRPr="000C4D31" w:rsidRDefault="000C4D31" w:rsidP="000C4D31">
      <w:pPr>
        <w:rPr>
          <w:sz w:val="4"/>
          <w:szCs w:val="10"/>
        </w:rPr>
      </w:pPr>
      <w:r w:rsidRPr="000C4D31">
        <w:rPr>
          <w:sz w:val="4"/>
          <w:szCs w:val="10"/>
        </w:rPr>
        <w:t xml:space="preserve">MS. FEUER: Thank you very much. I want to turn back to Jeff for a minute. </w:t>
      </w:r>
      <w:proofErr w:type="gramStart"/>
      <w:r w:rsidRPr="000C4D31">
        <w:rPr>
          <w:sz w:val="4"/>
          <w:szCs w:val="10"/>
        </w:rPr>
        <w:t>So</w:t>
      </w:r>
      <w:proofErr w:type="gramEnd"/>
      <w:r w:rsidRPr="000C4D31">
        <w:rPr>
          <w:sz w:val="4"/>
          <w:szCs w:val="10"/>
        </w:rPr>
        <w:t xml:space="preserve">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7D3EF16B" w14:textId="77777777" w:rsidR="000C4D31" w:rsidRPr="000C4D31" w:rsidRDefault="000C4D31" w:rsidP="000C4D31">
      <w:pPr>
        <w:rPr>
          <w:sz w:val="4"/>
          <w:szCs w:val="10"/>
        </w:rPr>
      </w:pPr>
      <w:r w:rsidRPr="000C4D31">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w:t>
      </w:r>
      <w:proofErr w:type="gramStart"/>
      <w:r w:rsidRPr="000C4D31">
        <w:rPr>
          <w:sz w:val="4"/>
          <w:szCs w:val="10"/>
        </w:rPr>
        <w:t>now</w:t>
      </w:r>
      <w:proofErr w:type="gramEnd"/>
      <w:r w:rsidRPr="000C4D31">
        <w:rPr>
          <w:sz w:val="4"/>
          <w:szCs w:val="10"/>
        </w:rPr>
        <w:t xml:space="preserve">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w:t>
      </w:r>
      <w:proofErr w:type="spellStart"/>
      <w:r w:rsidRPr="000C4D31">
        <w:rPr>
          <w:sz w:val="4"/>
          <w:szCs w:val="10"/>
        </w:rPr>
        <w:t>nondelivery</w:t>
      </w:r>
      <w:proofErr w:type="spellEnd"/>
      <w:r w:rsidRPr="000C4D31">
        <w:rPr>
          <w:sz w:val="4"/>
          <w:szCs w:val="10"/>
        </w:rPr>
        <w:t xml:space="preserve"> goods. </w:t>
      </w:r>
      <w:proofErr w:type="gramStart"/>
      <w:r w:rsidRPr="000C4D31">
        <w:rPr>
          <w:sz w:val="4"/>
          <w:szCs w:val="10"/>
        </w:rPr>
        <w:t>So</w:t>
      </w:r>
      <w:proofErr w:type="gramEnd"/>
      <w:r w:rsidRPr="000C4D31">
        <w:rPr>
          <w:sz w:val="4"/>
          <w:szCs w:val="10"/>
        </w:rPr>
        <w:t xml:space="preserve"> the information we house that there's other alternatives to enforcement, and those are some of the areas that need to be improved on internationally. </w:t>
      </w:r>
    </w:p>
    <w:p w14:paraId="72C093D3" w14:textId="77777777" w:rsidR="000C4D31" w:rsidRPr="000C4D31" w:rsidRDefault="000C4D31" w:rsidP="000C4D31">
      <w:pPr>
        <w:rPr>
          <w:sz w:val="4"/>
          <w:szCs w:val="10"/>
        </w:rPr>
      </w:pPr>
      <w:r w:rsidRPr="000C4D31">
        <w:rPr>
          <w:sz w:val="4"/>
          <w:szCs w:val="10"/>
        </w:rPr>
        <w:t xml:space="preserve">MS. FEUER: Thank you very much. I now turn to Kurt </w:t>
      </w:r>
      <w:proofErr w:type="spellStart"/>
      <w:r w:rsidRPr="000C4D31">
        <w:rPr>
          <w:sz w:val="4"/>
          <w:szCs w:val="10"/>
        </w:rPr>
        <w:t>Gresenz</w:t>
      </w:r>
      <w:proofErr w:type="spellEnd"/>
      <w:r w:rsidRPr="000C4D31">
        <w:rPr>
          <w:sz w:val="4"/>
          <w:szCs w:val="10"/>
        </w:rPr>
        <w:t xml:space="preserve">,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60F3EC87" w14:textId="77777777" w:rsidR="000C4D31" w:rsidRPr="000C4D31" w:rsidRDefault="000C4D31" w:rsidP="000C4D31">
      <w:pPr>
        <w:rPr>
          <w:sz w:val="4"/>
          <w:szCs w:val="10"/>
        </w:rPr>
      </w:pPr>
      <w:r w:rsidRPr="000C4D31">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w:t>
      </w:r>
      <w:proofErr w:type="gramStart"/>
      <w:r w:rsidRPr="000C4D31">
        <w:rPr>
          <w:sz w:val="4"/>
          <w:szCs w:val="10"/>
        </w:rPr>
        <w:t>has</w:t>
      </w:r>
      <w:proofErr w:type="gramEnd"/>
      <w:r w:rsidRPr="000C4D31">
        <w:rPr>
          <w:sz w:val="4"/>
          <w:szCs w:val="10"/>
        </w:rPr>
        <w:t xml:space="preserve">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w:t>
      </w:r>
      <w:proofErr w:type="gramStart"/>
      <w:r w:rsidRPr="000C4D31">
        <w:rPr>
          <w:sz w:val="4"/>
          <w:szCs w:val="10"/>
        </w:rPr>
        <w:t>So</w:t>
      </w:r>
      <w:proofErr w:type="gramEnd"/>
      <w:r w:rsidRPr="000C4D31">
        <w:rPr>
          <w:sz w:val="4"/>
          <w:szCs w:val="10"/>
        </w:rPr>
        <w:t xml:space="preserve"> in the scale of cooperation, Jean- François talked about over 5,000 requests that were made under the MMOU last year. The SEC is, as you might expect, a big user of those, probably 600 to 800 of those were ours. </w:t>
      </w:r>
      <w:proofErr w:type="gramStart"/>
      <w:r w:rsidRPr="000C4D31">
        <w:rPr>
          <w:sz w:val="4"/>
          <w:szCs w:val="10"/>
        </w:rPr>
        <w:t>So</w:t>
      </w:r>
      <w:proofErr w:type="gramEnd"/>
      <w:r w:rsidRPr="000C4D31">
        <w:rPr>
          <w:sz w:val="4"/>
          <w:szCs w:val="10"/>
        </w:rPr>
        <w:t xml:space="preserve">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w:t>
      </w:r>
      <w:proofErr w:type="gramStart"/>
      <w:r w:rsidRPr="000C4D31">
        <w:rPr>
          <w:sz w:val="4"/>
          <w:szCs w:val="10"/>
        </w:rPr>
        <w:t>sending</w:t>
      </w:r>
      <w:proofErr w:type="gramEnd"/>
      <w:r w:rsidRPr="000C4D31">
        <w:rPr>
          <w:sz w:val="4"/>
          <w:szCs w:val="10"/>
        </w:rPr>
        <w:t xml:space="preserve">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w:t>
      </w:r>
      <w:proofErr w:type="gramStart"/>
      <w:r w:rsidRPr="000C4D31">
        <w:rPr>
          <w:sz w:val="4"/>
          <w:szCs w:val="10"/>
        </w:rPr>
        <w:t>So</w:t>
      </w:r>
      <w:proofErr w:type="gramEnd"/>
      <w:r w:rsidRPr="000C4D31">
        <w:rPr>
          <w:sz w:val="4"/>
          <w:szCs w:val="10"/>
        </w:rPr>
        <w:t xml:space="preserve">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w:t>
      </w:r>
      <w:proofErr w:type="gramStart"/>
      <w:r w:rsidRPr="000C4D31">
        <w:rPr>
          <w:sz w:val="4"/>
          <w:szCs w:val="10"/>
        </w:rPr>
        <w:t>So</w:t>
      </w:r>
      <w:proofErr w:type="gramEnd"/>
      <w:r w:rsidRPr="000C4D31">
        <w:rPr>
          <w:sz w:val="4"/>
          <w:szCs w:val="10"/>
        </w:rPr>
        <w:t xml:space="preserve">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w:t>
      </w:r>
      <w:proofErr w:type="spellStart"/>
      <w:r w:rsidRPr="000C4D31">
        <w:rPr>
          <w:sz w:val="4"/>
          <w:szCs w:val="10"/>
        </w:rPr>
        <w:t>leak</w:t>
      </w:r>
      <w:proofErr w:type="spellEnd"/>
      <w:r w:rsidRPr="000C4D31">
        <w:rPr>
          <w:sz w:val="4"/>
          <w:szCs w:val="10"/>
        </w:rPr>
        <w:t xml:space="preserve"> to the press. I know that that’s always a source of great consternation, whether it's the SEC or DOJ or elsewhere, when you read confidential details that are unattributed by a source who’s not authorized to speak about something that you thought you transmitted in confidence. </w:t>
      </w:r>
      <w:proofErr w:type="gramStart"/>
      <w:r w:rsidRPr="000C4D31">
        <w:rPr>
          <w:sz w:val="4"/>
          <w:szCs w:val="10"/>
        </w:rPr>
        <w:t>So</w:t>
      </w:r>
      <w:proofErr w:type="gramEnd"/>
      <w:r w:rsidRPr="000C4D31">
        <w:rPr>
          <w:sz w:val="4"/>
          <w:szCs w:val="10"/>
        </w:rPr>
        <w:t xml:space="preserve">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w:t>
      </w:r>
      <w:proofErr w:type="gramStart"/>
      <w:r w:rsidRPr="000C4D31">
        <w:rPr>
          <w:sz w:val="4"/>
          <w:szCs w:val="10"/>
        </w:rPr>
        <w:t>is.</w:t>
      </w:r>
      <w:proofErr w:type="gramEnd"/>
      <w:r w:rsidRPr="000C4D31">
        <w:rPr>
          <w:sz w:val="4"/>
          <w:szCs w:val="10"/>
        </w:rPr>
        <w:t xml:space="preserve"> </w:t>
      </w:r>
      <w:proofErr w:type="gramStart"/>
      <w:r w:rsidRPr="000C4D31">
        <w:rPr>
          <w:sz w:val="4"/>
          <w:szCs w:val="10"/>
        </w:rPr>
        <w:t>So</w:t>
      </w:r>
      <w:proofErr w:type="gramEnd"/>
      <w:r w:rsidRPr="000C4D31">
        <w:rPr>
          <w:sz w:val="4"/>
          <w:szCs w:val="10"/>
        </w:rPr>
        <w:t xml:space="preserve"> cooperation works, but we have to be, I think, vigilant of the challenges to that, and like we’ve already talked about in the GDPR space, how do we get to a solution that works for most people most of the time. </w:t>
      </w:r>
    </w:p>
    <w:p w14:paraId="08C5E005" w14:textId="77777777" w:rsidR="000C4D31" w:rsidRPr="000C4D31" w:rsidRDefault="000C4D31" w:rsidP="000C4D31">
      <w:pPr>
        <w:rPr>
          <w:sz w:val="4"/>
          <w:szCs w:val="10"/>
        </w:rPr>
      </w:pPr>
      <w:r w:rsidRPr="000C4D31">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2A2FE5A7" w14:textId="77777777" w:rsidR="000C4D31" w:rsidRPr="000C4D31" w:rsidRDefault="000C4D31" w:rsidP="000C4D31">
      <w:pPr>
        <w:rPr>
          <w:sz w:val="4"/>
          <w:szCs w:val="10"/>
        </w:rPr>
      </w:pPr>
      <w:r w:rsidRPr="000C4D31">
        <w:rPr>
          <w:sz w:val="4"/>
          <w:szCs w:val="10"/>
        </w:rPr>
        <w:t xml:space="preserve">MR. GRESENZ: </w:t>
      </w:r>
      <w:proofErr w:type="gramStart"/>
      <w:r w:rsidRPr="000C4D31">
        <w:rPr>
          <w:sz w:val="4"/>
          <w:szCs w:val="10"/>
        </w:rPr>
        <w:t>So</w:t>
      </w:r>
      <w:proofErr w:type="gramEnd"/>
      <w:r w:rsidRPr="000C4D31">
        <w:rPr>
          <w:sz w:val="4"/>
          <w:szCs w:val="10"/>
        </w:rPr>
        <w:t xml:space="preserve">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0A89F63D" w14:textId="77777777" w:rsidR="000C4D31" w:rsidRPr="000C4D31" w:rsidRDefault="000C4D31" w:rsidP="000C4D31">
      <w:pPr>
        <w:rPr>
          <w:sz w:val="4"/>
          <w:szCs w:val="10"/>
        </w:rPr>
      </w:pPr>
      <w:r w:rsidRPr="000C4D31">
        <w:rPr>
          <w:sz w:val="4"/>
          <w:szCs w:val="10"/>
        </w:rPr>
        <w:t xml:space="preserve">MS. FEUER: Okay. Well, that's great. </w:t>
      </w:r>
      <w:proofErr w:type="gramStart"/>
      <w:r w:rsidRPr="000C4D31">
        <w:rPr>
          <w:sz w:val="4"/>
          <w:szCs w:val="10"/>
        </w:rPr>
        <w:t>So</w:t>
      </w:r>
      <w:proofErr w:type="gramEnd"/>
      <w:r w:rsidRPr="000C4D31">
        <w:rPr>
          <w:sz w:val="4"/>
          <w:szCs w:val="10"/>
        </w:rPr>
        <w:t xml:space="preserve">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w:t>
      </w:r>
      <w:proofErr w:type="gramStart"/>
      <w:r w:rsidRPr="000C4D31">
        <w:rPr>
          <w:sz w:val="4"/>
          <w:szCs w:val="10"/>
        </w:rPr>
        <w:t>country</w:t>
      </w:r>
      <w:proofErr w:type="gramEnd"/>
      <w:r w:rsidRPr="000C4D31">
        <w:rPr>
          <w:sz w:val="4"/>
          <w:szCs w:val="10"/>
        </w:rPr>
        <w:t xml:space="preserve"> but it isn’t against the law in the seller's country, should agencies cooperate? When there is a conflict of laws, what should consumer and privacy agencies do? And I'm going to throw that out to the panel and see who hops on it. James? </w:t>
      </w:r>
    </w:p>
    <w:p w14:paraId="69B828F9" w14:textId="77777777" w:rsidR="000C4D31" w:rsidRPr="000C4D31" w:rsidRDefault="000C4D31" w:rsidP="000C4D31">
      <w:pPr>
        <w:rPr>
          <w:sz w:val="4"/>
          <w:szCs w:val="10"/>
        </w:rPr>
      </w:pPr>
      <w:r w:rsidRPr="000C4D31">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5908B5BE" w14:textId="77777777" w:rsidR="000C4D31" w:rsidRPr="000C4D31" w:rsidRDefault="000C4D31" w:rsidP="000C4D31">
      <w:pPr>
        <w:rPr>
          <w:sz w:val="4"/>
          <w:szCs w:val="10"/>
        </w:rPr>
      </w:pPr>
      <w:r w:rsidRPr="000C4D31">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w:t>
      </w:r>
      <w:proofErr w:type="gramStart"/>
      <w:r w:rsidRPr="000C4D31">
        <w:rPr>
          <w:sz w:val="4"/>
          <w:szCs w:val="10"/>
        </w:rPr>
        <w:t>So</w:t>
      </w:r>
      <w:proofErr w:type="gramEnd"/>
      <w:r w:rsidRPr="000C4D31">
        <w:rPr>
          <w:sz w:val="4"/>
          <w:szCs w:val="10"/>
        </w:rPr>
        <w:t xml:space="preserve"> we have a little bit more defined statutory language, although as you can see here, it allows to us cooperate with a wide variety of agencies. Anyone else want to opine on this first question from our audience? Marie-Paule? </w:t>
      </w:r>
    </w:p>
    <w:p w14:paraId="3E311955" w14:textId="77777777" w:rsidR="000C4D31" w:rsidRPr="000C4D31" w:rsidRDefault="000C4D31" w:rsidP="000C4D31">
      <w:pPr>
        <w:rPr>
          <w:sz w:val="4"/>
          <w:szCs w:val="10"/>
        </w:rPr>
      </w:pPr>
      <w:r w:rsidRPr="000C4D31">
        <w:rPr>
          <w:sz w:val="4"/>
          <w:szCs w:val="10"/>
        </w:rPr>
        <w:t xml:space="preserve">MS. BENASSI: Yes, thank you. It's a very important and interesting question. </w:t>
      </w:r>
      <w:proofErr w:type="gramStart"/>
      <w:r w:rsidRPr="000C4D31">
        <w:rPr>
          <w:sz w:val="4"/>
          <w:szCs w:val="10"/>
        </w:rPr>
        <w:t>So</w:t>
      </w:r>
      <w:proofErr w:type="gramEnd"/>
      <w:r w:rsidRPr="000C4D31">
        <w:rPr>
          <w:sz w:val="4"/>
          <w:szCs w:val="10"/>
        </w:rPr>
        <w:t xml:space="preserve"> in the European Union, we have laws which are harmonized, fully harmonized, or minimum harmonization. </w:t>
      </w:r>
      <w:proofErr w:type="gramStart"/>
      <w:r w:rsidRPr="000C4D31">
        <w:rPr>
          <w:sz w:val="4"/>
          <w:szCs w:val="10"/>
        </w:rPr>
        <w:t>So</w:t>
      </w:r>
      <w:proofErr w:type="gramEnd"/>
      <w:r w:rsidRPr="000C4D31">
        <w:rPr>
          <w:sz w:val="4"/>
          <w:szCs w:val="10"/>
        </w:rPr>
        <w:t xml:space="preserve"> our system of cooperation for enforcement actions are based on the minimum harmonization, when it is minimum harmonized. </w:t>
      </w:r>
      <w:proofErr w:type="gramStart"/>
      <w:r w:rsidRPr="000C4D31">
        <w:rPr>
          <w:sz w:val="4"/>
          <w:szCs w:val="10"/>
        </w:rPr>
        <w:t>So</w:t>
      </w:r>
      <w:proofErr w:type="gramEnd"/>
      <w:r w:rsidRPr="000C4D31">
        <w:rPr>
          <w:sz w:val="4"/>
          <w:szCs w:val="10"/>
        </w:rPr>
        <w:t xml:space="preserve">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w:t>
      </w:r>
      <w:proofErr w:type="gramStart"/>
      <w:r w:rsidRPr="000C4D31">
        <w:rPr>
          <w:sz w:val="4"/>
          <w:szCs w:val="10"/>
        </w:rPr>
        <w:t>so</w:t>
      </w:r>
      <w:proofErr w:type="gramEnd"/>
      <w:r w:rsidRPr="000C4D31">
        <w:rPr>
          <w:sz w:val="4"/>
          <w:szCs w:val="10"/>
        </w:rPr>
        <w:t xml:space="preserve"> it’s on this basis, I think, that in many cases exchange of information can be possible. </w:t>
      </w:r>
    </w:p>
    <w:p w14:paraId="7CA5AD83" w14:textId="77777777" w:rsidR="000C4D31" w:rsidRPr="000C4D31" w:rsidRDefault="000C4D31" w:rsidP="000C4D31">
      <w:pPr>
        <w:rPr>
          <w:sz w:val="4"/>
          <w:szCs w:val="10"/>
        </w:rPr>
      </w:pPr>
      <w:r w:rsidRPr="000C4D31">
        <w:rPr>
          <w:sz w:val="4"/>
          <w:szCs w:val="10"/>
        </w:rPr>
        <w:t xml:space="preserve">MS. FEUER: Jeff. </w:t>
      </w:r>
    </w:p>
    <w:p w14:paraId="7AFE8069" w14:textId="77777777" w:rsidR="000C4D31" w:rsidRPr="000C4D31" w:rsidRDefault="000C4D31" w:rsidP="000C4D31">
      <w:pPr>
        <w:rPr>
          <w:sz w:val="4"/>
          <w:szCs w:val="10"/>
        </w:rPr>
      </w:pPr>
      <w:r w:rsidRPr="000C4D31">
        <w:rPr>
          <w:sz w:val="4"/>
          <w:szCs w:val="10"/>
        </w:rPr>
        <w:t xml:space="preserve">MR. THOMPSON: Yeah, I think this touches a little bit on what I was referring to with disruption as well. Enforcement is not the only answer where we can't enforce the law in another </w:t>
      </w:r>
      <w:proofErr w:type="gramStart"/>
      <w:r w:rsidRPr="000C4D31">
        <w:rPr>
          <w:sz w:val="4"/>
          <w:szCs w:val="10"/>
        </w:rPr>
        <w:t>country</w:t>
      </w:r>
      <w:proofErr w:type="gramEnd"/>
      <w:r w:rsidRPr="000C4D31">
        <w:rPr>
          <w:sz w:val="4"/>
          <w:szCs w:val="10"/>
        </w:rPr>
        <w:t xml:space="preserve"> or a law doesn't exist that prohibits a certain action. However, we may be able to work with, again, private sector partners or other agencies to block these services from being offered in Canada. Binary options </w:t>
      </w:r>
      <w:proofErr w:type="gramStart"/>
      <w:r w:rsidRPr="000C4D31">
        <w:rPr>
          <w:sz w:val="4"/>
          <w:szCs w:val="10"/>
        </w:rPr>
        <w:t>was</w:t>
      </w:r>
      <w:proofErr w:type="gramEnd"/>
      <w:r w:rsidRPr="000C4D31">
        <w:rPr>
          <w:sz w:val="4"/>
          <w:szCs w:val="10"/>
        </w:rPr>
        <w:t xml:space="preserve"> a great example in Canada where we worked with credit card companies, and Canadian law prohibits the sale of securities if somebody is not registered. So, therefore, there was no binary options. Companies registered in Canada, therefore, any sales to Canadians are against our laws. </w:t>
      </w:r>
      <w:proofErr w:type="gramStart"/>
      <w:r w:rsidRPr="000C4D31">
        <w:rPr>
          <w:sz w:val="4"/>
          <w:szCs w:val="10"/>
        </w:rPr>
        <w:t>So</w:t>
      </w:r>
      <w:proofErr w:type="gramEnd"/>
      <w:r w:rsidRPr="000C4D31">
        <w:rPr>
          <w:sz w:val="4"/>
          <w:szCs w:val="10"/>
        </w:rPr>
        <w:t xml:space="preserve"> we're able to work with Mastercard and Visa and the credit card companies to prevent any Canadian transactions for binary options. </w:t>
      </w:r>
    </w:p>
    <w:p w14:paraId="109125DF" w14:textId="77777777" w:rsidR="000C4D31" w:rsidRPr="000C4D31" w:rsidRDefault="000C4D31" w:rsidP="000C4D31">
      <w:pPr>
        <w:rPr>
          <w:sz w:val="4"/>
          <w:szCs w:val="10"/>
        </w:rPr>
      </w:pPr>
      <w:r w:rsidRPr="000C4D31">
        <w:rPr>
          <w:sz w:val="4"/>
          <w:szCs w:val="10"/>
        </w:rPr>
        <w:t xml:space="preserve">MS. FEUER: So that’s very interesting. </w:t>
      </w:r>
      <w:proofErr w:type="gramStart"/>
      <w:r w:rsidRPr="000C4D31">
        <w:rPr>
          <w:sz w:val="4"/>
          <w:szCs w:val="10"/>
        </w:rPr>
        <w:t>So</w:t>
      </w:r>
      <w:proofErr w:type="gramEnd"/>
      <w:r w:rsidRPr="000C4D31">
        <w:rPr>
          <w:sz w:val="4"/>
          <w:szCs w:val="10"/>
        </w:rPr>
        <w:t xml:space="preserve">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2B669AE1" w14:textId="77777777" w:rsidR="000C4D31" w:rsidRPr="000C4D31" w:rsidRDefault="000C4D31" w:rsidP="000C4D31">
      <w:pPr>
        <w:rPr>
          <w:sz w:val="4"/>
          <w:szCs w:val="10"/>
        </w:rPr>
      </w:pPr>
      <w:r w:rsidRPr="000C4D31">
        <w:rPr>
          <w:sz w:val="4"/>
          <w:szCs w:val="10"/>
        </w:rPr>
        <w:t xml:space="preserve">MR. GRESENZ: Yes, I was actually thinking about a topic that you and I have talked about. </w:t>
      </w:r>
      <w:proofErr w:type="gramStart"/>
      <w:r w:rsidRPr="000C4D31">
        <w:rPr>
          <w:sz w:val="4"/>
          <w:szCs w:val="10"/>
        </w:rPr>
        <w:t>So</w:t>
      </w:r>
      <w:proofErr w:type="gramEnd"/>
      <w:r w:rsidRPr="000C4D31">
        <w:rPr>
          <w:sz w:val="4"/>
          <w:szCs w:val="10"/>
        </w:rPr>
        <w:t xml:space="preserve">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w:t>
      </w:r>
      <w:proofErr w:type="gramStart"/>
      <w:r w:rsidRPr="000C4D31">
        <w:rPr>
          <w:sz w:val="4"/>
          <w:szCs w:val="10"/>
        </w:rPr>
        <w:t>So</w:t>
      </w:r>
      <w:proofErr w:type="gramEnd"/>
      <w:r w:rsidRPr="000C4D31">
        <w:rPr>
          <w:sz w:val="4"/>
          <w:szCs w:val="10"/>
        </w:rPr>
        <w:t xml:space="preserve">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w:t>
      </w:r>
      <w:proofErr w:type="gramStart"/>
      <w:r w:rsidRPr="000C4D31">
        <w:rPr>
          <w:sz w:val="4"/>
          <w:szCs w:val="10"/>
        </w:rPr>
        <w:t>take action</w:t>
      </w:r>
      <w:proofErr w:type="gramEnd"/>
      <w:r w:rsidRPr="000C4D31">
        <w:rPr>
          <w:sz w:val="4"/>
          <w:szCs w:val="10"/>
        </w:rPr>
        <w:t xml:space="preserve">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w:t>
      </w:r>
      <w:proofErr w:type="gramStart"/>
      <w:r w:rsidRPr="000C4D31">
        <w:rPr>
          <w:sz w:val="4"/>
          <w:szCs w:val="10"/>
        </w:rPr>
        <w:t>So</w:t>
      </w:r>
      <w:proofErr w:type="gramEnd"/>
      <w:r w:rsidRPr="000C4D31">
        <w:rPr>
          <w:sz w:val="4"/>
          <w:szCs w:val="10"/>
        </w:rPr>
        <w:t xml:space="preserve"> we don't think we can help you. Again, people have to decide are they going to step up and are they going to help. </w:t>
      </w:r>
    </w:p>
    <w:p w14:paraId="1A506C6D" w14:textId="77777777" w:rsidR="000C4D31" w:rsidRPr="000C4D31" w:rsidRDefault="000C4D31" w:rsidP="000C4D31">
      <w:pPr>
        <w:rPr>
          <w:sz w:val="4"/>
          <w:szCs w:val="10"/>
        </w:rPr>
      </w:pPr>
      <w:r w:rsidRPr="000C4D31">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1A5C5E67" w14:textId="77777777" w:rsidR="000C4D31" w:rsidRPr="000C4D31" w:rsidRDefault="000C4D31" w:rsidP="000C4D31">
      <w:pPr>
        <w:rPr>
          <w:sz w:val="4"/>
          <w:szCs w:val="10"/>
        </w:rPr>
      </w:pPr>
      <w:r w:rsidRPr="000C4D31">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w:t>
      </w:r>
      <w:proofErr w:type="gramStart"/>
      <w:r w:rsidRPr="000C4D31">
        <w:rPr>
          <w:sz w:val="4"/>
          <w:szCs w:val="10"/>
        </w:rPr>
        <w:t>So</w:t>
      </w:r>
      <w:proofErr w:type="gramEnd"/>
      <w:r w:rsidRPr="000C4D31">
        <w:rPr>
          <w:sz w:val="4"/>
          <w:szCs w:val="10"/>
        </w:rPr>
        <w:t xml:space="preserve"> we should look for the opportunities to work better together. </w:t>
      </w:r>
    </w:p>
    <w:p w14:paraId="649E4FDC" w14:textId="77777777" w:rsidR="000C4D31" w:rsidRPr="000C4D31" w:rsidRDefault="000C4D31" w:rsidP="000C4D31">
      <w:pPr>
        <w:rPr>
          <w:sz w:val="4"/>
          <w:szCs w:val="10"/>
        </w:rPr>
      </w:pPr>
      <w:r w:rsidRPr="000C4D31">
        <w:rPr>
          <w:sz w:val="4"/>
          <w:szCs w:val="10"/>
        </w:rPr>
        <w:t xml:space="preserve">MS. FEUER: And I thought you were going to mention GPEN again. </w:t>
      </w:r>
    </w:p>
    <w:p w14:paraId="286A9ED6" w14:textId="77777777" w:rsidR="000C4D31" w:rsidRPr="000C4D31" w:rsidRDefault="000C4D31" w:rsidP="000C4D31">
      <w:pPr>
        <w:rPr>
          <w:sz w:val="4"/>
          <w:szCs w:val="10"/>
        </w:rPr>
      </w:pPr>
      <w:r w:rsidRPr="000C4D31">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1D5C5182" w14:textId="77777777" w:rsidR="000C4D31" w:rsidRPr="000C4D31" w:rsidRDefault="000C4D31" w:rsidP="000C4D31">
      <w:pPr>
        <w:rPr>
          <w:sz w:val="4"/>
          <w:szCs w:val="10"/>
        </w:rPr>
      </w:pPr>
      <w:r w:rsidRPr="000C4D31">
        <w:rPr>
          <w:sz w:val="4"/>
          <w:szCs w:val="10"/>
        </w:rPr>
        <w:t xml:space="preserve">MS. FEUER: </w:t>
      </w:r>
      <w:proofErr w:type="gramStart"/>
      <w:r w:rsidRPr="000C4D31">
        <w:rPr>
          <w:sz w:val="4"/>
          <w:szCs w:val="10"/>
        </w:rPr>
        <w:t>So</w:t>
      </w:r>
      <w:proofErr w:type="gramEnd"/>
      <w:r w:rsidRPr="000C4D31">
        <w:rPr>
          <w:sz w:val="4"/>
          <w:szCs w:val="10"/>
        </w:rPr>
        <w:t xml:space="preserve">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w:t>
      </w:r>
      <w:proofErr w:type="gramStart"/>
      <w:r w:rsidRPr="000C4D31">
        <w:rPr>
          <w:sz w:val="4"/>
          <w:szCs w:val="10"/>
        </w:rPr>
        <w:t>so</w:t>
      </w:r>
      <w:proofErr w:type="gramEnd"/>
      <w:r w:rsidRPr="000C4D31">
        <w:rPr>
          <w:sz w:val="4"/>
          <w:szCs w:val="10"/>
        </w:rPr>
        <w:t xml:space="preserve"> I wonder how this whole issue of changing laws, changing standards affects the way or the opportunities or the challenges for cooperation. And I'll throw that out to whoever wants to go first. Secretary Sullivan. </w:t>
      </w:r>
    </w:p>
    <w:p w14:paraId="79AFB2ED" w14:textId="77777777" w:rsidR="000C4D31" w:rsidRPr="000C4D31" w:rsidRDefault="000C4D31" w:rsidP="000C4D31">
      <w:pPr>
        <w:rPr>
          <w:sz w:val="4"/>
          <w:szCs w:val="10"/>
        </w:rPr>
      </w:pPr>
      <w:r w:rsidRPr="000C4D31">
        <w:rPr>
          <w:sz w:val="4"/>
          <w:szCs w:val="10"/>
        </w:rPr>
        <w:t xml:space="preserve">MR. SULLIVAN: </w:t>
      </w:r>
      <w:proofErr w:type="gramStart"/>
      <w:r w:rsidRPr="000C4D31">
        <w:rPr>
          <w:sz w:val="4"/>
          <w:szCs w:val="10"/>
        </w:rPr>
        <w:t>So</w:t>
      </w:r>
      <w:proofErr w:type="gramEnd"/>
      <w:r w:rsidRPr="000C4D31">
        <w:rPr>
          <w:sz w:val="4"/>
          <w:szCs w:val="10"/>
        </w:rPr>
        <w:t xml:space="preserve">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w:t>
      </w:r>
      <w:proofErr w:type="gramStart"/>
      <w:r w:rsidRPr="000C4D31">
        <w:rPr>
          <w:sz w:val="4"/>
          <w:szCs w:val="10"/>
        </w:rPr>
        <w:t>long ways</w:t>
      </w:r>
      <w:proofErr w:type="gramEnd"/>
      <w:r w:rsidRPr="000C4D31">
        <w:rPr>
          <w:sz w:val="4"/>
          <w:szCs w:val="10"/>
        </w:rPr>
        <w:t xml:space="preserve">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647031F8" w14:textId="77777777" w:rsidR="000C4D31" w:rsidRPr="000C4D31" w:rsidRDefault="000C4D31" w:rsidP="000C4D31">
      <w:pPr>
        <w:rPr>
          <w:sz w:val="4"/>
          <w:szCs w:val="10"/>
        </w:rPr>
      </w:pPr>
      <w:r w:rsidRPr="000C4D31">
        <w:rPr>
          <w:sz w:val="4"/>
          <w:szCs w:val="10"/>
        </w:rPr>
        <w:t xml:space="preserve">MS. FEUER: Thanks. Anyone else? Marie-Paule? </w:t>
      </w:r>
    </w:p>
    <w:p w14:paraId="3F39EB4F" w14:textId="77777777" w:rsidR="000C4D31" w:rsidRPr="000C4D31" w:rsidRDefault="000C4D31" w:rsidP="000C4D31">
      <w:pPr>
        <w:rPr>
          <w:sz w:val="4"/>
          <w:szCs w:val="10"/>
        </w:rPr>
      </w:pPr>
      <w:r w:rsidRPr="000C4D31">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w:t>
      </w:r>
      <w:proofErr w:type="spellStart"/>
      <w:r w:rsidRPr="000C4D31">
        <w:rPr>
          <w:sz w:val="4"/>
          <w:szCs w:val="10"/>
        </w:rPr>
        <w:t>harmonizations</w:t>
      </w:r>
      <w:proofErr w:type="spellEnd"/>
      <w:r w:rsidRPr="000C4D31">
        <w:rPr>
          <w:sz w:val="4"/>
          <w:szCs w:val="10"/>
        </w:rPr>
        <w:t xml:space="preserve">, there remain some differences. </w:t>
      </w:r>
      <w:proofErr w:type="gramStart"/>
      <w:r w:rsidRPr="000C4D31">
        <w:rPr>
          <w:sz w:val="4"/>
          <w:szCs w:val="10"/>
        </w:rPr>
        <w:t>So</w:t>
      </w:r>
      <w:proofErr w:type="gramEnd"/>
      <w:r w:rsidRPr="000C4D31">
        <w:rPr>
          <w:sz w:val="4"/>
          <w:szCs w:val="10"/>
        </w:rPr>
        <w:t xml:space="preserve">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w:t>
      </w:r>
      <w:proofErr w:type="gramStart"/>
      <w:r w:rsidRPr="000C4D31">
        <w:rPr>
          <w:sz w:val="4"/>
          <w:szCs w:val="10"/>
        </w:rPr>
        <w:t>So</w:t>
      </w:r>
      <w:proofErr w:type="gramEnd"/>
      <w:r w:rsidRPr="000C4D31">
        <w:rPr>
          <w:sz w:val="4"/>
          <w:szCs w:val="10"/>
        </w:rPr>
        <w:t xml:space="preserve">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w:t>
      </w:r>
      <w:proofErr w:type="gramStart"/>
      <w:r w:rsidRPr="000C4D31">
        <w:rPr>
          <w:sz w:val="4"/>
          <w:szCs w:val="10"/>
        </w:rPr>
        <w:t>that,</w:t>
      </w:r>
      <w:proofErr w:type="gramEnd"/>
      <w:r w:rsidRPr="000C4D31">
        <w:rPr>
          <w:sz w:val="4"/>
          <w:szCs w:val="10"/>
        </w:rPr>
        <w:t xml:space="preserve"> first of all, the domain of laws, which should apply, which is enormous and then it's -- for them, it's very difficult in a way to have an efficient action when the domain of law is so big and also the enforcement type are very big. And </w:t>
      </w:r>
      <w:proofErr w:type="gramStart"/>
      <w:r w:rsidRPr="000C4D31">
        <w:rPr>
          <w:sz w:val="4"/>
          <w:szCs w:val="10"/>
        </w:rPr>
        <w:t>so</w:t>
      </w:r>
      <w:proofErr w:type="gramEnd"/>
      <w:r w:rsidRPr="000C4D31">
        <w:rPr>
          <w:sz w:val="4"/>
          <w:szCs w:val="10"/>
        </w:rPr>
        <w:t xml:space="preserve">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2C0504FA" w14:textId="77777777" w:rsidR="000C4D31" w:rsidRPr="000C4D31" w:rsidRDefault="000C4D31" w:rsidP="000C4D31">
      <w:pPr>
        <w:rPr>
          <w:sz w:val="4"/>
          <w:szCs w:val="10"/>
        </w:rPr>
      </w:pPr>
      <w:r w:rsidRPr="000C4D31">
        <w:rPr>
          <w:sz w:val="4"/>
          <w:szCs w:val="10"/>
        </w:rPr>
        <w:t xml:space="preserve">MS. FEUER: Thank you. Anyone else? </w:t>
      </w:r>
      <w:proofErr w:type="gramStart"/>
      <w:r w:rsidRPr="000C4D31">
        <w:rPr>
          <w:sz w:val="4"/>
          <w:szCs w:val="10"/>
        </w:rPr>
        <w:t>So</w:t>
      </w:r>
      <w:proofErr w:type="gramEnd"/>
      <w:r w:rsidRPr="000C4D31">
        <w:rPr>
          <w:sz w:val="4"/>
          <w:szCs w:val="10"/>
        </w:rPr>
        <w:t xml:space="preserve">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w:t>
      </w:r>
      <w:proofErr w:type="gramStart"/>
      <w:r w:rsidRPr="000C4D31">
        <w:rPr>
          <w:sz w:val="4"/>
          <w:szCs w:val="10"/>
        </w:rPr>
        <w:t>So</w:t>
      </w:r>
      <w:proofErr w:type="gramEnd"/>
      <w:r w:rsidRPr="000C4D31">
        <w:rPr>
          <w:sz w:val="4"/>
          <w:szCs w:val="10"/>
        </w:rPr>
        <w:t xml:space="preserve"> I'm going to put Kurt on the spot and ask our SEC colleague to start first. </w:t>
      </w:r>
    </w:p>
    <w:p w14:paraId="579CA50A" w14:textId="77777777" w:rsidR="000C4D31" w:rsidRPr="000C4D31" w:rsidRDefault="000C4D31" w:rsidP="000C4D31">
      <w:pPr>
        <w:rPr>
          <w:sz w:val="4"/>
          <w:szCs w:val="10"/>
        </w:rPr>
      </w:pPr>
      <w:r w:rsidRPr="000C4D31">
        <w:rPr>
          <w:sz w:val="4"/>
          <w:szCs w:val="10"/>
        </w:rPr>
        <w:t xml:space="preserve">MR. GRESENZ: </w:t>
      </w:r>
      <w:proofErr w:type="gramStart"/>
      <w:r w:rsidRPr="000C4D31">
        <w:rPr>
          <w:sz w:val="4"/>
          <w:szCs w:val="10"/>
        </w:rPr>
        <w:t>So</w:t>
      </w:r>
      <w:proofErr w:type="gramEnd"/>
      <w:r w:rsidRPr="000C4D31">
        <w:rPr>
          <w:sz w:val="4"/>
          <w:szCs w:val="10"/>
        </w:rPr>
        <w:t xml:space="preserve"> when you started with tools, I did remember the third tool that was so important that I forgot it, but it actually is very important. </w:t>
      </w:r>
      <w:proofErr w:type="gramStart"/>
      <w:r w:rsidRPr="000C4D31">
        <w:rPr>
          <w:sz w:val="4"/>
          <w:szCs w:val="10"/>
        </w:rPr>
        <w:t>So</w:t>
      </w:r>
      <w:proofErr w:type="gramEnd"/>
      <w:r w:rsidRPr="000C4D31">
        <w:rPr>
          <w:sz w:val="4"/>
          <w:szCs w:val="10"/>
        </w:rPr>
        <w:t xml:space="preserve">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w:t>
      </w:r>
      <w:proofErr w:type="gramStart"/>
      <w:r w:rsidRPr="000C4D31">
        <w:rPr>
          <w:sz w:val="4"/>
          <w:szCs w:val="10"/>
        </w:rPr>
        <w:t>So</w:t>
      </w:r>
      <w:proofErr w:type="gramEnd"/>
      <w:r w:rsidRPr="000C4D31">
        <w:rPr>
          <w:sz w:val="4"/>
          <w:szCs w:val="10"/>
        </w:rPr>
        <w:t xml:space="preserve">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w:t>
      </w:r>
      <w:proofErr w:type="gramStart"/>
      <w:r w:rsidRPr="000C4D31">
        <w:rPr>
          <w:sz w:val="4"/>
          <w:szCs w:val="10"/>
        </w:rPr>
        <w:t>act</w:t>
      </w:r>
      <w:proofErr w:type="gramEnd"/>
      <w:r w:rsidRPr="000C4D31">
        <w:rPr>
          <w:sz w:val="4"/>
          <w:szCs w:val="10"/>
        </w:rPr>
        <w:t xml:space="preserve">,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w:t>
      </w:r>
      <w:proofErr w:type="gramStart"/>
      <w:r w:rsidRPr="000C4D31">
        <w:rPr>
          <w:sz w:val="4"/>
          <w:szCs w:val="10"/>
        </w:rPr>
        <w:t>more narrow</w:t>
      </w:r>
      <w:proofErr w:type="gramEnd"/>
      <w:r w:rsidRPr="000C4D31">
        <w:rPr>
          <w:sz w:val="4"/>
          <w:szCs w:val="10"/>
        </w:rPr>
        <w:t xml:space="preserve"> lane. And I think my takeaway would be that listening to my colleagues here is there's a lot of lanes running in parallel and overlapping and overpasses and other sides that I think that we just don't have that much of in the security space in my view. </w:t>
      </w:r>
    </w:p>
    <w:p w14:paraId="2F744FA5" w14:textId="77777777" w:rsidR="000C4D31" w:rsidRPr="000C4D31" w:rsidRDefault="000C4D31" w:rsidP="000C4D31">
      <w:pPr>
        <w:rPr>
          <w:sz w:val="4"/>
          <w:szCs w:val="10"/>
        </w:rPr>
      </w:pPr>
      <w:r w:rsidRPr="000C4D31">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w:t>
      </w:r>
      <w:proofErr w:type="gramStart"/>
      <w:r w:rsidRPr="000C4D31">
        <w:rPr>
          <w:sz w:val="4"/>
          <w:szCs w:val="10"/>
        </w:rPr>
        <w:t>So</w:t>
      </w:r>
      <w:proofErr w:type="gramEnd"/>
      <w:r w:rsidRPr="000C4D31">
        <w:rPr>
          <w:sz w:val="4"/>
          <w:szCs w:val="10"/>
        </w:rPr>
        <w:t xml:space="preserve"> turning now to Jeff, your top takeaway. </w:t>
      </w:r>
    </w:p>
    <w:p w14:paraId="1C202CB5" w14:textId="77777777" w:rsidR="000C4D31" w:rsidRPr="000C4D31" w:rsidRDefault="000C4D31" w:rsidP="000C4D31">
      <w:pPr>
        <w:rPr>
          <w:sz w:val="4"/>
          <w:szCs w:val="10"/>
        </w:rPr>
      </w:pPr>
      <w:r w:rsidRPr="000C4D31">
        <w:rPr>
          <w:sz w:val="4"/>
          <w:szCs w:val="10"/>
        </w:rPr>
        <w:t xml:space="preserve">MR. THOMPSON: At the end of the day, what I got out of this is, I mean, there's an increasing abundance of information in the world, and we need to be able to prioritize our enforcement efforts. </w:t>
      </w:r>
      <w:proofErr w:type="gramStart"/>
      <w:r w:rsidRPr="000C4D31">
        <w:rPr>
          <w:sz w:val="4"/>
          <w:szCs w:val="10"/>
        </w:rPr>
        <w:t>So</w:t>
      </w:r>
      <w:proofErr w:type="gramEnd"/>
      <w:r w:rsidRPr="000C4D31">
        <w:rPr>
          <w:sz w:val="4"/>
          <w:szCs w:val="10"/>
        </w:rPr>
        <w:t xml:space="preserve"> it's processing all that information that’s certainly a challenge, and there’s all kinds of technology tools to help us. But not only that, it’s setting the right priorities and working smarter. </w:t>
      </w:r>
      <w:proofErr w:type="gramStart"/>
      <w:r w:rsidRPr="000C4D31">
        <w:rPr>
          <w:sz w:val="4"/>
          <w:szCs w:val="10"/>
        </w:rPr>
        <w:t>So</w:t>
      </w:r>
      <w:proofErr w:type="gramEnd"/>
      <w:r w:rsidRPr="000C4D31">
        <w:rPr>
          <w:sz w:val="4"/>
          <w:szCs w:val="10"/>
        </w:rPr>
        <w:t xml:space="preserve"> the intelligence- led approach, where we’re using the central fraud databases such as Consumer Sentinel or Anti-Fraud Centre to start driving enforcement action in a more targeted and effective manner. </w:t>
      </w:r>
    </w:p>
    <w:p w14:paraId="195FE556" w14:textId="77777777" w:rsidR="000C4D31" w:rsidRPr="000C4D31" w:rsidRDefault="000C4D31" w:rsidP="000C4D31">
      <w:pPr>
        <w:rPr>
          <w:sz w:val="4"/>
          <w:szCs w:val="10"/>
        </w:rPr>
      </w:pPr>
      <w:r w:rsidRPr="000C4D31">
        <w:rPr>
          <w:sz w:val="4"/>
          <w:szCs w:val="10"/>
        </w:rPr>
        <w:t xml:space="preserve">MS. FEUER: Thank you. </w:t>
      </w:r>
      <w:proofErr w:type="gramStart"/>
      <w:r w:rsidRPr="000C4D31">
        <w:rPr>
          <w:sz w:val="4"/>
          <w:szCs w:val="10"/>
        </w:rPr>
        <w:t>So</w:t>
      </w:r>
      <w:proofErr w:type="gramEnd"/>
      <w:r w:rsidRPr="000C4D31">
        <w:rPr>
          <w:sz w:val="4"/>
          <w:szCs w:val="10"/>
        </w:rPr>
        <w:t xml:space="preserve"> intelligence is key to international cooperation. Marie-Paule? </w:t>
      </w:r>
    </w:p>
    <w:p w14:paraId="0EEDD5F5" w14:textId="77777777" w:rsidR="000C4D31" w:rsidRPr="000C4D31" w:rsidRDefault="000C4D31" w:rsidP="000C4D31">
      <w:pPr>
        <w:rPr>
          <w:sz w:val="4"/>
          <w:szCs w:val="10"/>
        </w:rPr>
      </w:pPr>
      <w:r w:rsidRPr="000C4D31">
        <w:rPr>
          <w:sz w:val="4"/>
          <w:szCs w:val="10"/>
        </w:rPr>
        <w:t xml:space="preserve">MS. BENASSI: </w:t>
      </w:r>
      <w:proofErr w:type="gramStart"/>
      <w:r w:rsidRPr="000C4D31">
        <w:rPr>
          <w:sz w:val="4"/>
          <w:szCs w:val="10"/>
        </w:rPr>
        <w:t>So</w:t>
      </w:r>
      <w:proofErr w:type="gramEnd"/>
      <w:r w:rsidRPr="000C4D31">
        <w:rPr>
          <w:sz w:val="4"/>
          <w:szCs w:val="10"/>
        </w:rPr>
        <w:t xml:space="preserve">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w:t>
      </w:r>
      <w:proofErr w:type="gramStart"/>
      <w:r w:rsidRPr="000C4D31">
        <w:rPr>
          <w:sz w:val="4"/>
          <w:szCs w:val="10"/>
        </w:rPr>
        <w:t>these kind of activities</w:t>
      </w:r>
      <w:proofErr w:type="gramEnd"/>
      <w:r w:rsidRPr="000C4D31">
        <w:rPr>
          <w:sz w:val="4"/>
          <w:szCs w:val="10"/>
        </w:rPr>
        <w:t xml:space="preserve">,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w:t>
      </w:r>
      <w:proofErr w:type="gramStart"/>
      <w:r w:rsidRPr="000C4D31">
        <w:rPr>
          <w:sz w:val="4"/>
          <w:szCs w:val="10"/>
        </w:rPr>
        <w:t>developing</w:t>
      </w:r>
      <w:proofErr w:type="gramEnd"/>
      <w:r w:rsidRPr="000C4D31">
        <w:rPr>
          <w:sz w:val="4"/>
          <w:szCs w:val="10"/>
        </w:rPr>
        <w:t xml:space="preserve"> and which are based on the data economics. </w:t>
      </w:r>
      <w:proofErr w:type="gramStart"/>
      <w:r w:rsidRPr="000C4D31">
        <w:rPr>
          <w:sz w:val="4"/>
          <w:szCs w:val="10"/>
        </w:rPr>
        <w:t>So</w:t>
      </w:r>
      <w:proofErr w:type="gramEnd"/>
      <w:r w:rsidRPr="000C4D31">
        <w:rPr>
          <w:sz w:val="4"/>
          <w:szCs w:val="10"/>
        </w:rPr>
        <w:t xml:space="preserve">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5535D6F1" w14:textId="77777777" w:rsidR="000C4D31" w:rsidRPr="000C4D31" w:rsidRDefault="000C4D31" w:rsidP="000C4D31">
      <w:pPr>
        <w:rPr>
          <w:sz w:val="4"/>
          <w:szCs w:val="10"/>
        </w:rPr>
      </w:pPr>
      <w:r w:rsidRPr="000C4D31">
        <w:rPr>
          <w:sz w:val="4"/>
          <w:szCs w:val="10"/>
        </w:rPr>
        <w:t xml:space="preserve">MS. FEUER: Thank you. Secretary Sullivan. </w:t>
      </w:r>
    </w:p>
    <w:p w14:paraId="0D83CB92" w14:textId="77777777" w:rsidR="000C4D31" w:rsidRPr="000C4D31" w:rsidRDefault="000C4D31" w:rsidP="000C4D31">
      <w:pPr>
        <w:rPr>
          <w:sz w:val="4"/>
          <w:szCs w:val="10"/>
        </w:rPr>
      </w:pPr>
      <w:r w:rsidRPr="000C4D31">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w:t>
      </w:r>
      <w:proofErr w:type="gramStart"/>
      <w:r w:rsidRPr="000C4D31">
        <w:rPr>
          <w:sz w:val="4"/>
          <w:szCs w:val="10"/>
        </w:rPr>
        <w:t>So</w:t>
      </w:r>
      <w:proofErr w:type="gramEnd"/>
      <w:r w:rsidRPr="000C4D31">
        <w:rPr>
          <w:sz w:val="4"/>
          <w:szCs w:val="10"/>
        </w:rPr>
        <w:t xml:space="preserve">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w:t>
      </w:r>
      <w:proofErr w:type="gramStart"/>
      <w:r w:rsidRPr="000C4D31">
        <w:rPr>
          <w:sz w:val="4"/>
          <w:szCs w:val="10"/>
        </w:rPr>
        <w:t>So</w:t>
      </w:r>
      <w:proofErr w:type="gramEnd"/>
      <w:r w:rsidRPr="000C4D31">
        <w:rPr>
          <w:sz w:val="4"/>
          <w:szCs w:val="10"/>
        </w:rPr>
        <w:t xml:space="preserve">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w:t>
      </w:r>
      <w:proofErr w:type="gramStart"/>
      <w:r w:rsidRPr="000C4D31">
        <w:rPr>
          <w:sz w:val="4"/>
          <w:szCs w:val="10"/>
        </w:rPr>
        <w:t>so</w:t>
      </w:r>
      <w:proofErr w:type="gramEnd"/>
      <w:r w:rsidRPr="000C4D31">
        <w:rPr>
          <w:sz w:val="4"/>
          <w:szCs w:val="10"/>
        </w:rPr>
        <w:t xml:space="preserve"> we should continue to do that. And I hope we can partner with other like- minded countries to that end. </w:t>
      </w:r>
    </w:p>
    <w:p w14:paraId="142568B9" w14:textId="77777777" w:rsidR="000C4D31" w:rsidRPr="000C4D31" w:rsidRDefault="000C4D31" w:rsidP="000C4D31">
      <w:pPr>
        <w:rPr>
          <w:sz w:val="4"/>
          <w:szCs w:val="10"/>
        </w:rPr>
      </w:pPr>
      <w:r w:rsidRPr="000C4D31">
        <w:rPr>
          <w:sz w:val="4"/>
          <w:szCs w:val="10"/>
        </w:rPr>
        <w:t xml:space="preserve">MS. FEUER: Thank you. And the clock is quickly counting down, so I’ll ask Commissioner Dipple-Johnstone to say a final word. </w:t>
      </w:r>
    </w:p>
    <w:p w14:paraId="7A2F3C06" w14:textId="77777777" w:rsidR="000C4D31" w:rsidRPr="000C4D31" w:rsidRDefault="000C4D31" w:rsidP="000C4D31">
      <w:pPr>
        <w:rPr>
          <w:sz w:val="4"/>
          <w:szCs w:val="10"/>
        </w:rPr>
      </w:pPr>
      <w:r w:rsidRPr="000C4D31">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011EA294" w14:textId="77777777" w:rsidR="000C4D31" w:rsidRPr="000C4D31" w:rsidRDefault="000C4D31" w:rsidP="000C4D31">
      <w:pPr>
        <w:rPr>
          <w:sz w:val="4"/>
          <w:szCs w:val="10"/>
        </w:rPr>
      </w:pPr>
      <w:r w:rsidRPr="000C4D31">
        <w:rPr>
          <w:sz w:val="4"/>
          <w:szCs w:val="10"/>
        </w:rPr>
        <w:t xml:space="preserve">MS. FEUER: </w:t>
      </w:r>
      <w:proofErr w:type="gramStart"/>
      <w:r w:rsidRPr="000C4D31">
        <w:rPr>
          <w:sz w:val="4"/>
          <w:szCs w:val="10"/>
        </w:rPr>
        <w:t>So</w:t>
      </w:r>
      <w:proofErr w:type="gramEnd"/>
      <w:r w:rsidRPr="000C4D31">
        <w:rPr>
          <w:sz w:val="4"/>
          <w:szCs w:val="10"/>
        </w:rPr>
        <w:t xml:space="preserve">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0F4FA691" w14:textId="77777777" w:rsidR="000C4D31" w:rsidRPr="000C4D31" w:rsidRDefault="000C4D31" w:rsidP="000C4D31">
      <w:pPr>
        <w:rPr>
          <w:sz w:val="4"/>
          <w:szCs w:val="10"/>
        </w:rPr>
      </w:pPr>
      <w:r w:rsidRPr="000C4D31">
        <w:rPr>
          <w:sz w:val="4"/>
          <w:szCs w:val="10"/>
        </w:rPr>
        <w:t xml:space="preserve">AFTERNOON SESSION </w:t>
      </w:r>
    </w:p>
    <w:p w14:paraId="7DB5AEE3" w14:textId="77777777" w:rsidR="000C4D31" w:rsidRPr="000C4D31" w:rsidRDefault="000C4D31" w:rsidP="000C4D31">
      <w:pPr>
        <w:rPr>
          <w:sz w:val="4"/>
          <w:szCs w:val="10"/>
        </w:rPr>
      </w:pPr>
      <w:r w:rsidRPr="000C4D31">
        <w:rPr>
          <w:sz w:val="4"/>
          <w:szCs w:val="10"/>
        </w:rPr>
        <w:t xml:space="preserve">COMPETITION ENFORCEMENT COOPERATION </w:t>
      </w:r>
    </w:p>
    <w:p w14:paraId="3E03383C" w14:textId="77777777" w:rsidR="000C4D31" w:rsidRPr="000C4D31" w:rsidRDefault="000C4D31" w:rsidP="000C4D31">
      <w:pPr>
        <w:rPr>
          <w:sz w:val="4"/>
          <w:szCs w:val="10"/>
        </w:rPr>
      </w:pPr>
      <w:r w:rsidRPr="000C4D31">
        <w:rPr>
          <w:sz w:val="4"/>
          <w:szCs w:val="10"/>
        </w:rPr>
        <w:t xml:space="preserve">MS. COPPOLA: Okay. I’m getting the green light from Bilal Sayyed, our head of Policy. </w:t>
      </w:r>
      <w:proofErr w:type="gramStart"/>
      <w:r w:rsidRPr="000C4D31">
        <w:rPr>
          <w:sz w:val="4"/>
          <w:szCs w:val="10"/>
        </w:rPr>
        <w:t>So</w:t>
      </w:r>
      <w:proofErr w:type="gramEnd"/>
      <w:r w:rsidRPr="000C4D31">
        <w:rPr>
          <w:sz w:val="4"/>
          <w:szCs w:val="10"/>
        </w:rPr>
        <w:t xml:space="preserve">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w:t>
      </w:r>
      <w:proofErr w:type="gramStart"/>
      <w:r w:rsidRPr="000C4D31">
        <w:rPr>
          <w:sz w:val="4"/>
          <w:szCs w:val="10"/>
        </w:rPr>
        <w:t>So</w:t>
      </w:r>
      <w:proofErr w:type="gramEnd"/>
      <w:r w:rsidRPr="000C4D31">
        <w:rPr>
          <w:sz w:val="4"/>
          <w:szCs w:val="10"/>
        </w:rPr>
        <w:t xml:space="preserve"> we’ll be talking about that this afternoon. I’d like to introduce my panelists briefly. Starting with -- going in alphabetical order, Nick </w:t>
      </w:r>
      <w:proofErr w:type="spellStart"/>
      <w:r w:rsidRPr="000C4D31">
        <w:rPr>
          <w:sz w:val="4"/>
          <w:szCs w:val="10"/>
        </w:rPr>
        <w:t>Banasevic</w:t>
      </w:r>
      <w:proofErr w:type="spellEnd"/>
      <w:r w:rsidRPr="000C4D31">
        <w:rPr>
          <w:sz w:val="4"/>
          <w:szCs w:val="10"/>
        </w:rPr>
        <w:t xml:space="preserve">. Nick is from the European Commission’s DG Competition where he heads the unit that covers IT, internet, and consumer electronics. </w:t>
      </w:r>
      <w:proofErr w:type="gramStart"/>
      <w:r w:rsidRPr="000C4D31">
        <w:rPr>
          <w:sz w:val="4"/>
          <w:szCs w:val="10"/>
        </w:rPr>
        <w:t>So</w:t>
      </w:r>
      <w:proofErr w:type="gramEnd"/>
      <w:r w:rsidRPr="000C4D31">
        <w:rPr>
          <w:sz w:val="4"/>
          <w:szCs w:val="10"/>
        </w:rPr>
        <w:t xml:space="preserve"> we’ve had the very good fortune to cooperate with Nick on a number of cases. Next to Nick is Marcus Bezzi. He is the Executive Director at the Australian Competition and Consumer Commission, where, among other things, he oversees all of the ACCC’s international engagements. </w:t>
      </w:r>
      <w:proofErr w:type="gramStart"/>
      <w:r w:rsidRPr="000C4D31">
        <w:rPr>
          <w:sz w:val="4"/>
          <w:szCs w:val="10"/>
        </w:rPr>
        <w:t>So</w:t>
      </w:r>
      <w:proofErr w:type="gramEnd"/>
      <w:r w:rsidRPr="000C4D31">
        <w:rPr>
          <w:sz w:val="4"/>
          <w:szCs w:val="10"/>
        </w:rPr>
        <w:t xml:space="preserve">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w:t>
      </w:r>
      <w:proofErr w:type="gramStart"/>
      <w:r w:rsidRPr="000C4D31">
        <w:rPr>
          <w:sz w:val="4"/>
          <w:szCs w:val="10"/>
        </w:rPr>
        <w:t>So</w:t>
      </w:r>
      <w:proofErr w:type="gramEnd"/>
      <w:r w:rsidRPr="000C4D31">
        <w:rPr>
          <w:sz w:val="4"/>
          <w:szCs w:val="10"/>
        </w:rPr>
        <w:t xml:space="preserve"> she brings unique perspective in that sense and has lot of experience in multijurisdictional mergers in particular. Then just to my left -- I was a little thrown off because I thought it was alphabetical and that’s why I was -- yeah, you didn’t look like Jeanne, anyway. </w:t>
      </w:r>
      <w:proofErr w:type="gramStart"/>
      <w:r w:rsidRPr="000C4D31">
        <w:rPr>
          <w:sz w:val="4"/>
          <w:szCs w:val="10"/>
        </w:rPr>
        <w:t>So</w:t>
      </w:r>
      <w:proofErr w:type="gramEnd"/>
      <w:r w:rsidRPr="000C4D31">
        <w:rPr>
          <w:sz w:val="4"/>
          <w:szCs w:val="10"/>
        </w:rPr>
        <w:t xml:space="preserve"> Jeanne Pratt, who is Senior Deputy Commissioner from the Canadian Competition Bureau. She oversees their abuse of dominance and mergers and </w:t>
      </w:r>
      <w:proofErr w:type="spellStart"/>
      <w:r w:rsidRPr="000C4D31">
        <w:rPr>
          <w:sz w:val="4"/>
          <w:szCs w:val="10"/>
        </w:rPr>
        <w:t>noncartel</w:t>
      </w:r>
      <w:proofErr w:type="spellEnd"/>
      <w:r w:rsidRPr="000C4D31">
        <w:rPr>
          <w:sz w:val="4"/>
          <w:szCs w:val="10"/>
        </w:rPr>
        <w:t xml:space="preserve"> horizontal conduct matters. She also has experience at the ACCC. </w:t>
      </w:r>
      <w:proofErr w:type="gramStart"/>
      <w:r w:rsidRPr="000C4D31">
        <w:rPr>
          <w:sz w:val="4"/>
          <w:szCs w:val="10"/>
        </w:rPr>
        <w:t>So</w:t>
      </w:r>
      <w:proofErr w:type="gramEnd"/>
      <w:r w:rsidRPr="000C4D31">
        <w:rPr>
          <w:sz w:val="4"/>
          <w:szCs w:val="10"/>
        </w:rPr>
        <w:t xml:space="preserve">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w:t>
      </w:r>
      <w:proofErr w:type="gramStart"/>
      <w:r w:rsidRPr="000C4D31">
        <w:rPr>
          <w:sz w:val="4"/>
          <w:szCs w:val="10"/>
        </w:rPr>
        <w:t>So</w:t>
      </w:r>
      <w:proofErr w:type="gramEnd"/>
      <w:r w:rsidRPr="000C4D31">
        <w:rPr>
          <w:sz w:val="4"/>
          <w:szCs w:val="10"/>
        </w:rPr>
        <w:t xml:space="preserve">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w:t>
      </w:r>
      <w:proofErr w:type="gramStart"/>
      <w:r w:rsidRPr="000C4D31">
        <w:rPr>
          <w:sz w:val="4"/>
          <w:szCs w:val="10"/>
        </w:rPr>
        <w:t>So</w:t>
      </w:r>
      <w:proofErr w:type="gramEnd"/>
      <w:r w:rsidRPr="000C4D31">
        <w:rPr>
          <w:sz w:val="4"/>
          <w:szCs w:val="10"/>
        </w:rPr>
        <w:t xml:space="preserve"> with that in mind, I have asked the panel to start off -- we’re trying to understand strengths and weaknesses of enforcement cooperation, get some advice for the FTC. </w:t>
      </w:r>
      <w:proofErr w:type="gramStart"/>
      <w:r w:rsidRPr="000C4D31">
        <w:rPr>
          <w:sz w:val="4"/>
          <w:szCs w:val="10"/>
        </w:rPr>
        <w:t>So</w:t>
      </w:r>
      <w:proofErr w:type="gramEnd"/>
      <w:r w:rsidRPr="000C4D31">
        <w:rPr>
          <w:sz w:val="4"/>
          <w:szCs w:val="10"/>
        </w:rPr>
        <w:t xml:space="preserve"> before we delve into specific questions, I’ve asked each of the panelists to deliver the headline of their story. What is your elevator speech? Starting with Nick. </w:t>
      </w:r>
    </w:p>
    <w:p w14:paraId="1C91181C" w14:textId="77777777" w:rsidR="000C4D31" w:rsidRPr="000C4D31" w:rsidRDefault="000C4D31" w:rsidP="000C4D31">
      <w:pPr>
        <w:rPr>
          <w:sz w:val="4"/>
          <w:szCs w:val="10"/>
        </w:rPr>
      </w:pPr>
      <w:r w:rsidRPr="000C4D31">
        <w:rPr>
          <w:sz w:val="4"/>
          <w:szCs w:val="10"/>
        </w:rPr>
        <w:t xml:space="preserve">MR. BANASEVIC: Thank you, Maria. Thank you to you and to the FTC. It’s really a great pleasure to be here and, hopefully, share some interesting insights. My elevator ride is 27 floors up and it takes about half a minute. </w:t>
      </w:r>
      <w:proofErr w:type="gramStart"/>
      <w:r w:rsidRPr="000C4D31">
        <w:rPr>
          <w:sz w:val="4"/>
          <w:szCs w:val="10"/>
        </w:rPr>
        <w:t>So</w:t>
      </w:r>
      <w:proofErr w:type="gramEnd"/>
      <w:r w:rsidRPr="000C4D31">
        <w:rPr>
          <w:sz w:val="4"/>
          <w:szCs w:val="10"/>
        </w:rPr>
        <w:t xml:space="preserve">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w:t>
      </w:r>
      <w:proofErr w:type="gramStart"/>
      <w:r w:rsidRPr="000C4D31">
        <w:rPr>
          <w:sz w:val="4"/>
          <w:szCs w:val="10"/>
        </w:rPr>
        <w:t>So</w:t>
      </w:r>
      <w:proofErr w:type="gramEnd"/>
      <w:r w:rsidRPr="000C4D31">
        <w:rPr>
          <w:sz w:val="4"/>
          <w:szCs w:val="10"/>
        </w:rPr>
        <w:t xml:space="preserve"> from my perspective, I’ve had very good experiences over the years and I will give some more insights as we go on. </w:t>
      </w:r>
    </w:p>
    <w:p w14:paraId="0556BA80" w14:textId="77777777" w:rsidR="000C4D31" w:rsidRPr="000C4D31" w:rsidRDefault="000C4D31" w:rsidP="000C4D31">
      <w:pPr>
        <w:rPr>
          <w:sz w:val="4"/>
          <w:szCs w:val="10"/>
        </w:rPr>
      </w:pPr>
      <w:r w:rsidRPr="000C4D31">
        <w:rPr>
          <w:sz w:val="4"/>
          <w:szCs w:val="10"/>
        </w:rPr>
        <w:t xml:space="preserve">MS. COPPOLA: Thanks. Marcus? </w:t>
      </w:r>
    </w:p>
    <w:p w14:paraId="6B3D692F" w14:textId="77777777" w:rsidR="000C4D31" w:rsidRPr="000C4D31" w:rsidRDefault="000C4D31" w:rsidP="000C4D31">
      <w:pPr>
        <w:rPr>
          <w:sz w:val="4"/>
          <w:szCs w:val="10"/>
        </w:rPr>
      </w:pPr>
      <w:r w:rsidRPr="000C4D31">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2DF9221E" w14:textId="77777777" w:rsidR="000C4D31" w:rsidRPr="000C4D31" w:rsidRDefault="000C4D31" w:rsidP="000C4D31">
      <w:pPr>
        <w:rPr>
          <w:sz w:val="4"/>
          <w:szCs w:val="10"/>
        </w:rPr>
      </w:pPr>
      <w:r w:rsidRPr="000C4D31">
        <w:rPr>
          <w:sz w:val="4"/>
          <w:szCs w:val="10"/>
        </w:rPr>
        <w:t xml:space="preserve">MS. COPPOLA: Great. </w:t>
      </w:r>
    </w:p>
    <w:p w14:paraId="499E9E0F" w14:textId="77777777" w:rsidR="000C4D31" w:rsidRPr="000C4D31" w:rsidRDefault="000C4D31" w:rsidP="000C4D31">
      <w:pPr>
        <w:rPr>
          <w:sz w:val="4"/>
          <w:szCs w:val="10"/>
        </w:rPr>
      </w:pPr>
      <w:r w:rsidRPr="000C4D31">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w:t>
      </w:r>
      <w:proofErr w:type="gramStart"/>
      <w:r w:rsidRPr="000C4D31">
        <w:rPr>
          <w:sz w:val="4"/>
          <w:szCs w:val="10"/>
        </w:rPr>
        <w:t>So</w:t>
      </w:r>
      <w:proofErr w:type="gramEnd"/>
      <w:r w:rsidRPr="000C4D31">
        <w:rPr>
          <w:sz w:val="4"/>
          <w:szCs w:val="10"/>
        </w:rPr>
        <w:t xml:space="preserve">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65227206" w14:textId="77777777" w:rsidR="000C4D31" w:rsidRPr="000C4D31" w:rsidRDefault="000C4D31" w:rsidP="000C4D31">
      <w:pPr>
        <w:rPr>
          <w:sz w:val="4"/>
          <w:szCs w:val="10"/>
        </w:rPr>
      </w:pPr>
      <w:r w:rsidRPr="000C4D31">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w:t>
      </w:r>
      <w:proofErr w:type="gramStart"/>
      <w:r w:rsidRPr="000C4D31">
        <w:rPr>
          <w:sz w:val="4"/>
          <w:szCs w:val="10"/>
        </w:rPr>
        <w:t>benefit</w:t>
      </w:r>
      <w:proofErr w:type="gramEnd"/>
      <w:r w:rsidRPr="000C4D31">
        <w:rPr>
          <w:sz w:val="4"/>
          <w:szCs w:val="10"/>
        </w:rPr>
        <w:t xml:space="preserve"> and it will be more efficient for them to cooperate with all of us together. And </w:t>
      </w:r>
      <w:proofErr w:type="gramStart"/>
      <w:r w:rsidRPr="000C4D31">
        <w:rPr>
          <w:sz w:val="4"/>
          <w:szCs w:val="10"/>
        </w:rPr>
        <w:t>so</w:t>
      </w:r>
      <w:proofErr w:type="gramEnd"/>
      <w:r w:rsidRPr="000C4D31">
        <w:rPr>
          <w:sz w:val="4"/>
          <w:szCs w:val="10"/>
        </w:rPr>
        <w:t xml:space="preserve">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757D4271" w14:textId="77777777" w:rsidR="000C4D31" w:rsidRPr="000C4D31" w:rsidRDefault="000C4D31" w:rsidP="000C4D31">
      <w:pPr>
        <w:rPr>
          <w:sz w:val="4"/>
          <w:szCs w:val="10"/>
        </w:rPr>
      </w:pPr>
      <w:r w:rsidRPr="000C4D31">
        <w:rPr>
          <w:sz w:val="4"/>
          <w:szCs w:val="10"/>
        </w:rPr>
        <w:t xml:space="preserve">MS. COPPOLA: Thanks, Jeanne. Okay. </w:t>
      </w:r>
      <w:proofErr w:type="gramStart"/>
      <w:r w:rsidRPr="000C4D31">
        <w:rPr>
          <w:sz w:val="4"/>
          <w:szCs w:val="10"/>
        </w:rPr>
        <w:t>So</w:t>
      </w:r>
      <w:proofErr w:type="gramEnd"/>
      <w:r w:rsidRPr="000C4D31">
        <w:rPr>
          <w:sz w:val="4"/>
          <w:szCs w:val="10"/>
        </w:rPr>
        <w:t xml:space="preserve"> there’s a lot of human glue. </w:t>
      </w:r>
      <w:proofErr w:type="gramStart"/>
      <w:r w:rsidRPr="000C4D31">
        <w:rPr>
          <w:sz w:val="4"/>
          <w:szCs w:val="10"/>
        </w:rPr>
        <w:t>So</w:t>
      </w:r>
      <w:proofErr w:type="gramEnd"/>
      <w:r w:rsidRPr="000C4D31">
        <w:rPr>
          <w:sz w:val="4"/>
          <w:szCs w:val="10"/>
        </w:rPr>
        <w:t xml:space="preserve">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w:t>
      </w:r>
      <w:proofErr w:type="gramStart"/>
      <w:r w:rsidRPr="000C4D31">
        <w:rPr>
          <w:sz w:val="4"/>
          <w:szCs w:val="10"/>
        </w:rPr>
        <w:t>time.</w:t>
      </w:r>
      <w:proofErr w:type="gramEnd"/>
      <w:r w:rsidRPr="000C4D31">
        <w:rPr>
          <w:sz w:val="4"/>
          <w:szCs w:val="10"/>
        </w:rPr>
        <w:t xml:space="preserve"> </w:t>
      </w:r>
    </w:p>
    <w:p w14:paraId="616AE954" w14:textId="77777777" w:rsidR="000C4D31" w:rsidRPr="000C4D31" w:rsidRDefault="000C4D31" w:rsidP="000C4D31">
      <w:pPr>
        <w:rPr>
          <w:sz w:val="4"/>
          <w:szCs w:val="10"/>
        </w:rPr>
      </w:pPr>
      <w:r w:rsidRPr="000C4D31">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t>
      </w:r>
      <w:proofErr w:type="gramStart"/>
      <w:r w:rsidRPr="000C4D31">
        <w:rPr>
          <w:sz w:val="4"/>
          <w:szCs w:val="10"/>
        </w:rPr>
        <w:t>well</w:t>
      </w:r>
      <w:proofErr w:type="gramEnd"/>
      <w:r w:rsidRPr="000C4D31">
        <w:rPr>
          <w:sz w:val="4"/>
          <w:szCs w:val="10"/>
        </w:rPr>
        <w:t xml:space="preserve"> and we don’t have to rely upon the formal. A lot of the time in Australia, we use the processes to coordinate remedies and people can reasonably expect us to do that in a fairly efficient way. I think that is a good aspect of the current system. </w:t>
      </w:r>
    </w:p>
    <w:p w14:paraId="5D861428" w14:textId="77777777" w:rsidR="000C4D31" w:rsidRPr="000C4D31" w:rsidRDefault="000C4D31" w:rsidP="000C4D31">
      <w:pPr>
        <w:rPr>
          <w:sz w:val="4"/>
          <w:szCs w:val="10"/>
        </w:rPr>
      </w:pPr>
      <w:r w:rsidRPr="000C4D31">
        <w:rPr>
          <w:sz w:val="4"/>
          <w:szCs w:val="10"/>
        </w:rPr>
        <w:t xml:space="preserve">MS. COPPOLA: Thanks. Jeanne, do you want to – </w:t>
      </w:r>
    </w:p>
    <w:p w14:paraId="7BC017CC" w14:textId="77777777" w:rsidR="000C4D31" w:rsidRPr="000C4D31" w:rsidRDefault="000C4D31" w:rsidP="000C4D31">
      <w:pPr>
        <w:rPr>
          <w:sz w:val="4"/>
          <w:szCs w:val="10"/>
        </w:rPr>
      </w:pPr>
      <w:r w:rsidRPr="000C4D31">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w:t>
      </w:r>
      <w:proofErr w:type="gramStart"/>
      <w:r w:rsidRPr="000C4D31">
        <w:rPr>
          <w:sz w:val="4"/>
          <w:szCs w:val="10"/>
        </w:rPr>
        <w:t>parties</w:t>
      </w:r>
      <w:proofErr w:type="gramEnd"/>
      <w:r w:rsidRPr="000C4D31">
        <w:rPr>
          <w:sz w:val="4"/>
          <w:szCs w:val="10"/>
        </w:rPr>
        <w:t xml:space="preserve">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w:t>
      </w:r>
      <w:proofErr w:type="gramStart"/>
      <w:r w:rsidRPr="000C4D31">
        <w:rPr>
          <w:sz w:val="4"/>
          <w:szCs w:val="10"/>
        </w:rPr>
        <w:t>So</w:t>
      </w:r>
      <w:proofErr w:type="gramEnd"/>
      <w:r w:rsidRPr="000C4D31">
        <w:rPr>
          <w:sz w:val="4"/>
          <w:szCs w:val="10"/>
        </w:rPr>
        <w:t xml:space="preserve"> we do cooperate very deeply with our agency. And that, again, is based on a strong foundation of trust that has been built over 20 years of cooperating with the counterparts with whom we cooperate most frequently. </w:t>
      </w:r>
    </w:p>
    <w:p w14:paraId="135DE213" w14:textId="77777777" w:rsidR="000C4D31" w:rsidRPr="000C4D31" w:rsidRDefault="000C4D31" w:rsidP="000C4D31">
      <w:pPr>
        <w:rPr>
          <w:sz w:val="4"/>
          <w:szCs w:val="10"/>
        </w:rPr>
      </w:pPr>
      <w:r w:rsidRPr="000C4D31">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13B6BB36" w14:textId="77777777" w:rsidR="000C4D31" w:rsidRPr="000C4D31" w:rsidRDefault="000C4D31" w:rsidP="000C4D31">
      <w:pPr>
        <w:rPr>
          <w:sz w:val="4"/>
          <w:szCs w:val="10"/>
        </w:rPr>
      </w:pPr>
      <w:r w:rsidRPr="000C4D31">
        <w:rPr>
          <w:sz w:val="4"/>
          <w:szCs w:val="10"/>
        </w:rPr>
        <w:t xml:space="preserve">MR. BANASEVIC: I agree with everything so far. So not – </w:t>
      </w:r>
    </w:p>
    <w:p w14:paraId="6438C4F5" w14:textId="77777777" w:rsidR="000C4D31" w:rsidRPr="000C4D31" w:rsidRDefault="000C4D31" w:rsidP="000C4D31">
      <w:pPr>
        <w:rPr>
          <w:sz w:val="4"/>
          <w:szCs w:val="10"/>
        </w:rPr>
      </w:pPr>
      <w:r w:rsidRPr="000C4D31">
        <w:rPr>
          <w:sz w:val="4"/>
          <w:szCs w:val="10"/>
        </w:rPr>
        <w:t xml:space="preserve">MS. COPPOLA: Okay. Can we be clear? You have to disagree at some point. This would be like dreadfully boring if you – </w:t>
      </w:r>
    </w:p>
    <w:p w14:paraId="70E8C9A3" w14:textId="77777777" w:rsidR="000C4D31" w:rsidRPr="000C4D31" w:rsidRDefault="000C4D31" w:rsidP="000C4D31">
      <w:pPr>
        <w:rPr>
          <w:sz w:val="4"/>
          <w:szCs w:val="10"/>
        </w:rPr>
      </w:pPr>
      <w:r w:rsidRPr="000C4D31">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w:t>
      </w:r>
      <w:proofErr w:type="gramStart"/>
      <w:r w:rsidRPr="000C4D31">
        <w:rPr>
          <w:sz w:val="4"/>
          <w:szCs w:val="10"/>
        </w:rPr>
        <w:t>So</w:t>
      </w:r>
      <w:proofErr w:type="gramEnd"/>
      <w:r w:rsidRPr="000C4D31">
        <w:rPr>
          <w:sz w:val="4"/>
          <w:szCs w:val="10"/>
        </w:rPr>
        <w:t xml:space="preserve">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2D8C5BDD" w14:textId="77777777" w:rsidR="000C4D31" w:rsidRPr="000C4D31" w:rsidRDefault="000C4D31" w:rsidP="000C4D31">
      <w:pPr>
        <w:rPr>
          <w:sz w:val="4"/>
          <w:szCs w:val="10"/>
        </w:rPr>
      </w:pPr>
      <w:r w:rsidRPr="000C4D31">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7CAD0B9E" w14:textId="77777777" w:rsidR="000C4D31" w:rsidRPr="000C4D31" w:rsidRDefault="000C4D31" w:rsidP="000C4D31">
      <w:pPr>
        <w:rPr>
          <w:sz w:val="4"/>
          <w:szCs w:val="10"/>
        </w:rPr>
      </w:pPr>
      <w:r w:rsidRPr="000C4D31">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w:t>
      </w:r>
      <w:proofErr w:type="gramStart"/>
      <w:r w:rsidRPr="000C4D31">
        <w:rPr>
          <w:sz w:val="4"/>
          <w:szCs w:val="10"/>
        </w:rPr>
        <w:t>power</w:t>
      </w:r>
      <w:proofErr w:type="gramEnd"/>
      <w:r w:rsidRPr="000C4D31">
        <w:rPr>
          <w:sz w:val="4"/>
          <w:szCs w:val="10"/>
        </w:rPr>
        <w:t xml:space="preserve">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w:t>
      </w:r>
      <w:proofErr w:type="gramStart"/>
      <w:r w:rsidRPr="000C4D31">
        <w:rPr>
          <w:sz w:val="4"/>
          <w:szCs w:val="10"/>
        </w:rPr>
        <w:t>So</w:t>
      </w:r>
      <w:proofErr w:type="gramEnd"/>
      <w:r w:rsidRPr="000C4D31">
        <w:rPr>
          <w:sz w:val="4"/>
          <w:szCs w:val="10"/>
        </w:rPr>
        <w:t xml:space="preserve">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w:t>
      </w:r>
      <w:proofErr w:type="gramStart"/>
      <w:r w:rsidRPr="000C4D31">
        <w:rPr>
          <w:sz w:val="4"/>
          <w:szCs w:val="10"/>
        </w:rPr>
        <w:t>So</w:t>
      </w:r>
      <w:proofErr w:type="gramEnd"/>
      <w:r w:rsidRPr="000C4D31">
        <w:rPr>
          <w:sz w:val="4"/>
          <w:szCs w:val="10"/>
        </w:rPr>
        <w:t xml:space="preserve"> I think there’s a greater feeling of concern about being able to manage the flow of that information in the conduct arena. </w:t>
      </w:r>
    </w:p>
    <w:p w14:paraId="15A3A08A" w14:textId="77777777" w:rsidR="000C4D31" w:rsidRPr="000C4D31" w:rsidRDefault="000C4D31" w:rsidP="000C4D31">
      <w:pPr>
        <w:rPr>
          <w:sz w:val="4"/>
          <w:szCs w:val="10"/>
        </w:rPr>
      </w:pPr>
      <w:r w:rsidRPr="000C4D31">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w:t>
      </w:r>
      <w:proofErr w:type="gramStart"/>
      <w:r w:rsidRPr="000C4D31">
        <w:rPr>
          <w:sz w:val="4"/>
          <w:szCs w:val="10"/>
        </w:rPr>
        <w:t>son</w:t>
      </w:r>
      <w:proofErr w:type="gramEnd"/>
      <w:r w:rsidRPr="000C4D31">
        <w:rPr>
          <w:sz w:val="4"/>
          <w:szCs w:val="10"/>
        </w:rPr>
        <w:t xml:space="preserve">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41529697" w14:textId="77777777" w:rsidR="000C4D31" w:rsidRPr="000C4D31" w:rsidRDefault="000C4D31" w:rsidP="000C4D31">
      <w:pPr>
        <w:rPr>
          <w:sz w:val="4"/>
          <w:szCs w:val="10"/>
        </w:rPr>
      </w:pPr>
      <w:r w:rsidRPr="000C4D31">
        <w:rPr>
          <w:sz w:val="4"/>
          <w:szCs w:val="10"/>
        </w:rPr>
        <w:t xml:space="preserve">MR. BEZZI: Would you like me to go first? </w:t>
      </w:r>
    </w:p>
    <w:p w14:paraId="1867EB23" w14:textId="77777777" w:rsidR="000C4D31" w:rsidRPr="000C4D31" w:rsidRDefault="000C4D31" w:rsidP="000C4D31">
      <w:pPr>
        <w:rPr>
          <w:sz w:val="4"/>
          <w:szCs w:val="10"/>
        </w:rPr>
      </w:pPr>
      <w:r w:rsidRPr="000C4D31">
        <w:rPr>
          <w:sz w:val="4"/>
          <w:szCs w:val="10"/>
        </w:rPr>
        <w:t xml:space="preserve">MS. COPPOLA: Yes. That’s why I’m looking at you. I’m sorry. (Laughter.) </w:t>
      </w:r>
    </w:p>
    <w:p w14:paraId="65B44DBE" w14:textId="77777777" w:rsidR="000C4D31" w:rsidRPr="000C4D31" w:rsidRDefault="000C4D31" w:rsidP="000C4D31">
      <w:pPr>
        <w:rPr>
          <w:sz w:val="4"/>
          <w:szCs w:val="10"/>
        </w:rPr>
      </w:pPr>
      <w:r w:rsidRPr="000C4D31">
        <w:rPr>
          <w:sz w:val="4"/>
          <w:szCs w:val="10"/>
        </w:rPr>
        <w:t xml:space="preserve">MR. BEZZI: Well, where do I start. So informal -- I’ll start on the informal. </w:t>
      </w:r>
      <w:proofErr w:type="gramStart"/>
      <w:r w:rsidRPr="000C4D31">
        <w:rPr>
          <w:sz w:val="4"/>
          <w:szCs w:val="10"/>
        </w:rPr>
        <w:t>And,</w:t>
      </w:r>
      <w:proofErr w:type="gramEnd"/>
      <w:r w:rsidRPr="000C4D31">
        <w:rPr>
          <w:sz w:val="4"/>
          <w:szCs w:val="10"/>
        </w:rPr>
        <w:t xml:space="preserve">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w:t>
      </w:r>
      <w:proofErr w:type="gramStart"/>
      <w:r w:rsidRPr="000C4D31">
        <w:rPr>
          <w:sz w:val="4"/>
          <w:szCs w:val="10"/>
        </w:rPr>
        <w:t>first generation</w:t>
      </w:r>
      <w:proofErr w:type="gramEnd"/>
      <w:r w:rsidRPr="000C4D31">
        <w:rPr>
          <w:sz w:val="4"/>
          <w:szCs w:val="10"/>
        </w:rPr>
        <w:t xml:space="preserve">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w:t>
      </w:r>
      <w:proofErr w:type="gramStart"/>
      <w:r w:rsidRPr="000C4D31">
        <w:rPr>
          <w:sz w:val="4"/>
          <w:szCs w:val="10"/>
        </w:rPr>
        <w:t>So</w:t>
      </w:r>
      <w:proofErr w:type="gramEnd"/>
      <w:r w:rsidRPr="000C4D31">
        <w:rPr>
          <w:sz w:val="4"/>
          <w:szCs w:val="10"/>
        </w:rPr>
        <w:t xml:space="preserve">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w:t>
      </w:r>
      <w:proofErr w:type="gramStart"/>
      <w:r w:rsidRPr="000C4D31">
        <w:rPr>
          <w:sz w:val="4"/>
          <w:szCs w:val="10"/>
        </w:rPr>
        <w:t>teams</w:t>
      </w:r>
      <w:proofErr w:type="gramEnd"/>
      <w:r w:rsidRPr="000C4D31">
        <w:rPr>
          <w:sz w:val="4"/>
          <w:szCs w:val="10"/>
        </w:rPr>
        <w:t xml:space="preserve">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w:t>
      </w:r>
      <w:proofErr w:type="gramStart"/>
      <w:r w:rsidRPr="000C4D31">
        <w:rPr>
          <w:sz w:val="4"/>
          <w:szCs w:val="10"/>
        </w:rPr>
        <w:t>So</w:t>
      </w:r>
      <w:proofErr w:type="gramEnd"/>
      <w:r w:rsidRPr="000C4D31">
        <w:rPr>
          <w:sz w:val="4"/>
          <w:szCs w:val="10"/>
        </w:rPr>
        <w:t xml:space="preserve">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w:t>
      </w:r>
      <w:proofErr w:type="gramStart"/>
      <w:r w:rsidRPr="000C4D31">
        <w:rPr>
          <w:sz w:val="4"/>
          <w:szCs w:val="10"/>
        </w:rPr>
        <w:t>informally,</w:t>
      </w:r>
      <w:proofErr w:type="gramEnd"/>
      <w:r w:rsidRPr="000C4D31">
        <w:rPr>
          <w:sz w:val="4"/>
          <w:szCs w:val="10"/>
        </w:rPr>
        <w:t xml:space="preserve"> I should emphasize that. I don’t want to understate the importance of the informal. But having a more formal framework which would enable more of that -- and I think they have in IOSCO context -- would really be a facilitator of even greater informal cooperation. </w:t>
      </w:r>
    </w:p>
    <w:p w14:paraId="51175C6C" w14:textId="77777777" w:rsidR="000C4D31" w:rsidRPr="000C4D31" w:rsidRDefault="000C4D31" w:rsidP="000C4D31">
      <w:pPr>
        <w:rPr>
          <w:sz w:val="4"/>
          <w:szCs w:val="10"/>
        </w:rPr>
      </w:pPr>
      <w:r w:rsidRPr="000C4D31">
        <w:rPr>
          <w:sz w:val="4"/>
          <w:szCs w:val="10"/>
        </w:rPr>
        <w:t xml:space="preserve">MS. COPPOLA: I think we heard on the consumer protection and privacy panel that some of that investigative assistance is already happening on that side. </w:t>
      </w:r>
      <w:proofErr w:type="gramStart"/>
      <w:r w:rsidRPr="000C4D31">
        <w:rPr>
          <w:sz w:val="4"/>
          <w:szCs w:val="10"/>
        </w:rPr>
        <w:t>So</w:t>
      </w:r>
      <w:proofErr w:type="gramEnd"/>
      <w:r w:rsidRPr="000C4D31">
        <w:rPr>
          <w:sz w:val="4"/>
          <w:szCs w:val="10"/>
        </w:rPr>
        <w:t xml:space="preserve"> it’s – </w:t>
      </w:r>
    </w:p>
    <w:p w14:paraId="08417261" w14:textId="77777777" w:rsidR="000C4D31" w:rsidRPr="000C4D31" w:rsidRDefault="000C4D31" w:rsidP="000C4D31">
      <w:pPr>
        <w:rPr>
          <w:sz w:val="4"/>
          <w:szCs w:val="10"/>
        </w:rPr>
      </w:pPr>
      <w:r w:rsidRPr="000C4D31">
        <w:rPr>
          <w:sz w:val="4"/>
          <w:szCs w:val="10"/>
        </w:rPr>
        <w:t xml:space="preserve">MR. BEZZI: Very much so, yes. </w:t>
      </w:r>
    </w:p>
    <w:p w14:paraId="51CDB03B" w14:textId="77777777" w:rsidR="000C4D31" w:rsidRPr="000C4D31" w:rsidRDefault="000C4D31" w:rsidP="000C4D31">
      <w:pPr>
        <w:rPr>
          <w:sz w:val="4"/>
          <w:szCs w:val="10"/>
        </w:rPr>
      </w:pPr>
      <w:r w:rsidRPr="000C4D31">
        <w:rPr>
          <w:sz w:val="4"/>
          <w:szCs w:val="10"/>
        </w:rPr>
        <w:t xml:space="preserve">MS. COPPOLA: Since we’re all -- many of us have it housed in the same </w:t>
      </w:r>
      <w:proofErr w:type="gramStart"/>
      <w:r w:rsidRPr="000C4D31">
        <w:rPr>
          <w:sz w:val="4"/>
          <w:szCs w:val="10"/>
        </w:rPr>
        <w:t>agency,</w:t>
      </w:r>
      <w:proofErr w:type="gramEnd"/>
      <w:r w:rsidRPr="000C4D31">
        <w:rPr>
          <w:sz w:val="4"/>
          <w:szCs w:val="10"/>
        </w:rPr>
        <w:t xml:space="preserve"> you would hope that we can have that transfer over to the competition side. Jeanne, could you pick up a little bit on the informal cooperation point and tools? </w:t>
      </w:r>
    </w:p>
    <w:p w14:paraId="5AEE9BBA" w14:textId="77777777" w:rsidR="000C4D31" w:rsidRPr="000C4D31" w:rsidRDefault="000C4D31" w:rsidP="000C4D31">
      <w:pPr>
        <w:rPr>
          <w:sz w:val="4"/>
          <w:szCs w:val="10"/>
        </w:rPr>
      </w:pPr>
      <w:r w:rsidRPr="000C4D31">
        <w:rPr>
          <w:sz w:val="4"/>
          <w:szCs w:val="10"/>
        </w:rPr>
        <w:t xml:space="preserve">MS. PRATT: Yeah, I’ll try not to do – </w:t>
      </w:r>
    </w:p>
    <w:p w14:paraId="0ED915AD" w14:textId="77777777" w:rsidR="000C4D31" w:rsidRPr="000C4D31" w:rsidRDefault="000C4D31" w:rsidP="000C4D31">
      <w:pPr>
        <w:rPr>
          <w:sz w:val="4"/>
          <w:szCs w:val="10"/>
        </w:rPr>
      </w:pPr>
      <w:r w:rsidRPr="000C4D31">
        <w:rPr>
          <w:sz w:val="4"/>
          <w:szCs w:val="10"/>
        </w:rPr>
        <w:t xml:space="preserve">MS. COPPOLA: </w:t>
      </w:r>
      <w:proofErr w:type="gramStart"/>
      <w:r w:rsidRPr="000C4D31">
        <w:rPr>
          <w:sz w:val="4"/>
          <w:szCs w:val="10"/>
        </w:rPr>
        <w:t>So</w:t>
      </w:r>
      <w:proofErr w:type="gramEnd"/>
      <w:r w:rsidRPr="000C4D31">
        <w:rPr>
          <w:sz w:val="4"/>
          <w:szCs w:val="10"/>
        </w:rPr>
        <w:t xml:space="preserve"> we can just – </w:t>
      </w:r>
    </w:p>
    <w:p w14:paraId="39213EED" w14:textId="77777777" w:rsidR="000C4D31" w:rsidRPr="000C4D31" w:rsidRDefault="000C4D31" w:rsidP="000C4D31">
      <w:pPr>
        <w:rPr>
          <w:sz w:val="4"/>
          <w:szCs w:val="10"/>
        </w:rPr>
      </w:pPr>
      <w:r w:rsidRPr="000C4D31">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w:t>
      </w:r>
      <w:proofErr w:type="gramStart"/>
      <w:r w:rsidRPr="000C4D31">
        <w:rPr>
          <w:sz w:val="4"/>
          <w:szCs w:val="10"/>
        </w:rPr>
        <w:t>development</w:t>
      </w:r>
      <w:proofErr w:type="gramEnd"/>
      <w:r w:rsidRPr="000C4D31">
        <w:rPr>
          <w:sz w:val="4"/>
          <w:szCs w:val="10"/>
        </w:rPr>
        <w:t xml:space="preserve">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w:t>
      </w:r>
      <w:proofErr w:type="gramStart"/>
      <w:r w:rsidRPr="000C4D31">
        <w:rPr>
          <w:sz w:val="4"/>
          <w:szCs w:val="10"/>
        </w:rPr>
        <w:t>commonality</w:t>
      </w:r>
      <w:proofErr w:type="gramEnd"/>
      <w:r w:rsidRPr="000C4D31">
        <w:rPr>
          <w:sz w:val="4"/>
          <w:szCs w:val="10"/>
        </w:rPr>
        <w:t xml:space="preserve"> in the analysis that we do in mergers. </w:t>
      </w:r>
    </w:p>
    <w:p w14:paraId="4B77E2F6" w14:textId="77777777" w:rsidR="000C4D31" w:rsidRPr="000C4D31" w:rsidRDefault="000C4D31" w:rsidP="000C4D31">
      <w:pPr>
        <w:rPr>
          <w:sz w:val="4"/>
          <w:szCs w:val="10"/>
        </w:rPr>
      </w:pPr>
      <w:r w:rsidRPr="000C4D31">
        <w:rPr>
          <w:sz w:val="4"/>
          <w:szCs w:val="10"/>
        </w:rPr>
        <w:t xml:space="preserve">MR. BEZZI: We loved having you, too, Jeanne. It was great having you. </w:t>
      </w:r>
    </w:p>
    <w:p w14:paraId="514AE18A" w14:textId="77777777" w:rsidR="000C4D31" w:rsidRPr="000C4D31" w:rsidRDefault="000C4D31" w:rsidP="000C4D31">
      <w:pPr>
        <w:rPr>
          <w:sz w:val="4"/>
          <w:szCs w:val="10"/>
        </w:rPr>
      </w:pPr>
      <w:r w:rsidRPr="000C4D31">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w:t>
      </w:r>
      <w:proofErr w:type="gramStart"/>
      <w:r w:rsidRPr="000C4D31">
        <w:rPr>
          <w:sz w:val="4"/>
          <w:szCs w:val="10"/>
        </w:rPr>
        <w:t>so</w:t>
      </w:r>
      <w:proofErr w:type="gramEnd"/>
      <w:r w:rsidRPr="000C4D31">
        <w:rPr>
          <w:sz w:val="4"/>
          <w:szCs w:val="10"/>
        </w:rPr>
        <w:t xml:space="preserve"> some of the lessons that we learned along the way were also informative to update since the fight in the US. </w:t>
      </w:r>
      <w:proofErr w:type="gramStart"/>
      <w:r w:rsidRPr="000C4D31">
        <w:rPr>
          <w:sz w:val="4"/>
          <w:szCs w:val="10"/>
        </w:rPr>
        <w:t>So</w:t>
      </w:r>
      <w:proofErr w:type="gramEnd"/>
      <w:r w:rsidRPr="000C4D31">
        <w:rPr>
          <w:sz w:val="4"/>
          <w:szCs w:val="10"/>
        </w:rPr>
        <w:t xml:space="preserve"> the only other formal thing that I think I would I say, not the informal, is we have a gateway provision in the Canadian Competition Act, Section 29. </w:t>
      </w:r>
      <w:proofErr w:type="gramStart"/>
      <w:r w:rsidRPr="000C4D31">
        <w:rPr>
          <w:sz w:val="4"/>
          <w:szCs w:val="10"/>
        </w:rPr>
        <w:t>So</w:t>
      </w:r>
      <w:proofErr w:type="gramEnd"/>
      <w:r w:rsidRPr="000C4D31">
        <w:rPr>
          <w:sz w:val="4"/>
          <w:szCs w:val="10"/>
        </w:rPr>
        <w:t xml:space="preserve"> when we’re doing mergers, we don’t ask for waivers in Canada. As long as we’re working on a case and we feel that that cooperation is necessary for enforcement of the Competition Act in Canada, we feel that that gives us the ability to have that conversation with our counterparts. </w:t>
      </w:r>
      <w:proofErr w:type="gramStart"/>
      <w:r w:rsidRPr="000C4D31">
        <w:rPr>
          <w:sz w:val="4"/>
          <w:szCs w:val="10"/>
        </w:rPr>
        <w:t>So</w:t>
      </w:r>
      <w:proofErr w:type="gramEnd"/>
      <w:r w:rsidRPr="000C4D31">
        <w:rPr>
          <w:sz w:val="4"/>
          <w:szCs w:val="10"/>
        </w:rPr>
        <w:t xml:space="preserve">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40BB53BC" w14:textId="77777777" w:rsidR="000C4D31" w:rsidRPr="000C4D31" w:rsidRDefault="000C4D31" w:rsidP="000C4D31">
      <w:pPr>
        <w:rPr>
          <w:sz w:val="4"/>
          <w:szCs w:val="10"/>
        </w:rPr>
      </w:pPr>
      <w:r w:rsidRPr="000C4D31">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6D881CA6" w14:textId="77777777" w:rsidR="000C4D31" w:rsidRPr="000C4D31" w:rsidRDefault="000C4D31" w:rsidP="000C4D31">
      <w:pPr>
        <w:rPr>
          <w:sz w:val="4"/>
          <w:szCs w:val="10"/>
        </w:rPr>
      </w:pPr>
      <w:r w:rsidRPr="000C4D31">
        <w:rPr>
          <w:sz w:val="4"/>
          <w:szCs w:val="10"/>
        </w:rPr>
        <w:t xml:space="preserve">MR. BANASEVIC: </w:t>
      </w:r>
      <w:proofErr w:type="gramStart"/>
      <w:r w:rsidRPr="000C4D31">
        <w:rPr>
          <w:sz w:val="4"/>
          <w:szCs w:val="10"/>
        </w:rPr>
        <w:t>So</w:t>
      </w:r>
      <w:proofErr w:type="gramEnd"/>
      <w:r w:rsidRPr="000C4D31">
        <w:rPr>
          <w:sz w:val="4"/>
          <w:szCs w:val="10"/>
        </w:rPr>
        <w:t xml:space="preserve">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w:t>
      </w:r>
      <w:proofErr w:type="gramStart"/>
      <w:r w:rsidRPr="000C4D31">
        <w:rPr>
          <w:sz w:val="4"/>
          <w:szCs w:val="10"/>
        </w:rPr>
        <w:t>so</w:t>
      </w:r>
      <w:proofErr w:type="gramEnd"/>
      <w:r w:rsidRPr="000C4D31">
        <w:rPr>
          <w:sz w:val="4"/>
          <w:szCs w:val="10"/>
        </w:rPr>
        <w:t xml:space="preserve">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w:t>
      </w:r>
      <w:proofErr w:type="gramStart"/>
      <w:r w:rsidRPr="000C4D31">
        <w:rPr>
          <w:sz w:val="4"/>
          <w:szCs w:val="10"/>
        </w:rPr>
        <w:t>So</w:t>
      </w:r>
      <w:proofErr w:type="gramEnd"/>
      <w:r w:rsidRPr="000C4D31">
        <w:rPr>
          <w:sz w:val="4"/>
          <w:szCs w:val="10"/>
        </w:rPr>
        <w:t xml:space="preserve"> it had a kind of factual impact on some of the things that we were doing in our case while it was still ongoing. And the issues were also -- even though the liability case here was little bit different, through the remedy, there was an interoperability element as well. </w:t>
      </w:r>
      <w:proofErr w:type="gramStart"/>
      <w:r w:rsidRPr="000C4D31">
        <w:rPr>
          <w:sz w:val="4"/>
          <w:szCs w:val="10"/>
        </w:rPr>
        <w:t>So</w:t>
      </w:r>
      <w:proofErr w:type="gramEnd"/>
      <w:r w:rsidRPr="000C4D31">
        <w:rPr>
          <w:sz w:val="4"/>
          <w:szCs w:val="10"/>
        </w:rPr>
        <w:t xml:space="preserve">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w:t>
      </w:r>
      <w:proofErr w:type="gramStart"/>
      <w:r w:rsidRPr="000C4D31">
        <w:rPr>
          <w:sz w:val="4"/>
          <w:szCs w:val="10"/>
        </w:rPr>
        <w:t>Motorola</w:t>
      </w:r>
      <w:proofErr w:type="gramEnd"/>
      <w:r w:rsidRPr="000C4D31">
        <w:rPr>
          <w:sz w:val="4"/>
          <w:szCs w:val="10"/>
        </w:rPr>
        <w:t xml:space="preserve">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19C005D7" w14:textId="77777777" w:rsidR="000C4D31" w:rsidRPr="000C4D31" w:rsidRDefault="000C4D31" w:rsidP="000C4D31">
      <w:pPr>
        <w:rPr>
          <w:sz w:val="4"/>
          <w:szCs w:val="10"/>
        </w:rPr>
      </w:pPr>
      <w:r w:rsidRPr="000C4D31">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76ACD48E" w14:textId="77777777" w:rsidR="000C4D31" w:rsidRPr="000C4D31" w:rsidRDefault="000C4D31" w:rsidP="000C4D31">
      <w:pPr>
        <w:rPr>
          <w:sz w:val="4"/>
          <w:szCs w:val="10"/>
        </w:rPr>
      </w:pPr>
      <w:r w:rsidRPr="000C4D31">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w:t>
      </w:r>
      <w:proofErr w:type="gramStart"/>
      <w:r w:rsidRPr="000C4D31">
        <w:rPr>
          <w:sz w:val="4"/>
          <w:szCs w:val="10"/>
        </w:rPr>
        <w:t>So</w:t>
      </w:r>
      <w:proofErr w:type="gramEnd"/>
      <w:r w:rsidRPr="000C4D31">
        <w:rPr>
          <w:sz w:val="4"/>
          <w:szCs w:val="10"/>
        </w:rPr>
        <w:t xml:space="preserve">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w:t>
      </w:r>
      <w:proofErr w:type="gramStart"/>
      <w:r w:rsidRPr="000C4D31">
        <w:rPr>
          <w:sz w:val="4"/>
          <w:szCs w:val="10"/>
        </w:rPr>
        <w:t>inefficiencies</w:t>
      </w:r>
      <w:proofErr w:type="gramEnd"/>
      <w:r w:rsidRPr="000C4D31">
        <w:rPr>
          <w:sz w:val="4"/>
          <w:szCs w:val="10"/>
        </w:rPr>
        <w:t xml:space="preserve">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w:t>
      </w:r>
      <w:proofErr w:type="gramStart"/>
      <w:r w:rsidRPr="000C4D31">
        <w:rPr>
          <w:sz w:val="4"/>
          <w:szCs w:val="10"/>
        </w:rPr>
        <w:t>question.</w:t>
      </w:r>
      <w:proofErr w:type="gramEnd"/>
      <w:r w:rsidRPr="000C4D31">
        <w:rPr>
          <w:sz w:val="4"/>
          <w:szCs w:val="10"/>
        </w:rPr>
        <w:t xml:space="preserve">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w:t>
      </w:r>
      <w:proofErr w:type="spellStart"/>
      <w:r w:rsidRPr="000C4D31">
        <w:rPr>
          <w:sz w:val="4"/>
          <w:szCs w:val="10"/>
        </w:rPr>
        <w:t>multicounsel</w:t>
      </w:r>
      <w:proofErr w:type="spellEnd"/>
      <w:r w:rsidRPr="000C4D31">
        <w:rPr>
          <w:sz w:val="4"/>
          <w:szCs w:val="10"/>
        </w:rPr>
        <w:t xml:space="preserve">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5F63486A" w14:textId="77777777" w:rsidR="000C4D31" w:rsidRPr="000C4D31" w:rsidRDefault="000C4D31" w:rsidP="000C4D31">
      <w:pPr>
        <w:rPr>
          <w:sz w:val="4"/>
          <w:szCs w:val="10"/>
        </w:rPr>
      </w:pPr>
      <w:r w:rsidRPr="000C4D31">
        <w:rPr>
          <w:sz w:val="4"/>
          <w:szCs w:val="10"/>
        </w:rPr>
        <w:t xml:space="preserve">MS. SCHAEFFER: But I don’t think that that’s necessarily the case, not for all meetings or forms of cooperation. So that’s something I think we could do more with. </w:t>
      </w:r>
    </w:p>
    <w:p w14:paraId="7EDDFC05" w14:textId="77777777" w:rsidR="000C4D31" w:rsidRPr="000C4D31" w:rsidRDefault="000C4D31" w:rsidP="000C4D31">
      <w:pPr>
        <w:rPr>
          <w:sz w:val="4"/>
          <w:szCs w:val="10"/>
        </w:rPr>
      </w:pPr>
      <w:r w:rsidRPr="000C4D31">
        <w:rPr>
          <w:sz w:val="4"/>
          <w:szCs w:val="10"/>
        </w:rPr>
        <w:t xml:space="preserve">MS. COPPOLA: That’s a really interesting idea. I mean, we’ve heard earlier, and on this panel, that there’s a lot of joint </w:t>
      </w:r>
      <w:proofErr w:type="gramStart"/>
      <w:r w:rsidRPr="000C4D31">
        <w:rPr>
          <w:sz w:val="4"/>
          <w:szCs w:val="10"/>
        </w:rPr>
        <w:t>third party</w:t>
      </w:r>
      <w:proofErr w:type="gramEnd"/>
      <w:r w:rsidRPr="000C4D31">
        <w:rPr>
          <w:sz w:val="4"/>
          <w:szCs w:val="10"/>
        </w:rPr>
        <w:t xml:space="preserve"> calls. I know at the FTC we have limited experience with joint party calls, but that’s a really neat idea and it’s certainly very 21st Century if it’s video. </w:t>
      </w:r>
      <w:proofErr w:type="gramStart"/>
      <w:r w:rsidRPr="000C4D31">
        <w:rPr>
          <w:sz w:val="4"/>
          <w:szCs w:val="10"/>
        </w:rPr>
        <w:t>So</w:t>
      </w:r>
      <w:proofErr w:type="gramEnd"/>
      <w:r w:rsidRPr="000C4D31">
        <w:rPr>
          <w:sz w:val="4"/>
          <w:szCs w:val="10"/>
        </w:rPr>
        <w:t xml:space="preserve">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w:t>
      </w:r>
      <w:proofErr w:type="gramStart"/>
      <w:r w:rsidRPr="000C4D31">
        <w:rPr>
          <w:sz w:val="4"/>
          <w:szCs w:val="10"/>
        </w:rPr>
        <w:t>So</w:t>
      </w:r>
      <w:proofErr w:type="gramEnd"/>
      <w:r w:rsidRPr="000C4D31">
        <w:rPr>
          <w:sz w:val="4"/>
          <w:szCs w:val="10"/>
        </w:rPr>
        <w:t xml:space="preserve">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251A5324" w14:textId="77777777" w:rsidR="000C4D31" w:rsidRPr="000C4D31" w:rsidRDefault="000C4D31" w:rsidP="000C4D31">
      <w:pPr>
        <w:rPr>
          <w:sz w:val="4"/>
          <w:szCs w:val="10"/>
        </w:rPr>
      </w:pPr>
      <w:r w:rsidRPr="000C4D31">
        <w:rPr>
          <w:sz w:val="4"/>
          <w:szCs w:val="10"/>
        </w:rPr>
        <w:t xml:space="preserve">MR. BEZZI: </w:t>
      </w:r>
      <w:proofErr w:type="gramStart"/>
      <w:r w:rsidRPr="000C4D31">
        <w:rPr>
          <w:sz w:val="4"/>
          <w:szCs w:val="10"/>
        </w:rPr>
        <w:t>So</w:t>
      </w:r>
      <w:proofErr w:type="gramEnd"/>
      <w:r w:rsidRPr="000C4D31">
        <w:rPr>
          <w:sz w:val="4"/>
          <w:szCs w:val="10"/>
        </w:rPr>
        <w:t xml:space="preserve">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w:t>
      </w:r>
      <w:proofErr w:type="gramStart"/>
      <w:r w:rsidRPr="000C4D31">
        <w:rPr>
          <w:sz w:val="4"/>
          <w:szCs w:val="10"/>
        </w:rPr>
        <w:t>So</w:t>
      </w:r>
      <w:proofErr w:type="gramEnd"/>
      <w:r w:rsidRPr="000C4D31">
        <w:rPr>
          <w:sz w:val="4"/>
          <w:szCs w:val="10"/>
        </w:rPr>
        <w:t xml:space="preserve"> it’s something we don’t do lightly and it’s something we don’t do often. And it’s something we’ll only do if there are -- if we’re really 100 percent confident that people are going to comply with the conditions that are imposed on the release of the information. </w:t>
      </w:r>
      <w:proofErr w:type="gramStart"/>
      <w:r w:rsidRPr="000C4D31">
        <w:rPr>
          <w:sz w:val="4"/>
          <w:szCs w:val="10"/>
        </w:rPr>
        <w:t>So</w:t>
      </w:r>
      <w:proofErr w:type="gramEnd"/>
      <w:r w:rsidRPr="000C4D31">
        <w:rPr>
          <w:sz w:val="4"/>
          <w:szCs w:val="10"/>
        </w:rPr>
        <w:t xml:space="preserve">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w:t>
      </w:r>
      <w:proofErr w:type="gramStart"/>
      <w:r w:rsidRPr="000C4D31">
        <w:rPr>
          <w:sz w:val="4"/>
          <w:szCs w:val="10"/>
        </w:rPr>
        <w:t>So</w:t>
      </w:r>
      <w:proofErr w:type="gramEnd"/>
      <w:r w:rsidRPr="000C4D31">
        <w:rPr>
          <w:sz w:val="4"/>
          <w:szCs w:val="10"/>
        </w:rPr>
        <w:t xml:space="preserve">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7DF44159" w14:textId="77777777" w:rsidR="000C4D31" w:rsidRPr="000C4D31" w:rsidRDefault="000C4D31" w:rsidP="000C4D31">
      <w:pPr>
        <w:rPr>
          <w:sz w:val="4"/>
          <w:szCs w:val="10"/>
        </w:rPr>
      </w:pPr>
      <w:r w:rsidRPr="000C4D31">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1E7BF928" w14:textId="77777777" w:rsidR="000C4D31" w:rsidRPr="000C4D31" w:rsidRDefault="000C4D31" w:rsidP="000C4D31">
      <w:pPr>
        <w:rPr>
          <w:sz w:val="4"/>
          <w:szCs w:val="10"/>
        </w:rPr>
      </w:pPr>
      <w:r w:rsidRPr="000C4D31">
        <w:rPr>
          <w:sz w:val="4"/>
          <w:szCs w:val="10"/>
        </w:rPr>
        <w:t xml:space="preserve">MS. PRATT: Yeah, I mean with great -- it’s -- we have to take that very, very seriously. </w:t>
      </w:r>
      <w:proofErr w:type="gramStart"/>
      <w:r w:rsidRPr="000C4D31">
        <w:rPr>
          <w:sz w:val="4"/>
          <w:szCs w:val="10"/>
        </w:rPr>
        <w:t>So</w:t>
      </w:r>
      <w:proofErr w:type="gramEnd"/>
      <w:r w:rsidRPr="000C4D31">
        <w:rPr>
          <w:sz w:val="4"/>
          <w:szCs w:val="10"/>
        </w:rPr>
        <w:t xml:space="preserve">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w:t>
      </w:r>
      <w:proofErr w:type="gramStart"/>
      <w:r w:rsidRPr="000C4D31">
        <w:rPr>
          <w:sz w:val="4"/>
          <w:szCs w:val="10"/>
        </w:rPr>
        <w:t>So</w:t>
      </w:r>
      <w:proofErr w:type="gramEnd"/>
      <w:r w:rsidRPr="000C4D31">
        <w:rPr>
          <w:sz w:val="4"/>
          <w:szCs w:val="10"/>
        </w:rPr>
        <w:t xml:space="preserve">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w:t>
      </w:r>
      <w:proofErr w:type="gramStart"/>
      <w:r w:rsidRPr="000C4D31">
        <w:rPr>
          <w:sz w:val="4"/>
          <w:szCs w:val="10"/>
        </w:rPr>
        <w:t>So</w:t>
      </w:r>
      <w:proofErr w:type="gramEnd"/>
      <w:r w:rsidRPr="000C4D31">
        <w:rPr>
          <w:sz w:val="4"/>
          <w:szCs w:val="10"/>
        </w:rPr>
        <w:t xml:space="preserve">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w:t>
      </w:r>
      <w:proofErr w:type="gramStart"/>
      <w:r w:rsidRPr="000C4D31">
        <w:rPr>
          <w:sz w:val="4"/>
          <w:szCs w:val="10"/>
        </w:rPr>
        <w:t>So</w:t>
      </w:r>
      <w:proofErr w:type="gramEnd"/>
      <w:r w:rsidRPr="000C4D31">
        <w:rPr>
          <w:sz w:val="4"/>
          <w:szCs w:val="10"/>
        </w:rPr>
        <w:t xml:space="preserve">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w:t>
      </w:r>
      <w:proofErr w:type="gramStart"/>
      <w:r w:rsidRPr="000C4D31">
        <w:rPr>
          <w:sz w:val="4"/>
          <w:szCs w:val="10"/>
        </w:rPr>
        <w:t>So</w:t>
      </w:r>
      <w:proofErr w:type="gramEnd"/>
      <w:r w:rsidRPr="000C4D31">
        <w:rPr>
          <w:sz w:val="4"/>
          <w:szCs w:val="10"/>
        </w:rPr>
        <w:t xml:space="preserve">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151236E5" w14:textId="77777777" w:rsidR="000C4D31" w:rsidRPr="000C4D31" w:rsidRDefault="000C4D31" w:rsidP="000C4D31">
      <w:pPr>
        <w:rPr>
          <w:sz w:val="4"/>
          <w:szCs w:val="10"/>
        </w:rPr>
      </w:pPr>
      <w:r w:rsidRPr="000C4D31">
        <w:rPr>
          <w:sz w:val="4"/>
          <w:szCs w:val="10"/>
        </w:rPr>
        <w:t xml:space="preserve">MS. COPPOLA: Thanks very much. Nick, turning to the European Commission, I mean, you have sort of the highest level of information sharing and investigative assistance with the ECN and you also have things like the </w:t>
      </w:r>
      <w:proofErr w:type="gramStart"/>
      <w:r w:rsidRPr="000C4D31">
        <w:rPr>
          <w:sz w:val="4"/>
          <w:szCs w:val="10"/>
        </w:rPr>
        <w:t>second generation</w:t>
      </w:r>
      <w:proofErr w:type="gramEnd"/>
      <w:r w:rsidRPr="000C4D31">
        <w:rPr>
          <w:sz w:val="4"/>
          <w:szCs w:val="10"/>
        </w:rPr>
        <w:t xml:space="preserve"> agreement that you have with Switzerland. Do you want to share a little bit of your experience with those? </w:t>
      </w:r>
    </w:p>
    <w:p w14:paraId="76D0ADFA" w14:textId="77777777" w:rsidR="000C4D31" w:rsidRPr="000C4D31" w:rsidRDefault="000C4D31" w:rsidP="000C4D31">
      <w:pPr>
        <w:rPr>
          <w:sz w:val="4"/>
          <w:szCs w:val="10"/>
        </w:rPr>
      </w:pPr>
      <w:r w:rsidRPr="000C4D31">
        <w:rPr>
          <w:sz w:val="4"/>
          <w:szCs w:val="10"/>
        </w:rPr>
        <w:t xml:space="preserve">MR. BANASEVIC: Sure. Again, the ECN is -- again, I don’t want to say it’s the highest level of cooperation, but everything is open there. </w:t>
      </w:r>
    </w:p>
    <w:p w14:paraId="3EAF5844" w14:textId="77777777" w:rsidR="000C4D31" w:rsidRPr="000C4D31" w:rsidRDefault="000C4D31" w:rsidP="000C4D31">
      <w:pPr>
        <w:rPr>
          <w:sz w:val="4"/>
          <w:szCs w:val="10"/>
        </w:rPr>
      </w:pPr>
      <w:r w:rsidRPr="000C4D31">
        <w:rPr>
          <w:sz w:val="4"/>
          <w:szCs w:val="10"/>
        </w:rPr>
        <w:t xml:space="preserve">MS. COPPOLA: Right, right. </w:t>
      </w:r>
    </w:p>
    <w:p w14:paraId="67D9F9B3" w14:textId="77777777" w:rsidR="000C4D31" w:rsidRPr="000C4D31" w:rsidRDefault="000C4D31" w:rsidP="000C4D31">
      <w:pPr>
        <w:rPr>
          <w:sz w:val="4"/>
          <w:szCs w:val="10"/>
        </w:rPr>
      </w:pPr>
      <w:r w:rsidRPr="000C4D31">
        <w:rPr>
          <w:sz w:val="4"/>
          <w:szCs w:val="10"/>
        </w:rPr>
        <w:t xml:space="preserve">MR. BANASEVIC: There’s automatic transmission of everything, there is -- I mean, that’s a consequence of what the EU or the EEA is in a sense. </w:t>
      </w:r>
      <w:proofErr w:type="gramStart"/>
      <w:r w:rsidRPr="000C4D31">
        <w:rPr>
          <w:sz w:val="4"/>
          <w:szCs w:val="10"/>
        </w:rPr>
        <w:t>So</w:t>
      </w:r>
      <w:proofErr w:type="gramEnd"/>
      <w:r w:rsidRPr="000C4D31">
        <w:rPr>
          <w:sz w:val="4"/>
          <w:szCs w:val="10"/>
        </w:rPr>
        <w:t xml:space="preserve">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w:t>
      </w:r>
      <w:proofErr w:type="gramStart"/>
      <w:r w:rsidRPr="000C4D31">
        <w:rPr>
          <w:sz w:val="4"/>
          <w:szCs w:val="10"/>
        </w:rPr>
        <w:t>second generation</w:t>
      </w:r>
      <w:proofErr w:type="gramEnd"/>
      <w:r w:rsidRPr="000C4D31">
        <w:rPr>
          <w:sz w:val="4"/>
          <w:szCs w:val="10"/>
        </w:rPr>
        <w:t xml:space="preserve">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w:t>
      </w:r>
      <w:proofErr w:type="gramStart"/>
      <w:r w:rsidRPr="000C4D31">
        <w:rPr>
          <w:sz w:val="4"/>
          <w:szCs w:val="10"/>
        </w:rPr>
        <w:t>So</w:t>
      </w:r>
      <w:proofErr w:type="gramEnd"/>
      <w:r w:rsidRPr="000C4D31">
        <w:rPr>
          <w:sz w:val="4"/>
          <w:szCs w:val="10"/>
        </w:rPr>
        <w:t xml:space="preserve"> I think that’s an interesting point. </w:t>
      </w:r>
    </w:p>
    <w:p w14:paraId="304D2F6E" w14:textId="77777777" w:rsidR="000C4D31" w:rsidRPr="000C4D31" w:rsidRDefault="000C4D31" w:rsidP="000C4D31">
      <w:pPr>
        <w:rPr>
          <w:sz w:val="4"/>
          <w:szCs w:val="10"/>
        </w:rPr>
      </w:pPr>
      <w:r w:rsidRPr="000C4D31">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1C215BEA" w14:textId="77777777" w:rsidR="000C4D31" w:rsidRPr="000C4D31" w:rsidRDefault="000C4D31" w:rsidP="000C4D31">
      <w:pPr>
        <w:rPr>
          <w:sz w:val="4"/>
          <w:szCs w:val="10"/>
        </w:rPr>
      </w:pPr>
      <w:r w:rsidRPr="000C4D31">
        <w:rPr>
          <w:sz w:val="4"/>
          <w:szCs w:val="10"/>
        </w:rPr>
        <w:t xml:space="preserve">MS. SCHAEFFER: From a merging party’s perspective or from an investigated party’s perspective? </w:t>
      </w:r>
    </w:p>
    <w:p w14:paraId="46CFE863" w14:textId="77777777" w:rsidR="000C4D31" w:rsidRPr="000C4D31" w:rsidRDefault="000C4D31" w:rsidP="000C4D31">
      <w:pPr>
        <w:rPr>
          <w:sz w:val="4"/>
          <w:szCs w:val="10"/>
        </w:rPr>
      </w:pPr>
      <w:r w:rsidRPr="000C4D31">
        <w:rPr>
          <w:sz w:val="4"/>
          <w:szCs w:val="10"/>
        </w:rPr>
        <w:t xml:space="preserve">MS. COPPOLA: From both. </w:t>
      </w:r>
    </w:p>
    <w:p w14:paraId="311309A3" w14:textId="77777777" w:rsidR="000C4D31" w:rsidRPr="000C4D31" w:rsidRDefault="000C4D31" w:rsidP="000C4D31">
      <w:pPr>
        <w:rPr>
          <w:sz w:val="4"/>
          <w:szCs w:val="10"/>
        </w:rPr>
      </w:pPr>
      <w:r w:rsidRPr="000C4D31">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w:t>
      </w:r>
      <w:proofErr w:type="gramStart"/>
      <w:r w:rsidRPr="000C4D31">
        <w:rPr>
          <w:sz w:val="4"/>
          <w:szCs w:val="10"/>
        </w:rPr>
        <w:t>rare</w:t>
      </w:r>
      <w:proofErr w:type="gramEnd"/>
      <w:r w:rsidRPr="000C4D31">
        <w:rPr>
          <w:sz w:val="4"/>
          <w:szCs w:val="10"/>
        </w:rPr>
        <w:t xml:space="preserv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w:t>
      </w:r>
      <w:proofErr w:type="gramStart"/>
      <w:r w:rsidRPr="000C4D31">
        <w:rPr>
          <w:sz w:val="4"/>
          <w:szCs w:val="10"/>
        </w:rPr>
        <w:t>are the real issues here</w:t>
      </w:r>
      <w:proofErr w:type="gramEnd"/>
      <w:r w:rsidRPr="000C4D31">
        <w:rPr>
          <w:sz w:val="4"/>
          <w:szCs w:val="10"/>
        </w:rPr>
        <w:t xml:space="preserve">, what are some of the false paradigms or paths that, you know, we looked at five years ago but discovered really weren’t productive. </w:t>
      </w:r>
    </w:p>
    <w:p w14:paraId="42658CBA" w14:textId="77777777" w:rsidR="000C4D31" w:rsidRPr="000C4D31" w:rsidRDefault="000C4D31" w:rsidP="000C4D31">
      <w:pPr>
        <w:rPr>
          <w:sz w:val="4"/>
          <w:szCs w:val="10"/>
        </w:rPr>
      </w:pPr>
      <w:r w:rsidRPr="000C4D31">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4CD4A598" w14:textId="77777777" w:rsidR="000C4D31" w:rsidRPr="000C4D31" w:rsidRDefault="000C4D31" w:rsidP="000C4D31">
      <w:pPr>
        <w:rPr>
          <w:sz w:val="4"/>
          <w:szCs w:val="10"/>
        </w:rPr>
      </w:pPr>
      <w:r w:rsidRPr="000C4D31">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14E192E3" w14:textId="77777777" w:rsidR="000C4D31" w:rsidRPr="000C4D31" w:rsidRDefault="000C4D31" w:rsidP="000C4D31">
      <w:pPr>
        <w:rPr>
          <w:sz w:val="4"/>
          <w:szCs w:val="10"/>
        </w:rPr>
      </w:pPr>
      <w:r w:rsidRPr="000C4D31">
        <w:rPr>
          <w:sz w:val="4"/>
          <w:szCs w:val="10"/>
        </w:rPr>
        <w:t xml:space="preserve">I do think a lot of the value, unless you are doing a joint investigation where there is evidence that you need in another jurisdiction, most of the value of that cooperation can come from not providing confidential, </w:t>
      </w:r>
      <w:proofErr w:type="gramStart"/>
      <w:r w:rsidRPr="000C4D31">
        <w:rPr>
          <w:sz w:val="4"/>
          <w:szCs w:val="10"/>
        </w:rPr>
        <w:t>competitively-sensitive</w:t>
      </w:r>
      <w:proofErr w:type="gramEnd"/>
      <w:r w:rsidRPr="000C4D31">
        <w:rPr>
          <w:sz w:val="4"/>
          <w:szCs w:val="10"/>
        </w:rPr>
        <w:t xml:space="preserve"> third party information. </w:t>
      </w:r>
      <w:proofErr w:type="gramStart"/>
      <w:r w:rsidRPr="000C4D31">
        <w:rPr>
          <w:sz w:val="4"/>
          <w:szCs w:val="10"/>
        </w:rPr>
        <w:t>So</w:t>
      </w:r>
      <w:proofErr w:type="gramEnd"/>
      <w:r w:rsidRPr="000C4D31">
        <w:rPr>
          <w:sz w:val="4"/>
          <w:szCs w:val="10"/>
        </w:rPr>
        <w:t xml:space="preserve"> if you have waivers or you have a gateway provision, that facilitates that cooperation quite well. </w:t>
      </w:r>
    </w:p>
    <w:p w14:paraId="2CCCB9B3" w14:textId="77777777" w:rsidR="000C4D31" w:rsidRPr="000C4D31" w:rsidRDefault="000C4D31" w:rsidP="000C4D31">
      <w:pPr>
        <w:rPr>
          <w:sz w:val="4"/>
          <w:szCs w:val="10"/>
        </w:rPr>
      </w:pPr>
      <w:r w:rsidRPr="000C4D31">
        <w:rPr>
          <w:sz w:val="4"/>
          <w:szCs w:val="10"/>
        </w:rPr>
        <w:t xml:space="preserve">MR. BEZZI: I agree with that. I mean, parties know -- if ever we are using an information gateway, and it happens rarely, but they know. It’s not done secretly; it’s done in their knowledge; it’s done transparently. </w:t>
      </w:r>
    </w:p>
    <w:p w14:paraId="44FCDA73" w14:textId="77777777" w:rsidR="000C4D31" w:rsidRPr="000C4D31" w:rsidRDefault="000C4D31" w:rsidP="000C4D31">
      <w:pPr>
        <w:rPr>
          <w:sz w:val="4"/>
          <w:szCs w:val="10"/>
        </w:rPr>
      </w:pPr>
      <w:r w:rsidRPr="000C4D31">
        <w:rPr>
          <w:sz w:val="4"/>
          <w:szCs w:val="10"/>
        </w:rPr>
        <w:t xml:space="preserve">MS. COPPOLA: Fiona, I may have misinterpreted you. When you were talking about backdoor, I think you meant even in the presence of waivers. You didn’t mean out extralegally, right? </w:t>
      </w:r>
    </w:p>
    <w:p w14:paraId="33554020" w14:textId="77777777" w:rsidR="000C4D31" w:rsidRPr="000C4D31" w:rsidRDefault="000C4D31" w:rsidP="000C4D31">
      <w:pPr>
        <w:rPr>
          <w:sz w:val="4"/>
          <w:szCs w:val="10"/>
        </w:rPr>
      </w:pPr>
      <w:r w:rsidRPr="000C4D31">
        <w:rPr>
          <w:sz w:val="4"/>
          <w:szCs w:val="10"/>
        </w:rPr>
        <w:t xml:space="preserve">MS. SCHAEFFER: Yeah, I meant exchange of confidential information, where there are waivers, but the agency couldn’t get the information directly. </w:t>
      </w:r>
    </w:p>
    <w:p w14:paraId="6889D700" w14:textId="77777777" w:rsidR="000C4D31" w:rsidRPr="000C4D31" w:rsidRDefault="000C4D31" w:rsidP="000C4D31">
      <w:pPr>
        <w:rPr>
          <w:sz w:val="4"/>
          <w:szCs w:val="10"/>
        </w:rPr>
      </w:pPr>
      <w:r w:rsidRPr="000C4D31">
        <w:rPr>
          <w:sz w:val="4"/>
          <w:szCs w:val="10"/>
        </w:rPr>
        <w:t xml:space="preserve">MS. COPPOLA: Right, right. Nick, do you have anything you wanted to add here? </w:t>
      </w:r>
    </w:p>
    <w:p w14:paraId="0B0A10DE" w14:textId="77777777" w:rsidR="000C4D31" w:rsidRPr="000C4D31" w:rsidRDefault="000C4D31" w:rsidP="000C4D31">
      <w:pPr>
        <w:rPr>
          <w:sz w:val="4"/>
          <w:szCs w:val="10"/>
        </w:rPr>
      </w:pPr>
      <w:r w:rsidRPr="000C4D31">
        <w:rPr>
          <w:sz w:val="4"/>
          <w:szCs w:val="10"/>
        </w:rPr>
        <w:t xml:space="preserve">MR. BANASEVIC: Nothing spectacular. </w:t>
      </w:r>
    </w:p>
    <w:p w14:paraId="1C35BD69" w14:textId="77777777" w:rsidR="000C4D31" w:rsidRPr="000C4D31" w:rsidRDefault="000C4D31" w:rsidP="000C4D31">
      <w:pPr>
        <w:rPr>
          <w:sz w:val="4"/>
          <w:szCs w:val="10"/>
        </w:rPr>
      </w:pPr>
      <w:r w:rsidRPr="000C4D31">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54B037CA" w14:textId="77777777" w:rsidR="000C4D31" w:rsidRPr="000C4D31" w:rsidRDefault="000C4D31" w:rsidP="000C4D31">
      <w:pPr>
        <w:rPr>
          <w:sz w:val="16"/>
        </w:rPr>
      </w:pPr>
      <w:r w:rsidRPr="000C4D31">
        <w:rPr>
          <w:sz w:val="16"/>
        </w:rPr>
        <w:t xml:space="preserve">MS. SCHAEFFER: Sure. Well, we were having a discussion at lunch and Marcus mentioned the magic pudding story. I said to Marcus, will this audience understand </w:t>
      </w:r>
      <w:r w:rsidRPr="000C4D31">
        <w:rPr>
          <w:u w:val="single"/>
        </w:rPr>
        <w:t>the magic pudding story</w:t>
      </w:r>
      <w:r w:rsidRPr="000C4D31">
        <w:rPr>
          <w:sz w:val="16"/>
        </w:rPr>
        <w:t xml:space="preserve">? And looking around the room, I see there are bemused faces. Well, it’s a story we all told our children growing up in Australia where, as a child, I really enjoyed it. The </w:t>
      </w:r>
      <w:r w:rsidRPr="000C4D31">
        <w:rPr>
          <w:u w:val="single"/>
        </w:rPr>
        <w:t>magic pudding just never stopped producing pudding until the entire town was flooded with porridge and pudding everywhere</w:t>
      </w:r>
      <w:r w:rsidRPr="000C4D31">
        <w:rPr>
          <w:sz w:val="16"/>
        </w:rPr>
        <w:t xml:space="preserve">. Well, </w:t>
      </w:r>
      <w:r w:rsidRPr="000C4D31">
        <w:rPr>
          <w:b/>
          <w:iCs/>
          <w:sz w:val="24"/>
          <w:szCs w:val="24"/>
          <w:highlight w:val="cyan"/>
          <w:u w:val="single"/>
        </w:rPr>
        <w:t>no agency is a magic pudding</w:t>
      </w:r>
      <w:r w:rsidRPr="000C4D31">
        <w:rPr>
          <w:highlight w:val="cyan"/>
          <w:u w:val="single"/>
        </w:rPr>
        <w:t xml:space="preserve">. Agencies have </w:t>
      </w:r>
      <w:r w:rsidRPr="000C4D31">
        <w:rPr>
          <w:b/>
          <w:iCs/>
          <w:highlight w:val="cyan"/>
          <w:u w:val="single"/>
        </w:rPr>
        <w:t>limited resources</w:t>
      </w:r>
      <w:r w:rsidRPr="000C4D31">
        <w:rPr>
          <w:highlight w:val="cyan"/>
          <w:u w:val="single"/>
        </w:rPr>
        <w:t xml:space="preserve">. They </w:t>
      </w:r>
      <w:r w:rsidRPr="000C4D31">
        <w:rPr>
          <w:b/>
          <w:iCs/>
          <w:highlight w:val="cyan"/>
          <w:u w:val="single"/>
        </w:rPr>
        <w:t>can’t</w:t>
      </w:r>
      <w:r w:rsidRPr="000C4D31">
        <w:rPr>
          <w:b/>
          <w:iCs/>
          <w:u w:val="single"/>
        </w:rPr>
        <w:t xml:space="preserve"> just </w:t>
      </w:r>
      <w:r w:rsidRPr="000C4D31">
        <w:rPr>
          <w:b/>
          <w:iCs/>
          <w:highlight w:val="cyan"/>
          <w:u w:val="single"/>
        </w:rPr>
        <w:t>keep</w:t>
      </w:r>
      <w:r w:rsidRPr="000C4D31">
        <w:rPr>
          <w:b/>
          <w:iCs/>
          <w:u w:val="single"/>
        </w:rPr>
        <w:t xml:space="preserve"> on </w:t>
      </w:r>
      <w:r w:rsidRPr="000C4D31">
        <w:rPr>
          <w:b/>
          <w:iCs/>
          <w:highlight w:val="cyan"/>
          <w:u w:val="single"/>
        </w:rPr>
        <w:t>producing</w:t>
      </w:r>
      <w:r w:rsidRPr="000C4D31">
        <w:rPr>
          <w:sz w:val="16"/>
        </w:rPr>
        <w:t xml:space="preserve">. And I think </w:t>
      </w:r>
      <w:r w:rsidRPr="000C4D31">
        <w:rPr>
          <w:u w:val="single"/>
        </w:rPr>
        <w:t>from an agency perspective</w:t>
      </w:r>
      <w:r w:rsidRPr="000C4D31">
        <w:rPr>
          <w:sz w:val="16"/>
        </w:rPr>
        <w:t xml:space="preserve">, as well as from the parties’ perspective, </w:t>
      </w:r>
      <w:r w:rsidRPr="000C4D31">
        <w:rPr>
          <w:highlight w:val="cyan"/>
          <w:u w:val="single"/>
        </w:rPr>
        <w:t>one</w:t>
      </w:r>
      <w:r w:rsidRPr="000C4D31">
        <w:rPr>
          <w:u w:val="single"/>
        </w:rPr>
        <w:t xml:space="preserve"> always </w:t>
      </w:r>
      <w:r w:rsidRPr="000C4D31">
        <w:rPr>
          <w:highlight w:val="cyan"/>
          <w:u w:val="single"/>
        </w:rPr>
        <w:t>ought</w:t>
      </w:r>
      <w:r w:rsidRPr="000C4D31">
        <w:rPr>
          <w:u w:val="single"/>
        </w:rPr>
        <w:t xml:space="preserve"> to </w:t>
      </w:r>
      <w:r w:rsidRPr="000C4D31">
        <w:rPr>
          <w:highlight w:val="cyan"/>
          <w:u w:val="single"/>
        </w:rPr>
        <w:t>ask</w:t>
      </w:r>
      <w:r w:rsidRPr="000C4D31">
        <w:rPr>
          <w:u w:val="single"/>
        </w:rPr>
        <w:t xml:space="preserve"> what are </w:t>
      </w:r>
      <w:r w:rsidRPr="000C4D31">
        <w:rPr>
          <w:highlight w:val="cyan"/>
          <w:u w:val="single"/>
        </w:rPr>
        <w:t xml:space="preserve">the </w:t>
      </w:r>
      <w:r w:rsidRPr="000C4D31">
        <w:rPr>
          <w:b/>
          <w:iCs/>
          <w:highlight w:val="cyan"/>
          <w:u w:val="single"/>
        </w:rPr>
        <w:t>incremental benefits</w:t>
      </w:r>
      <w:r w:rsidRPr="000C4D31">
        <w:rPr>
          <w:highlight w:val="cyan"/>
          <w:u w:val="single"/>
        </w:rPr>
        <w:t xml:space="preserve"> of </w:t>
      </w:r>
      <w:r w:rsidRPr="000C4D31">
        <w:rPr>
          <w:b/>
          <w:iCs/>
          <w:highlight w:val="cyan"/>
          <w:u w:val="single"/>
        </w:rPr>
        <w:t>this</w:t>
      </w:r>
      <w:r w:rsidRPr="000C4D31">
        <w:rPr>
          <w:b/>
          <w:iCs/>
          <w:u w:val="single"/>
        </w:rPr>
        <w:t xml:space="preserve"> additional </w:t>
      </w:r>
      <w:r w:rsidRPr="000C4D31">
        <w:rPr>
          <w:b/>
          <w:iCs/>
          <w:highlight w:val="cyan"/>
          <w:u w:val="single"/>
        </w:rPr>
        <w:t>investigation</w:t>
      </w:r>
      <w:r w:rsidRPr="000C4D31">
        <w:rPr>
          <w:sz w:val="16"/>
        </w:rPr>
        <w:t xml:space="preserve"> we’re doing </w:t>
      </w:r>
      <w:r w:rsidRPr="000C4D31">
        <w:rPr>
          <w:highlight w:val="cyan"/>
          <w:u w:val="single"/>
        </w:rPr>
        <w:t>over</w:t>
      </w:r>
      <w:r w:rsidRPr="000C4D31">
        <w:rPr>
          <w:sz w:val="16"/>
        </w:rPr>
        <w:t xml:space="preserve"> -- you know, on top of what </w:t>
      </w:r>
      <w:r w:rsidRPr="000C4D31">
        <w:rPr>
          <w:b/>
          <w:iCs/>
          <w:u w:val="single"/>
        </w:rPr>
        <w:t xml:space="preserve">five </w:t>
      </w:r>
      <w:r w:rsidRPr="000C4D31">
        <w:rPr>
          <w:b/>
          <w:iCs/>
          <w:highlight w:val="cyan"/>
          <w:u w:val="single"/>
        </w:rPr>
        <w:t>other</w:t>
      </w:r>
      <w:r w:rsidRPr="000C4D31">
        <w:rPr>
          <w:sz w:val="16"/>
        </w:rPr>
        <w:t xml:space="preserve"> agencie</w:t>
      </w:r>
      <w:r w:rsidRPr="000C4D31">
        <w:rPr>
          <w:b/>
          <w:iCs/>
          <w:highlight w:val="cyan"/>
          <w:u w:val="single"/>
        </w:rPr>
        <w:t>s</w:t>
      </w:r>
      <w:r w:rsidRPr="000C4D31">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about some of the cartel investigations, the merger investigations they focused on maybe ten years ago, my anecdotal perception is that there was a lot more of an international dimension to them than there is today. I think some of 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0C4D31">
        <w:rPr>
          <w:u w:val="single"/>
        </w:rPr>
        <w:t xml:space="preserve">at </w:t>
      </w:r>
      <w:r w:rsidRPr="000C4D31">
        <w:rPr>
          <w:b/>
          <w:iCs/>
          <w:u w:val="single"/>
        </w:rPr>
        <w:t>each stage</w:t>
      </w:r>
      <w:r w:rsidRPr="000C4D31">
        <w:rPr>
          <w:u w:val="single"/>
        </w:rPr>
        <w:t xml:space="preserve"> of</w:t>
      </w:r>
      <w:r w:rsidRPr="000C4D31">
        <w:rPr>
          <w:sz w:val="16"/>
        </w:rPr>
        <w:t xml:space="preserve"> the </w:t>
      </w:r>
      <w:r w:rsidRPr="000C4D31">
        <w:rPr>
          <w:u w:val="single"/>
        </w:rPr>
        <w:t>investigation, it’s useful for</w:t>
      </w:r>
      <w:r w:rsidRPr="000C4D31">
        <w:rPr>
          <w:sz w:val="16"/>
        </w:rPr>
        <w:t xml:space="preserve"> the </w:t>
      </w:r>
      <w:r w:rsidRPr="000C4D31">
        <w:rPr>
          <w:u w:val="single"/>
        </w:rPr>
        <w:t xml:space="preserve">agencies to ask themselves, what is the </w:t>
      </w:r>
      <w:r w:rsidRPr="000C4D31">
        <w:rPr>
          <w:b/>
          <w:iCs/>
          <w:u w:val="single"/>
        </w:rPr>
        <w:t>incremental value</w:t>
      </w:r>
      <w:r w:rsidRPr="000C4D31">
        <w:rPr>
          <w:sz w:val="16"/>
        </w:rPr>
        <w:t xml:space="preserve"> and what are the areas of this transaction that may be specific to our jurisdiction that the other people aren’t covering? </w:t>
      </w:r>
      <w:r w:rsidRPr="000C4D31">
        <w:rPr>
          <w:u w:val="single"/>
        </w:rPr>
        <w:t xml:space="preserve">What are the holes that </w:t>
      </w:r>
      <w:r w:rsidRPr="000C4D31">
        <w:rPr>
          <w:b/>
          <w:iCs/>
          <w:u w:val="single"/>
        </w:rPr>
        <w:t>we need to fill</w:t>
      </w:r>
      <w:r w:rsidRPr="000C4D31">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w:t>
      </w:r>
      <w:proofErr w:type="gramStart"/>
      <w:r w:rsidRPr="000C4D31">
        <w:rPr>
          <w:sz w:val="16"/>
        </w:rPr>
        <w:t>are the specific impacts of this transaction or our conduct on this jurisdiction</w:t>
      </w:r>
      <w:proofErr w:type="gramEnd"/>
      <w:r w:rsidRPr="000C4D31">
        <w:rPr>
          <w:sz w:val="16"/>
        </w:rPr>
        <w:t xml:space="preserve">. </w:t>
      </w:r>
    </w:p>
    <w:p w14:paraId="075927A3" w14:textId="77777777" w:rsidR="000C4D31" w:rsidRPr="000C4D31" w:rsidRDefault="000C4D31" w:rsidP="000C4D31">
      <w:pPr>
        <w:rPr>
          <w:sz w:val="16"/>
        </w:rPr>
      </w:pPr>
      <w:r w:rsidRPr="000C4D31">
        <w:rPr>
          <w:sz w:val="16"/>
        </w:rPr>
        <w:t xml:space="preserve">MS. COPPOLA: Mm-hmm, mm-hmm. That’s very interesting. Thank you, Fiona. Marcus, what did you say to the magic pudding discussion and what are your thoughts on the topic more generally? </w:t>
      </w:r>
    </w:p>
    <w:p w14:paraId="0252573C" w14:textId="77777777" w:rsidR="000C4D31" w:rsidRPr="000C4D31" w:rsidRDefault="000C4D31" w:rsidP="000C4D31">
      <w:pPr>
        <w:rPr>
          <w:sz w:val="16"/>
        </w:rPr>
      </w:pPr>
      <w:r w:rsidRPr="000C4D31">
        <w:rPr>
          <w:sz w:val="16"/>
        </w:rPr>
        <w:t xml:space="preserve">MR. BEZZI: Well, exactly, we are not a magic pudding. </w:t>
      </w:r>
      <w:r w:rsidRPr="000C4D31">
        <w:rPr>
          <w:u w:val="single"/>
        </w:rPr>
        <w:t xml:space="preserve">We have </w:t>
      </w:r>
      <w:r w:rsidRPr="000C4D31">
        <w:rPr>
          <w:b/>
          <w:iCs/>
          <w:u w:val="single"/>
        </w:rPr>
        <w:t>limited resources</w:t>
      </w:r>
      <w:r w:rsidRPr="000C4D31">
        <w:rPr>
          <w:u w:val="single"/>
        </w:rPr>
        <w:t xml:space="preserve">. </w:t>
      </w:r>
      <w:r w:rsidRPr="000C4D31">
        <w:rPr>
          <w:highlight w:val="cyan"/>
          <w:u w:val="single"/>
        </w:rPr>
        <w:t>We’ve got to</w:t>
      </w:r>
      <w:r w:rsidRPr="000C4D31">
        <w:rPr>
          <w:u w:val="single"/>
        </w:rPr>
        <w:t xml:space="preserve"> </w:t>
      </w:r>
      <w:r w:rsidRPr="000C4D31">
        <w:rPr>
          <w:b/>
          <w:iCs/>
          <w:u w:val="single"/>
        </w:rPr>
        <w:t>use them intelligently</w:t>
      </w:r>
      <w:r w:rsidRPr="000C4D31">
        <w:rPr>
          <w:sz w:val="16"/>
        </w:rPr>
        <w:t xml:space="preserve">. </w:t>
      </w:r>
      <w:proofErr w:type="gramStart"/>
      <w:r w:rsidRPr="000C4D31">
        <w:rPr>
          <w:u w:val="single"/>
        </w:rPr>
        <w:t>So</w:t>
      </w:r>
      <w:proofErr w:type="gramEnd"/>
      <w:r w:rsidRPr="000C4D31">
        <w:rPr>
          <w:u w:val="single"/>
        </w:rPr>
        <w:t xml:space="preserve"> we’ve got to </w:t>
      </w:r>
      <w:r w:rsidRPr="000C4D31">
        <w:rPr>
          <w:b/>
          <w:iCs/>
          <w:highlight w:val="cyan"/>
          <w:u w:val="single"/>
        </w:rPr>
        <w:t>focus</w:t>
      </w:r>
      <w:r w:rsidRPr="000C4D31">
        <w:rPr>
          <w:sz w:val="16"/>
        </w:rPr>
        <w:t xml:space="preserve"> </w:t>
      </w:r>
      <w:r w:rsidRPr="000C4D31">
        <w:rPr>
          <w:u w:val="single"/>
        </w:rPr>
        <w:t xml:space="preserve">on the things that are </w:t>
      </w:r>
      <w:r w:rsidRPr="000C4D31">
        <w:rPr>
          <w:b/>
          <w:iCs/>
          <w:u w:val="single"/>
        </w:rPr>
        <w:t>most important</w:t>
      </w:r>
      <w:r w:rsidRPr="000C4D31">
        <w:rPr>
          <w:sz w:val="16"/>
        </w:rPr>
        <w:t xml:space="preserve"> within our jurisdiction. </w:t>
      </w:r>
    </w:p>
    <w:p w14:paraId="2BE9430F" w14:textId="77777777" w:rsidR="000C4D31" w:rsidRPr="000C4D31" w:rsidRDefault="000C4D31" w:rsidP="000C4D31">
      <w:pPr>
        <w:rPr>
          <w:sz w:val="4"/>
          <w:szCs w:val="12"/>
        </w:rPr>
      </w:pPr>
      <w:r w:rsidRPr="000C4D31">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2EBE5B03" w14:textId="77777777" w:rsidR="000C4D31" w:rsidRPr="000C4D31" w:rsidRDefault="000C4D31" w:rsidP="000C4D31">
      <w:pPr>
        <w:rPr>
          <w:sz w:val="4"/>
          <w:szCs w:val="12"/>
        </w:rPr>
      </w:pPr>
      <w:r w:rsidRPr="000C4D31">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57B65449" w14:textId="77777777" w:rsidR="000C4D31" w:rsidRPr="000C4D31" w:rsidRDefault="000C4D31" w:rsidP="000C4D31">
      <w:pPr>
        <w:rPr>
          <w:sz w:val="4"/>
          <w:szCs w:val="12"/>
        </w:rPr>
      </w:pPr>
      <w:r w:rsidRPr="000C4D31">
        <w:rPr>
          <w:sz w:val="4"/>
          <w:szCs w:val="12"/>
        </w:rPr>
        <w:t xml:space="preserve">MS. COPPOLA: Right. That allows you to have something that you can enforce of there is a – </w:t>
      </w:r>
    </w:p>
    <w:p w14:paraId="08CC5854" w14:textId="77777777" w:rsidR="000C4D31" w:rsidRPr="000C4D31" w:rsidRDefault="000C4D31" w:rsidP="000C4D31">
      <w:pPr>
        <w:rPr>
          <w:sz w:val="4"/>
          <w:szCs w:val="12"/>
        </w:rPr>
      </w:pPr>
      <w:r w:rsidRPr="000C4D31">
        <w:rPr>
          <w:sz w:val="4"/>
          <w:szCs w:val="12"/>
        </w:rPr>
        <w:t xml:space="preserve">MR. BEZZI: We’ve got something that we can enforce. </w:t>
      </w:r>
    </w:p>
    <w:p w14:paraId="22653FE5" w14:textId="77777777" w:rsidR="000C4D31" w:rsidRPr="000C4D31" w:rsidRDefault="000C4D31" w:rsidP="000C4D31">
      <w:pPr>
        <w:rPr>
          <w:sz w:val="4"/>
          <w:szCs w:val="12"/>
        </w:rPr>
      </w:pPr>
      <w:r w:rsidRPr="000C4D31">
        <w:rPr>
          <w:sz w:val="4"/>
          <w:szCs w:val="12"/>
        </w:rPr>
        <w:t xml:space="preserve">MS. COPPOLA: Right. </w:t>
      </w:r>
    </w:p>
    <w:p w14:paraId="21510292" w14:textId="77777777" w:rsidR="000C4D31" w:rsidRPr="000C4D31" w:rsidRDefault="000C4D31" w:rsidP="000C4D31">
      <w:pPr>
        <w:rPr>
          <w:sz w:val="4"/>
          <w:szCs w:val="12"/>
        </w:rPr>
      </w:pPr>
      <w:r w:rsidRPr="000C4D31">
        <w:rPr>
          <w:sz w:val="4"/>
          <w:szCs w:val="12"/>
        </w:rPr>
        <w:t xml:space="preserve">MR. BEZZI: And we’re recognizing that our resources will be managed in a better way. </w:t>
      </w:r>
    </w:p>
    <w:p w14:paraId="3BDC4E5E" w14:textId="77777777" w:rsidR="000C4D31" w:rsidRPr="000C4D31" w:rsidRDefault="000C4D31" w:rsidP="000C4D31">
      <w:pPr>
        <w:rPr>
          <w:sz w:val="4"/>
          <w:szCs w:val="12"/>
        </w:rPr>
      </w:pPr>
      <w:r w:rsidRPr="000C4D31">
        <w:rPr>
          <w:sz w:val="4"/>
          <w:szCs w:val="12"/>
        </w:rPr>
        <w:t xml:space="preserve">MS. COPPOLA: Better focused. Right, right. </w:t>
      </w:r>
    </w:p>
    <w:p w14:paraId="0DB72FE3" w14:textId="77777777" w:rsidR="000C4D31" w:rsidRPr="000C4D31" w:rsidRDefault="000C4D31" w:rsidP="000C4D31">
      <w:pPr>
        <w:rPr>
          <w:sz w:val="4"/>
          <w:szCs w:val="12"/>
        </w:rPr>
      </w:pPr>
      <w:r w:rsidRPr="000C4D31">
        <w:rPr>
          <w:sz w:val="4"/>
          <w:szCs w:val="12"/>
        </w:rPr>
        <w:t xml:space="preserve">Jeanne? </w:t>
      </w:r>
    </w:p>
    <w:p w14:paraId="47B4D2BC" w14:textId="77777777" w:rsidR="000C4D31" w:rsidRPr="000C4D31" w:rsidRDefault="000C4D31" w:rsidP="000C4D31">
      <w:pPr>
        <w:rPr>
          <w:sz w:val="4"/>
          <w:szCs w:val="12"/>
        </w:rPr>
      </w:pPr>
      <w:r w:rsidRPr="000C4D31">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7F0543C5" w14:textId="77777777" w:rsidR="000C4D31" w:rsidRPr="000C4D31" w:rsidRDefault="000C4D31" w:rsidP="000C4D31">
      <w:pPr>
        <w:rPr>
          <w:sz w:val="4"/>
          <w:szCs w:val="12"/>
        </w:rPr>
      </w:pPr>
      <w:r w:rsidRPr="000C4D31">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0805D5BB" w14:textId="77777777" w:rsidR="000C4D31" w:rsidRPr="000C4D31" w:rsidRDefault="000C4D31" w:rsidP="000C4D31">
      <w:pPr>
        <w:rPr>
          <w:sz w:val="4"/>
          <w:szCs w:val="12"/>
        </w:rPr>
      </w:pPr>
      <w:r w:rsidRPr="000C4D31">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62E50F78" w14:textId="77777777" w:rsidR="000C4D31" w:rsidRPr="000C4D31" w:rsidRDefault="000C4D31" w:rsidP="000C4D31">
      <w:pPr>
        <w:rPr>
          <w:sz w:val="4"/>
          <w:szCs w:val="12"/>
        </w:rPr>
      </w:pPr>
      <w:proofErr w:type="gramStart"/>
      <w:r w:rsidRPr="000C4D31">
        <w:rPr>
          <w:sz w:val="4"/>
          <w:szCs w:val="12"/>
        </w:rPr>
        <w:t>So</w:t>
      </w:r>
      <w:proofErr w:type="gramEnd"/>
      <w:r w:rsidRPr="000C4D31">
        <w:rPr>
          <w:sz w:val="4"/>
          <w:szCs w:val="12"/>
        </w:rPr>
        <w:t xml:space="preserve"> two examples I would give, we had one where we accepted the US FTC’s remedy in the GSK/Novartis merger in 2015. </w:t>
      </w:r>
      <w:proofErr w:type="gramStart"/>
      <w:r w:rsidRPr="000C4D31">
        <w:rPr>
          <w:sz w:val="4"/>
          <w:szCs w:val="12"/>
        </w:rPr>
        <w:t>So</w:t>
      </w:r>
      <w:proofErr w:type="gramEnd"/>
      <w:r w:rsidRPr="000C4D31">
        <w:rPr>
          <w:sz w:val="4"/>
          <w:szCs w:val="12"/>
        </w:rPr>
        <w:t xml:space="preserve"> we were satisfied there. We didn’t even need a me-too registered consent agreement. We were fully satisfied that the scope of the remedy addressed our concerns and would address the anticompetitive effects on the Canadian market. </w:t>
      </w:r>
    </w:p>
    <w:p w14:paraId="088F52B4" w14:textId="77777777" w:rsidR="000C4D31" w:rsidRPr="000C4D31" w:rsidRDefault="000C4D31" w:rsidP="000C4D31">
      <w:pPr>
        <w:rPr>
          <w:sz w:val="4"/>
          <w:szCs w:val="12"/>
        </w:rPr>
      </w:pPr>
      <w:r w:rsidRPr="000C4D31">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7D646A46" w14:textId="77777777" w:rsidR="000C4D31" w:rsidRPr="000C4D31" w:rsidRDefault="000C4D31" w:rsidP="000C4D31">
      <w:pPr>
        <w:rPr>
          <w:sz w:val="4"/>
          <w:szCs w:val="12"/>
        </w:rPr>
      </w:pPr>
      <w:r w:rsidRPr="000C4D31">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t>
      </w:r>
      <w:proofErr w:type="gramStart"/>
      <w:r w:rsidRPr="000C4D31">
        <w:rPr>
          <w:sz w:val="4"/>
          <w:szCs w:val="12"/>
        </w:rPr>
        <w:t>were</w:t>
      </w:r>
      <w:proofErr w:type="gramEnd"/>
      <w:r w:rsidRPr="000C4D31">
        <w:rPr>
          <w:sz w:val="4"/>
          <w:szCs w:val="12"/>
        </w:rPr>
        <w:t xml:space="preserve"> likely a substantial lessening of competition in two product markets for pneumatic ice protection system and trimmable horizontal stabilizers actuators, THSAs. </w:t>
      </w:r>
    </w:p>
    <w:p w14:paraId="104E0A0D" w14:textId="77777777" w:rsidR="000C4D31" w:rsidRPr="000C4D31" w:rsidRDefault="000C4D31" w:rsidP="000C4D31">
      <w:pPr>
        <w:rPr>
          <w:sz w:val="4"/>
          <w:szCs w:val="12"/>
        </w:rPr>
      </w:pPr>
      <w:r w:rsidRPr="000C4D31">
        <w:rPr>
          <w:sz w:val="4"/>
          <w:szCs w:val="12"/>
        </w:rPr>
        <w:t xml:space="preserve">And Rockwell’s relevant business -- they were located primarily in the US and Mexico and these products were distributed on a global basis. </w:t>
      </w:r>
      <w:proofErr w:type="gramStart"/>
      <w:r w:rsidRPr="000C4D31">
        <w:rPr>
          <w:sz w:val="4"/>
          <w:szCs w:val="12"/>
        </w:rPr>
        <w:t>So</w:t>
      </w:r>
      <w:proofErr w:type="gramEnd"/>
      <w:r w:rsidRPr="000C4D31">
        <w:rPr>
          <w:sz w:val="4"/>
          <w:szCs w:val="12"/>
        </w:rPr>
        <w:t xml:space="preserve"> we got to a place where we didn’t have any assets relevant to the remedy in our jurisdiction and we were fully satisfied that the remedy addressed our concerns. </w:t>
      </w:r>
    </w:p>
    <w:p w14:paraId="1CE449B3" w14:textId="77777777" w:rsidR="000C4D31" w:rsidRPr="000C4D31" w:rsidRDefault="000C4D31" w:rsidP="000C4D31">
      <w:pPr>
        <w:rPr>
          <w:sz w:val="4"/>
          <w:szCs w:val="12"/>
        </w:rPr>
      </w:pPr>
      <w:r w:rsidRPr="000C4D31">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w:t>
      </w:r>
      <w:proofErr w:type="gramStart"/>
      <w:r w:rsidRPr="000C4D31">
        <w:rPr>
          <w:sz w:val="4"/>
          <w:szCs w:val="12"/>
        </w:rPr>
        <w:t>So</w:t>
      </w:r>
      <w:proofErr w:type="gramEnd"/>
      <w:r w:rsidRPr="000C4D31">
        <w:rPr>
          <w:sz w:val="4"/>
          <w:szCs w:val="12"/>
        </w:rPr>
        <w:t xml:space="preserve"> the parties did actually benefit because they didn’t have to face an injunction proceeding north of the border as well as south of the border. We benefitted greatly from cooperation in that case. </w:t>
      </w:r>
    </w:p>
    <w:p w14:paraId="7CEC1B9C" w14:textId="77777777" w:rsidR="000C4D31" w:rsidRPr="000C4D31" w:rsidRDefault="000C4D31" w:rsidP="000C4D31">
      <w:pPr>
        <w:rPr>
          <w:sz w:val="4"/>
          <w:szCs w:val="12"/>
        </w:rPr>
      </w:pPr>
      <w:r w:rsidRPr="000C4D31">
        <w:rPr>
          <w:sz w:val="4"/>
          <w:szCs w:val="12"/>
        </w:rPr>
        <w:t xml:space="preserve">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w:t>
      </w:r>
      <w:proofErr w:type="gramStart"/>
      <w:r w:rsidRPr="000C4D31">
        <w:rPr>
          <w:sz w:val="4"/>
          <w:szCs w:val="12"/>
        </w:rPr>
        <w:t>So</w:t>
      </w:r>
      <w:proofErr w:type="gramEnd"/>
      <w:r w:rsidRPr="000C4D31">
        <w:rPr>
          <w:sz w:val="4"/>
          <w:szCs w:val="12"/>
        </w:rPr>
        <w:t xml:space="preserve"> they still benefitted. They probably didn’t like it because it was in the form of litigation, but it could have been worse.</w:t>
      </w:r>
    </w:p>
    <w:p w14:paraId="08EC29BC" w14:textId="77777777" w:rsidR="000C4D31" w:rsidRPr="000C4D31" w:rsidRDefault="000C4D31" w:rsidP="000C4D31">
      <w:pPr>
        <w:rPr>
          <w:sz w:val="4"/>
          <w:szCs w:val="12"/>
        </w:rPr>
      </w:pPr>
      <w:r w:rsidRPr="000C4D31">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6709C0B9" w14:textId="77777777" w:rsidR="000C4D31" w:rsidRPr="000C4D31" w:rsidRDefault="000C4D31" w:rsidP="000C4D31">
      <w:pPr>
        <w:rPr>
          <w:sz w:val="4"/>
          <w:szCs w:val="12"/>
        </w:rPr>
      </w:pPr>
      <w:r w:rsidRPr="000C4D31">
        <w:rPr>
          <w:sz w:val="4"/>
          <w:szCs w:val="12"/>
        </w:rPr>
        <w:t xml:space="preserve">Nick, we haven’t heard from you yet on remedies coordination or forbearance. Is there anything you want to add? </w:t>
      </w:r>
    </w:p>
    <w:p w14:paraId="7C337895" w14:textId="77777777" w:rsidR="000C4D31" w:rsidRPr="000C4D31" w:rsidRDefault="000C4D31" w:rsidP="000C4D31">
      <w:pPr>
        <w:rPr>
          <w:sz w:val="4"/>
          <w:szCs w:val="12"/>
        </w:rPr>
      </w:pPr>
      <w:r w:rsidRPr="000C4D31">
        <w:rPr>
          <w:sz w:val="4"/>
          <w:szCs w:val="12"/>
        </w:rPr>
        <w:t xml:space="preserve">MR. BANASEVIC: The first thing I want to say is I’m going to look up, after this panel, what a trimmable horizontal actuator is. </w:t>
      </w:r>
    </w:p>
    <w:p w14:paraId="5DA5E43D" w14:textId="77777777" w:rsidR="000C4D31" w:rsidRPr="000C4D31" w:rsidRDefault="000C4D31" w:rsidP="000C4D31">
      <w:pPr>
        <w:rPr>
          <w:sz w:val="4"/>
          <w:szCs w:val="12"/>
        </w:rPr>
      </w:pPr>
      <w:r w:rsidRPr="000C4D31">
        <w:rPr>
          <w:sz w:val="4"/>
          <w:szCs w:val="12"/>
        </w:rPr>
        <w:t>(Laughter.)</w:t>
      </w:r>
    </w:p>
    <w:p w14:paraId="4031D898" w14:textId="77777777" w:rsidR="000C4D31" w:rsidRPr="000C4D31" w:rsidRDefault="000C4D31" w:rsidP="000C4D31">
      <w:pPr>
        <w:rPr>
          <w:sz w:val="4"/>
          <w:szCs w:val="12"/>
        </w:rPr>
      </w:pPr>
      <w:r w:rsidRPr="000C4D31">
        <w:rPr>
          <w:sz w:val="4"/>
          <w:szCs w:val="12"/>
        </w:rPr>
        <w:t xml:space="preserve">MS. SCHAEFFER: I was going to say, that’s what you need cooperation for. It takes three agencies to understand that. </w:t>
      </w:r>
    </w:p>
    <w:p w14:paraId="534F104A" w14:textId="77777777" w:rsidR="000C4D31" w:rsidRPr="000C4D31" w:rsidRDefault="000C4D31" w:rsidP="000C4D31">
      <w:pPr>
        <w:rPr>
          <w:sz w:val="4"/>
          <w:szCs w:val="12"/>
        </w:rPr>
      </w:pPr>
      <w:r w:rsidRPr="000C4D31">
        <w:rPr>
          <w:sz w:val="4"/>
          <w:szCs w:val="12"/>
        </w:rPr>
        <w:t xml:space="preserve">MS. COPPOLA: Right. </w:t>
      </w:r>
    </w:p>
    <w:p w14:paraId="1B30D541" w14:textId="77777777" w:rsidR="000C4D31" w:rsidRPr="000C4D31" w:rsidRDefault="000C4D31" w:rsidP="000C4D31">
      <w:pPr>
        <w:rPr>
          <w:sz w:val="4"/>
          <w:szCs w:val="12"/>
        </w:rPr>
      </w:pPr>
      <w:r w:rsidRPr="000C4D31">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w:t>
      </w:r>
      <w:proofErr w:type="gramStart"/>
      <w:r w:rsidRPr="000C4D31">
        <w:rPr>
          <w:sz w:val="4"/>
          <w:szCs w:val="12"/>
        </w:rPr>
        <w:t>So</w:t>
      </w:r>
      <w:proofErr w:type="gramEnd"/>
      <w:r w:rsidRPr="000C4D31">
        <w:rPr>
          <w:sz w:val="4"/>
          <w:szCs w:val="12"/>
        </w:rPr>
        <w:t xml:space="preserve">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3B71E772" w14:textId="77777777" w:rsidR="000C4D31" w:rsidRPr="000C4D31" w:rsidRDefault="000C4D31" w:rsidP="000C4D31">
      <w:pPr>
        <w:rPr>
          <w:sz w:val="4"/>
          <w:szCs w:val="12"/>
        </w:rPr>
      </w:pPr>
      <w:r w:rsidRPr="000C4D31">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1BC8C92C" w14:textId="77777777" w:rsidR="000C4D31" w:rsidRPr="000C4D31" w:rsidRDefault="000C4D31" w:rsidP="000C4D31">
      <w:pPr>
        <w:rPr>
          <w:sz w:val="4"/>
          <w:szCs w:val="12"/>
        </w:rPr>
      </w:pPr>
      <w:proofErr w:type="gramStart"/>
      <w:r w:rsidRPr="000C4D31">
        <w:rPr>
          <w:sz w:val="4"/>
          <w:szCs w:val="12"/>
        </w:rPr>
        <w:t>So</w:t>
      </w:r>
      <w:proofErr w:type="gramEnd"/>
      <w:r w:rsidRPr="000C4D31">
        <w:rPr>
          <w:sz w:val="4"/>
          <w:szCs w:val="12"/>
        </w:rPr>
        <w:t xml:space="preserve"> I think it’s likely if we believe that there is an issue in that market that we are going to want to look at it more closely, even if there are similar investigations going on or not around the world. </w:t>
      </w:r>
      <w:proofErr w:type="gramStart"/>
      <w:r w:rsidRPr="000C4D31">
        <w:rPr>
          <w:sz w:val="4"/>
          <w:szCs w:val="12"/>
        </w:rPr>
        <w:t>So</w:t>
      </w:r>
      <w:proofErr w:type="gramEnd"/>
      <w:r w:rsidRPr="000C4D31">
        <w:rPr>
          <w:sz w:val="4"/>
          <w:szCs w:val="12"/>
        </w:rPr>
        <w:t xml:space="preserve"> I think that’s the first thing to say. </w:t>
      </w:r>
    </w:p>
    <w:p w14:paraId="00DA5EC7" w14:textId="77777777" w:rsidR="000C4D31" w:rsidRPr="000C4D31" w:rsidRDefault="000C4D31" w:rsidP="000C4D31">
      <w:pPr>
        <w:rPr>
          <w:sz w:val="4"/>
          <w:szCs w:val="12"/>
        </w:rPr>
      </w:pPr>
      <w:r w:rsidRPr="000C4D31">
        <w:rPr>
          <w:sz w:val="4"/>
          <w:szCs w:val="12"/>
        </w:rPr>
        <w:t xml:space="preserve">That being said, I think I understand </w:t>
      </w:r>
      <w:proofErr w:type="gramStart"/>
      <w:r w:rsidRPr="000C4D31">
        <w:rPr>
          <w:sz w:val="4"/>
          <w:szCs w:val="12"/>
        </w:rPr>
        <w:t>as well the argument</w:t>
      </w:r>
      <w:proofErr w:type="gramEnd"/>
      <w:r w:rsidRPr="000C4D31">
        <w:rPr>
          <w:sz w:val="4"/>
          <w:szCs w:val="12"/>
        </w:rPr>
        <w:t xml:space="preserve">,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w:t>
      </w:r>
      <w:proofErr w:type="spellStart"/>
      <w:r w:rsidRPr="000C4D31">
        <w:rPr>
          <w:sz w:val="4"/>
          <w:szCs w:val="12"/>
        </w:rPr>
        <w:t>nilly</w:t>
      </w:r>
      <w:proofErr w:type="spellEnd"/>
      <w:r w:rsidRPr="000C4D31">
        <w:rPr>
          <w:sz w:val="4"/>
          <w:szCs w:val="12"/>
        </w:rPr>
        <w:t xml:space="preserve"> in every case in every sector. I think that’s slightly a perception issue and, actually, more generally illustrates my core point in the benefits of really having up front, preemptively with partner agencies, discussions about the approach to be taken. </w:t>
      </w:r>
    </w:p>
    <w:p w14:paraId="547297D6" w14:textId="77777777" w:rsidR="000C4D31" w:rsidRPr="000C4D31" w:rsidRDefault="000C4D31" w:rsidP="000C4D31">
      <w:pPr>
        <w:rPr>
          <w:sz w:val="4"/>
          <w:szCs w:val="12"/>
        </w:rPr>
      </w:pPr>
      <w:r w:rsidRPr="000C4D31">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4B37D8A4" w14:textId="77777777" w:rsidR="000C4D31" w:rsidRPr="000C4D31" w:rsidRDefault="000C4D31" w:rsidP="000C4D31">
      <w:pPr>
        <w:rPr>
          <w:sz w:val="4"/>
          <w:szCs w:val="12"/>
        </w:rPr>
      </w:pPr>
      <w:r w:rsidRPr="000C4D31">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w:t>
      </w:r>
      <w:proofErr w:type="gramStart"/>
      <w:r w:rsidRPr="000C4D31">
        <w:rPr>
          <w:sz w:val="4"/>
          <w:szCs w:val="12"/>
        </w:rPr>
        <w:t>can you</w:t>
      </w:r>
      <w:proofErr w:type="gramEnd"/>
      <w:r w:rsidRPr="000C4D31">
        <w:rPr>
          <w:sz w:val="4"/>
          <w:szCs w:val="12"/>
        </w:rPr>
        <w:t xml:space="preserve"> expect from the investigating agencies. And, Nick, according to this week’s Economist, you guys are the determinators. </w:t>
      </w:r>
      <w:proofErr w:type="gramStart"/>
      <w:r w:rsidRPr="000C4D31">
        <w:rPr>
          <w:sz w:val="4"/>
          <w:szCs w:val="12"/>
        </w:rPr>
        <w:t>So</w:t>
      </w:r>
      <w:proofErr w:type="gramEnd"/>
      <w:r w:rsidRPr="000C4D31">
        <w:rPr>
          <w:sz w:val="4"/>
          <w:szCs w:val="12"/>
        </w:rPr>
        <w:t xml:space="preserve"> I’m going to let you answer that question. </w:t>
      </w:r>
    </w:p>
    <w:p w14:paraId="387EE019" w14:textId="77777777" w:rsidR="000C4D31" w:rsidRPr="000C4D31" w:rsidRDefault="000C4D31" w:rsidP="000C4D31">
      <w:pPr>
        <w:rPr>
          <w:sz w:val="4"/>
          <w:szCs w:val="12"/>
        </w:rPr>
      </w:pPr>
      <w:r w:rsidRPr="000C4D31">
        <w:rPr>
          <w:sz w:val="4"/>
          <w:szCs w:val="12"/>
        </w:rPr>
        <w:t xml:space="preserve">MR. BANASEVIC: Is that a type of actuator? A determinator? </w:t>
      </w:r>
    </w:p>
    <w:p w14:paraId="7667F4B9" w14:textId="77777777" w:rsidR="000C4D31" w:rsidRPr="000C4D31" w:rsidRDefault="000C4D31" w:rsidP="000C4D31">
      <w:pPr>
        <w:rPr>
          <w:sz w:val="4"/>
          <w:szCs w:val="12"/>
        </w:rPr>
      </w:pPr>
      <w:r w:rsidRPr="000C4D31">
        <w:rPr>
          <w:sz w:val="4"/>
          <w:szCs w:val="12"/>
        </w:rPr>
        <w:t xml:space="preserve">MS. COPPOLA: There’s these like big guns and, yeah, sledgehammers. </w:t>
      </w:r>
    </w:p>
    <w:p w14:paraId="0D244EA7" w14:textId="77777777" w:rsidR="000C4D31" w:rsidRPr="000C4D31" w:rsidRDefault="000C4D31" w:rsidP="000C4D31">
      <w:pPr>
        <w:rPr>
          <w:sz w:val="4"/>
          <w:szCs w:val="12"/>
        </w:rPr>
      </w:pPr>
      <w:r w:rsidRPr="000C4D31">
        <w:rPr>
          <w:sz w:val="4"/>
          <w:szCs w:val="12"/>
        </w:rPr>
        <w:t xml:space="preserve">MR. BANASEVIC: I’m not allowed to say anything about ongoing cases, so – </w:t>
      </w:r>
    </w:p>
    <w:p w14:paraId="44EA1072" w14:textId="77777777" w:rsidR="000C4D31" w:rsidRPr="000C4D31" w:rsidRDefault="000C4D31" w:rsidP="000C4D31">
      <w:pPr>
        <w:rPr>
          <w:sz w:val="4"/>
          <w:szCs w:val="12"/>
        </w:rPr>
      </w:pPr>
      <w:r w:rsidRPr="000C4D31">
        <w:rPr>
          <w:sz w:val="4"/>
          <w:szCs w:val="12"/>
        </w:rPr>
        <w:t xml:space="preserve">MS. COPPOLA: Right. </w:t>
      </w:r>
    </w:p>
    <w:p w14:paraId="6285AC98" w14:textId="77777777" w:rsidR="000C4D31" w:rsidRPr="000C4D31" w:rsidRDefault="000C4D31" w:rsidP="000C4D31">
      <w:pPr>
        <w:rPr>
          <w:sz w:val="4"/>
          <w:szCs w:val="12"/>
        </w:rPr>
      </w:pPr>
      <w:r w:rsidRPr="000C4D31">
        <w:rPr>
          <w:sz w:val="4"/>
          <w:szCs w:val="12"/>
        </w:rPr>
        <w:t xml:space="preserve">MR. BANASEVIC: </w:t>
      </w:r>
      <w:proofErr w:type="gramStart"/>
      <w:r w:rsidRPr="000C4D31">
        <w:rPr>
          <w:sz w:val="4"/>
          <w:szCs w:val="12"/>
        </w:rPr>
        <w:t>So</w:t>
      </w:r>
      <w:proofErr w:type="gramEnd"/>
      <w:r w:rsidRPr="000C4D31">
        <w:rPr>
          <w:sz w:val="4"/>
          <w:szCs w:val="12"/>
        </w:rPr>
        <w:t xml:space="preserve"> what was the – </w:t>
      </w:r>
    </w:p>
    <w:p w14:paraId="3D3B327D" w14:textId="77777777" w:rsidR="000C4D31" w:rsidRPr="000C4D31" w:rsidRDefault="000C4D31" w:rsidP="000C4D31">
      <w:pPr>
        <w:rPr>
          <w:sz w:val="4"/>
          <w:szCs w:val="12"/>
        </w:rPr>
      </w:pPr>
      <w:r w:rsidRPr="000C4D31">
        <w:rPr>
          <w:sz w:val="4"/>
          <w:szCs w:val="12"/>
        </w:rPr>
        <w:t xml:space="preserve">MS. COPPOLA: The question was, how can -- I think the question is, how can those agencies effectively investigate? What kind of joint – </w:t>
      </w:r>
    </w:p>
    <w:p w14:paraId="230CB523" w14:textId="77777777" w:rsidR="000C4D31" w:rsidRPr="000C4D31" w:rsidRDefault="000C4D31" w:rsidP="000C4D31">
      <w:pPr>
        <w:rPr>
          <w:sz w:val="4"/>
          <w:szCs w:val="12"/>
        </w:rPr>
      </w:pPr>
      <w:r w:rsidRPr="000C4D31">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398DBD62" w14:textId="77777777" w:rsidR="000C4D31" w:rsidRPr="000C4D31" w:rsidRDefault="000C4D31" w:rsidP="000C4D31">
      <w:pPr>
        <w:rPr>
          <w:sz w:val="4"/>
          <w:szCs w:val="12"/>
        </w:rPr>
      </w:pPr>
      <w:r w:rsidRPr="000C4D31">
        <w:rPr>
          <w:sz w:val="4"/>
          <w:szCs w:val="12"/>
        </w:rPr>
        <w:t xml:space="preserve">MS. COPPOLA: Right. </w:t>
      </w:r>
    </w:p>
    <w:p w14:paraId="0DA71EE3" w14:textId="77777777" w:rsidR="000C4D31" w:rsidRPr="000C4D31" w:rsidRDefault="000C4D31" w:rsidP="000C4D31">
      <w:pPr>
        <w:rPr>
          <w:sz w:val="4"/>
          <w:szCs w:val="12"/>
        </w:rPr>
      </w:pPr>
      <w:r w:rsidRPr="000C4D31">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w:t>
      </w:r>
      <w:proofErr w:type="gramStart"/>
      <w:r w:rsidRPr="000C4D31">
        <w:rPr>
          <w:sz w:val="4"/>
          <w:szCs w:val="12"/>
        </w:rPr>
        <w:t>So</w:t>
      </w:r>
      <w:proofErr w:type="gramEnd"/>
      <w:r w:rsidRPr="000C4D31">
        <w:rPr>
          <w:sz w:val="4"/>
          <w:szCs w:val="12"/>
        </w:rPr>
        <w:t xml:space="preserve"> it’s a very good thing that we shouldn’t have just as just a bolt-on. </w:t>
      </w:r>
    </w:p>
    <w:p w14:paraId="5F58AC7A" w14:textId="77777777" w:rsidR="000C4D31" w:rsidRPr="000C4D31" w:rsidRDefault="000C4D31" w:rsidP="000C4D31">
      <w:pPr>
        <w:rPr>
          <w:sz w:val="4"/>
          <w:szCs w:val="12"/>
        </w:rPr>
      </w:pPr>
      <w:r w:rsidRPr="000C4D31">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67DD9F22" w14:textId="77777777" w:rsidR="000C4D31" w:rsidRPr="000C4D31" w:rsidRDefault="000C4D31" w:rsidP="000C4D31">
      <w:pPr>
        <w:rPr>
          <w:sz w:val="4"/>
          <w:szCs w:val="12"/>
        </w:rPr>
      </w:pPr>
      <w:r w:rsidRPr="000C4D31">
        <w:rPr>
          <w:sz w:val="4"/>
          <w:szCs w:val="12"/>
        </w:rPr>
        <w:t xml:space="preserve">And we certainly have a lot of </w:t>
      </w:r>
      <w:proofErr w:type="spellStart"/>
      <w:r w:rsidRPr="000C4D31">
        <w:rPr>
          <w:sz w:val="4"/>
          <w:szCs w:val="12"/>
        </w:rPr>
        <w:t>intermelding</w:t>
      </w:r>
      <w:proofErr w:type="spellEnd"/>
      <w:r w:rsidRPr="000C4D31">
        <w:rPr>
          <w:sz w:val="4"/>
          <w:szCs w:val="12"/>
        </w:rPr>
        <w:t xml:space="preserve"> of privacy and consumer protection concerns, as we see with the Australian ACCC report. And how do we jointly investigate those issues or maybe have antitrust not be the primary investigation and enforcement mechanism there? </w:t>
      </w:r>
    </w:p>
    <w:p w14:paraId="3C2EBAE3" w14:textId="77777777" w:rsidR="000C4D31" w:rsidRPr="000C4D31" w:rsidRDefault="000C4D31" w:rsidP="000C4D31">
      <w:pPr>
        <w:rPr>
          <w:sz w:val="4"/>
          <w:szCs w:val="12"/>
        </w:rPr>
      </w:pPr>
      <w:r w:rsidRPr="000C4D31">
        <w:rPr>
          <w:sz w:val="4"/>
          <w:szCs w:val="12"/>
        </w:rPr>
        <w:t xml:space="preserve">MS. COPPOLA: We are very close to the end of the session. </w:t>
      </w:r>
      <w:proofErr w:type="gramStart"/>
      <w:r w:rsidRPr="000C4D31">
        <w:rPr>
          <w:sz w:val="4"/>
          <w:szCs w:val="12"/>
        </w:rPr>
        <w:t>So</w:t>
      </w:r>
      <w:proofErr w:type="gramEnd"/>
      <w:r w:rsidRPr="000C4D31">
        <w:rPr>
          <w:sz w:val="4"/>
          <w:szCs w:val="12"/>
        </w:rPr>
        <w:t xml:space="preserve"> I guess, Marcus and Jeanne, starting with you, and if there’s time, we’ll move on to Fiona and Nick. What are your last words of advice for the FTC in the area of enforcement cooperation?</w:t>
      </w:r>
    </w:p>
    <w:p w14:paraId="67C460A4" w14:textId="77777777" w:rsidR="000C4D31" w:rsidRPr="000C4D31" w:rsidRDefault="000C4D31" w:rsidP="000C4D31">
      <w:pPr>
        <w:rPr>
          <w:sz w:val="4"/>
          <w:szCs w:val="12"/>
        </w:rPr>
      </w:pPr>
      <w:r w:rsidRPr="000C4D31">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73BC6D09" w14:textId="77777777" w:rsidR="000C4D31" w:rsidRPr="000C4D31" w:rsidRDefault="000C4D31" w:rsidP="000C4D31">
      <w:pPr>
        <w:rPr>
          <w:sz w:val="4"/>
          <w:szCs w:val="12"/>
        </w:rPr>
      </w:pPr>
      <w:r w:rsidRPr="000C4D31">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1EAFDCF8" w14:textId="77777777" w:rsidR="000C4D31" w:rsidRPr="000C4D31" w:rsidRDefault="000C4D31" w:rsidP="000C4D31">
      <w:pPr>
        <w:rPr>
          <w:sz w:val="4"/>
          <w:szCs w:val="12"/>
        </w:rPr>
      </w:pPr>
      <w:r w:rsidRPr="000C4D31">
        <w:rPr>
          <w:sz w:val="4"/>
          <w:szCs w:val="12"/>
        </w:rPr>
        <w:t xml:space="preserve">MR. BEZZI: </w:t>
      </w:r>
      <w:proofErr w:type="gramStart"/>
      <w:r w:rsidRPr="000C4D31">
        <w:rPr>
          <w:sz w:val="4"/>
          <w:szCs w:val="12"/>
        </w:rPr>
        <w:t>So</w:t>
      </w:r>
      <w:proofErr w:type="gramEnd"/>
      <w:r w:rsidRPr="000C4D31">
        <w:rPr>
          <w:sz w:val="4"/>
          <w:szCs w:val="12"/>
        </w:rPr>
        <w:t xml:space="preserve"> I won’t advise the FTC, but the advice that I’ll give to the ACCC is that we need 21st Cooperation and mutual assistance frameworks. </w:t>
      </w:r>
    </w:p>
    <w:p w14:paraId="5BBCE2BE" w14:textId="77777777" w:rsidR="000C4D31" w:rsidRPr="000C4D31" w:rsidRDefault="000C4D31" w:rsidP="000C4D31">
      <w:pPr>
        <w:rPr>
          <w:sz w:val="4"/>
          <w:szCs w:val="12"/>
        </w:rPr>
      </w:pPr>
      <w:r w:rsidRPr="000C4D31">
        <w:rPr>
          <w:sz w:val="4"/>
          <w:szCs w:val="12"/>
        </w:rPr>
        <w:t xml:space="preserve">MS. COPPOLA: Thanks. </w:t>
      </w:r>
    </w:p>
    <w:p w14:paraId="78538C41" w14:textId="77777777" w:rsidR="000C4D31" w:rsidRPr="000C4D31" w:rsidRDefault="000C4D31" w:rsidP="000C4D31">
      <w:pPr>
        <w:rPr>
          <w:sz w:val="4"/>
          <w:szCs w:val="12"/>
        </w:rPr>
      </w:pPr>
      <w:r w:rsidRPr="000C4D31">
        <w:rPr>
          <w:sz w:val="4"/>
          <w:szCs w:val="12"/>
        </w:rPr>
        <w:t xml:space="preserve">Nick, Fiona, anything to add? </w:t>
      </w:r>
    </w:p>
    <w:p w14:paraId="383895C5" w14:textId="77777777" w:rsidR="000C4D31" w:rsidRPr="000C4D31" w:rsidRDefault="000C4D31" w:rsidP="000C4D31">
      <w:pPr>
        <w:rPr>
          <w:sz w:val="4"/>
          <w:szCs w:val="12"/>
        </w:rPr>
      </w:pPr>
      <w:r w:rsidRPr="000C4D31">
        <w:rPr>
          <w:sz w:val="4"/>
          <w:szCs w:val="12"/>
        </w:rPr>
        <w:t xml:space="preserve">MR. BANASEVIC; I’ve said it all, I don’t want to repeat. I think it’s don’t underestimate it, use it, and benefit from the interactions and the knowledge you can have with colleagues. </w:t>
      </w:r>
    </w:p>
    <w:p w14:paraId="6DD67FA7" w14:textId="77777777" w:rsidR="000C4D31" w:rsidRPr="000C4D31" w:rsidRDefault="000C4D31" w:rsidP="000C4D31">
      <w:pPr>
        <w:rPr>
          <w:sz w:val="4"/>
          <w:szCs w:val="12"/>
        </w:rPr>
      </w:pPr>
      <w:r w:rsidRPr="000C4D31">
        <w:rPr>
          <w:sz w:val="4"/>
          <w:szCs w:val="12"/>
        </w:rPr>
        <w:t xml:space="preserve">MS. COPPOLA: Well, thank you all very much for your insights. These have been tremendous. Coming into the panel, I wasn’t sure I would learn anything since I spend most of my day engaged in enforcement cooperation. But I did. </w:t>
      </w:r>
      <w:proofErr w:type="gramStart"/>
      <w:r w:rsidRPr="000C4D31">
        <w:rPr>
          <w:sz w:val="4"/>
          <w:szCs w:val="12"/>
        </w:rPr>
        <w:t>So</w:t>
      </w:r>
      <w:proofErr w:type="gramEnd"/>
      <w:r w:rsidRPr="000C4D31">
        <w:rPr>
          <w:sz w:val="4"/>
          <w:szCs w:val="12"/>
        </w:rPr>
        <w:t xml:space="preserve"> bravo. Thanks so much for participating. I think we’ll move on to the next panel now. </w:t>
      </w:r>
    </w:p>
    <w:p w14:paraId="58EC28BF" w14:textId="77777777" w:rsidR="000C4D31" w:rsidRPr="000C4D31" w:rsidRDefault="000C4D31" w:rsidP="000C4D31">
      <w:pPr>
        <w:rPr>
          <w:sz w:val="4"/>
          <w:szCs w:val="12"/>
        </w:rPr>
      </w:pPr>
      <w:r w:rsidRPr="000C4D31">
        <w:rPr>
          <w:sz w:val="4"/>
          <w:szCs w:val="12"/>
        </w:rPr>
        <w:t xml:space="preserve">(Applause.) </w:t>
      </w:r>
    </w:p>
    <w:p w14:paraId="76E4039F" w14:textId="77777777" w:rsidR="000C4D31" w:rsidRPr="000C4D31" w:rsidRDefault="000C4D31" w:rsidP="000C4D31">
      <w:pPr>
        <w:rPr>
          <w:sz w:val="4"/>
          <w:szCs w:val="12"/>
        </w:rPr>
      </w:pPr>
      <w:r w:rsidRPr="000C4D31">
        <w:rPr>
          <w:sz w:val="4"/>
          <w:szCs w:val="12"/>
        </w:rPr>
        <w:t xml:space="preserve">(Brief break.) </w:t>
      </w:r>
    </w:p>
    <w:p w14:paraId="246BDB9B" w14:textId="77777777" w:rsidR="000C4D31" w:rsidRPr="000C4D31" w:rsidRDefault="000C4D31" w:rsidP="000C4D31">
      <w:pPr>
        <w:rPr>
          <w:sz w:val="4"/>
          <w:szCs w:val="12"/>
        </w:rPr>
      </w:pPr>
      <w:r w:rsidRPr="000C4D31">
        <w:rPr>
          <w:sz w:val="4"/>
          <w:szCs w:val="12"/>
        </w:rPr>
        <w:t xml:space="preserve">INTERNATIONAL ENGAGEMENT AND EMERGING TECHNOLOGIES: ARTIFICIAL INTELLIGENCE CASE STUDY </w:t>
      </w:r>
    </w:p>
    <w:p w14:paraId="58D49210" w14:textId="77777777" w:rsidR="000C4D31" w:rsidRPr="000C4D31" w:rsidRDefault="000C4D31" w:rsidP="000C4D31">
      <w:pPr>
        <w:rPr>
          <w:sz w:val="4"/>
          <w:szCs w:val="12"/>
        </w:rPr>
      </w:pPr>
      <w:r w:rsidRPr="000C4D31">
        <w:rPr>
          <w:sz w:val="4"/>
          <w:szCs w:val="12"/>
        </w:rPr>
        <w:t xml:space="preserve">MS. WOODS BELL: Hello, everyone. Welcome back from break. I’m Deon Woods Bell. I’m a lawyer in the Office of International Affairs at the Federal Trade Commission. I’m so excited to be here today. </w:t>
      </w:r>
    </w:p>
    <w:p w14:paraId="6DF457F6" w14:textId="77777777" w:rsidR="000C4D31" w:rsidRPr="000C4D31" w:rsidRDefault="000C4D31" w:rsidP="000C4D31">
      <w:pPr>
        <w:rPr>
          <w:sz w:val="4"/>
          <w:szCs w:val="12"/>
        </w:rPr>
      </w:pPr>
      <w:r w:rsidRPr="000C4D31">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51DF64A3" w14:textId="77777777" w:rsidR="000C4D31" w:rsidRPr="000C4D31" w:rsidRDefault="000C4D31" w:rsidP="000C4D31">
      <w:pPr>
        <w:rPr>
          <w:sz w:val="4"/>
          <w:szCs w:val="12"/>
        </w:rPr>
      </w:pPr>
      <w:r w:rsidRPr="000C4D31">
        <w:rPr>
          <w:sz w:val="4"/>
          <w:szCs w:val="12"/>
        </w:rPr>
        <w:t xml:space="preserve">She’s received so many awards we could not list them all in her bio, nor could I enumerate them here today. One of my </w:t>
      </w:r>
      <w:proofErr w:type="gramStart"/>
      <w:r w:rsidRPr="000C4D31">
        <w:rPr>
          <w:sz w:val="4"/>
          <w:szCs w:val="12"/>
        </w:rPr>
        <w:t>favorite</w:t>
      </w:r>
      <w:proofErr w:type="gramEnd"/>
      <w:r w:rsidRPr="000C4D31">
        <w:rPr>
          <w:sz w:val="4"/>
          <w:szCs w:val="12"/>
        </w:rPr>
        <w:t xml:space="preserve"> is the Top 50 Influencers on Big Data in 2015. And one of my favorite memories is working together with her in Brussels on these same issues. Thank you, and please welcome Julie. </w:t>
      </w:r>
    </w:p>
    <w:p w14:paraId="0224AD31" w14:textId="77777777" w:rsidR="000C4D31" w:rsidRPr="000C4D31" w:rsidRDefault="000C4D31" w:rsidP="000C4D31">
      <w:pPr>
        <w:rPr>
          <w:sz w:val="4"/>
          <w:szCs w:val="12"/>
        </w:rPr>
      </w:pPr>
      <w:r w:rsidRPr="000C4D31">
        <w:rPr>
          <w:sz w:val="4"/>
          <w:szCs w:val="12"/>
        </w:rPr>
        <w:t xml:space="preserve">(Applause.) </w:t>
      </w:r>
    </w:p>
    <w:p w14:paraId="5414DA76" w14:textId="77777777" w:rsidR="000C4D31" w:rsidRPr="000C4D31" w:rsidRDefault="000C4D31" w:rsidP="000C4D31">
      <w:pPr>
        <w:rPr>
          <w:sz w:val="4"/>
          <w:szCs w:val="12"/>
        </w:rPr>
      </w:pPr>
      <w:r w:rsidRPr="000C4D31">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3F0DBA69" w14:textId="77777777" w:rsidR="000C4D31" w:rsidRPr="000C4D31" w:rsidRDefault="000C4D31" w:rsidP="000C4D31">
      <w:pPr>
        <w:rPr>
          <w:sz w:val="14"/>
        </w:rPr>
      </w:pPr>
      <w:r w:rsidRPr="000C4D31">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0CB51AF3" w14:textId="77777777" w:rsidR="000C4D31" w:rsidRPr="000C4D31" w:rsidRDefault="000C4D31" w:rsidP="000C4D31">
      <w:pPr>
        <w:rPr>
          <w:u w:val="single"/>
        </w:rPr>
      </w:pPr>
      <w:r w:rsidRPr="000C4D31">
        <w:rPr>
          <w:sz w:val="14"/>
        </w:rPr>
        <w:t xml:space="preserve">Today’s discussion comes at a critical moment. </w:t>
      </w:r>
      <w:r w:rsidRPr="000C4D31">
        <w:rPr>
          <w:u w:val="single"/>
        </w:rPr>
        <w:t>During the past few years, how people work, play, and learn about the world has been</w:t>
      </w:r>
      <w:r w:rsidRPr="000C4D31">
        <w:rPr>
          <w:sz w:val="14"/>
        </w:rPr>
        <w:t xml:space="preserve"> </w:t>
      </w:r>
      <w:r w:rsidRPr="000C4D31">
        <w:rPr>
          <w:b/>
          <w:iCs/>
          <w:u w:val="single"/>
        </w:rPr>
        <w:t>transformed</w:t>
      </w:r>
      <w:r w:rsidRPr="000C4D31">
        <w:rPr>
          <w:u w:val="single"/>
        </w:rPr>
        <w:t xml:space="preserve">. </w:t>
      </w:r>
      <w:r w:rsidRPr="000C4D31">
        <w:rPr>
          <w:b/>
          <w:iCs/>
          <w:u w:val="single"/>
        </w:rPr>
        <w:t>Industries</w:t>
      </w:r>
      <w:r w:rsidRPr="000C4D31">
        <w:rPr>
          <w:sz w:val="14"/>
        </w:rPr>
        <w:t xml:space="preserve"> </w:t>
      </w:r>
      <w:r w:rsidRPr="000C4D31">
        <w:rPr>
          <w:u w:val="single"/>
        </w:rPr>
        <w:t>have been</w:t>
      </w:r>
      <w:r w:rsidRPr="000C4D31">
        <w:rPr>
          <w:sz w:val="14"/>
        </w:rPr>
        <w:t xml:space="preserve"> </w:t>
      </w:r>
      <w:r w:rsidRPr="000C4D31">
        <w:rPr>
          <w:b/>
          <w:iCs/>
          <w:u w:val="single"/>
        </w:rPr>
        <w:t>reinvented</w:t>
      </w:r>
      <w:r w:rsidRPr="000C4D31">
        <w:rPr>
          <w:u w:val="single"/>
        </w:rPr>
        <w:t>. New ways to treat diseases emerge almost every day. Driving</w:t>
      </w:r>
      <w:r w:rsidRPr="000C4D31">
        <w:rPr>
          <w:sz w:val="14"/>
        </w:rPr>
        <w:t xml:space="preserve"> all </w:t>
      </w:r>
      <w:r w:rsidRPr="000C4D31">
        <w:rPr>
          <w:u w:val="single"/>
        </w:rPr>
        <w:t>this change are</w:t>
      </w:r>
      <w:r w:rsidRPr="000C4D31">
        <w:rPr>
          <w:sz w:val="14"/>
        </w:rPr>
        <w:t xml:space="preserve"> </w:t>
      </w:r>
      <w:r w:rsidRPr="000C4D31">
        <w:rPr>
          <w:b/>
          <w:iCs/>
          <w:u w:val="single"/>
        </w:rPr>
        <w:t>groundbreaking technologies</w:t>
      </w:r>
      <w:r w:rsidRPr="000C4D31">
        <w:rPr>
          <w:u w:val="single"/>
        </w:rPr>
        <w:t xml:space="preserve"> like </w:t>
      </w:r>
      <w:r w:rsidRPr="000C4D31">
        <w:rPr>
          <w:b/>
          <w:iCs/>
          <w:u w:val="single"/>
        </w:rPr>
        <w:t>cloud computing</w:t>
      </w:r>
      <w:r w:rsidRPr="000C4D31">
        <w:rPr>
          <w:sz w:val="14"/>
        </w:rPr>
        <w:t xml:space="preserve"> that enable us to collect and analyze data scale that has never before been possible. </w:t>
      </w:r>
      <w:r w:rsidRPr="000C4D31">
        <w:rPr>
          <w:u w:val="single"/>
        </w:rPr>
        <w:t>But what we</w:t>
      </w:r>
      <w:r w:rsidRPr="000C4D31">
        <w:rPr>
          <w:sz w:val="14"/>
        </w:rPr>
        <w:t xml:space="preserve"> have </w:t>
      </w:r>
      <w:r w:rsidRPr="000C4D31">
        <w:rPr>
          <w:u w:val="single"/>
        </w:rPr>
        <w:t xml:space="preserve">experienced so far is </w:t>
      </w:r>
      <w:r w:rsidRPr="000C4D31">
        <w:rPr>
          <w:b/>
          <w:iCs/>
          <w:u w:val="single"/>
        </w:rPr>
        <w:t>just the beginning</w:t>
      </w:r>
      <w:r w:rsidRPr="000C4D31">
        <w:rPr>
          <w:u w:val="single"/>
        </w:rPr>
        <w:t xml:space="preserve">. </w:t>
      </w:r>
    </w:p>
    <w:p w14:paraId="1AD796B9" w14:textId="77777777" w:rsidR="000C4D31" w:rsidRPr="000C4D31" w:rsidRDefault="000C4D31" w:rsidP="000C4D31">
      <w:pPr>
        <w:rPr>
          <w:sz w:val="14"/>
        </w:rPr>
      </w:pPr>
      <w:r w:rsidRPr="000C4D31">
        <w:rPr>
          <w:b/>
          <w:iCs/>
          <w:highlight w:val="cyan"/>
          <w:u w:val="single"/>
        </w:rPr>
        <w:t>Rapid progress</w:t>
      </w:r>
      <w:r w:rsidRPr="000C4D31">
        <w:rPr>
          <w:highlight w:val="cyan"/>
          <w:u w:val="single"/>
        </w:rPr>
        <w:t xml:space="preserve"> in</w:t>
      </w:r>
      <w:r w:rsidRPr="000C4D31">
        <w:rPr>
          <w:u w:val="single"/>
        </w:rPr>
        <w:t xml:space="preserve"> the field of</w:t>
      </w:r>
      <w:r w:rsidRPr="000C4D31">
        <w:rPr>
          <w:sz w:val="14"/>
        </w:rPr>
        <w:t xml:space="preserve"> </w:t>
      </w:r>
      <w:r w:rsidRPr="000C4D31">
        <w:rPr>
          <w:b/>
          <w:iCs/>
          <w:highlight w:val="cyan"/>
          <w:u w:val="single"/>
        </w:rPr>
        <w:t>a</w:t>
      </w:r>
      <w:r w:rsidRPr="000C4D31">
        <w:rPr>
          <w:sz w:val="14"/>
        </w:rPr>
        <w:t xml:space="preserve">rtificial </w:t>
      </w:r>
      <w:r w:rsidRPr="000C4D31">
        <w:rPr>
          <w:b/>
          <w:iCs/>
          <w:highlight w:val="cyan"/>
          <w:u w:val="single"/>
        </w:rPr>
        <w:t>i</w:t>
      </w:r>
      <w:r w:rsidRPr="000C4D31">
        <w:rPr>
          <w:sz w:val="14"/>
        </w:rPr>
        <w:t xml:space="preserve">ntelligence </w:t>
      </w:r>
      <w:r w:rsidRPr="000C4D31">
        <w:rPr>
          <w:u w:val="single"/>
        </w:rPr>
        <w:t xml:space="preserve">has delivered us to the </w:t>
      </w:r>
      <w:r w:rsidRPr="000C4D31">
        <w:rPr>
          <w:b/>
          <w:iCs/>
          <w:u w:val="single"/>
        </w:rPr>
        <w:t>threshold of a new era</w:t>
      </w:r>
      <w:r w:rsidRPr="000C4D31">
        <w:rPr>
          <w:sz w:val="14"/>
        </w:rPr>
        <w:t xml:space="preserve"> of computing </w:t>
      </w:r>
      <w:r w:rsidRPr="000C4D31">
        <w:rPr>
          <w:u w:val="single"/>
        </w:rPr>
        <w:t xml:space="preserve">that </w:t>
      </w:r>
      <w:r w:rsidRPr="000C4D31">
        <w:rPr>
          <w:highlight w:val="cyan"/>
          <w:u w:val="single"/>
        </w:rPr>
        <w:t xml:space="preserve">will </w:t>
      </w:r>
      <w:r w:rsidRPr="000C4D31">
        <w:rPr>
          <w:b/>
          <w:iCs/>
          <w:highlight w:val="cyan"/>
          <w:u w:val="single"/>
        </w:rPr>
        <w:t>transform every</w:t>
      </w:r>
      <w:r w:rsidRPr="000C4D31">
        <w:rPr>
          <w:sz w:val="14"/>
        </w:rPr>
        <w:t xml:space="preserve"> field of human </w:t>
      </w:r>
      <w:r w:rsidRPr="000C4D31">
        <w:rPr>
          <w:b/>
          <w:iCs/>
          <w:highlight w:val="cyan"/>
          <w:u w:val="single"/>
        </w:rPr>
        <w:t>endeavor</w:t>
      </w:r>
      <w:r w:rsidRPr="000C4D31">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5BBE04C2" w14:textId="77777777" w:rsidR="000C4D31" w:rsidRPr="000C4D31" w:rsidRDefault="000C4D31" w:rsidP="000C4D31">
      <w:pPr>
        <w:rPr>
          <w:sz w:val="14"/>
        </w:rPr>
      </w:pPr>
      <w:r w:rsidRPr="000C4D31">
        <w:rPr>
          <w:sz w:val="14"/>
        </w:rPr>
        <w:t xml:space="preserve">This is just a hint of what’s possible. </w:t>
      </w:r>
      <w:r w:rsidRPr="000C4D31">
        <w:rPr>
          <w:b/>
          <w:iCs/>
          <w:u w:val="single"/>
        </w:rPr>
        <w:t>A</w:t>
      </w:r>
      <w:r w:rsidRPr="000C4D31">
        <w:rPr>
          <w:sz w:val="14"/>
        </w:rPr>
        <w:t xml:space="preserve">rtificial </w:t>
      </w:r>
      <w:r w:rsidRPr="000C4D31">
        <w:rPr>
          <w:b/>
          <w:iCs/>
          <w:u w:val="single"/>
        </w:rPr>
        <w:t>i</w:t>
      </w:r>
      <w:r w:rsidRPr="000C4D31">
        <w:rPr>
          <w:sz w:val="14"/>
        </w:rPr>
        <w:t xml:space="preserve">ntelligence </w:t>
      </w:r>
      <w:r w:rsidRPr="000C4D31">
        <w:rPr>
          <w:u w:val="single"/>
        </w:rPr>
        <w:t xml:space="preserve">has the potential to improve </w:t>
      </w:r>
      <w:r w:rsidRPr="000C4D31">
        <w:rPr>
          <w:b/>
          <w:iCs/>
          <w:u w:val="single"/>
        </w:rPr>
        <w:t>productivity</w:t>
      </w:r>
      <w:r w:rsidRPr="000C4D31">
        <w:rPr>
          <w:u w:val="single"/>
        </w:rPr>
        <w:t>, drive</w:t>
      </w:r>
      <w:r w:rsidRPr="000C4D31">
        <w:rPr>
          <w:sz w:val="14"/>
        </w:rPr>
        <w:t xml:space="preserve"> </w:t>
      </w:r>
      <w:r w:rsidRPr="000C4D31">
        <w:rPr>
          <w:b/>
          <w:iCs/>
          <w:u w:val="single"/>
        </w:rPr>
        <w:t xml:space="preserve">economic </w:t>
      </w:r>
      <w:r w:rsidRPr="000C4D31">
        <w:rPr>
          <w:b/>
          <w:iCs/>
          <w:highlight w:val="cyan"/>
          <w:u w:val="single"/>
        </w:rPr>
        <w:t>growth</w:t>
      </w:r>
      <w:r w:rsidRPr="000C4D31">
        <w:rPr>
          <w:u w:val="single"/>
        </w:rPr>
        <w:t>, and help</w:t>
      </w:r>
      <w:r w:rsidRPr="000C4D31">
        <w:rPr>
          <w:sz w:val="14"/>
        </w:rPr>
        <w:t xml:space="preserve"> us </w:t>
      </w:r>
      <w:r w:rsidRPr="000C4D31">
        <w:rPr>
          <w:u w:val="single"/>
        </w:rPr>
        <w:t>address</w:t>
      </w:r>
      <w:r w:rsidRPr="000C4D31">
        <w:rPr>
          <w:sz w:val="14"/>
        </w:rPr>
        <w:t xml:space="preserve"> some of </w:t>
      </w:r>
      <w:r w:rsidRPr="000C4D31">
        <w:rPr>
          <w:u w:val="single"/>
        </w:rPr>
        <w:t xml:space="preserve">the most </w:t>
      </w:r>
      <w:r w:rsidRPr="000C4D31">
        <w:rPr>
          <w:b/>
          <w:iCs/>
          <w:u w:val="single"/>
        </w:rPr>
        <w:t>pressing challenges</w:t>
      </w:r>
      <w:r w:rsidRPr="000C4D31">
        <w:rPr>
          <w:u w:val="single"/>
        </w:rPr>
        <w:t xml:space="preserve"> in</w:t>
      </w:r>
      <w:r w:rsidRPr="000C4D31">
        <w:rPr>
          <w:sz w:val="14"/>
        </w:rPr>
        <w:t xml:space="preserve"> accessibility, </w:t>
      </w:r>
      <w:r w:rsidRPr="000C4D31">
        <w:rPr>
          <w:b/>
          <w:iCs/>
          <w:highlight w:val="cyan"/>
          <w:u w:val="single"/>
        </w:rPr>
        <w:t>health</w:t>
      </w:r>
      <w:r w:rsidRPr="000C4D31">
        <w:rPr>
          <w:b/>
          <w:iCs/>
          <w:u w:val="single"/>
        </w:rPr>
        <w:t xml:space="preserve"> care</w:t>
      </w:r>
      <w:r w:rsidRPr="000C4D31">
        <w:rPr>
          <w:u w:val="single"/>
        </w:rPr>
        <w:t xml:space="preserve">, </w:t>
      </w:r>
      <w:r w:rsidRPr="000C4D31">
        <w:rPr>
          <w:b/>
          <w:iCs/>
          <w:highlight w:val="cyan"/>
          <w:u w:val="single"/>
        </w:rPr>
        <w:t>sustainability</w:t>
      </w:r>
      <w:r w:rsidRPr="000C4D31">
        <w:rPr>
          <w:highlight w:val="cyan"/>
          <w:u w:val="single"/>
        </w:rPr>
        <w:t xml:space="preserve">, </w:t>
      </w:r>
      <w:r w:rsidRPr="000C4D31">
        <w:rPr>
          <w:b/>
          <w:iCs/>
          <w:highlight w:val="cyan"/>
          <w:u w:val="single"/>
        </w:rPr>
        <w:t>poverty</w:t>
      </w:r>
      <w:r w:rsidRPr="000C4D31">
        <w:rPr>
          <w:highlight w:val="cyan"/>
          <w:u w:val="single"/>
        </w:rPr>
        <w:t>, and</w:t>
      </w:r>
      <w:r w:rsidRPr="000C4D31">
        <w:rPr>
          <w:sz w:val="14"/>
        </w:rPr>
        <w:t xml:space="preserve"> much </w:t>
      </w:r>
      <w:r w:rsidRPr="000C4D31">
        <w:rPr>
          <w:b/>
          <w:iCs/>
          <w:highlight w:val="cyan"/>
          <w:u w:val="single"/>
        </w:rPr>
        <w:t>more</w:t>
      </w:r>
      <w:r w:rsidRPr="000C4D31">
        <w:rPr>
          <w:highlight w:val="cyan"/>
          <w:u w:val="single"/>
        </w:rPr>
        <w:t>. Yet</w:t>
      </w:r>
      <w:r w:rsidRPr="000C4D31">
        <w:rPr>
          <w:sz w:val="14"/>
        </w:rPr>
        <w:t xml:space="preserve">, history teaches us that </w:t>
      </w:r>
      <w:r w:rsidRPr="000C4D31">
        <w:rPr>
          <w:u w:val="single"/>
        </w:rPr>
        <w:t xml:space="preserve">change of this magnitude has always </w:t>
      </w:r>
      <w:r w:rsidRPr="000C4D31">
        <w:rPr>
          <w:highlight w:val="cyan"/>
          <w:u w:val="single"/>
        </w:rPr>
        <w:t>come with</w:t>
      </w:r>
      <w:r w:rsidRPr="000C4D31">
        <w:rPr>
          <w:u w:val="single"/>
        </w:rPr>
        <w:t xml:space="preserve"> deep </w:t>
      </w:r>
      <w:r w:rsidRPr="000C4D31">
        <w:rPr>
          <w:b/>
          <w:iCs/>
          <w:u w:val="single"/>
        </w:rPr>
        <w:t>doubts</w:t>
      </w:r>
      <w:r w:rsidRPr="000C4D31">
        <w:rPr>
          <w:u w:val="single"/>
        </w:rPr>
        <w:t xml:space="preserve"> and </w:t>
      </w:r>
      <w:r w:rsidRPr="000C4D31">
        <w:rPr>
          <w:b/>
          <w:iCs/>
          <w:highlight w:val="cyan"/>
          <w:u w:val="single"/>
        </w:rPr>
        <w:t>uncertainty</w:t>
      </w:r>
      <w:r w:rsidRPr="000C4D31">
        <w:rPr>
          <w:sz w:val="14"/>
        </w:rPr>
        <w:t xml:space="preserve">. </w:t>
      </w:r>
    </w:p>
    <w:p w14:paraId="23C9603E" w14:textId="77777777" w:rsidR="000C4D31" w:rsidRPr="000C4D31" w:rsidRDefault="000C4D31" w:rsidP="000C4D31">
      <w:pPr>
        <w:rPr>
          <w:sz w:val="14"/>
        </w:rPr>
      </w:pPr>
      <w:r w:rsidRPr="000C4D31">
        <w:rPr>
          <w:sz w:val="14"/>
        </w:rPr>
        <w:t xml:space="preserve">I believe that </w:t>
      </w:r>
      <w:r w:rsidRPr="000C4D31">
        <w:rPr>
          <w:u w:val="single"/>
        </w:rPr>
        <w:t xml:space="preserve">if we are </w:t>
      </w:r>
      <w:r w:rsidRPr="000C4D31">
        <w:rPr>
          <w:highlight w:val="cyan"/>
          <w:u w:val="single"/>
        </w:rPr>
        <w:t xml:space="preserve">to </w:t>
      </w:r>
      <w:r w:rsidRPr="000C4D31">
        <w:rPr>
          <w:b/>
          <w:iCs/>
          <w:highlight w:val="cyan"/>
          <w:u w:val="single"/>
        </w:rPr>
        <w:t>realize</w:t>
      </w:r>
      <w:r w:rsidRPr="000C4D31">
        <w:rPr>
          <w:highlight w:val="cyan"/>
          <w:u w:val="single"/>
        </w:rPr>
        <w:t xml:space="preserve"> the </w:t>
      </w:r>
      <w:r w:rsidRPr="000C4D31">
        <w:rPr>
          <w:b/>
          <w:iCs/>
          <w:highlight w:val="cyan"/>
          <w:u w:val="single"/>
        </w:rPr>
        <w:t>promise</w:t>
      </w:r>
      <w:r w:rsidRPr="000C4D31">
        <w:rPr>
          <w:u w:val="single"/>
        </w:rPr>
        <w:t xml:space="preserve"> of </w:t>
      </w:r>
      <w:r w:rsidRPr="000C4D31">
        <w:rPr>
          <w:b/>
          <w:iCs/>
          <w:u w:val="single"/>
        </w:rPr>
        <w:t>a</w:t>
      </w:r>
      <w:r w:rsidRPr="000C4D31">
        <w:rPr>
          <w:sz w:val="14"/>
        </w:rPr>
        <w:t xml:space="preserve">rtificial </w:t>
      </w:r>
      <w:r w:rsidRPr="000C4D31">
        <w:rPr>
          <w:b/>
          <w:iCs/>
          <w:u w:val="single"/>
        </w:rPr>
        <w:t>i</w:t>
      </w:r>
      <w:r w:rsidRPr="000C4D31">
        <w:rPr>
          <w:sz w:val="14"/>
        </w:rPr>
        <w:t xml:space="preserve">ntelligence, </w:t>
      </w:r>
      <w:r w:rsidRPr="000C4D31">
        <w:rPr>
          <w:highlight w:val="cyan"/>
          <w:u w:val="single"/>
        </w:rPr>
        <w:t>we must</w:t>
      </w:r>
      <w:r w:rsidRPr="000C4D31">
        <w:rPr>
          <w:u w:val="single"/>
        </w:rPr>
        <w:t xml:space="preserve"> </w:t>
      </w:r>
      <w:r w:rsidRPr="000C4D31">
        <w:rPr>
          <w:b/>
          <w:iCs/>
          <w:u w:val="single"/>
        </w:rPr>
        <w:t>acknowledge</w:t>
      </w:r>
      <w:r w:rsidRPr="000C4D31">
        <w:rPr>
          <w:u w:val="single"/>
        </w:rPr>
        <w:t xml:space="preserve"> these doubts and work to </w:t>
      </w:r>
      <w:r w:rsidRPr="000C4D31">
        <w:rPr>
          <w:highlight w:val="cyan"/>
          <w:u w:val="single"/>
        </w:rPr>
        <w:t xml:space="preserve">build </w:t>
      </w:r>
      <w:r w:rsidRPr="000C4D31">
        <w:rPr>
          <w:b/>
          <w:iCs/>
          <w:highlight w:val="cyan"/>
          <w:u w:val="single"/>
        </w:rPr>
        <w:t>trust</w:t>
      </w:r>
      <w:r w:rsidRPr="000C4D31">
        <w:rPr>
          <w:sz w:val="14"/>
        </w:rPr>
        <w:t xml:space="preserve">, trust that technology companies are working not just to maximize profits, but to improve people’s lives; trust that we use the personal data we collect safely, responsibly, and respectfully. </w:t>
      </w:r>
      <w:r w:rsidRPr="000C4D31">
        <w:rPr>
          <w:u w:val="single"/>
        </w:rPr>
        <w:t>But</w:t>
      </w:r>
      <w:r w:rsidRPr="000C4D31">
        <w:rPr>
          <w:sz w:val="14"/>
        </w:rPr>
        <w:t xml:space="preserve"> as we are learning the hard way, in the technology industry, </w:t>
      </w:r>
      <w:r w:rsidRPr="000C4D31">
        <w:rPr>
          <w:b/>
          <w:iCs/>
          <w:u w:val="single"/>
        </w:rPr>
        <w:t>trust</w:t>
      </w:r>
      <w:r w:rsidRPr="000C4D31">
        <w:rPr>
          <w:u w:val="single"/>
        </w:rPr>
        <w:t xml:space="preserve"> is </w:t>
      </w:r>
      <w:r w:rsidRPr="000C4D31">
        <w:rPr>
          <w:b/>
          <w:iCs/>
          <w:u w:val="single"/>
        </w:rPr>
        <w:t>fragile</w:t>
      </w:r>
      <w:r w:rsidRPr="000C4D31">
        <w:rPr>
          <w:sz w:val="14"/>
        </w:rPr>
        <w:t xml:space="preserve">. </w:t>
      </w:r>
    </w:p>
    <w:p w14:paraId="7F7DF539" w14:textId="77777777" w:rsidR="000C4D31" w:rsidRPr="000C4D31" w:rsidRDefault="000C4D31" w:rsidP="000C4D31">
      <w:pPr>
        <w:rPr>
          <w:sz w:val="14"/>
        </w:rPr>
      </w:pPr>
      <w:r w:rsidRPr="000C4D31">
        <w:rPr>
          <w:sz w:val="14"/>
        </w:rPr>
        <w:t xml:space="preserve">In the wake of the Cambridge Analytica scandal and the spectacle of tech industry experts being hauled before Congress to answer for their business practices, people wonder if technology and technology companies can be trusted. The truth is that </w:t>
      </w:r>
      <w:r w:rsidRPr="000C4D31">
        <w:rPr>
          <w:b/>
          <w:iCs/>
          <w:highlight w:val="cyan"/>
          <w:u w:val="single"/>
        </w:rPr>
        <w:t>tech</w:t>
      </w:r>
      <w:r w:rsidRPr="000C4D31">
        <w:rPr>
          <w:u w:val="single"/>
        </w:rPr>
        <w:t xml:space="preserve">nology </w:t>
      </w:r>
      <w:r w:rsidRPr="000C4D31">
        <w:rPr>
          <w:highlight w:val="cyan"/>
          <w:u w:val="single"/>
        </w:rPr>
        <w:t>is neither</w:t>
      </w:r>
      <w:r w:rsidRPr="000C4D31">
        <w:rPr>
          <w:u w:val="single"/>
        </w:rPr>
        <w:t xml:space="preserve"> inherently </w:t>
      </w:r>
      <w:r w:rsidRPr="000C4D31">
        <w:rPr>
          <w:highlight w:val="cyan"/>
          <w:u w:val="single"/>
        </w:rPr>
        <w:t>good nor bad</w:t>
      </w:r>
      <w:r w:rsidRPr="000C4D31">
        <w:rPr>
          <w:u w:val="single"/>
        </w:rPr>
        <w:t xml:space="preserve">. Cloud computing and </w:t>
      </w:r>
      <w:r w:rsidRPr="000C4D31">
        <w:rPr>
          <w:b/>
          <w:iCs/>
          <w:highlight w:val="cyan"/>
          <w:u w:val="single"/>
        </w:rPr>
        <w:t>a</w:t>
      </w:r>
      <w:r w:rsidRPr="000C4D31">
        <w:rPr>
          <w:u w:val="single"/>
        </w:rPr>
        <w:t xml:space="preserve">rtificial </w:t>
      </w:r>
      <w:r w:rsidRPr="000C4D31">
        <w:rPr>
          <w:b/>
          <w:iCs/>
          <w:highlight w:val="cyan"/>
          <w:u w:val="single"/>
        </w:rPr>
        <w:t>i</w:t>
      </w:r>
      <w:r w:rsidRPr="000C4D31">
        <w:rPr>
          <w:u w:val="single"/>
        </w:rPr>
        <w:t xml:space="preserve">ntelligence </w:t>
      </w:r>
      <w:r w:rsidRPr="000C4D31">
        <w:rPr>
          <w:highlight w:val="cyan"/>
          <w:u w:val="single"/>
        </w:rPr>
        <w:t>are</w:t>
      </w:r>
      <w:r w:rsidRPr="000C4D31">
        <w:rPr>
          <w:u w:val="single"/>
        </w:rPr>
        <w:t xml:space="preserve"> just </w:t>
      </w:r>
      <w:proofErr w:type="gramStart"/>
      <w:r w:rsidRPr="000C4D31">
        <w:rPr>
          <w:b/>
          <w:iCs/>
          <w:highlight w:val="cyan"/>
          <w:u w:val="single"/>
        </w:rPr>
        <w:t>tools</w:t>
      </w:r>
      <w:proofErr w:type="gramEnd"/>
      <w:r w:rsidRPr="000C4D31">
        <w:rPr>
          <w:sz w:val="14"/>
        </w:rPr>
        <w:t xml:space="preserve"> that people can use to be more productive and effective, basically the equivalent of the first Industrial Revolution’s steam engine. </w:t>
      </w:r>
      <w:r w:rsidRPr="000C4D31">
        <w:rPr>
          <w:u w:val="single"/>
        </w:rPr>
        <w:t>But</w:t>
      </w:r>
      <w:r w:rsidRPr="000C4D31">
        <w:rPr>
          <w:sz w:val="14"/>
        </w:rPr>
        <w:t xml:space="preserve"> it is also true that </w:t>
      </w:r>
      <w:r w:rsidRPr="000C4D31">
        <w:rPr>
          <w:u w:val="single"/>
        </w:rPr>
        <w:t>because technology has never been</w:t>
      </w:r>
      <w:r w:rsidRPr="000C4D31">
        <w:rPr>
          <w:sz w:val="14"/>
        </w:rPr>
        <w:t xml:space="preserve"> </w:t>
      </w:r>
      <w:r w:rsidRPr="000C4D31">
        <w:rPr>
          <w:b/>
          <w:iCs/>
          <w:u w:val="single"/>
        </w:rPr>
        <w:t>more powerful</w:t>
      </w:r>
      <w:r w:rsidRPr="000C4D31">
        <w:rPr>
          <w:u w:val="single"/>
        </w:rPr>
        <w:t>, the</w:t>
      </w:r>
      <w:r w:rsidRPr="000C4D31">
        <w:rPr>
          <w:sz w:val="14"/>
        </w:rPr>
        <w:t xml:space="preserve"> potential </w:t>
      </w:r>
      <w:r w:rsidRPr="000C4D31">
        <w:rPr>
          <w:b/>
          <w:iCs/>
          <w:u w:val="single"/>
        </w:rPr>
        <w:t>impact</w:t>
      </w:r>
      <w:r w:rsidRPr="000C4D31">
        <w:rPr>
          <w:u w:val="single"/>
        </w:rPr>
        <w:t>, both positive</w:t>
      </w:r>
      <w:r w:rsidRPr="000C4D31">
        <w:rPr>
          <w:sz w:val="14"/>
        </w:rPr>
        <w:t xml:space="preserve"> </w:t>
      </w:r>
      <w:r w:rsidRPr="000C4D31">
        <w:rPr>
          <w:b/>
          <w:iCs/>
          <w:u w:val="single"/>
        </w:rPr>
        <w:t>and</w:t>
      </w:r>
      <w:r w:rsidRPr="000C4D31">
        <w:rPr>
          <w:sz w:val="14"/>
        </w:rPr>
        <w:t xml:space="preserve"> </w:t>
      </w:r>
      <w:r w:rsidRPr="000C4D31">
        <w:rPr>
          <w:u w:val="single"/>
        </w:rPr>
        <w:t xml:space="preserve">negative, has </w:t>
      </w:r>
      <w:r w:rsidRPr="000C4D31">
        <w:rPr>
          <w:b/>
          <w:iCs/>
          <w:u w:val="single"/>
        </w:rPr>
        <w:t>never been greater</w:t>
      </w:r>
      <w:r w:rsidRPr="000C4D31">
        <w:rPr>
          <w:sz w:val="14"/>
        </w:rPr>
        <w:t xml:space="preserve">. </w:t>
      </w:r>
    </w:p>
    <w:p w14:paraId="1E358F95" w14:textId="77777777" w:rsidR="000C4D31" w:rsidRPr="000C4D31" w:rsidRDefault="000C4D31" w:rsidP="000C4D31">
      <w:pPr>
        <w:rPr>
          <w:sz w:val="14"/>
        </w:rPr>
      </w:pPr>
      <w:r w:rsidRPr="000C4D31">
        <w:rPr>
          <w:sz w:val="14"/>
        </w:rPr>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07D214FC" w14:textId="77777777" w:rsidR="000C4D31" w:rsidRPr="000C4D31" w:rsidRDefault="000C4D31" w:rsidP="000C4D31">
      <w:pPr>
        <w:rPr>
          <w:sz w:val="4"/>
          <w:szCs w:val="12"/>
        </w:rPr>
      </w:pPr>
      <w:r w:rsidRPr="000C4D31">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217BB076" w14:textId="77777777" w:rsidR="000C4D31" w:rsidRPr="000C4D31" w:rsidRDefault="000C4D31" w:rsidP="000C4D31">
      <w:pPr>
        <w:rPr>
          <w:sz w:val="4"/>
          <w:szCs w:val="12"/>
        </w:rPr>
      </w:pPr>
      <w:r w:rsidRPr="000C4D31">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212D5917" w14:textId="77777777" w:rsidR="000C4D31" w:rsidRPr="000C4D31" w:rsidRDefault="000C4D31" w:rsidP="000C4D31">
      <w:pPr>
        <w:rPr>
          <w:sz w:val="4"/>
          <w:szCs w:val="12"/>
        </w:rPr>
      </w:pPr>
      <w:r w:rsidRPr="000C4D31">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63BF8000" w14:textId="77777777" w:rsidR="000C4D31" w:rsidRPr="000C4D31" w:rsidRDefault="000C4D31" w:rsidP="000C4D31">
      <w:pPr>
        <w:rPr>
          <w:sz w:val="4"/>
          <w:szCs w:val="12"/>
        </w:rPr>
      </w:pPr>
      <w:r w:rsidRPr="000C4D31">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449E6621" w14:textId="77777777" w:rsidR="000C4D31" w:rsidRPr="000C4D31" w:rsidRDefault="000C4D31" w:rsidP="000C4D31">
      <w:pPr>
        <w:rPr>
          <w:sz w:val="4"/>
          <w:szCs w:val="12"/>
        </w:rPr>
      </w:pPr>
      <w:r w:rsidRPr="000C4D31">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0BC0C992" w14:textId="77777777" w:rsidR="000C4D31" w:rsidRPr="000C4D31" w:rsidRDefault="000C4D31" w:rsidP="000C4D31">
      <w:pPr>
        <w:rPr>
          <w:sz w:val="4"/>
          <w:szCs w:val="12"/>
        </w:rPr>
      </w:pPr>
      <w:r w:rsidRPr="000C4D31">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7E01A7BF" w14:textId="77777777" w:rsidR="000C4D31" w:rsidRPr="000C4D31" w:rsidRDefault="000C4D31" w:rsidP="000C4D31">
      <w:pPr>
        <w:rPr>
          <w:sz w:val="4"/>
          <w:szCs w:val="12"/>
        </w:rPr>
      </w:pPr>
      <w:r w:rsidRPr="000C4D31">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208D560E" w14:textId="77777777" w:rsidR="000C4D31" w:rsidRPr="000C4D31" w:rsidRDefault="000C4D31" w:rsidP="000C4D31">
      <w:pPr>
        <w:rPr>
          <w:sz w:val="4"/>
          <w:szCs w:val="12"/>
        </w:rPr>
      </w:pPr>
      <w:r w:rsidRPr="000C4D31">
        <w:rPr>
          <w:sz w:val="4"/>
          <w:szCs w:val="12"/>
        </w:rPr>
        <w:t xml:space="preserve">the rise of a global movement to adopt frameworks that enhance consumer control mechanisms modeled on those required by Europe’s GDPR. </w:t>
      </w:r>
    </w:p>
    <w:p w14:paraId="692B20BD" w14:textId="77777777" w:rsidR="000C4D31" w:rsidRPr="000C4D31" w:rsidRDefault="000C4D31" w:rsidP="000C4D31">
      <w:pPr>
        <w:rPr>
          <w:sz w:val="4"/>
          <w:szCs w:val="12"/>
        </w:rPr>
      </w:pPr>
      <w:r w:rsidRPr="000C4D31">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3693E1B4" w14:textId="77777777" w:rsidR="000C4D31" w:rsidRPr="000C4D31" w:rsidRDefault="000C4D31" w:rsidP="000C4D31">
      <w:pPr>
        <w:rPr>
          <w:sz w:val="4"/>
          <w:szCs w:val="12"/>
        </w:rPr>
      </w:pPr>
      <w:r w:rsidRPr="000C4D31">
        <w:rPr>
          <w:sz w:val="4"/>
          <w:szCs w:val="12"/>
        </w:rPr>
        <w:t xml:space="preserve">In India and Kenya, new privacy laws modeled on GDPR are also currently moving through the legislative process. </w:t>
      </w:r>
    </w:p>
    <w:p w14:paraId="62469792" w14:textId="77777777" w:rsidR="000C4D31" w:rsidRPr="000C4D31" w:rsidRDefault="000C4D31" w:rsidP="000C4D31">
      <w:pPr>
        <w:rPr>
          <w:sz w:val="4"/>
          <w:szCs w:val="12"/>
        </w:rPr>
      </w:pPr>
      <w:r w:rsidRPr="000C4D31">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4931AC6E" w14:textId="77777777" w:rsidR="000C4D31" w:rsidRPr="000C4D31" w:rsidRDefault="000C4D31" w:rsidP="000C4D31">
      <w:pPr>
        <w:rPr>
          <w:sz w:val="4"/>
          <w:szCs w:val="12"/>
        </w:rPr>
      </w:pPr>
      <w:r w:rsidRPr="000C4D31">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11B0E37C" w14:textId="77777777" w:rsidR="000C4D31" w:rsidRPr="000C4D31" w:rsidRDefault="000C4D31" w:rsidP="000C4D31">
      <w:pPr>
        <w:rPr>
          <w:sz w:val="14"/>
        </w:rPr>
      </w:pPr>
      <w:r w:rsidRPr="000C4D31">
        <w:rPr>
          <w:sz w:val="14"/>
        </w:rPr>
        <w:t xml:space="preserve">At Microsoft, we believe </w:t>
      </w:r>
      <w:r w:rsidRPr="000C4D31">
        <w:rPr>
          <w:highlight w:val="cyan"/>
          <w:u w:val="single"/>
        </w:rPr>
        <w:t>it is time for</w:t>
      </w:r>
      <w:r w:rsidRPr="000C4D31">
        <w:rPr>
          <w:u w:val="single"/>
        </w:rPr>
        <w:t xml:space="preserve"> </w:t>
      </w:r>
      <w:r w:rsidRPr="000C4D31">
        <w:rPr>
          <w:b/>
          <w:iCs/>
          <w:u w:val="single"/>
        </w:rPr>
        <w:t>U</w:t>
      </w:r>
      <w:r w:rsidRPr="000C4D31">
        <w:rPr>
          <w:sz w:val="14"/>
        </w:rPr>
        <w:t xml:space="preserve">nited </w:t>
      </w:r>
      <w:r w:rsidRPr="000C4D31">
        <w:rPr>
          <w:b/>
          <w:iCs/>
          <w:u w:val="single"/>
        </w:rPr>
        <w:t>S</w:t>
      </w:r>
      <w:r w:rsidRPr="000C4D31">
        <w:rPr>
          <w:sz w:val="14"/>
        </w:rPr>
        <w:t xml:space="preserve">tates </w:t>
      </w:r>
      <w:r w:rsidRPr="000C4D31">
        <w:rPr>
          <w:u w:val="single"/>
        </w:rPr>
        <w:t xml:space="preserve">to adopt </w:t>
      </w:r>
      <w:r w:rsidRPr="000C4D31">
        <w:rPr>
          <w:highlight w:val="cyan"/>
          <w:u w:val="single"/>
        </w:rPr>
        <w:t xml:space="preserve">a </w:t>
      </w:r>
      <w:r w:rsidRPr="000C4D31">
        <w:rPr>
          <w:b/>
          <w:iCs/>
          <w:highlight w:val="cyan"/>
          <w:u w:val="single"/>
        </w:rPr>
        <w:t>new</w:t>
      </w:r>
      <w:r w:rsidRPr="000C4D31">
        <w:rPr>
          <w:sz w:val="14"/>
        </w:rPr>
        <w:t xml:space="preserve"> legal </w:t>
      </w:r>
      <w:r w:rsidRPr="000C4D31">
        <w:rPr>
          <w:b/>
          <w:iCs/>
          <w:highlight w:val="cyan"/>
          <w:u w:val="single"/>
        </w:rPr>
        <w:t>framework</w:t>
      </w:r>
      <w:r w:rsidRPr="000C4D31">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0C4D31">
        <w:rPr>
          <w:b/>
          <w:iCs/>
          <w:highlight w:val="cyan"/>
          <w:u w:val="single"/>
        </w:rPr>
        <w:t>embedded</w:t>
      </w:r>
      <w:r w:rsidRPr="000C4D31">
        <w:rPr>
          <w:highlight w:val="cyan"/>
          <w:u w:val="single"/>
        </w:rPr>
        <w:t xml:space="preserve"> at</w:t>
      </w:r>
      <w:r w:rsidRPr="000C4D31">
        <w:rPr>
          <w:u w:val="single"/>
        </w:rPr>
        <w:t xml:space="preserve"> the</w:t>
      </w:r>
      <w:r w:rsidRPr="000C4D31">
        <w:rPr>
          <w:sz w:val="14"/>
        </w:rPr>
        <w:t xml:space="preserve"> </w:t>
      </w:r>
      <w:r w:rsidRPr="000C4D31">
        <w:rPr>
          <w:b/>
          <w:iCs/>
          <w:u w:val="single"/>
        </w:rPr>
        <w:t xml:space="preserve">US </w:t>
      </w:r>
      <w:r w:rsidRPr="000C4D31">
        <w:rPr>
          <w:b/>
          <w:iCs/>
          <w:highlight w:val="cyan"/>
          <w:u w:val="single"/>
        </w:rPr>
        <w:t>F</w:t>
      </w:r>
      <w:r w:rsidRPr="000C4D31">
        <w:rPr>
          <w:sz w:val="14"/>
        </w:rPr>
        <w:t xml:space="preserve">ederal </w:t>
      </w:r>
      <w:r w:rsidRPr="000C4D31">
        <w:rPr>
          <w:b/>
          <w:iCs/>
          <w:highlight w:val="cyan"/>
          <w:u w:val="single"/>
        </w:rPr>
        <w:t>T</w:t>
      </w:r>
      <w:r w:rsidRPr="000C4D31">
        <w:rPr>
          <w:sz w:val="14"/>
        </w:rPr>
        <w:t xml:space="preserve">rade </w:t>
      </w:r>
      <w:r w:rsidRPr="000C4D31">
        <w:rPr>
          <w:b/>
          <w:iCs/>
          <w:highlight w:val="cyan"/>
          <w:u w:val="single"/>
        </w:rPr>
        <w:t>C</w:t>
      </w:r>
      <w:r w:rsidRPr="000C4D31">
        <w:rPr>
          <w:sz w:val="14"/>
        </w:rPr>
        <w:t xml:space="preserve">ommission. </w:t>
      </w:r>
    </w:p>
    <w:p w14:paraId="4A13D8A0" w14:textId="77777777" w:rsidR="000C4D31" w:rsidRPr="000C4D31" w:rsidRDefault="000C4D31" w:rsidP="000C4D31">
      <w:pPr>
        <w:rPr>
          <w:sz w:val="14"/>
        </w:rPr>
      </w:pPr>
      <w:r w:rsidRPr="000C4D31">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C4D31">
        <w:rPr>
          <w:u w:val="single"/>
        </w:rPr>
        <w:t xml:space="preserve">technology has shown that it can provide </w:t>
      </w:r>
      <w:r w:rsidRPr="000C4D31">
        <w:rPr>
          <w:b/>
          <w:iCs/>
          <w:u w:val="single"/>
        </w:rPr>
        <w:t>new</w:t>
      </w:r>
      <w:r w:rsidRPr="000C4D31">
        <w:rPr>
          <w:sz w:val="14"/>
        </w:rPr>
        <w:t xml:space="preserve"> and </w:t>
      </w:r>
      <w:r w:rsidRPr="000C4D31">
        <w:rPr>
          <w:b/>
          <w:iCs/>
          <w:u w:val="single"/>
        </w:rPr>
        <w:t>positive benefits</w:t>
      </w:r>
      <w:r w:rsidRPr="000C4D31">
        <w:rPr>
          <w:sz w:val="14"/>
        </w:rPr>
        <w:t xml:space="preserve"> when used to identify missing children or diagnose diseases. </w:t>
      </w:r>
      <w:r w:rsidRPr="000C4D31">
        <w:rPr>
          <w:u w:val="single"/>
        </w:rPr>
        <w:t xml:space="preserve">But </w:t>
      </w:r>
      <w:r w:rsidRPr="000C4D31">
        <w:rPr>
          <w:highlight w:val="cyan"/>
          <w:u w:val="single"/>
        </w:rPr>
        <w:t>there is</w:t>
      </w:r>
      <w:r w:rsidRPr="000C4D31">
        <w:rPr>
          <w:u w:val="single"/>
        </w:rPr>
        <w:t xml:space="preserve"> a </w:t>
      </w:r>
      <w:r w:rsidRPr="000C4D31">
        <w:rPr>
          <w:b/>
          <w:iCs/>
          <w:highlight w:val="cyan"/>
          <w:u w:val="single"/>
        </w:rPr>
        <w:t>real risk</w:t>
      </w:r>
      <w:r w:rsidRPr="000C4D31">
        <w:rPr>
          <w:sz w:val="14"/>
        </w:rPr>
        <w:t xml:space="preserve"> </w:t>
      </w:r>
      <w:r w:rsidRPr="000C4D31">
        <w:rPr>
          <w:u w:val="single"/>
        </w:rPr>
        <w:t>that</w:t>
      </w:r>
      <w:r w:rsidRPr="000C4D31">
        <w:rPr>
          <w:sz w:val="14"/>
        </w:rPr>
        <w:t xml:space="preserve"> -- there is a real risk which </w:t>
      </w:r>
      <w:r w:rsidRPr="000C4D31">
        <w:rPr>
          <w:b/>
          <w:iCs/>
          <w:u w:val="single"/>
        </w:rPr>
        <w:t>includes</w:t>
      </w:r>
      <w:r w:rsidRPr="000C4D31">
        <w:rPr>
          <w:u w:val="single"/>
        </w:rPr>
        <w:t xml:space="preserve"> the danger that </w:t>
      </w:r>
      <w:r w:rsidRPr="000C4D31">
        <w:rPr>
          <w:highlight w:val="cyan"/>
          <w:u w:val="single"/>
        </w:rPr>
        <w:t xml:space="preserve">it will </w:t>
      </w:r>
      <w:r w:rsidRPr="000C4D31">
        <w:rPr>
          <w:b/>
          <w:iCs/>
          <w:highlight w:val="cyan"/>
          <w:u w:val="single"/>
        </w:rPr>
        <w:t>reinforce</w:t>
      </w:r>
      <w:r w:rsidRPr="000C4D31">
        <w:rPr>
          <w:sz w:val="14"/>
        </w:rPr>
        <w:t xml:space="preserve"> social </w:t>
      </w:r>
      <w:r w:rsidRPr="000C4D31">
        <w:rPr>
          <w:b/>
          <w:iCs/>
          <w:highlight w:val="cyan"/>
          <w:u w:val="single"/>
        </w:rPr>
        <w:t>bias</w:t>
      </w:r>
      <w:r w:rsidRPr="000C4D31">
        <w:rPr>
          <w:highlight w:val="cyan"/>
          <w:u w:val="single"/>
        </w:rPr>
        <w:t xml:space="preserve"> and</w:t>
      </w:r>
      <w:r w:rsidRPr="000C4D31">
        <w:rPr>
          <w:u w:val="single"/>
        </w:rPr>
        <w:t xml:space="preserve"> be used as a </w:t>
      </w:r>
      <w:r w:rsidRPr="000C4D31">
        <w:rPr>
          <w:b/>
          <w:iCs/>
          <w:highlight w:val="cyan"/>
          <w:u w:val="single"/>
        </w:rPr>
        <w:t>surveillance</w:t>
      </w:r>
      <w:r w:rsidRPr="000C4D31">
        <w:rPr>
          <w:b/>
          <w:iCs/>
          <w:u w:val="single"/>
        </w:rPr>
        <w:t xml:space="preserve"> tool</w:t>
      </w:r>
      <w:r w:rsidRPr="000C4D31">
        <w:rPr>
          <w:u w:val="single"/>
        </w:rPr>
        <w:t xml:space="preserve"> that </w:t>
      </w:r>
      <w:r w:rsidRPr="000C4D31">
        <w:rPr>
          <w:b/>
          <w:iCs/>
          <w:u w:val="single"/>
        </w:rPr>
        <w:t>encroaches</w:t>
      </w:r>
      <w:r w:rsidRPr="000C4D31">
        <w:rPr>
          <w:sz w:val="14"/>
        </w:rPr>
        <w:t xml:space="preserve"> individual </w:t>
      </w:r>
      <w:r w:rsidRPr="000C4D31">
        <w:rPr>
          <w:b/>
          <w:iCs/>
          <w:u w:val="single"/>
        </w:rPr>
        <w:t>freedom</w:t>
      </w:r>
      <w:r w:rsidRPr="000C4D31">
        <w:rPr>
          <w:sz w:val="14"/>
        </w:rPr>
        <w:t xml:space="preserve">. </w:t>
      </w:r>
    </w:p>
    <w:p w14:paraId="766A3E06" w14:textId="77777777" w:rsidR="000C4D31" w:rsidRPr="000C4D31" w:rsidRDefault="000C4D31" w:rsidP="000C4D31">
      <w:pPr>
        <w:rPr>
          <w:sz w:val="14"/>
        </w:rPr>
      </w:pPr>
      <w:r w:rsidRPr="000C4D31">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64DA6C74" w14:textId="77777777" w:rsidR="000C4D31" w:rsidRPr="000C4D31" w:rsidRDefault="000C4D31" w:rsidP="000C4D31">
      <w:pPr>
        <w:rPr>
          <w:sz w:val="14"/>
        </w:rPr>
      </w:pPr>
      <w:r w:rsidRPr="000C4D31">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2A7F9D25" w14:textId="77777777" w:rsidR="000C4D31" w:rsidRPr="000C4D31" w:rsidRDefault="000C4D31" w:rsidP="000C4D31">
      <w:pPr>
        <w:rPr>
          <w:sz w:val="14"/>
        </w:rPr>
      </w:pPr>
      <w:r w:rsidRPr="000C4D31">
        <w:rPr>
          <w:highlight w:val="cyan"/>
          <w:u w:val="single"/>
        </w:rPr>
        <w:t>This</w:t>
      </w:r>
      <w:r w:rsidRPr="000C4D31">
        <w:rPr>
          <w:u w:val="single"/>
        </w:rPr>
        <w:t xml:space="preserve"> will </w:t>
      </w:r>
      <w:r w:rsidRPr="000C4D31">
        <w:rPr>
          <w:highlight w:val="cyan"/>
          <w:u w:val="single"/>
        </w:rPr>
        <w:t>require</w:t>
      </w:r>
      <w:r w:rsidRPr="000C4D31">
        <w:rPr>
          <w:u w:val="single"/>
        </w:rPr>
        <w:t xml:space="preserve"> a</w:t>
      </w:r>
      <w:r w:rsidRPr="000C4D31">
        <w:rPr>
          <w:sz w:val="14"/>
        </w:rPr>
        <w:t xml:space="preserve"> </w:t>
      </w:r>
      <w:r w:rsidRPr="000C4D31">
        <w:rPr>
          <w:b/>
          <w:iCs/>
          <w:u w:val="single"/>
        </w:rPr>
        <w:t>commitment</w:t>
      </w:r>
      <w:r w:rsidRPr="000C4D31">
        <w:rPr>
          <w:sz w:val="14"/>
        </w:rPr>
        <w:t xml:space="preserve"> from all of us </w:t>
      </w:r>
      <w:r w:rsidRPr="000C4D31">
        <w:rPr>
          <w:u w:val="single"/>
        </w:rPr>
        <w:t xml:space="preserve">to engage in </w:t>
      </w:r>
      <w:r w:rsidRPr="000C4D31">
        <w:rPr>
          <w:b/>
          <w:iCs/>
          <w:u w:val="single"/>
        </w:rPr>
        <w:t xml:space="preserve">ongoing discussions and </w:t>
      </w:r>
      <w:r w:rsidRPr="000C4D31">
        <w:rPr>
          <w:b/>
          <w:iCs/>
          <w:highlight w:val="cyan"/>
          <w:u w:val="single"/>
        </w:rPr>
        <w:t>consultations</w:t>
      </w:r>
      <w:r w:rsidRPr="000C4D31">
        <w:rPr>
          <w:highlight w:val="cyan"/>
          <w:u w:val="single"/>
        </w:rPr>
        <w:t xml:space="preserve"> that </w:t>
      </w:r>
      <w:r w:rsidRPr="000C4D31">
        <w:rPr>
          <w:b/>
          <w:iCs/>
          <w:highlight w:val="cyan"/>
          <w:u w:val="single"/>
        </w:rPr>
        <w:t>span governments</w:t>
      </w:r>
      <w:r w:rsidRPr="000C4D31">
        <w:rPr>
          <w:sz w:val="14"/>
        </w:rPr>
        <w:t xml:space="preserve"> and sectors. </w:t>
      </w:r>
      <w:r w:rsidRPr="000C4D31">
        <w:rPr>
          <w:u w:val="single"/>
        </w:rPr>
        <w:t xml:space="preserve">This means </w:t>
      </w:r>
      <w:r w:rsidRPr="000C4D31">
        <w:rPr>
          <w:highlight w:val="cyan"/>
          <w:u w:val="single"/>
        </w:rPr>
        <w:t xml:space="preserve">it’s </w:t>
      </w:r>
      <w:r w:rsidRPr="000C4D31">
        <w:rPr>
          <w:b/>
          <w:iCs/>
          <w:highlight w:val="cyan"/>
          <w:u w:val="single"/>
        </w:rPr>
        <w:t>essential for</w:t>
      </w:r>
      <w:r w:rsidRPr="000C4D31">
        <w:rPr>
          <w:b/>
          <w:iCs/>
          <w:u w:val="single"/>
        </w:rPr>
        <w:t xml:space="preserve"> the US Government and</w:t>
      </w:r>
      <w:r w:rsidRPr="000C4D31">
        <w:rPr>
          <w:sz w:val="14"/>
        </w:rPr>
        <w:t xml:space="preserve"> its agencies, including </w:t>
      </w:r>
      <w:r w:rsidRPr="000C4D31">
        <w:rPr>
          <w:b/>
          <w:iCs/>
          <w:u w:val="single"/>
        </w:rPr>
        <w:t xml:space="preserve">the </w:t>
      </w:r>
      <w:r w:rsidRPr="000C4D31">
        <w:rPr>
          <w:b/>
          <w:iCs/>
          <w:highlight w:val="cyan"/>
          <w:u w:val="single"/>
        </w:rPr>
        <w:t>FTC</w:t>
      </w:r>
      <w:r w:rsidRPr="000C4D31">
        <w:rPr>
          <w:highlight w:val="cyan"/>
          <w:u w:val="single"/>
        </w:rPr>
        <w:t>, to engage in</w:t>
      </w:r>
      <w:r w:rsidRPr="000C4D31">
        <w:rPr>
          <w:u w:val="single"/>
        </w:rPr>
        <w:t xml:space="preserve"> a </w:t>
      </w:r>
      <w:r w:rsidRPr="000C4D31">
        <w:rPr>
          <w:b/>
          <w:iCs/>
          <w:u w:val="single"/>
        </w:rPr>
        <w:t xml:space="preserve">broad range of </w:t>
      </w:r>
      <w:r w:rsidRPr="000C4D31">
        <w:rPr>
          <w:b/>
          <w:iCs/>
          <w:highlight w:val="cyan"/>
          <w:u w:val="single"/>
        </w:rPr>
        <w:t>discussions</w:t>
      </w:r>
      <w:r w:rsidRPr="000C4D31">
        <w:rPr>
          <w:highlight w:val="cyan"/>
          <w:u w:val="single"/>
        </w:rPr>
        <w:t xml:space="preserve"> with </w:t>
      </w:r>
      <w:r w:rsidRPr="000C4D31">
        <w:rPr>
          <w:b/>
          <w:iCs/>
          <w:highlight w:val="cyan"/>
          <w:u w:val="single"/>
        </w:rPr>
        <w:t>other governments</w:t>
      </w:r>
      <w:r w:rsidRPr="000C4D31">
        <w:rPr>
          <w:u w:val="single"/>
        </w:rPr>
        <w:t xml:space="preserve"> on </w:t>
      </w:r>
      <w:r w:rsidRPr="000C4D31">
        <w:rPr>
          <w:b/>
          <w:iCs/>
          <w:u w:val="single"/>
        </w:rPr>
        <w:t>digital issues</w:t>
      </w:r>
      <w:r w:rsidRPr="000C4D31">
        <w:rPr>
          <w:sz w:val="14"/>
        </w:rPr>
        <w:t xml:space="preserve"> like we are doing with the honored guests here today. </w:t>
      </w:r>
    </w:p>
    <w:p w14:paraId="7CBC69B5" w14:textId="77777777" w:rsidR="000C4D31" w:rsidRPr="000C4D31" w:rsidRDefault="000C4D31" w:rsidP="000C4D31">
      <w:pPr>
        <w:rPr>
          <w:sz w:val="14"/>
        </w:rPr>
      </w:pPr>
      <w:r w:rsidRPr="000C4D31">
        <w:rPr>
          <w:sz w:val="14"/>
        </w:rPr>
        <w:t xml:space="preserve">Just as </w:t>
      </w:r>
      <w:r w:rsidRPr="000C4D31">
        <w:rPr>
          <w:b/>
          <w:iCs/>
          <w:u w:val="single"/>
        </w:rPr>
        <w:t>important</w:t>
      </w:r>
      <w:r w:rsidRPr="000C4D31">
        <w:rPr>
          <w:u w:val="single"/>
        </w:rPr>
        <w:t xml:space="preserve"> are </w:t>
      </w:r>
      <w:r w:rsidRPr="000C4D31">
        <w:rPr>
          <w:b/>
          <w:iCs/>
          <w:u w:val="single"/>
        </w:rPr>
        <w:t>gatherings</w:t>
      </w:r>
      <w:r w:rsidRPr="000C4D31">
        <w:rPr>
          <w:sz w:val="14"/>
        </w:rPr>
        <w:t xml:space="preserve"> like this </w:t>
      </w:r>
      <w:r w:rsidRPr="000C4D31">
        <w:rPr>
          <w:u w:val="single"/>
        </w:rPr>
        <w:t>that</w:t>
      </w:r>
      <w:r w:rsidRPr="000C4D31">
        <w:rPr>
          <w:sz w:val="14"/>
        </w:rPr>
        <w:t xml:space="preserve"> will </w:t>
      </w:r>
      <w:r w:rsidRPr="000C4D31">
        <w:rPr>
          <w:b/>
          <w:iCs/>
          <w:u w:val="single"/>
        </w:rPr>
        <w:t>bring people together from around the world</w:t>
      </w:r>
      <w:r w:rsidRPr="000C4D31">
        <w:rPr>
          <w:u w:val="single"/>
        </w:rPr>
        <w:t xml:space="preserve"> to </w:t>
      </w:r>
      <w:r w:rsidRPr="000C4D31">
        <w:rPr>
          <w:b/>
          <w:iCs/>
          <w:u w:val="single"/>
        </w:rPr>
        <w:t>explore policy approaches</w:t>
      </w:r>
      <w:r w:rsidRPr="000C4D31">
        <w:rPr>
          <w:u w:val="single"/>
        </w:rPr>
        <w:t xml:space="preserve"> to</w:t>
      </w:r>
      <w:r w:rsidRPr="000C4D31">
        <w:rPr>
          <w:sz w:val="14"/>
        </w:rPr>
        <w:t xml:space="preserve"> new emerging technologies like </w:t>
      </w:r>
      <w:r w:rsidRPr="000C4D31">
        <w:rPr>
          <w:b/>
          <w:iCs/>
          <w:u w:val="single"/>
        </w:rPr>
        <w:t>a</w:t>
      </w:r>
      <w:r w:rsidRPr="000C4D31">
        <w:rPr>
          <w:sz w:val="14"/>
        </w:rPr>
        <w:t xml:space="preserve">rtificial </w:t>
      </w:r>
      <w:r w:rsidRPr="000C4D31">
        <w:rPr>
          <w:b/>
          <w:iCs/>
          <w:u w:val="single"/>
        </w:rPr>
        <w:t>i</w:t>
      </w:r>
      <w:r w:rsidRPr="000C4D31">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633039B7" w14:textId="77777777" w:rsidR="000C4D31" w:rsidRPr="000C4D31" w:rsidRDefault="000C4D31" w:rsidP="000C4D31">
      <w:pPr>
        <w:rPr>
          <w:sz w:val="14"/>
        </w:rPr>
      </w:pPr>
      <w:r w:rsidRPr="000C4D31">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4C231026" w14:textId="77777777" w:rsidR="000C4D31" w:rsidRPr="000C4D31" w:rsidRDefault="000C4D31" w:rsidP="000C4D31">
      <w:pPr>
        <w:rPr>
          <w:sz w:val="14"/>
        </w:rPr>
      </w:pPr>
      <w:r w:rsidRPr="000C4D31">
        <w:rPr>
          <w:u w:val="single"/>
        </w:rPr>
        <w:t xml:space="preserve">Today, we stand at the beginning of a </w:t>
      </w:r>
      <w:r w:rsidRPr="000C4D31">
        <w:rPr>
          <w:b/>
          <w:iCs/>
          <w:u w:val="single"/>
        </w:rPr>
        <w:t>new era of disruption</w:t>
      </w:r>
      <w:r w:rsidRPr="000C4D31">
        <w:rPr>
          <w:sz w:val="14"/>
        </w:rPr>
        <w:t xml:space="preserve"> and change, </w:t>
      </w:r>
      <w:r w:rsidRPr="000C4D31">
        <w:rPr>
          <w:u w:val="single"/>
        </w:rPr>
        <w:t xml:space="preserve">a time of </w:t>
      </w:r>
      <w:r w:rsidRPr="000C4D31">
        <w:rPr>
          <w:b/>
          <w:iCs/>
          <w:u w:val="single"/>
        </w:rPr>
        <w:t>tech</w:t>
      </w:r>
      <w:r w:rsidRPr="000C4D31">
        <w:rPr>
          <w:sz w:val="14"/>
        </w:rPr>
        <w:t>nology</w:t>
      </w:r>
      <w:r w:rsidRPr="000C4D31">
        <w:rPr>
          <w:sz w:val="16"/>
          <w:szCs w:val="18"/>
        </w:rPr>
        <w:t xml:space="preserve">- </w:t>
      </w:r>
      <w:r w:rsidRPr="000C4D31">
        <w:rPr>
          <w:b/>
          <w:iCs/>
          <w:u w:val="single"/>
        </w:rPr>
        <w:t>driven transformation</w:t>
      </w:r>
      <w:r w:rsidRPr="000C4D31">
        <w:rPr>
          <w:u w:val="single"/>
        </w:rPr>
        <w:t xml:space="preserve"> that will require</w:t>
      </w:r>
      <w:r w:rsidRPr="000C4D31">
        <w:rPr>
          <w:sz w:val="14"/>
        </w:rPr>
        <w:t xml:space="preserve"> the recognition of new rights and the development of </w:t>
      </w:r>
      <w:r w:rsidRPr="000C4D31">
        <w:rPr>
          <w:b/>
          <w:iCs/>
          <w:u w:val="single"/>
        </w:rPr>
        <w:t>new laws</w:t>
      </w:r>
      <w:r w:rsidRPr="000C4D31">
        <w:rPr>
          <w:u w:val="single"/>
        </w:rPr>
        <w:t xml:space="preserve"> to meet the demands of our societies. It’s a task that will ask us to </w:t>
      </w:r>
      <w:r w:rsidRPr="000C4D31">
        <w:rPr>
          <w:b/>
          <w:iCs/>
          <w:u w:val="single"/>
        </w:rPr>
        <w:t>convene</w:t>
      </w:r>
      <w:r w:rsidRPr="000C4D31">
        <w:rPr>
          <w:u w:val="single"/>
        </w:rPr>
        <w:t xml:space="preserve"> in</w:t>
      </w:r>
      <w:r w:rsidRPr="000C4D31">
        <w:rPr>
          <w:sz w:val="14"/>
        </w:rPr>
        <w:t xml:space="preserve"> hearings like this one and in forums, </w:t>
      </w:r>
      <w:proofErr w:type="gramStart"/>
      <w:r w:rsidRPr="000C4D31">
        <w:rPr>
          <w:b/>
          <w:iCs/>
          <w:u w:val="single"/>
        </w:rPr>
        <w:t>meetings</w:t>
      </w:r>
      <w:proofErr w:type="gramEnd"/>
      <w:r w:rsidRPr="000C4D31">
        <w:rPr>
          <w:b/>
          <w:iCs/>
          <w:u w:val="single"/>
        </w:rPr>
        <w:t xml:space="preserve"> and conferences around the world</w:t>
      </w:r>
      <w:r w:rsidRPr="000C4D31">
        <w:rPr>
          <w:u w:val="single"/>
        </w:rPr>
        <w:t xml:space="preserve"> to </w:t>
      </w:r>
      <w:r w:rsidRPr="000C4D31">
        <w:rPr>
          <w:b/>
          <w:iCs/>
          <w:u w:val="single"/>
        </w:rPr>
        <w:t>grapple</w:t>
      </w:r>
      <w:r w:rsidRPr="000C4D31">
        <w:rPr>
          <w:sz w:val="14"/>
        </w:rPr>
        <w:t xml:space="preserve"> openly and honestly </w:t>
      </w:r>
      <w:r w:rsidRPr="000C4D31">
        <w:rPr>
          <w:u w:val="single"/>
        </w:rPr>
        <w:t>with</w:t>
      </w:r>
      <w:r w:rsidRPr="000C4D31">
        <w:rPr>
          <w:sz w:val="14"/>
        </w:rPr>
        <w:t xml:space="preserve"> a host of </w:t>
      </w:r>
      <w:r w:rsidRPr="000C4D31">
        <w:rPr>
          <w:u w:val="single"/>
        </w:rPr>
        <w:t>issues that will touch</w:t>
      </w:r>
      <w:r w:rsidRPr="000C4D31">
        <w:rPr>
          <w:sz w:val="14"/>
        </w:rPr>
        <w:t xml:space="preserve"> on virtually </w:t>
      </w:r>
      <w:r w:rsidRPr="000C4D31">
        <w:rPr>
          <w:b/>
          <w:iCs/>
          <w:u w:val="single"/>
        </w:rPr>
        <w:t>every aspect of our lives</w:t>
      </w:r>
      <w:r w:rsidRPr="000C4D31">
        <w:rPr>
          <w:sz w:val="14"/>
        </w:rPr>
        <w:t xml:space="preserve"> and our businesses. </w:t>
      </w:r>
    </w:p>
    <w:p w14:paraId="782F6681" w14:textId="77777777" w:rsidR="000C4D31" w:rsidRPr="000C4D31" w:rsidRDefault="000C4D31" w:rsidP="000C4D31">
      <w:pPr>
        <w:rPr>
          <w:sz w:val="14"/>
        </w:rPr>
      </w:pPr>
      <w:r w:rsidRPr="000C4D31">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4D7C67DC" w14:textId="77777777" w:rsidR="000C4D31" w:rsidRPr="000C4D31" w:rsidRDefault="000C4D31" w:rsidP="000C4D31">
      <w:pPr>
        <w:rPr>
          <w:sz w:val="4"/>
          <w:szCs w:val="12"/>
        </w:rPr>
      </w:pPr>
      <w:r w:rsidRPr="000C4D31">
        <w:rPr>
          <w:sz w:val="4"/>
          <w:szCs w:val="12"/>
        </w:rPr>
        <w:t xml:space="preserve">(Applause.) </w:t>
      </w:r>
    </w:p>
    <w:p w14:paraId="38A94CA5" w14:textId="77777777" w:rsidR="000C4D31" w:rsidRPr="000C4D31" w:rsidRDefault="000C4D31" w:rsidP="000C4D31">
      <w:pPr>
        <w:rPr>
          <w:sz w:val="4"/>
          <w:szCs w:val="12"/>
        </w:rPr>
      </w:pPr>
      <w:r w:rsidRPr="000C4D31">
        <w:rPr>
          <w:sz w:val="4"/>
          <w:szCs w:val="12"/>
        </w:rPr>
        <w:t xml:space="preserve">INTERNATIONAL ENGAGEMENT AND EMERGING TECHNOLOGIES: ARTIFICIAL INTELLIGENCE CASE STUDY (PANEL) </w:t>
      </w:r>
    </w:p>
    <w:p w14:paraId="51EE3B18" w14:textId="77777777" w:rsidR="000C4D31" w:rsidRPr="000C4D31" w:rsidRDefault="000C4D31" w:rsidP="000C4D31">
      <w:pPr>
        <w:rPr>
          <w:sz w:val="4"/>
          <w:szCs w:val="12"/>
        </w:rPr>
      </w:pPr>
      <w:r w:rsidRPr="000C4D31">
        <w:rPr>
          <w:sz w:val="4"/>
          <w:szCs w:val="12"/>
        </w:rPr>
        <w:t xml:space="preserve">MS. WOODS BELL: Thank you. Thank you very much, Julie, for those remarks. You outlined very well the tremendous potential of AI and that’s one of the reasons why we’re here today, to discuss them even further. </w:t>
      </w:r>
    </w:p>
    <w:p w14:paraId="3B5DE9CD" w14:textId="77777777" w:rsidR="000C4D31" w:rsidRPr="000C4D31" w:rsidRDefault="000C4D31" w:rsidP="000C4D31">
      <w:pPr>
        <w:rPr>
          <w:sz w:val="4"/>
          <w:szCs w:val="12"/>
        </w:rPr>
      </w:pPr>
      <w:r w:rsidRPr="000C4D31">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1CDF2E66" w14:textId="77777777" w:rsidR="000C4D31" w:rsidRPr="000C4D31" w:rsidRDefault="000C4D31" w:rsidP="000C4D31">
      <w:pPr>
        <w:rPr>
          <w:sz w:val="4"/>
          <w:szCs w:val="12"/>
        </w:rPr>
      </w:pPr>
      <w:r w:rsidRPr="000C4D31">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3903B920" w14:textId="77777777" w:rsidR="000C4D31" w:rsidRPr="000C4D31" w:rsidRDefault="000C4D31" w:rsidP="000C4D31">
      <w:pPr>
        <w:rPr>
          <w:sz w:val="4"/>
          <w:szCs w:val="12"/>
        </w:rPr>
      </w:pPr>
      <w:r w:rsidRPr="000C4D31">
        <w:rPr>
          <w:sz w:val="4"/>
          <w:szCs w:val="12"/>
        </w:rPr>
        <w:t xml:space="preserve">During this panel, we’ll touch upon a variety of </w:t>
      </w:r>
      <w:proofErr w:type="gramStart"/>
      <w:r w:rsidRPr="000C4D31">
        <w:rPr>
          <w:sz w:val="4"/>
          <w:szCs w:val="12"/>
        </w:rPr>
        <w:t>issues</w:t>
      </w:r>
      <w:proofErr w:type="gramEnd"/>
      <w:r w:rsidRPr="000C4D31">
        <w:rPr>
          <w:sz w:val="4"/>
          <w:szCs w:val="12"/>
        </w:rPr>
        <w:t xml:space="preserve"> and we’ll go deeper and let you see what these colleagues have to offer. We won’t go into great detail on their bios, but we couldn’t resist showing off a little bit for you and letting you know who they are. </w:t>
      </w:r>
    </w:p>
    <w:p w14:paraId="5EE1D1B2" w14:textId="77777777" w:rsidR="000C4D31" w:rsidRPr="000C4D31" w:rsidRDefault="000C4D31" w:rsidP="000C4D31">
      <w:pPr>
        <w:rPr>
          <w:sz w:val="4"/>
          <w:szCs w:val="12"/>
        </w:rPr>
      </w:pPr>
      <w:r w:rsidRPr="000C4D31">
        <w:rPr>
          <w:sz w:val="4"/>
          <w:szCs w:val="12"/>
        </w:rPr>
        <w:t xml:space="preserve">On the line from Harvard is Chinmayi Arun. She’s a fellow at the Harvard Berkman Klein Center for Internet &amp; Society, and she’s the Assistant Professor of Law at the National Law University in Delhi. Her chair is </w:t>
      </w:r>
      <w:proofErr w:type="gramStart"/>
      <w:r w:rsidRPr="000C4D31">
        <w:rPr>
          <w:sz w:val="4"/>
          <w:szCs w:val="12"/>
        </w:rPr>
        <w:t>there</w:t>
      </w:r>
      <w:proofErr w:type="gramEnd"/>
      <w:r w:rsidRPr="000C4D31">
        <w:rPr>
          <w:sz w:val="4"/>
          <w:szCs w:val="12"/>
        </w:rPr>
        <w:t xml:space="preserve"> and her picture will soon be on the line as she can hear us right now. </w:t>
      </w:r>
    </w:p>
    <w:p w14:paraId="18368809" w14:textId="77777777" w:rsidR="000C4D31" w:rsidRPr="000C4D31" w:rsidRDefault="000C4D31" w:rsidP="000C4D31">
      <w:pPr>
        <w:rPr>
          <w:sz w:val="4"/>
          <w:szCs w:val="12"/>
        </w:rPr>
      </w:pPr>
      <w:r w:rsidRPr="000C4D31">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7F0D8A19" w14:textId="77777777" w:rsidR="000C4D31" w:rsidRPr="000C4D31" w:rsidRDefault="000C4D31" w:rsidP="000C4D31">
      <w:pPr>
        <w:rPr>
          <w:sz w:val="4"/>
          <w:szCs w:val="12"/>
        </w:rPr>
      </w:pPr>
      <w:r w:rsidRPr="000C4D31">
        <w:rPr>
          <w:sz w:val="4"/>
          <w:szCs w:val="12"/>
        </w:rPr>
        <w:t xml:space="preserve">(Laughter.) </w:t>
      </w:r>
    </w:p>
    <w:p w14:paraId="4577D033" w14:textId="77777777" w:rsidR="000C4D31" w:rsidRPr="000C4D31" w:rsidRDefault="000C4D31" w:rsidP="000C4D31">
      <w:pPr>
        <w:rPr>
          <w:sz w:val="4"/>
          <w:szCs w:val="12"/>
        </w:rPr>
      </w:pPr>
      <w:r w:rsidRPr="000C4D31">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207B1CC1" w14:textId="77777777" w:rsidR="000C4D31" w:rsidRPr="000C4D31" w:rsidRDefault="000C4D31" w:rsidP="000C4D31">
      <w:pPr>
        <w:rPr>
          <w:sz w:val="4"/>
          <w:szCs w:val="12"/>
        </w:rPr>
      </w:pPr>
      <w:r w:rsidRPr="000C4D31">
        <w:rPr>
          <w:sz w:val="4"/>
          <w:szCs w:val="12"/>
        </w:rPr>
        <w:t xml:space="preserve">Next over to Marcela. She’s a partner at VMCA </w:t>
      </w:r>
      <w:proofErr w:type="spellStart"/>
      <w:r w:rsidRPr="000C4D31">
        <w:rPr>
          <w:sz w:val="4"/>
          <w:szCs w:val="12"/>
        </w:rPr>
        <w:t>Advogados</w:t>
      </w:r>
      <w:proofErr w:type="spellEnd"/>
      <w:r w:rsidRPr="000C4D31">
        <w:rPr>
          <w:sz w:val="4"/>
          <w:szCs w:val="12"/>
        </w:rPr>
        <w:t xml:space="preserve"> in Brazil focusing on data protection and antitrust. She’s served as Advisor and Chief of Staff for the President of Brazil’s famous CADE. </w:t>
      </w:r>
    </w:p>
    <w:p w14:paraId="2E0AE4FE" w14:textId="77777777" w:rsidR="000C4D31" w:rsidRPr="000C4D31" w:rsidRDefault="000C4D31" w:rsidP="000C4D31">
      <w:pPr>
        <w:rPr>
          <w:sz w:val="4"/>
          <w:szCs w:val="12"/>
        </w:rPr>
      </w:pPr>
      <w:r w:rsidRPr="000C4D31">
        <w:rPr>
          <w:sz w:val="4"/>
          <w:szCs w:val="12"/>
        </w:rPr>
        <w:t xml:space="preserve">Over to Isabelle. She’s President and Member of the Board </w:t>
      </w:r>
      <w:proofErr w:type="spellStart"/>
      <w:r w:rsidRPr="000C4D31">
        <w:rPr>
          <w:sz w:val="4"/>
          <w:szCs w:val="12"/>
        </w:rPr>
        <w:t>Autorité</w:t>
      </w:r>
      <w:proofErr w:type="spellEnd"/>
      <w:r w:rsidRPr="000C4D31">
        <w:rPr>
          <w:sz w:val="4"/>
          <w:szCs w:val="12"/>
        </w:rPr>
        <w:t xml:space="preserve"> de la Concurrence, as she was previously the President of the Sixth Chamber of the Conseil </w:t>
      </w:r>
      <w:proofErr w:type="spellStart"/>
      <w:r w:rsidRPr="000C4D31">
        <w:rPr>
          <w:sz w:val="4"/>
          <w:szCs w:val="12"/>
        </w:rPr>
        <w:t>d'État</w:t>
      </w:r>
      <w:proofErr w:type="spellEnd"/>
      <w:r w:rsidRPr="000C4D31">
        <w:rPr>
          <w:sz w:val="4"/>
          <w:szCs w:val="12"/>
        </w:rPr>
        <w:t xml:space="preserve">, the French Supreme Administrative Court, and other governmental capacities. </w:t>
      </w:r>
    </w:p>
    <w:p w14:paraId="72FFA5AF" w14:textId="77777777" w:rsidR="000C4D31" w:rsidRPr="000C4D31" w:rsidRDefault="000C4D31" w:rsidP="000C4D31">
      <w:pPr>
        <w:rPr>
          <w:sz w:val="4"/>
          <w:szCs w:val="12"/>
        </w:rPr>
      </w:pPr>
      <w:r w:rsidRPr="000C4D31">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54841A5E" w14:textId="77777777" w:rsidR="000C4D31" w:rsidRPr="000C4D31" w:rsidRDefault="000C4D31" w:rsidP="000C4D31">
      <w:pPr>
        <w:rPr>
          <w:sz w:val="4"/>
          <w:szCs w:val="12"/>
        </w:rPr>
      </w:pPr>
      <w:r w:rsidRPr="000C4D31">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6AF46249" w14:textId="77777777" w:rsidR="000C4D31" w:rsidRPr="000C4D31" w:rsidRDefault="000C4D31" w:rsidP="000C4D31">
      <w:pPr>
        <w:rPr>
          <w:sz w:val="4"/>
          <w:szCs w:val="12"/>
        </w:rPr>
      </w:pPr>
      <w:r w:rsidRPr="000C4D31">
        <w:rPr>
          <w:sz w:val="4"/>
          <w:szCs w:val="12"/>
        </w:rPr>
        <w:t xml:space="preserve">MS. CONNELLY: Great. </w:t>
      </w:r>
      <w:proofErr w:type="gramStart"/>
      <w:r w:rsidRPr="000C4D31">
        <w:rPr>
          <w:sz w:val="4"/>
          <w:szCs w:val="12"/>
        </w:rPr>
        <w:t>So</w:t>
      </w:r>
      <w:proofErr w:type="gramEnd"/>
      <w:r w:rsidRPr="000C4D31">
        <w:rPr>
          <w:sz w:val="4"/>
          <w:szCs w:val="12"/>
        </w:rPr>
        <w:t xml:space="preserve">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3C6B7811" w14:textId="77777777" w:rsidR="000C4D31" w:rsidRPr="000C4D31" w:rsidRDefault="000C4D31" w:rsidP="000C4D31">
      <w:pPr>
        <w:rPr>
          <w:sz w:val="4"/>
          <w:szCs w:val="12"/>
        </w:rPr>
      </w:pPr>
      <w:r w:rsidRPr="000C4D31">
        <w:rPr>
          <w:sz w:val="4"/>
          <w:szCs w:val="12"/>
        </w:rPr>
        <w:t xml:space="preserve">MS. ARUN: Thank you for having me. It’s such an honor to be a part of this panel, and I’m happy to see that the FTC is listening to voices from around the world. </w:t>
      </w:r>
    </w:p>
    <w:p w14:paraId="01E9ED3C" w14:textId="77777777" w:rsidR="000C4D31" w:rsidRPr="000C4D31" w:rsidRDefault="000C4D31" w:rsidP="000C4D31">
      <w:pPr>
        <w:rPr>
          <w:sz w:val="4"/>
          <w:szCs w:val="12"/>
        </w:rPr>
      </w:pPr>
      <w:r w:rsidRPr="000C4D31">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063ECE19" w14:textId="77777777" w:rsidR="000C4D31" w:rsidRPr="000C4D31" w:rsidRDefault="000C4D31" w:rsidP="000C4D31">
      <w:pPr>
        <w:rPr>
          <w:sz w:val="4"/>
          <w:szCs w:val="12"/>
        </w:rPr>
      </w:pPr>
      <w:r w:rsidRPr="000C4D31">
        <w:rPr>
          <w:sz w:val="4"/>
          <w:szCs w:val="12"/>
        </w:rPr>
        <w:t xml:space="preserve">The second would be in terms of data because, as you know, it’s a very big country and it provides large and rich data sets that can be complicated in ways that I’m going to describe to you shortly. </w:t>
      </w:r>
    </w:p>
    <w:p w14:paraId="32754A82" w14:textId="77777777" w:rsidR="000C4D31" w:rsidRPr="000C4D31" w:rsidRDefault="000C4D31" w:rsidP="000C4D31">
      <w:pPr>
        <w:rPr>
          <w:sz w:val="4"/>
          <w:szCs w:val="12"/>
        </w:rPr>
      </w:pPr>
      <w:r w:rsidRPr="000C4D31">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w:t>
      </w:r>
      <w:proofErr w:type="gramStart"/>
      <w:r w:rsidRPr="000C4D31">
        <w:rPr>
          <w:sz w:val="4"/>
          <w:szCs w:val="12"/>
        </w:rPr>
        <w:t>So</w:t>
      </w:r>
      <w:proofErr w:type="gramEnd"/>
      <w:r w:rsidRPr="000C4D31">
        <w:rPr>
          <w:sz w:val="4"/>
          <w:szCs w:val="12"/>
        </w:rPr>
        <w:t xml:space="preserve"> we’ve had a major case on the right to privacy, and we’ve also got a data protection bill, which is very interesting, so I’m going to describe the highlights of that for you. </w:t>
      </w:r>
    </w:p>
    <w:p w14:paraId="58B83B40" w14:textId="77777777" w:rsidR="000C4D31" w:rsidRPr="000C4D31" w:rsidRDefault="000C4D31" w:rsidP="000C4D31">
      <w:pPr>
        <w:rPr>
          <w:sz w:val="4"/>
          <w:szCs w:val="12"/>
        </w:rPr>
      </w:pPr>
      <w:r w:rsidRPr="000C4D31">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2EC5F5A2" w14:textId="77777777" w:rsidR="000C4D31" w:rsidRPr="000C4D31" w:rsidRDefault="000C4D31" w:rsidP="000C4D31">
      <w:pPr>
        <w:rPr>
          <w:sz w:val="4"/>
          <w:szCs w:val="12"/>
        </w:rPr>
      </w:pPr>
      <w:proofErr w:type="gramStart"/>
      <w:r w:rsidRPr="000C4D31">
        <w:rPr>
          <w:sz w:val="4"/>
          <w:szCs w:val="12"/>
        </w:rPr>
        <w:t>So</w:t>
      </w:r>
      <w:proofErr w:type="gramEnd"/>
      <w:r w:rsidRPr="000C4D31">
        <w:rPr>
          <w:sz w:val="4"/>
          <w:szCs w:val="12"/>
        </w:rPr>
        <w:t xml:space="preserve">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7B6D0EE1" w14:textId="77777777" w:rsidR="000C4D31" w:rsidRPr="000C4D31" w:rsidRDefault="000C4D31" w:rsidP="000C4D31">
      <w:pPr>
        <w:rPr>
          <w:sz w:val="4"/>
          <w:szCs w:val="12"/>
        </w:rPr>
      </w:pPr>
      <w:proofErr w:type="gramStart"/>
      <w:r w:rsidRPr="000C4D31">
        <w:rPr>
          <w:sz w:val="4"/>
          <w:szCs w:val="12"/>
        </w:rPr>
        <w:t>So</w:t>
      </w:r>
      <w:proofErr w:type="gramEnd"/>
      <w:r w:rsidRPr="000C4D31">
        <w:rPr>
          <w:sz w:val="4"/>
          <w:szCs w:val="12"/>
        </w:rPr>
        <w:t xml:space="preserve">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21E0D570" w14:textId="77777777" w:rsidR="000C4D31" w:rsidRPr="000C4D31" w:rsidRDefault="000C4D31" w:rsidP="000C4D31">
      <w:pPr>
        <w:tabs>
          <w:tab w:val="left" w:pos="2520"/>
        </w:tabs>
        <w:rPr>
          <w:sz w:val="4"/>
          <w:szCs w:val="12"/>
        </w:rPr>
      </w:pPr>
      <w:r w:rsidRPr="000C4D31">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4968DB5D" w14:textId="77777777" w:rsidR="000C4D31" w:rsidRPr="000C4D31" w:rsidRDefault="000C4D31" w:rsidP="000C4D31">
      <w:pPr>
        <w:rPr>
          <w:sz w:val="4"/>
          <w:szCs w:val="12"/>
        </w:rPr>
      </w:pPr>
      <w:r w:rsidRPr="000C4D31">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56B46908" w14:textId="77777777" w:rsidR="000C4D31" w:rsidRPr="000C4D31" w:rsidRDefault="000C4D31" w:rsidP="000C4D31">
      <w:pPr>
        <w:rPr>
          <w:sz w:val="4"/>
          <w:szCs w:val="12"/>
        </w:rPr>
      </w:pPr>
      <w:r w:rsidRPr="000C4D31">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w:t>
      </w:r>
      <w:proofErr w:type="gramStart"/>
      <w:r w:rsidRPr="000C4D31">
        <w:rPr>
          <w:sz w:val="4"/>
          <w:szCs w:val="12"/>
        </w:rPr>
        <w:t>So</w:t>
      </w:r>
      <w:proofErr w:type="gramEnd"/>
      <w:r w:rsidRPr="000C4D31">
        <w:rPr>
          <w:sz w:val="4"/>
          <w:szCs w:val="12"/>
        </w:rPr>
        <w:t xml:space="preserve"> both these proposed legislations have suggested that these companies might be made to host their data sets in India, and I think that that also is cause for concern if they’re thinking about it from a privacy and data protection point of view. </w:t>
      </w:r>
    </w:p>
    <w:p w14:paraId="622E4779" w14:textId="77777777" w:rsidR="000C4D31" w:rsidRPr="000C4D31" w:rsidRDefault="000C4D31" w:rsidP="000C4D31">
      <w:pPr>
        <w:rPr>
          <w:sz w:val="4"/>
          <w:szCs w:val="12"/>
        </w:rPr>
      </w:pPr>
      <w:r w:rsidRPr="000C4D31">
        <w:rPr>
          <w:sz w:val="4"/>
          <w:szCs w:val="12"/>
        </w:rPr>
        <w:t xml:space="preserve">I’m going to stop here. I just wanted to flag all of this in case anyone has questions later. Thank you so much. </w:t>
      </w:r>
    </w:p>
    <w:p w14:paraId="2478D88E" w14:textId="77777777" w:rsidR="000C4D31" w:rsidRPr="000C4D31" w:rsidRDefault="000C4D31" w:rsidP="000C4D31">
      <w:pPr>
        <w:rPr>
          <w:sz w:val="4"/>
          <w:szCs w:val="12"/>
        </w:rPr>
      </w:pPr>
      <w:r w:rsidRPr="000C4D31">
        <w:rPr>
          <w:sz w:val="4"/>
          <w:szCs w:val="12"/>
        </w:rPr>
        <w:t xml:space="preserve">MS. CONNELLY: Thank you very much for those really interesting comments. </w:t>
      </w:r>
    </w:p>
    <w:p w14:paraId="4B189321" w14:textId="77777777" w:rsidR="000C4D31" w:rsidRPr="000C4D31" w:rsidRDefault="000C4D31" w:rsidP="000C4D31">
      <w:pPr>
        <w:rPr>
          <w:sz w:val="4"/>
          <w:szCs w:val="12"/>
        </w:rPr>
      </w:pPr>
      <w:r w:rsidRPr="000C4D31">
        <w:rPr>
          <w:sz w:val="4"/>
          <w:szCs w:val="12"/>
        </w:rPr>
        <w:t xml:space="preserve">We’ll move down the line and next up is James. </w:t>
      </w:r>
    </w:p>
    <w:p w14:paraId="08D14723" w14:textId="77777777" w:rsidR="000C4D31" w:rsidRPr="000C4D31" w:rsidRDefault="000C4D31" w:rsidP="000C4D31">
      <w:pPr>
        <w:rPr>
          <w:sz w:val="4"/>
          <w:szCs w:val="12"/>
        </w:rPr>
      </w:pPr>
      <w:r w:rsidRPr="000C4D31">
        <w:rPr>
          <w:sz w:val="4"/>
          <w:szCs w:val="12"/>
        </w:rPr>
        <w:t xml:space="preserve">MR. DIPPLE-JOHNSTONE: Thank you very much and thank you. It’s an honor to be here on this panel with you today. </w:t>
      </w:r>
    </w:p>
    <w:p w14:paraId="5FA2BDA3" w14:textId="77777777" w:rsidR="000C4D31" w:rsidRPr="000C4D31" w:rsidRDefault="000C4D31" w:rsidP="000C4D31">
      <w:pPr>
        <w:rPr>
          <w:sz w:val="4"/>
          <w:szCs w:val="12"/>
        </w:rPr>
      </w:pPr>
      <w:proofErr w:type="gramStart"/>
      <w:r w:rsidRPr="000C4D31">
        <w:rPr>
          <w:sz w:val="4"/>
          <w:szCs w:val="12"/>
        </w:rPr>
        <w:t>So</w:t>
      </w:r>
      <w:proofErr w:type="gramEnd"/>
      <w:r w:rsidRPr="000C4D31">
        <w:rPr>
          <w:sz w:val="4"/>
          <w:szCs w:val="12"/>
        </w:rPr>
        <w:t xml:space="preserve">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015211B3" w14:textId="77777777" w:rsidR="000C4D31" w:rsidRPr="000C4D31" w:rsidRDefault="000C4D31" w:rsidP="000C4D31">
      <w:pPr>
        <w:rPr>
          <w:sz w:val="4"/>
          <w:szCs w:val="12"/>
        </w:rPr>
      </w:pPr>
      <w:r w:rsidRPr="000C4D31">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447DC0B1" w14:textId="77777777" w:rsidR="000C4D31" w:rsidRPr="000C4D31" w:rsidRDefault="000C4D31" w:rsidP="000C4D31">
      <w:pPr>
        <w:rPr>
          <w:sz w:val="4"/>
          <w:szCs w:val="12"/>
        </w:rPr>
      </w:pPr>
      <w:r w:rsidRPr="000C4D31">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275616C7" w14:textId="77777777" w:rsidR="000C4D31" w:rsidRPr="000C4D31" w:rsidRDefault="000C4D31" w:rsidP="000C4D31">
      <w:pPr>
        <w:rPr>
          <w:sz w:val="4"/>
          <w:szCs w:val="12"/>
        </w:rPr>
      </w:pPr>
      <w:r w:rsidRPr="000C4D31">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2CB49262" w14:textId="77777777" w:rsidR="000C4D31" w:rsidRPr="000C4D31" w:rsidRDefault="000C4D31" w:rsidP="000C4D31">
      <w:pPr>
        <w:rPr>
          <w:sz w:val="4"/>
          <w:szCs w:val="12"/>
        </w:rPr>
      </w:pPr>
      <w:r w:rsidRPr="000C4D31">
        <w:rPr>
          <w:sz w:val="4"/>
          <w:szCs w:val="12"/>
        </w:rPr>
        <w:t xml:space="preserve">And so that’s why, as a regulator, we are really keen to keep abreast of developments. </w:t>
      </w:r>
      <w:proofErr w:type="gramStart"/>
      <w:r w:rsidRPr="000C4D31">
        <w:rPr>
          <w:sz w:val="4"/>
          <w:szCs w:val="12"/>
        </w:rPr>
        <w:t>So</w:t>
      </w:r>
      <w:proofErr w:type="gramEnd"/>
      <w:r w:rsidRPr="000C4D31">
        <w:rPr>
          <w:sz w:val="4"/>
          <w:szCs w:val="12"/>
        </w:rPr>
        <w:t xml:space="preserve">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26607506" w14:textId="77777777" w:rsidR="000C4D31" w:rsidRPr="000C4D31" w:rsidRDefault="000C4D31" w:rsidP="000C4D31">
      <w:pPr>
        <w:rPr>
          <w:sz w:val="4"/>
          <w:szCs w:val="12"/>
        </w:rPr>
      </w:pPr>
      <w:r w:rsidRPr="000C4D31">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5D761C3A" w14:textId="77777777" w:rsidR="000C4D31" w:rsidRPr="000C4D31" w:rsidRDefault="000C4D31" w:rsidP="000C4D31">
      <w:pPr>
        <w:rPr>
          <w:sz w:val="4"/>
          <w:szCs w:val="12"/>
        </w:rPr>
      </w:pPr>
      <w:r w:rsidRPr="000C4D31">
        <w:rPr>
          <w:sz w:val="4"/>
          <w:szCs w:val="12"/>
        </w:rPr>
        <w:t xml:space="preserve">MS. CONNELLY: Thank you. </w:t>
      </w:r>
    </w:p>
    <w:p w14:paraId="1725CDFD" w14:textId="77777777" w:rsidR="000C4D31" w:rsidRPr="000C4D31" w:rsidRDefault="000C4D31" w:rsidP="000C4D31">
      <w:pPr>
        <w:rPr>
          <w:sz w:val="4"/>
          <w:szCs w:val="12"/>
        </w:rPr>
      </w:pPr>
      <w:r w:rsidRPr="000C4D31">
        <w:rPr>
          <w:sz w:val="4"/>
          <w:szCs w:val="12"/>
        </w:rPr>
        <w:t xml:space="preserve">Francis? </w:t>
      </w:r>
    </w:p>
    <w:p w14:paraId="205C327C" w14:textId="77777777" w:rsidR="000C4D31" w:rsidRPr="000C4D31" w:rsidRDefault="000C4D31" w:rsidP="000C4D31">
      <w:pPr>
        <w:rPr>
          <w:sz w:val="4"/>
          <w:szCs w:val="12"/>
        </w:rPr>
      </w:pPr>
      <w:r w:rsidRPr="000C4D31">
        <w:rPr>
          <w:sz w:val="4"/>
          <w:szCs w:val="12"/>
        </w:rPr>
        <w:t xml:space="preserve">MR. KARIUKI: Thank you, </w:t>
      </w:r>
      <w:proofErr w:type="gramStart"/>
      <w:r w:rsidRPr="000C4D31">
        <w:rPr>
          <w:sz w:val="4"/>
          <w:szCs w:val="12"/>
        </w:rPr>
        <w:t>Ellen</w:t>
      </w:r>
      <w:proofErr w:type="gramEnd"/>
      <w:r w:rsidRPr="000C4D31">
        <w:rPr>
          <w:sz w:val="4"/>
          <w:szCs w:val="12"/>
        </w:rPr>
        <w:t xml:space="preserve"> and Deon. It’s a pleasure for me to be here and to share my thoughts in regard to AI. </w:t>
      </w:r>
    </w:p>
    <w:p w14:paraId="0C099525" w14:textId="77777777" w:rsidR="000C4D31" w:rsidRPr="000C4D31" w:rsidRDefault="000C4D31" w:rsidP="000C4D31">
      <w:pPr>
        <w:rPr>
          <w:sz w:val="4"/>
          <w:szCs w:val="12"/>
        </w:rPr>
      </w:pPr>
      <w:r w:rsidRPr="000C4D31">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66AB549A" w14:textId="77777777" w:rsidR="000C4D31" w:rsidRPr="000C4D31" w:rsidRDefault="000C4D31" w:rsidP="000C4D31">
      <w:pPr>
        <w:rPr>
          <w:sz w:val="4"/>
          <w:szCs w:val="12"/>
        </w:rPr>
      </w:pPr>
      <w:r w:rsidRPr="000C4D31">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w:t>
      </w:r>
      <w:proofErr w:type="gramStart"/>
      <w:r w:rsidRPr="000C4D31">
        <w:rPr>
          <w:sz w:val="4"/>
          <w:szCs w:val="12"/>
        </w:rPr>
        <w:t>So</w:t>
      </w:r>
      <w:proofErr w:type="gramEnd"/>
      <w:r w:rsidRPr="000C4D31">
        <w:rPr>
          <w:sz w:val="4"/>
          <w:szCs w:val="12"/>
        </w:rPr>
        <w:t xml:space="preserve"> there’s the risk of intentional design of the systems in favor of certain participants in the market. </w:t>
      </w:r>
    </w:p>
    <w:p w14:paraId="55D97F92" w14:textId="77777777" w:rsidR="000C4D31" w:rsidRPr="000C4D31" w:rsidRDefault="000C4D31" w:rsidP="000C4D31">
      <w:pPr>
        <w:rPr>
          <w:sz w:val="4"/>
          <w:szCs w:val="12"/>
        </w:rPr>
      </w:pPr>
      <w:r w:rsidRPr="000C4D31">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13FFE5E6" w14:textId="77777777" w:rsidR="000C4D31" w:rsidRPr="000C4D31" w:rsidRDefault="000C4D31" w:rsidP="000C4D31">
      <w:pPr>
        <w:rPr>
          <w:sz w:val="4"/>
          <w:szCs w:val="12"/>
        </w:rPr>
      </w:pPr>
      <w:r w:rsidRPr="000C4D31">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5B236492" w14:textId="77777777" w:rsidR="000C4D31" w:rsidRPr="000C4D31" w:rsidRDefault="000C4D31" w:rsidP="000C4D31">
      <w:pPr>
        <w:rPr>
          <w:sz w:val="4"/>
          <w:szCs w:val="12"/>
        </w:rPr>
      </w:pPr>
      <w:r w:rsidRPr="000C4D31">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77D621D5" w14:textId="77777777" w:rsidR="000C4D31" w:rsidRPr="000C4D31" w:rsidRDefault="000C4D31" w:rsidP="000C4D31">
      <w:pPr>
        <w:rPr>
          <w:sz w:val="4"/>
          <w:szCs w:val="12"/>
        </w:rPr>
      </w:pPr>
      <w:r w:rsidRPr="000C4D31">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6CDCDEB0" w14:textId="77777777" w:rsidR="000C4D31" w:rsidRPr="000C4D31" w:rsidRDefault="000C4D31" w:rsidP="000C4D31">
      <w:pPr>
        <w:rPr>
          <w:sz w:val="4"/>
          <w:szCs w:val="12"/>
        </w:rPr>
      </w:pPr>
      <w:r w:rsidRPr="000C4D31">
        <w:rPr>
          <w:sz w:val="4"/>
          <w:szCs w:val="12"/>
        </w:rPr>
        <w:t xml:space="preserve">MS. CONNELLY: Thank you. </w:t>
      </w:r>
    </w:p>
    <w:p w14:paraId="7057FEF2" w14:textId="77777777" w:rsidR="000C4D31" w:rsidRPr="000C4D31" w:rsidRDefault="000C4D31" w:rsidP="000C4D31">
      <w:pPr>
        <w:rPr>
          <w:sz w:val="4"/>
          <w:szCs w:val="12"/>
        </w:rPr>
      </w:pPr>
      <w:r w:rsidRPr="000C4D31">
        <w:rPr>
          <w:sz w:val="4"/>
          <w:szCs w:val="12"/>
        </w:rPr>
        <w:t xml:space="preserve">Marcela? </w:t>
      </w:r>
    </w:p>
    <w:p w14:paraId="7ADC713D" w14:textId="77777777" w:rsidR="000C4D31" w:rsidRPr="000C4D31" w:rsidRDefault="000C4D31" w:rsidP="000C4D31">
      <w:pPr>
        <w:rPr>
          <w:sz w:val="4"/>
          <w:szCs w:val="12"/>
        </w:rPr>
      </w:pPr>
      <w:r w:rsidRPr="000C4D31">
        <w:rPr>
          <w:sz w:val="4"/>
          <w:szCs w:val="12"/>
        </w:rPr>
        <w:t xml:space="preserve">MS. MATTIUZZO: So first of all, thank you, </w:t>
      </w:r>
      <w:proofErr w:type="gramStart"/>
      <w:r w:rsidRPr="000C4D31">
        <w:rPr>
          <w:sz w:val="4"/>
          <w:szCs w:val="12"/>
        </w:rPr>
        <w:t>Deon</w:t>
      </w:r>
      <w:proofErr w:type="gramEnd"/>
      <w:r w:rsidRPr="000C4D31">
        <w:rPr>
          <w:sz w:val="4"/>
          <w:szCs w:val="12"/>
        </w:rPr>
        <w:t xml:space="preserve"> and Ellen, for the invitation for the FTC, to you both for inviting me personally, but also Brazil to be a part of this discussion. </w:t>
      </w:r>
    </w:p>
    <w:p w14:paraId="75F11D94" w14:textId="77777777" w:rsidR="000C4D31" w:rsidRPr="000C4D31" w:rsidRDefault="000C4D31" w:rsidP="000C4D31">
      <w:pPr>
        <w:rPr>
          <w:sz w:val="4"/>
          <w:szCs w:val="12"/>
        </w:rPr>
      </w:pPr>
      <w:r w:rsidRPr="000C4D31">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3E08B0AD" w14:textId="77777777" w:rsidR="000C4D31" w:rsidRPr="000C4D31" w:rsidRDefault="000C4D31" w:rsidP="000C4D31">
      <w:pPr>
        <w:rPr>
          <w:sz w:val="14"/>
        </w:rPr>
      </w:pPr>
      <w:r w:rsidRPr="000C4D31">
        <w:rPr>
          <w:sz w:val="14"/>
        </w:rPr>
        <w:t xml:space="preserve">So here, at </w:t>
      </w:r>
      <w:r w:rsidRPr="000C4D31">
        <w:rPr>
          <w:u w:val="single"/>
        </w:rPr>
        <w:t xml:space="preserve">the </w:t>
      </w:r>
      <w:r w:rsidRPr="000C4D31">
        <w:rPr>
          <w:b/>
          <w:iCs/>
          <w:u w:val="single"/>
        </w:rPr>
        <w:t>FTC</w:t>
      </w:r>
      <w:r w:rsidRPr="000C4D31">
        <w:rPr>
          <w:sz w:val="14"/>
        </w:rPr>
        <w:t xml:space="preserve">, we’re </w:t>
      </w:r>
      <w:r w:rsidRPr="000C4D31">
        <w:rPr>
          <w:b/>
          <w:iCs/>
          <w:u w:val="single"/>
        </w:rPr>
        <w:t>naturally</w:t>
      </w:r>
      <w:r w:rsidRPr="000C4D31">
        <w:rPr>
          <w:u w:val="single"/>
        </w:rPr>
        <w:t xml:space="preserve"> </w:t>
      </w:r>
      <w:r w:rsidRPr="000C4D31">
        <w:rPr>
          <w:b/>
          <w:iCs/>
          <w:u w:val="single"/>
        </w:rPr>
        <w:t>discuss</w:t>
      </w:r>
      <w:r w:rsidRPr="000C4D31">
        <w:rPr>
          <w:sz w:val="14"/>
        </w:rPr>
        <w:t xml:space="preserve">ing </w:t>
      </w:r>
      <w:r w:rsidRPr="000C4D31">
        <w:rPr>
          <w:b/>
          <w:iCs/>
          <w:u w:val="single"/>
        </w:rPr>
        <w:t>antitrust</w:t>
      </w:r>
      <w:r w:rsidRPr="000C4D31">
        <w:rPr>
          <w:sz w:val="14"/>
        </w:rPr>
        <w:t xml:space="preserve">, consumer protection, and privacy. And even when we’re speaking only of these three areas of law, we can already see that sometimes the objectives of these policies are not always totally convergent. </w:t>
      </w:r>
    </w:p>
    <w:p w14:paraId="6E6EA4B4" w14:textId="77777777" w:rsidR="000C4D31" w:rsidRPr="000C4D31" w:rsidRDefault="000C4D31" w:rsidP="000C4D31">
      <w:pPr>
        <w:rPr>
          <w:sz w:val="14"/>
        </w:rPr>
      </w:pPr>
      <w:r w:rsidRPr="000C4D31">
        <w:rPr>
          <w:sz w:val="14"/>
        </w:rPr>
        <w:t xml:space="preserve">So, what I would like to -- just to give an example, I guess, that is comparing privacy and antitrust that to me is very clear. What </w:t>
      </w:r>
      <w:r w:rsidRPr="000C4D31">
        <w:rPr>
          <w:u w:val="single"/>
        </w:rPr>
        <w:t>technology has enabled</w:t>
      </w:r>
      <w:r w:rsidRPr="000C4D31">
        <w:rPr>
          <w:sz w:val="14"/>
        </w:rPr>
        <w:t xml:space="preserve"> today is for </w:t>
      </w:r>
      <w:r w:rsidRPr="000C4D31">
        <w:rPr>
          <w:u w:val="single"/>
        </w:rPr>
        <w:t xml:space="preserve">many companies to </w:t>
      </w:r>
      <w:r w:rsidRPr="000C4D31">
        <w:rPr>
          <w:b/>
          <w:iCs/>
          <w:u w:val="single"/>
        </w:rPr>
        <w:t>unilaterally access information</w:t>
      </w:r>
      <w:r w:rsidRPr="000C4D31">
        <w:rPr>
          <w:u w:val="single"/>
        </w:rPr>
        <w:t xml:space="preserve"> and </w:t>
      </w:r>
      <w:r w:rsidRPr="000C4D31">
        <w:rPr>
          <w:b/>
          <w:iCs/>
          <w:u w:val="single"/>
        </w:rPr>
        <w:t>AI</w:t>
      </w:r>
      <w:r w:rsidRPr="000C4D31">
        <w:rPr>
          <w:sz w:val="14"/>
        </w:rPr>
        <w:t xml:space="preserve"> </w:t>
      </w:r>
      <w:r w:rsidRPr="000C4D31">
        <w:rPr>
          <w:u w:val="single"/>
        </w:rPr>
        <w:t>has also allowed that</w:t>
      </w:r>
      <w:r w:rsidRPr="000C4D31">
        <w:rPr>
          <w:sz w:val="14"/>
        </w:rPr>
        <w:t xml:space="preserve"> information, this </w:t>
      </w:r>
      <w:r w:rsidRPr="000C4D31">
        <w:rPr>
          <w:b/>
          <w:iCs/>
          <w:u w:val="single"/>
        </w:rPr>
        <w:t>data</w:t>
      </w:r>
      <w:r w:rsidRPr="000C4D31">
        <w:rPr>
          <w:u w:val="single"/>
        </w:rPr>
        <w:t>, to be</w:t>
      </w:r>
      <w:r w:rsidRPr="000C4D31">
        <w:rPr>
          <w:sz w:val="14"/>
        </w:rPr>
        <w:t xml:space="preserve"> </w:t>
      </w:r>
      <w:r w:rsidRPr="000C4D31">
        <w:rPr>
          <w:b/>
          <w:iCs/>
          <w:u w:val="single"/>
        </w:rPr>
        <w:t>combined</w:t>
      </w:r>
      <w:r w:rsidRPr="000C4D31">
        <w:rPr>
          <w:u w:val="single"/>
        </w:rPr>
        <w:t xml:space="preserve"> and </w:t>
      </w:r>
      <w:r w:rsidRPr="000C4D31">
        <w:rPr>
          <w:b/>
          <w:iCs/>
          <w:u w:val="single"/>
        </w:rPr>
        <w:t>used efficiently</w:t>
      </w:r>
      <w:r w:rsidRPr="000C4D31">
        <w:rPr>
          <w:sz w:val="14"/>
        </w:rPr>
        <w:t xml:space="preserve"> for many purposes. So now we can know who bought something, how that person bought it, and so forth, and create, for example, consumer profiles. </w:t>
      </w:r>
    </w:p>
    <w:p w14:paraId="25B16EA6" w14:textId="77777777" w:rsidR="000C4D31" w:rsidRPr="000C4D31" w:rsidRDefault="000C4D31" w:rsidP="000C4D31">
      <w:pPr>
        <w:rPr>
          <w:sz w:val="6"/>
          <w:szCs w:val="14"/>
        </w:rPr>
      </w:pPr>
      <w:r w:rsidRPr="000C4D31">
        <w:rPr>
          <w:sz w:val="6"/>
          <w:szCs w:val="14"/>
        </w:rPr>
        <w:t xml:space="preserve">Perhaps from an antitrust point of view, one of the solutions to a potential problem of unilateral abuse of this information would be to share the databases with other companies. </w:t>
      </w:r>
      <w:proofErr w:type="gramStart"/>
      <w:r w:rsidRPr="000C4D31">
        <w:rPr>
          <w:sz w:val="6"/>
          <w:szCs w:val="14"/>
        </w:rPr>
        <w:t>So</w:t>
      </w:r>
      <w:proofErr w:type="gramEnd"/>
      <w:r w:rsidRPr="000C4D31">
        <w:rPr>
          <w:sz w:val="6"/>
          <w:szCs w:val="14"/>
        </w:rPr>
        <w:t xml:space="preserve"> we would have many companies that have the access to the same set of data and, therefore, of course, we can have problems of collusion. But leaving that aside, we would have a level playing field. </w:t>
      </w:r>
    </w:p>
    <w:p w14:paraId="22EEA774" w14:textId="77777777" w:rsidR="000C4D31" w:rsidRPr="000C4D31" w:rsidRDefault="000C4D31" w:rsidP="000C4D31">
      <w:pPr>
        <w:rPr>
          <w:sz w:val="6"/>
          <w:szCs w:val="14"/>
        </w:rPr>
      </w:pPr>
      <w:r w:rsidRPr="000C4D31">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w:t>
      </w:r>
      <w:proofErr w:type="gramStart"/>
      <w:r w:rsidRPr="000C4D31">
        <w:rPr>
          <w:sz w:val="6"/>
          <w:szCs w:val="14"/>
        </w:rPr>
        <w:t>in regards to</w:t>
      </w:r>
      <w:proofErr w:type="gramEnd"/>
      <w:r w:rsidRPr="000C4D31">
        <w:rPr>
          <w:sz w:val="6"/>
          <w:szCs w:val="14"/>
        </w:rPr>
        <w:t xml:space="preserve"> data protection legislation, our specific legislation was approved just last August, August 2018, and has not yet come into force. </w:t>
      </w:r>
    </w:p>
    <w:p w14:paraId="389ADC1E" w14:textId="77777777" w:rsidR="000C4D31" w:rsidRPr="000C4D31" w:rsidRDefault="000C4D31" w:rsidP="000C4D31">
      <w:pPr>
        <w:rPr>
          <w:sz w:val="14"/>
        </w:rPr>
      </w:pPr>
      <w:proofErr w:type="gramStart"/>
      <w:r w:rsidRPr="000C4D31">
        <w:rPr>
          <w:sz w:val="14"/>
        </w:rPr>
        <w:t>So</w:t>
      </w:r>
      <w:proofErr w:type="gramEnd"/>
      <w:r w:rsidRPr="000C4D31">
        <w:rPr>
          <w:sz w:val="14"/>
        </w:rPr>
        <w:t xml:space="preserve"> </w:t>
      </w:r>
      <w:r w:rsidRPr="000C4D31">
        <w:rPr>
          <w:highlight w:val="cyan"/>
          <w:u w:val="single"/>
        </w:rPr>
        <w:t xml:space="preserve">building policy that brings </w:t>
      </w:r>
      <w:r w:rsidRPr="000C4D31">
        <w:rPr>
          <w:b/>
          <w:iCs/>
          <w:highlight w:val="cyan"/>
          <w:u w:val="single"/>
        </w:rPr>
        <w:t>all</w:t>
      </w:r>
      <w:r w:rsidRPr="000C4D31">
        <w:rPr>
          <w:sz w:val="14"/>
        </w:rPr>
        <w:t xml:space="preserve"> of these </w:t>
      </w:r>
      <w:r w:rsidRPr="000C4D31">
        <w:rPr>
          <w:highlight w:val="cyan"/>
          <w:u w:val="single"/>
        </w:rPr>
        <w:t>areas</w:t>
      </w:r>
      <w:r w:rsidRPr="000C4D31">
        <w:rPr>
          <w:u w:val="single"/>
        </w:rPr>
        <w:t xml:space="preserve"> of law </w:t>
      </w:r>
      <w:r w:rsidRPr="000C4D31">
        <w:rPr>
          <w:highlight w:val="cyan"/>
          <w:u w:val="single"/>
        </w:rPr>
        <w:t>together in</w:t>
      </w:r>
      <w:r w:rsidRPr="000C4D31">
        <w:rPr>
          <w:u w:val="single"/>
        </w:rPr>
        <w:t xml:space="preserve"> a</w:t>
      </w:r>
      <w:r w:rsidRPr="000C4D31">
        <w:rPr>
          <w:sz w:val="14"/>
        </w:rPr>
        <w:t xml:space="preserve"> </w:t>
      </w:r>
      <w:r w:rsidRPr="000C4D31">
        <w:rPr>
          <w:b/>
          <w:iCs/>
          <w:highlight w:val="cyan"/>
          <w:u w:val="single"/>
        </w:rPr>
        <w:t>coherent fashion</w:t>
      </w:r>
      <w:r w:rsidRPr="000C4D31">
        <w:rPr>
          <w:highlight w:val="cyan"/>
          <w:u w:val="single"/>
        </w:rPr>
        <w:t xml:space="preserve"> to </w:t>
      </w:r>
      <w:r w:rsidRPr="000C4D31">
        <w:rPr>
          <w:b/>
          <w:iCs/>
          <w:highlight w:val="cyan"/>
          <w:u w:val="single"/>
        </w:rPr>
        <w:t>address AI</w:t>
      </w:r>
      <w:r w:rsidRPr="000C4D31">
        <w:rPr>
          <w:sz w:val="14"/>
        </w:rPr>
        <w:t xml:space="preserve"> challenges </w:t>
      </w:r>
      <w:r w:rsidRPr="000C4D31">
        <w:rPr>
          <w:highlight w:val="cyan"/>
          <w:u w:val="single"/>
        </w:rPr>
        <w:t>seems</w:t>
      </w:r>
      <w:r w:rsidRPr="000C4D31">
        <w:rPr>
          <w:sz w:val="14"/>
        </w:rPr>
        <w:t xml:space="preserve"> to me </w:t>
      </w:r>
      <w:r w:rsidRPr="000C4D31">
        <w:rPr>
          <w:u w:val="single"/>
        </w:rPr>
        <w:t>to be a</w:t>
      </w:r>
      <w:r w:rsidRPr="000C4D31">
        <w:rPr>
          <w:sz w:val="14"/>
        </w:rPr>
        <w:t xml:space="preserve"> </w:t>
      </w:r>
      <w:r w:rsidRPr="000C4D31">
        <w:rPr>
          <w:b/>
          <w:iCs/>
          <w:u w:val="single"/>
        </w:rPr>
        <w:t xml:space="preserve">particularly </w:t>
      </w:r>
      <w:r w:rsidRPr="000C4D31">
        <w:rPr>
          <w:b/>
          <w:iCs/>
          <w:highlight w:val="cyan"/>
          <w:u w:val="single"/>
        </w:rPr>
        <w:t>important</w:t>
      </w:r>
      <w:r w:rsidRPr="000C4D31">
        <w:rPr>
          <w:b/>
          <w:iCs/>
          <w:u w:val="single"/>
        </w:rPr>
        <w:t xml:space="preserve"> goal</w:t>
      </w:r>
      <w:r w:rsidRPr="000C4D31">
        <w:rPr>
          <w:sz w:val="14"/>
        </w:rPr>
        <w:t xml:space="preserve"> and a particularly important topic </w:t>
      </w:r>
      <w:r w:rsidRPr="000C4D31">
        <w:rPr>
          <w:u w:val="single"/>
        </w:rPr>
        <w:t>for us to focus on</w:t>
      </w:r>
      <w:r w:rsidRPr="000C4D31">
        <w:rPr>
          <w:sz w:val="14"/>
        </w:rPr>
        <w:t xml:space="preserve">. </w:t>
      </w:r>
    </w:p>
    <w:p w14:paraId="27FB2F9C" w14:textId="77777777" w:rsidR="000C4D31" w:rsidRPr="000C4D31" w:rsidRDefault="000C4D31" w:rsidP="000C4D31">
      <w:pPr>
        <w:rPr>
          <w:sz w:val="6"/>
          <w:szCs w:val="14"/>
        </w:rPr>
      </w:pPr>
      <w:r w:rsidRPr="000C4D31">
        <w:rPr>
          <w:sz w:val="6"/>
          <w:szCs w:val="14"/>
        </w:rPr>
        <w:t xml:space="preserve">MS. CONNELLY: Thank you, Marcela. Isabelle? </w:t>
      </w:r>
    </w:p>
    <w:p w14:paraId="6A5E3CCD" w14:textId="77777777" w:rsidR="000C4D31" w:rsidRPr="000C4D31" w:rsidRDefault="000C4D31" w:rsidP="000C4D31">
      <w:pPr>
        <w:rPr>
          <w:sz w:val="6"/>
          <w:szCs w:val="14"/>
        </w:rPr>
      </w:pPr>
      <w:r w:rsidRPr="000C4D31">
        <w:rPr>
          <w:sz w:val="6"/>
          <w:szCs w:val="14"/>
        </w:rPr>
        <w:t xml:space="preserve">MS. DE SILVA: Thanks a </w:t>
      </w:r>
      <w:proofErr w:type="gramStart"/>
      <w:r w:rsidRPr="000C4D31">
        <w:rPr>
          <w:sz w:val="6"/>
          <w:szCs w:val="14"/>
        </w:rPr>
        <w:t>lot</w:t>
      </w:r>
      <w:proofErr w:type="gramEnd"/>
      <w:r w:rsidRPr="000C4D31">
        <w:rPr>
          <w:sz w:val="6"/>
          <w:szCs w:val="14"/>
        </w:rPr>
        <w:t xml:space="preserve"> to the FTC for the invitation. I’m really glad to be here. </w:t>
      </w:r>
    </w:p>
    <w:p w14:paraId="3C4F691A" w14:textId="77777777" w:rsidR="000C4D31" w:rsidRPr="000C4D31" w:rsidRDefault="000C4D31" w:rsidP="000C4D31">
      <w:pPr>
        <w:rPr>
          <w:sz w:val="6"/>
          <w:szCs w:val="14"/>
        </w:rPr>
      </w:pPr>
      <w:r w:rsidRPr="000C4D31">
        <w:rPr>
          <w:sz w:val="6"/>
          <w:szCs w:val="14"/>
        </w:rPr>
        <w:t xml:space="preserve">I would like to say that, for me, the main point is that we think data, artificial intelligence, algorithm, are really key to the competitive process and that is why we must look at it closely. Of course, those processes </w:t>
      </w:r>
      <w:proofErr w:type="gramStart"/>
      <w:r w:rsidRPr="000C4D31">
        <w:rPr>
          <w:sz w:val="6"/>
          <w:szCs w:val="14"/>
        </w:rPr>
        <w:t>affect also</w:t>
      </w:r>
      <w:proofErr w:type="gramEnd"/>
      <w:r w:rsidRPr="000C4D31">
        <w:rPr>
          <w:sz w:val="6"/>
          <w:szCs w:val="14"/>
        </w:rPr>
        <w:t xml:space="preserve"> the way the state is being run. They also affect and they change society, but for us, the main issue is how do they affect the competitive </w:t>
      </w:r>
      <w:proofErr w:type="gramStart"/>
      <w:r w:rsidRPr="000C4D31">
        <w:rPr>
          <w:sz w:val="6"/>
          <w:szCs w:val="14"/>
        </w:rPr>
        <w:t>process</w:t>
      </w:r>
      <w:proofErr w:type="gramEnd"/>
      <w:r w:rsidRPr="000C4D31">
        <w:rPr>
          <w:sz w:val="6"/>
          <w:szCs w:val="14"/>
        </w:rPr>
        <w:t xml:space="preserve"> and the way companies do business? </w:t>
      </w:r>
    </w:p>
    <w:p w14:paraId="4D7FE21C" w14:textId="77777777" w:rsidR="000C4D31" w:rsidRPr="000C4D31" w:rsidRDefault="000C4D31" w:rsidP="000C4D31">
      <w:pPr>
        <w:rPr>
          <w:sz w:val="6"/>
          <w:szCs w:val="14"/>
        </w:rPr>
      </w:pPr>
      <w:proofErr w:type="gramStart"/>
      <w:r w:rsidRPr="000C4D31">
        <w:rPr>
          <w:sz w:val="6"/>
          <w:szCs w:val="14"/>
        </w:rPr>
        <w:t>So</w:t>
      </w:r>
      <w:proofErr w:type="gramEnd"/>
      <w:r w:rsidRPr="000C4D31">
        <w:rPr>
          <w:sz w:val="6"/>
          <w:szCs w:val="14"/>
        </w:rPr>
        <w:t xml:space="preserve">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3E1239F1" w14:textId="77777777" w:rsidR="000C4D31" w:rsidRPr="000C4D31" w:rsidRDefault="000C4D31" w:rsidP="000C4D31">
      <w:pPr>
        <w:rPr>
          <w:sz w:val="6"/>
          <w:szCs w:val="14"/>
        </w:rPr>
      </w:pPr>
      <w:r w:rsidRPr="000C4D31">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w:t>
      </w:r>
      <w:proofErr w:type="spellStart"/>
      <w:r w:rsidRPr="000C4D31">
        <w:rPr>
          <w:sz w:val="6"/>
          <w:szCs w:val="14"/>
        </w:rPr>
        <w:t>followup</w:t>
      </w:r>
      <w:proofErr w:type="spellEnd"/>
      <w:r w:rsidRPr="000C4D31">
        <w:rPr>
          <w:sz w:val="6"/>
          <w:szCs w:val="14"/>
        </w:rPr>
        <w:t xml:space="preserve"> with Australia, who has finished a very interesting report on online advertising. </w:t>
      </w:r>
    </w:p>
    <w:p w14:paraId="5C45B05C" w14:textId="77777777" w:rsidR="000C4D31" w:rsidRPr="000C4D31" w:rsidRDefault="000C4D31" w:rsidP="000C4D31">
      <w:pPr>
        <w:rPr>
          <w:sz w:val="6"/>
          <w:szCs w:val="14"/>
        </w:rPr>
      </w:pPr>
      <w:r w:rsidRPr="000C4D31">
        <w:rPr>
          <w:sz w:val="6"/>
          <w:szCs w:val="14"/>
        </w:rPr>
        <w:t xml:space="preserve">And in this way, we get a lot of information from companies. They are sometimes reluctant to give information, but we have the legal framework that enable us to get a lot of information. </w:t>
      </w:r>
    </w:p>
    <w:p w14:paraId="788BA324" w14:textId="77777777" w:rsidR="000C4D31" w:rsidRPr="000C4D31" w:rsidRDefault="000C4D31" w:rsidP="000C4D31">
      <w:pPr>
        <w:rPr>
          <w:sz w:val="6"/>
          <w:szCs w:val="14"/>
        </w:rPr>
      </w:pPr>
      <w:r w:rsidRPr="000C4D31">
        <w:rPr>
          <w:sz w:val="6"/>
          <w:szCs w:val="14"/>
        </w:rPr>
        <w:t xml:space="preserve">And </w:t>
      </w:r>
      <w:proofErr w:type="gramStart"/>
      <w:r w:rsidRPr="000C4D31">
        <w:rPr>
          <w:sz w:val="6"/>
          <w:szCs w:val="14"/>
        </w:rPr>
        <w:t>also</w:t>
      </w:r>
      <w:proofErr w:type="gramEnd"/>
      <w:r w:rsidRPr="000C4D31">
        <w:rPr>
          <w:sz w:val="6"/>
          <w:szCs w:val="14"/>
        </w:rPr>
        <w:t xml:space="preserve">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1FFEA799" w14:textId="77777777" w:rsidR="000C4D31" w:rsidRPr="000C4D31" w:rsidRDefault="000C4D31" w:rsidP="000C4D31">
      <w:pPr>
        <w:rPr>
          <w:sz w:val="6"/>
          <w:szCs w:val="14"/>
        </w:rPr>
      </w:pPr>
      <w:r w:rsidRPr="000C4D31">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07705474" w14:textId="77777777" w:rsidR="000C4D31" w:rsidRPr="000C4D31" w:rsidRDefault="000C4D31" w:rsidP="000C4D31">
      <w:pPr>
        <w:rPr>
          <w:sz w:val="6"/>
          <w:szCs w:val="14"/>
        </w:rPr>
      </w:pPr>
      <w:proofErr w:type="gramStart"/>
      <w:r w:rsidRPr="000C4D31">
        <w:rPr>
          <w:sz w:val="6"/>
          <w:szCs w:val="14"/>
        </w:rPr>
        <w:t>So</w:t>
      </w:r>
      <w:proofErr w:type="gramEnd"/>
      <w:r w:rsidRPr="000C4D31">
        <w:rPr>
          <w:sz w:val="6"/>
          <w:szCs w:val="14"/>
        </w:rPr>
        <w:t xml:space="preserve"> what is the interest of this? It’s really to show the impact we see that algorithms have on the competitive process and maybe I will </w:t>
      </w:r>
      <w:proofErr w:type="gramStart"/>
      <w:r w:rsidRPr="000C4D31">
        <w:rPr>
          <w:sz w:val="6"/>
          <w:szCs w:val="14"/>
        </w:rPr>
        <w:t>tell</w:t>
      </w:r>
      <w:proofErr w:type="gramEnd"/>
      <w:r w:rsidRPr="000C4D31">
        <w:rPr>
          <w:sz w:val="6"/>
          <w:szCs w:val="14"/>
        </w:rPr>
        <w:t xml:space="preserve">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7B649EA2" w14:textId="77777777" w:rsidR="000C4D31" w:rsidRPr="000C4D31" w:rsidRDefault="000C4D31" w:rsidP="000C4D31">
      <w:pPr>
        <w:rPr>
          <w:sz w:val="14"/>
        </w:rPr>
      </w:pPr>
      <w:r w:rsidRPr="000C4D31">
        <w:rPr>
          <w:sz w:val="14"/>
        </w:rPr>
        <w:t xml:space="preserve">And, finally, </w:t>
      </w:r>
      <w:r w:rsidRPr="000C4D31">
        <w:rPr>
          <w:b/>
          <w:iCs/>
          <w:highlight w:val="cyan"/>
          <w:u w:val="single"/>
        </w:rPr>
        <w:t>a</w:t>
      </w:r>
      <w:r w:rsidRPr="000C4D31">
        <w:rPr>
          <w:sz w:val="14"/>
        </w:rPr>
        <w:t xml:space="preserve">nother </w:t>
      </w:r>
      <w:r w:rsidRPr="000C4D31">
        <w:rPr>
          <w:b/>
          <w:iCs/>
          <w:highlight w:val="cyan"/>
          <w:u w:val="single"/>
        </w:rPr>
        <w:t>tool</w:t>
      </w:r>
      <w:r w:rsidRPr="000C4D31">
        <w:rPr>
          <w:u w:val="single"/>
        </w:rPr>
        <w:t xml:space="preserve"> that we use </w:t>
      </w:r>
      <w:r w:rsidRPr="000C4D31">
        <w:rPr>
          <w:highlight w:val="cyan"/>
          <w:u w:val="single"/>
        </w:rPr>
        <w:t>is</w:t>
      </w:r>
      <w:r w:rsidRPr="000C4D31">
        <w:rPr>
          <w:u w:val="single"/>
        </w:rPr>
        <w:t xml:space="preserve"> the</w:t>
      </w:r>
      <w:r w:rsidRPr="000C4D31">
        <w:rPr>
          <w:sz w:val="14"/>
        </w:rPr>
        <w:t xml:space="preserve"> </w:t>
      </w:r>
      <w:r w:rsidRPr="000C4D31">
        <w:rPr>
          <w:b/>
          <w:iCs/>
          <w:u w:val="single"/>
        </w:rPr>
        <w:t>conference</w:t>
      </w:r>
      <w:r w:rsidRPr="000C4D31">
        <w:rPr>
          <w:u w:val="single"/>
        </w:rPr>
        <w:t xml:space="preserve"> or </w:t>
      </w:r>
      <w:r w:rsidRPr="000C4D31">
        <w:rPr>
          <w:b/>
          <w:iCs/>
          <w:highlight w:val="cyan"/>
          <w:u w:val="single"/>
        </w:rPr>
        <w:t>hearings</w:t>
      </w:r>
      <w:r w:rsidRPr="000C4D31">
        <w:rPr>
          <w:sz w:val="14"/>
        </w:rPr>
        <w:t xml:space="preserve"> like you have today </w:t>
      </w:r>
      <w:r w:rsidRPr="000C4D31">
        <w:rPr>
          <w:b/>
          <w:iCs/>
          <w:highlight w:val="cyan"/>
          <w:u w:val="single"/>
        </w:rPr>
        <w:t>at</w:t>
      </w:r>
      <w:r w:rsidRPr="000C4D31">
        <w:rPr>
          <w:b/>
          <w:iCs/>
          <w:u w:val="single"/>
        </w:rPr>
        <w:t xml:space="preserve"> the </w:t>
      </w:r>
      <w:r w:rsidRPr="000C4D31">
        <w:rPr>
          <w:b/>
          <w:iCs/>
          <w:highlight w:val="cyan"/>
          <w:u w:val="single"/>
        </w:rPr>
        <w:t>FTC</w:t>
      </w:r>
      <w:r w:rsidRPr="000C4D31">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5E26AB67"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u w:val="single"/>
        </w:rPr>
        <w:t>Upside</w:t>
      </w:r>
      <w:r w:rsidRPr="000C4D31">
        <w:rPr>
          <w:rFonts w:eastAsiaTheme="majorEastAsia" w:cstheme="majorBidi"/>
          <w:b/>
          <w:iCs/>
          <w:sz w:val="26"/>
        </w:rPr>
        <w:t xml:space="preserve"> AND </w:t>
      </w:r>
      <w:r w:rsidRPr="000C4D31">
        <w:rPr>
          <w:rFonts w:eastAsiaTheme="majorEastAsia" w:cstheme="majorBidi"/>
          <w:b/>
          <w:iCs/>
          <w:sz w:val="26"/>
          <w:u w:val="single"/>
        </w:rPr>
        <w:t>downside</w:t>
      </w:r>
      <w:r w:rsidRPr="000C4D31">
        <w:rPr>
          <w:rFonts w:eastAsiaTheme="majorEastAsia" w:cstheme="majorBidi"/>
          <w:b/>
          <w:iCs/>
          <w:sz w:val="26"/>
        </w:rPr>
        <w:t xml:space="preserve"> risks of AI are </w:t>
      </w:r>
      <w:r w:rsidRPr="000C4D31">
        <w:rPr>
          <w:rFonts w:eastAsiaTheme="majorEastAsia" w:cstheme="majorBidi"/>
          <w:b/>
          <w:iCs/>
          <w:sz w:val="26"/>
          <w:u w:val="single"/>
        </w:rPr>
        <w:t>existential</w:t>
      </w:r>
      <w:r w:rsidRPr="000C4D31">
        <w:rPr>
          <w:rFonts w:eastAsiaTheme="majorEastAsia" w:cstheme="majorBidi"/>
          <w:b/>
          <w:iCs/>
          <w:sz w:val="26"/>
        </w:rPr>
        <w:t xml:space="preserve">---effective </w:t>
      </w:r>
      <w:r w:rsidRPr="000C4D31">
        <w:rPr>
          <w:rFonts w:eastAsiaTheme="majorEastAsia" w:cstheme="majorBidi"/>
          <w:b/>
          <w:iCs/>
          <w:sz w:val="26"/>
          <w:u w:val="single"/>
        </w:rPr>
        <w:t>governance</w:t>
      </w:r>
      <w:r w:rsidRPr="000C4D31">
        <w:rPr>
          <w:rFonts w:eastAsiaTheme="majorEastAsia" w:cstheme="majorBidi"/>
          <w:b/>
          <w:iCs/>
          <w:sz w:val="26"/>
        </w:rPr>
        <w:t xml:space="preserve"> is key</w:t>
      </w:r>
    </w:p>
    <w:p w14:paraId="0C8A86AE" w14:textId="77777777" w:rsidR="000C4D31" w:rsidRPr="000C4D31" w:rsidRDefault="000C4D31" w:rsidP="000C4D31">
      <w:r w:rsidRPr="000C4D31">
        <w:t xml:space="preserve">Themistoklis </w:t>
      </w:r>
      <w:r w:rsidRPr="000C4D31">
        <w:rPr>
          <w:b/>
          <w:bCs/>
          <w:sz w:val="26"/>
        </w:rPr>
        <w:t>Tzimas 21</w:t>
      </w:r>
      <w:r w:rsidRPr="000C4D31">
        <w:t xml:space="preserve">, Faculty of Law at the Aristotle University of Thessaloniki, “Chapter 2: The Expectations and Risks from AI”, in Legal and Ethical Challenges of Artificial Intelligence from an International Law Perspective, Springer, 2021, pp. 9–32 Open </w:t>
      </w:r>
      <w:proofErr w:type="spellStart"/>
      <w:r w:rsidRPr="000C4D31">
        <w:t>WorldCat</w:t>
      </w:r>
      <w:proofErr w:type="spellEnd"/>
      <w:r w:rsidRPr="000C4D31">
        <w:t>, https://doi.org/10.1007/978-3-030-78585-7</w:t>
      </w:r>
    </w:p>
    <w:p w14:paraId="395D8925" w14:textId="77777777" w:rsidR="000C4D31" w:rsidRPr="000C4D31" w:rsidRDefault="000C4D31" w:rsidP="000C4D31">
      <w:pPr>
        <w:rPr>
          <w:sz w:val="16"/>
        </w:rPr>
      </w:pPr>
      <w:r w:rsidRPr="000C4D31">
        <w:rPr>
          <w:sz w:val="16"/>
        </w:rPr>
        <w:t xml:space="preserve">Therefore, </w:t>
      </w:r>
      <w:r w:rsidRPr="000C4D31">
        <w:rPr>
          <w:u w:val="single"/>
        </w:rPr>
        <w:t>it is</w:t>
      </w:r>
      <w:r w:rsidRPr="000C4D31">
        <w:rPr>
          <w:sz w:val="16"/>
        </w:rPr>
        <w:t xml:space="preserve"> only </w:t>
      </w:r>
      <w:r w:rsidRPr="000C4D31">
        <w:rPr>
          <w:u w:val="single"/>
        </w:rPr>
        <w:t>natural to be</w:t>
      </w:r>
      <w:r w:rsidRPr="000C4D31">
        <w:rPr>
          <w:sz w:val="16"/>
        </w:rPr>
        <w:t xml:space="preserve"> at least </w:t>
      </w:r>
      <w:r w:rsidRPr="000C4D31">
        <w:rPr>
          <w:u w:val="single"/>
        </w:rPr>
        <w:t xml:space="preserve">skeptical towards a future with entities possessing equal or superior intelligence and levels of autonomy; the prospect even of </w:t>
      </w:r>
      <w:r w:rsidRPr="000C4D31">
        <w:rPr>
          <w:b/>
          <w:iCs/>
          <w:highlight w:val="cyan"/>
          <w:u w:val="single"/>
        </w:rPr>
        <w:t>existential risk</w:t>
      </w:r>
      <w:r w:rsidRPr="000C4D31">
        <w:rPr>
          <w:highlight w:val="cyan"/>
          <w:u w:val="single"/>
        </w:rPr>
        <w:t xml:space="preserve"> looms</w:t>
      </w:r>
      <w:r w:rsidRPr="000C4D31">
        <w:rPr>
          <w:u w:val="single"/>
        </w:rPr>
        <w:t xml:space="preserve"> as </w:t>
      </w:r>
      <w:r w:rsidRPr="000C4D31">
        <w:rPr>
          <w:b/>
          <w:iCs/>
          <w:u w:val="single"/>
        </w:rPr>
        <w:t>possible</w:t>
      </w:r>
      <w:r w:rsidRPr="000C4D31">
        <w:rPr>
          <w:sz w:val="16"/>
        </w:rPr>
        <w:t xml:space="preserve">.7 </w:t>
      </w:r>
    </w:p>
    <w:p w14:paraId="5463124D" w14:textId="77777777" w:rsidR="000C4D31" w:rsidRPr="000C4D31" w:rsidRDefault="000C4D31" w:rsidP="000C4D31">
      <w:pPr>
        <w:rPr>
          <w:sz w:val="16"/>
        </w:rPr>
      </w:pPr>
      <w:r w:rsidRPr="000C4D31">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77C20736" w14:textId="77777777" w:rsidR="000C4D31" w:rsidRPr="000C4D31" w:rsidRDefault="000C4D31" w:rsidP="000C4D31">
      <w:pPr>
        <w:rPr>
          <w:sz w:val="16"/>
        </w:rPr>
      </w:pPr>
      <w:r w:rsidRPr="000C4D31">
        <w:rPr>
          <w:u w:val="single"/>
        </w:rPr>
        <w:t xml:space="preserve">Even </w:t>
      </w:r>
      <w:r w:rsidRPr="000C4D31">
        <w:rPr>
          <w:highlight w:val="cyan"/>
          <w:u w:val="single"/>
        </w:rPr>
        <w:t>AI</w:t>
      </w:r>
      <w:r w:rsidRPr="000C4D31">
        <w:rPr>
          <w:u w:val="single"/>
        </w:rPr>
        <w:t xml:space="preserve"> in its </w:t>
      </w:r>
      <w:r w:rsidRPr="000C4D31">
        <w:rPr>
          <w:b/>
          <w:iCs/>
          <w:u w:val="single"/>
        </w:rPr>
        <w:t>current</w:t>
      </w:r>
      <w:r w:rsidRPr="000C4D31">
        <w:rPr>
          <w:u w:val="single"/>
        </w:rPr>
        <w:t xml:space="preserve"> form</w:t>
      </w:r>
      <w:r w:rsidRPr="000C4D31">
        <w:rPr>
          <w:sz w:val="16"/>
        </w:rPr>
        <w:t xml:space="preserve"> and narrow intelligence </w:t>
      </w:r>
      <w:r w:rsidRPr="000C4D31">
        <w:rPr>
          <w:u w:val="single"/>
        </w:rPr>
        <w:t xml:space="preserve">poses risks because of its </w:t>
      </w:r>
      <w:r w:rsidRPr="000C4D31">
        <w:rPr>
          <w:b/>
          <w:iCs/>
          <w:highlight w:val="cyan"/>
          <w:u w:val="single"/>
        </w:rPr>
        <w:t>embedded</w:t>
      </w:r>
      <w:r w:rsidRPr="000C4D31">
        <w:rPr>
          <w:b/>
          <w:iCs/>
          <w:u w:val="single"/>
        </w:rPr>
        <w:t>-ness</w:t>
      </w:r>
      <w:r w:rsidRPr="000C4D31">
        <w:rPr>
          <w:u w:val="single"/>
        </w:rPr>
        <w:t xml:space="preserve"> </w:t>
      </w:r>
      <w:r w:rsidRPr="000C4D31">
        <w:rPr>
          <w:highlight w:val="cyan"/>
          <w:u w:val="single"/>
        </w:rPr>
        <w:t>in</w:t>
      </w:r>
      <w:r w:rsidRPr="000C4D31">
        <w:rPr>
          <w:u w:val="single"/>
        </w:rPr>
        <w:t xml:space="preserve"> an ever-</w:t>
      </w:r>
      <w:r w:rsidRPr="000C4D31">
        <w:rPr>
          <w:b/>
          <w:iCs/>
          <w:u w:val="single"/>
        </w:rPr>
        <w:t>growing number</w:t>
      </w:r>
      <w:r w:rsidRPr="000C4D31">
        <w:rPr>
          <w:u w:val="single"/>
        </w:rPr>
        <w:t xml:space="preserve"> of </w:t>
      </w:r>
      <w:r w:rsidRPr="000C4D31">
        <w:rPr>
          <w:b/>
          <w:iCs/>
          <w:u w:val="single"/>
        </w:rPr>
        <w:t>crucial aspects of our lives</w:t>
      </w:r>
      <w:r w:rsidRPr="000C4D31">
        <w:rPr>
          <w:u w:val="single"/>
        </w:rPr>
        <w:t xml:space="preserve">. The role of AI in </w:t>
      </w:r>
      <w:r w:rsidRPr="000C4D31">
        <w:rPr>
          <w:b/>
          <w:iCs/>
          <w:highlight w:val="cyan"/>
          <w:u w:val="single"/>
        </w:rPr>
        <w:t>military</w:t>
      </w:r>
      <w:r w:rsidRPr="000C4D31">
        <w:rPr>
          <w:u w:val="single"/>
        </w:rPr>
        <w:t xml:space="preserve">, </w:t>
      </w:r>
      <w:r w:rsidRPr="000C4D31">
        <w:rPr>
          <w:b/>
          <w:iCs/>
          <w:u w:val="single"/>
        </w:rPr>
        <w:t>ﬁnancial</w:t>
      </w:r>
      <w:r w:rsidRPr="000C4D31">
        <w:rPr>
          <w:sz w:val="16"/>
        </w:rPr>
        <w:t xml:space="preserve">,9 </w:t>
      </w:r>
      <w:r w:rsidRPr="000C4D31">
        <w:rPr>
          <w:b/>
          <w:iCs/>
          <w:u w:val="single"/>
        </w:rPr>
        <w:t>health</w:t>
      </w:r>
      <w:r w:rsidRPr="000C4D31">
        <w:rPr>
          <w:u w:val="single"/>
        </w:rPr>
        <w:t xml:space="preserve">, </w:t>
      </w:r>
      <w:r w:rsidRPr="000C4D31">
        <w:rPr>
          <w:b/>
          <w:iCs/>
          <w:u w:val="single"/>
        </w:rPr>
        <w:t>educational</w:t>
      </w:r>
      <w:r w:rsidRPr="000C4D31">
        <w:rPr>
          <w:u w:val="single"/>
        </w:rPr>
        <w:t xml:space="preserve">, </w:t>
      </w:r>
      <w:r w:rsidRPr="000C4D31">
        <w:rPr>
          <w:b/>
          <w:iCs/>
          <w:highlight w:val="cyan"/>
          <w:u w:val="single"/>
        </w:rPr>
        <w:t>environmental</w:t>
      </w:r>
      <w:r w:rsidRPr="000C4D31">
        <w:rPr>
          <w:highlight w:val="cyan"/>
          <w:u w:val="single"/>
        </w:rPr>
        <w:t xml:space="preserve">, </w:t>
      </w:r>
      <w:r w:rsidRPr="000C4D31">
        <w:rPr>
          <w:b/>
          <w:iCs/>
          <w:highlight w:val="cyan"/>
          <w:u w:val="single"/>
        </w:rPr>
        <w:t>governance networks</w:t>
      </w:r>
      <w:r w:rsidRPr="000C4D31">
        <w:rPr>
          <w:u w:val="single"/>
        </w:rPr>
        <w:t xml:space="preserve">-among </w:t>
      </w:r>
      <w:r w:rsidRPr="000C4D31">
        <w:rPr>
          <w:b/>
          <w:iCs/>
          <w:u w:val="single"/>
        </w:rPr>
        <w:t>others</w:t>
      </w:r>
      <w:r w:rsidRPr="000C4D31">
        <w:rPr>
          <w:u w:val="single"/>
        </w:rPr>
        <w:t>—</w:t>
      </w:r>
      <w:r w:rsidRPr="000C4D31">
        <w:rPr>
          <w:highlight w:val="cyan"/>
          <w:u w:val="single"/>
        </w:rPr>
        <w:t>are</w:t>
      </w:r>
      <w:r w:rsidRPr="000C4D31">
        <w:rPr>
          <w:u w:val="single"/>
        </w:rPr>
        <w:t xml:space="preserve"> areas </w:t>
      </w:r>
      <w:r w:rsidRPr="000C4D31">
        <w:rPr>
          <w:highlight w:val="cyan"/>
          <w:u w:val="single"/>
        </w:rPr>
        <w:t xml:space="preserve">where </w:t>
      </w:r>
      <w:r w:rsidRPr="000C4D31">
        <w:rPr>
          <w:b/>
          <w:iCs/>
          <w:highlight w:val="cyan"/>
          <w:u w:val="single"/>
        </w:rPr>
        <w:t>risk</w:t>
      </w:r>
      <w:r w:rsidRPr="000C4D31">
        <w:rPr>
          <w:u w:val="single"/>
        </w:rPr>
        <w:t xml:space="preserve"> generated by AI—even </w:t>
      </w:r>
      <w:r w:rsidRPr="000C4D31">
        <w:rPr>
          <w:b/>
          <w:iCs/>
          <w:u w:val="single"/>
        </w:rPr>
        <w:t>limited</w:t>
      </w:r>
      <w:r w:rsidRPr="000C4D31">
        <w:rPr>
          <w:sz w:val="16"/>
        </w:rPr>
        <w:t xml:space="preserve">— autonomy </w:t>
      </w:r>
      <w:r w:rsidRPr="000C4D31">
        <w:rPr>
          <w:highlight w:val="cyan"/>
          <w:u w:val="single"/>
        </w:rPr>
        <w:t xml:space="preserve">can be </w:t>
      </w:r>
      <w:r w:rsidRPr="000C4D31">
        <w:rPr>
          <w:b/>
          <w:iCs/>
          <w:highlight w:val="cyan"/>
          <w:u w:val="single"/>
        </w:rPr>
        <w:t>diffused</w:t>
      </w:r>
      <w:r w:rsidRPr="000C4D31">
        <w:rPr>
          <w:u w:val="single"/>
        </w:rPr>
        <w:t xml:space="preserve"> through</w:t>
      </w:r>
      <w:r w:rsidRPr="000C4D31">
        <w:rPr>
          <w:sz w:val="16"/>
        </w:rPr>
        <w:t xml:space="preserve"> </w:t>
      </w:r>
      <w:r w:rsidRPr="000C4D31">
        <w:rPr>
          <w:b/>
          <w:iCs/>
          <w:u w:val="single"/>
        </w:rPr>
        <w:t>non-linear networks</w:t>
      </w:r>
      <w:r w:rsidRPr="000C4D31">
        <w:rPr>
          <w:u w:val="single"/>
        </w:rPr>
        <w:t xml:space="preserve">, with </w:t>
      </w:r>
      <w:r w:rsidRPr="000C4D31">
        <w:rPr>
          <w:b/>
          <w:iCs/>
          <w:u w:val="single"/>
        </w:rPr>
        <w:t>signiﬁcant</w:t>
      </w:r>
      <w:r w:rsidRPr="000C4D31">
        <w:rPr>
          <w:u w:val="single"/>
        </w:rPr>
        <w:t xml:space="preserve"> impact— </w:t>
      </w:r>
      <w:r w:rsidRPr="000C4D31">
        <w:rPr>
          <w:highlight w:val="cyan"/>
          <w:u w:val="single"/>
        </w:rPr>
        <w:t xml:space="preserve">even </w:t>
      </w:r>
      <w:r w:rsidRPr="000C4D31">
        <w:rPr>
          <w:b/>
          <w:iCs/>
          <w:highlight w:val="cyan"/>
          <w:u w:val="single"/>
        </w:rPr>
        <w:t>systemic</w:t>
      </w:r>
      <w:r w:rsidRPr="000C4D31">
        <w:rPr>
          <w:sz w:val="16"/>
        </w:rPr>
        <w:t xml:space="preserve">.10 </w:t>
      </w:r>
    </w:p>
    <w:p w14:paraId="699B8A64" w14:textId="77777777" w:rsidR="000C4D31" w:rsidRPr="000C4D31" w:rsidRDefault="000C4D31" w:rsidP="000C4D31">
      <w:pPr>
        <w:rPr>
          <w:sz w:val="10"/>
          <w:szCs w:val="16"/>
        </w:rPr>
      </w:pPr>
      <w:r w:rsidRPr="000C4D31">
        <w:rPr>
          <w:sz w:val="10"/>
          <w:szCs w:val="16"/>
        </w:rPr>
        <w:t xml:space="preserve">The answer therefore to the question whether AI brings risk with it is yes; as Eliezer </w:t>
      </w:r>
      <w:proofErr w:type="spellStart"/>
      <w:r w:rsidRPr="000C4D31">
        <w:rPr>
          <w:sz w:val="10"/>
          <w:szCs w:val="16"/>
        </w:rPr>
        <w:t>Yudkowski</w:t>
      </w:r>
      <w:proofErr w:type="spellEnd"/>
      <w:r w:rsidRPr="000C4D31">
        <w:rPr>
          <w:sz w:val="10"/>
          <w:szCs w:val="16"/>
        </w:rPr>
        <w:t xml:space="preserve"> comments the greatest of them all is that people conclude too early that they understand it11 or that they assume that they can achieve it without necessarily having acquired complete and thorough understanding of what </w:t>
      </w:r>
      <w:proofErr w:type="spellStart"/>
      <w:r w:rsidRPr="000C4D31">
        <w:rPr>
          <w:sz w:val="10"/>
          <w:szCs w:val="16"/>
        </w:rPr>
        <w:t>intelli</w:t>
      </w:r>
      <w:proofErr w:type="spellEnd"/>
      <w:r w:rsidRPr="000C4D31">
        <w:rPr>
          <w:sz w:val="10"/>
          <w:szCs w:val="16"/>
        </w:rPr>
        <w:t xml:space="preserve">- </w:t>
      </w:r>
      <w:proofErr w:type="spellStart"/>
      <w:r w:rsidRPr="000C4D31">
        <w:rPr>
          <w:sz w:val="10"/>
          <w:szCs w:val="16"/>
        </w:rPr>
        <w:t>gence</w:t>
      </w:r>
      <w:proofErr w:type="spellEnd"/>
      <w:r w:rsidRPr="000C4D31">
        <w:rPr>
          <w:sz w:val="10"/>
          <w:szCs w:val="16"/>
        </w:rPr>
        <w:t xml:space="preserve"> means.12 </w:t>
      </w:r>
    </w:p>
    <w:p w14:paraId="0F190E33" w14:textId="77777777" w:rsidR="000C4D31" w:rsidRPr="000C4D31" w:rsidRDefault="000C4D31" w:rsidP="000C4D31">
      <w:pPr>
        <w:rPr>
          <w:sz w:val="10"/>
          <w:szCs w:val="16"/>
        </w:rPr>
      </w:pPr>
      <w:r w:rsidRPr="000C4D31">
        <w:rPr>
          <w:sz w:val="10"/>
          <w:szCs w:val="16"/>
        </w:rPr>
        <w:t>Our projection of our—lack of complete—understanding of the concept of intelligence on AI is owed to our lack of complete comprehension of human intelligence too, which is partially covered by the prevalent and until now self- obvious, anthropomorphism because of which we tend to identify higher intelligence with the human mind.</w:t>
      </w:r>
    </w:p>
    <w:p w14:paraId="4F427545" w14:textId="77777777" w:rsidR="000C4D31" w:rsidRPr="000C4D31" w:rsidRDefault="000C4D31" w:rsidP="000C4D31">
      <w:pPr>
        <w:rPr>
          <w:sz w:val="10"/>
          <w:szCs w:val="16"/>
        </w:rPr>
      </w:pPr>
      <w:proofErr w:type="spellStart"/>
      <w:r w:rsidRPr="000C4D31">
        <w:rPr>
          <w:sz w:val="10"/>
          <w:szCs w:val="16"/>
        </w:rPr>
        <w:t>Yudkowski</w:t>
      </w:r>
      <w:proofErr w:type="spellEnd"/>
      <w:r w:rsidRPr="000C4D31">
        <w:rPr>
          <w:sz w:val="10"/>
          <w:szCs w:val="16"/>
        </w:rPr>
        <w:t xml:space="preserve">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4399C17E" w14:textId="77777777" w:rsidR="000C4D31" w:rsidRPr="000C4D31" w:rsidRDefault="000C4D31" w:rsidP="000C4D31">
      <w:pPr>
        <w:rPr>
          <w:sz w:val="10"/>
          <w:szCs w:val="16"/>
        </w:rPr>
      </w:pPr>
      <w:r w:rsidRPr="000C4D31">
        <w:rPr>
          <w:sz w:val="10"/>
          <w:szCs w:val="16"/>
        </w:rPr>
        <w:t xml:space="preserve">Regardless of what our well-established ideas are, there are many, different intelligences and even more signiﬁcantly, there are potentially, different </w:t>
      </w:r>
      <w:proofErr w:type="spellStart"/>
      <w:r w:rsidRPr="000C4D31">
        <w:rPr>
          <w:sz w:val="10"/>
          <w:szCs w:val="16"/>
        </w:rPr>
        <w:t>intelli</w:t>
      </w:r>
      <w:proofErr w:type="spellEnd"/>
      <w:r w:rsidRPr="000C4D31">
        <w:rPr>
          <w:sz w:val="10"/>
          <w:szCs w:val="16"/>
        </w:rPr>
        <w:t xml:space="preserve">- </w:t>
      </w:r>
      <w:proofErr w:type="spellStart"/>
      <w:r w:rsidRPr="000C4D31">
        <w:rPr>
          <w:sz w:val="10"/>
          <w:szCs w:val="16"/>
        </w:rPr>
        <w:t>gences</w:t>
      </w:r>
      <w:proofErr w:type="spellEnd"/>
      <w:r w:rsidRPr="000C4D31">
        <w:rPr>
          <w:sz w:val="10"/>
          <w:szCs w:val="16"/>
        </w:rPr>
        <w:t xml:space="preserve"> equally or even more evolved than human.</w:t>
      </w:r>
    </w:p>
    <w:p w14:paraId="7CA0C80D" w14:textId="77777777" w:rsidR="000C4D31" w:rsidRPr="000C4D31" w:rsidRDefault="000C4D31" w:rsidP="000C4D31">
      <w:pPr>
        <w:rPr>
          <w:sz w:val="16"/>
        </w:rPr>
      </w:pPr>
      <w:r w:rsidRPr="000C4D31">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3F278D4A" w14:textId="77777777" w:rsidR="000C4D31" w:rsidRPr="000C4D31" w:rsidRDefault="000C4D31" w:rsidP="000C4D31">
      <w:pPr>
        <w:rPr>
          <w:u w:val="single"/>
        </w:rPr>
      </w:pPr>
      <w:r w:rsidRPr="000C4D31">
        <w:rPr>
          <w:u w:val="single"/>
        </w:rPr>
        <w:t xml:space="preserve">The </w:t>
      </w:r>
      <w:r w:rsidRPr="000C4D31">
        <w:rPr>
          <w:b/>
          <w:iCs/>
          <w:highlight w:val="cyan"/>
          <w:u w:val="single"/>
        </w:rPr>
        <w:t>lack of understanding</w:t>
      </w:r>
      <w:r w:rsidRPr="000C4D31">
        <w:rPr>
          <w:u w:val="single"/>
        </w:rPr>
        <w:t xml:space="preserve"> of intelligence and therefore of AI may be </w:t>
      </w:r>
      <w:r w:rsidRPr="000C4D31">
        <w:rPr>
          <w:b/>
          <w:iCs/>
          <w:u w:val="single"/>
        </w:rPr>
        <w:t>frightening</w:t>
      </w:r>
      <w:r w:rsidRPr="000C4D31">
        <w:rPr>
          <w:u w:val="single"/>
        </w:rPr>
        <w:t xml:space="preserve"> but </w:t>
      </w:r>
      <w:r w:rsidRPr="000C4D31">
        <w:rPr>
          <w:b/>
          <w:iCs/>
          <w:highlight w:val="cyan"/>
          <w:u w:val="single"/>
        </w:rPr>
        <w:t>does not lead</w:t>
      </w:r>
      <w:r w:rsidRPr="000C4D31">
        <w:rPr>
          <w:b/>
          <w:iCs/>
          <w:u w:val="single"/>
        </w:rPr>
        <w:t xml:space="preserve"> necessarily </w:t>
      </w:r>
      <w:r w:rsidRPr="000C4D31">
        <w:rPr>
          <w:b/>
          <w:iCs/>
          <w:highlight w:val="cyan"/>
          <w:u w:val="single"/>
        </w:rPr>
        <w:t>to regulation</w:t>
      </w:r>
      <w:r w:rsidRPr="000C4D31">
        <w:rPr>
          <w:u w:val="single"/>
        </w:rPr>
        <w:t xml:space="preserve">—at least to a </w:t>
      </w:r>
      <w:r w:rsidRPr="000C4D31">
        <w:rPr>
          <w:b/>
          <w:iCs/>
          <w:u w:val="single"/>
        </w:rPr>
        <w:t>proper</w:t>
      </w:r>
      <w:r w:rsidRPr="000C4D31">
        <w:rPr>
          <w:u w:val="single"/>
        </w:rPr>
        <w:t xml:space="preserve"> one. </w:t>
      </w:r>
      <w:r w:rsidRPr="000C4D31">
        <w:rPr>
          <w:highlight w:val="cyan"/>
          <w:u w:val="single"/>
        </w:rPr>
        <w:t>We could</w:t>
      </w:r>
      <w:r w:rsidRPr="000C4D31">
        <w:rPr>
          <w:u w:val="single"/>
        </w:rPr>
        <w:t xml:space="preserve"> </w:t>
      </w:r>
      <w:r w:rsidRPr="000C4D31">
        <w:rPr>
          <w:b/>
          <w:iCs/>
          <w:u w:val="single"/>
        </w:rPr>
        <w:t>even</w:t>
      </w:r>
      <w:r w:rsidRPr="000C4D31">
        <w:rPr>
          <w:u w:val="single"/>
        </w:rPr>
        <w:t xml:space="preserve"> be led into </w:t>
      </w:r>
      <w:r w:rsidRPr="000C4D31">
        <w:rPr>
          <w:b/>
          <w:iCs/>
          <w:highlight w:val="cyan"/>
          <w:u w:val="single"/>
        </w:rPr>
        <w:t>mak</w:t>
      </w:r>
      <w:r w:rsidRPr="000C4D31">
        <w:rPr>
          <w:u w:val="single"/>
        </w:rPr>
        <w:t xml:space="preserve">ing potentially </w:t>
      </w:r>
      <w:r w:rsidRPr="000C4D31">
        <w:rPr>
          <w:b/>
          <w:iCs/>
          <w:highlight w:val="cyan"/>
          <w:u w:val="single"/>
        </w:rPr>
        <w:t>catastrophic choices</w:t>
      </w:r>
      <w:r w:rsidRPr="000C4D31">
        <w:rPr>
          <w:u w:val="single"/>
        </w:rPr>
        <w:t xml:space="preserve">, on the basis of </w:t>
      </w:r>
      <w:r w:rsidRPr="000C4D31">
        <w:rPr>
          <w:b/>
          <w:iCs/>
          <w:u w:val="single"/>
        </w:rPr>
        <w:t>false assumptions</w:t>
      </w:r>
      <w:r w:rsidRPr="000C4D31">
        <w:rPr>
          <w:u w:val="single"/>
        </w:rPr>
        <w:t>.</w:t>
      </w:r>
    </w:p>
    <w:p w14:paraId="6B641F61" w14:textId="77777777" w:rsidR="000C4D31" w:rsidRPr="000C4D31" w:rsidRDefault="000C4D31" w:rsidP="000C4D31">
      <w:pPr>
        <w:rPr>
          <w:sz w:val="16"/>
        </w:rPr>
      </w:pPr>
      <w:r w:rsidRPr="000C4D31">
        <w:rPr>
          <w:u w:val="single"/>
        </w:rPr>
        <w:t xml:space="preserve">On top of our lack of understanding, we should add a sentiment of </w:t>
      </w:r>
      <w:r w:rsidRPr="000C4D31">
        <w:rPr>
          <w:b/>
          <w:iCs/>
          <w:u w:val="single"/>
        </w:rPr>
        <w:t>anxiety</w:t>
      </w:r>
      <w:r w:rsidRPr="000C4D31">
        <w:rPr>
          <w:sz w:val="16"/>
        </w:rPr>
        <w:t xml:space="preserve"> as well as of expectations, </w:t>
      </w:r>
      <w:r w:rsidRPr="000C4D31">
        <w:rPr>
          <w:u w:val="single"/>
        </w:rPr>
        <w:t>which intensiﬁes as an atmosphere of emergency</w:t>
      </w:r>
      <w:r w:rsidRPr="000C4D31">
        <w:rPr>
          <w:sz w:val="16"/>
        </w:rPr>
        <w:t xml:space="preserve"> and of expected groundbreaking developments </w:t>
      </w:r>
      <w:r w:rsidRPr="000C4D31">
        <w:rPr>
          <w:u w:val="single"/>
        </w:rPr>
        <w:t>grows</w:t>
      </w:r>
      <w:r w:rsidRPr="000C4D31">
        <w:rPr>
          <w:sz w:val="16"/>
        </w:rPr>
        <w:t>. The most graphic description of this feeling is the potential of a moment of singularity, as mentioned above according to the description by Vinge and Kurzweil.</w:t>
      </w:r>
    </w:p>
    <w:p w14:paraId="7B14C1B9" w14:textId="77777777" w:rsidR="000C4D31" w:rsidRPr="000C4D31" w:rsidRDefault="000C4D31" w:rsidP="000C4D31">
      <w:pPr>
        <w:rPr>
          <w:sz w:val="10"/>
          <w:szCs w:val="16"/>
        </w:rPr>
      </w:pPr>
      <w:r w:rsidRPr="000C4D31">
        <w:rPr>
          <w:sz w:val="10"/>
          <w:szCs w:val="16"/>
        </w:rPr>
        <w:t xml:space="preserve">As the mathematician I. J. Good–Alan Turing’s colleague in the team of the latter during World War II—has put it: “Let an </w:t>
      </w:r>
      <w:proofErr w:type="spellStart"/>
      <w:r w:rsidRPr="000C4D31">
        <w:rPr>
          <w:sz w:val="10"/>
          <w:szCs w:val="16"/>
        </w:rPr>
        <w:t>ultraintelligent</w:t>
      </w:r>
      <w:proofErr w:type="spellEnd"/>
      <w:r w:rsidRPr="000C4D31">
        <w:rPr>
          <w:sz w:val="10"/>
          <w:szCs w:val="16"/>
        </w:rPr>
        <w:t xml:space="preserve"> machine be deﬁned as a machine that can far surpass all the intellectual activities of any man however clever. Since the design of machines is one of these intellectual activities, an </w:t>
      </w:r>
      <w:proofErr w:type="spellStart"/>
      <w:r w:rsidRPr="000C4D31">
        <w:rPr>
          <w:sz w:val="10"/>
          <w:szCs w:val="16"/>
        </w:rPr>
        <w:t>ultraintelligent</w:t>
      </w:r>
      <w:proofErr w:type="spellEnd"/>
      <w:r w:rsidRPr="000C4D31">
        <w:rPr>
          <w:sz w:val="10"/>
          <w:szCs w:val="16"/>
        </w:rPr>
        <w:t xml:space="preserve"> machine could design even better machines; there would then unquestionably be an “intelligence explosion,” and the intelligence of man would be left far behind. </w:t>
      </w:r>
      <w:proofErr w:type="gramStart"/>
      <w:r w:rsidRPr="000C4D31">
        <w:rPr>
          <w:sz w:val="10"/>
          <w:szCs w:val="16"/>
        </w:rPr>
        <w:t>Thus</w:t>
      </w:r>
      <w:proofErr w:type="gramEnd"/>
      <w:r w:rsidRPr="000C4D31">
        <w:rPr>
          <w:sz w:val="10"/>
          <w:szCs w:val="16"/>
        </w:rPr>
        <w:t xml:space="preserve"> the ﬁrst </w:t>
      </w:r>
      <w:proofErr w:type="spellStart"/>
      <w:r w:rsidRPr="000C4D31">
        <w:rPr>
          <w:sz w:val="10"/>
          <w:szCs w:val="16"/>
        </w:rPr>
        <w:t>ultraintelligent</w:t>
      </w:r>
      <w:proofErr w:type="spellEnd"/>
      <w:r w:rsidRPr="000C4D31">
        <w:rPr>
          <w:sz w:val="10"/>
          <w:szCs w:val="16"/>
        </w:rPr>
        <w:t xml:space="preserve"> machine is the last invention that man need ever make, provided that the machine is docile enough to tell us how to keep it under control.”15 This is in a nutshell the moment of singularity.</w:t>
      </w:r>
    </w:p>
    <w:p w14:paraId="6658CF37" w14:textId="77777777" w:rsidR="000C4D31" w:rsidRPr="000C4D31" w:rsidRDefault="000C4D31" w:rsidP="000C4D31">
      <w:pPr>
        <w:rPr>
          <w:sz w:val="10"/>
          <w:szCs w:val="16"/>
        </w:rPr>
      </w:pPr>
      <w:r w:rsidRPr="000C4D31">
        <w:rPr>
          <w:sz w:val="10"/>
          <w:szCs w:val="16"/>
        </w:rPr>
        <w:t xml:space="preserve">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w:t>
      </w:r>
      <w:proofErr w:type="gramStart"/>
      <w:r w:rsidRPr="000C4D31">
        <w:rPr>
          <w:sz w:val="10"/>
          <w:szCs w:val="16"/>
        </w:rPr>
        <w:t>like</w:t>
      </w:r>
      <w:proofErr w:type="gramEnd"/>
      <w:r w:rsidRPr="000C4D31">
        <w:rPr>
          <w:sz w:val="10"/>
          <w:szCs w:val="16"/>
        </w:rPr>
        <w:t xml:space="preserve"> but we know that because of its expected groundbreaking impact, both states and private entities compete towards gaining the upper hand in the prospect of the singularity.17</w:t>
      </w:r>
    </w:p>
    <w:p w14:paraId="7812584E" w14:textId="77777777" w:rsidR="000C4D31" w:rsidRPr="000C4D31" w:rsidRDefault="000C4D31" w:rsidP="000C4D31">
      <w:pPr>
        <w:rPr>
          <w:sz w:val="10"/>
          <w:szCs w:val="16"/>
        </w:rPr>
      </w:pPr>
      <w:r w:rsidRPr="000C4D31">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72D294AE" w14:textId="77777777" w:rsidR="000C4D31" w:rsidRPr="000C4D31" w:rsidRDefault="000C4D31" w:rsidP="000C4D31">
      <w:pPr>
        <w:rPr>
          <w:sz w:val="10"/>
          <w:szCs w:val="16"/>
        </w:rPr>
      </w:pPr>
      <w:r w:rsidRPr="000C4D31">
        <w:rPr>
          <w:sz w:val="10"/>
          <w:szCs w:val="16"/>
        </w:rPr>
        <w:t xml:space="preserve">After all, part of the disappointments from AI should be blamed on the fact that certain activities and standards, which were considered as epitomes of human intelligence have been surpassed by AI, only to indicate that they were not </w:t>
      </w:r>
      <w:proofErr w:type="spellStart"/>
      <w:r w:rsidRPr="000C4D31">
        <w:rPr>
          <w:sz w:val="10"/>
          <w:szCs w:val="16"/>
        </w:rPr>
        <w:t>eventu</w:t>
      </w:r>
      <w:proofErr w:type="spellEnd"/>
      <w:r w:rsidRPr="000C4D31">
        <w:rPr>
          <w:sz w:val="10"/>
          <w:szCs w:val="16"/>
        </w:rPr>
        <w:t>- ally satisfactory thresholds for the surpassing of human intelligence.19 Partially because of AI progress we realize that human intelligence and its thresholds are much more complicated than assumed in the past.</w:t>
      </w:r>
    </w:p>
    <w:p w14:paraId="139ECA3B" w14:textId="77777777" w:rsidR="000C4D31" w:rsidRPr="000C4D31" w:rsidRDefault="000C4D31" w:rsidP="000C4D31">
      <w:pPr>
        <w:rPr>
          <w:sz w:val="10"/>
          <w:szCs w:val="16"/>
        </w:rPr>
      </w:pPr>
      <w:r w:rsidRPr="000C4D31">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4DC0E604" w14:textId="77777777" w:rsidR="000C4D31" w:rsidRPr="000C4D31" w:rsidRDefault="000C4D31" w:rsidP="000C4D31">
      <w:pPr>
        <w:rPr>
          <w:sz w:val="10"/>
          <w:szCs w:val="16"/>
        </w:rPr>
      </w:pPr>
      <w:r w:rsidRPr="000C4D31">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7C450436" w14:textId="77777777" w:rsidR="000C4D31" w:rsidRPr="000C4D31" w:rsidRDefault="000C4D31" w:rsidP="000C4D31">
      <w:pPr>
        <w:rPr>
          <w:sz w:val="10"/>
          <w:szCs w:val="16"/>
        </w:rPr>
      </w:pPr>
      <w:r w:rsidRPr="000C4D31">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7EBF86DF" w14:textId="77777777" w:rsidR="000C4D31" w:rsidRPr="000C4D31" w:rsidRDefault="000C4D31" w:rsidP="000C4D31">
      <w:pPr>
        <w:rPr>
          <w:sz w:val="10"/>
          <w:szCs w:val="16"/>
        </w:rPr>
      </w:pPr>
      <w:r w:rsidRPr="000C4D31">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14A61193" w14:textId="77777777" w:rsidR="000C4D31" w:rsidRPr="000C4D31" w:rsidRDefault="000C4D31" w:rsidP="000C4D31">
      <w:pPr>
        <w:rPr>
          <w:sz w:val="16"/>
        </w:rPr>
      </w:pPr>
      <w:r w:rsidRPr="000C4D31">
        <w:rPr>
          <w:sz w:val="16"/>
        </w:rPr>
        <w:t xml:space="preserve">We can somehow guess the speed of AGI and ASI evolution and possibly some of its initial </w:t>
      </w:r>
      <w:proofErr w:type="gramStart"/>
      <w:r w:rsidRPr="000C4D31">
        <w:rPr>
          <w:sz w:val="16"/>
        </w:rPr>
        <w:t>steps</w:t>
      </w:r>
      <w:proofErr w:type="gramEnd"/>
      <w:r w:rsidRPr="000C4D31">
        <w:rPr>
          <w:sz w:val="16"/>
        </w:rPr>
        <w:t xml:space="preserve"> but we cannot guess the directions that such AI will choose to follow and the characteristics that it will demonstrate. Practically, we credibly guess the prospects of AI beyond a certain level of development.</w:t>
      </w:r>
    </w:p>
    <w:p w14:paraId="41FCF1EB" w14:textId="77777777" w:rsidR="000C4D31" w:rsidRPr="000C4D31" w:rsidRDefault="000C4D31" w:rsidP="000C4D31">
      <w:pPr>
        <w:rPr>
          <w:sz w:val="16"/>
        </w:rPr>
      </w:pPr>
      <w:r w:rsidRPr="000C4D31">
        <w:rPr>
          <w:sz w:val="16"/>
        </w:rPr>
        <w:t xml:space="preserve">Two </w:t>
      </w:r>
      <w:r w:rsidRPr="000C4D31">
        <w:rPr>
          <w:b/>
          <w:iCs/>
          <w:u w:val="single"/>
        </w:rPr>
        <w:t>existential issues</w:t>
      </w:r>
      <w:r w:rsidRPr="000C4D31">
        <w:rPr>
          <w:u w:val="single"/>
        </w:rPr>
        <w:t xml:space="preserve"> could emerge: ﬁrst, an imbalance of intelligence at </w:t>
      </w:r>
      <w:r w:rsidRPr="000C4D31">
        <w:rPr>
          <w:b/>
          <w:iCs/>
          <w:u w:val="single"/>
        </w:rPr>
        <w:t>our expense</w:t>
      </w:r>
      <w:r w:rsidRPr="000C4D31">
        <w:rPr>
          <w:sz w:val="16"/>
        </w:rPr>
        <w:t>—with us, humans becoming the inferior species—</w:t>
      </w:r>
      <w:r w:rsidRPr="000C4D31">
        <w:rPr>
          <w:u w:val="single"/>
        </w:rPr>
        <w:t xml:space="preserve">in favor of non-biological entities and secondly a lack of even fundamental conceptual communication between the two most intelligent “species”. Both of them heighten the fear of </w:t>
      </w:r>
      <w:r w:rsidRPr="000C4D31">
        <w:rPr>
          <w:b/>
          <w:iCs/>
          <w:u w:val="single"/>
        </w:rPr>
        <w:t xml:space="preserve">irreversible </w:t>
      </w:r>
      <w:proofErr w:type="gramStart"/>
      <w:r w:rsidRPr="000C4D31">
        <w:rPr>
          <w:b/>
          <w:iCs/>
          <w:u w:val="single"/>
        </w:rPr>
        <w:t>changes</w:t>
      </w:r>
      <w:r w:rsidRPr="000C4D31">
        <w:rPr>
          <w:sz w:val="16"/>
        </w:rPr>
        <w:t>, once</w:t>
      </w:r>
      <w:proofErr w:type="gramEnd"/>
      <w:r w:rsidRPr="000C4D31">
        <w:rPr>
          <w:sz w:val="16"/>
        </w:rPr>
        <w:t xml:space="preserve"> we lose the possession of the superior intelligence.22 </w:t>
      </w:r>
    </w:p>
    <w:p w14:paraId="1FD9A315" w14:textId="77777777" w:rsidR="000C4D31" w:rsidRPr="000C4D31" w:rsidRDefault="000C4D31" w:rsidP="000C4D31">
      <w:pPr>
        <w:rPr>
          <w:sz w:val="16"/>
        </w:rPr>
      </w:pPr>
      <w:r w:rsidRPr="000C4D31">
        <w:rPr>
          <w:highlight w:val="cyan"/>
          <w:u w:val="single"/>
        </w:rPr>
        <w:t>However</w:t>
      </w:r>
      <w:r w:rsidRPr="000C4D31">
        <w:rPr>
          <w:u w:val="single"/>
        </w:rPr>
        <w:t xml:space="preserve">, we need to consider </w:t>
      </w:r>
      <w:r w:rsidRPr="000C4D31">
        <w:rPr>
          <w:highlight w:val="cyan"/>
          <w:u w:val="single"/>
        </w:rPr>
        <w:t>the</w:t>
      </w:r>
      <w:r w:rsidRPr="000C4D31">
        <w:rPr>
          <w:u w:val="single"/>
        </w:rPr>
        <w:t xml:space="preserve"> </w:t>
      </w:r>
      <w:r w:rsidRPr="000C4D31">
        <w:rPr>
          <w:b/>
          <w:iCs/>
          <w:u w:val="single"/>
        </w:rPr>
        <w:t>expectations as well</w:t>
      </w:r>
      <w:r w:rsidRPr="000C4D31">
        <w:rPr>
          <w:u w:val="single"/>
        </w:rPr>
        <w:t xml:space="preserve">. The </w:t>
      </w:r>
      <w:r w:rsidRPr="000C4D31">
        <w:rPr>
          <w:b/>
          <w:iCs/>
          <w:highlight w:val="cyan"/>
          <w:u w:val="single"/>
        </w:rPr>
        <w:t>positive side</w:t>
      </w:r>
      <w:r w:rsidRPr="000C4D31">
        <w:rPr>
          <w:sz w:val="16"/>
        </w:rPr>
        <w:t xml:space="preserve"> </w:t>
      </w:r>
      <w:r w:rsidRPr="000C4D31">
        <w:rPr>
          <w:u w:val="single"/>
        </w:rPr>
        <w:t xml:space="preserve">focuses on the so-called </w:t>
      </w:r>
      <w:r w:rsidRPr="000C4D31">
        <w:rPr>
          <w:b/>
          <w:iCs/>
          <w:u w:val="single"/>
        </w:rPr>
        <w:t>friendly</w:t>
      </w:r>
      <w:r w:rsidRPr="000C4D31">
        <w:rPr>
          <w:u w:val="single"/>
        </w:rPr>
        <w:t xml:space="preserve"> AI, meaning AI which will </w:t>
      </w:r>
      <w:r w:rsidRPr="000C4D31">
        <w:rPr>
          <w:b/>
          <w:iCs/>
          <w:u w:val="single"/>
        </w:rPr>
        <w:t>beneﬁt</w:t>
      </w:r>
      <w:r w:rsidRPr="000C4D31">
        <w:rPr>
          <w:u w:val="single"/>
        </w:rPr>
        <w:t xml:space="preserve"> and </w:t>
      </w:r>
      <w:r w:rsidRPr="000C4D31">
        <w:rPr>
          <w:b/>
          <w:iCs/>
          <w:u w:val="single"/>
        </w:rPr>
        <w:t>not harm</w:t>
      </w:r>
      <w:r w:rsidRPr="000C4D31">
        <w:rPr>
          <w:u w:val="single"/>
        </w:rPr>
        <w:t xml:space="preserve"> humans, thanks to its advanced intelligence</w:t>
      </w:r>
      <w:r w:rsidRPr="000C4D31">
        <w:rPr>
          <w:sz w:val="16"/>
        </w:rPr>
        <w:t xml:space="preserve">.23 </w:t>
      </w:r>
    </w:p>
    <w:p w14:paraId="7B5226E1" w14:textId="77777777" w:rsidR="000C4D31" w:rsidRPr="000C4D31" w:rsidRDefault="000C4D31" w:rsidP="000C4D31">
      <w:pPr>
        <w:rPr>
          <w:sz w:val="16"/>
        </w:rPr>
      </w:pPr>
      <w:r w:rsidRPr="000C4D31">
        <w:rPr>
          <w:u w:val="single"/>
        </w:rPr>
        <w:t>AI bears the promise of signiﬁcantly enhancing human life on various aspects, beginning from the already existing, narrow applications</w:t>
      </w:r>
      <w:r w:rsidRPr="000C4D31">
        <w:rPr>
          <w:sz w:val="16"/>
        </w:rPr>
        <w:t xml:space="preserve">. The </w:t>
      </w:r>
      <w:r w:rsidRPr="000C4D31">
        <w:rPr>
          <w:b/>
          <w:iCs/>
          <w:highlight w:val="cyan"/>
          <w:u w:val="single"/>
        </w:rPr>
        <w:t>enhance</w:t>
      </w:r>
      <w:r w:rsidRPr="000C4D31">
        <w:rPr>
          <w:u w:val="single"/>
        </w:rPr>
        <w:t xml:space="preserve">d </w:t>
      </w:r>
      <w:r w:rsidRPr="000C4D31">
        <w:rPr>
          <w:b/>
          <w:iCs/>
          <w:highlight w:val="cyan"/>
          <w:u w:val="single"/>
        </w:rPr>
        <w:t>automation</w:t>
      </w:r>
      <w:r w:rsidRPr="000C4D31">
        <w:rPr>
          <w:sz w:val="16"/>
        </w:rPr>
        <w:t xml:space="preserve">24 in the industry </w:t>
      </w:r>
      <w:r w:rsidRPr="000C4D31">
        <w:rPr>
          <w:u w:val="single"/>
        </w:rPr>
        <w:t>and the shift to</w:t>
      </w:r>
      <w:r w:rsidRPr="000C4D31">
        <w:rPr>
          <w:sz w:val="16"/>
        </w:rPr>
        <w:t xml:space="preserve"> </w:t>
      </w:r>
      <w:r w:rsidRPr="000C4D31">
        <w:rPr>
          <w:b/>
          <w:iCs/>
          <w:u w:val="single"/>
        </w:rPr>
        <w:t>autonomy</w:t>
      </w:r>
      <w:r w:rsidRPr="000C4D31">
        <w:rPr>
          <w:sz w:val="16"/>
        </w:rPr>
        <w:t xml:space="preserve">,25 </w:t>
      </w:r>
      <w:r w:rsidRPr="000C4D31">
        <w:rPr>
          <w:u w:val="single"/>
        </w:rPr>
        <w:t>the take—over by AI of tasks</w:t>
      </w:r>
      <w:r w:rsidRPr="000C4D31">
        <w:rPr>
          <w:sz w:val="16"/>
        </w:rPr>
        <w:t xml:space="preserve"> even at </w:t>
      </w:r>
      <w:r w:rsidRPr="000C4D31">
        <w:rPr>
          <w:u w:val="single"/>
        </w:rPr>
        <w:t>the</w:t>
      </w:r>
      <w:r w:rsidRPr="000C4D31">
        <w:rPr>
          <w:sz w:val="16"/>
        </w:rPr>
        <w:t xml:space="preserve"> </w:t>
      </w:r>
      <w:r w:rsidRPr="000C4D31">
        <w:rPr>
          <w:b/>
          <w:iCs/>
          <w:u w:val="single"/>
        </w:rPr>
        <w:t>service sector</w:t>
      </w:r>
      <w:r w:rsidRPr="000C4D31">
        <w:rPr>
          <w:sz w:val="16"/>
        </w:rPr>
        <w:t xml:space="preserve"> which can be considered as “tedious”—</w:t>
      </w:r>
      <w:proofErr w:type="gramStart"/>
      <w:r w:rsidRPr="000C4D31">
        <w:rPr>
          <w:sz w:val="16"/>
        </w:rPr>
        <w:t>i.e.</w:t>
      </w:r>
      <w:proofErr w:type="gramEnd"/>
      <w:r w:rsidRPr="000C4D31">
        <w:rPr>
          <w:sz w:val="16"/>
        </w:rPr>
        <w:t xml:space="preserve"> in the banking sector—</w:t>
      </w:r>
      <w:r w:rsidRPr="000C4D31">
        <w:rPr>
          <w:b/>
          <w:iCs/>
          <w:highlight w:val="cyan"/>
          <w:u w:val="single"/>
        </w:rPr>
        <w:t>climate</w:t>
      </w:r>
      <w:r w:rsidRPr="000C4D31">
        <w:rPr>
          <w:u w:val="single"/>
        </w:rPr>
        <w:t xml:space="preserve"> and </w:t>
      </w:r>
      <w:r w:rsidRPr="000C4D31">
        <w:rPr>
          <w:b/>
          <w:iCs/>
          <w:u w:val="single"/>
        </w:rPr>
        <w:t>weather forecasting</w:t>
      </w:r>
      <w:r w:rsidRPr="000C4D31">
        <w:rPr>
          <w:sz w:val="16"/>
        </w:rPr>
        <w:t xml:space="preserve">, </w:t>
      </w:r>
      <w:r w:rsidRPr="000C4D31">
        <w:rPr>
          <w:b/>
          <w:iCs/>
          <w:highlight w:val="cyan"/>
          <w:u w:val="single"/>
        </w:rPr>
        <w:t>disaster</w:t>
      </w:r>
      <w:r w:rsidRPr="000C4D31">
        <w:rPr>
          <w:highlight w:val="cyan"/>
          <w:u w:val="single"/>
        </w:rPr>
        <w:t xml:space="preserve"> response</w:t>
      </w:r>
      <w:r w:rsidRPr="000C4D31">
        <w:rPr>
          <w:sz w:val="16"/>
        </w:rPr>
        <w:t xml:space="preserve">,26 </w:t>
      </w:r>
      <w:r w:rsidRPr="000C4D31">
        <w:rPr>
          <w:u w:val="single"/>
        </w:rPr>
        <w:t xml:space="preserve">the potentially better </w:t>
      </w:r>
      <w:r w:rsidRPr="000C4D31">
        <w:rPr>
          <w:b/>
          <w:iCs/>
          <w:highlight w:val="cyan"/>
          <w:u w:val="single"/>
        </w:rPr>
        <w:t>coop</w:t>
      </w:r>
      <w:r w:rsidRPr="000C4D31">
        <w:rPr>
          <w:u w:val="single"/>
        </w:rPr>
        <w:t xml:space="preserve">eration among different actors in complicated matters such as </w:t>
      </w:r>
      <w:r w:rsidRPr="000C4D31">
        <w:rPr>
          <w:highlight w:val="cyan"/>
          <w:u w:val="single"/>
        </w:rPr>
        <w:t>in</w:t>
      </w:r>
      <w:r w:rsidRPr="000C4D31">
        <w:rPr>
          <w:u w:val="single"/>
        </w:rPr>
        <w:t xml:space="preserve"> matters of </w:t>
      </w:r>
      <w:r w:rsidRPr="000C4D31">
        <w:rPr>
          <w:b/>
          <w:iCs/>
          <w:u w:val="single"/>
        </w:rPr>
        <w:t>information</w:t>
      </w:r>
      <w:r w:rsidRPr="000C4D31">
        <w:rPr>
          <w:u w:val="single"/>
        </w:rPr>
        <w:t xml:space="preserve">, </w:t>
      </w:r>
      <w:r w:rsidRPr="000C4D31">
        <w:rPr>
          <w:b/>
          <w:iCs/>
          <w:highlight w:val="cyan"/>
          <w:u w:val="single"/>
        </w:rPr>
        <w:t>geopolitics</w:t>
      </w:r>
      <w:r w:rsidRPr="000C4D31">
        <w:rPr>
          <w:highlight w:val="cyan"/>
          <w:u w:val="single"/>
        </w:rPr>
        <w:t xml:space="preserve"> and </w:t>
      </w:r>
      <w:r w:rsidRPr="000C4D31">
        <w:rPr>
          <w:b/>
          <w:iCs/>
          <w:highlight w:val="cyan"/>
          <w:u w:val="single"/>
        </w:rPr>
        <w:t>i</w:t>
      </w:r>
      <w:r w:rsidRPr="000C4D31">
        <w:rPr>
          <w:u w:val="single"/>
        </w:rPr>
        <w:t xml:space="preserve">nternational </w:t>
      </w:r>
      <w:r w:rsidRPr="000C4D31">
        <w:rPr>
          <w:b/>
          <w:iCs/>
          <w:highlight w:val="cyan"/>
          <w:u w:val="single"/>
        </w:rPr>
        <w:t>r</w:t>
      </w:r>
      <w:r w:rsidRPr="000C4D31">
        <w:rPr>
          <w:u w:val="single"/>
        </w:rPr>
        <w:t>elations</w:t>
      </w:r>
      <w:r w:rsidRPr="000C4D31">
        <w:rPr>
          <w:sz w:val="16"/>
        </w:rPr>
        <w:t xml:space="preserve">, </w:t>
      </w:r>
      <w:r w:rsidRPr="000C4D31">
        <w:rPr>
          <w:b/>
          <w:iCs/>
          <w:u w:val="single"/>
        </w:rPr>
        <w:t>logistics</w:t>
      </w:r>
      <w:r w:rsidRPr="000C4D31">
        <w:rPr>
          <w:u w:val="single"/>
        </w:rPr>
        <w:t xml:space="preserve">, </w:t>
      </w:r>
      <w:r w:rsidRPr="000C4D31">
        <w:rPr>
          <w:b/>
          <w:iCs/>
          <w:highlight w:val="cyan"/>
          <w:u w:val="single"/>
        </w:rPr>
        <w:t>resources</w:t>
      </w:r>
      <w:r w:rsidRPr="000C4D31">
        <w:rPr>
          <w:sz w:val="16"/>
        </w:rPr>
        <w:t xml:space="preserve"> ex.27</w:t>
      </w:r>
    </w:p>
    <w:p w14:paraId="19AA862B" w14:textId="77777777" w:rsidR="000C4D31" w:rsidRPr="000C4D31" w:rsidRDefault="000C4D31" w:rsidP="000C4D31">
      <w:pPr>
        <w:rPr>
          <w:sz w:val="16"/>
        </w:rPr>
      </w:pPr>
      <w:r w:rsidRPr="000C4D31">
        <w:rPr>
          <w:u w:val="single"/>
        </w:rPr>
        <w:t xml:space="preserve">The realization of the positive expectations depends up to some extent upon the </w:t>
      </w:r>
      <w:r w:rsidRPr="000C4D31">
        <w:rPr>
          <w:b/>
          <w:iCs/>
          <w:u w:val="single"/>
        </w:rPr>
        <w:t>complementarity</w:t>
      </w:r>
      <w:r w:rsidRPr="000C4D31">
        <w:rPr>
          <w:u w:val="single"/>
        </w:rPr>
        <w:t xml:space="preserve"> or not, of AI with </w:t>
      </w:r>
      <w:r w:rsidRPr="000C4D31">
        <w:rPr>
          <w:b/>
          <w:iCs/>
          <w:u w:val="single"/>
        </w:rPr>
        <w:t>human</w:t>
      </w:r>
      <w:r w:rsidRPr="000C4D31">
        <w:rPr>
          <w:u w:val="single"/>
        </w:rPr>
        <w:t xml:space="preserve"> intelligence</w:t>
      </w:r>
      <w:r w:rsidRPr="000C4D31">
        <w:rPr>
          <w:sz w:val="16"/>
        </w:rPr>
        <w:t>. However, what friendly AI will bring in our societies constitutes a matter of debate, given our lack of unanimous approach on what should be considered as beneﬁcial and therefore friendly to humans—as is analyzed in the next chapter.</w:t>
      </w:r>
    </w:p>
    <w:p w14:paraId="3DE9DFFC" w14:textId="77777777" w:rsidR="000C4D31" w:rsidRPr="000C4D31" w:rsidRDefault="000C4D31" w:rsidP="000C4D31">
      <w:pPr>
        <w:rPr>
          <w:sz w:val="16"/>
        </w:rPr>
      </w:pPr>
      <w:r w:rsidRPr="000C4D31">
        <w:rPr>
          <w:u w:val="single"/>
        </w:rPr>
        <w:t xml:space="preserve">Friendly AI for example bears the prospect of freeing us from hard labor or even further from </w:t>
      </w:r>
      <w:r w:rsidRPr="000C4D31">
        <w:rPr>
          <w:b/>
          <w:iCs/>
          <w:u w:val="single"/>
        </w:rPr>
        <w:t>unwanted</w:t>
      </w:r>
      <w:r w:rsidRPr="000C4D31">
        <w:rPr>
          <w:u w:val="single"/>
        </w:rPr>
        <w:t xml:space="preserve"> labor; of generating further economic </w:t>
      </w:r>
      <w:r w:rsidRPr="000C4D31">
        <w:rPr>
          <w:b/>
          <w:iCs/>
          <w:highlight w:val="cyan"/>
          <w:u w:val="single"/>
        </w:rPr>
        <w:t>growth</w:t>
      </w:r>
      <w:r w:rsidRPr="000C4D31">
        <w:rPr>
          <w:u w:val="single"/>
        </w:rPr>
        <w:t xml:space="preserve">; of dealing in unbiased, speedy, </w:t>
      </w:r>
      <w:proofErr w:type="gramStart"/>
      <w:r w:rsidRPr="000C4D31">
        <w:rPr>
          <w:u w:val="single"/>
        </w:rPr>
        <w:t>effective</w:t>
      </w:r>
      <w:proofErr w:type="gramEnd"/>
      <w:r w:rsidRPr="000C4D31">
        <w:rPr>
          <w:u w:val="single"/>
        </w:rPr>
        <w:t xml:space="preserve"> and cheaper ways with sectors such as </w:t>
      </w:r>
      <w:r w:rsidRPr="000C4D31">
        <w:rPr>
          <w:b/>
          <w:iCs/>
          <w:u w:val="single"/>
        </w:rPr>
        <w:t>policing</w:t>
      </w:r>
      <w:r w:rsidRPr="000C4D31">
        <w:rPr>
          <w:sz w:val="16"/>
        </w:rPr>
        <w:t xml:space="preserve">, </w:t>
      </w:r>
      <w:r w:rsidRPr="000C4D31">
        <w:rPr>
          <w:b/>
          <w:iCs/>
          <w:highlight w:val="cyan"/>
          <w:u w:val="single"/>
        </w:rPr>
        <w:t>justice</w:t>
      </w:r>
      <w:r w:rsidRPr="000C4D31">
        <w:rPr>
          <w:highlight w:val="cyan"/>
          <w:u w:val="single"/>
        </w:rPr>
        <w:t xml:space="preserve">, </w:t>
      </w:r>
      <w:r w:rsidRPr="000C4D31">
        <w:rPr>
          <w:b/>
          <w:iCs/>
          <w:highlight w:val="cyan"/>
          <w:u w:val="single"/>
        </w:rPr>
        <w:t>health</w:t>
      </w:r>
      <w:r w:rsidRPr="000C4D31">
        <w:rPr>
          <w:highlight w:val="cyan"/>
          <w:u w:val="single"/>
        </w:rPr>
        <w:t xml:space="preserve">, </w:t>
      </w:r>
      <w:r w:rsidRPr="000C4D31">
        <w:rPr>
          <w:b/>
          <w:iCs/>
          <w:highlight w:val="cyan"/>
          <w:u w:val="single"/>
        </w:rPr>
        <w:t>environment</w:t>
      </w:r>
      <w:r w:rsidRPr="000C4D31">
        <w:rPr>
          <w:u w:val="single"/>
        </w:rPr>
        <w:t xml:space="preserve">al </w:t>
      </w:r>
      <w:r w:rsidRPr="000C4D31">
        <w:rPr>
          <w:b/>
          <w:iCs/>
          <w:u w:val="single"/>
        </w:rPr>
        <w:t>crisis</w:t>
      </w:r>
      <w:r w:rsidRPr="000C4D31">
        <w:rPr>
          <w:u w:val="single"/>
        </w:rPr>
        <w:t xml:space="preserve">, natural </w:t>
      </w:r>
      <w:r w:rsidRPr="000C4D31">
        <w:rPr>
          <w:b/>
          <w:iCs/>
          <w:u w:val="single"/>
        </w:rPr>
        <w:t>disasters</w:t>
      </w:r>
      <w:r w:rsidRPr="000C4D31">
        <w:rPr>
          <w:u w:val="single"/>
        </w:rPr>
        <w:t xml:space="preserve">, </w:t>
      </w:r>
      <w:r w:rsidRPr="000C4D31">
        <w:rPr>
          <w:b/>
          <w:iCs/>
          <w:highlight w:val="cyan"/>
          <w:u w:val="single"/>
        </w:rPr>
        <w:t>education</w:t>
      </w:r>
      <w:r w:rsidRPr="000C4D31">
        <w:rPr>
          <w:highlight w:val="cyan"/>
          <w:u w:val="single"/>
        </w:rPr>
        <w:t xml:space="preserve">, </w:t>
      </w:r>
      <w:r w:rsidRPr="000C4D31">
        <w:rPr>
          <w:b/>
          <w:iCs/>
          <w:highlight w:val="cyan"/>
          <w:u w:val="single"/>
        </w:rPr>
        <w:t>governance</w:t>
      </w:r>
      <w:r w:rsidRPr="000C4D31">
        <w:rPr>
          <w:u w:val="single"/>
        </w:rPr>
        <w:t xml:space="preserve">, </w:t>
      </w:r>
      <w:r w:rsidRPr="000C4D31">
        <w:rPr>
          <w:b/>
          <w:iCs/>
          <w:u w:val="single"/>
        </w:rPr>
        <w:t>defense</w:t>
      </w:r>
      <w:r w:rsidRPr="000C4D31">
        <w:rPr>
          <w:sz w:val="16"/>
        </w:rPr>
        <w:t xml:space="preserve"> </w:t>
      </w:r>
      <w:r w:rsidRPr="000C4D31">
        <w:rPr>
          <w:u w:val="single"/>
        </w:rPr>
        <w:t>and several more of them which necessitate decision-making, with the involvement of sophisticated intelligence</w:t>
      </w:r>
      <w:r w:rsidRPr="000C4D31">
        <w:rPr>
          <w:sz w:val="16"/>
        </w:rPr>
        <w:t>.</w:t>
      </w:r>
    </w:p>
    <w:p w14:paraId="5042A182" w14:textId="77777777" w:rsidR="000C4D31" w:rsidRPr="000C4D31" w:rsidRDefault="000C4D31" w:rsidP="000C4D31">
      <w:pPr>
        <w:rPr>
          <w:sz w:val="16"/>
        </w:rPr>
      </w:pPr>
      <w:r w:rsidRPr="000C4D31">
        <w:rPr>
          <w:u w:val="single"/>
        </w:rPr>
        <w:t xml:space="preserve">The synergies between human intelligence and AI “promise” the </w:t>
      </w:r>
      <w:r w:rsidRPr="000C4D31">
        <w:rPr>
          <w:b/>
          <w:iCs/>
          <w:u w:val="single"/>
        </w:rPr>
        <w:t>enhancement of humans in most of their aspects</w:t>
      </w:r>
      <w:r w:rsidRPr="000C4D31">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273AE5B3" w14:textId="77777777" w:rsidR="000C4D31" w:rsidRPr="000C4D31" w:rsidRDefault="000C4D31" w:rsidP="000C4D31">
      <w:pPr>
        <w:rPr>
          <w:sz w:val="10"/>
          <w:szCs w:val="16"/>
        </w:rPr>
      </w:pPr>
      <w:r w:rsidRPr="000C4D31">
        <w:rPr>
          <w:sz w:val="10"/>
          <w:szCs w:val="16"/>
        </w:rPr>
        <w:t xml:space="preserve">The second profoundly enters humanity, </w:t>
      </w:r>
      <w:proofErr w:type="gramStart"/>
      <w:r w:rsidRPr="000C4D31">
        <w:rPr>
          <w:sz w:val="10"/>
          <w:szCs w:val="16"/>
        </w:rPr>
        <w:t>existentially—speaking</w:t>
      </w:r>
      <w:proofErr w:type="gramEnd"/>
      <w:r w:rsidRPr="000C4D31">
        <w:rPr>
          <w:sz w:val="10"/>
          <w:szCs w:val="16"/>
        </w:rPr>
        <w:t>, into uncharted waters. Elon Musk argues in favor of “having some sort of merger of biological intelligence and machine intelligence” and his company “</w:t>
      </w:r>
      <w:proofErr w:type="spellStart"/>
      <w:r w:rsidRPr="000C4D31">
        <w:rPr>
          <w:sz w:val="10"/>
          <w:szCs w:val="16"/>
        </w:rPr>
        <w:t>Neuralink</w:t>
      </w:r>
      <w:proofErr w:type="spellEnd"/>
      <w:r w:rsidRPr="000C4D31">
        <w:rPr>
          <w:sz w:val="10"/>
          <w:szCs w:val="16"/>
        </w:rPr>
        <w:t xml:space="preserve">” aims at implanting chips in human brain. Musk argues that through this way humans will keep artiﬁcial intelligence under control.29 The proposition is that of “mind design”, with humans playing the role that God had according to theologies.30 </w:t>
      </w:r>
    </w:p>
    <w:p w14:paraId="198AC5F8" w14:textId="77777777" w:rsidR="000C4D31" w:rsidRPr="000C4D31" w:rsidRDefault="000C4D31" w:rsidP="000C4D31">
      <w:pPr>
        <w:rPr>
          <w:sz w:val="10"/>
          <w:szCs w:val="16"/>
        </w:rPr>
      </w:pPr>
      <w:r w:rsidRPr="000C4D31">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7BD96892" w14:textId="77777777" w:rsidR="000C4D31" w:rsidRPr="000C4D31" w:rsidRDefault="000C4D31" w:rsidP="000C4D31">
      <w:pPr>
        <w:rPr>
          <w:sz w:val="10"/>
          <w:szCs w:val="16"/>
        </w:rPr>
      </w:pPr>
      <w:r w:rsidRPr="000C4D31">
        <w:rPr>
          <w:sz w:val="10"/>
          <w:szCs w:val="16"/>
        </w:rPr>
        <w:t xml:space="preserve">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w:t>
      </w:r>
      <w:proofErr w:type="spellStart"/>
      <w:r w:rsidRPr="000C4D31">
        <w:rPr>
          <w:sz w:val="10"/>
          <w:szCs w:val="16"/>
        </w:rPr>
        <w:t>signif</w:t>
      </w:r>
      <w:proofErr w:type="spellEnd"/>
      <w:r w:rsidRPr="000C4D31">
        <w:rPr>
          <w:sz w:val="10"/>
          <w:szCs w:val="16"/>
        </w:rPr>
        <w:t xml:space="preserve">- </w:t>
      </w:r>
      <w:proofErr w:type="spellStart"/>
      <w:r w:rsidRPr="000C4D31">
        <w:rPr>
          <w:sz w:val="10"/>
          <w:szCs w:val="16"/>
        </w:rPr>
        <w:t>icant</w:t>
      </w:r>
      <w:proofErr w:type="spellEnd"/>
      <w:r w:rsidRPr="000C4D31">
        <w:rPr>
          <w:sz w:val="10"/>
          <w:szCs w:val="16"/>
        </w:rPr>
        <w:t xml:space="preserve"> questions and issues, the most of crucial of which is the setting of a threshold for the prevalence of the human aspect of intelligence over the artiﬁcial one.</w:t>
      </w:r>
    </w:p>
    <w:p w14:paraId="5E8DB30E" w14:textId="77777777" w:rsidR="000C4D31" w:rsidRPr="000C4D31" w:rsidRDefault="000C4D31" w:rsidP="000C4D31">
      <w:pPr>
        <w:rPr>
          <w:sz w:val="10"/>
          <w:szCs w:val="16"/>
        </w:rPr>
      </w:pPr>
      <w:r w:rsidRPr="000C4D31">
        <w:rPr>
          <w:sz w:val="10"/>
          <w:szCs w:val="16"/>
        </w:rPr>
        <w:t xml:space="preserve">Human nature is historically improved, enhanced, </w:t>
      </w:r>
      <w:proofErr w:type="gramStart"/>
      <w:r w:rsidRPr="000C4D31">
        <w:rPr>
          <w:sz w:val="10"/>
          <w:szCs w:val="16"/>
        </w:rPr>
        <w:t>healed</w:t>
      </w:r>
      <w:proofErr w:type="gramEnd"/>
      <w:r w:rsidRPr="000C4D31">
        <w:rPr>
          <w:sz w:val="10"/>
          <w:szCs w:val="16"/>
        </w:rPr>
        <w:t xml:space="preserve"> and now, potentially even re-designed in the future.32 Can a “medical science” endorsing such a goal be ethically acceptable and if yes, under what conditions, when, for whom and by what means? The answers are more difﬁcult than it seems. As the World Health </w:t>
      </w:r>
      <w:proofErr w:type="spellStart"/>
      <w:r w:rsidRPr="000C4D31">
        <w:rPr>
          <w:sz w:val="10"/>
          <w:szCs w:val="16"/>
        </w:rPr>
        <w:t>Organi</w:t>
      </w:r>
      <w:proofErr w:type="spellEnd"/>
      <w:r w:rsidRPr="000C4D31">
        <w:rPr>
          <w:sz w:val="10"/>
          <w:szCs w:val="16"/>
        </w:rPr>
        <w:t xml:space="preserve">- </w:t>
      </w:r>
      <w:proofErr w:type="spellStart"/>
      <w:r w:rsidRPr="000C4D31">
        <w:rPr>
          <w:sz w:val="10"/>
          <w:szCs w:val="16"/>
        </w:rPr>
        <w:t>zation</w:t>
      </w:r>
      <w:proofErr w:type="spellEnd"/>
      <w:r w:rsidRPr="000C4D31">
        <w:rPr>
          <w:sz w:val="10"/>
          <w:szCs w:val="16"/>
        </w:rPr>
        <w:t xml:space="preserve">—WHO—provides in its constitution, “Health is a state of complete physical, mental and social well-being and not merely the absence of disease or inﬁrmity”.33 </w:t>
      </w:r>
    </w:p>
    <w:p w14:paraId="7D1B1066" w14:textId="77777777" w:rsidR="000C4D31" w:rsidRPr="000C4D31" w:rsidRDefault="000C4D31" w:rsidP="000C4D31">
      <w:pPr>
        <w:rPr>
          <w:sz w:val="10"/>
          <w:szCs w:val="16"/>
        </w:rPr>
      </w:pPr>
      <w:r w:rsidRPr="000C4D31">
        <w:rPr>
          <w:sz w:val="10"/>
          <w:szCs w:val="16"/>
        </w:rPr>
        <w:t>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w:t>
      </w:r>
      <w:proofErr w:type="spellStart"/>
      <w:r w:rsidRPr="000C4D31">
        <w:rPr>
          <w:sz w:val="10"/>
          <w:szCs w:val="16"/>
        </w:rPr>
        <w:t>softwarized</w:t>
      </w:r>
      <w:proofErr w:type="spellEnd"/>
      <w:r w:rsidRPr="000C4D31">
        <w:rPr>
          <w:sz w:val="10"/>
          <w:szCs w:val="16"/>
        </w:rPr>
        <w:t xml:space="preserve">” program in a hardware other than the human body?35 </w:t>
      </w:r>
    </w:p>
    <w:p w14:paraId="125123FA" w14:textId="77777777" w:rsidR="000C4D31" w:rsidRPr="000C4D31" w:rsidRDefault="000C4D31" w:rsidP="000C4D31">
      <w:pPr>
        <w:rPr>
          <w:sz w:val="10"/>
          <w:szCs w:val="16"/>
        </w:rPr>
      </w:pPr>
      <w:r w:rsidRPr="000C4D31">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4DDDD84E" w14:textId="77777777" w:rsidR="000C4D31" w:rsidRPr="000C4D31" w:rsidRDefault="000C4D31" w:rsidP="000C4D31">
      <w:pPr>
        <w:rPr>
          <w:sz w:val="10"/>
          <w:szCs w:val="16"/>
        </w:rPr>
      </w:pPr>
      <w:r w:rsidRPr="000C4D31">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52C001CD" w14:textId="77777777" w:rsidR="000C4D31" w:rsidRPr="000C4D31" w:rsidRDefault="000C4D31" w:rsidP="000C4D31">
      <w:pPr>
        <w:rPr>
          <w:sz w:val="10"/>
          <w:szCs w:val="16"/>
        </w:rPr>
      </w:pPr>
      <w:r w:rsidRPr="000C4D31">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2B11EAAB" w14:textId="77777777" w:rsidR="000C4D31" w:rsidRPr="000C4D31" w:rsidRDefault="000C4D31" w:rsidP="000C4D31">
      <w:pPr>
        <w:rPr>
          <w:sz w:val="10"/>
          <w:szCs w:val="16"/>
        </w:rPr>
      </w:pPr>
      <w:r w:rsidRPr="000C4D31">
        <w:rPr>
          <w:sz w:val="10"/>
          <w:szCs w:val="16"/>
        </w:rPr>
        <w:t xml:space="preserve">If this is the philosophical case, the quest for immortality becomes ethically acceptable; it can be considered as embedded both in the existential anxiety of humans, as well as in the human-centrism of secular philosophical and political victory over the </w:t>
      </w:r>
      <w:proofErr w:type="spellStart"/>
      <w:r w:rsidRPr="000C4D31">
        <w:rPr>
          <w:sz w:val="10"/>
          <w:szCs w:val="16"/>
        </w:rPr>
        <w:t>dei</w:t>
      </w:r>
      <w:proofErr w:type="spellEnd"/>
      <w:r w:rsidRPr="000C4D31">
        <w:rPr>
          <w:sz w:val="10"/>
          <w:szCs w:val="16"/>
        </w:rPr>
        <w:t>-centric approach to the world and to our existence.</w:t>
      </w:r>
    </w:p>
    <w:p w14:paraId="696469C0" w14:textId="77777777" w:rsidR="000C4D31" w:rsidRPr="000C4D31" w:rsidRDefault="000C4D31" w:rsidP="000C4D31">
      <w:pPr>
        <w:rPr>
          <w:sz w:val="10"/>
          <w:szCs w:val="16"/>
        </w:rPr>
      </w:pPr>
      <w:r w:rsidRPr="000C4D31">
        <w:rPr>
          <w:sz w:val="10"/>
          <w:szCs w:val="16"/>
        </w:rPr>
        <w:t xml:space="preserve">From another perspective of course and for the not </w:t>
      </w:r>
      <w:proofErr w:type="gramStart"/>
      <w:r w:rsidRPr="000C4D31">
        <w:rPr>
          <w:sz w:val="10"/>
          <w:szCs w:val="16"/>
        </w:rPr>
        <w:t>that distant philosophical reasons</w:t>
      </w:r>
      <w:proofErr w:type="gramEnd"/>
      <w:r w:rsidRPr="000C4D31">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4C39DD77" w14:textId="77777777" w:rsidR="000C4D31" w:rsidRPr="000C4D31" w:rsidRDefault="000C4D31" w:rsidP="000C4D31">
      <w:pPr>
        <w:rPr>
          <w:sz w:val="10"/>
          <w:szCs w:val="16"/>
        </w:rPr>
      </w:pPr>
      <w:r w:rsidRPr="000C4D31">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62F1FB97" w14:textId="77777777" w:rsidR="000C4D31" w:rsidRPr="000C4D31" w:rsidRDefault="000C4D31" w:rsidP="000C4D31">
      <w:pPr>
        <w:rPr>
          <w:sz w:val="10"/>
          <w:szCs w:val="16"/>
        </w:rPr>
      </w:pPr>
      <w:r w:rsidRPr="000C4D31">
        <w:rPr>
          <w:sz w:val="10"/>
          <w:szCs w:val="16"/>
        </w:rPr>
        <w:t xml:space="preserve">AI promises </w:t>
      </w:r>
      <w:proofErr w:type="spellStart"/>
      <w:r w:rsidRPr="000C4D31">
        <w:rPr>
          <w:sz w:val="10"/>
          <w:szCs w:val="16"/>
        </w:rPr>
        <w:t>tor</w:t>
      </w:r>
      <w:proofErr w:type="spellEnd"/>
      <w:r w:rsidRPr="000C4D31">
        <w:rPr>
          <w:sz w:val="10"/>
          <w:szCs w:val="16"/>
        </w:rPr>
        <w:t xml:space="preserve"> threatens to offer a solution by breaking down our consciousness into small “particles” of information—simplistically speaking—which can then be “software-</w:t>
      </w:r>
      <w:proofErr w:type="spellStart"/>
      <w:r w:rsidRPr="000C4D31">
        <w:rPr>
          <w:sz w:val="10"/>
          <w:szCs w:val="16"/>
        </w:rPr>
        <w:t>ized</w:t>
      </w:r>
      <w:proofErr w:type="spellEnd"/>
      <w:r w:rsidRPr="000C4D31">
        <w:rPr>
          <w:sz w:val="10"/>
          <w:szCs w:val="16"/>
        </w:rPr>
        <w:t>” and therefore “uploaded” into different forms of physical or non-physical existence.</w:t>
      </w:r>
    </w:p>
    <w:p w14:paraId="784DB621" w14:textId="77777777" w:rsidR="000C4D31" w:rsidRPr="000C4D31" w:rsidRDefault="000C4D31" w:rsidP="000C4D31">
      <w:pPr>
        <w:rPr>
          <w:sz w:val="10"/>
          <w:szCs w:val="16"/>
        </w:rPr>
      </w:pPr>
      <w:r w:rsidRPr="000C4D31">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58510DDE" w14:textId="77777777" w:rsidR="000C4D31" w:rsidRPr="000C4D31" w:rsidRDefault="000C4D31" w:rsidP="000C4D31">
      <w:pPr>
        <w:rPr>
          <w:sz w:val="10"/>
          <w:szCs w:val="16"/>
        </w:rPr>
      </w:pPr>
      <w:r w:rsidRPr="000C4D31">
        <w:rPr>
          <w:sz w:val="10"/>
          <w:szCs w:val="16"/>
        </w:rPr>
        <w:t xml:space="preserve">Even if we consider that without death, we will no more be humans but something else, why should we remain humans once technologies allow us </w:t>
      </w:r>
      <w:proofErr w:type="gramStart"/>
      <w:r w:rsidRPr="000C4D31">
        <w:rPr>
          <w:sz w:val="10"/>
          <w:szCs w:val="16"/>
        </w:rPr>
        <w:t>be</w:t>
      </w:r>
      <w:proofErr w:type="gramEnd"/>
      <w:r w:rsidRPr="000C4D31">
        <w:rPr>
          <w:sz w:val="10"/>
          <w:szCs w:val="16"/>
        </w:rPr>
        <w:t xml:space="preserve"> something “more”, in the sense of an enhanced version of “being”? Why are we to remain bound by biological evolution if we can re-design it and our future form of existence?</w:t>
      </w:r>
    </w:p>
    <w:p w14:paraId="388DDD7C" w14:textId="77777777" w:rsidR="000C4D31" w:rsidRPr="000C4D31" w:rsidRDefault="000C4D31" w:rsidP="000C4D31">
      <w:pPr>
        <w:rPr>
          <w:sz w:val="10"/>
          <w:szCs w:val="16"/>
        </w:rPr>
      </w:pPr>
      <w:r w:rsidRPr="000C4D31">
        <w:rPr>
          <w:sz w:val="10"/>
          <w:szCs w:val="16"/>
        </w:rPr>
        <w:t xml:space="preserve">Why not try to achieve the major breakthrough, the anticipated or hoped </w:t>
      </w:r>
      <w:proofErr w:type="spellStart"/>
      <w:r w:rsidRPr="000C4D31">
        <w:rPr>
          <w:sz w:val="10"/>
          <w:szCs w:val="16"/>
        </w:rPr>
        <w:t>digita</w:t>
      </w:r>
      <w:proofErr w:type="spellEnd"/>
      <w:r w:rsidRPr="000C4D31">
        <w:rPr>
          <w:sz w:val="10"/>
          <w:szCs w:val="16"/>
        </w:rPr>
        <w:t xml:space="preserve">- </w:t>
      </w:r>
      <w:proofErr w:type="spellStart"/>
      <w:r w:rsidRPr="000C4D31">
        <w:rPr>
          <w:sz w:val="10"/>
          <w:szCs w:val="16"/>
        </w:rPr>
        <w:t>lization</w:t>
      </w:r>
      <w:proofErr w:type="spellEnd"/>
      <w:r w:rsidRPr="000C4D31">
        <w:rPr>
          <w:sz w:val="10"/>
          <w:szCs w:val="16"/>
        </w:rPr>
        <w:t xml:space="preserve"> of the human mind, which promises immortality of consciousness via the cyberspace or artiﬁcial bodies: the uploading of our consciousness so that it can live on forever, turning death into an optional condition.43 </w:t>
      </w:r>
    </w:p>
    <w:p w14:paraId="35769DBD" w14:textId="77777777" w:rsidR="000C4D31" w:rsidRPr="000C4D31" w:rsidRDefault="000C4D31" w:rsidP="000C4D31">
      <w:pPr>
        <w:rPr>
          <w:sz w:val="10"/>
          <w:szCs w:val="16"/>
        </w:rPr>
      </w:pPr>
      <w:r w:rsidRPr="000C4D31">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w:t>
      </w:r>
      <w:proofErr w:type="spellStart"/>
      <w:r w:rsidRPr="000C4D31">
        <w:rPr>
          <w:sz w:val="10"/>
          <w:szCs w:val="16"/>
        </w:rPr>
        <w:t>ory</w:t>
      </w:r>
      <w:proofErr w:type="spellEnd"/>
      <w:r w:rsidRPr="000C4D31">
        <w:rPr>
          <w:sz w:val="10"/>
          <w:szCs w:val="16"/>
        </w:rPr>
        <w:t xml:space="preserve">” that fascinates us.44 </w:t>
      </w:r>
    </w:p>
    <w:p w14:paraId="228E1E46" w14:textId="77777777" w:rsidR="000C4D31" w:rsidRPr="000C4D31" w:rsidRDefault="000C4D31" w:rsidP="000C4D31">
      <w:pPr>
        <w:rPr>
          <w:sz w:val="10"/>
          <w:szCs w:val="16"/>
        </w:rPr>
      </w:pPr>
      <w:r w:rsidRPr="000C4D31">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412C2943" w14:textId="77777777" w:rsidR="000C4D31" w:rsidRPr="000C4D31" w:rsidRDefault="000C4D31" w:rsidP="000C4D31">
      <w:pPr>
        <w:rPr>
          <w:sz w:val="10"/>
          <w:szCs w:val="16"/>
        </w:rPr>
      </w:pPr>
      <w:r w:rsidRPr="000C4D31">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5637D444" w14:textId="77777777" w:rsidR="000C4D31" w:rsidRPr="000C4D31" w:rsidRDefault="000C4D31" w:rsidP="000C4D31">
      <w:pPr>
        <w:rPr>
          <w:sz w:val="10"/>
          <w:szCs w:val="16"/>
        </w:rPr>
      </w:pPr>
      <w:r w:rsidRPr="000C4D31">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36D7283E" w14:textId="77777777" w:rsidR="000C4D31" w:rsidRPr="000C4D31" w:rsidRDefault="000C4D31" w:rsidP="000C4D31">
      <w:pPr>
        <w:rPr>
          <w:sz w:val="10"/>
          <w:szCs w:val="16"/>
        </w:rPr>
      </w:pPr>
      <w:r w:rsidRPr="000C4D31">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0C4D31">
        <w:rPr>
          <w:sz w:val="10"/>
          <w:szCs w:val="16"/>
        </w:rPr>
        <w:t>i.e.</w:t>
      </w:r>
      <w:proofErr w:type="gramEnd"/>
      <w:r w:rsidRPr="000C4D31">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0C4D31">
        <w:rPr>
          <w:sz w:val="10"/>
          <w:szCs w:val="16"/>
        </w:rPr>
        <w:t>human</w:t>
      </w:r>
      <w:proofErr w:type="gramEnd"/>
      <w:r w:rsidRPr="000C4D31">
        <w:rPr>
          <w:sz w:val="10"/>
          <w:szCs w:val="16"/>
        </w:rPr>
        <w:t xml:space="preserve"> and person mean in the era of emulation?</w:t>
      </w:r>
    </w:p>
    <w:p w14:paraId="772FAFCE" w14:textId="77777777" w:rsidR="000C4D31" w:rsidRPr="000C4D31" w:rsidRDefault="000C4D31" w:rsidP="000C4D31">
      <w:pPr>
        <w:rPr>
          <w:sz w:val="10"/>
          <w:szCs w:val="16"/>
        </w:rPr>
      </w:pPr>
      <w:r w:rsidRPr="000C4D31">
        <w:rPr>
          <w:sz w:val="10"/>
          <w:szCs w:val="16"/>
        </w:rPr>
        <w:t xml:space="preserve">From a different perspective, the victory over death may be seen as a danger of mass extinction, </w:t>
      </w:r>
      <w:proofErr w:type="gramStart"/>
      <w:r w:rsidRPr="000C4D31">
        <w:rPr>
          <w:sz w:val="10"/>
          <w:szCs w:val="16"/>
        </w:rPr>
        <w:t>absorption</w:t>
      </w:r>
      <w:proofErr w:type="gramEnd"/>
      <w:r w:rsidRPr="000C4D31">
        <w:rPr>
          <w:sz w:val="10"/>
          <w:szCs w:val="16"/>
        </w:rPr>
        <w:t xml:space="preserve"> or de-humanization. In this new, vast universe of emulations will there be place for humans?50 </w:t>
      </w:r>
    </w:p>
    <w:p w14:paraId="7B787781" w14:textId="77777777" w:rsidR="000C4D31" w:rsidRPr="000C4D31" w:rsidRDefault="000C4D31" w:rsidP="000C4D31">
      <w:pPr>
        <w:rPr>
          <w:sz w:val="10"/>
          <w:szCs w:val="16"/>
        </w:rPr>
      </w:pPr>
      <w:r w:rsidRPr="000C4D31">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578D91DD" w14:textId="77777777" w:rsidR="000C4D31" w:rsidRPr="000C4D31" w:rsidRDefault="000C4D31" w:rsidP="000C4D31">
      <w:pPr>
        <w:rPr>
          <w:sz w:val="10"/>
          <w:szCs w:val="16"/>
        </w:rPr>
      </w:pPr>
      <w:r w:rsidRPr="000C4D31">
        <w:rPr>
          <w:sz w:val="10"/>
          <w:szCs w:val="16"/>
        </w:rPr>
        <w:t xml:space="preserve">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w:t>
      </w:r>
      <w:proofErr w:type="spellStart"/>
      <w:r w:rsidRPr="000C4D31">
        <w:rPr>
          <w:sz w:val="10"/>
          <w:szCs w:val="16"/>
        </w:rPr>
        <w:t>philosoph</w:t>
      </w:r>
      <w:proofErr w:type="spellEnd"/>
      <w:r w:rsidRPr="000C4D31">
        <w:rPr>
          <w:sz w:val="10"/>
          <w:szCs w:val="16"/>
        </w:rPr>
        <w:t xml:space="preserve">- </w:t>
      </w:r>
      <w:proofErr w:type="spellStart"/>
      <w:r w:rsidRPr="000C4D31">
        <w:rPr>
          <w:sz w:val="10"/>
          <w:szCs w:val="16"/>
        </w:rPr>
        <w:t>ical</w:t>
      </w:r>
      <w:proofErr w:type="spellEnd"/>
      <w:r w:rsidRPr="000C4D31">
        <w:rPr>
          <w:sz w:val="10"/>
          <w:szCs w:val="16"/>
        </w:rPr>
        <w:t xml:space="preserve"> and legal issues constitutes a rather recent development, partially because of the realization of the proximity of the risks and of the expectations.</w:t>
      </w:r>
    </w:p>
    <w:p w14:paraId="6D21AAD1" w14:textId="77777777" w:rsidR="000C4D31" w:rsidRPr="000C4D31" w:rsidRDefault="000C4D31" w:rsidP="000C4D31">
      <w:pPr>
        <w:rPr>
          <w:sz w:val="10"/>
          <w:szCs w:val="16"/>
        </w:rPr>
      </w:pPr>
      <w:r w:rsidRPr="000C4D31">
        <w:rPr>
          <w:sz w:val="10"/>
          <w:szCs w:val="16"/>
        </w:rPr>
        <w:t>The public debate is often divided between two “contradictory” views: fear of AI or enthusiastic optimism. The opinions of the experts differ respectively.</w:t>
      </w:r>
    </w:p>
    <w:p w14:paraId="3FA30478" w14:textId="77777777" w:rsidR="000C4D31" w:rsidRPr="000C4D31" w:rsidRDefault="000C4D31" w:rsidP="000C4D31">
      <w:pPr>
        <w:rPr>
          <w:sz w:val="10"/>
          <w:szCs w:val="16"/>
        </w:rPr>
      </w:pPr>
      <w:r w:rsidRPr="000C4D31">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6BEF42D6" w14:textId="77777777" w:rsidR="000C4D31" w:rsidRPr="000C4D31" w:rsidRDefault="000C4D31" w:rsidP="000C4D31">
      <w:pPr>
        <w:rPr>
          <w:sz w:val="16"/>
        </w:rPr>
      </w:pPr>
      <w:r w:rsidRPr="000C4D31">
        <w:rPr>
          <w:sz w:val="16"/>
        </w:rPr>
        <w:t xml:space="preserve">In a well-known article—issued on the occasion of a ﬁlm—Stephen Hawking, Max </w:t>
      </w:r>
      <w:proofErr w:type="spellStart"/>
      <w:r w:rsidRPr="000C4D31">
        <w:rPr>
          <w:sz w:val="16"/>
        </w:rPr>
        <w:t>Tegmark</w:t>
      </w:r>
      <w:proofErr w:type="spellEnd"/>
      <w:r w:rsidRPr="000C4D31">
        <w:rPr>
          <w:sz w:val="16"/>
        </w:rPr>
        <w:t>, Stuart Russell, and Frank Wilczek shared a moderate position: “</w:t>
      </w:r>
      <w:r w:rsidRPr="000C4D31">
        <w:rPr>
          <w:u w:val="single"/>
        </w:rPr>
        <w:t xml:space="preserve">The potential </w:t>
      </w:r>
      <w:r w:rsidRPr="000C4D31">
        <w:rPr>
          <w:b/>
          <w:iCs/>
          <w:u w:val="single"/>
        </w:rPr>
        <w:t>beneﬁts</w:t>
      </w:r>
      <w:r w:rsidRPr="000C4D31">
        <w:rPr>
          <w:u w:val="single"/>
        </w:rPr>
        <w:t xml:space="preserve"> are </w:t>
      </w:r>
      <w:r w:rsidRPr="000C4D31">
        <w:rPr>
          <w:b/>
          <w:iCs/>
          <w:u w:val="single"/>
        </w:rPr>
        <w:t>huge</w:t>
      </w:r>
      <w:r w:rsidRPr="000C4D31">
        <w:rPr>
          <w:u w:val="single"/>
        </w:rPr>
        <w:t xml:space="preserve">; </w:t>
      </w:r>
      <w:r w:rsidRPr="000C4D31">
        <w:rPr>
          <w:b/>
          <w:iCs/>
          <w:highlight w:val="cyan"/>
          <w:u w:val="single"/>
        </w:rPr>
        <w:t>everything</w:t>
      </w:r>
      <w:r w:rsidRPr="000C4D31">
        <w:rPr>
          <w:b/>
          <w:iCs/>
          <w:u w:val="single"/>
        </w:rPr>
        <w:t xml:space="preserve"> that </w:t>
      </w:r>
      <w:r w:rsidRPr="000C4D31">
        <w:rPr>
          <w:b/>
          <w:iCs/>
          <w:highlight w:val="cyan"/>
          <w:u w:val="single"/>
        </w:rPr>
        <w:t>civilization has to offer</w:t>
      </w:r>
      <w:r w:rsidRPr="000C4D31">
        <w:rPr>
          <w:highlight w:val="cyan"/>
          <w:u w:val="single"/>
        </w:rPr>
        <w:t xml:space="preserve"> is</w:t>
      </w:r>
      <w:r w:rsidRPr="000C4D31">
        <w:rPr>
          <w:u w:val="single"/>
        </w:rPr>
        <w:t xml:space="preserve"> a product of </w:t>
      </w:r>
      <w:r w:rsidRPr="000C4D31">
        <w:rPr>
          <w:b/>
          <w:iCs/>
          <w:u w:val="single"/>
        </w:rPr>
        <w:t>human</w:t>
      </w:r>
      <w:r w:rsidRPr="000C4D31">
        <w:rPr>
          <w:u w:val="single"/>
        </w:rPr>
        <w:t xml:space="preserve"> </w:t>
      </w:r>
      <w:r w:rsidRPr="000C4D31">
        <w:rPr>
          <w:highlight w:val="cyan"/>
          <w:u w:val="single"/>
        </w:rPr>
        <w:t>intelligence</w:t>
      </w:r>
      <w:r w:rsidRPr="000C4D31">
        <w:rPr>
          <w:u w:val="single"/>
        </w:rPr>
        <w:t xml:space="preserve">; we cannot </w:t>
      </w:r>
      <w:r w:rsidRPr="000C4D31">
        <w:rPr>
          <w:b/>
          <w:iCs/>
          <w:u w:val="single"/>
        </w:rPr>
        <w:t>predict</w:t>
      </w:r>
      <w:r w:rsidRPr="000C4D31">
        <w:rPr>
          <w:u w:val="single"/>
        </w:rPr>
        <w:t xml:space="preserve"> what we might achieve when this intelligence is </w:t>
      </w:r>
      <w:r w:rsidRPr="000C4D31">
        <w:rPr>
          <w:b/>
          <w:iCs/>
          <w:u w:val="single"/>
        </w:rPr>
        <w:t>magniﬁed</w:t>
      </w:r>
      <w:r w:rsidRPr="000C4D31">
        <w:rPr>
          <w:u w:val="single"/>
        </w:rPr>
        <w:t xml:space="preserve"> by the tools </w:t>
      </w:r>
      <w:r w:rsidRPr="000C4D31">
        <w:rPr>
          <w:b/>
          <w:iCs/>
          <w:highlight w:val="cyan"/>
          <w:u w:val="single"/>
        </w:rPr>
        <w:t>AI</w:t>
      </w:r>
      <w:r w:rsidRPr="000C4D31">
        <w:rPr>
          <w:highlight w:val="cyan"/>
          <w:u w:val="single"/>
        </w:rPr>
        <w:t xml:space="preserve"> may</w:t>
      </w:r>
      <w:r w:rsidRPr="000C4D31">
        <w:rPr>
          <w:u w:val="single"/>
        </w:rPr>
        <w:t xml:space="preserve"> provide, but the </w:t>
      </w:r>
      <w:r w:rsidRPr="000C4D31">
        <w:rPr>
          <w:b/>
          <w:iCs/>
          <w:highlight w:val="cyan"/>
          <w:u w:val="single"/>
        </w:rPr>
        <w:t>eradicat</w:t>
      </w:r>
      <w:r w:rsidRPr="000C4D31">
        <w:rPr>
          <w:u w:val="single"/>
        </w:rPr>
        <w:t xml:space="preserve">ion of </w:t>
      </w:r>
      <w:r w:rsidRPr="000C4D31">
        <w:rPr>
          <w:b/>
          <w:iCs/>
          <w:highlight w:val="cyan"/>
          <w:u w:val="single"/>
        </w:rPr>
        <w:t>war, disease, and poverty</w:t>
      </w:r>
      <w:r w:rsidRPr="000C4D31">
        <w:rPr>
          <w:sz w:val="16"/>
        </w:rPr>
        <w:t xml:space="preserve"> </w:t>
      </w:r>
      <w:r w:rsidRPr="000C4D31">
        <w:rPr>
          <w:u w:val="single"/>
        </w:rPr>
        <w:t xml:space="preserve">would be high on anyone’s list. Success in creating AI </w:t>
      </w:r>
      <w:r w:rsidRPr="000C4D31">
        <w:rPr>
          <w:highlight w:val="cyan"/>
          <w:u w:val="single"/>
        </w:rPr>
        <w:t xml:space="preserve">would be the </w:t>
      </w:r>
      <w:r w:rsidRPr="000C4D31">
        <w:rPr>
          <w:b/>
          <w:iCs/>
          <w:highlight w:val="cyan"/>
          <w:u w:val="single"/>
        </w:rPr>
        <w:t>biggest event in</w:t>
      </w:r>
      <w:r w:rsidRPr="000C4D31">
        <w:rPr>
          <w:b/>
          <w:iCs/>
          <w:u w:val="single"/>
        </w:rPr>
        <w:t xml:space="preserve"> human </w:t>
      </w:r>
      <w:r w:rsidRPr="000C4D31">
        <w:rPr>
          <w:b/>
          <w:iCs/>
          <w:highlight w:val="cyan"/>
          <w:u w:val="single"/>
        </w:rPr>
        <w:t>history</w:t>
      </w:r>
      <w:r w:rsidRPr="000C4D31">
        <w:rPr>
          <w:u w:val="single"/>
        </w:rPr>
        <w:t xml:space="preserve">. . . Unfortunately, it </w:t>
      </w:r>
      <w:r w:rsidRPr="000C4D31">
        <w:rPr>
          <w:b/>
          <w:iCs/>
          <w:u w:val="single"/>
        </w:rPr>
        <w:t xml:space="preserve">might </w:t>
      </w:r>
      <w:r w:rsidRPr="000C4D31">
        <w:rPr>
          <w:b/>
          <w:iCs/>
          <w:highlight w:val="cyan"/>
          <w:u w:val="single"/>
        </w:rPr>
        <w:t>also</w:t>
      </w:r>
      <w:r w:rsidRPr="000C4D31">
        <w:rPr>
          <w:b/>
          <w:iCs/>
          <w:u w:val="single"/>
        </w:rPr>
        <w:t xml:space="preserve"> be </w:t>
      </w:r>
      <w:r w:rsidRPr="000C4D31">
        <w:rPr>
          <w:b/>
          <w:iCs/>
          <w:highlight w:val="cyan"/>
          <w:u w:val="single"/>
        </w:rPr>
        <w:t>the last, unless we</w:t>
      </w:r>
      <w:r w:rsidRPr="000C4D31">
        <w:rPr>
          <w:b/>
          <w:iCs/>
          <w:u w:val="single"/>
        </w:rPr>
        <w:t xml:space="preserve"> learn how to </w:t>
      </w:r>
      <w:r w:rsidRPr="000C4D31">
        <w:rPr>
          <w:b/>
          <w:iCs/>
          <w:highlight w:val="cyan"/>
          <w:u w:val="single"/>
        </w:rPr>
        <w:t>avoid the risks</w:t>
      </w:r>
      <w:r w:rsidRPr="000C4D31">
        <w:rPr>
          <w:sz w:val="16"/>
        </w:rPr>
        <w:t xml:space="preserve">.”53 </w:t>
      </w:r>
    </w:p>
    <w:p w14:paraId="54E40460" w14:textId="77777777" w:rsidR="000C4D31" w:rsidRPr="000C4D31" w:rsidRDefault="000C4D31" w:rsidP="000C4D31"/>
    <w:p w14:paraId="4A88C1CC" w14:textId="77777777" w:rsidR="000C4D31" w:rsidRPr="000C4D31" w:rsidRDefault="000C4D31" w:rsidP="000C4D31">
      <w:pPr>
        <w:keepNext/>
        <w:keepLines/>
        <w:pageBreakBefore/>
        <w:spacing w:before="40" w:after="0"/>
        <w:jc w:val="center"/>
        <w:outlineLvl w:val="2"/>
        <w:rPr>
          <w:rFonts w:eastAsiaTheme="majorEastAsia" w:cs="Times New Roman"/>
          <w:b/>
          <w:sz w:val="32"/>
          <w:szCs w:val="24"/>
          <w:u w:val="single"/>
        </w:rPr>
      </w:pPr>
      <w:r w:rsidRPr="000C4D31">
        <w:rPr>
          <w:rFonts w:eastAsiaTheme="majorEastAsia" w:cs="Times New Roman"/>
          <w:b/>
          <w:sz w:val="32"/>
          <w:szCs w:val="24"/>
          <w:u w:val="single"/>
        </w:rPr>
        <w:t>1NC</w:t>
      </w:r>
    </w:p>
    <w:p w14:paraId="7B7F90AA" w14:textId="77777777" w:rsidR="000C4D31" w:rsidRPr="000C4D31" w:rsidRDefault="000C4D31" w:rsidP="000C4D31">
      <w:pPr>
        <w:keepNext/>
        <w:keepLines/>
        <w:spacing w:before="40" w:after="0"/>
        <w:outlineLvl w:val="3"/>
        <w:rPr>
          <w:rFonts w:eastAsiaTheme="majorEastAsia" w:cs="Times New Roman"/>
          <w:b/>
          <w:iCs/>
          <w:sz w:val="26"/>
        </w:rPr>
      </w:pPr>
      <w:r w:rsidRPr="000C4D31">
        <w:rPr>
          <w:rFonts w:eastAsiaTheme="majorEastAsia" w:cs="Times New Roman"/>
          <w:b/>
          <w:iCs/>
          <w:sz w:val="26"/>
        </w:rPr>
        <w:t xml:space="preserve">The United States federal government should establish and advocate a framework for contingent international cooperation that establishes a presumption of anticompetition for potential anticompetitive business practices in the technology sector. </w:t>
      </w:r>
    </w:p>
    <w:p w14:paraId="67DDB6A0" w14:textId="77777777" w:rsidR="000C4D31" w:rsidRPr="000C4D31" w:rsidRDefault="000C4D31" w:rsidP="000C4D31">
      <w:pPr>
        <w:keepNext/>
        <w:keepLines/>
        <w:spacing w:before="40" w:after="0"/>
        <w:outlineLvl w:val="3"/>
        <w:rPr>
          <w:rFonts w:eastAsiaTheme="majorEastAsia" w:cs="Times New Roman"/>
          <w:b/>
          <w:iCs/>
          <w:sz w:val="26"/>
        </w:rPr>
      </w:pPr>
      <w:r w:rsidRPr="000C4D31">
        <w:rPr>
          <w:rFonts w:eastAsiaTheme="majorEastAsia" w:cs="Times New Roman"/>
          <w:b/>
          <w:iCs/>
          <w:sz w:val="26"/>
        </w:rPr>
        <w:t xml:space="preserve">The plan sends a </w:t>
      </w:r>
      <w:r w:rsidRPr="000C4D31">
        <w:rPr>
          <w:rFonts w:eastAsiaTheme="majorEastAsia" w:cs="Times New Roman"/>
          <w:b/>
          <w:iCs/>
          <w:sz w:val="26"/>
          <w:u w:val="single"/>
        </w:rPr>
        <w:t>protectionist shockwave</w:t>
      </w:r>
      <w:r w:rsidRPr="000C4D31">
        <w:rPr>
          <w:rFonts w:eastAsiaTheme="majorEastAsia" w:cs="Times New Roman"/>
          <w:b/>
          <w:iCs/>
          <w:sz w:val="26"/>
        </w:rPr>
        <w:t xml:space="preserve"> that </w:t>
      </w:r>
      <w:r w:rsidRPr="000C4D31">
        <w:rPr>
          <w:rFonts w:eastAsiaTheme="majorEastAsia" w:cs="Times New Roman"/>
          <w:b/>
          <w:iCs/>
          <w:sz w:val="26"/>
          <w:u w:val="single"/>
        </w:rPr>
        <w:t>ends</w:t>
      </w:r>
      <w:r w:rsidRPr="000C4D31">
        <w:rPr>
          <w:rFonts w:eastAsiaTheme="majorEastAsia" w:cs="Times New Roman"/>
          <w:b/>
          <w:iCs/>
          <w:sz w:val="26"/>
        </w:rPr>
        <w:t xml:space="preserve"> the </w:t>
      </w:r>
      <w:r w:rsidRPr="000C4D31">
        <w:rPr>
          <w:rFonts w:eastAsiaTheme="majorEastAsia" w:cs="Times New Roman"/>
          <w:b/>
          <w:iCs/>
          <w:sz w:val="26"/>
          <w:u w:val="single"/>
        </w:rPr>
        <w:t>last semblance</w:t>
      </w:r>
      <w:r w:rsidRPr="000C4D31">
        <w:rPr>
          <w:rFonts w:eastAsiaTheme="majorEastAsia" w:cs="Times New Roman"/>
          <w:b/>
          <w:iCs/>
          <w:sz w:val="26"/>
        </w:rPr>
        <w:t xml:space="preserve"> of global free trade</w:t>
      </w:r>
    </w:p>
    <w:p w14:paraId="3FB4157B" w14:textId="77777777" w:rsidR="000C4D31" w:rsidRPr="000C4D31" w:rsidRDefault="000C4D31" w:rsidP="000C4D31">
      <w:r w:rsidRPr="000C4D31">
        <w:t xml:space="preserve">Allison </w:t>
      </w:r>
      <w:r w:rsidRPr="000C4D31">
        <w:rPr>
          <w:b/>
          <w:bCs/>
          <w:sz w:val="26"/>
        </w:rPr>
        <w:t>Murray 19</w:t>
      </w:r>
      <w:r w:rsidRPr="000C4D31">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7AA8E519" w14:textId="77777777" w:rsidR="000C4D31" w:rsidRPr="000C4D31" w:rsidRDefault="000C4D31" w:rsidP="000C4D31">
      <w:pPr>
        <w:rPr>
          <w:sz w:val="16"/>
        </w:rPr>
      </w:pPr>
      <w:r w:rsidRPr="000C4D31">
        <w:rPr>
          <w:sz w:val="16"/>
        </w:rPr>
        <w:t>INTRODUCTION</w:t>
      </w:r>
    </w:p>
    <w:p w14:paraId="3C69F2FB" w14:textId="77777777" w:rsidR="000C4D31" w:rsidRPr="000C4D31" w:rsidRDefault="000C4D31" w:rsidP="000C4D31">
      <w:pPr>
        <w:rPr>
          <w:sz w:val="16"/>
        </w:rPr>
      </w:pPr>
      <w:r w:rsidRPr="000C4D31">
        <w:rPr>
          <w:u w:val="single"/>
        </w:rPr>
        <w:t xml:space="preserve">Trump. Le Pen. Brexit. </w:t>
      </w:r>
      <w:r w:rsidRPr="000C4D31">
        <w:rPr>
          <w:highlight w:val="cyan"/>
          <w:u w:val="single"/>
        </w:rPr>
        <w:t xml:space="preserve">Protectionist </w:t>
      </w:r>
      <w:r w:rsidRPr="000C4D31">
        <w:rPr>
          <w:b/>
          <w:iCs/>
          <w:highlight w:val="cyan"/>
          <w:u w:val="single"/>
        </w:rPr>
        <w:t>rhetoric</w:t>
      </w:r>
      <w:r w:rsidRPr="000C4D31">
        <w:rPr>
          <w:u w:val="single"/>
        </w:rPr>
        <w:t xml:space="preserve"> has </w:t>
      </w:r>
      <w:r w:rsidRPr="000C4D31">
        <w:rPr>
          <w:b/>
          <w:iCs/>
          <w:highlight w:val="cyan"/>
          <w:u w:val="single"/>
        </w:rPr>
        <w:t>consumed</w:t>
      </w:r>
      <w:r w:rsidRPr="000C4D31">
        <w:rPr>
          <w:highlight w:val="cyan"/>
          <w:u w:val="single"/>
        </w:rPr>
        <w:t xml:space="preserve"> the</w:t>
      </w:r>
      <w:r w:rsidRPr="000C4D31">
        <w:rPr>
          <w:u w:val="single"/>
        </w:rPr>
        <w:t xml:space="preserve"> international political </w:t>
      </w:r>
      <w:r w:rsidRPr="000C4D31">
        <w:rPr>
          <w:highlight w:val="cyan"/>
          <w:u w:val="single"/>
        </w:rPr>
        <w:t>stage</w:t>
      </w:r>
      <w:r w:rsidRPr="000C4D31">
        <w:rPr>
          <w:u w:val="single"/>
        </w:rPr>
        <w:t>. Western countries</w:t>
      </w:r>
      <w:r w:rsidRPr="000C4D31">
        <w:rPr>
          <w:sz w:val="16"/>
        </w:rPr>
        <w:t xml:space="preserve"> and their leaders </w:t>
      </w:r>
      <w:r w:rsidRPr="000C4D31">
        <w:rPr>
          <w:u w:val="single"/>
        </w:rPr>
        <w:t xml:space="preserve">were once the </w:t>
      </w:r>
      <w:r w:rsidRPr="000C4D31">
        <w:rPr>
          <w:b/>
          <w:iCs/>
          <w:u w:val="single"/>
        </w:rPr>
        <w:t>drivers</w:t>
      </w:r>
      <w:r w:rsidRPr="000C4D31">
        <w:rPr>
          <w:u w:val="single"/>
        </w:rPr>
        <w:t xml:space="preserve"> of </w:t>
      </w:r>
      <w:r w:rsidRPr="000C4D31">
        <w:rPr>
          <w:b/>
          <w:iCs/>
          <w:u w:val="single"/>
        </w:rPr>
        <w:t>economic globalization</w:t>
      </w:r>
      <w:r w:rsidRPr="000C4D31">
        <w:rPr>
          <w:u w:val="single"/>
        </w:rPr>
        <w:t>, relying on</w:t>
      </w:r>
      <w:r w:rsidRPr="000C4D31">
        <w:rPr>
          <w:sz w:val="16"/>
        </w:rPr>
        <w:t xml:space="preserve"> free-market speeches and </w:t>
      </w:r>
      <w:r w:rsidRPr="000C4D31">
        <w:rPr>
          <w:u w:val="single"/>
        </w:rPr>
        <w:t xml:space="preserve">the </w:t>
      </w:r>
      <w:r w:rsidRPr="000C4D31">
        <w:rPr>
          <w:b/>
          <w:iCs/>
          <w:u w:val="single"/>
        </w:rPr>
        <w:t>prospect</w:t>
      </w:r>
      <w:r w:rsidRPr="000C4D31">
        <w:rPr>
          <w:u w:val="single"/>
        </w:rPr>
        <w:t xml:space="preserve"> of </w:t>
      </w:r>
      <w:r w:rsidRPr="000C4D31">
        <w:rPr>
          <w:b/>
          <w:iCs/>
          <w:u w:val="single"/>
        </w:rPr>
        <w:t>removing</w:t>
      </w:r>
      <w:r w:rsidRPr="000C4D31">
        <w:rPr>
          <w:u w:val="single"/>
        </w:rPr>
        <w:t xml:space="preserve"> trade barriers</w:t>
      </w:r>
      <w:r w:rsidRPr="000C4D31">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479B6D9C" w14:textId="77777777" w:rsidR="000C4D31" w:rsidRPr="000C4D31" w:rsidRDefault="000C4D31" w:rsidP="000C4D31">
      <w:pPr>
        <w:rPr>
          <w:sz w:val="16"/>
        </w:rPr>
      </w:pPr>
      <w:r w:rsidRPr="000C4D31">
        <w:rPr>
          <w:u w:val="single"/>
        </w:rPr>
        <w:t>Although</w:t>
      </w:r>
      <w:r w:rsidRPr="000C4D31">
        <w:rPr>
          <w:sz w:val="16"/>
        </w:rPr>
        <w:t xml:space="preserve"> a system of truly </w:t>
      </w:r>
      <w:r w:rsidRPr="000C4D31">
        <w:rPr>
          <w:u w:val="single"/>
        </w:rPr>
        <w:t xml:space="preserve">free world trade has never been </w:t>
      </w:r>
      <w:r w:rsidRPr="000C4D31">
        <w:rPr>
          <w:b/>
          <w:iCs/>
          <w:u w:val="single"/>
        </w:rPr>
        <w:t>perfected</w:t>
      </w:r>
      <w:r w:rsidRPr="000C4D31">
        <w:rPr>
          <w:u w:val="single"/>
        </w:rPr>
        <w:t xml:space="preserve">, past world </w:t>
      </w:r>
      <w:r w:rsidRPr="000C4D31">
        <w:rPr>
          <w:highlight w:val="cyan"/>
          <w:u w:val="single"/>
        </w:rPr>
        <w:t>leaders</w:t>
      </w:r>
      <w:r w:rsidRPr="000C4D31">
        <w:rPr>
          <w:u w:val="single"/>
        </w:rPr>
        <w:t xml:space="preserve"> have </w:t>
      </w:r>
      <w:r w:rsidRPr="000C4D31">
        <w:rPr>
          <w:highlight w:val="cyan"/>
          <w:u w:val="single"/>
        </w:rPr>
        <w:t xml:space="preserve">eliminated </w:t>
      </w:r>
      <w:r w:rsidRPr="000C4D31">
        <w:rPr>
          <w:b/>
          <w:iCs/>
          <w:highlight w:val="cyan"/>
          <w:u w:val="single"/>
        </w:rPr>
        <w:t>most</w:t>
      </w:r>
      <w:r w:rsidRPr="000C4D31">
        <w:rPr>
          <w:sz w:val="16"/>
        </w:rPr>
        <w:t xml:space="preserve"> of the </w:t>
      </w:r>
      <w:r w:rsidRPr="000C4D31">
        <w:rPr>
          <w:u w:val="single"/>
        </w:rPr>
        <w:t>protectionist</w:t>
      </w:r>
      <w:r w:rsidRPr="000C4D31">
        <w:rPr>
          <w:sz w:val="16"/>
        </w:rPr>
        <w:t xml:space="preserve"> trade </w:t>
      </w:r>
      <w:r w:rsidRPr="000C4D31">
        <w:rPr>
          <w:highlight w:val="cyan"/>
          <w:u w:val="single"/>
        </w:rPr>
        <w:t>mechanisms</w:t>
      </w:r>
      <w:r w:rsidRPr="000C4D31">
        <w:rPr>
          <w:sz w:val="16"/>
        </w:rPr>
        <w:t xml:space="preserve"> that once ran rampant in the international economy. They did so </w:t>
      </w:r>
      <w:r w:rsidRPr="000C4D31">
        <w:rPr>
          <w:highlight w:val="cyan"/>
          <w:u w:val="single"/>
        </w:rPr>
        <w:t>by implementing</w:t>
      </w:r>
      <w:r w:rsidRPr="000C4D31">
        <w:rPr>
          <w:u w:val="single"/>
        </w:rPr>
        <w:t xml:space="preserve"> multilateral and bilateral trade </w:t>
      </w:r>
      <w:r w:rsidRPr="000C4D31">
        <w:rPr>
          <w:highlight w:val="cyan"/>
          <w:u w:val="single"/>
        </w:rPr>
        <w:t>agreements. These</w:t>
      </w:r>
      <w:r w:rsidRPr="000C4D31">
        <w:rPr>
          <w:u w:val="single"/>
        </w:rPr>
        <w:t xml:space="preserve"> webs of agreements have </w:t>
      </w:r>
      <w:r w:rsidRPr="000C4D31">
        <w:rPr>
          <w:b/>
          <w:iCs/>
          <w:highlight w:val="cyan"/>
          <w:u w:val="single"/>
        </w:rPr>
        <w:t>bolstered</w:t>
      </w:r>
      <w:r w:rsidRPr="000C4D31">
        <w:rPr>
          <w:b/>
          <w:iCs/>
          <w:u w:val="single"/>
        </w:rPr>
        <w:t xml:space="preserve"> decades of </w:t>
      </w:r>
      <w:r w:rsidRPr="000C4D31">
        <w:rPr>
          <w:b/>
          <w:iCs/>
          <w:highlight w:val="cyan"/>
          <w:u w:val="single"/>
        </w:rPr>
        <w:t>support</w:t>
      </w:r>
      <w:r w:rsidRPr="000C4D31">
        <w:rPr>
          <w:highlight w:val="cyan"/>
          <w:u w:val="single"/>
        </w:rPr>
        <w:t xml:space="preserve"> for</w:t>
      </w:r>
      <w:r w:rsidRPr="000C4D31">
        <w:rPr>
          <w:u w:val="single"/>
        </w:rPr>
        <w:t xml:space="preserve"> free </w:t>
      </w:r>
      <w:r w:rsidRPr="000C4D31">
        <w:rPr>
          <w:highlight w:val="cyan"/>
          <w:u w:val="single"/>
        </w:rPr>
        <w:t>trade</w:t>
      </w:r>
      <w:r w:rsidRPr="000C4D31">
        <w:rPr>
          <w:sz w:val="16"/>
        </w:rPr>
        <w:t xml:space="preserve">, or at least some version of it. </w:t>
      </w:r>
      <w:r w:rsidRPr="000C4D31">
        <w:rPr>
          <w:u w:val="single"/>
        </w:rPr>
        <w:t xml:space="preserve">By and large, </w:t>
      </w:r>
      <w:r w:rsidRPr="000C4D31">
        <w:rPr>
          <w:b/>
          <w:iCs/>
          <w:u w:val="single"/>
        </w:rPr>
        <w:t>tariff</w:t>
      </w:r>
      <w:r w:rsidRPr="000C4D31">
        <w:rPr>
          <w:u w:val="single"/>
        </w:rPr>
        <w:t xml:space="preserve"> policie</w:t>
      </w:r>
      <w:r w:rsidRPr="000C4D31">
        <w:rPr>
          <w:b/>
          <w:iCs/>
          <w:u w:val="single"/>
        </w:rPr>
        <w:t>s</w:t>
      </w:r>
      <w:r w:rsidRPr="000C4D31">
        <w:rPr>
          <w:u w:val="single"/>
        </w:rPr>
        <w:t xml:space="preserve"> and </w:t>
      </w:r>
      <w:r w:rsidRPr="000C4D31">
        <w:rPr>
          <w:b/>
          <w:iCs/>
          <w:u w:val="single"/>
        </w:rPr>
        <w:t>other forms</w:t>
      </w:r>
      <w:r w:rsidRPr="000C4D31">
        <w:rPr>
          <w:u w:val="single"/>
        </w:rPr>
        <w:t xml:space="preserve"> of protectionism were</w:t>
      </w:r>
      <w:r w:rsidRPr="000C4D31">
        <w:rPr>
          <w:sz w:val="16"/>
        </w:rPr>
        <w:t xml:space="preserve"> either eliminated or </w:t>
      </w:r>
      <w:r w:rsidRPr="000C4D31">
        <w:rPr>
          <w:b/>
          <w:iCs/>
          <w:u w:val="single"/>
        </w:rPr>
        <w:t>dramatically reduced</w:t>
      </w:r>
      <w:r w:rsidRPr="000C4D31">
        <w:rPr>
          <w:sz w:val="16"/>
        </w:rPr>
        <w:t xml:space="preserve">.  [*118] </w:t>
      </w:r>
      <w:r w:rsidRPr="000C4D31">
        <w:rPr>
          <w:b/>
          <w:iCs/>
          <w:highlight w:val="cyan"/>
          <w:u w:val="single"/>
        </w:rPr>
        <w:t>Now</w:t>
      </w:r>
      <w:r w:rsidRPr="000C4D31">
        <w:rPr>
          <w:sz w:val="16"/>
        </w:rPr>
        <w:t xml:space="preserve">, as we have seen in the media, </w:t>
      </w:r>
      <w:r w:rsidRPr="000C4D31">
        <w:rPr>
          <w:u w:val="single"/>
        </w:rPr>
        <w:t xml:space="preserve">when a government imposes </w:t>
      </w:r>
      <w:r w:rsidRPr="000C4D31">
        <w:rPr>
          <w:highlight w:val="cyan"/>
          <w:u w:val="single"/>
        </w:rPr>
        <w:t>a tariff</w:t>
      </w:r>
      <w:r w:rsidRPr="000C4D31">
        <w:rPr>
          <w:sz w:val="16"/>
        </w:rPr>
        <w:t xml:space="preserve">, it becomes a rather extreme political statement which </w:t>
      </w:r>
      <w:r w:rsidRPr="000C4D31">
        <w:rPr>
          <w:b/>
          <w:iCs/>
          <w:sz w:val="26"/>
          <w:szCs w:val="28"/>
          <w:highlight w:val="cyan"/>
          <w:u w:val="single"/>
        </w:rPr>
        <w:t>sends a shockwave</w:t>
      </w:r>
      <w:r w:rsidRPr="000C4D31">
        <w:rPr>
          <w:sz w:val="30"/>
          <w:szCs w:val="32"/>
          <w:highlight w:val="cyan"/>
          <w:u w:val="single"/>
        </w:rPr>
        <w:t xml:space="preserve"> </w:t>
      </w:r>
      <w:r w:rsidRPr="000C4D31">
        <w:rPr>
          <w:highlight w:val="cyan"/>
          <w:u w:val="single"/>
        </w:rPr>
        <w:t>of</w:t>
      </w:r>
      <w:r w:rsidRPr="000C4D31">
        <w:rPr>
          <w:u w:val="single"/>
        </w:rPr>
        <w:t xml:space="preserve"> significant </w:t>
      </w:r>
      <w:r w:rsidRPr="000C4D31">
        <w:rPr>
          <w:b/>
          <w:iCs/>
          <w:sz w:val="24"/>
          <w:szCs w:val="26"/>
          <w:highlight w:val="cyan"/>
          <w:u w:val="single"/>
        </w:rPr>
        <w:t>global consequences</w:t>
      </w:r>
      <w:r w:rsidRPr="000C4D31">
        <w:rPr>
          <w:sz w:val="16"/>
        </w:rPr>
        <w:t>.</w:t>
      </w:r>
    </w:p>
    <w:p w14:paraId="30C8DF20" w14:textId="77777777" w:rsidR="000C4D31" w:rsidRPr="000C4D31" w:rsidRDefault="000C4D31" w:rsidP="000C4D31">
      <w:pPr>
        <w:rPr>
          <w:sz w:val="16"/>
        </w:rPr>
      </w:pPr>
      <w:r w:rsidRPr="000C4D31">
        <w:rPr>
          <w:sz w:val="16"/>
        </w:rPr>
        <w:t xml:space="preserve">Protectionism did not end when the age of overbearing tariff policies did, despite then-leaders' best efforts to vilify it. Rather, </w:t>
      </w:r>
      <w:r w:rsidRPr="000C4D31">
        <w:rPr>
          <w:u w:val="single"/>
        </w:rPr>
        <w:t xml:space="preserve">the end of the tariff era forced </w:t>
      </w:r>
      <w:r w:rsidRPr="000C4D31">
        <w:rPr>
          <w:highlight w:val="cyan"/>
          <w:u w:val="single"/>
        </w:rPr>
        <w:t>nations</w:t>
      </w:r>
      <w:r w:rsidRPr="000C4D31">
        <w:rPr>
          <w:u w:val="single"/>
        </w:rPr>
        <w:t xml:space="preserve"> to </w:t>
      </w:r>
      <w:r w:rsidRPr="000C4D31">
        <w:rPr>
          <w:highlight w:val="cyan"/>
          <w:u w:val="single"/>
        </w:rPr>
        <w:t xml:space="preserve">achieve </w:t>
      </w:r>
      <w:r w:rsidRPr="000C4D31">
        <w:rPr>
          <w:b/>
          <w:iCs/>
          <w:highlight w:val="cyan"/>
          <w:u w:val="single"/>
        </w:rPr>
        <w:t>protection</w:t>
      </w:r>
      <w:r w:rsidRPr="000C4D31">
        <w:rPr>
          <w:u w:val="single"/>
        </w:rPr>
        <w:t xml:space="preserve">ist goals </w:t>
      </w:r>
      <w:r w:rsidRPr="000C4D31">
        <w:rPr>
          <w:highlight w:val="cyan"/>
          <w:u w:val="single"/>
        </w:rPr>
        <w:t>through</w:t>
      </w:r>
      <w:r w:rsidRPr="000C4D31">
        <w:rPr>
          <w:u w:val="single"/>
        </w:rPr>
        <w:t xml:space="preserve"> more </w:t>
      </w:r>
      <w:r w:rsidRPr="000C4D31">
        <w:rPr>
          <w:b/>
          <w:iCs/>
          <w:sz w:val="24"/>
          <w:szCs w:val="26"/>
          <w:highlight w:val="cyan"/>
          <w:u w:val="single"/>
        </w:rPr>
        <w:t>subtle</w:t>
      </w:r>
      <w:r w:rsidRPr="000C4D31">
        <w:rPr>
          <w:b/>
          <w:iCs/>
          <w:sz w:val="24"/>
          <w:szCs w:val="26"/>
          <w:u w:val="single"/>
        </w:rPr>
        <w:t xml:space="preserve"> trade </w:t>
      </w:r>
      <w:r w:rsidRPr="000C4D31">
        <w:rPr>
          <w:b/>
          <w:iCs/>
          <w:sz w:val="24"/>
          <w:szCs w:val="26"/>
          <w:highlight w:val="cyan"/>
          <w:u w:val="single"/>
        </w:rPr>
        <w:t>vehicles</w:t>
      </w:r>
      <w:r w:rsidRPr="000C4D31">
        <w:rPr>
          <w:highlight w:val="cyan"/>
          <w:u w:val="single"/>
        </w:rPr>
        <w:t xml:space="preserve">, like </w:t>
      </w:r>
      <w:r w:rsidRPr="000C4D31">
        <w:rPr>
          <w:b/>
          <w:iCs/>
          <w:sz w:val="24"/>
          <w:szCs w:val="26"/>
          <w:highlight w:val="cyan"/>
          <w:u w:val="single"/>
        </w:rPr>
        <w:t>antitrust</w:t>
      </w:r>
      <w:r w:rsidRPr="000C4D31">
        <w:rPr>
          <w:u w:val="single"/>
        </w:rPr>
        <w:t xml:space="preserve"> law</w:t>
      </w:r>
      <w:r w:rsidRPr="000C4D31">
        <w:rPr>
          <w:sz w:val="16"/>
        </w:rPr>
        <w:t xml:space="preserve">. 3So, the recent resurgence of protectionist rhetoric should mean that these subtle trade vehicles, including antitrust law, will be relied on more heavily. </w:t>
      </w:r>
      <w:r w:rsidRPr="000C4D31">
        <w:rPr>
          <w:highlight w:val="cyan"/>
          <w:u w:val="single"/>
        </w:rPr>
        <w:t xml:space="preserve">It is a </w:t>
      </w:r>
      <w:r w:rsidRPr="000C4D31">
        <w:rPr>
          <w:b/>
          <w:iCs/>
          <w:highlight w:val="cyan"/>
          <w:u w:val="single"/>
        </w:rPr>
        <w:t>fear</w:t>
      </w:r>
      <w:r w:rsidRPr="000C4D31">
        <w:rPr>
          <w:u w:val="single"/>
        </w:rPr>
        <w:t xml:space="preserve"> of many </w:t>
      </w:r>
      <w:r w:rsidRPr="000C4D31">
        <w:rPr>
          <w:highlight w:val="cyan"/>
          <w:u w:val="single"/>
        </w:rPr>
        <w:t>that antitrust</w:t>
      </w:r>
      <w:r w:rsidRPr="000C4D31">
        <w:rPr>
          <w:u w:val="single"/>
        </w:rPr>
        <w:t xml:space="preserve"> law </w:t>
      </w:r>
      <w:r w:rsidRPr="000C4D31">
        <w:rPr>
          <w:highlight w:val="cyan"/>
          <w:u w:val="single"/>
        </w:rPr>
        <w:t xml:space="preserve">may </w:t>
      </w:r>
      <w:r w:rsidRPr="000C4D31">
        <w:rPr>
          <w:b/>
          <w:iCs/>
          <w:highlight w:val="cyan"/>
          <w:u w:val="single"/>
        </w:rPr>
        <w:t>be</w:t>
      </w:r>
      <w:r w:rsidRPr="000C4D31">
        <w:rPr>
          <w:u w:val="single"/>
        </w:rPr>
        <w:t xml:space="preserve">come </w:t>
      </w:r>
      <w:r w:rsidRPr="000C4D31">
        <w:rPr>
          <w:b/>
          <w:iCs/>
          <w:highlight w:val="cyan"/>
          <w:u w:val="single"/>
        </w:rPr>
        <w:t>overused</w:t>
      </w:r>
      <w:r w:rsidRPr="000C4D31">
        <w:rPr>
          <w:highlight w:val="cyan"/>
          <w:u w:val="single"/>
        </w:rPr>
        <w:t xml:space="preserve"> and </w:t>
      </w:r>
      <w:r w:rsidRPr="000C4D31">
        <w:rPr>
          <w:b/>
          <w:iCs/>
          <w:highlight w:val="cyan"/>
          <w:u w:val="single"/>
        </w:rPr>
        <w:t>inequitably applied</w:t>
      </w:r>
      <w:r w:rsidRPr="000C4D31">
        <w:rPr>
          <w:u w:val="single"/>
        </w:rPr>
        <w:t xml:space="preserve"> to achieve</w:t>
      </w:r>
      <w:r w:rsidRPr="000C4D31">
        <w:rPr>
          <w:sz w:val="16"/>
        </w:rPr>
        <w:t xml:space="preserve"> and</w:t>
      </w:r>
      <w:r w:rsidRPr="000C4D31">
        <w:t xml:space="preserve"> </w:t>
      </w:r>
      <w:r w:rsidRPr="000C4D31">
        <w:rPr>
          <w:sz w:val="16"/>
        </w:rPr>
        <w:t xml:space="preserve">combat </w:t>
      </w:r>
      <w:r w:rsidRPr="000C4D31">
        <w:rPr>
          <w:u w:val="single"/>
        </w:rPr>
        <w:t>protectionist aims</w:t>
      </w:r>
      <w:r w:rsidRPr="000C4D31">
        <w:rPr>
          <w:sz w:val="16"/>
        </w:rPr>
        <w:t>.</w:t>
      </w:r>
    </w:p>
    <w:p w14:paraId="2524A638" w14:textId="77777777" w:rsidR="000C4D31" w:rsidRPr="000C4D31" w:rsidRDefault="000C4D31" w:rsidP="000C4D31">
      <w:pPr>
        <w:rPr>
          <w:sz w:val="16"/>
        </w:rPr>
      </w:pPr>
      <w:r w:rsidRPr="000C4D31">
        <w:rPr>
          <w:sz w:val="16"/>
        </w:rPr>
        <w:t xml:space="preserve">Notwithstanding the recent uptick in tariff threats, it is unlikely that all Western leaders will revamp or terminate the trade agreements set forth by their predecessors and bring back the kinds of tariff policies that once existed in their place. </w:t>
      </w:r>
      <w:r w:rsidRPr="000C4D31">
        <w:rPr>
          <w:highlight w:val="cyan"/>
          <w:u w:val="single"/>
        </w:rPr>
        <w:t>Although</w:t>
      </w:r>
      <w:r w:rsidRPr="000C4D31">
        <w:rPr>
          <w:sz w:val="16"/>
        </w:rPr>
        <w:t xml:space="preserve"> in the United States ("U.S."), President </w:t>
      </w:r>
      <w:r w:rsidRPr="000C4D31">
        <w:rPr>
          <w:highlight w:val="cyan"/>
          <w:u w:val="single"/>
        </w:rPr>
        <w:t>Trump</w:t>
      </w:r>
      <w:r w:rsidRPr="000C4D31">
        <w:rPr>
          <w:sz w:val="16"/>
        </w:rPr>
        <w:t xml:space="preserve"> recently </w:t>
      </w:r>
      <w:r w:rsidRPr="000C4D31">
        <w:rPr>
          <w:highlight w:val="cyan"/>
          <w:u w:val="single"/>
        </w:rPr>
        <w:t>imposed tariffs</w:t>
      </w:r>
      <w:r w:rsidRPr="000C4D31">
        <w:rPr>
          <w:sz w:val="16"/>
        </w:rPr>
        <w:t xml:space="preserve"> on steel imports, </w:t>
      </w:r>
      <w:r w:rsidRPr="000C4D31">
        <w:rPr>
          <w:u w:val="single"/>
        </w:rPr>
        <w:t xml:space="preserve">it appears that </w:t>
      </w:r>
      <w:r w:rsidRPr="000C4D31">
        <w:rPr>
          <w:highlight w:val="cyan"/>
          <w:u w:val="single"/>
        </w:rPr>
        <w:t xml:space="preserve">his intent is to </w:t>
      </w:r>
      <w:r w:rsidRPr="000C4D31">
        <w:rPr>
          <w:b/>
          <w:iCs/>
          <w:highlight w:val="cyan"/>
          <w:u w:val="single"/>
        </w:rPr>
        <w:t>limit</w:t>
      </w:r>
      <w:r w:rsidRPr="000C4D31">
        <w:rPr>
          <w:u w:val="single"/>
        </w:rPr>
        <w:t xml:space="preserve"> this</w:t>
      </w:r>
      <w:r w:rsidRPr="000C4D31">
        <w:rPr>
          <w:sz w:val="16"/>
        </w:rPr>
        <w:t xml:space="preserve"> behavior </w:t>
      </w:r>
      <w:r w:rsidRPr="000C4D31">
        <w:rPr>
          <w:highlight w:val="cyan"/>
          <w:u w:val="single"/>
        </w:rPr>
        <w:t xml:space="preserve">to a </w:t>
      </w:r>
      <w:r w:rsidRPr="000C4D31">
        <w:rPr>
          <w:b/>
          <w:iCs/>
          <w:highlight w:val="cyan"/>
          <w:u w:val="single"/>
        </w:rPr>
        <w:t>specific</w:t>
      </w:r>
      <w:r w:rsidRPr="000C4D31">
        <w:rPr>
          <w:highlight w:val="cyan"/>
          <w:u w:val="single"/>
        </w:rPr>
        <w:t xml:space="preserve"> industry</w:t>
      </w:r>
      <w:r w:rsidRPr="000C4D31">
        <w:rPr>
          <w:u w:val="single"/>
        </w:rPr>
        <w:t xml:space="preserve"> rather than institute a </w:t>
      </w:r>
      <w:r w:rsidRPr="000C4D31">
        <w:rPr>
          <w:b/>
          <w:iCs/>
          <w:u w:val="single"/>
        </w:rPr>
        <w:t>widespread policy</w:t>
      </w:r>
      <w:r w:rsidRPr="000C4D31">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0C4D31">
        <w:rPr>
          <w:highlight w:val="cyan"/>
          <w:u w:val="single"/>
        </w:rPr>
        <w:t>Many</w:t>
      </w:r>
      <w:r w:rsidRPr="000C4D31">
        <w:rPr>
          <w:u w:val="single"/>
        </w:rPr>
        <w:t xml:space="preserve"> still </w:t>
      </w:r>
      <w:r w:rsidRPr="000C4D31">
        <w:rPr>
          <w:highlight w:val="cyan"/>
          <w:u w:val="single"/>
        </w:rPr>
        <w:t>hope</w:t>
      </w:r>
      <w:r w:rsidRPr="000C4D31">
        <w:rPr>
          <w:sz w:val="16"/>
        </w:rPr>
        <w:t xml:space="preserve"> that </w:t>
      </w:r>
      <w:r w:rsidRPr="000C4D31">
        <w:rPr>
          <w:u w:val="single"/>
        </w:rPr>
        <w:t>his</w:t>
      </w:r>
      <w:r w:rsidRPr="000C4D31">
        <w:rPr>
          <w:sz w:val="16"/>
        </w:rPr>
        <w:t xml:space="preserve"> course of </w:t>
      </w:r>
      <w:r w:rsidRPr="000C4D31">
        <w:rPr>
          <w:highlight w:val="cyan"/>
          <w:u w:val="single"/>
        </w:rPr>
        <w:t xml:space="preserve">action will be </w:t>
      </w:r>
      <w:r w:rsidRPr="000C4D31">
        <w:rPr>
          <w:b/>
          <w:iCs/>
          <w:highlight w:val="cyan"/>
          <w:u w:val="single"/>
        </w:rPr>
        <w:t>retracted</w:t>
      </w:r>
      <w:r w:rsidRPr="000C4D31">
        <w:rPr>
          <w:u w:val="single"/>
        </w:rPr>
        <w:t xml:space="preserve"> and is </w:t>
      </w:r>
      <w:r w:rsidRPr="000C4D31">
        <w:rPr>
          <w:highlight w:val="cyan"/>
          <w:u w:val="single"/>
        </w:rPr>
        <w:t>merely a</w:t>
      </w:r>
      <w:r w:rsidRPr="000C4D31">
        <w:rPr>
          <w:u w:val="single"/>
        </w:rPr>
        <w:t xml:space="preserve"> strong </w:t>
      </w:r>
      <w:r w:rsidRPr="000C4D31">
        <w:rPr>
          <w:b/>
          <w:iCs/>
          <w:highlight w:val="cyan"/>
          <w:u w:val="single"/>
        </w:rPr>
        <w:t>negotiation tactic</w:t>
      </w:r>
      <w:r w:rsidRPr="000C4D31">
        <w:rPr>
          <w:sz w:val="16"/>
        </w:rPr>
        <w:t>. However, there is no doubt that Trump is far more comfortable than past leaders with subverting the status quo on trade relations.</w:t>
      </w:r>
    </w:p>
    <w:p w14:paraId="0A0972C9" w14:textId="77777777" w:rsidR="000C4D31" w:rsidRPr="000C4D31" w:rsidRDefault="000C4D31" w:rsidP="000C4D31">
      <w:pPr>
        <w:rPr>
          <w:sz w:val="16"/>
        </w:rPr>
      </w:pPr>
      <w:r w:rsidRPr="000C4D31">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27854497" w14:textId="77777777" w:rsidR="000C4D31" w:rsidRPr="000C4D31" w:rsidRDefault="000C4D31" w:rsidP="000C4D31">
      <w:pPr>
        <w:rPr>
          <w:sz w:val="16"/>
        </w:rPr>
      </w:pPr>
      <w:r w:rsidRPr="000C4D31">
        <w:rPr>
          <w:u w:val="single"/>
        </w:rPr>
        <w:t>Given the</w:t>
      </w:r>
      <w:r w:rsidRPr="000C4D31">
        <w:rPr>
          <w:sz w:val="16"/>
        </w:rPr>
        <w:t xml:space="preserve"> anticipated </w:t>
      </w:r>
      <w:r w:rsidRPr="000C4D31">
        <w:rPr>
          <w:b/>
          <w:iCs/>
          <w:u w:val="single"/>
        </w:rPr>
        <w:t>continuation</w:t>
      </w:r>
      <w:r w:rsidRPr="000C4D31">
        <w:rPr>
          <w:u w:val="single"/>
        </w:rPr>
        <w:t xml:space="preserve"> of </w:t>
      </w:r>
      <w:r w:rsidRPr="000C4D31">
        <w:rPr>
          <w:b/>
          <w:iCs/>
          <w:u w:val="single"/>
        </w:rPr>
        <w:t>cooperative trade agreements</w:t>
      </w:r>
      <w:r w:rsidRPr="000C4D31">
        <w:rPr>
          <w:sz w:val="16"/>
        </w:rPr>
        <w:t xml:space="preserve"> and the proliferation of protectionist rhetoric as the new norm of public opinion, </w:t>
      </w:r>
      <w:r w:rsidRPr="000C4D31">
        <w:rPr>
          <w:u w:val="single"/>
        </w:rPr>
        <w:t>leaders will</w:t>
      </w:r>
      <w:r w:rsidRPr="000C4D31">
        <w:rPr>
          <w:sz w:val="16"/>
        </w:rPr>
        <w:t xml:space="preserve"> be forced to </w:t>
      </w:r>
      <w:r w:rsidRPr="000C4D31">
        <w:rPr>
          <w:u w:val="single"/>
        </w:rPr>
        <w:t xml:space="preserve">rely on </w:t>
      </w:r>
      <w:r w:rsidRPr="000C4D31">
        <w:rPr>
          <w:b/>
          <w:iCs/>
          <w:u w:val="single"/>
        </w:rPr>
        <w:t>existing avenues</w:t>
      </w:r>
      <w:r w:rsidRPr="000C4D31">
        <w:rPr>
          <w:u w:val="single"/>
        </w:rPr>
        <w:t xml:space="preserve"> to meet protectionist aims. Again, we find ourselves relying squarely on </w:t>
      </w:r>
      <w:r w:rsidRPr="000C4D31">
        <w:rPr>
          <w:b/>
          <w:iCs/>
          <w:u w:val="single"/>
        </w:rPr>
        <w:t>antitrust law</w:t>
      </w:r>
      <w:r w:rsidRPr="000C4D31">
        <w:rPr>
          <w:u w:val="single"/>
        </w:rPr>
        <w:t xml:space="preserve">, the </w:t>
      </w:r>
      <w:r w:rsidRPr="000C4D31">
        <w:rPr>
          <w:b/>
          <w:iCs/>
          <w:u w:val="single"/>
        </w:rPr>
        <w:t>more subtle</w:t>
      </w:r>
      <w:r w:rsidRPr="000C4D31">
        <w:rPr>
          <w:u w:val="single"/>
        </w:rPr>
        <w:t xml:space="preserve"> and widely accepted </w:t>
      </w:r>
      <w:r w:rsidRPr="000C4D31">
        <w:rPr>
          <w:b/>
          <w:iCs/>
          <w:u w:val="single"/>
        </w:rPr>
        <w:t>mechanism</w:t>
      </w:r>
      <w:r w:rsidRPr="000C4D31">
        <w:rPr>
          <w:u w:val="single"/>
        </w:rPr>
        <w:t xml:space="preserve"> of restricting trade</w:t>
      </w:r>
      <w:r w:rsidRPr="000C4D31">
        <w:rPr>
          <w:sz w:val="16"/>
        </w:rPr>
        <w:t xml:space="preserve">, to address perceived inequities. In the words of the World Trade Organization ("WTO"), </w:t>
      </w:r>
      <w:r w:rsidRPr="000C4D31">
        <w:rPr>
          <w:highlight w:val="cyan"/>
          <w:u w:val="single"/>
        </w:rPr>
        <w:t xml:space="preserve">"once </w:t>
      </w:r>
      <w:r w:rsidRPr="000C4D31">
        <w:rPr>
          <w:b/>
          <w:iCs/>
          <w:highlight w:val="cyan"/>
          <w:u w:val="single"/>
        </w:rPr>
        <w:t>formal</w:t>
      </w:r>
      <w:r w:rsidRPr="000C4D31">
        <w:rPr>
          <w:u w:val="single"/>
        </w:rPr>
        <w:t xml:space="preserve"> trade </w:t>
      </w:r>
      <w:r w:rsidRPr="000C4D31">
        <w:rPr>
          <w:highlight w:val="cyan"/>
          <w:u w:val="single"/>
        </w:rPr>
        <w:t>barriers come down, other issues become</w:t>
      </w:r>
      <w:r w:rsidRPr="000C4D31">
        <w:rPr>
          <w:u w:val="single"/>
        </w:rPr>
        <w:t xml:space="preserve"> </w:t>
      </w:r>
      <w:r w:rsidRPr="000C4D31">
        <w:rPr>
          <w:b/>
          <w:iCs/>
          <w:u w:val="single"/>
        </w:rPr>
        <w:t xml:space="preserve">more </w:t>
      </w:r>
      <w:r w:rsidRPr="000C4D31">
        <w:rPr>
          <w:b/>
          <w:iCs/>
          <w:highlight w:val="cyan"/>
          <w:u w:val="single"/>
        </w:rPr>
        <w:t>important</w:t>
      </w:r>
      <w:r w:rsidRPr="000C4D31">
        <w:rPr>
          <w:u w:val="single"/>
        </w:rPr>
        <w:t>."</w:t>
      </w:r>
      <w:r w:rsidRPr="000C4D31">
        <w:rPr>
          <w:sz w:val="16"/>
        </w:rPr>
        <w:t xml:space="preserve"> 7 </w:t>
      </w:r>
      <w:r w:rsidRPr="000C4D31">
        <w:rPr>
          <w:u w:val="single"/>
        </w:rPr>
        <w:t xml:space="preserve">Among the important issues lies </w:t>
      </w:r>
      <w:r w:rsidRPr="000C4D31">
        <w:rPr>
          <w:b/>
          <w:iCs/>
          <w:u w:val="single"/>
        </w:rPr>
        <w:t>antitrust law</w:t>
      </w:r>
      <w:r w:rsidRPr="000C4D31">
        <w:rPr>
          <w:u w:val="single"/>
        </w:rPr>
        <w:t xml:space="preserve">. </w:t>
      </w:r>
      <w:r w:rsidRPr="000C4D31">
        <w:rPr>
          <w:b/>
          <w:iCs/>
          <w:highlight w:val="cyan"/>
          <w:u w:val="single"/>
        </w:rPr>
        <w:t>Antitrust</w:t>
      </w:r>
      <w:r w:rsidRPr="000C4D31">
        <w:rPr>
          <w:u w:val="single"/>
        </w:rPr>
        <w:t xml:space="preserve"> and competition laws </w:t>
      </w:r>
      <w:r w:rsidRPr="000C4D31">
        <w:rPr>
          <w:highlight w:val="cyan"/>
          <w:u w:val="single"/>
        </w:rPr>
        <w:t xml:space="preserve">can </w:t>
      </w:r>
      <w:r w:rsidRPr="000C4D31">
        <w:rPr>
          <w:b/>
          <w:iCs/>
          <w:highlight w:val="cyan"/>
          <w:u w:val="single"/>
        </w:rPr>
        <w:t>form a</w:t>
      </w:r>
      <w:r w:rsidRPr="000C4D31">
        <w:rPr>
          <w:b/>
          <w:iCs/>
          <w:u w:val="single"/>
        </w:rPr>
        <w:t xml:space="preserve"> subtle trade </w:t>
      </w:r>
      <w:r w:rsidRPr="000C4D31">
        <w:rPr>
          <w:b/>
          <w:iCs/>
          <w:highlight w:val="cyan"/>
          <w:u w:val="single"/>
        </w:rPr>
        <w:t>barrier</w:t>
      </w:r>
      <w:r w:rsidRPr="000C4D31">
        <w:rPr>
          <w:highlight w:val="cyan"/>
          <w:u w:val="single"/>
        </w:rPr>
        <w:t xml:space="preserve"> resulting in</w:t>
      </w:r>
      <w:r w:rsidRPr="000C4D31">
        <w:rPr>
          <w:u w:val="single"/>
        </w:rPr>
        <w:t xml:space="preserve"> the </w:t>
      </w:r>
      <w:r w:rsidRPr="000C4D31">
        <w:rPr>
          <w:b/>
          <w:iCs/>
          <w:sz w:val="24"/>
          <w:szCs w:val="26"/>
          <w:u w:val="single"/>
        </w:rPr>
        <w:t xml:space="preserve">imposition of </w:t>
      </w:r>
      <w:r w:rsidRPr="000C4D31">
        <w:rPr>
          <w:b/>
          <w:iCs/>
          <w:sz w:val="24"/>
          <w:szCs w:val="26"/>
          <w:highlight w:val="cyan"/>
          <w:u w:val="single"/>
        </w:rPr>
        <w:t>tariff-like measures</w:t>
      </w:r>
      <w:r w:rsidRPr="000C4D31">
        <w:rPr>
          <w:sz w:val="16"/>
        </w:rPr>
        <w:t>.</w:t>
      </w:r>
    </w:p>
    <w:p w14:paraId="3EA517D7" w14:textId="77777777" w:rsidR="000C4D31" w:rsidRPr="000C4D31" w:rsidRDefault="000C4D31" w:rsidP="000C4D31">
      <w:pPr>
        <w:rPr>
          <w:sz w:val="16"/>
        </w:rPr>
      </w:pPr>
      <w:r w:rsidRPr="000C4D31">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0C4D31">
        <w:rPr>
          <w:highlight w:val="cyan"/>
          <w:u w:val="single"/>
        </w:rPr>
        <w:t xml:space="preserve">the </w:t>
      </w:r>
      <w:r w:rsidRPr="000C4D31">
        <w:rPr>
          <w:b/>
          <w:iCs/>
          <w:sz w:val="24"/>
          <w:szCs w:val="26"/>
          <w:highlight w:val="cyan"/>
          <w:u w:val="single"/>
        </w:rPr>
        <w:t>perception</w:t>
      </w:r>
      <w:r w:rsidRPr="000C4D31">
        <w:rPr>
          <w:sz w:val="24"/>
          <w:szCs w:val="26"/>
          <w:highlight w:val="cyan"/>
          <w:u w:val="single"/>
        </w:rPr>
        <w:t xml:space="preserve"> </w:t>
      </w:r>
      <w:r w:rsidRPr="000C4D31">
        <w:rPr>
          <w:highlight w:val="cyan"/>
          <w:u w:val="single"/>
        </w:rPr>
        <w:t>of</w:t>
      </w:r>
      <w:r w:rsidRPr="000C4D31">
        <w:rPr>
          <w:u w:val="single"/>
        </w:rPr>
        <w:t xml:space="preserve"> enforcement of </w:t>
      </w:r>
      <w:r w:rsidRPr="000C4D31">
        <w:rPr>
          <w:highlight w:val="cyan"/>
          <w:u w:val="single"/>
        </w:rPr>
        <w:t>antitrust</w:t>
      </w:r>
      <w:r w:rsidRPr="000C4D31">
        <w:rPr>
          <w:u w:val="single"/>
        </w:rPr>
        <w:t xml:space="preserve"> laws </w:t>
      </w:r>
      <w:r w:rsidRPr="000C4D31">
        <w:rPr>
          <w:highlight w:val="cyan"/>
          <w:u w:val="single"/>
        </w:rPr>
        <w:t>as</w:t>
      </w:r>
      <w:r w:rsidRPr="000C4D31">
        <w:rPr>
          <w:u w:val="single"/>
        </w:rPr>
        <w:t xml:space="preserve"> an abusive and solely </w:t>
      </w:r>
      <w:r w:rsidRPr="000C4D31">
        <w:rPr>
          <w:highlight w:val="cyan"/>
          <w:u w:val="single"/>
        </w:rPr>
        <w:t>protectionist</w:t>
      </w:r>
      <w:r w:rsidRPr="000C4D31">
        <w:rPr>
          <w:u w:val="single"/>
        </w:rPr>
        <w:t xml:space="preserve"> mechanism may </w:t>
      </w:r>
      <w:r w:rsidRPr="000C4D31">
        <w:rPr>
          <w:highlight w:val="cyan"/>
          <w:u w:val="single"/>
        </w:rPr>
        <w:t xml:space="preserve">cause the </w:t>
      </w:r>
      <w:r w:rsidRPr="000C4D31">
        <w:rPr>
          <w:b/>
          <w:iCs/>
          <w:sz w:val="26"/>
          <w:szCs w:val="28"/>
          <w:highlight w:val="cyan"/>
          <w:u w:val="single"/>
        </w:rPr>
        <w:t>death of even the smallest semblance of</w:t>
      </w:r>
      <w:r w:rsidRPr="000C4D31">
        <w:rPr>
          <w:b/>
          <w:iCs/>
          <w:sz w:val="26"/>
          <w:szCs w:val="28"/>
          <w:u w:val="single"/>
        </w:rPr>
        <w:t xml:space="preserve"> international free </w:t>
      </w:r>
      <w:r w:rsidRPr="000C4D31">
        <w:rPr>
          <w:b/>
          <w:iCs/>
          <w:sz w:val="26"/>
          <w:szCs w:val="28"/>
          <w:highlight w:val="cyan"/>
          <w:u w:val="single"/>
        </w:rPr>
        <w:t>trade that remains</w:t>
      </w:r>
      <w:r w:rsidRPr="000C4D31">
        <w:rPr>
          <w:u w:val="single"/>
        </w:rPr>
        <w:t xml:space="preserve"> in the international marketplace </w:t>
      </w:r>
      <w:r w:rsidRPr="000C4D31">
        <w:rPr>
          <w:highlight w:val="cyan"/>
          <w:u w:val="single"/>
        </w:rPr>
        <w:t>today</w:t>
      </w:r>
      <w:r w:rsidRPr="000C4D31">
        <w:rPr>
          <w:sz w:val="16"/>
        </w:rPr>
        <w:t>.</w:t>
      </w:r>
    </w:p>
    <w:p w14:paraId="5E907BC7" w14:textId="77777777" w:rsidR="000C4D31" w:rsidRPr="000C4D31" w:rsidRDefault="000C4D31" w:rsidP="000C4D31">
      <w:pPr>
        <w:keepNext/>
        <w:keepLines/>
        <w:spacing w:before="40" w:after="0"/>
        <w:outlineLvl w:val="3"/>
        <w:rPr>
          <w:rFonts w:eastAsiaTheme="majorEastAsia" w:cs="Times New Roman"/>
          <w:b/>
          <w:iCs/>
          <w:sz w:val="26"/>
        </w:rPr>
      </w:pPr>
      <w:bookmarkStart w:id="1" w:name="_Hlk82073283"/>
      <w:r w:rsidRPr="000C4D31">
        <w:rPr>
          <w:rFonts w:eastAsiaTheme="majorEastAsia" w:cs="Times New Roman"/>
          <w:b/>
          <w:iCs/>
          <w:sz w:val="26"/>
        </w:rPr>
        <w:t>Nuclear war</w:t>
      </w:r>
    </w:p>
    <w:p w14:paraId="67E977FA" w14:textId="77777777" w:rsidR="000C4D31" w:rsidRPr="000C4D31" w:rsidRDefault="000C4D31" w:rsidP="000C4D31">
      <w:r w:rsidRPr="000C4D31">
        <w:t xml:space="preserve">Dr. Michael F. </w:t>
      </w:r>
      <w:r w:rsidRPr="000C4D31">
        <w:rPr>
          <w:b/>
          <w:bCs/>
          <w:sz w:val="26"/>
        </w:rPr>
        <w:t>Oppenheimer 21</w:t>
      </w:r>
      <w:r w:rsidRPr="000C4D31">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02ACA73D" w14:textId="77777777" w:rsidR="000C4D31" w:rsidRPr="000C4D31" w:rsidRDefault="000C4D31" w:rsidP="000C4D31">
      <w:pPr>
        <w:rPr>
          <w:sz w:val="16"/>
        </w:rPr>
      </w:pPr>
      <w:r w:rsidRPr="000C4D31">
        <w:rPr>
          <w:sz w:val="16"/>
        </w:rPr>
        <w:t xml:space="preserve">Four </w:t>
      </w:r>
      <w:r w:rsidRPr="000C4D31">
        <w:rPr>
          <w:u w:val="single"/>
        </w:rPr>
        <w:t xml:space="preserve">structural forces will shape the future of </w:t>
      </w:r>
      <w:r w:rsidRPr="000C4D31">
        <w:rPr>
          <w:b/>
          <w:iCs/>
          <w:u w:val="single"/>
        </w:rPr>
        <w:t>I</w:t>
      </w:r>
      <w:r w:rsidRPr="000C4D31">
        <w:rPr>
          <w:sz w:val="16"/>
        </w:rPr>
        <w:t xml:space="preserve">nternational </w:t>
      </w:r>
      <w:r w:rsidRPr="000C4D31">
        <w:rPr>
          <w:b/>
          <w:iCs/>
          <w:u w:val="single"/>
        </w:rPr>
        <w:t>R</w:t>
      </w:r>
      <w:r w:rsidRPr="000C4D31">
        <w:rPr>
          <w:sz w:val="16"/>
        </w:rPr>
        <w:t xml:space="preserve">elations: </w:t>
      </w:r>
      <w:r w:rsidRPr="000C4D31">
        <w:rPr>
          <w:b/>
          <w:iCs/>
          <w:u w:val="single"/>
        </w:rPr>
        <w:t>globalization</w:t>
      </w:r>
      <w:r w:rsidRPr="000C4D31">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0C4D31">
        <w:rPr>
          <w:b/>
          <w:iCs/>
          <w:sz w:val="24"/>
          <w:szCs w:val="26"/>
          <w:highlight w:val="cyan"/>
          <w:u w:val="single"/>
        </w:rPr>
        <w:t>Environment</w:t>
      </w:r>
      <w:r w:rsidRPr="000C4D31">
        <w:rPr>
          <w:u w:val="single"/>
        </w:rPr>
        <w:t xml:space="preserve">al </w:t>
      </w:r>
      <w:r w:rsidRPr="000C4D31">
        <w:rPr>
          <w:highlight w:val="cyan"/>
          <w:u w:val="single"/>
        </w:rPr>
        <w:t>events</w:t>
      </w:r>
      <w:r w:rsidRPr="000C4D31">
        <w:rPr>
          <w:u w:val="single"/>
        </w:rPr>
        <w:t xml:space="preserve">, global </w:t>
      </w:r>
      <w:r w:rsidRPr="000C4D31">
        <w:rPr>
          <w:b/>
          <w:iCs/>
          <w:sz w:val="24"/>
          <w:szCs w:val="26"/>
          <w:highlight w:val="cyan"/>
          <w:u w:val="single"/>
        </w:rPr>
        <w:t>health</w:t>
      </w:r>
      <w:r w:rsidRPr="000C4D31">
        <w:rPr>
          <w:sz w:val="24"/>
          <w:szCs w:val="26"/>
          <w:u w:val="single"/>
        </w:rPr>
        <w:t xml:space="preserve"> </w:t>
      </w:r>
      <w:r w:rsidRPr="000C4D31">
        <w:rPr>
          <w:u w:val="single"/>
        </w:rPr>
        <w:t xml:space="preserve">challenges, </w:t>
      </w:r>
      <w:r w:rsidRPr="000C4D31">
        <w:rPr>
          <w:b/>
          <w:iCs/>
          <w:u w:val="single"/>
        </w:rPr>
        <w:t>internal political developments</w:t>
      </w:r>
      <w:r w:rsidRPr="000C4D31">
        <w:rPr>
          <w:u w:val="single"/>
        </w:rPr>
        <w:t xml:space="preserve">, policy mistakes, </w:t>
      </w:r>
      <w:r w:rsidRPr="000C4D31">
        <w:rPr>
          <w:b/>
          <w:iCs/>
          <w:sz w:val="24"/>
          <w:szCs w:val="26"/>
          <w:highlight w:val="cyan"/>
          <w:u w:val="single"/>
        </w:rPr>
        <w:t>tech</w:t>
      </w:r>
      <w:r w:rsidRPr="000C4D31">
        <w:rPr>
          <w:b/>
          <w:iCs/>
          <w:sz w:val="24"/>
          <w:szCs w:val="26"/>
          <w:u w:val="single"/>
        </w:rPr>
        <w:t xml:space="preserve">nology breakthroughs or </w:t>
      </w:r>
      <w:r w:rsidRPr="000C4D31">
        <w:rPr>
          <w:b/>
          <w:iCs/>
          <w:sz w:val="24"/>
          <w:szCs w:val="26"/>
          <w:highlight w:val="cyan"/>
          <w:u w:val="single"/>
        </w:rPr>
        <w:t>failures</w:t>
      </w:r>
      <w:r w:rsidRPr="000C4D31">
        <w:rPr>
          <w:u w:val="single"/>
        </w:rPr>
        <w:t xml:space="preserve">, will </w:t>
      </w:r>
      <w:r w:rsidRPr="000C4D31">
        <w:rPr>
          <w:b/>
          <w:iCs/>
          <w:u w:val="single"/>
        </w:rPr>
        <w:t>intersect</w:t>
      </w:r>
      <w:r w:rsidRPr="000C4D31">
        <w:rPr>
          <w:u w:val="single"/>
        </w:rPr>
        <w:t xml:space="preserve"> </w:t>
      </w:r>
      <w:r w:rsidRPr="000C4D31">
        <w:rPr>
          <w:highlight w:val="cyan"/>
          <w:u w:val="single"/>
        </w:rPr>
        <w:t>with</w:t>
      </w:r>
      <w:r w:rsidRPr="000C4D31">
        <w:rPr>
          <w:u w:val="single"/>
        </w:rPr>
        <w:t xml:space="preserve"> structure to </w:t>
      </w:r>
      <w:r w:rsidRPr="000C4D31">
        <w:rPr>
          <w:b/>
          <w:iCs/>
          <w:sz w:val="24"/>
          <w:szCs w:val="26"/>
          <w:highlight w:val="cyan"/>
          <w:u w:val="single"/>
        </w:rPr>
        <w:t>define our future</w:t>
      </w:r>
      <w:r w:rsidRPr="000C4D31">
        <w:rPr>
          <w:highlight w:val="cyan"/>
          <w:u w:val="single"/>
        </w:rPr>
        <w:t>. But</w:t>
      </w:r>
      <w:r w:rsidRPr="000C4D31">
        <w:rPr>
          <w:sz w:val="16"/>
        </w:rPr>
        <w:t xml:space="preserve"> these four </w:t>
      </w:r>
      <w:r w:rsidRPr="000C4D31">
        <w:rPr>
          <w:highlight w:val="cyan"/>
          <w:u w:val="single"/>
        </w:rPr>
        <w:t>structural forces</w:t>
      </w:r>
      <w:r w:rsidRPr="000C4D31">
        <w:rPr>
          <w:u w:val="single"/>
        </w:rPr>
        <w:t xml:space="preserve"> will </w:t>
      </w:r>
      <w:r w:rsidRPr="000C4D31">
        <w:rPr>
          <w:highlight w:val="cyan"/>
          <w:u w:val="single"/>
        </w:rPr>
        <w:t>impact</w:t>
      </w:r>
      <w:r w:rsidRPr="000C4D31">
        <w:rPr>
          <w:u w:val="single"/>
        </w:rPr>
        <w:t xml:space="preserve"> the</w:t>
      </w:r>
      <w:r w:rsidRPr="000C4D31">
        <w:rPr>
          <w:sz w:val="16"/>
        </w:rPr>
        <w:t xml:space="preserve"> way states behave, in </w:t>
      </w:r>
      <w:r w:rsidRPr="000C4D31">
        <w:rPr>
          <w:u w:val="single"/>
        </w:rPr>
        <w:t xml:space="preserve">the </w:t>
      </w:r>
      <w:r w:rsidRPr="000C4D31">
        <w:rPr>
          <w:highlight w:val="cyan"/>
          <w:u w:val="single"/>
        </w:rPr>
        <w:t>capacity of</w:t>
      </w:r>
      <w:r w:rsidRPr="000C4D31">
        <w:rPr>
          <w:u w:val="single"/>
        </w:rPr>
        <w:t xml:space="preserve"> great </w:t>
      </w:r>
      <w:r w:rsidRPr="000C4D31">
        <w:rPr>
          <w:highlight w:val="cyan"/>
          <w:u w:val="single"/>
        </w:rPr>
        <w:t>powers to</w:t>
      </w:r>
      <w:r w:rsidRPr="000C4D31">
        <w:rPr>
          <w:u w:val="single"/>
        </w:rPr>
        <w:t xml:space="preserve"> </w:t>
      </w:r>
      <w:r w:rsidRPr="000C4D31">
        <w:rPr>
          <w:b/>
          <w:iCs/>
          <w:u w:val="single"/>
        </w:rPr>
        <w:t>manage their differences</w:t>
      </w:r>
      <w:r w:rsidRPr="000C4D31">
        <w:rPr>
          <w:u w:val="single"/>
        </w:rPr>
        <w:t xml:space="preserve">, and to </w:t>
      </w:r>
      <w:r w:rsidRPr="000C4D31">
        <w:rPr>
          <w:b/>
          <w:iCs/>
          <w:u w:val="single"/>
        </w:rPr>
        <w:t>act collectively</w:t>
      </w:r>
      <w:r w:rsidRPr="000C4D31">
        <w:rPr>
          <w:u w:val="single"/>
        </w:rPr>
        <w:t xml:space="preserve"> to </w:t>
      </w:r>
      <w:r w:rsidRPr="000C4D31">
        <w:rPr>
          <w:highlight w:val="cyan"/>
          <w:u w:val="single"/>
        </w:rPr>
        <w:t>settle</w:t>
      </w:r>
      <w:r w:rsidRPr="000C4D31">
        <w:rPr>
          <w:sz w:val="16"/>
        </w:rPr>
        <w:t xml:space="preserve">, rather than exploit, </w:t>
      </w:r>
      <w:r w:rsidRPr="000C4D31">
        <w:rPr>
          <w:u w:val="single"/>
        </w:rPr>
        <w:t xml:space="preserve">the </w:t>
      </w:r>
      <w:r w:rsidRPr="000C4D31">
        <w:rPr>
          <w:b/>
          <w:iCs/>
          <w:sz w:val="24"/>
          <w:szCs w:val="26"/>
          <w:highlight w:val="cyan"/>
          <w:u w:val="single"/>
        </w:rPr>
        <w:t>inevitable shocks</w:t>
      </w:r>
      <w:r w:rsidRPr="000C4D31">
        <w:rPr>
          <w:sz w:val="24"/>
          <w:szCs w:val="26"/>
          <w:u w:val="single"/>
        </w:rPr>
        <w:t xml:space="preserve"> </w:t>
      </w:r>
      <w:r w:rsidRPr="000C4D31">
        <w:rPr>
          <w:u w:val="single"/>
        </w:rPr>
        <w:t>of the next decade</w:t>
      </w:r>
      <w:r w:rsidRPr="000C4D31">
        <w:rPr>
          <w:sz w:val="16"/>
        </w:rPr>
        <w:t>.</w:t>
      </w:r>
    </w:p>
    <w:p w14:paraId="3498747A" w14:textId="77777777" w:rsidR="000C4D31" w:rsidRPr="000C4D31" w:rsidRDefault="000C4D31" w:rsidP="000C4D31">
      <w:pPr>
        <w:rPr>
          <w:sz w:val="16"/>
        </w:rPr>
      </w:pPr>
      <w:r w:rsidRPr="000C4D31">
        <w:rPr>
          <w:sz w:val="16"/>
        </w:rPr>
        <w:t xml:space="preserve">Some of </w:t>
      </w:r>
      <w:r w:rsidRPr="000C4D31">
        <w:rPr>
          <w:u w:val="single"/>
        </w:rPr>
        <w:t>these</w:t>
      </w:r>
      <w:r w:rsidRPr="000C4D31">
        <w:rPr>
          <w:sz w:val="16"/>
        </w:rPr>
        <w:t xml:space="preserve"> structural forces </w:t>
      </w:r>
      <w:r w:rsidRPr="000C4D31">
        <w:rPr>
          <w:u w:val="single"/>
        </w:rPr>
        <w:t xml:space="preserve">could be managed to promote prosperity and </w:t>
      </w:r>
      <w:r w:rsidRPr="000C4D31">
        <w:rPr>
          <w:b/>
          <w:iCs/>
          <w:u w:val="single"/>
        </w:rPr>
        <w:t>avoid war</w:t>
      </w:r>
      <w:r w:rsidRPr="000C4D31">
        <w:rPr>
          <w:sz w:val="16"/>
        </w:rPr>
        <w:t xml:space="preserve">. Multipolarity (inherently more prone to conflict than other configurations of power, given coordination problems)5 plus </w:t>
      </w:r>
      <w:r w:rsidRPr="000C4D31">
        <w:rPr>
          <w:u w:val="single"/>
        </w:rPr>
        <w:t xml:space="preserve">globalization can work in a world of prosperity, convergent values, and </w:t>
      </w:r>
      <w:r w:rsidRPr="000C4D31">
        <w:rPr>
          <w:b/>
          <w:iCs/>
          <w:u w:val="single"/>
        </w:rPr>
        <w:t>effective conflict management</w:t>
      </w:r>
      <w:r w:rsidRPr="000C4D31">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0C4D31">
        <w:rPr>
          <w:u w:val="single"/>
        </w:rPr>
        <w:t xml:space="preserve">a world envisioned by the advocates of </w:t>
      </w:r>
      <w:r w:rsidRPr="000C4D31">
        <w:rPr>
          <w:b/>
          <w:iCs/>
          <w:highlight w:val="cyan"/>
          <w:u w:val="single"/>
        </w:rPr>
        <w:t>decoupling</w:t>
      </w:r>
      <w:r w:rsidRPr="000C4D31">
        <w:rPr>
          <w:sz w:val="16"/>
        </w:rPr>
        <w:t>, including</w:t>
      </w:r>
      <w:r w:rsidRPr="000C4D31">
        <w:rPr>
          <w:sz w:val="16"/>
        </w:rPr>
        <w:tab/>
        <w:t xml:space="preserve">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w:t>
      </w:r>
      <w:proofErr w:type="spellStart"/>
      <w:r w:rsidRPr="000C4D31">
        <w:rPr>
          <w:sz w:val="16"/>
        </w:rPr>
        <w:t>self insure</w:t>
      </w:r>
      <w:proofErr w:type="spellEnd"/>
      <w:r w:rsidRPr="000C4D31">
        <w:rPr>
          <w:sz w:val="16"/>
        </w:rPr>
        <w:t xml:space="preserve"> against future financial crises.9</w:t>
      </w:r>
    </w:p>
    <w:p w14:paraId="57B93155" w14:textId="77777777" w:rsidR="000C4D31" w:rsidRPr="000C4D31" w:rsidRDefault="000C4D31" w:rsidP="000C4D31">
      <w:pPr>
        <w:rPr>
          <w:sz w:val="16"/>
        </w:rPr>
      </w:pPr>
      <w:r w:rsidRPr="000C4D31">
        <w:rPr>
          <w:sz w:val="16"/>
        </w:rPr>
        <w:t xml:space="preserve">But all four forces operating simultaneously </w:t>
      </w:r>
      <w:r w:rsidRPr="000C4D31">
        <w:rPr>
          <w:highlight w:val="cyan"/>
          <w:u w:val="single"/>
        </w:rPr>
        <w:t>will produce</w:t>
      </w:r>
      <w:r w:rsidRPr="000C4D31">
        <w:rPr>
          <w:u w:val="single"/>
        </w:rPr>
        <w:t xml:space="preserve"> a future of </w:t>
      </w:r>
      <w:r w:rsidRPr="000C4D31">
        <w:rPr>
          <w:b/>
          <w:iCs/>
          <w:highlight w:val="cyan"/>
          <w:u w:val="single"/>
        </w:rPr>
        <w:t>increasing</w:t>
      </w:r>
      <w:r w:rsidRPr="000C4D31">
        <w:rPr>
          <w:b/>
          <w:iCs/>
          <w:u w:val="single"/>
        </w:rPr>
        <w:t xml:space="preserve"> internal </w:t>
      </w:r>
      <w:r w:rsidRPr="000C4D31">
        <w:rPr>
          <w:b/>
          <w:iCs/>
          <w:highlight w:val="cyan"/>
          <w:u w:val="single"/>
        </w:rPr>
        <w:t>polarization</w:t>
      </w:r>
      <w:r w:rsidRPr="000C4D31">
        <w:rPr>
          <w:highlight w:val="cyan"/>
          <w:u w:val="single"/>
        </w:rPr>
        <w:t xml:space="preserve"> and</w:t>
      </w:r>
      <w:r w:rsidRPr="000C4D31">
        <w:rPr>
          <w:u w:val="single"/>
        </w:rPr>
        <w:t xml:space="preserve"> </w:t>
      </w:r>
      <w:r w:rsidRPr="000C4D31">
        <w:rPr>
          <w:b/>
          <w:iCs/>
          <w:u w:val="single"/>
        </w:rPr>
        <w:t xml:space="preserve">cross border </w:t>
      </w:r>
      <w:r w:rsidRPr="000C4D31">
        <w:rPr>
          <w:b/>
          <w:iCs/>
          <w:highlight w:val="cyan"/>
          <w:u w:val="single"/>
        </w:rPr>
        <w:t>conflict</w:t>
      </w:r>
      <w:r w:rsidRPr="000C4D31">
        <w:rPr>
          <w:sz w:val="16"/>
        </w:rPr>
        <w:t xml:space="preserve">, diminished economic growth and poverty alleviation, </w:t>
      </w:r>
      <w:r w:rsidRPr="000C4D31">
        <w:rPr>
          <w:highlight w:val="cyan"/>
          <w:u w:val="single"/>
        </w:rPr>
        <w:t>weakened</w:t>
      </w:r>
      <w:r w:rsidRPr="000C4D31">
        <w:rPr>
          <w:u w:val="single"/>
        </w:rPr>
        <w:t xml:space="preserve"> global </w:t>
      </w:r>
      <w:r w:rsidRPr="000C4D31">
        <w:rPr>
          <w:b/>
          <w:iCs/>
          <w:highlight w:val="cyan"/>
          <w:u w:val="single"/>
        </w:rPr>
        <w:t>institutions</w:t>
      </w:r>
      <w:r w:rsidRPr="000C4D31">
        <w:rPr>
          <w:highlight w:val="cyan"/>
          <w:u w:val="single"/>
        </w:rPr>
        <w:t xml:space="preserve"> and </w:t>
      </w:r>
      <w:r w:rsidRPr="000C4D31">
        <w:rPr>
          <w:b/>
          <w:iCs/>
          <w:highlight w:val="cyan"/>
          <w:u w:val="single"/>
        </w:rPr>
        <w:t>norms</w:t>
      </w:r>
      <w:r w:rsidRPr="000C4D31">
        <w:rPr>
          <w:b/>
          <w:iCs/>
          <w:u w:val="single"/>
        </w:rPr>
        <w:t xml:space="preserve"> of behavior</w:t>
      </w:r>
      <w:r w:rsidRPr="000C4D31">
        <w:rPr>
          <w:u w:val="single"/>
        </w:rPr>
        <w:t xml:space="preserve">, </w:t>
      </w:r>
      <w:r w:rsidRPr="000C4D31">
        <w:rPr>
          <w:highlight w:val="cyan"/>
          <w:u w:val="single"/>
        </w:rPr>
        <w:t xml:space="preserve">and </w:t>
      </w:r>
      <w:r w:rsidRPr="000C4D31">
        <w:rPr>
          <w:b/>
          <w:iCs/>
          <w:highlight w:val="cyan"/>
          <w:u w:val="single"/>
        </w:rPr>
        <w:t>reduced</w:t>
      </w:r>
      <w:r w:rsidRPr="000C4D31">
        <w:rPr>
          <w:b/>
          <w:iCs/>
          <w:u w:val="single"/>
        </w:rPr>
        <w:t xml:space="preserve"> collective </w:t>
      </w:r>
      <w:r w:rsidRPr="000C4D31">
        <w:rPr>
          <w:b/>
          <w:iCs/>
          <w:highlight w:val="cyan"/>
          <w:u w:val="single"/>
        </w:rPr>
        <w:t>capacity</w:t>
      </w:r>
      <w:r w:rsidRPr="000C4D31">
        <w:rPr>
          <w:highlight w:val="cyan"/>
          <w:u w:val="single"/>
        </w:rPr>
        <w:t xml:space="preserve"> to confront</w:t>
      </w:r>
      <w:r w:rsidRPr="000C4D31">
        <w:rPr>
          <w:u w:val="single"/>
        </w:rPr>
        <w:t xml:space="preserve"> emerging challenges of global </w:t>
      </w:r>
      <w:r w:rsidRPr="000C4D31">
        <w:rPr>
          <w:b/>
          <w:iCs/>
          <w:highlight w:val="cyan"/>
          <w:u w:val="single"/>
        </w:rPr>
        <w:t>warming</w:t>
      </w:r>
      <w:r w:rsidRPr="000C4D31">
        <w:rPr>
          <w:u w:val="single"/>
        </w:rPr>
        <w:t xml:space="preserve">, accelerating </w:t>
      </w:r>
      <w:r w:rsidRPr="000C4D31">
        <w:rPr>
          <w:b/>
          <w:iCs/>
          <w:highlight w:val="cyan"/>
          <w:u w:val="single"/>
        </w:rPr>
        <w:t>tech</w:t>
      </w:r>
      <w:r w:rsidRPr="000C4D31">
        <w:rPr>
          <w:b/>
          <w:iCs/>
          <w:u w:val="single"/>
        </w:rPr>
        <w:t xml:space="preserve">nology </w:t>
      </w:r>
      <w:r w:rsidRPr="000C4D31">
        <w:rPr>
          <w:b/>
          <w:iCs/>
          <w:highlight w:val="cyan"/>
          <w:u w:val="single"/>
        </w:rPr>
        <w:t>change</w:t>
      </w:r>
      <w:r w:rsidRPr="000C4D31">
        <w:rPr>
          <w:highlight w:val="cyan"/>
          <w:u w:val="single"/>
        </w:rPr>
        <w:t xml:space="preserve">, </w:t>
      </w:r>
      <w:r w:rsidRPr="000C4D31">
        <w:rPr>
          <w:b/>
          <w:iCs/>
          <w:highlight w:val="cyan"/>
          <w:u w:val="single"/>
        </w:rPr>
        <w:t>nuclear weapons</w:t>
      </w:r>
      <w:r w:rsidRPr="000C4D31">
        <w:rPr>
          <w:u w:val="single"/>
        </w:rPr>
        <w:t xml:space="preserve"> </w:t>
      </w:r>
      <w:proofErr w:type="gramStart"/>
      <w:r w:rsidRPr="000C4D31">
        <w:rPr>
          <w:u w:val="single"/>
        </w:rPr>
        <w:t>innovation</w:t>
      </w:r>
      <w:proofErr w:type="gramEnd"/>
      <w:r w:rsidRPr="000C4D31">
        <w:rPr>
          <w:u w:val="single"/>
        </w:rPr>
        <w:t xml:space="preserve"> </w:t>
      </w:r>
      <w:r w:rsidRPr="000C4D31">
        <w:rPr>
          <w:highlight w:val="cyan"/>
          <w:u w:val="single"/>
        </w:rPr>
        <w:t xml:space="preserve">and </w:t>
      </w:r>
      <w:r w:rsidRPr="000C4D31">
        <w:rPr>
          <w:b/>
          <w:iCs/>
          <w:highlight w:val="cyan"/>
          <w:u w:val="single"/>
        </w:rPr>
        <w:t>prolif</w:t>
      </w:r>
      <w:r w:rsidRPr="000C4D31">
        <w:rPr>
          <w:u w:val="single"/>
        </w:rPr>
        <w:t>eration</w:t>
      </w:r>
      <w:r w:rsidRPr="000C4D31">
        <w:rPr>
          <w:sz w:val="16"/>
        </w:rPr>
        <w:t>. As in any effective scenario, this future is clearly visible to any keen observer. We have only to abolish wishful thinking and believe our own eyes.10</w:t>
      </w:r>
    </w:p>
    <w:p w14:paraId="76A65F85" w14:textId="77777777" w:rsidR="000C4D31" w:rsidRPr="000C4D31" w:rsidRDefault="000C4D31" w:rsidP="000C4D31">
      <w:pPr>
        <w:rPr>
          <w:sz w:val="8"/>
          <w:szCs w:val="14"/>
        </w:rPr>
      </w:pPr>
      <w:r w:rsidRPr="000C4D31">
        <w:rPr>
          <w:sz w:val="8"/>
          <w:szCs w:val="14"/>
        </w:rPr>
        <w:t>Secular Stagnation</w:t>
      </w:r>
    </w:p>
    <w:p w14:paraId="67AB62C1" w14:textId="77777777" w:rsidR="000C4D31" w:rsidRPr="000C4D31" w:rsidRDefault="000C4D31" w:rsidP="000C4D31">
      <w:pPr>
        <w:rPr>
          <w:sz w:val="8"/>
          <w:szCs w:val="14"/>
        </w:rPr>
      </w:pPr>
      <w:r w:rsidRPr="000C4D31">
        <w:rPr>
          <w:sz w:val="8"/>
          <w:szCs w:val="14"/>
        </w:rPr>
        <w:t xml:space="preserve">This </w:t>
      </w:r>
      <w:proofErr w:type="spellStart"/>
      <w:r w:rsidRPr="000C4D31">
        <w:rPr>
          <w:sz w:val="8"/>
          <w:szCs w:val="14"/>
        </w:rPr>
        <w:t>unbrave</w:t>
      </w:r>
      <w:proofErr w:type="spellEnd"/>
      <w:r w:rsidRPr="000C4D31">
        <w:rPr>
          <w:sz w:val="8"/>
          <w:szCs w:val="14"/>
        </w:rPr>
        <w:t xml:space="preser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w:t>
      </w:r>
      <w:proofErr w:type="gramStart"/>
      <w:r w:rsidRPr="000C4D31">
        <w:rPr>
          <w:sz w:val="8"/>
          <w:szCs w:val="14"/>
        </w:rPr>
        <w:t>Summers’</w:t>
      </w:r>
      <w:proofErr w:type="gramEnd"/>
      <w:r w:rsidRPr="000C4D31">
        <w:rPr>
          <w:sz w:val="8"/>
          <w:szCs w:val="14"/>
        </w:rPr>
        <w:t xml:space="preserve"> ideas, explains:</w:t>
      </w:r>
    </w:p>
    <w:p w14:paraId="34F8869E" w14:textId="77777777" w:rsidR="000C4D31" w:rsidRPr="000C4D31" w:rsidRDefault="000C4D31" w:rsidP="000C4D31">
      <w:pPr>
        <w:ind w:left="720"/>
        <w:rPr>
          <w:sz w:val="8"/>
          <w:szCs w:val="14"/>
        </w:rPr>
      </w:pPr>
      <w:r w:rsidRPr="000C4D31">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3D512295" w14:textId="77777777" w:rsidR="000C4D31" w:rsidRPr="000C4D31" w:rsidRDefault="000C4D31" w:rsidP="000C4D31">
      <w:pPr>
        <w:ind w:left="720"/>
        <w:rPr>
          <w:sz w:val="8"/>
          <w:szCs w:val="14"/>
        </w:rPr>
      </w:pPr>
      <w:r w:rsidRPr="000C4D31">
        <w:rPr>
          <w:sz w:val="8"/>
          <w:szCs w:val="14"/>
        </w:rPr>
        <w:t>Other factors that make investors similarly pessimistic include rising global inequality and the slowdown in productivity growth…</w:t>
      </w:r>
    </w:p>
    <w:p w14:paraId="6CA87708" w14:textId="77777777" w:rsidR="000C4D31" w:rsidRPr="000C4D31" w:rsidRDefault="000C4D31" w:rsidP="000C4D31">
      <w:pPr>
        <w:ind w:left="720"/>
        <w:rPr>
          <w:sz w:val="8"/>
          <w:szCs w:val="14"/>
        </w:rPr>
      </w:pPr>
      <w:r w:rsidRPr="000C4D31">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15EB63FF" w14:textId="77777777" w:rsidR="000C4D31" w:rsidRPr="000C4D31" w:rsidRDefault="000C4D31" w:rsidP="000C4D31">
      <w:pPr>
        <w:ind w:left="720"/>
        <w:rPr>
          <w:sz w:val="8"/>
          <w:szCs w:val="14"/>
        </w:rPr>
      </w:pPr>
      <w:r w:rsidRPr="000C4D31">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0267EB4F" w14:textId="77777777" w:rsidR="000C4D31" w:rsidRPr="000C4D31" w:rsidRDefault="000C4D31" w:rsidP="000C4D31">
      <w:pPr>
        <w:ind w:left="720"/>
        <w:rPr>
          <w:sz w:val="8"/>
          <w:szCs w:val="14"/>
        </w:rPr>
      </w:pPr>
      <w:r w:rsidRPr="000C4D31">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67BAD59E" w14:textId="77777777" w:rsidR="000C4D31" w:rsidRPr="000C4D31" w:rsidRDefault="000C4D31" w:rsidP="000C4D31">
      <w:pPr>
        <w:rPr>
          <w:sz w:val="8"/>
          <w:szCs w:val="14"/>
        </w:rPr>
      </w:pPr>
      <w:r w:rsidRPr="000C4D31">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05A1F6C8" w14:textId="77777777" w:rsidR="000C4D31" w:rsidRPr="000C4D31" w:rsidRDefault="000C4D31" w:rsidP="000C4D31">
      <w:pPr>
        <w:rPr>
          <w:sz w:val="8"/>
          <w:szCs w:val="14"/>
        </w:rPr>
      </w:pPr>
      <w:r w:rsidRPr="000C4D31">
        <w:rPr>
          <w:sz w:val="8"/>
          <w:szCs w:val="14"/>
        </w:rPr>
        <w:t>Illiberal Globalization</w:t>
      </w:r>
    </w:p>
    <w:p w14:paraId="3184FBBF" w14:textId="77777777" w:rsidR="000C4D31" w:rsidRPr="000C4D31" w:rsidRDefault="000C4D31" w:rsidP="000C4D31">
      <w:pPr>
        <w:rPr>
          <w:sz w:val="8"/>
          <w:szCs w:val="14"/>
        </w:rPr>
      </w:pPr>
      <w:r w:rsidRPr="000C4D31">
        <w:rPr>
          <w:sz w:val="8"/>
          <w:szCs w:val="14"/>
        </w:rPr>
        <w:t xml:space="preserve">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w:t>
      </w:r>
      <w:proofErr w:type="gramStart"/>
      <w:r w:rsidRPr="000C4D31">
        <w:rPr>
          <w:sz w:val="8"/>
          <w:szCs w:val="14"/>
        </w:rPr>
        <w:t>sustainability</w:t>
      </w:r>
      <w:proofErr w:type="gramEnd"/>
      <w:r w:rsidRPr="000C4D31">
        <w:rPr>
          <w:sz w:val="8"/>
          <w:szCs w:val="14"/>
        </w:rPr>
        <w:t xml:space="preserve">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55BAA4DA" w14:textId="77777777" w:rsidR="000C4D31" w:rsidRPr="000C4D31" w:rsidRDefault="000C4D31" w:rsidP="000C4D31">
      <w:pPr>
        <w:rPr>
          <w:sz w:val="16"/>
          <w:szCs w:val="20"/>
        </w:rPr>
      </w:pPr>
      <w:r w:rsidRPr="000C4D31">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0C4D31">
        <w:rPr>
          <w:szCs w:val="20"/>
          <w:u w:val="single"/>
        </w:rPr>
        <w:t xml:space="preserve">The increasing interaction across national boundaries that globalization entails, now produces not </w:t>
      </w:r>
      <w:r w:rsidRPr="000C4D31">
        <w:rPr>
          <w:b/>
          <w:iCs/>
          <w:u w:val="single"/>
        </w:rPr>
        <w:t>harmonization</w:t>
      </w:r>
      <w:r w:rsidRPr="000C4D31">
        <w:rPr>
          <w:szCs w:val="20"/>
          <w:u w:val="single"/>
        </w:rPr>
        <w:t xml:space="preserve"> and cooperation, but </w:t>
      </w:r>
      <w:r w:rsidRPr="000C4D31">
        <w:rPr>
          <w:b/>
          <w:iCs/>
          <w:u w:val="single"/>
        </w:rPr>
        <w:t>friction</w:t>
      </w:r>
      <w:r w:rsidRPr="000C4D31">
        <w:rPr>
          <w:szCs w:val="20"/>
          <w:u w:val="single"/>
        </w:rPr>
        <w:t xml:space="preserve"> and </w:t>
      </w:r>
      <w:r w:rsidRPr="000C4D31">
        <w:rPr>
          <w:b/>
          <w:iCs/>
          <w:highlight w:val="cyan"/>
          <w:u w:val="single"/>
        </w:rPr>
        <w:t>escalating trade</w:t>
      </w:r>
      <w:r w:rsidRPr="000C4D31">
        <w:rPr>
          <w:b/>
          <w:iCs/>
          <w:u w:val="single"/>
        </w:rPr>
        <w:t xml:space="preserve"> and investment </w:t>
      </w:r>
      <w:r w:rsidRPr="000C4D31">
        <w:rPr>
          <w:b/>
          <w:iCs/>
          <w:highlight w:val="cyan"/>
          <w:u w:val="single"/>
        </w:rPr>
        <w:t>disputes</w:t>
      </w:r>
      <w:r w:rsidRPr="000C4D31">
        <w:rPr>
          <w:sz w:val="16"/>
          <w:szCs w:val="20"/>
        </w:rPr>
        <w:t>.</w:t>
      </w:r>
      <w:r w:rsidRPr="000C4D31">
        <w:rPr>
          <w:sz w:val="12"/>
          <w:szCs w:val="16"/>
        </w:rPr>
        <w:t xml:space="preserve">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w:t>
      </w:r>
      <w:proofErr w:type="gramStart"/>
      <w:r w:rsidRPr="000C4D31">
        <w:rPr>
          <w:sz w:val="12"/>
          <w:szCs w:val="16"/>
        </w:rPr>
        <w:t>Of</w:t>
      </w:r>
      <w:proofErr w:type="gramEnd"/>
      <w:r w:rsidRPr="000C4D31">
        <w:rPr>
          <w:sz w:val="12"/>
          <w:szCs w:val="16"/>
        </w:rPr>
        <w:t xml:space="preserve"> Action (JCPOA), is another example of the rule of law succumbing to geopolitical competition. Though more mercantilist in intent than geopolitical, US tariffs on steel and aluminum, and their threatened use in </w:t>
      </w:r>
      <w:proofErr w:type="spellStart"/>
      <w:r w:rsidRPr="000C4D31">
        <w:rPr>
          <w:sz w:val="12"/>
          <w:szCs w:val="16"/>
        </w:rPr>
        <w:t>automotives</w:t>
      </w:r>
      <w:proofErr w:type="spellEnd"/>
      <w:r w:rsidRPr="000C4D31">
        <w:rPr>
          <w:sz w:val="12"/>
          <w:szCs w:val="16"/>
        </w:rPr>
        <w:t>,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7453308F" w14:textId="77777777" w:rsidR="000C4D31" w:rsidRPr="000C4D31" w:rsidRDefault="000C4D31" w:rsidP="000C4D31">
      <w:pPr>
        <w:rPr>
          <w:sz w:val="16"/>
        </w:rPr>
      </w:pPr>
      <w:r w:rsidRPr="000C4D31">
        <w:rPr>
          <w:u w:val="single"/>
        </w:rPr>
        <w:t xml:space="preserve">As such measures </w:t>
      </w:r>
      <w:r w:rsidRPr="000C4D31">
        <w:rPr>
          <w:b/>
          <w:iCs/>
          <w:u w:val="single"/>
        </w:rPr>
        <w:t>gain traction</w:t>
      </w:r>
      <w:r w:rsidRPr="000C4D31">
        <w:rPr>
          <w:u w:val="single"/>
        </w:rPr>
        <w:t xml:space="preserve">, it will </w:t>
      </w:r>
      <w:r w:rsidRPr="000C4D31">
        <w:rPr>
          <w:b/>
          <w:iCs/>
          <w:u w:val="single"/>
        </w:rPr>
        <w:t>become clear</w:t>
      </w:r>
      <w:r w:rsidRPr="000C4D31">
        <w:rPr>
          <w:u w:val="single"/>
        </w:rPr>
        <w:t xml:space="preserve"> to states</w:t>
      </w:r>
      <w:r w:rsidRPr="000C4D31">
        <w:rPr>
          <w:sz w:val="16"/>
        </w:rPr>
        <w:t>—and to companies—</w:t>
      </w:r>
      <w:r w:rsidRPr="000C4D31">
        <w:rPr>
          <w:u w:val="single"/>
        </w:rPr>
        <w:t xml:space="preserve">that a global trading system more responsive to raw power than to law entails </w:t>
      </w:r>
      <w:r w:rsidRPr="000C4D31">
        <w:rPr>
          <w:b/>
          <w:iCs/>
          <w:u w:val="single"/>
        </w:rPr>
        <w:t>escalating risk</w:t>
      </w:r>
      <w:r w:rsidRPr="000C4D31">
        <w:rPr>
          <w:u w:val="single"/>
        </w:rPr>
        <w:t xml:space="preserve"> and diminishing benefits. This </w:t>
      </w:r>
      <w:r w:rsidRPr="000C4D31">
        <w:rPr>
          <w:highlight w:val="cyan"/>
          <w:u w:val="single"/>
        </w:rPr>
        <w:t>will</w:t>
      </w:r>
      <w:r w:rsidRPr="000C4D31">
        <w:rPr>
          <w:u w:val="single"/>
        </w:rPr>
        <w:t xml:space="preserve"> be the </w:t>
      </w:r>
      <w:r w:rsidRPr="000C4D31">
        <w:rPr>
          <w:b/>
          <w:iCs/>
          <w:highlight w:val="cyan"/>
          <w:u w:val="single"/>
        </w:rPr>
        <w:t>end</w:t>
      </w:r>
      <w:r w:rsidRPr="000C4D31">
        <w:rPr>
          <w:b/>
          <w:iCs/>
          <w:u w:val="single"/>
        </w:rPr>
        <w:t xml:space="preserve"> of economic </w:t>
      </w:r>
      <w:r w:rsidRPr="000C4D31">
        <w:rPr>
          <w:b/>
          <w:iCs/>
          <w:highlight w:val="cyan"/>
          <w:u w:val="single"/>
        </w:rPr>
        <w:t>globalization</w:t>
      </w:r>
      <w:r w:rsidRPr="000C4D31">
        <w:rPr>
          <w:sz w:val="16"/>
        </w:rPr>
        <w:t xml:space="preserve">, and its many benefits, as we know it. </w:t>
      </w:r>
      <w:r w:rsidRPr="000C4D31">
        <w:rPr>
          <w:u w:val="single"/>
        </w:rPr>
        <w:t>It represents</w:t>
      </w:r>
      <w:r w:rsidRPr="000C4D31">
        <w:rPr>
          <w:sz w:val="16"/>
        </w:rPr>
        <w:t xml:space="preserve"> nothing less than </w:t>
      </w:r>
      <w:r w:rsidRPr="000C4D31">
        <w:rPr>
          <w:u w:val="single"/>
        </w:rPr>
        <w:t>the subordination of economic globalization</w:t>
      </w:r>
      <w:r w:rsidRPr="000C4D31">
        <w:rPr>
          <w:sz w:val="16"/>
        </w:rPr>
        <w:t xml:space="preserve">, a system which many thought obeyed its own logic, </w:t>
      </w:r>
      <w:r w:rsidRPr="000C4D31">
        <w:rPr>
          <w:u w:val="single"/>
        </w:rPr>
        <w:t xml:space="preserve">to an international politics of </w:t>
      </w:r>
      <w:r w:rsidRPr="000C4D31">
        <w:rPr>
          <w:b/>
          <w:iCs/>
          <w:u w:val="single"/>
        </w:rPr>
        <w:t>zero-sum power competition</w:t>
      </w:r>
      <w:r w:rsidRPr="000C4D31">
        <w:rPr>
          <w:u w:val="single"/>
        </w:rPr>
        <w:t xml:space="preserve"> among multiple actors with divergent interests and values</w:t>
      </w:r>
      <w:r w:rsidRPr="000C4D31">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367AD755" w14:textId="77777777" w:rsidR="000C4D31" w:rsidRPr="000C4D31" w:rsidRDefault="000C4D31" w:rsidP="000C4D31">
      <w:pPr>
        <w:rPr>
          <w:sz w:val="16"/>
        </w:rPr>
      </w:pPr>
      <w:r w:rsidRPr="000C4D31">
        <w:rPr>
          <w:sz w:val="16"/>
        </w:rPr>
        <w:t xml:space="preserve">Economies of scale will shrink, incentivizing less investment, increasing costs and prices, compromising growth, marginalizing countries whose growth and poverty reduction depended on participation in global supply chains. </w:t>
      </w:r>
      <w:r w:rsidRPr="000C4D31">
        <w:rPr>
          <w:highlight w:val="cyan"/>
          <w:u w:val="single"/>
        </w:rPr>
        <w:t>A world</w:t>
      </w:r>
      <w:r w:rsidRPr="000C4D31">
        <w:rPr>
          <w:u w:val="single"/>
        </w:rPr>
        <w:t xml:space="preserve"> already </w:t>
      </w:r>
      <w:r w:rsidRPr="000C4D31">
        <w:rPr>
          <w:highlight w:val="cyan"/>
          <w:u w:val="single"/>
        </w:rPr>
        <w:t>suffering from excess savings</w:t>
      </w:r>
      <w:r w:rsidRPr="000C4D31">
        <w:rPr>
          <w:sz w:val="16"/>
        </w:rPr>
        <w:t xml:space="preserve"> (in the corporate sector, among mostly Asian countries) </w:t>
      </w:r>
      <w:r w:rsidRPr="000C4D31">
        <w:rPr>
          <w:highlight w:val="cyan"/>
          <w:u w:val="single"/>
        </w:rPr>
        <w:t xml:space="preserve">will </w:t>
      </w:r>
      <w:r w:rsidRPr="000C4D31">
        <w:rPr>
          <w:b/>
          <w:iCs/>
          <w:highlight w:val="cyan"/>
          <w:u w:val="single"/>
        </w:rPr>
        <w:t>respond</w:t>
      </w:r>
      <w:r w:rsidRPr="000C4D31">
        <w:rPr>
          <w:u w:val="single"/>
        </w:rPr>
        <w:t xml:space="preserve"> to heightened risk and uncertainty </w:t>
      </w:r>
      <w:r w:rsidRPr="000C4D31">
        <w:rPr>
          <w:highlight w:val="cyan"/>
          <w:u w:val="single"/>
        </w:rPr>
        <w:t>with</w:t>
      </w:r>
      <w:r w:rsidRPr="000C4D31">
        <w:rPr>
          <w:u w:val="single"/>
        </w:rPr>
        <w:t xml:space="preserve"> </w:t>
      </w:r>
      <w:r w:rsidRPr="000C4D31">
        <w:rPr>
          <w:b/>
          <w:iCs/>
          <w:u w:val="single"/>
        </w:rPr>
        <w:t xml:space="preserve">further </w:t>
      </w:r>
      <w:r w:rsidRPr="000C4D31">
        <w:rPr>
          <w:b/>
          <w:iCs/>
          <w:highlight w:val="cyan"/>
          <w:u w:val="single"/>
        </w:rPr>
        <w:t>retrenchment</w:t>
      </w:r>
      <w:r w:rsidRPr="000C4D31">
        <w:rPr>
          <w:sz w:val="16"/>
        </w:rPr>
        <w:t>. The problem is perfectly captured by Tim Boyle, CEO of Columbia Sportswear, whose supply chain runs through China, reacting to yet another ratcheting up of US tariffs on Chinese imports, most recently on consumer goods:</w:t>
      </w:r>
    </w:p>
    <w:p w14:paraId="21A3BB9C" w14:textId="77777777" w:rsidR="000C4D31" w:rsidRPr="000C4D31" w:rsidRDefault="000C4D31" w:rsidP="000C4D31">
      <w:pPr>
        <w:ind w:left="720"/>
        <w:rPr>
          <w:sz w:val="16"/>
        </w:rPr>
      </w:pPr>
      <w:r w:rsidRPr="000C4D31">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21612072" w14:textId="77777777" w:rsidR="000C4D31" w:rsidRPr="000C4D31" w:rsidRDefault="000C4D31" w:rsidP="000C4D31">
      <w:pPr>
        <w:rPr>
          <w:sz w:val="16"/>
        </w:rPr>
      </w:pPr>
      <w:r w:rsidRPr="000C4D31">
        <w:rPr>
          <w:highlight w:val="cyan"/>
          <w:u w:val="single"/>
        </w:rPr>
        <w:t>The</w:t>
      </w:r>
      <w:r w:rsidRPr="000C4D31">
        <w:rPr>
          <w:u w:val="single"/>
        </w:rPr>
        <w:t xml:space="preserve"> </w:t>
      </w:r>
      <w:r w:rsidRPr="000C4D31">
        <w:rPr>
          <w:b/>
          <w:iCs/>
          <w:u w:val="single"/>
        </w:rPr>
        <w:t xml:space="preserve">international </w:t>
      </w:r>
      <w:r w:rsidRPr="000C4D31">
        <w:rPr>
          <w:b/>
          <w:iCs/>
          <w:highlight w:val="cyan"/>
          <w:u w:val="single"/>
        </w:rPr>
        <w:t>political effects</w:t>
      </w:r>
      <w:r w:rsidRPr="000C4D31">
        <w:rPr>
          <w:highlight w:val="cyan"/>
          <w:u w:val="single"/>
        </w:rPr>
        <w:t xml:space="preserve"> will be</w:t>
      </w:r>
      <w:r w:rsidRPr="000C4D31">
        <w:rPr>
          <w:u w:val="single"/>
        </w:rPr>
        <w:t xml:space="preserve"> equally </w:t>
      </w:r>
      <w:r w:rsidRPr="000C4D31">
        <w:rPr>
          <w:b/>
          <w:iCs/>
          <w:highlight w:val="cyan"/>
          <w:u w:val="single"/>
        </w:rPr>
        <w:t>damaging</w:t>
      </w:r>
      <w:r w:rsidRPr="000C4D31">
        <w:rPr>
          <w:u w:val="single"/>
        </w:rPr>
        <w:t>. The</w:t>
      </w:r>
      <w:r w:rsidRPr="000C4D31">
        <w:rPr>
          <w:sz w:val="16"/>
        </w:rPr>
        <w:t xml:space="preserve"> four </w:t>
      </w:r>
      <w:r w:rsidRPr="000C4D31">
        <w:rPr>
          <w:u w:val="single"/>
        </w:rPr>
        <w:t xml:space="preserve">structural forces act on each other to produce the </w:t>
      </w:r>
      <w:r w:rsidRPr="000C4D31">
        <w:rPr>
          <w:b/>
          <w:iCs/>
          <w:u w:val="single"/>
        </w:rPr>
        <w:t>more dangerous</w:t>
      </w:r>
      <w:r w:rsidRPr="000C4D31">
        <w:rPr>
          <w:sz w:val="16"/>
        </w:rPr>
        <w:t xml:space="preserve">, less prosperous </w:t>
      </w:r>
      <w:r w:rsidRPr="000C4D31">
        <w:rPr>
          <w:b/>
          <w:iCs/>
          <w:u w:val="single"/>
        </w:rPr>
        <w:t>world</w:t>
      </w:r>
      <w:r w:rsidRPr="000C4D31">
        <w:rPr>
          <w:u w:val="single"/>
        </w:rPr>
        <w:t xml:space="preserve"> projected here. Illiberal globalization represents geopolitical conflict by</w:t>
      </w:r>
      <w:r w:rsidRPr="000C4D31">
        <w:rPr>
          <w:sz w:val="16"/>
        </w:rPr>
        <w:t xml:space="preserve"> (at first) </w:t>
      </w:r>
      <w:r w:rsidRPr="000C4D31">
        <w:rPr>
          <w:u w:val="single"/>
        </w:rPr>
        <w:t xml:space="preserve">physically non-kinetic means. </w:t>
      </w:r>
      <w:r w:rsidRPr="000C4D31">
        <w:rPr>
          <w:highlight w:val="cyan"/>
          <w:u w:val="single"/>
        </w:rPr>
        <w:t>It</w:t>
      </w:r>
      <w:r w:rsidRPr="000C4D31">
        <w:rPr>
          <w:u w:val="single"/>
        </w:rPr>
        <w:t xml:space="preserve"> arises from </w:t>
      </w:r>
      <w:r w:rsidRPr="000C4D31">
        <w:rPr>
          <w:b/>
          <w:iCs/>
          <w:u w:val="single"/>
        </w:rPr>
        <w:t>intensifying competition</w:t>
      </w:r>
      <w:r w:rsidRPr="000C4D31">
        <w:rPr>
          <w:u w:val="single"/>
        </w:rPr>
        <w:t xml:space="preserve"> among powerful states with divergent interests and identities</w:t>
      </w:r>
      <w:r w:rsidRPr="000C4D31">
        <w:rPr>
          <w:sz w:val="16"/>
        </w:rPr>
        <w:t xml:space="preserve">, but in its effects drives down growth </w:t>
      </w:r>
      <w:r w:rsidRPr="000C4D31">
        <w:rPr>
          <w:u w:val="single"/>
        </w:rPr>
        <w:t xml:space="preserve">and </w:t>
      </w:r>
      <w:r w:rsidRPr="000C4D31">
        <w:rPr>
          <w:b/>
          <w:iCs/>
          <w:highlight w:val="cyan"/>
          <w:u w:val="single"/>
        </w:rPr>
        <w:t>fuels</w:t>
      </w:r>
      <w:r w:rsidRPr="000C4D31">
        <w:rPr>
          <w:b/>
          <w:iCs/>
          <w:u w:val="single"/>
        </w:rPr>
        <w:t xml:space="preserve"> increased </w:t>
      </w:r>
      <w:r w:rsidRPr="000C4D31">
        <w:rPr>
          <w:b/>
          <w:iCs/>
          <w:highlight w:val="cyan"/>
          <w:u w:val="single"/>
        </w:rPr>
        <w:t>nationalism</w:t>
      </w:r>
      <w:r w:rsidRPr="000C4D31">
        <w:rPr>
          <w:b/>
          <w:iCs/>
          <w:u w:val="single"/>
        </w:rPr>
        <w:t>/populism</w:t>
      </w:r>
      <w:r w:rsidRPr="000C4D31">
        <w:rPr>
          <w:u w:val="single"/>
        </w:rPr>
        <w:t xml:space="preserve">, </w:t>
      </w:r>
      <w:r w:rsidRPr="000C4D31">
        <w:rPr>
          <w:highlight w:val="cyan"/>
          <w:u w:val="single"/>
        </w:rPr>
        <w:t>which</w:t>
      </w:r>
      <w:r w:rsidRPr="000C4D31">
        <w:rPr>
          <w:u w:val="single"/>
        </w:rPr>
        <w:t xml:space="preserve"> further </w:t>
      </w:r>
      <w:r w:rsidRPr="000C4D31">
        <w:rPr>
          <w:b/>
          <w:iCs/>
          <w:highlight w:val="cyan"/>
          <w:u w:val="single"/>
        </w:rPr>
        <w:t>contributes to conflict</w:t>
      </w:r>
      <w:r w:rsidRPr="000C4D31">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0C4D31">
        <w:rPr>
          <w:u w:val="single"/>
        </w:rPr>
        <w:t xml:space="preserve">Global </w:t>
      </w:r>
      <w:r w:rsidRPr="000C4D31">
        <w:rPr>
          <w:highlight w:val="cyan"/>
          <w:u w:val="single"/>
        </w:rPr>
        <w:t xml:space="preserve">Trade Wars Lead to </w:t>
      </w:r>
      <w:r w:rsidRPr="000C4D31">
        <w:rPr>
          <w:b/>
          <w:iCs/>
          <w:sz w:val="24"/>
          <w:szCs w:val="26"/>
          <w:highlight w:val="cyan"/>
          <w:u w:val="single"/>
        </w:rPr>
        <w:t>World War Three</w:t>
      </w:r>
      <w:r w:rsidRPr="000C4D31">
        <w:rPr>
          <w:sz w:val="16"/>
        </w:rPr>
        <w:t>,”21 which examines the pre- World War I period of heightened trade conflict, its contribution to the disaster that followed, and its parallels to the present:</w:t>
      </w:r>
    </w:p>
    <w:p w14:paraId="262687E9" w14:textId="77777777" w:rsidR="000C4D31" w:rsidRPr="000C4D31" w:rsidRDefault="000C4D31" w:rsidP="000C4D31">
      <w:pPr>
        <w:ind w:left="720"/>
        <w:rPr>
          <w:sz w:val="16"/>
        </w:rPr>
      </w:pPr>
      <w:r w:rsidRPr="000C4D31">
        <w:rPr>
          <w:u w:val="single"/>
        </w:rPr>
        <w:t>Before the First World War started, powers</w:t>
      </w:r>
      <w:r w:rsidRPr="000C4D31">
        <w:rPr>
          <w:sz w:val="16"/>
        </w:rPr>
        <w:t xml:space="preserve"> great and small </w:t>
      </w:r>
      <w:r w:rsidRPr="000C4D31">
        <w:rPr>
          <w:u w:val="single"/>
        </w:rPr>
        <w:t>took a variety of steps to thwart</w:t>
      </w:r>
      <w:r w:rsidRPr="000C4D31">
        <w:rPr>
          <w:sz w:val="16"/>
        </w:rPr>
        <w:t xml:space="preserve"> the </w:t>
      </w:r>
      <w:r w:rsidRPr="000C4D31">
        <w:rPr>
          <w:u w:val="single"/>
        </w:rPr>
        <w:t>globalization</w:t>
      </w:r>
      <w:r w:rsidRPr="000C4D31">
        <w:rPr>
          <w:sz w:val="16"/>
        </w:rPr>
        <w:t xml:space="preserve"> of the 19th century. Each of these steps made it easier for the key combatants to conceive of a general war. </w:t>
      </w:r>
      <w:r w:rsidRPr="000C4D31">
        <w:rPr>
          <w:u w:val="single"/>
        </w:rPr>
        <w:t xml:space="preserve">We are beginning to see a similar approach to the globalization of the 21st century. One by one, the </w:t>
      </w:r>
      <w:r w:rsidRPr="000C4D31">
        <w:rPr>
          <w:b/>
          <w:iCs/>
          <w:highlight w:val="cyan"/>
          <w:u w:val="single"/>
        </w:rPr>
        <w:t>economic constraints</w:t>
      </w:r>
      <w:r w:rsidRPr="000C4D31">
        <w:rPr>
          <w:highlight w:val="cyan"/>
          <w:u w:val="single"/>
        </w:rPr>
        <w:t xml:space="preserve"> on</w:t>
      </w:r>
      <w:r w:rsidRPr="000C4D31">
        <w:rPr>
          <w:u w:val="single"/>
        </w:rPr>
        <w:t xml:space="preserve"> </w:t>
      </w:r>
      <w:r w:rsidRPr="000C4D31">
        <w:rPr>
          <w:b/>
          <w:iCs/>
          <w:u w:val="single"/>
        </w:rPr>
        <w:t xml:space="preserve">military </w:t>
      </w:r>
      <w:r w:rsidRPr="000C4D31">
        <w:rPr>
          <w:b/>
          <w:iCs/>
          <w:highlight w:val="cyan"/>
          <w:u w:val="single"/>
        </w:rPr>
        <w:t>aggression</w:t>
      </w:r>
      <w:r w:rsidRPr="000C4D31">
        <w:rPr>
          <w:highlight w:val="cyan"/>
          <w:u w:val="single"/>
        </w:rPr>
        <w:t xml:space="preserve"> are </w:t>
      </w:r>
      <w:r w:rsidRPr="000C4D31">
        <w:rPr>
          <w:b/>
          <w:iCs/>
          <w:highlight w:val="cyan"/>
          <w:u w:val="single"/>
        </w:rPr>
        <w:t>eroding</w:t>
      </w:r>
      <w:r w:rsidRPr="000C4D31">
        <w:rPr>
          <w:sz w:val="16"/>
        </w:rPr>
        <w:t>. And too many have forgotten—or never knew—how this played out a century ago.</w:t>
      </w:r>
    </w:p>
    <w:p w14:paraId="2F38CEF6" w14:textId="77777777" w:rsidR="000C4D31" w:rsidRPr="000C4D31" w:rsidRDefault="000C4D31" w:rsidP="000C4D31">
      <w:pPr>
        <w:ind w:left="720"/>
        <w:rPr>
          <w:sz w:val="16"/>
        </w:rPr>
      </w:pPr>
      <w:r w:rsidRPr="000C4D31">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31687AA0" w14:textId="77777777" w:rsidR="000C4D31" w:rsidRPr="000C4D31" w:rsidRDefault="000C4D31" w:rsidP="000C4D31">
      <w:pPr>
        <w:ind w:left="720"/>
        <w:rPr>
          <w:sz w:val="16"/>
        </w:rPr>
      </w:pPr>
      <w:r w:rsidRPr="000C4D31">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0C4D31">
        <w:rPr>
          <w:b/>
          <w:iCs/>
          <w:highlight w:val="cyan"/>
          <w:u w:val="single"/>
        </w:rPr>
        <w:t>trade wars</w:t>
      </w:r>
      <w:r w:rsidRPr="000C4D31">
        <w:rPr>
          <w:sz w:val="16"/>
        </w:rPr>
        <w:t xml:space="preserve">, and currency conflicts that preceded 1914 </w:t>
      </w:r>
      <w:r w:rsidRPr="000C4D31">
        <w:rPr>
          <w:u w:val="single"/>
        </w:rPr>
        <w:t xml:space="preserve">were </w:t>
      </w:r>
      <w:r w:rsidRPr="000C4D31">
        <w:rPr>
          <w:b/>
          <w:iCs/>
          <w:u w:val="single"/>
        </w:rPr>
        <w:t>harbingers</w:t>
      </w:r>
      <w:r w:rsidRPr="000C4D31">
        <w:rPr>
          <w:u w:val="single"/>
        </w:rPr>
        <w:t xml:space="preserve"> of</w:t>
      </w:r>
      <w:r w:rsidRPr="000C4D31">
        <w:rPr>
          <w:sz w:val="16"/>
        </w:rPr>
        <w:t xml:space="preserve"> the </w:t>
      </w:r>
      <w:r w:rsidRPr="000C4D31">
        <w:rPr>
          <w:u w:val="single"/>
        </w:rPr>
        <w:t>devastation</w:t>
      </w:r>
      <w:r w:rsidRPr="000C4D31">
        <w:rPr>
          <w:sz w:val="16"/>
        </w:rPr>
        <w:t xml:space="preserve"> to come. European governments did not necessarily want to ignite a war among the great powers. </w:t>
      </w:r>
      <w:r w:rsidRPr="000C4D31">
        <w:rPr>
          <w:highlight w:val="cyan"/>
          <w:u w:val="single"/>
        </w:rPr>
        <w:t>By reducing</w:t>
      </w:r>
      <w:r w:rsidRPr="000C4D31">
        <w:rPr>
          <w:sz w:val="16"/>
        </w:rPr>
        <w:t xml:space="preserve"> their </w:t>
      </w:r>
      <w:r w:rsidRPr="000C4D31">
        <w:rPr>
          <w:highlight w:val="cyan"/>
          <w:u w:val="single"/>
        </w:rPr>
        <w:t>interdependence</w:t>
      </w:r>
      <w:r w:rsidRPr="000C4D31">
        <w:rPr>
          <w:sz w:val="16"/>
        </w:rPr>
        <w:t xml:space="preserve">, however, </w:t>
      </w:r>
      <w:r w:rsidRPr="000C4D31">
        <w:rPr>
          <w:u w:val="single"/>
        </w:rPr>
        <w:t xml:space="preserve">they </w:t>
      </w:r>
      <w:r w:rsidRPr="000C4D31">
        <w:rPr>
          <w:highlight w:val="cyan"/>
          <w:u w:val="single"/>
        </w:rPr>
        <w:t>made that</w:t>
      </w:r>
      <w:r w:rsidRPr="000C4D31">
        <w:rPr>
          <w:u w:val="single"/>
        </w:rPr>
        <w:t xml:space="preserve"> option </w:t>
      </w:r>
      <w:r w:rsidRPr="000C4D31">
        <w:rPr>
          <w:highlight w:val="cyan"/>
          <w:u w:val="single"/>
        </w:rPr>
        <w:t>conceivable</w:t>
      </w:r>
      <w:r w:rsidRPr="000C4D31">
        <w:rPr>
          <w:sz w:val="16"/>
        </w:rPr>
        <w:t>.</w:t>
      </w:r>
    </w:p>
    <w:p w14:paraId="10351C00" w14:textId="77777777" w:rsidR="000C4D31" w:rsidRPr="000C4D31" w:rsidRDefault="000C4D31" w:rsidP="000C4D31">
      <w:pPr>
        <w:ind w:left="720"/>
        <w:rPr>
          <w:sz w:val="16"/>
        </w:rPr>
      </w:pPr>
      <w:r w:rsidRPr="000C4D31">
        <w:rPr>
          <w:sz w:val="16"/>
        </w:rPr>
        <w:t xml:space="preserve">…the backlash to globalization that preceded the Great War seems to be reprised in the current moment. Indeed, there are ways in which </w:t>
      </w:r>
      <w:r w:rsidRPr="000C4D31">
        <w:rPr>
          <w:highlight w:val="cyan"/>
          <w:u w:val="single"/>
        </w:rPr>
        <w:t xml:space="preserve">the </w:t>
      </w:r>
      <w:r w:rsidRPr="000C4D31">
        <w:rPr>
          <w:b/>
          <w:iCs/>
          <w:highlight w:val="cyan"/>
          <w:u w:val="single"/>
        </w:rPr>
        <w:t>current moment</w:t>
      </w:r>
      <w:r w:rsidRPr="000C4D31">
        <w:rPr>
          <w:highlight w:val="cyan"/>
          <w:u w:val="single"/>
        </w:rPr>
        <w:t xml:space="preserve"> is </w:t>
      </w:r>
      <w:r w:rsidRPr="000C4D31">
        <w:rPr>
          <w:b/>
          <w:iCs/>
          <w:highlight w:val="cyan"/>
          <w:u w:val="single"/>
        </w:rPr>
        <w:t>scarier</w:t>
      </w:r>
      <w:r w:rsidRPr="000C4D31">
        <w:rPr>
          <w:highlight w:val="cyan"/>
          <w:u w:val="single"/>
        </w:rPr>
        <w:t xml:space="preserve"> than</w:t>
      </w:r>
      <w:r w:rsidRPr="000C4D31">
        <w:rPr>
          <w:u w:val="single"/>
        </w:rPr>
        <w:t xml:space="preserve"> the </w:t>
      </w:r>
      <w:r w:rsidRPr="000C4D31">
        <w:rPr>
          <w:b/>
          <w:iCs/>
          <w:highlight w:val="cyan"/>
          <w:u w:val="single"/>
        </w:rPr>
        <w:t>pre-1914</w:t>
      </w:r>
      <w:r w:rsidRPr="000C4D31">
        <w:rPr>
          <w:u w:val="single"/>
        </w:rPr>
        <w:t xml:space="preserve"> era</w:t>
      </w:r>
      <w:r w:rsidRPr="000C4D31">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0C4D31">
        <w:rPr>
          <w:highlight w:val="cyan"/>
          <w:u w:val="single"/>
        </w:rPr>
        <w:t>there are</w:t>
      </w:r>
      <w:r w:rsidRPr="000C4D31">
        <w:rPr>
          <w:u w:val="single"/>
        </w:rPr>
        <w:t xml:space="preserve"> far too </w:t>
      </w:r>
      <w:r w:rsidRPr="000C4D31">
        <w:rPr>
          <w:highlight w:val="cyan"/>
          <w:u w:val="single"/>
        </w:rPr>
        <w:t xml:space="preserve">many </w:t>
      </w:r>
      <w:r w:rsidRPr="000C4D31">
        <w:rPr>
          <w:b/>
          <w:iCs/>
          <w:sz w:val="24"/>
          <w:szCs w:val="26"/>
          <w:highlight w:val="cyan"/>
          <w:u w:val="single"/>
        </w:rPr>
        <w:t>hot spots</w:t>
      </w:r>
      <w:r w:rsidRPr="000C4D31">
        <w:rPr>
          <w:sz w:val="16"/>
        </w:rPr>
        <w:t xml:space="preserve">—the </w:t>
      </w:r>
      <w:r w:rsidRPr="000C4D31">
        <w:rPr>
          <w:b/>
          <w:iCs/>
          <w:sz w:val="24"/>
          <w:szCs w:val="26"/>
          <w:highlight w:val="cyan"/>
          <w:u w:val="single"/>
        </w:rPr>
        <w:t>Korea</w:t>
      </w:r>
      <w:r w:rsidRPr="000C4D31">
        <w:rPr>
          <w:sz w:val="16"/>
        </w:rPr>
        <w:t xml:space="preserve">n peninsula, </w:t>
      </w:r>
      <w:r w:rsidRPr="000C4D31">
        <w:rPr>
          <w:u w:val="single"/>
        </w:rPr>
        <w:t xml:space="preserve">the </w:t>
      </w:r>
      <w:r w:rsidRPr="000C4D31">
        <w:rPr>
          <w:b/>
          <w:iCs/>
          <w:sz w:val="24"/>
          <w:szCs w:val="26"/>
          <w:highlight w:val="cyan"/>
          <w:u w:val="single"/>
        </w:rPr>
        <w:t>S</w:t>
      </w:r>
      <w:r w:rsidRPr="000C4D31">
        <w:rPr>
          <w:sz w:val="16"/>
        </w:rPr>
        <w:t xml:space="preserve">outh </w:t>
      </w:r>
      <w:r w:rsidRPr="000C4D31">
        <w:rPr>
          <w:b/>
          <w:iCs/>
          <w:sz w:val="24"/>
          <w:szCs w:val="26"/>
          <w:highlight w:val="cyan"/>
          <w:u w:val="single"/>
        </w:rPr>
        <w:t>C</w:t>
      </w:r>
      <w:r w:rsidRPr="000C4D31">
        <w:rPr>
          <w:sz w:val="16"/>
        </w:rPr>
        <w:t xml:space="preserve">hina </w:t>
      </w:r>
      <w:r w:rsidRPr="000C4D31">
        <w:rPr>
          <w:b/>
          <w:iCs/>
          <w:sz w:val="24"/>
          <w:szCs w:val="26"/>
          <w:highlight w:val="cyan"/>
          <w:u w:val="single"/>
        </w:rPr>
        <w:t>S</w:t>
      </w:r>
      <w:r w:rsidRPr="000C4D31">
        <w:rPr>
          <w:sz w:val="16"/>
        </w:rPr>
        <w:t xml:space="preserve">ea, </w:t>
      </w:r>
      <w:r w:rsidRPr="000C4D31">
        <w:rPr>
          <w:b/>
          <w:iCs/>
          <w:sz w:val="24"/>
          <w:szCs w:val="26"/>
          <w:highlight w:val="cyan"/>
          <w:u w:val="single"/>
        </w:rPr>
        <w:t>Taiwan</w:t>
      </w:r>
      <w:r w:rsidRPr="000C4D31">
        <w:rPr>
          <w:highlight w:val="cyan"/>
          <w:u w:val="single"/>
        </w:rPr>
        <w:t>—where</w:t>
      </w:r>
      <w:r w:rsidRPr="000C4D31">
        <w:rPr>
          <w:u w:val="single"/>
        </w:rPr>
        <w:t xml:space="preserve"> the </w:t>
      </w:r>
      <w:r w:rsidRPr="000C4D31">
        <w:rPr>
          <w:b/>
          <w:iCs/>
          <w:highlight w:val="cyan"/>
          <w:u w:val="single"/>
        </w:rPr>
        <w:t>kindling</w:t>
      </w:r>
      <w:r w:rsidRPr="000C4D31">
        <w:rPr>
          <w:highlight w:val="cyan"/>
          <w:u w:val="single"/>
        </w:rPr>
        <w:t xml:space="preserve"> seems</w:t>
      </w:r>
      <w:r w:rsidRPr="000C4D31">
        <w:rPr>
          <w:u w:val="single"/>
        </w:rPr>
        <w:t xml:space="preserve"> </w:t>
      </w:r>
      <w:r w:rsidRPr="000C4D31">
        <w:rPr>
          <w:b/>
          <w:iCs/>
          <w:u w:val="single"/>
        </w:rPr>
        <w:t xml:space="preserve">awfully </w:t>
      </w:r>
      <w:r w:rsidRPr="000C4D31">
        <w:rPr>
          <w:b/>
          <w:iCs/>
          <w:highlight w:val="cyan"/>
          <w:u w:val="single"/>
        </w:rPr>
        <w:t>dry</w:t>
      </w:r>
      <w:r w:rsidRPr="000C4D31">
        <w:rPr>
          <w:sz w:val="16"/>
        </w:rPr>
        <w:t>.</w:t>
      </w:r>
      <w:bookmarkEnd w:id="1"/>
    </w:p>
    <w:p w14:paraId="607FF79A" w14:textId="77777777" w:rsidR="000C4D31" w:rsidRPr="000C4D31" w:rsidRDefault="000C4D31" w:rsidP="000C4D31">
      <w:pPr>
        <w:keepNext/>
        <w:keepLines/>
        <w:spacing w:before="40" w:after="0"/>
        <w:outlineLvl w:val="3"/>
        <w:rPr>
          <w:rFonts w:eastAsiaTheme="majorEastAsia" w:cs="Times New Roman"/>
          <w:b/>
          <w:iCs/>
          <w:sz w:val="26"/>
        </w:rPr>
      </w:pPr>
      <w:r w:rsidRPr="000C4D31">
        <w:rPr>
          <w:rFonts w:eastAsiaTheme="majorEastAsia" w:cs="Times New Roman"/>
          <w:b/>
          <w:iCs/>
          <w:sz w:val="26"/>
        </w:rPr>
        <w:t xml:space="preserve">The CP’s framework </w:t>
      </w:r>
      <w:r w:rsidRPr="000C4D31">
        <w:rPr>
          <w:rFonts w:eastAsiaTheme="majorEastAsia" w:cs="Times New Roman"/>
          <w:b/>
          <w:iCs/>
          <w:sz w:val="26"/>
          <w:u w:val="single"/>
        </w:rPr>
        <w:t>multilateralizes</w:t>
      </w:r>
      <w:r w:rsidRPr="000C4D31">
        <w:rPr>
          <w:rFonts w:eastAsiaTheme="majorEastAsia" w:cs="Times New Roman"/>
          <w:b/>
          <w:iCs/>
          <w:sz w:val="26"/>
        </w:rPr>
        <w:t xml:space="preserve"> antitrust---explicit reciprocity </w:t>
      </w:r>
      <w:r w:rsidRPr="000C4D31">
        <w:rPr>
          <w:rFonts w:eastAsiaTheme="majorEastAsia" w:cs="Times New Roman"/>
          <w:b/>
          <w:iCs/>
          <w:sz w:val="26"/>
          <w:u w:val="single"/>
        </w:rPr>
        <w:t>bypasses</w:t>
      </w:r>
      <w:r w:rsidRPr="000C4D31">
        <w:rPr>
          <w:rFonts w:eastAsiaTheme="majorEastAsia" w:cs="Times New Roman"/>
          <w:b/>
          <w:iCs/>
          <w:sz w:val="26"/>
        </w:rPr>
        <w:t xml:space="preserve"> generic barriers AND </w:t>
      </w:r>
      <w:r w:rsidRPr="000C4D31">
        <w:rPr>
          <w:rFonts w:eastAsiaTheme="majorEastAsia" w:cs="Times New Roman"/>
          <w:b/>
          <w:iCs/>
          <w:sz w:val="26"/>
          <w:u w:val="single"/>
        </w:rPr>
        <w:t>spills over</w:t>
      </w:r>
      <w:r w:rsidRPr="000C4D31">
        <w:rPr>
          <w:rFonts w:eastAsiaTheme="majorEastAsia" w:cs="Times New Roman"/>
          <w:b/>
          <w:iCs/>
          <w:sz w:val="26"/>
        </w:rPr>
        <w:t xml:space="preserve"> to </w:t>
      </w:r>
      <w:r w:rsidRPr="000C4D31">
        <w:rPr>
          <w:rFonts w:eastAsiaTheme="majorEastAsia" w:cs="Times New Roman"/>
          <w:b/>
          <w:iCs/>
          <w:sz w:val="26"/>
          <w:u w:val="single"/>
        </w:rPr>
        <w:t>deep</w:t>
      </w:r>
      <w:r w:rsidRPr="000C4D31">
        <w:rPr>
          <w:rFonts w:eastAsiaTheme="majorEastAsia" w:cs="Times New Roman"/>
          <w:b/>
          <w:iCs/>
          <w:sz w:val="26"/>
        </w:rPr>
        <w:t xml:space="preserve"> economic integration</w:t>
      </w:r>
    </w:p>
    <w:p w14:paraId="284AB35A" w14:textId="77777777" w:rsidR="000C4D31" w:rsidRPr="000C4D31" w:rsidRDefault="000C4D31" w:rsidP="000C4D31">
      <w:r w:rsidRPr="000C4D31">
        <w:t xml:space="preserve">Dr. Daniel </w:t>
      </w:r>
      <w:r w:rsidRPr="000C4D31">
        <w:rPr>
          <w:b/>
          <w:bCs/>
          <w:sz w:val="26"/>
        </w:rPr>
        <w:t>Francis 21</w:t>
      </w:r>
      <w:r w:rsidRPr="000C4D31">
        <w:t xml:space="preserve">, </w:t>
      </w:r>
      <w:proofErr w:type="spellStart"/>
      <w:r w:rsidRPr="000C4D31">
        <w:t>Climenko</w:t>
      </w:r>
      <w:proofErr w:type="spellEnd"/>
      <w:r w:rsidRPr="000C4D31">
        <w:t xml:space="preserve"> Fellow and Lecturer on Law at Harvard Law School, </w:t>
      </w:r>
      <w:proofErr w:type="gramStart"/>
      <w:r w:rsidRPr="000C4D31">
        <w:t>Doctorate of Laws</w:t>
      </w:r>
      <w:proofErr w:type="gramEnd"/>
      <w:r w:rsidRPr="000C4D31">
        <w:t xml:space="preserve"> Degree from the NYU School of Law, Master of Laws Degree from Harvard University, JD from Trinity College at Cambridge University, Former Deputy Director of the Federal Trade Commission, “Choices and Consequences: Internationalizing Competition Policy after TPP”, in </w:t>
      </w:r>
      <w:proofErr w:type="spellStart"/>
      <w:r w:rsidRPr="000C4D31">
        <w:t>Megaregulation</w:t>
      </w:r>
      <w:proofErr w:type="spellEnd"/>
      <w:r w:rsidRPr="000C4D31">
        <w:t xml:space="preserve"> Contested: The Global Economic Order After TPP, Ed. Kingsbury, Revised 8/26/2021, p. 40-48</w:t>
      </w:r>
    </w:p>
    <w:p w14:paraId="54CF4675" w14:textId="77777777" w:rsidR="000C4D31" w:rsidRPr="000C4D31" w:rsidRDefault="000C4D31" w:rsidP="000C4D31">
      <w:pPr>
        <w:rPr>
          <w:sz w:val="16"/>
        </w:rPr>
      </w:pPr>
      <w:r w:rsidRPr="000C4D31">
        <w:rPr>
          <w:sz w:val="16"/>
        </w:rPr>
        <w:t>B. Between Contracts and Networks: Frameworks</w:t>
      </w:r>
    </w:p>
    <w:p w14:paraId="2ECECA46" w14:textId="77777777" w:rsidR="000C4D31" w:rsidRPr="000C4D31" w:rsidRDefault="000C4D31" w:rsidP="000C4D31">
      <w:pPr>
        <w:rPr>
          <w:u w:val="single"/>
        </w:rPr>
      </w:pPr>
      <w:r w:rsidRPr="000C4D31">
        <w:rPr>
          <w:b/>
          <w:iCs/>
          <w:u w:val="single"/>
        </w:rPr>
        <w:t>A</w:t>
      </w:r>
      <w:r w:rsidRPr="000C4D31">
        <w:rPr>
          <w:sz w:val="16"/>
        </w:rPr>
        <w:t xml:space="preserve">nother </w:t>
      </w:r>
      <w:r w:rsidRPr="000C4D31">
        <w:rPr>
          <w:u w:val="single"/>
        </w:rPr>
        <w:t xml:space="preserve">dichotomy that dominates the integration of </w:t>
      </w:r>
      <w:r w:rsidRPr="000C4D31">
        <w:rPr>
          <w:highlight w:val="cyan"/>
          <w:u w:val="single"/>
        </w:rPr>
        <w:t>competition</w:t>
      </w:r>
      <w:r w:rsidRPr="000C4D31">
        <w:rPr>
          <w:u w:val="single"/>
        </w:rPr>
        <w:t xml:space="preserve"> policy pertains to the </w:t>
      </w:r>
      <w:r w:rsidRPr="000C4D31">
        <w:rPr>
          <w:b/>
          <w:iCs/>
          <w:u w:val="single"/>
        </w:rPr>
        <w:t>forms</w:t>
      </w:r>
      <w:r w:rsidRPr="000C4D31">
        <w:rPr>
          <w:u w:val="single"/>
        </w:rPr>
        <w:t xml:space="preserve"> of </w:t>
      </w:r>
      <w:r w:rsidRPr="000C4D31">
        <w:rPr>
          <w:b/>
          <w:iCs/>
          <w:highlight w:val="cyan"/>
          <w:u w:val="single"/>
        </w:rPr>
        <w:t>internationalization</w:t>
      </w:r>
      <w:r w:rsidRPr="000C4D31">
        <w:rPr>
          <w:u w:val="single"/>
        </w:rPr>
        <w:t xml:space="preserve">, which in the competition policy space </w:t>
      </w:r>
      <w:r w:rsidRPr="000C4D31">
        <w:rPr>
          <w:highlight w:val="cyan"/>
          <w:u w:val="single"/>
        </w:rPr>
        <w:t>have</w:t>
      </w:r>
      <w:r w:rsidRPr="000C4D31">
        <w:rPr>
          <w:sz w:val="16"/>
        </w:rPr>
        <w:t xml:space="preserve"> generally </w:t>
      </w:r>
      <w:r w:rsidRPr="000C4D31">
        <w:rPr>
          <w:highlight w:val="cyan"/>
          <w:u w:val="single"/>
        </w:rPr>
        <w:t>been</w:t>
      </w:r>
      <w:r w:rsidRPr="000C4D31">
        <w:rPr>
          <w:u w:val="single"/>
        </w:rPr>
        <w:t xml:space="preserve"> dominated by </w:t>
      </w:r>
      <w:r w:rsidRPr="000C4D31">
        <w:rPr>
          <w:b/>
          <w:iCs/>
          <w:u w:val="single"/>
        </w:rPr>
        <w:t xml:space="preserve">contract-style </w:t>
      </w:r>
      <w:r w:rsidRPr="000C4D31">
        <w:rPr>
          <w:b/>
          <w:iCs/>
          <w:highlight w:val="cyan"/>
          <w:u w:val="single"/>
        </w:rPr>
        <w:t>treaties</w:t>
      </w:r>
      <w:r w:rsidRPr="000C4D31">
        <w:rPr>
          <w:sz w:val="16"/>
        </w:rPr>
        <w:t xml:space="preserve"> on the one hand </w:t>
      </w:r>
      <w:r w:rsidRPr="000C4D31">
        <w:rPr>
          <w:u w:val="single"/>
        </w:rPr>
        <w:t>and</w:t>
      </w:r>
      <w:r w:rsidRPr="000C4D31">
        <w:rPr>
          <w:sz w:val="16"/>
        </w:rPr>
        <w:t xml:space="preserve"> by </w:t>
      </w:r>
      <w:r w:rsidRPr="000C4D31">
        <w:rPr>
          <w:b/>
          <w:iCs/>
          <w:u w:val="single"/>
        </w:rPr>
        <w:t>open networks</w:t>
      </w:r>
      <w:r w:rsidRPr="000C4D31">
        <w:rPr>
          <w:sz w:val="16"/>
        </w:rPr>
        <w:t xml:space="preserve"> on the other.166 </w:t>
      </w:r>
      <w:r w:rsidRPr="000C4D31">
        <w:rPr>
          <w:highlight w:val="cyan"/>
          <w:u w:val="single"/>
        </w:rPr>
        <w:t>Between</w:t>
      </w:r>
      <w:r w:rsidRPr="000C4D31">
        <w:rPr>
          <w:u w:val="single"/>
        </w:rPr>
        <w:t xml:space="preserve"> these two models </w:t>
      </w:r>
      <w:r w:rsidRPr="000C4D31">
        <w:rPr>
          <w:highlight w:val="cyan"/>
          <w:u w:val="single"/>
        </w:rPr>
        <w:t>lies</w:t>
      </w:r>
      <w:r w:rsidRPr="000C4D31">
        <w:rPr>
          <w:sz w:val="16"/>
        </w:rPr>
        <w:t xml:space="preserve"> what seems to be </w:t>
      </w:r>
      <w:r w:rsidRPr="000C4D31">
        <w:rPr>
          <w:highlight w:val="cyan"/>
          <w:u w:val="single"/>
        </w:rPr>
        <w:t>an</w:t>
      </w:r>
      <w:r w:rsidRPr="000C4D31">
        <w:rPr>
          <w:u w:val="single"/>
        </w:rPr>
        <w:t xml:space="preserve"> </w:t>
      </w:r>
      <w:r w:rsidRPr="000C4D31">
        <w:rPr>
          <w:b/>
          <w:iCs/>
          <w:u w:val="single"/>
        </w:rPr>
        <w:t xml:space="preserve">under-utilized </w:t>
      </w:r>
      <w:r w:rsidRPr="000C4D31">
        <w:rPr>
          <w:b/>
          <w:iCs/>
          <w:highlight w:val="cyan"/>
          <w:u w:val="single"/>
        </w:rPr>
        <w:t>alternative</w:t>
      </w:r>
      <w:r w:rsidRPr="000C4D31">
        <w:rPr>
          <w:sz w:val="16"/>
        </w:rPr>
        <w:t xml:space="preserve">, which I call </w:t>
      </w:r>
      <w:r w:rsidRPr="000C4D31">
        <w:rPr>
          <w:u w:val="single"/>
        </w:rPr>
        <w:t xml:space="preserve">a </w:t>
      </w:r>
      <w:r w:rsidRPr="000C4D31">
        <w:rPr>
          <w:highlight w:val="cyan"/>
          <w:u w:val="single"/>
        </w:rPr>
        <w:t>“</w:t>
      </w:r>
      <w:r w:rsidRPr="000C4D31">
        <w:rPr>
          <w:b/>
          <w:iCs/>
          <w:highlight w:val="cyan"/>
          <w:u w:val="single"/>
        </w:rPr>
        <w:t>framework</w:t>
      </w:r>
      <w:r w:rsidRPr="000C4D31">
        <w:rPr>
          <w:highlight w:val="cyan"/>
          <w:u w:val="single"/>
        </w:rPr>
        <w:t xml:space="preserve"> for contingent cooperation.”</w:t>
      </w:r>
    </w:p>
    <w:p w14:paraId="4E32BC1E" w14:textId="77777777" w:rsidR="000C4D31" w:rsidRPr="000C4D31" w:rsidRDefault="000C4D31" w:rsidP="000C4D31">
      <w:pPr>
        <w:rPr>
          <w:sz w:val="16"/>
        </w:rPr>
      </w:pPr>
      <w:r w:rsidRPr="000C4D31">
        <w:rPr>
          <w:sz w:val="16"/>
        </w:rPr>
        <w:t xml:space="preserve">[FOOTNOTE] 166 This binary view dominates the literature. See, e.g., Edward M. Graham, “Internationalizing” Competition Policy: An Assessment of the Two Main Alternatives, 48 Antitrust Bull. 947, 949 (2003) </w:t>
      </w:r>
      <w:r w:rsidRPr="000C4D31">
        <w:rPr>
          <w:u w:val="single"/>
        </w:rPr>
        <w:t>(“[M]</w:t>
      </w:r>
      <w:proofErr w:type="spellStart"/>
      <w:r w:rsidRPr="000C4D31">
        <w:rPr>
          <w:u w:val="single"/>
        </w:rPr>
        <w:t>echanisms</w:t>
      </w:r>
      <w:proofErr w:type="spellEnd"/>
      <w:r w:rsidRPr="000C4D31">
        <w:rPr>
          <w:u w:val="single"/>
        </w:rPr>
        <w:t xml:space="preserve"> [for antitrust internationalization] </w:t>
      </w:r>
      <w:r w:rsidRPr="000C4D31">
        <w:rPr>
          <w:b/>
          <w:iCs/>
          <w:u w:val="single"/>
        </w:rPr>
        <w:t>range</w:t>
      </w:r>
      <w:r w:rsidRPr="000C4D31">
        <w:rPr>
          <w:u w:val="single"/>
        </w:rPr>
        <w:t xml:space="preserve"> from bilateral </w:t>
      </w:r>
      <w:r w:rsidRPr="000C4D31">
        <w:rPr>
          <w:b/>
          <w:iCs/>
          <w:u w:val="single"/>
        </w:rPr>
        <w:t>treaties</w:t>
      </w:r>
      <w:r w:rsidRPr="000C4D31">
        <w:rPr>
          <w:u w:val="single"/>
        </w:rPr>
        <w:t xml:space="preserve"> creating arrangements for cooperation between or among national competition law enforcement agencies to </w:t>
      </w:r>
      <w:r w:rsidRPr="000C4D31">
        <w:rPr>
          <w:b/>
          <w:iCs/>
          <w:u w:val="single"/>
        </w:rPr>
        <w:t>informal</w:t>
      </w:r>
      <w:r w:rsidRPr="000C4D31">
        <w:rPr>
          <w:u w:val="single"/>
        </w:rPr>
        <w:t xml:space="preserve"> working arrangements among agencies.”</w:t>
      </w:r>
      <w:r w:rsidRPr="000C4D31">
        <w:rPr>
          <w:sz w:val="16"/>
        </w:rPr>
        <w:t>); Eleanor M. Fox, International Antitrust and the Doha Dome, 43 Va. J. Int’l L. 911, 912 (2003) (contrasting “</w:t>
      </w:r>
      <w:proofErr w:type="spellStart"/>
      <w:r w:rsidRPr="000C4D31">
        <w:rPr>
          <w:sz w:val="16"/>
        </w:rPr>
        <w:t>horizontalism</w:t>
      </w:r>
      <w:proofErr w:type="spellEnd"/>
      <w:r w:rsidRPr="000C4D31">
        <w:rPr>
          <w:sz w:val="16"/>
        </w:rPr>
        <w:t xml:space="preserve">” with “globalism”); Anu </w:t>
      </w:r>
      <w:proofErr w:type="spellStart"/>
      <w:r w:rsidRPr="000C4D31">
        <w:rPr>
          <w:sz w:val="16"/>
        </w:rPr>
        <w:t>Piilola</w:t>
      </w:r>
      <w:proofErr w:type="spellEnd"/>
      <w:r w:rsidRPr="000C4D31">
        <w:rPr>
          <w:sz w:val="16"/>
        </w:rPr>
        <w:t>, Assessing Theories of Global Governance: A Case Study of International Antitrust Regulation, 39 Stan. J. Int'l L. 207, 247 (2003) (“</w:t>
      </w:r>
      <w:r w:rsidRPr="000C4D31">
        <w:rPr>
          <w:u w:val="single"/>
        </w:rPr>
        <w:t xml:space="preserve">Rather than drafting </w:t>
      </w:r>
      <w:r w:rsidRPr="000C4D31">
        <w:rPr>
          <w:b/>
          <w:iCs/>
          <w:u w:val="single"/>
        </w:rPr>
        <w:t>overarching</w:t>
      </w:r>
      <w:r w:rsidRPr="000C4D31">
        <w:rPr>
          <w:u w:val="single"/>
        </w:rPr>
        <w:t xml:space="preserve"> multilateral agreements on antitrust laws, cooperation </w:t>
      </w:r>
      <w:r w:rsidRPr="000C4D31">
        <w:rPr>
          <w:highlight w:val="cyan"/>
          <w:u w:val="single"/>
        </w:rPr>
        <w:t>efforts</w:t>
      </w:r>
      <w:r w:rsidRPr="000C4D31">
        <w:rPr>
          <w:u w:val="single"/>
        </w:rPr>
        <w:t xml:space="preserve"> in the immediate future </w:t>
      </w:r>
      <w:r w:rsidRPr="000C4D31">
        <w:rPr>
          <w:highlight w:val="cyan"/>
          <w:u w:val="single"/>
        </w:rPr>
        <w:t>are</w:t>
      </w:r>
      <w:r w:rsidRPr="000C4D31">
        <w:rPr>
          <w:u w:val="single"/>
        </w:rPr>
        <w:t xml:space="preserve"> </w:t>
      </w:r>
      <w:r w:rsidRPr="000C4D31">
        <w:rPr>
          <w:b/>
          <w:iCs/>
          <w:u w:val="single"/>
        </w:rPr>
        <w:t xml:space="preserve">more </w:t>
      </w:r>
      <w:r w:rsidRPr="000C4D31">
        <w:rPr>
          <w:b/>
          <w:iCs/>
          <w:highlight w:val="cyan"/>
          <w:u w:val="single"/>
        </w:rPr>
        <w:t>likely to succeed</w:t>
      </w:r>
      <w:r w:rsidRPr="000C4D31">
        <w:rPr>
          <w:sz w:val="16"/>
        </w:rPr>
        <w:t xml:space="preserve"> in managing existing diversity and promoting voluntary convergence </w:t>
      </w:r>
      <w:r w:rsidRPr="000C4D31">
        <w:rPr>
          <w:highlight w:val="cyan"/>
          <w:u w:val="single"/>
        </w:rPr>
        <w:t>based on</w:t>
      </w:r>
      <w:r w:rsidRPr="000C4D31">
        <w:rPr>
          <w:sz w:val="16"/>
        </w:rPr>
        <w:t xml:space="preserve"> approximation of </w:t>
      </w:r>
      <w:r w:rsidRPr="000C4D31">
        <w:rPr>
          <w:b/>
          <w:iCs/>
          <w:highlight w:val="cyan"/>
          <w:u w:val="single"/>
        </w:rPr>
        <w:t>domestic</w:t>
      </w:r>
      <w:r w:rsidRPr="000C4D31">
        <w:rPr>
          <w:u w:val="single"/>
        </w:rPr>
        <w:t xml:space="preserve">ally applied </w:t>
      </w:r>
      <w:r w:rsidRPr="000C4D31">
        <w:rPr>
          <w:highlight w:val="cyan"/>
          <w:u w:val="single"/>
        </w:rPr>
        <w:t xml:space="preserve">standards. </w:t>
      </w:r>
      <w:r w:rsidRPr="000C4D31">
        <w:rPr>
          <w:b/>
          <w:iCs/>
          <w:u w:val="single"/>
        </w:rPr>
        <w:t>Networks</w:t>
      </w:r>
      <w:r w:rsidRPr="000C4D31">
        <w:rPr>
          <w:u w:val="single"/>
        </w:rPr>
        <w:t xml:space="preserve"> of </w:t>
      </w:r>
      <w:r w:rsidRPr="000C4D31">
        <w:rPr>
          <w:b/>
          <w:iCs/>
          <w:u w:val="single"/>
        </w:rPr>
        <w:t>antitrust authorities</w:t>
      </w:r>
      <w:r w:rsidRPr="000C4D31">
        <w:rPr>
          <w:u w:val="single"/>
        </w:rPr>
        <w:t xml:space="preserve"> are </w:t>
      </w:r>
      <w:r w:rsidRPr="000C4D31">
        <w:rPr>
          <w:b/>
          <w:iCs/>
          <w:u w:val="single"/>
        </w:rPr>
        <w:t>well-suited</w:t>
      </w:r>
      <w:r w:rsidRPr="000C4D31">
        <w:rPr>
          <w:u w:val="single"/>
        </w:rPr>
        <w:t xml:space="preserve"> to </w:t>
      </w:r>
      <w:r w:rsidRPr="000C4D31">
        <w:rPr>
          <w:b/>
          <w:iCs/>
          <w:u w:val="single"/>
        </w:rPr>
        <w:t>facilitate</w:t>
      </w:r>
      <w:r w:rsidRPr="000C4D31">
        <w:rPr>
          <w:u w:val="single"/>
        </w:rPr>
        <w:t xml:space="preserve"> this process of cooperation and voluntary convergence</w:t>
      </w:r>
      <w:r w:rsidRPr="000C4D31">
        <w:rPr>
          <w:sz w:val="16"/>
        </w:rPr>
        <w:t>.”). [END FOOTNOTE]</w:t>
      </w:r>
    </w:p>
    <w:p w14:paraId="0B6798D4" w14:textId="77777777" w:rsidR="000C4D31" w:rsidRPr="000C4D31" w:rsidRDefault="000C4D31" w:rsidP="000C4D31">
      <w:pPr>
        <w:rPr>
          <w:sz w:val="16"/>
        </w:rPr>
      </w:pPr>
      <w:r w:rsidRPr="000C4D31">
        <w:rPr>
          <w:sz w:val="16"/>
        </w:rPr>
        <w:t xml:space="preserve">A “framework” in the sense that I am using that term is </w:t>
      </w:r>
      <w:r w:rsidRPr="000C4D31">
        <w:rPr>
          <w:u w:val="single"/>
        </w:rPr>
        <w:t>a facilitative arrangement that does not constitute a treaty under international law</w:t>
      </w:r>
      <w:r w:rsidRPr="000C4D31">
        <w:rPr>
          <w:sz w:val="16"/>
        </w:rPr>
        <w:t xml:space="preserve">,167 </w:t>
      </w:r>
      <w:r w:rsidRPr="000C4D31">
        <w:rPr>
          <w:u w:val="single"/>
        </w:rPr>
        <w:t xml:space="preserve">and which does not carry the charge of international legal obligation, but which involves </w:t>
      </w:r>
      <w:r w:rsidRPr="000C4D31">
        <w:rPr>
          <w:highlight w:val="cyan"/>
          <w:u w:val="single"/>
        </w:rPr>
        <w:t xml:space="preserve">an </w:t>
      </w:r>
      <w:r w:rsidRPr="000C4D31">
        <w:rPr>
          <w:b/>
          <w:iCs/>
          <w:highlight w:val="cyan"/>
          <w:u w:val="single"/>
        </w:rPr>
        <w:t>exchange</w:t>
      </w:r>
      <w:r w:rsidRPr="000C4D31">
        <w:rPr>
          <w:highlight w:val="cyan"/>
          <w:u w:val="single"/>
        </w:rPr>
        <w:t xml:space="preserve"> of</w:t>
      </w:r>
      <w:r w:rsidRPr="000C4D31">
        <w:rPr>
          <w:u w:val="single"/>
        </w:rPr>
        <w:t xml:space="preserve"> specific and </w:t>
      </w:r>
      <w:r w:rsidRPr="000C4D31">
        <w:rPr>
          <w:b/>
          <w:iCs/>
          <w:highlight w:val="cyan"/>
          <w:u w:val="single"/>
        </w:rPr>
        <w:t>reciprocal</w:t>
      </w:r>
      <w:r w:rsidRPr="000C4D31">
        <w:rPr>
          <w:b/>
          <w:iCs/>
          <w:u w:val="single"/>
        </w:rPr>
        <w:t xml:space="preserve">ly contingent </w:t>
      </w:r>
      <w:r w:rsidRPr="000C4D31">
        <w:rPr>
          <w:b/>
          <w:iCs/>
          <w:highlight w:val="cyan"/>
          <w:u w:val="single"/>
        </w:rPr>
        <w:t>commitments</w:t>
      </w:r>
      <w:r w:rsidRPr="000C4D31">
        <w:rPr>
          <w:u w:val="single"/>
        </w:rPr>
        <w:t xml:space="preserve"> by participant jurisdictions to engage in mutually beneficial conduct</w:t>
      </w:r>
      <w:r w:rsidRPr="000C4D31">
        <w:rPr>
          <w:sz w:val="16"/>
        </w:rPr>
        <w:t xml:space="preserve">. Specifically, </w:t>
      </w:r>
      <w:r w:rsidRPr="000C4D31">
        <w:rPr>
          <w:u w:val="single"/>
        </w:rPr>
        <w:t xml:space="preserve">each party states </w:t>
      </w:r>
      <w:r w:rsidRPr="000C4D31">
        <w:rPr>
          <w:highlight w:val="cyan"/>
          <w:u w:val="single"/>
        </w:rPr>
        <w:t>that</w:t>
      </w:r>
      <w:r w:rsidRPr="000C4D31">
        <w:rPr>
          <w:u w:val="single"/>
        </w:rPr>
        <w:t xml:space="preserve"> it will </w:t>
      </w:r>
      <w:r w:rsidRPr="000C4D31">
        <w:rPr>
          <w:highlight w:val="cyan"/>
          <w:u w:val="single"/>
        </w:rPr>
        <w:t>extend</w:t>
      </w:r>
      <w:r w:rsidRPr="000C4D31">
        <w:rPr>
          <w:u w:val="single"/>
        </w:rPr>
        <w:t xml:space="preserve"> certain </w:t>
      </w:r>
      <w:r w:rsidRPr="000C4D31">
        <w:rPr>
          <w:highlight w:val="cyan"/>
          <w:u w:val="single"/>
        </w:rPr>
        <w:t>benefits</w:t>
      </w:r>
      <w:r w:rsidRPr="000C4D31">
        <w:rPr>
          <w:u w:val="single"/>
        </w:rPr>
        <w:t xml:space="preserve"> to each other party </w:t>
      </w:r>
      <w:r w:rsidRPr="000C4D31">
        <w:rPr>
          <w:b/>
          <w:iCs/>
          <w:highlight w:val="cyan"/>
          <w:u w:val="single"/>
        </w:rPr>
        <w:t>so long as each</w:t>
      </w:r>
      <w:r w:rsidRPr="000C4D31">
        <w:rPr>
          <w:b/>
          <w:iCs/>
          <w:u w:val="single"/>
        </w:rPr>
        <w:t xml:space="preserve"> other </w:t>
      </w:r>
      <w:r w:rsidRPr="000C4D31">
        <w:rPr>
          <w:b/>
          <w:iCs/>
          <w:highlight w:val="cyan"/>
          <w:u w:val="single"/>
        </w:rPr>
        <w:t>does likewise</w:t>
      </w:r>
      <w:r w:rsidRPr="000C4D31">
        <w:rPr>
          <w:u w:val="single"/>
        </w:rPr>
        <w:t>; the parties may</w:t>
      </w:r>
      <w:r w:rsidRPr="000C4D31">
        <w:rPr>
          <w:sz w:val="16"/>
        </w:rPr>
        <w:t xml:space="preserve"> also </w:t>
      </w:r>
      <w:r w:rsidRPr="000C4D31">
        <w:rPr>
          <w:u w:val="single"/>
        </w:rPr>
        <w:t xml:space="preserve">create </w:t>
      </w:r>
      <w:r w:rsidRPr="000C4D31">
        <w:rPr>
          <w:b/>
          <w:iCs/>
          <w:u w:val="single"/>
        </w:rPr>
        <w:t>supplementary mechanisms</w:t>
      </w:r>
      <w:r w:rsidRPr="000C4D31">
        <w:rPr>
          <w:u w:val="single"/>
        </w:rPr>
        <w:t xml:space="preserve"> to </w:t>
      </w:r>
      <w:r w:rsidRPr="000C4D31">
        <w:rPr>
          <w:b/>
          <w:iCs/>
          <w:u w:val="single"/>
        </w:rPr>
        <w:t>monitor</w:t>
      </w:r>
      <w:r w:rsidRPr="000C4D31">
        <w:rPr>
          <w:u w:val="single"/>
        </w:rPr>
        <w:t xml:space="preserve"> and/or </w:t>
      </w:r>
      <w:r w:rsidRPr="000C4D31">
        <w:rPr>
          <w:b/>
          <w:iCs/>
          <w:u w:val="single"/>
        </w:rPr>
        <w:t>adjudicate compliance</w:t>
      </w:r>
      <w:r w:rsidRPr="000C4D31">
        <w:rPr>
          <w:u w:val="single"/>
        </w:rPr>
        <w:t xml:space="preserve"> with these commitments</w:t>
      </w:r>
      <w:r w:rsidRPr="000C4D31">
        <w:rPr>
          <w:sz w:val="16"/>
        </w:rPr>
        <w:t>.168</w:t>
      </w:r>
    </w:p>
    <w:p w14:paraId="205EACE6" w14:textId="77777777" w:rsidR="000C4D31" w:rsidRPr="000C4D31" w:rsidRDefault="000C4D31" w:rsidP="000C4D31">
      <w:pPr>
        <w:rPr>
          <w:sz w:val="16"/>
        </w:rPr>
      </w:pPr>
      <w:r w:rsidRPr="000C4D31">
        <w:rPr>
          <w:u w:val="single"/>
        </w:rPr>
        <w:t>A framework</w:t>
      </w:r>
      <w:r w:rsidRPr="000C4D31">
        <w:rPr>
          <w:sz w:val="16"/>
        </w:rPr>
        <w:t xml:space="preserve"> of this kind is </w:t>
      </w:r>
      <w:r w:rsidRPr="000C4D31">
        <w:rPr>
          <w:b/>
          <w:iCs/>
          <w:u w:val="single"/>
        </w:rPr>
        <w:t>not a treaty</w:t>
      </w:r>
      <w:r w:rsidRPr="000C4D31">
        <w:rPr>
          <w:u w:val="single"/>
        </w:rPr>
        <w:t>: it is</w:t>
      </w:r>
      <w:r w:rsidRPr="000C4D31">
        <w:rPr>
          <w:sz w:val="16"/>
        </w:rPr>
        <w:t xml:space="preserve"> what Kal </w:t>
      </w:r>
      <w:proofErr w:type="spellStart"/>
      <w:r w:rsidRPr="000C4D31">
        <w:rPr>
          <w:sz w:val="16"/>
        </w:rPr>
        <w:t>Raustiala</w:t>
      </w:r>
      <w:proofErr w:type="spellEnd"/>
      <w:r w:rsidRPr="000C4D31">
        <w:rPr>
          <w:sz w:val="16"/>
        </w:rPr>
        <w:t xml:space="preserve"> calls </w:t>
      </w:r>
      <w:r w:rsidRPr="000C4D31">
        <w:rPr>
          <w:u w:val="single"/>
        </w:rPr>
        <w:t xml:space="preserve">a </w:t>
      </w:r>
      <w:r w:rsidRPr="000C4D31">
        <w:rPr>
          <w:b/>
          <w:iCs/>
          <w:u w:val="single"/>
        </w:rPr>
        <w:t>“pledge,”</w:t>
      </w:r>
      <w:r w:rsidRPr="000C4D31">
        <w:rPr>
          <w:sz w:val="16"/>
        </w:rPr>
        <w:t xml:space="preserve">169 </w:t>
      </w:r>
      <w:r w:rsidRPr="000C4D31">
        <w:rPr>
          <w:u w:val="single"/>
        </w:rPr>
        <w:t>and</w:t>
      </w:r>
      <w:r w:rsidRPr="000C4D31">
        <w:rPr>
          <w:sz w:val="16"/>
        </w:rPr>
        <w:t xml:space="preserve"> what Charles Lipson calls </w:t>
      </w:r>
      <w:r w:rsidRPr="000C4D31">
        <w:rPr>
          <w:u w:val="single"/>
        </w:rPr>
        <w:t>an “informal” agreement</w:t>
      </w:r>
      <w:r w:rsidRPr="000C4D31">
        <w:rPr>
          <w:sz w:val="16"/>
        </w:rPr>
        <w:t xml:space="preserve">,170 involving no legal obligation, and it involves no commitment of the parties’ reputation for law-abiding behavior.171 On the other hand, </w:t>
      </w:r>
      <w:r w:rsidRPr="000C4D31">
        <w:rPr>
          <w:u w:val="single"/>
        </w:rPr>
        <w:t xml:space="preserve">it </w:t>
      </w:r>
      <w:r w:rsidRPr="000C4D31">
        <w:rPr>
          <w:b/>
          <w:iCs/>
          <w:u w:val="single"/>
        </w:rPr>
        <w:t>differs</w:t>
      </w:r>
      <w:r w:rsidRPr="000C4D31">
        <w:rPr>
          <w:u w:val="single"/>
        </w:rPr>
        <w:t xml:space="preserve"> from an </w:t>
      </w:r>
      <w:r w:rsidRPr="000C4D31">
        <w:rPr>
          <w:b/>
          <w:iCs/>
          <w:u w:val="single"/>
        </w:rPr>
        <w:t>open</w:t>
      </w:r>
      <w:r w:rsidRPr="000C4D31">
        <w:rPr>
          <w:sz w:val="16"/>
        </w:rPr>
        <w:t xml:space="preserve">, information-sharing </w:t>
      </w:r>
      <w:r w:rsidRPr="000C4D31">
        <w:rPr>
          <w:u w:val="single"/>
        </w:rPr>
        <w:t xml:space="preserve">network because </w:t>
      </w:r>
      <w:r w:rsidRPr="000C4D31">
        <w:rPr>
          <w:highlight w:val="cyan"/>
          <w:u w:val="single"/>
        </w:rPr>
        <w:t xml:space="preserve">it </w:t>
      </w:r>
      <w:r w:rsidRPr="000C4D31">
        <w:rPr>
          <w:b/>
          <w:iCs/>
          <w:highlight w:val="cyan"/>
          <w:u w:val="single"/>
        </w:rPr>
        <w:t>precisely specifies</w:t>
      </w:r>
      <w:r w:rsidRPr="000C4D31">
        <w:rPr>
          <w:u w:val="single"/>
        </w:rPr>
        <w:t xml:space="preserve"> behavioral </w:t>
      </w:r>
      <w:r w:rsidRPr="000C4D31">
        <w:rPr>
          <w:highlight w:val="cyan"/>
          <w:u w:val="single"/>
        </w:rPr>
        <w:t>commitments, and</w:t>
      </w:r>
      <w:r w:rsidRPr="000C4D31">
        <w:rPr>
          <w:u w:val="single"/>
        </w:rPr>
        <w:t xml:space="preserve"> because each of the parties shares an understanding that </w:t>
      </w:r>
      <w:r w:rsidRPr="000C4D31">
        <w:rPr>
          <w:b/>
          <w:iCs/>
          <w:u w:val="single"/>
        </w:rPr>
        <w:t xml:space="preserve">concrete </w:t>
      </w:r>
      <w:r w:rsidRPr="000C4D31">
        <w:rPr>
          <w:b/>
          <w:iCs/>
          <w:highlight w:val="cyan"/>
          <w:u w:val="single"/>
        </w:rPr>
        <w:t>consequences</w:t>
      </w:r>
      <w:r w:rsidRPr="000C4D31">
        <w:rPr>
          <w:u w:val="single"/>
        </w:rPr>
        <w:t xml:space="preserve"> will promptly follow—</w:t>
      </w:r>
      <w:r w:rsidRPr="000C4D31">
        <w:rPr>
          <w:b/>
          <w:iCs/>
          <w:highlight w:val="cyan"/>
          <w:u w:val="single"/>
        </w:rPr>
        <w:t>exclusion</w:t>
      </w:r>
      <w:r w:rsidRPr="000C4D31">
        <w:rPr>
          <w:u w:val="single"/>
        </w:rPr>
        <w:t xml:space="preserve"> from the benefits provided by others—</w:t>
      </w:r>
      <w:r w:rsidRPr="000C4D31">
        <w:rPr>
          <w:highlight w:val="cyan"/>
          <w:u w:val="single"/>
        </w:rPr>
        <w:t>if</w:t>
      </w:r>
      <w:r w:rsidRPr="000C4D31">
        <w:rPr>
          <w:u w:val="single"/>
        </w:rPr>
        <w:t xml:space="preserve"> its </w:t>
      </w:r>
      <w:r w:rsidRPr="000C4D31">
        <w:rPr>
          <w:highlight w:val="cyan"/>
          <w:u w:val="single"/>
        </w:rPr>
        <w:t>behavior</w:t>
      </w:r>
      <w:r w:rsidRPr="000C4D31">
        <w:rPr>
          <w:u w:val="single"/>
        </w:rPr>
        <w:t xml:space="preserve"> materially </w:t>
      </w:r>
      <w:r w:rsidRPr="000C4D31">
        <w:rPr>
          <w:highlight w:val="cyan"/>
          <w:u w:val="single"/>
        </w:rPr>
        <w:t>deviates</w:t>
      </w:r>
      <w:r w:rsidRPr="000C4D31">
        <w:rPr>
          <w:u w:val="single"/>
        </w:rPr>
        <w:t xml:space="preserve"> from the terms of the commitment</w:t>
      </w:r>
      <w:r w:rsidRPr="000C4D31">
        <w:rPr>
          <w:sz w:val="16"/>
        </w:rPr>
        <w:t xml:space="preserve">.172 </w:t>
      </w:r>
      <w:r w:rsidRPr="000C4D31">
        <w:rPr>
          <w:u w:val="single"/>
        </w:rPr>
        <w:t>A framework is</w:t>
      </w:r>
      <w:r w:rsidRPr="000C4D31">
        <w:rPr>
          <w:sz w:val="16"/>
        </w:rPr>
        <w:t xml:space="preserve"> therefore essentially </w:t>
      </w:r>
      <w:r w:rsidRPr="000C4D31">
        <w:rPr>
          <w:u w:val="single"/>
        </w:rPr>
        <w:t xml:space="preserve">a specific declaration of intention to engage in conduct that benefits others, </w:t>
      </w:r>
      <w:r w:rsidRPr="000C4D31">
        <w:rPr>
          <w:b/>
          <w:iCs/>
          <w:u w:val="single"/>
        </w:rPr>
        <w:t>contingent upon parallel behavior</w:t>
      </w:r>
      <w:r w:rsidRPr="000C4D31">
        <w:rPr>
          <w:u w:val="single"/>
        </w:rPr>
        <w:t xml:space="preserve"> by </w:t>
      </w:r>
      <w:r w:rsidRPr="000C4D31">
        <w:rPr>
          <w:b/>
          <w:iCs/>
          <w:u w:val="single"/>
        </w:rPr>
        <w:t>other participating states</w:t>
      </w:r>
      <w:r w:rsidRPr="000C4D31">
        <w:rPr>
          <w:sz w:val="16"/>
        </w:rPr>
        <w:t>, without obligatory status under international law.</w:t>
      </w:r>
    </w:p>
    <w:p w14:paraId="6B1BA9A7" w14:textId="77777777" w:rsidR="000C4D31" w:rsidRPr="000C4D31" w:rsidRDefault="000C4D31" w:rsidP="000C4D31">
      <w:pPr>
        <w:rPr>
          <w:sz w:val="16"/>
        </w:rPr>
      </w:pPr>
      <w:r w:rsidRPr="000C4D31">
        <w:rPr>
          <w:u w:val="single"/>
        </w:rPr>
        <w:t>This is</w:t>
      </w:r>
      <w:r w:rsidRPr="000C4D31">
        <w:rPr>
          <w:sz w:val="16"/>
        </w:rPr>
        <w:t xml:space="preserve">, in some sense, </w:t>
      </w:r>
      <w:r w:rsidRPr="000C4D31">
        <w:rPr>
          <w:u w:val="single"/>
        </w:rPr>
        <w:t xml:space="preserve">the </w:t>
      </w:r>
      <w:r w:rsidRPr="000C4D31">
        <w:rPr>
          <w:b/>
          <w:iCs/>
          <w:u w:val="single"/>
        </w:rPr>
        <w:t>direct opposite</w:t>
      </w:r>
      <w:r w:rsidRPr="000C4D31">
        <w:rPr>
          <w:u w:val="single"/>
        </w:rPr>
        <w:t xml:space="preserve"> of</w:t>
      </w:r>
      <w:r w:rsidRPr="000C4D31">
        <w:rPr>
          <w:sz w:val="16"/>
        </w:rPr>
        <w:t xml:space="preserve"> the approach typically taken in </w:t>
      </w:r>
      <w:r w:rsidRPr="000C4D31">
        <w:rPr>
          <w:u w:val="single"/>
        </w:rPr>
        <w:t xml:space="preserve">competition policy chapters in </w:t>
      </w:r>
      <w:r w:rsidRPr="000C4D31">
        <w:rPr>
          <w:b/>
          <w:iCs/>
          <w:u w:val="single"/>
        </w:rPr>
        <w:t>trade</w:t>
      </w:r>
      <w:r w:rsidRPr="000C4D31">
        <w:rPr>
          <w:u w:val="single"/>
        </w:rPr>
        <w:t xml:space="preserve"> agreements</w:t>
      </w:r>
      <w:r w:rsidRPr="000C4D31">
        <w:rPr>
          <w:sz w:val="16"/>
        </w:rPr>
        <w:t xml:space="preserve">. </w:t>
      </w:r>
      <w:r w:rsidRPr="000C4D31">
        <w:rPr>
          <w:u w:val="single"/>
        </w:rPr>
        <w:t>The provisions</w:t>
      </w:r>
      <w:r w:rsidRPr="000C4D31">
        <w:rPr>
          <w:sz w:val="16"/>
        </w:rPr>
        <w:t xml:space="preserve"> of competition policy chapters partake </w:t>
      </w:r>
      <w:r w:rsidRPr="000C4D31">
        <w:rPr>
          <w:u w:val="single"/>
        </w:rPr>
        <w:t>of</w:t>
      </w:r>
      <w:r w:rsidRPr="000C4D31">
        <w:rPr>
          <w:sz w:val="16"/>
        </w:rPr>
        <w:t xml:space="preserve"> the substance of </w:t>
      </w:r>
      <w:r w:rsidRPr="000C4D31">
        <w:rPr>
          <w:u w:val="single"/>
        </w:rPr>
        <w:t>treaty law, but</w:t>
      </w:r>
      <w:r w:rsidRPr="000C4D31">
        <w:rPr>
          <w:sz w:val="16"/>
        </w:rPr>
        <w:t xml:space="preserve"> are generally </w:t>
      </w:r>
      <w:r w:rsidRPr="000C4D31">
        <w:rPr>
          <w:u w:val="single"/>
        </w:rPr>
        <w:t xml:space="preserve">framed in </w:t>
      </w:r>
      <w:r w:rsidRPr="000C4D31">
        <w:rPr>
          <w:b/>
          <w:iCs/>
          <w:u w:val="single"/>
        </w:rPr>
        <w:t>broad</w:t>
      </w:r>
      <w:r w:rsidRPr="000C4D31">
        <w:rPr>
          <w:u w:val="single"/>
        </w:rPr>
        <w:t xml:space="preserve"> terms rather than </w:t>
      </w:r>
      <w:r w:rsidRPr="000C4D31">
        <w:rPr>
          <w:b/>
          <w:iCs/>
          <w:u w:val="single"/>
        </w:rPr>
        <w:t>specifics</w:t>
      </w:r>
      <w:r w:rsidRPr="000C4D31">
        <w:rPr>
          <w:u w:val="single"/>
        </w:rPr>
        <w:t>, and</w:t>
      </w:r>
      <w:r w:rsidRPr="000C4D31">
        <w:rPr>
          <w:sz w:val="16"/>
        </w:rPr>
        <w:t xml:space="preserve"> generally </w:t>
      </w:r>
      <w:r w:rsidRPr="000C4D31">
        <w:rPr>
          <w:u w:val="single"/>
        </w:rPr>
        <w:t>do not reflect a shared understanding that specific consequences will attend breach. By contrast, frameworks</w:t>
      </w:r>
      <w:r w:rsidRPr="000C4D31">
        <w:rPr>
          <w:sz w:val="16"/>
        </w:rPr>
        <w:t xml:space="preserve"> do not bind in international law, </w:t>
      </w:r>
      <w:r w:rsidRPr="000C4D31">
        <w:rPr>
          <w:u w:val="single"/>
        </w:rPr>
        <w:t>are</w:t>
      </w:r>
      <w:r w:rsidRPr="000C4D31">
        <w:rPr>
          <w:sz w:val="16"/>
        </w:rPr>
        <w:t xml:space="preserve"> framed in </w:t>
      </w:r>
      <w:r w:rsidRPr="000C4D31">
        <w:rPr>
          <w:b/>
          <w:iCs/>
          <w:u w:val="single"/>
        </w:rPr>
        <w:t>specific</w:t>
      </w:r>
      <w:r w:rsidRPr="000C4D31">
        <w:rPr>
          <w:sz w:val="16"/>
        </w:rPr>
        <w:t xml:space="preserve"> terms than aspirational generalities, </w:t>
      </w:r>
      <w:r w:rsidRPr="000C4D31">
        <w:rPr>
          <w:u w:val="single"/>
        </w:rPr>
        <w:t xml:space="preserve">and reflect an understanding that the benefits of cooperation will be </w:t>
      </w:r>
      <w:r w:rsidRPr="000C4D31">
        <w:rPr>
          <w:b/>
          <w:iCs/>
          <w:u w:val="single"/>
        </w:rPr>
        <w:t>withdrawn</w:t>
      </w:r>
      <w:r w:rsidRPr="000C4D31">
        <w:rPr>
          <w:u w:val="single"/>
        </w:rPr>
        <w:t xml:space="preserve"> in the </w:t>
      </w:r>
      <w:r w:rsidRPr="000C4D31">
        <w:rPr>
          <w:b/>
          <w:iCs/>
          <w:u w:val="single"/>
        </w:rPr>
        <w:t>event of violation</w:t>
      </w:r>
      <w:r w:rsidRPr="000C4D31">
        <w:rPr>
          <w:sz w:val="16"/>
        </w:rPr>
        <w:t>.</w:t>
      </w:r>
    </w:p>
    <w:p w14:paraId="1F484B0E" w14:textId="77777777" w:rsidR="000C4D31" w:rsidRPr="000C4D31" w:rsidRDefault="000C4D31" w:rsidP="000C4D31">
      <w:pPr>
        <w:rPr>
          <w:sz w:val="16"/>
        </w:rPr>
      </w:pPr>
      <w:r w:rsidRPr="000C4D31">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0C4D31">
        <w:rPr>
          <w:u w:val="single"/>
        </w:rPr>
        <w:t xml:space="preserve">states behave in international society in ways that </w:t>
      </w:r>
      <w:r w:rsidRPr="000C4D31">
        <w:rPr>
          <w:b/>
          <w:iCs/>
          <w:u w:val="single"/>
        </w:rPr>
        <w:t>rationally</w:t>
      </w:r>
      <w:r w:rsidRPr="000C4D31">
        <w:rPr>
          <w:u w:val="single"/>
        </w:rPr>
        <w:t xml:space="preserve"> serve their interests</w:t>
      </w:r>
      <w:r w:rsidRPr="000C4D31">
        <w:rPr>
          <w:sz w:val="16"/>
        </w:rPr>
        <w:t xml:space="preserve">.173 And </w:t>
      </w:r>
      <w:r w:rsidRPr="000C4D31">
        <w:rPr>
          <w:u w:val="single"/>
        </w:rPr>
        <w:t>when cooperation</w:t>
      </w:r>
      <w:r w:rsidRPr="000C4D31">
        <w:rPr>
          <w:sz w:val="16"/>
        </w:rPr>
        <w:t xml:space="preserve"> over a series of interactions </w:t>
      </w:r>
      <w:r w:rsidRPr="000C4D31">
        <w:rPr>
          <w:u w:val="single"/>
        </w:rPr>
        <w:t xml:space="preserve">is </w:t>
      </w:r>
      <w:r w:rsidRPr="000C4D31">
        <w:rPr>
          <w:b/>
          <w:iCs/>
          <w:u w:val="single"/>
        </w:rPr>
        <w:t>overall</w:t>
      </w:r>
      <w:r w:rsidRPr="000C4D31">
        <w:rPr>
          <w:u w:val="single"/>
        </w:rPr>
        <w:t xml:space="preserve"> in</w:t>
      </w:r>
      <w:r w:rsidRPr="000C4D31">
        <w:rPr>
          <w:sz w:val="16"/>
        </w:rPr>
        <w:t xml:space="preserve"> the </w:t>
      </w:r>
      <w:r w:rsidRPr="000C4D31">
        <w:rPr>
          <w:u w:val="single"/>
        </w:rPr>
        <w:t>interests of each member</w:t>
      </w:r>
      <w:r w:rsidRPr="000C4D31">
        <w:rPr>
          <w:sz w:val="16"/>
        </w:rPr>
        <w:t xml:space="preserve"> of a group, </w:t>
      </w:r>
      <w:r w:rsidRPr="000C4D31">
        <w:rPr>
          <w:u w:val="single"/>
        </w:rPr>
        <w:t>but when each</w:t>
      </w:r>
      <w:r w:rsidRPr="000C4D31">
        <w:rPr>
          <w:sz w:val="16"/>
        </w:rPr>
        <w:t xml:space="preserve"> member </w:t>
      </w:r>
      <w:r w:rsidRPr="000C4D31">
        <w:rPr>
          <w:u w:val="single"/>
        </w:rPr>
        <w:t>faces a</w:t>
      </w:r>
      <w:r w:rsidRPr="000C4D31">
        <w:rPr>
          <w:sz w:val="16"/>
        </w:rPr>
        <w:t xml:space="preserve"> rational </w:t>
      </w:r>
      <w:r w:rsidRPr="000C4D31">
        <w:rPr>
          <w:u w:val="single"/>
        </w:rPr>
        <w:t>incentive to defect</w:t>
      </w:r>
      <w:r w:rsidRPr="000C4D31">
        <w:rPr>
          <w:sz w:val="16"/>
        </w:rPr>
        <w:t xml:space="preserve"> from the terms of cooperation in individual cases, familiar </w:t>
      </w:r>
      <w:r w:rsidRPr="000C4D31">
        <w:rPr>
          <w:u w:val="single"/>
        </w:rPr>
        <w:t xml:space="preserve">economic theory teaches that a strategic cooperative </w:t>
      </w:r>
      <w:r w:rsidRPr="000C4D31">
        <w:rPr>
          <w:b/>
          <w:iCs/>
          <w:u w:val="single"/>
        </w:rPr>
        <w:t>equilibrium</w:t>
      </w:r>
      <w:r w:rsidRPr="000C4D31">
        <w:rPr>
          <w:u w:val="single"/>
        </w:rPr>
        <w:t xml:space="preserve"> can be </w:t>
      </w:r>
      <w:r w:rsidRPr="000C4D31">
        <w:rPr>
          <w:b/>
          <w:iCs/>
          <w:u w:val="single"/>
        </w:rPr>
        <w:t>maintained</w:t>
      </w:r>
      <w:r w:rsidRPr="000C4D31">
        <w:rPr>
          <w:u w:val="single"/>
        </w:rPr>
        <w:t xml:space="preserve"> among the parties</w:t>
      </w:r>
      <w:r w:rsidRPr="000C4D31">
        <w:rPr>
          <w:sz w:val="16"/>
        </w:rPr>
        <w:t xml:space="preserve">.174 </w:t>
      </w:r>
      <w:r w:rsidRPr="000C4D31">
        <w:rPr>
          <w:u w:val="single"/>
        </w:rPr>
        <w:t>In contingent cooperation, each</w:t>
      </w:r>
      <w:r w:rsidRPr="000C4D31">
        <w:rPr>
          <w:sz w:val="16"/>
        </w:rPr>
        <w:t xml:space="preserve"> party </w:t>
      </w:r>
      <w:r w:rsidRPr="000C4D31">
        <w:rPr>
          <w:u w:val="single"/>
        </w:rPr>
        <w:t xml:space="preserve">understands that if it </w:t>
      </w:r>
      <w:r w:rsidRPr="000C4D31">
        <w:rPr>
          <w:b/>
          <w:iCs/>
          <w:u w:val="single"/>
        </w:rPr>
        <w:t>defects</w:t>
      </w:r>
      <w:r w:rsidRPr="000C4D31">
        <w:rPr>
          <w:sz w:val="16"/>
        </w:rPr>
        <w:t xml:space="preserve"> materially from the terms of the framework, the </w:t>
      </w:r>
      <w:r w:rsidRPr="000C4D31">
        <w:rPr>
          <w:u w:val="single"/>
        </w:rPr>
        <w:t xml:space="preserve">other participants will </w:t>
      </w:r>
      <w:r w:rsidRPr="000C4D31">
        <w:rPr>
          <w:b/>
          <w:iCs/>
          <w:u w:val="single"/>
        </w:rPr>
        <w:t>withdraw</w:t>
      </w:r>
      <w:r w:rsidRPr="000C4D31">
        <w:rPr>
          <w:sz w:val="16"/>
        </w:rPr>
        <w:t xml:space="preserve"> the excludable benefits of cooperation, </w:t>
      </w:r>
      <w:r w:rsidRPr="000C4D31">
        <w:rPr>
          <w:u w:val="single"/>
        </w:rPr>
        <w:t xml:space="preserve">and this provides the </w:t>
      </w:r>
      <w:r w:rsidRPr="000C4D31">
        <w:rPr>
          <w:b/>
          <w:iCs/>
          <w:u w:val="single"/>
        </w:rPr>
        <w:t>incentive to comply</w:t>
      </w:r>
      <w:r w:rsidRPr="000C4D31">
        <w:rPr>
          <w:sz w:val="16"/>
        </w:rPr>
        <w:t>.175</w:t>
      </w:r>
    </w:p>
    <w:p w14:paraId="33741468" w14:textId="77777777" w:rsidR="000C4D31" w:rsidRPr="000C4D31" w:rsidRDefault="000C4D31" w:rsidP="000C4D31">
      <w:pPr>
        <w:rPr>
          <w:sz w:val="16"/>
        </w:rPr>
      </w:pPr>
      <w:r w:rsidRPr="000C4D31">
        <w:rPr>
          <w:u w:val="single"/>
        </w:rPr>
        <w:t xml:space="preserve">Contingent </w:t>
      </w:r>
      <w:r w:rsidRPr="000C4D31">
        <w:rPr>
          <w:b/>
          <w:iCs/>
          <w:highlight w:val="cyan"/>
          <w:u w:val="single"/>
        </w:rPr>
        <w:t>coop</w:t>
      </w:r>
      <w:r w:rsidRPr="000C4D31">
        <w:rPr>
          <w:u w:val="single"/>
        </w:rPr>
        <w:t xml:space="preserve">eration </w:t>
      </w:r>
      <w:r w:rsidRPr="000C4D31">
        <w:rPr>
          <w:highlight w:val="cyan"/>
          <w:u w:val="single"/>
        </w:rPr>
        <w:t>can be made</w:t>
      </w:r>
      <w:r w:rsidRPr="000C4D31">
        <w:rPr>
          <w:u w:val="single"/>
        </w:rPr>
        <w:t xml:space="preserve"> </w:t>
      </w:r>
      <w:r w:rsidRPr="000C4D31">
        <w:rPr>
          <w:b/>
          <w:iCs/>
          <w:u w:val="single"/>
        </w:rPr>
        <w:t xml:space="preserve">more </w:t>
      </w:r>
      <w:r w:rsidRPr="000C4D31">
        <w:rPr>
          <w:b/>
          <w:iCs/>
          <w:highlight w:val="cyan"/>
          <w:u w:val="single"/>
        </w:rPr>
        <w:t>stable</w:t>
      </w:r>
      <w:r w:rsidRPr="000C4D31">
        <w:rPr>
          <w:highlight w:val="cyan"/>
          <w:u w:val="single"/>
        </w:rPr>
        <w:t xml:space="preserve"> by</w:t>
      </w:r>
      <w:r w:rsidRPr="000C4D31">
        <w:rPr>
          <w:u w:val="single"/>
        </w:rPr>
        <w:t xml:space="preserve"> the </w:t>
      </w:r>
      <w:r w:rsidRPr="000C4D31">
        <w:rPr>
          <w:highlight w:val="cyan"/>
          <w:u w:val="single"/>
        </w:rPr>
        <w:t>introduction of</w:t>
      </w:r>
      <w:r w:rsidRPr="000C4D31">
        <w:rPr>
          <w:u w:val="single"/>
        </w:rPr>
        <w:t xml:space="preserve"> certain structures designed to monitor compliance</w:t>
      </w:r>
      <w:r w:rsidRPr="000C4D31">
        <w:rPr>
          <w:sz w:val="16"/>
        </w:rPr>
        <w:t xml:space="preserve"> (just as with a cartel among private companies).176 </w:t>
      </w:r>
      <w:r w:rsidRPr="000C4D31">
        <w:rPr>
          <w:u w:val="single"/>
        </w:rPr>
        <w:t>This might</w:t>
      </w:r>
      <w:r w:rsidRPr="000C4D31">
        <w:rPr>
          <w:sz w:val="16"/>
        </w:rPr>
        <w:t xml:space="preserve"> among other things </w:t>
      </w:r>
      <w:r w:rsidRPr="000C4D31">
        <w:rPr>
          <w:u w:val="single"/>
        </w:rPr>
        <w:t xml:space="preserve">involve the </w:t>
      </w:r>
      <w:r w:rsidRPr="000C4D31">
        <w:rPr>
          <w:b/>
          <w:iCs/>
          <w:u w:val="single"/>
        </w:rPr>
        <w:t>creation</w:t>
      </w:r>
      <w:r w:rsidRPr="000C4D31">
        <w:rPr>
          <w:u w:val="single"/>
        </w:rPr>
        <w:t xml:space="preserve"> of </w:t>
      </w:r>
      <w:r w:rsidRPr="000C4D31">
        <w:rPr>
          <w:highlight w:val="cyan"/>
          <w:u w:val="single"/>
        </w:rPr>
        <w:t xml:space="preserve">a </w:t>
      </w:r>
      <w:r w:rsidRPr="000C4D31">
        <w:rPr>
          <w:b/>
          <w:iCs/>
          <w:highlight w:val="cyan"/>
          <w:u w:val="single"/>
        </w:rPr>
        <w:t>central “facilitator”</w:t>
      </w:r>
      <w:r w:rsidRPr="000C4D31">
        <w:rPr>
          <w:u w:val="single"/>
        </w:rPr>
        <w:t xml:space="preserve"> that is responsible</w:t>
      </w:r>
      <w:r w:rsidRPr="000C4D31">
        <w:rPr>
          <w:sz w:val="16"/>
        </w:rPr>
        <w:t xml:space="preserve">, in a general sense, </w:t>
      </w:r>
      <w:r w:rsidRPr="000C4D31">
        <w:rPr>
          <w:u w:val="single"/>
        </w:rPr>
        <w:t>for obtaining, collecting, and processing information necessary to sustain a cooperative equilibrium</w:t>
      </w:r>
      <w:r w:rsidRPr="000C4D31">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0C4D31">
        <w:rPr>
          <w:u w:val="single"/>
        </w:rPr>
        <w:t>A central facilitator could</w:t>
      </w:r>
      <w:r w:rsidRPr="000C4D31">
        <w:rPr>
          <w:sz w:val="16"/>
        </w:rPr>
        <w:t xml:space="preserve"> also </w:t>
      </w:r>
      <w:r w:rsidRPr="000C4D31">
        <w:rPr>
          <w:u w:val="single"/>
        </w:rPr>
        <w:t>go beyond</w:t>
      </w:r>
      <w:r w:rsidRPr="000C4D31">
        <w:rPr>
          <w:sz w:val="16"/>
        </w:rPr>
        <w:t xml:space="preserve"> a </w:t>
      </w:r>
      <w:r w:rsidRPr="000C4D31">
        <w:rPr>
          <w:u w:val="single"/>
        </w:rPr>
        <w:t>policing</w:t>
      </w:r>
      <w:r w:rsidRPr="000C4D31">
        <w:rPr>
          <w:sz w:val="16"/>
        </w:rPr>
        <w:t xml:space="preserve"> function </w:t>
      </w:r>
      <w:r w:rsidRPr="000C4D31">
        <w:rPr>
          <w:u w:val="single"/>
        </w:rPr>
        <w:t xml:space="preserve">and offer </w:t>
      </w:r>
      <w:r w:rsidRPr="000C4D31">
        <w:rPr>
          <w:highlight w:val="cyan"/>
          <w:u w:val="single"/>
        </w:rPr>
        <w:t>a</w:t>
      </w:r>
      <w:r w:rsidRPr="000C4D31">
        <w:rPr>
          <w:u w:val="single"/>
        </w:rPr>
        <w:t xml:space="preserve"> common </w:t>
      </w:r>
      <w:r w:rsidRPr="000C4D31">
        <w:rPr>
          <w:highlight w:val="cyan"/>
          <w:u w:val="single"/>
        </w:rPr>
        <w:t>forum for</w:t>
      </w:r>
      <w:r w:rsidRPr="000C4D31">
        <w:rPr>
          <w:u w:val="single"/>
        </w:rPr>
        <w:t xml:space="preserve"> certain forms of </w:t>
      </w:r>
      <w:r w:rsidRPr="000C4D31">
        <w:rPr>
          <w:b/>
          <w:iCs/>
          <w:u w:val="single"/>
        </w:rPr>
        <w:t>cooperation</w:t>
      </w:r>
      <w:r w:rsidRPr="000C4D31">
        <w:rPr>
          <w:u w:val="single"/>
        </w:rPr>
        <w:t xml:space="preserve"> and </w:t>
      </w:r>
      <w:r w:rsidRPr="000C4D31">
        <w:rPr>
          <w:b/>
          <w:iCs/>
          <w:highlight w:val="cyan"/>
          <w:u w:val="single"/>
        </w:rPr>
        <w:t>info</w:t>
      </w:r>
      <w:r w:rsidRPr="000C4D31">
        <w:rPr>
          <w:b/>
          <w:iCs/>
          <w:u w:val="single"/>
        </w:rPr>
        <w:t xml:space="preserve">rmation </w:t>
      </w:r>
      <w:r w:rsidRPr="000C4D31">
        <w:rPr>
          <w:b/>
          <w:iCs/>
          <w:highlight w:val="cyan"/>
          <w:u w:val="single"/>
        </w:rPr>
        <w:t>sharing</w:t>
      </w:r>
      <w:r w:rsidRPr="000C4D31">
        <w:rPr>
          <w:sz w:val="16"/>
        </w:rPr>
        <w:t>. The nature of such broader functions, and the extent to which they would be useful or desirable, would depend on the nature and purpose of the cooperation.</w:t>
      </w:r>
    </w:p>
    <w:p w14:paraId="073F95BA" w14:textId="77777777" w:rsidR="000C4D31" w:rsidRPr="000C4D31" w:rsidRDefault="000C4D31" w:rsidP="000C4D31">
      <w:pPr>
        <w:rPr>
          <w:sz w:val="16"/>
        </w:rPr>
      </w:pPr>
      <w:r w:rsidRPr="000C4D31">
        <w:rPr>
          <w:highlight w:val="cyan"/>
          <w:u w:val="single"/>
        </w:rPr>
        <w:t>The</w:t>
      </w:r>
      <w:r w:rsidRPr="000C4D31">
        <w:rPr>
          <w:u w:val="single"/>
        </w:rPr>
        <w:t xml:space="preserve"> second </w:t>
      </w:r>
      <w:r w:rsidRPr="000C4D31">
        <w:rPr>
          <w:highlight w:val="cyan"/>
          <w:u w:val="single"/>
        </w:rPr>
        <w:t xml:space="preserve">dynamic that </w:t>
      </w:r>
      <w:r w:rsidRPr="000C4D31">
        <w:rPr>
          <w:b/>
          <w:iCs/>
          <w:highlight w:val="cyan"/>
          <w:u w:val="single"/>
        </w:rPr>
        <w:t>powers</w:t>
      </w:r>
      <w:r w:rsidRPr="000C4D31">
        <w:rPr>
          <w:u w:val="single"/>
        </w:rPr>
        <w:t xml:space="preserve"> contingent cooperation </w:t>
      </w:r>
      <w:r w:rsidRPr="000C4D31">
        <w:rPr>
          <w:highlight w:val="cyan"/>
          <w:u w:val="single"/>
        </w:rPr>
        <w:t>is</w:t>
      </w:r>
      <w:r w:rsidRPr="000C4D31">
        <w:rPr>
          <w:sz w:val="16"/>
        </w:rPr>
        <w:t xml:space="preserve"> the normative appeal of the project itself. The point here is not unlike what Gráinne de </w:t>
      </w:r>
      <w:proofErr w:type="spellStart"/>
      <w:r w:rsidRPr="000C4D31">
        <w:rPr>
          <w:sz w:val="16"/>
        </w:rPr>
        <w:t>Búrca</w:t>
      </w:r>
      <w:proofErr w:type="spellEnd"/>
      <w:r w:rsidRPr="000C4D31">
        <w:rPr>
          <w:sz w:val="16"/>
        </w:rPr>
        <w:t xml:space="preserve"> calls </w:t>
      </w:r>
      <w:r w:rsidRPr="000C4D31">
        <w:rPr>
          <w:b/>
          <w:iCs/>
          <w:highlight w:val="cyan"/>
          <w:u w:val="single"/>
        </w:rPr>
        <w:t>“mission legitimacy”</w:t>
      </w:r>
      <w:r w:rsidRPr="000C4D31">
        <w:rPr>
          <w:sz w:val="16"/>
        </w:rPr>
        <w:t xml:space="preserve">: the normative force of the underlying purpose of a cooperative project, and specifically the power of that normativity to secure the acceptance and cooperation of those who participate.178 </w:t>
      </w:r>
      <w:r w:rsidRPr="000C4D31">
        <w:rPr>
          <w:u w:val="single"/>
        </w:rPr>
        <w:t>Parties joining</w:t>
      </w:r>
      <w:r w:rsidRPr="000C4D31">
        <w:rPr>
          <w:sz w:val="16"/>
        </w:rPr>
        <w:t xml:space="preserve"> projects of contingent cooperation </w:t>
      </w:r>
      <w:r w:rsidRPr="000C4D31">
        <w:rPr>
          <w:u w:val="single"/>
        </w:rPr>
        <w:t>can be expected to be</w:t>
      </w:r>
      <w:r w:rsidRPr="000C4D31">
        <w:rPr>
          <w:sz w:val="16"/>
        </w:rPr>
        <w:t xml:space="preserve"> in some sense </w:t>
      </w:r>
      <w:r w:rsidRPr="000C4D31">
        <w:rPr>
          <w:b/>
          <w:iCs/>
          <w:u w:val="single"/>
        </w:rPr>
        <w:t>self-selecting</w:t>
      </w:r>
      <w:r w:rsidRPr="000C4D31">
        <w:rPr>
          <w:u w:val="single"/>
        </w:rPr>
        <w:t>: they join</w:t>
      </w:r>
      <w:r w:rsidRPr="000C4D31">
        <w:rPr>
          <w:sz w:val="16"/>
        </w:rPr>
        <w:t xml:space="preserve"> such endeavors </w:t>
      </w:r>
      <w:r w:rsidRPr="000C4D31">
        <w:rPr>
          <w:u w:val="single"/>
        </w:rPr>
        <w:t>because</w:t>
      </w:r>
      <w:r w:rsidRPr="000C4D31">
        <w:rPr>
          <w:sz w:val="16"/>
        </w:rPr>
        <w:t xml:space="preserve">, in part, </w:t>
      </w:r>
      <w:r w:rsidRPr="000C4D31">
        <w:rPr>
          <w:u w:val="single"/>
        </w:rPr>
        <w:t xml:space="preserve">they are </w:t>
      </w:r>
      <w:r w:rsidRPr="000C4D31">
        <w:rPr>
          <w:b/>
          <w:iCs/>
          <w:u w:val="single"/>
        </w:rPr>
        <w:t>genuinely committed</w:t>
      </w:r>
      <w:r w:rsidRPr="000C4D31">
        <w:rPr>
          <w:sz w:val="16"/>
        </w:rPr>
        <w:t xml:space="preserve"> to promoting and achieving the ends that the project represents, and they embrace the project of cooperation as worthwhile.179 </w:t>
      </w:r>
      <w:r w:rsidRPr="000C4D31">
        <w:rPr>
          <w:u w:val="single"/>
        </w:rPr>
        <w:t>It may sound</w:t>
      </w:r>
      <w:r w:rsidRPr="000C4D31">
        <w:rPr>
          <w:sz w:val="16"/>
        </w:rPr>
        <w:t xml:space="preserve"> a little </w:t>
      </w:r>
      <w:r w:rsidRPr="000C4D31">
        <w:rPr>
          <w:b/>
          <w:iCs/>
          <w:u w:val="single"/>
        </w:rPr>
        <w:t>naïve</w:t>
      </w:r>
      <w:r w:rsidRPr="000C4D31">
        <w:rPr>
          <w:u w:val="single"/>
        </w:rPr>
        <w:t xml:space="preserve"> to suggest</w:t>
      </w:r>
      <w:r w:rsidRPr="000C4D31">
        <w:rPr>
          <w:sz w:val="16"/>
        </w:rPr>
        <w:t xml:space="preserve"> that </w:t>
      </w:r>
      <w:r w:rsidRPr="000C4D31">
        <w:rPr>
          <w:u w:val="single"/>
        </w:rPr>
        <w:t>a project</w:t>
      </w:r>
      <w:r w:rsidRPr="000C4D31">
        <w:rPr>
          <w:sz w:val="16"/>
        </w:rPr>
        <w:t xml:space="preserve"> of cooperation </w:t>
      </w:r>
      <w:r w:rsidRPr="000C4D31">
        <w:rPr>
          <w:u w:val="single"/>
        </w:rPr>
        <w:t>may</w:t>
      </w:r>
      <w:r w:rsidRPr="000C4D31">
        <w:rPr>
          <w:sz w:val="16"/>
        </w:rPr>
        <w:t xml:space="preserve"> be more likely to </w:t>
      </w:r>
      <w:r w:rsidRPr="000C4D31">
        <w:rPr>
          <w:u w:val="single"/>
        </w:rPr>
        <w:t>“stick” if it has</w:t>
      </w:r>
      <w:r w:rsidRPr="000C4D31">
        <w:rPr>
          <w:sz w:val="16"/>
        </w:rPr>
        <w:t xml:space="preserve"> some </w:t>
      </w:r>
      <w:r w:rsidRPr="000C4D31">
        <w:rPr>
          <w:u w:val="single"/>
        </w:rPr>
        <w:t>normative appeal</w:t>
      </w:r>
      <w:r w:rsidRPr="000C4D31">
        <w:rPr>
          <w:sz w:val="16"/>
        </w:rPr>
        <w:t xml:space="preserve"> to the participating polities, </w:t>
      </w:r>
      <w:r w:rsidRPr="000C4D31">
        <w:rPr>
          <w:u w:val="single"/>
        </w:rPr>
        <w:t xml:space="preserve">but </w:t>
      </w:r>
      <w:r w:rsidRPr="000C4D31">
        <w:rPr>
          <w:b/>
          <w:iCs/>
          <w:highlight w:val="cyan"/>
          <w:u w:val="single"/>
        </w:rPr>
        <w:t>legal scholarship</w:t>
      </w:r>
      <w:r w:rsidRPr="000C4D31">
        <w:rPr>
          <w:u w:val="single"/>
        </w:rPr>
        <w:t xml:space="preserve"> </w:t>
      </w:r>
      <w:r w:rsidRPr="000C4D31">
        <w:rPr>
          <w:b/>
          <w:iCs/>
          <w:u w:val="single"/>
        </w:rPr>
        <w:t xml:space="preserve">has </w:t>
      </w:r>
      <w:r w:rsidRPr="000C4D31">
        <w:rPr>
          <w:b/>
          <w:iCs/>
          <w:highlight w:val="cyan"/>
          <w:u w:val="single"/>
        </w:rPr>
        <w:t>long recognized</w:t>
      </w:r>
      <w:r w:rsidRPr="000C4D31">
        <w:rPr>
          <w:u w:val="single"/>
        </w:rPr>
        <w:t xml:space="preserve"> that </w:t>
      </w:r>
      <w:r w:rsidRPr="000C4D31">
        <w:rPr>
          <w:highlight w:val="cyan"/>
          <w:u w:val="single"/>
        </w:rPr>
        <w:t>states do</w:t>
      </w:r>
      <w:r w:rsidRPr="000C4D31">
        <w:rPr>
          <w:u w:val="single"/>
        </w:rPr>
        <w:t xml:space="preserve"> what they undertake to do </w:t>
      </w:r>
      <w:r w:rsidRPr="000C4D31">
        <w:rPr>
          <w:b/>
          <w:iCs/>
          <w:highlight w:val="cyan"/>
          <w:u w:val="single"/>
        </w:rPr>
        <w:t>more</w:t>
      </w:r>
      <w:r w:rsidRPr="000C4D31">
        <w:rPr>
          <w:b/>
          <w:iCs/>
          <w:u w:val="single"/>
        </w:rPr>
        <w:t xml:space="preserve"> often</w:t>
      </w:r>
      <w:r w:rsidRPr="000C4D31">
        <w:rPr>
          <w:u w:val="single"/>
        </w:rPr>
        <w:t xml:space="preserve"> </w:t>
      </w:r>
      <w:r w:rsidRPr="000C4D31">
        <w:rPr>
          <w:highlight w:val="cyan"/>
          <w:u w:val="single"/>
        </w:rPr>
        <w:t xml:space="preserve">than </w:t>
      </w:r>
      <w:r w:rsidRPr="000C4D31">
        <w:rPr>
          <w:b/>
          <w:iCs/>
          <w:highlight w:val="cyan"/>
          <w:u w:val="single"/>
        </w:rPr>
        <w:t>strictly rational</w:t>
      </w:r>
      <w:r w:rsidRPr="000C4D31">
        <w:rPr>
          <w:highlight w:val="cyan"/>
          <w:u w:val="single"/>
        </w:rPr>
        <w:t xml:space="preserve"> analysis</w:t>
      </w:r>
      <w:r w:rsidRPr="000C4D31">
        <w:rPr>
          <w:u w:val="single"/>
        </w:rPr>
        <w:t xml:space="preserve"> would </w:t>
      </w:r>
      <w:r w:rsidRPr="000C4D31">
        <w:rPr>
          <w:highlight w:val="cyan"/>
          <w:u w:val="single"/>
        </w:rPr>
        <w:t>predict</w:t>
      </w:r>
      <w:r w:rsidRPr="000C4D31">
        <w:rPr>
          <w:sz w:val="16"/>
        </w:rPr>
        <w:t>.180 And I think the proposition that genuine commitment to a goal can contribute to compliance is in truth somewhat less naïve than the converse idea that compliance is just as likely without it.</w:t>
      </w:r>
    </w:p>
    <w:p w14:paraId="2D5FC009" w14:textId="77777777" w:rsidR="000C4D31" w:rsidRPr="000C4D31" w:rsidRDefault="000C4D31" w:rsidP="000C4D31">
      <w:pPr>
        <w:rPr>
          <w:sz w:val="16"/>
        </w:rPr>
      </w:pPr>
      <w:r w:rsidRPr="000C4D31">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0C4D31">
        <w:rPr>
          <w:u w:val="single"/>
        </w:rPr>
        <w:t>states</w:t>
      </w:r>
      <w:r w:rsidRPr="000C4D31">
        <w:rPr>
          <w:sz w:val="16"/>
        </w:rPr>
        <w:t xml:space="preserve">, state actors, and the individuals within them </w:t>
      </w:r>
      <w:r w:rsidRPr="000C4D31">
        <w:rPr>
          <w:u w:val="single"/>
        </w:rPr>
        <w:t>may be “</w:t>
      </w:r>
      <w:r w:rsidRPr="000C4D31">
        <w:rPr>
          <w:b/>
          <w:iCs/>
          <w:u w:val="single"/>
        </w:rPr>
        <w:t>socialize</w:t>
      </w:r>
      <w:r w:rsidRPr="000C4D31">
        <w:rPr>
          <w:u w:val="single"/>
        </w:rPr>
        <w:t xml:space="preserve">d” or </w:t>
      </w:r>
      <w:r w:rsidRPr="000C4D31">
        <w:rPr>
          <w:b/>
          <w:iCs/>
          <w:u w:val="single"/>
        </w:rPr>
        <w:t>“acculturated”</w:t>
      </w:r>
      <w:r w:rsidRPr="000C4D31">
        <w:rPr>
          <w:u w:val="single"/>
        </w:rPr>
        <w:t xml:space="preserve"> by </w:t>
      </w:r>
      <w:r w:rsidRPr="000C4D31">
        <w:rPr>
          <w:b/>
          <w:iCs/>
          <w:u w:val="single"/>
        </w:rPr>
        <w:t>repeated engagement</w:t>
      </w:r>
      <w:r w:rsidRPr="000C4D31">
        <w:rPr>
          <w:sz w:val="16"/>
        </w:rPr>
        <w:t xml:space="preserve"> with others through common institutions and shared environments of normativity, eventually </w:t>
      </w:r>
      <w:r w:rsidRPr="000C4D31">
        <w:rPr>
          <w:u w:val="single"/>
        </w:rPr>
        <w:t xml:space="preserve">contributing to the </w:t>
      </w:r>
      <w:r w:rsidRPr="000C4D31">
        <w:rPr>
          <w:b/>
          <w:iCs/>
          <w:u w:val="single"/>
        </w:rPr>
        <w:t>emergence</w:t>
      </w:r>
      <w:r w:rsidRPr="000C4D31">
        <w:rPr>
          <w:u w:val="single"/>
        </w:rPr>
        <w:t xml:space="preserve"> of </w:t>
      </w:r>
      <w:r w:rsidRPr="000C4D31">
        <w:rPr>
          <w:b/>
          <w:iCs/>
          <w:u w:val="single"/>
        </w:rPr>
        <w:t>obligations</w:t>
      </w:r>
      <w:r w:rsidRPr="000C4D31">
        <w:rPr>
          <w:u w:val="single"/>
        </w:rPr>
        <w:t xml:space="preserve"> with </w:t>
      </w:r>
      <w:r w:rsidRPr="000C4D31">
        <w:rPr>
          <w:b/>
          <w:iCs/>
          <w:u w:val="single"/>
        </w:rPr>
        <w:t>genuine normative force</w:t>
      </w:r>
      <w:r w:rsidRPr="000C4D31">
        <w:rPr>
          <w:sz w:val="16"/>
        </w:rPr>
        <w:t xml:space="preserve">.181 Jutta </w:t>
      </w:r>
      <w:proofErr w:type="spellStart"/>
      <w:r w:rsidRPr="000C4D31">
        <w:rPr>
          <w:sz w:val="16"/>
        </w:rPr>
        <w:t>Brunnée</w:t>
      </w:r>
      <w:proofErr w:type="spellEnd"/>
      <w:r w:rsidRPr="000C4D31">
        <w:rPr>
          <w:sz w:val="16"/>
        </w:rPr>
        <w:t xml:space="preserve"> and Stephen Toope have pointed out ways in which </w:t>
      </w:r>
      <w:r w:rsidRPr="000C4D31">
        <w:rPr>
          <w:u w:val="single"/>
        </w:rPr>
        <w:t xml:space="preserve">the </w:t>
      </w:r>
      <w:r w:rsidRPr="000C4D31">
        <w:rPr>
          <w:b/>
          <w:iCs/>
          <w:u w:val="single"/>
        </w:rPr>
        <w:t>force</w:t>
      </w:r>
      <w:r w:rsidRPr="000C4D31">
        <w:rPr>
          <w:u w:val="single"/>
        </w:rPr>
        <w:t xml:space="preserve"> of </w:t>
      </w:r>
      <w:r w:rsidRPr="000C4D31">
        <w:rPr>
          <w:b/>
          <w:iCs/>
          <w:u w:val="single"/>
        </w:rPr>
        <w:t>legal obligation itself</w:t>
      </w:r>
      <w:r w:rsidRPr="000C4D31">
        <w:rPr>
          <w:u w:val="single"/>
        </w:rPr>
        <w:t xml:space="preserve"> arises from </w:t>
      </w:r>
      <w:r w:rsidRPr="000C4D31">
        <w:rPr>
          <w:b/>
          <w:iCs/>
          <w:u w:val="single"/>
        </w:rPr>
        <w:t>shared communities of practice</w:t>
      </w:r>
      <w:r w:rsidRPr="000C4D31">
        <w:rPr>
          <w:u w:val="single"/>
        </w:rPr>
        <w:t xml:space="preserve"> grounded in </w:t>
      </w:r>
      <w:r w:rsidRPr="000C4D31">
        <w:rPr>
          <w:b/>
          <w:iCs/>
          <w:u w:val="single"/>
        </w:rPr>
        <w:t>social reality</w:t>
      </w:r>
      <w:r w:rsidRPr="000C4D31">
        <w:rPr>
          <w:u w:val="single"/>
        </w:rPr>
        <w:t xml:space="preserve"> and </w:t>
      </w:r>
      <w:r w:rsidRPr="000C4D31">
        <w:rPr>
          <w:b/>
          <w:iCs/>
          <w:u w:val="single"/>
        </w:rPr>
        <w:t>shared understandings</w:t>
      </w:r>
      <w:r w:rsidRPr="000C4D31">
        <w:rPr>
          <w:u w:val="single"/>
        </w:rPr>
        <w:t xml:space="preserve">, </w:t>
      </w:r>
      <w:r w:rsidRPr="000C4D31">
        <w:rPr>
          <w:b/>
          <w:iCs/>
          <w:u w:val="single"/>
        </w:rPr>
        <w:t>not</w:t>
      </w:r>
      <w:r w:rsidRPr="000C4D31">
        <w:rPr>
          <w:u w:val="single"/>
        </w:rPr>
        <w:t xml:space="preserve"> </w:t>
      </w:r>
      <w:r w:rsidRPr="000C4D31">
        <w:rPr>
          <w:b/>
          <w:iCs/>
          <w:u w:val="single"/>
        </w:rPr>
        <w:t>formal commitments</w:t>
      </w:r>
      <w:r w:rsidRPr="000C4D31">
        <w:rPr>
          <w:sz w:val="16"/>
        </w:rPr>
        <w:t>.182 As they put it, “[s]</w:t>
      </w:r>
      <w:proofErr w:type="spellStart"/>
      <w:r w:rsidRPr="000C4D31">
        <w:rPr>
          <w:sz w:val="16"/>
        </w:rPr>
        <w:t>tability</w:t>
      </w:r>
      <w:proofErr w:type="spellEnd"/>
      <w:r w:rsidRPr="000C4D31">
        <w:rPr>
          <w:sz w:val="16"/>
        </w:rPr>
        <w:t xml:space="preserve"> may be aided by explicit articulation of a norm in a text, but it is ultimately dependent upon [an] underlying shared understanding and a continuous practice of legality.”183</w:t>
      </w:r>
    </w:p>
    <w:p w14:paraId="4D56ED57" w14:textId="77777777" w:rsidR="000C4D31" w:rsidRPr="000C4D31" w:rsidRDefault="000C4D31" w:rsidP="000C4D31">
      <w:pPr>
        <w:rPr>
          <w:sz w:val="16"/>
        </w:rPr>
      </w:pPr>
      <w:r w:rsidRPr="000C4D31">
        <w:rPr>
          <w:u w:val="single"/>
        </w:rPr>
        <w:t>Participation</w:t>
      </w:r>
      <w:r w:rsidRPr="000C4D31">
        <w:rPr>
          <w:sz w:val="16"/>
        </w:rPr>
        <w:t xml:space="preserve"> in an endeavor of contingent cooperation </w:t>
      </w:r>
      <w:r w:rsidRPr="000C4D31">
        <w:rPr>
          <w:u w:val="single"/>
        </w:rPr>
        <w:t>may</w:t>
      </w:r>
      <w:r w:rsidRPr="000C4D31">
        <w:rPr>
          <w:sz w:val="16"/>
        </w:rPr>
        <w:t xml:space="preserve"> help to </w:t>
      </w:r>
      <w:r w:rsidRPr="000C4D31">
        <w:rPr>
          <w:u w:val="single"/>
        </w:rPr>
        <w:t>engender the development of</w:t>
      </w:r>
      <w:r w:rsidRPr="000C4D31">
        <w:rPr>
          <w:sz w:val="16"/>
        </w:rPr>
        <w:t xml:space="preserve"> such </w:t>
      </w:r>
      <w:r w:rsidRPr="000C4D31">
        <w:rPr>
          <w:u w:val="single"/>
        </w:rPr>
        <w:t>understandings and practices, and</w:t>
      </w:r>
      <w:r w:rsidRPr="000C4D31">
        <w:rPr>
          <w:sz w:val="16"/>
        </w:rPr>
        <w:t xml:space="preserve"> these may </w:t>
      </w:r>
      <w:r w:rsidRPr="000C4D31">
        <w:rPr>
          <w:u w:val="single"/>
        </w:rPr>
        <w:t>contribute to</w:t>
      </w:r>
      <w:r w:rsidRPr="000C4D31">
        <w:rPr>
          <w:sz w:val="16"/>
        </w:rPr>
        <w:t xml:space="preserve"> the </w:t>
      </w:r>
      <w:r w:rsidRPr="000C4D31">
        <w:rPr>
          <w:b/>
          <w:iCs/>
          <w:u w:val="single"/>
        </w:rPr>
        <w:t>effectiveness</w:t>
      </w:r>
      <w:r w:rsidRPr="000C4D31">
        <w:rPr>
          <w:sz w:val="16"/>
        </w:rPr>
        <w:t xml:space="preserve"> of the framework. </w:t>
      </w:r>
      <w:r w:rsidRPr="000C4D31">
        <w:rPr>
          <w:u w:val="single"/>
        </w:rPr>
        <w:t xml:space="preserve">In the </w:t>
      </w:r>
      <w:r w:rsidRPr="000C4D31">
        <w:rPr>
          <w:b/>
          <w:iCs/>
          <w:highlight w:val="cyan"/>
          <w:u w:val="single"/>
        </w:rPr>
        <w:t>long</w:t>
      </w:r>
      <w:r w:rsidRPr="000C4D31">
        <w:rPr>
          <w:u w:val="single"/>
        </w:rPr>
        <w:t xml:space="preserve">er </w:t>
      </w:r>
      <w:r w:rsidRPr="000C4D31">
        <w:rPr>
          <w:highlight w:val="cyan"/>
          <w:u w:val="single"/>
        </w:rPr>
        <w:t>term, this</w:t>
      </w:r>
      <w:r w:rsidRPr="000C4D31">
        <w:rPr>
          <w:u w:val="single"/>
        </w:rPr>
        <w:t xml:space="preserve"> may even </w:t>
      </w:r>
      <w:r w:rsidRPr="000C4D31">
        <w:rPr>
          <w:highlight w:val="cyan"/>
          <w:u w:val="single"/>
        </w:rPr>
        <w:t>result in</w:t>
      </w:r>
      <w:r w:rsidRPr="000C4D31">
        <w:rPr>
          <w:u w:val="single"/>
        </w:rPr>
        <w:t xml:space="preserve"> the </w:t>
      </w:r>
      <w:r w:rsidRPr="000C4D31">
        <w:rPr>
          <w:highlight w:val="cyan"/>
          <w:u w:val="single"/>
        </w:rPr>
        <w:t xml:space="preserve">creation of a </w:t>
      </w:r>
      <w:r w:rsidRPr="000C4D31">
        <w:rPr>
          <w:b/>
          <w:iCs/>
          <w:highlight w:val="cyan"/>
          <w:u w:val="single"/>
        </w:rPr>
        <w:t>legal instrument</w:t>
      </w:r>
      <w:r w:rsidRPr="000C4D31">
        <w:rPr>
          <w:u w:val="single"/>
        </w:rPr>
        <w:t xml:space="preserve">. But this progression is </w:t>
      </w:r>
      <w:r w:rsidRPr="000C4D31">
        <w:rPr>
          <w:b/>
          <w:iCs/>
          <w:u w:val="single"/>
        </w:rPr>
        <w:t>not necessary</w:t>
      </w:r>
      <w:r w:rsidRPr="000C4D31">
        <w:rPr>
          <w:u w:val="single"/>
        </w:rPr>
        <w:t xml:space="preserve"> for acculturation to exert a </w:t>
      </w:r>
      <w:r w:rsidRPr="000C4D31">
        <w:rPr>
          <w:b/>
          <w:iCs/>
          <w:u w:val="single"/>
        </w:rPr>
        <w:t>reinforcing effect</w:t>
      </w:r>
      <w:r w:rsidRPr="000C4D31">
        <w:rPr>
          <w:sz w:val="16"/>
        </w:rPr>
        <w:t>: for, as Anu Bradford accurately notes, there is no reason to think that “the pathway from nonbinding to binding rules” is an inevitable or even a natural one.184</w:t>
      </w:r>
    </w:p>
    <w:p w14:paraId="1ADBF4CE" w14:textId="77777777" w:rsidR="000C4D31" w:rsidRPr="000C4D31" w:rsidRDefault="000C4D31" w:rsidP="000C4D31">
      <w:pPr>
        <w:rPr>
          <w:sz w:val="16"/>
        </w:rPr>
      </w:pPr>
      <w:r w:rsidRPr="000C4D31">
        <w:rPr>
          <w:sz w:val="16"/>
        </w:rPr>
        <w:t xml:space="preserve">The distinctive value of </w:t>
      </w:r>
      <w:r w:rsidRPr="000C4D31">
        <w:rPr>
          <w:highlight w:val="cyan"/>
          <w:u w:val="single"/>
        </w:rPr>
        <w:t>a framework</w:t>
      </w:r>
      <w:r w:rsidRPr="000C4D31">
        <w:rPr>
          <w:sz w:val="16"/>
        </w:rPr>
        <w:t xml:space="preserve"> is that it </w:t>
      </w:r>
      <w:r w:rsidRPr="000C4D31">
        <w:rPr>
          <w:highlight w:val="cyan"/>
          <w:u w:val="single"/>
        </w:rPr>
        <w:t xml:space="preserve">provides a </w:t>
      </w:r>
      <w:r w:rsidRPr="000C4D31">
        <w:rPr>
          <w:b/>
          <w:iCs/>
          <w:highlight w:val="cyan"/>
          <w:u w:val="single"/>
        </w:rPr>
        <w:t>low-cost</w:t>
      </w:r>
      <w:r w:rsidRPr="000C4D31">
        <w:rPr>
          <w:highlight w:val="cyan"/>
          <w:u w:val="single"/>
        </w:rPr>
        <w:t xml:space="preserve"> way</w:t>
      </w:r>
      <w:r w:rsidRPr="000C4D31">
        <w:rPr>
          <w:u w:val="single"/>
        </w:rPr>
        <w:t xml:space="preserve"> for jurisdictions to</w:t>
      </w:r>
      <w:r w:rsidRPr="000C4D31">
        <w:rPr>
          <w:sz w:val="16"/>
        </w:rPr>
        <w:t xml:space="preserve"> explore and </w:t>
      </w:r>
      <w:r w:rsidRPr="000C4D31">
        <w:rPr>
          <w:u w:val="single"/>
        </w:rPr>
        <w:t>participate in</w:t>
      </w:r>
      <w:r w:rsidRPr="000C4D31">
        <w:rPr>
          <w:sz w:val="16"/>
        </w:rPr>
        <w:t xml:space="preserve"> possible </w:t>
      </w:r>
      <w:r w:rsidRPr="000C4D31">
        <w:rPr>
          <w:u w:val="single"/>
        </w:rPr>
        <w:t xml:space="preserve">arrangements of </w:t>
      </w:r>
      <w:r w:rsidRPr="000C4D31">
        <w:rPr>
          <w:b/>
          <w:iCs/>
          <w:highlight w:val="cyan"/>
          <w:u w:val="single"/>
        </w:rPr>
        <w:t>mutual benefit</w:t>
      </w:r>
      <w:r w:rsidRPr="000C4D31">
        <w:rPr>
          <w:sz w:val="16"/>
        </w:rPr>
        <w:t xml:space="preserve"> that depend upon shared concrete understandings regarding future behavior, but without bearing the burden of an obligation under international law, </w:t>
      </w:r>
      <w:r w:rsidRPr="000C4D31">
        <w:rPr>
          <w:b/>
          <w:iCs/>
          <w:u w:val="single"/>
        </w:rPr>
        <w:t>without</w:t>
      </w:r>
      <w:r w:rsidRPr="000C4D31">
        <w:rPr>
          <w:u w:val="single"/>
        </w:rPr>
        <w:t xml:space="preserve"> running the </w:t>
      </w:r>
      <w:r w:rsidRPr="000C4D31">
        <w:rPr>
          <w:b/>
          <w:iCs/>
          <w:u w:val="single"/>
        </w:rPr>
        <w:t>reputational risk</w:t>
      </w:r>
      <w:r w:rsidRPr="000C4D31">
        <w:rPr>
          <w:u w:val="single"/>
        </w:rPr>
        <w:t xml:space="preserve"> of having to break a treaty, and </w:t>
      </w:r>
      <w:r w:rsidRPr="000C4D31">
        <w:rPr>
          <w:highlight w:val="cyan"/>
          <w:u w:val="single"/>
        </w:rPr>
        <w:t>without</w:t>
      </w:r>
      <w:r w:rsidRPr="000C4D31">
        <w:rPr>
          <w:sz w:val="16"/>
        </w:rPr>
        <w:t xml:space="preserve"> facing the </w:t>
      </w:r>
      <w:r w:rsidRPr="000C4D31">
        <w:rPr>
          <w:b/>
          <w:iCs/>
          <w:highlight w:val="cyan"/>
          <w:u w:val="single"/>
        </w:rPr>
        <w:t>domestic hurdles</w:t>
      </w:r>
      <w:r w:rsidRPr="000C4D31">
        <w:rPr>
          <w:highlight w:val="cyan"/>
          <w:u w:val="single"/>
        </w:rPr>
        <w:t xml:space="preserve"> (or </w:t>
      </w:r>
      <w:r w:rsidRPr="000C4D31">
        <w:rPr>
          <w:b/>
          <w:iCs/>
          <w:highlight w:val="cyan"/>
          <w:u w:val="single"/>
        </w:rPr>
        <w:t>political scrutiny</w:t>
      </w:r>
      <w:r w:rsidRPr="000C4D31">
        <w:rPr>
          <w:u w:val="single"/>
        </w:rPr>
        <w:t xml:space="preserve">) that a </w:t>
      </w:r>
      <w:r w:rsidRPr="000C4D31">
        <w:rPr>
          <w:b/>
          <w:iCs/>
          <w:u w:val="single"/>
        </w:rPr>
        <w:t>treaty</w:t>
      </w:r>
      <w:r w:rsidRPr="000C4D31">
        <w:rPr>
          <w:u w:val="single"/>
        </w:rPr>
        <w:t xml:space="preserve"> would necessitate</w:t>
      </w:r>
      <w:r w:rsidRPr="000C4D31">
        <w:rPr>
          <w:sz w:val="16"/>
        </w:rPr>
        <w:t xml:space="preserve">.185 </w:t>
      </w:r>
      <w:r w:rsidRPr="000C4D31">
        <w:rPr>
          <w:u w:val="single"/>
        </w:rPr>
        <w:t>Use of such a framework may</w:t>
      </w:r>
      <w:r w:rsidRPr="000C4D31">
        <w:rPr>
          <w:sz w:val="16"/>
        </w:rPr>
        <w:t xml:space="preserve"> help to </w:t>
      </w:r>
      <w:r w:rsidRPr="000C4D31">
        <w:rPr>
          <w:b/>
          <w:iCs/>
          <w:u w:val="single"/>
        </w:rPr>
        <w:t>reduce</w:t>
      </w:r>
      <w:r w:rsidRPr="000C4D31">
        <w:rPr>
          <w:sz w:val="16"/>
        </w:rPr>
        <w:t xml:space="preserve"> the </w:t>
      </w:r>
      <w:r w:rsidRPr="000C4D31">
        <w:rPr>
          <w:b/>
          <w:iCs/>
          <w:u w:val="single"/>
        </w:rPr>
        <w:t>concerns</w:t>
      </w:r>
      <w:r w:rsidRPr="000C4D31">
        <w:rPr>
          <w:u w:val="single"/>
        </w:rPr>
        <w:t xml:space="preserve"> grounded in </w:t>
      </w:r>
      <w:r w:rsidRPr="000C4D31">
        <w:rPr>
          <w:b/>
          <w:iCs/>
          <w:u w:val="single"/>
        </w:rPr>
        <w:t>political morality</w:t>
      </w:r>
      <w:r w:rsidRPr="000C4D31">
        <w:rPr>
          <w:u w:val="single"/>
        </w:rPr>
        <w:t xml:space="preserve"> that</w:t>
      </w:r>
      <w:r w:rsidRPr="000C4D31">
        <w:rPr>
          <w:sz w:val="16"/>
        </w:rPr>
        <w:t xml:space="preserve"> might </w:t>
      </w:r>
      <w:r w:rsidRPr="000C4D31">
        <w:rPr>
          <w:u w:val="single"/>
        </w:rPr>
        <w:t xml:space="preserve">otherwise attend inter-jurisdictional action in </w:t>
      </w:r>
      <w:r w:rsidRPr="000C4D31">
        <w:rPr>
          <w:b/>
          <w:iCs/>
          <w:u w:val="single"/>
        </w:rPr>
        <w:t>sensitive areas</w:t>
      </w:r>
      <w:r w:rsidRPr="000C4D31">
        <w:rPr>
          <w:sz w:val="16"/>
        </w:rPr>
        <w:t>:186 to use a term I have coined elsewhere, as contingent practices from which states could withdraw at any time, frameworks would benefit from considerable resources of “exit legitimacy.”187</w:t>
      </w:r>
    </w:p>
    <w:p w14:paraId="034B4048" w14:textId="77777777" w:rsidR="000C4D31" w:rsidRPr="000C4D31" w:rsidRDefault="000C4D31" w:rsidP="000C4D31">
      <w:pPr>
        <w:rPr>
          <w:sz w:val="16"/>
        </w:rPr>
      </w:pPr>
      <w:r w:rsidRPr="000C4D31">
        <w:rPr>
          <w:sz w:val="16"/>
        </w:rPr>
        <w:t xml:space="preserve">Frameworks are not suited to every application. </w:t>
      </w:r>
      <w:r w:rsidRPr="000C4D31">
        <w:rPr>
          <w:u w:val="single"/>
        </w:rPr>
        <w:t xml:space="preserve">They seem particularly apt for types of international cooperation that generate excludable benefits for other participants and can be reasonably well monitored: in the sphere of </w:t>
      </w:r>
      <w:r w:rsidRPr="000C4D31">
        <w:rPr>
          <w:b/>
          <w:iCs/>
          <w:u w:val="single"/>
        </w:rPr>
        <w:t>competition policy</w:t>
      </w:r>
      <w:r w:rsidRPr="000C4D31">
        <w:rPr>
          <w:u w:val="single"/>
        </w:rPr>
        <w:t xml:space="preserve">, for example, </w:t>
      </w:r>
      <w:r w:rsidRPr="000C4D31">
        <w:rPr>
          <w:highlight w:val="cyan"/>
          <w:u w:val="single"/>
        </w:rPr>
        <w:t>this</w:t>
      </w:r>
      <w:r w:rsidRPr="000C4D31">
        <w:rPr>
          <w:u w:val="single"/>
        </w:rPr>
        <w:t xml:space="preserve"> would </w:t>
      </w:r>
      <w:r w:rsidRPr="000C4D31">
        <w:rPr>
          <w:highlight w:val="cyan"/>
          <w:u w:val="single"/>
        </w:rPr>
        <w:t>include</w:t>
      </w:r>
      <w:r w:rsidRPr="000C4D31">
        <w:rPr>
          <w:u w:val="single"/>
        </w:rPr>
        <w:t xml:space="preserve"> commitments to provide nondiscriminatory access to procurement markets as well as many forms of </w:t>
      </w:r>
      <w:r w:rsidRPr="000C4D31">
        <w:rPr>
          <w:b/>
          <w:iCs/>
          <w:highlight w:val="cyan"/>
          <w:u w:val="single"/>
        </w:rPr>
        <w:t>antitrust cooperation</w:t>
      </w:r>
      <w:r w:rsidRPr="000C4D31">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78EDBB88" w14:textId="77777777" w:rsidR="000C4D31" w:rsidRPr="000C4D31" w:rsidRDefault="000C4D31" w:rsidP="000C4D31">
      <w:pPr>
        <w:rPr>
          <w:sz w:val="16"/>
        </w:rPr>
      </w:pPr>
    </w:p>
    <w:p w14:paraId="7A9B1240" w14:textId="77777777" w:rsidR="000C4D31" w:rsidRPr="000C4D31" w:rsidRDefault="000C4D31" w:rsidP="000C4D31">
      <w:pPr>
        <w:keepNext/>
        <w:keepLines/>
        <w:pageBreakBefore/>
        <w:spacing w:before="40" w:after="0"/>
        <w:jc w:val="center"/>
        <w:outlineLvl w:val="1"/>
        <w:rPr>
          <w:rFonts w:eastAsiaTheme="majorEastAsia" w:cstheme="majorBidi"/>
          <w:b/>
          <w:sz w:val="44"/>
          <w:szCs w:val="26"/>
          <w:u w:val="double"/>
        </w:rPr>
      </w:pPr>
      <w:r w:rsidRPr="000C4D31">
        <w:rPr>
          <w:rFonts w:eastAsiaTheme="majorEastAsia" w:cstheme="majorBidi"/>
          <w:b/>
          <w:sz w:val="44"/>
          <w:szCs w:val="26"/>
          <w:u w:val="double"/>
        </w:rPr>
        <w:t>Innovation ADV</w:t>
      </w:r>
    </w:p>
    <w:p w14:paraId="2A1825F3"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1NC---Top</w:t>
      </w:r>
    </w:p>
    <w:p w14:paraId="7B74A920"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No internal link to synthetic bio, their ev is about pharma innovation, no evidence that tech sector innovation spills up to that or solves disease</w:t>
      </w:r>
    </w:p>
    <w:p w14:paraId="45892643" w14:textId="77777777" w:rsidR="000C4D31" w:rsidRPr="000C4D31" w:rsidRDefault="000C4D31" w:rsidP="000C4D31"/>
    <w:p w14:paraId="398DB913"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No </w:t>
      </w:r>
      <w:proofErr w:type="spellStart"/>
      <w:r w:rsidRPr="000C4D31">
        <w:rPr>
          <w:rFonts w:eastAsiaTheme="majorEastAsia" w:cstheme="majorBidi"/>
          <w:b/>
          <w:iCs/>
          <w:sz w:val="26"/>
        </w:rPr>
        <w:t>china</w:t>
      </w:r>
      <w:proofErr w:type="spellEnd"/>
      <w:r w:rsidRPr="000C4D31">
        <w:rPr>
          <w:rFonts w:eastAsiaTheme="majorEastAsia" w:cstheme="majorBidi"/>
          <w:b/>
          <w:iCs/>
          <w:sz w:val="26"/>
        </w:rPr>
        <w:t xml:space="preserve"> internal link --- no reason increased competitive activity results in military innovations that get scaled up to beat </w:t>
      </w:r>
      <w:proofErr w:type="spellStart"/>
      <w:r w:rsidRPr="000C4D31">
        <w:rPr>
          <w:rFonts w:eastAsiaTheme="majorEastAsia" w:cstheme="majorBidi"/>
          <w:b/>
          <w:iCs/>
          <w:sz w:val="26"/>
        </w:rPr>
        <w:t>china</w:t>
      </w:r>
      <w:proofErr w:type="spellEnd"/>
    </w:p>
    <w:p w14:paraId="0D01D47D" w14:textId="77777777" w:rsidR="000C4D31" w:rsidRPr="000C4D31" w:rsidRDefault="000C4D31" w:rsidP="000C4D31"/>
    <w:p w14:paraId="1A4176EF"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Innovation---UQ---1NC</w:t>
      </w:r>
    </w:p>
    <w:p w14:paraId="5C7C7927"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Innovation is </w:t>
      </w:r>
      <w:r w:rsidRPr="000C4D31">
        <w:rPr>
          <w:rFonts w:eastAsiaTheme="majorEastAsia" w:cstheme="majorBidi"/>
          <w:b/>
          <w:iCs/>
          <w:sz w:val="26"/>
          <w:u w:val="single"/>
        </w:rPr>
        <w:t>high</w:t>
      </w:r>
      <w:r w:rsidRPr="000C4D31">
        <w:rPr>
          <w:rFonts w:eastAsiaTheme="majorEastAsia" w:cstheme="majorBidi"/>
          <w:b/>
          <w:iCs/>
          <w:sz w:val="26"/>
        </w:rPr>
        <w:t xml:space="preserve"> because of large firms.</w:t>
      </w:r>
    </w:p>
    <w:p w14:paraId="2E40AE34" w14:textId="77777777" w:rsidR="000C4D31" w:rsidRPr="000C4D31" w:rsidRDefault="000C4D31" w:rsidP="000C4D31">
      <w:r w:rsidRPr="000C4D31">
        <w:t xml:space="preserve">Thomas A. </w:t>
      </w:r>
      <w:r w:rsidRPr="000C4D31">
        <w:rPr>
          <w:b/>
          <w:bCs/>
          <w:sz w:val="26"/>
        </w:rPr>
        <w:t>Lambert 20</w:t>
      </w:r>
      <w:r w:rsidRPr="000C4D31">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0267BCFD" w14:textId="77777777" w:rsidR="000C4D31" w:rsidRPr="000C4D31" w:rsidRDefault="000C4D31" w:rsidP="000C4D31">
      <w:pPr>
        <w:rPr>
          <w:sz w:val="16"/>
        </w:rPr>
      </w:pPr>
      <w:r w:rsidRPr="000C4D31">
        <w:rPr>
          <w:sz w:val="16"/>
        </w:rPr>
        <w:t xml:space="preserve">Reduced Investment in Innovation? </w:t>
      </w:r>
      <w:r w:rsidRPr="000C4D31">
        <w:rPr>
          <w:u w:val="single"/>
        </w:rPr>
        <w:t>Proponents</w:t>
      </w:r>
      <w:r w:rsidRPr="000C4D31">
        <w:rPr>
          <w:sz w:val="16"/>
        </w:rPr>
        <w:t xml:space="preserve"> of reforming the antitrust laws have also </w:t>
      </w:r>
      <w:r w:rsidRPr="000C4D31">
        <w:rPr>
          <w:u w:val="single"/>
        </w:rPr>
        <w:t>pointed to reductions in</w:t>
      </w:r>
      <w:r w:rsidRPr="000C4D31">
        <w:rPr>
          <w:sz w:val="16"/>
        </w:rPr>
        <w:t xml:space="preserve"> the level of </w:t>
      </w:r>
      <w:r w:rsidRPr="000C4D31">
        <w:rPr>
          <w:u w:val="single"/>
        </w:rPr>
        <w:t>venture capital investment as indicative of a market power crisis</w:t>
      </w:r>
      <w:r w:rsidRPr="000C4D31">
        <w:rPr>
          <w:sz w:val="16"/>
        </w:rPr>
        <w:t xml:space="preserve"> in the U.S. Such investment slowed somewhat after 2015 (though it appears to have rebounded),27 and some venture capitalists have referred to a “kill zone” around dominant technology firms.28 The claim is that big technology firms either usurp small firms’ innovations or use their power over platforms to force smaller firms that need access to those platforms to sell out at a bargain price. Venture capitalists are less inclined to invest if such outcomes are likely, and innovation therefore suffers.</w:t>
      </w:r>
    </w:p>
    <w:p w14:paraId="60C9DCF2" w14:textId="77777777" w:rsidR="000C4D31" w:rsidRPr="000C4D31" w:rsidRDefault="000C4D31" w:rsidP="000C4D31">
      <w:pPr>
        <w:rPr>
          <w:u w:val="single"/>
        </w:rPr>
      </w:pPr>
      <w:r w:rsidRPr="000C4D31">
        <w:rPr>
          <w:sz w:val="16"/>
        </w:rPr>
        <w:t xml:space="preserve">The </w:t>
      </w:r>
      <w:r w:rsidRPr="000C4D31">
        <w:rPr>
          <w:b/>
          <w:iCs/>
          <w:highlight w:val="cyan"/>
          <w:u w:val="single"/>
        </w:rPr>
        <w:t>ev</w:t>
      </w:r>
      <w:r w:rsidRPr="000C4D31">
        <w:rPr>
          <w:u w:val="single"/>
        </w:rPr>
        <w:t>idence</w:t>
      </w:r>
      <w:r w:rsidRPr="000C4D31">
        <w:rPr>
          <w:sz w:val="16"/>
        </w:rPr>
        <w:t xml:space="preserve">, however, </w:t>
      </w:r>
      <w:r w:rsidRPr="000C4D31">
        <w:rPr>
          <w:b/>
          <w:iCs/>
          <w:highlight w:val="cyan"/>
          <w:u w:val="single"/>
        </w:rPr>
        <w:t>does not support the view</w:t>
      </w:r>
      <w:r w:rsidRPr="000C4D31">
        <w:rPr>
          <w:b/>
          <w:iCs/>
          <w:u w:val="single"/>
        </w:rPr>
        <w:t xml:space="preserve"> that </w:t>
      </w:r>
      <w:r w:rsidRPr="000C4D31">
        <w:rPr>
          <w:b/>
          <w:iCs/>
          <w:highlight w:val="cyan"/>
          <w:u w:val="single"/>
        </w:rPr>
        <w:t>lax</w:t>
      </w:r>
      <w:r w:rsidRPr="000C4D31">
        <w:rPr>
          <w:u w:val="single"/>
        </w:rPr>
        <w:t xml:space="preserve"> U.S. </w:t>
      </w:r>
      <w:r w:rsidRPr="000C4D31">
        <w:rPr>
          <w:b/>
          <w:iCs/>
          <w:highlight w:val="cyan"/>
          <w:u w:val="single"/>
        </w:rPr>
        <w:t>antitrust is reducing innovation</w:t>
      </w:r>
      <w:r w:rsidRPr="000C4D31">
        <w:rPr>
          <w:b/>
          <w:iCs/>
          <w:u w:val="single"/>
        </w:rPr>
        <w:t>.</w:t>
      </w:r>
      <w:r w:rsidRPr="000C4D31">
        <w:rPr>
          <w:sz w:val="16"/>
        </w:rPr>
        <w:t xml:space="preserve"> </w:t>
      </w:r>
      <w:r w:rsidRPr="000C4D31">
        <w:rPr>
          <w:highlight w:val="cyan"/>
          <w:u w:val="single"/>
        </w:rPr>
        <w:t>Eleven of the top sixteen</w:t>
      </w:r>
      <w:r w:rsidRPr="000C4D31">
        <w:rPr>
          <w:u w:val="single"/>
        </w:rPr>
        <w:t xml:space="preserve"> global </w:t>
      </w:r>
      <w:r w:rsidRPr="000C4D31">
        <w:rPr>
          <w:highlight w:val="cyan"/>
          <w:u w:val="single"/>
        </w:rPr>
        <w:t xml:space="preserve">spenders on </w:t>
      </w:r>
      <w:r w:rsidRPr="000C4D31">
        <w:rPr>
          <w:b/>
          <w:iCs/>
          <w:highlight w:val="cyan"/>
          <w:u w:val="single"/>
        </w:rPr>
        <w:t>r</w:t>
      </w:r>
      <w:r w:rsidRPr="000C4D31">
        <w:rPr>
          <w:u w:val="single"/>
        </w:rPr>
        <w:t xml:space="preserve">esearch </w:t>
      </w:r>
      <w:r w:rsidRPr="000C4D31">
        <w:rPr>
          <w:b/>
          <w:iCs/>
          <w:highlight w:val="cyan"/>
          <w:u w:val="single"/>
        </w:rPr>
        <w:t>and d</w:t>
      </w:r>
      <w:r w:rsidRPr="000C4D31">
        <w:rPr>
          <w:u w:val="single"/>
        </w:rPr>
        <w:t>evelopment</w:t>
      </w:r>
      <w:r w:rsidRPr="000C4D31">
        <w:rPr>
          <w:sz w:val="16"/>
        </w:rPr>
        <w:t xml:space="preserve"> </w:t>
      </w:r>
      <w:r w:rsidRPr="000C4D31">
        <w:rPr>
          <w:highlight w:val="cyan"/>
          <w:u w:val="single"/>
        </w:rPr>
        <w:t>are U.S. firms</w:t>
      </w:r>
      <w:r w:rsidRPr="000C4D31">
        <w:rPr>
          <w:sz w:val="16"/>
        </w:rPr>
        <w:t xml:space="preserve">,29 and </w:t>
      </w:r>
      <w:r w:rsidRPr="000C4D31">
        <w:rPr>
          <w:highlight w:val="cyan"/>
          <w:u w:val="single"/>
        </w:rPr>
        <w:t>six</w:t>
      </w:r>
      <w:r w:rsidRPr="000C4D31">
        <w:rPr>
          <w:u w:val="single"/>
        </w:rPr>
        <w:t xml:space="preserve"> of those</w:t>
      </w:r>
      <w:r w:rsidRPr="000C4D31">
        <w:rPr>
          <w:sz w:val="16"/>
        </w:rPr>
        <w:t>—Amazon, Alphabet, Intel, Microsoft, Apple, and Facebook—</w:t>
      </w:r>
      <w:r w:rsidRPr="000C4D31">
        <w:rPr>
          <w:highlight w:val="cyan"/>
          <w:u w:val="single"/>
        </w:rPr>
        <w:t>are “Big Tech</w:t>
      </w:r>
      <w:r w:rsidRPr="000C4D31">
        <w:rPr>
          <w:sz w:val="16"/>
        </w:rPr>
        <w:t xml:space="preserve">” firms that have been </w:t>
      </w:r>
      <w:r w:rsidRPr="000C4D31">
        <w:rPr>
          <w:u w:val="single"/>
        </w:rPr>
        <w:t>accused of acting like monopolists</w:t>
      </w:r>
      <w:r w:rsidRPr="000C4D31">
        <w:rPr>
          <w:sz w:val="16"/>
        </w:rPr>
        <w:t xml:space="preserve">. Moreover, </w:t>
      </w:r>
      <w:r w:rsidRPr="000C4D31">
        <w:rPr>
          <w:b/>
          <w:iCs/>
          <w:u w:val="single"/>
        </w:rPr>
        <w:t xml:space="preserve">the </w:t>
      </w:r>
      <w:r w:rsidRPr="000C4D31">
        <w:rPr>
          <w:b/>
          <w:iCs/>
          <w:highlight w:val="cyan"/>
          <w:u w:val="single"/>
        </w:rPr>
        <w:t>U.S. is home to half</w:t>
      </w:r>
      <w:r w:rsidRPr="000C4D31">
        <w:rPr>
          <w:sz w:val="16"/>
        </w:rPr>
        <w:t xml:space="preserve"> (178 of 356) </w:t>
      </w:r>
      <w:r w:rsidRPr="000C4D31">
        <w:rPr>
          <w:b/>
          <w:iCs/>
          <w:highlight w:val="cyan"/>
          <w:u w:val="single"/>
        </w:rPr>
        <w:t>of</w:t>
      </w:r>
      <w:r w:rsidRPr="000C4D31">
        <w:rPr>
          <w:sz w:val="16"/>
        </w:rPr>
        <w:t xml:space="preserve"> the world’s so-called “</w:t>
      </w:r>
      <w:r w:rsidRPr="000C4D31">
        <w:rPr>
          <w:b/>
          <w:iCs/>
          <w:highlight w:val="cyan"/>
          <w:u w:val="single"/>
        </w:rPr>
        <w:t>unicorn” companies</w:t>
      </w:r>
      <w:r w:rsidRPr="000C4D31">
        <w:rPr>
          <w:sz w:val="16"/>
        </w:rPr>
        <w:t xml:space="preserve">—i.e., private companies valued at greater than $1 billion. China ranks second with 90, and all of Europe contains a fraction of that number. </w:t>
      </w:r>
      <w:r w:rsidRPr="000C4D31">
        <w:rPr>
          <w:u w:val="single"/>
        </w:rPr>
        <w:t>The U.S</w:t>
      </w:r>
      <w:r w:rsidRPr="000C4D31">
        <w:rPr>
          <w:sz w:val="16"/>
        </w:rPr>
        <w:t xml:space="preserve">. also </w:t>
      </w:r>
      <w:r w:rsidRPr="000C4D31">
        <w:rPr>
          <w:highlight w:val="cyan"/>
          <w:u w:val="single"/>
        </w:rPr>
        <w:t>far outpaces Europe in</w:t>
      </w:r>
      <w:r w:rsidRPr="000C4D31">
        <w:rPr>
          <w:u w:val="single"/>
        </w:rPr>
        <w:t xml:space="preserve"> terms of </w:t>
      </w:r>
      <w:r w:rsidRPr="000C4D31">
        <w:rPr>
          <w:b/>
          <w:iCs/>
          <w:highlight w:val="cyan"/>
          <w:u w:val="single"/>
        </w:rPr>
        <w:t>v</w:t>
      </w:r>
      <w:r w:rsidRPr="000C4D31">
        <w:rPr>
          <w:u w:val="single"/>
        </w:rPr>
        <w:t xml:space="preserve">enture </w:t>
      </w:r>
      <w:r w:rsidRPr="000C4D31">
        <w:rPr>
          <w:b/>
          <w:iCs/>
          <w:highlight w:val="cyan"/>
          <w:u w:val="single"/>
        </w:rPr>
        <w:t>c</w:t>
      </w:r>
      <w:r w:rsidRPr="000C4D31">
        <w:rPr>
          <w:u w:val="single"/>
        </w:rPr>
        <w:t xml:space="preserve">apital </w:t>
      </w:r>
      <w:r w:rsidRPr="000C4D31">
        <w:rPr>
          <w:highlight w:val="cyan"/>
          <w:u w:val="single"/>
        </w:rPr>
        <w:t>spending</w:t>
      </w:r>
      <w:r w:rsidRPr="000C4D31">
        <w:rPr>
          <w:sz w:val="16"/>
        </w:rPr>
        <w:t xml:space="preserve">, with 10,777 investments in 2019 worth $136.5 billion compared to Europe’s 5,017 deals worth $36.3 billion. Finally, </w:t>
      </w:r>
      <w:r w:rsidRPr="000C4D31">
        <w:rPr>
          <w:u w:val="single"/>
        </w:rPr>
        <w:t xml:space="preserve">the fact </w:t>
      </w:r>
      <w:r w:rsidRPr="000C4D31">
        <w:rPr>
          <w:highlight w:val="cyan"/>
          <w:u w:val="single"/>
        </w:rPr>
        <w:t>that large</w:t>
      </w:r>
      <w:r w:rsidRPr="000C4D31">
        <w:rPr>
          <w:u w:val="single"/>
        </w:rPr>
        <w:t xml:space="preserve"> American </w:t>
      </w:r>
      <w:r w:rsidRPr="000C4D31">
        <w:rPr>
          <w:b/>
          <w:iCs/>
          <w:highlight w:val="cyan"/>
          <w:u w:val="single"/>
        </w:rPr>
        <w:t>tech</w:t>
      </w:r>
      <w:r w:rsidRPr="000C4D31">
        <w:rPr>
          <w:u w:val="single"/>
        </w:rPr>
        <w:t>nology</w:t>
      </w:r>
      <w:r w:rsidRPr="000C4D31">
        <w:rPr>
          <w:sz w:val="16"/>
        </w:rPr>
        <w:t xml:space="preserve"> </w:t>
      </w:r>
      <w:r w:rsidRPr="000C4D31">
        <w:rPr>
          <w:highlight w:val="cyan"/>
          <w:u w:val="single"/>
        </w:rPr>
        <w:t>firms are purchasing smaller producers</w:t>
      </w:r>
      <w:r w:rsidRPr="000C4D31">
        <w:rPr>
          <w:sz w:val="16"/>
        </w:rPr>
        <w:t xml:space="preserve"> of complementary products or technologies </w:t>
      </w:r>
      <w:r w:rsidRPr="000C4D31">
        <w:rPr>
          <w:highlight w:val="cyan"/>
          <w:u w:val="single"/>
        </w:rPr>
        <w:t>in no way implies</w:t>
      </w:r>
      <w:r w:rsidRPr="000C4D31">
        <w:rPr>
          <w:sz w:val="16"/>
        </w:rPr>
        <w:t xml:space="preserve"> that </w:t>
      </w:r>
      <w:r w:rsidRPr="000C4D31">
        <w:rPr>
          <w:u w:val="single"/>
        </w:rPr>
        <w:t xml:space="preserve">the </w:t>
      </w:r>
      <w:r w:rsidRPr="000C4D31">
        <w:rPr>
          <w:highlight w:val="cyan"/>
          <w:u w:val="single"/>
        </w:rPr>
        <w:t>incentive to innovate is</w:t>
      </w:r>
      <w:r w:rsidRPr="000C4D31">
        <w:rPr>
          <w:u w:val="single"/>
        </w:rPr>
        <w:t xml:space="preserve"> </w:t>
      </w:r>
      <w:r w:rsidRPr="000C4D31">
        <w:rPr>
          <w:sz w:val="16"/>
        </w:rPr>
        <w:t>thereby</w:t>
      </w:r>
      <w:r w:rsidRPr="000C4D31">
        <w:rPr>
          <w:u w:val="single"/>
        </w:rPr>
        <w:t xml:space="preserve"> </w:t>
      </w:r>
      <w:r w:rsidRPr="000C4D31">
        <w:rPr>
          <w:highlight w:val="cyan"/>
          <w:u w:val="single"/>
        </w:rPr>
        <w:t>reduced</w:t>
      </w:r>
      <w:r w:rsidRPr="000C4D31">
        <w:rPr>
          <w:sz w:val="16"/>
        </w:rPr>
        <w:t xml:space="preserve">. Many </w:t>
      </w:r>
      <w:r w:rsidRPr="000C4D31">
        <w:rPr>
          <w:b/>
          <w:iCs/>
          <w:highlight w:val="cyan"/>
          <w:u w:val="single"/>
        </w:rPr>
        <w:t>start-ups are organized with the goal of being bought out</w:t>
      </w:r>
      <w:r w:rsidRPr="000C4D31">
        <w:rPr>
          <w:b/>
          <w:iCs/>
          <w:u w:val="single"/>
        </w:rPr>
        <w:t xml:space="preserve"> by a larger firm</w:t>
      </w:r>
      <w:r w:rsidRPr="000C4D31">
        <w:rPr>
          <w:u w:val="single"/>
        </w:rPr>
        <w:t xml:space="preserve">; a buy-out option </w:t>
      </w:r>
      <w:r w:rsidRPr="000C4D31">
        <w:rPr>
          <w:highlight w:val="cyan"/>
          <w:u w:val="single"/>
        </w:rPr>
        <w:t>allows</w:t>
      </w:r>
      <w:r w:rsidRPr="000C4D31">
        <w:rPr>
          <w:sz w:val="16"/>
        </w:rPr>
        <w:t xml:space="preserve"> the </w:t>
      </w:r>
      <w:r w:rsidRPr="000C4D31">
        <w:rPr>
          <w:u w:val="single"/>
        </w:rPr>
        <w:t xml:space="preserve">initial </w:t>
      </w:r>
      <w:r w:rsidRPr="000C4D31">
        <w:rPr>
          <w:highlight w:val="cyan"/>
          <w:u w:val="single"/>
        </w:rPr>
        <w:t>investors</w:t>
      </w:r>
      <w:r w:rsidRPr="000C4D31">
        <w:rPr>
          <w:sz w:val="16"/>
        </w:rPr>
        <w:t xml:space="preserve"> in a company </w:t>
      </w:r>
      <w:r w:rsidRPr="000C4D31">
        <w:rPr>
          <w:highlight w:val="cyan"/>
          <w:u w:val="single"/>
        </w:rPr>
        <w:t>to enjoy a return</w:t>
      </w:r>
      <w:r w:rsidRPr="000C4D31">
        <w:rPr>
          <w:u w:val="single"/>
        </w:rPr>
        <w:t xml:space="preserve"> on</w:t>
      </w:r>
      <w:r w:rsidRPr="000C4D31">
        <w:rPr>
          <w:sz w:val="16"/>
        </w:rPr>
        <w:t xml:space="preserve"> their </w:t>
      </w:r>
      <w:r w:rsidRPr="000C4D31">
        <w:rPr>
          <w:u w:val="single"/>
        </w:rPr>
        <w:t xml:space="preserve">investment </w:t>
      </w:r>
      <w:r w:rsidRPr="000C4D31">
        <w:rPr>
          <w:highlight w:val="cyan"/>
          <w:u w:val="single"/>
        </w:rPr>
        <w:t>without</w:t>
      </w:r>
      <w:r w:rsidRPr="000C4D31">
        <w:rPr>
          <w:u w:val="single"/>
        </w:rPr>
        <w:t xml:space="preserve"> the </w:t>
      </w:r>
      <w:r w:rsidRPr="000C4D31">
        <w:rPr>
          <w:sz w:val="16"/>
        </w:rPr>
        <w:t xml:space="preserve">company’s having to incur the significant </w:t>
      </w:r>
      <w:r w:rsidRPr="000C4D31">
        <w:rPr>
          <w:u w:val="single"/>
        </w:rPr>
        <w:t xml:space="preserve">cost of a </w:t>
      </w:r>
      <w:r w:rsidRPr="000C4D31">
        <w:rPr>
          <w:highlight w:val="cyan"/>
          <w:u w:val="single"/>
        </w:rPr>
        <w:t>public offering</w:t>
      </w:r>
      <w:r w:rsidRPr="000C4D31">
        <w:rPr>
          <w:u w:val="single"/>
        </w:rPr>
        <w:t>.</w:t>
      </w:r>
    </w:p>
    <w:p w14:paraId="3B2E221C" w14:textId="77777777" w:rsidR="000C4D31" w:rsidRPr="000C4D31" w:rsidRDefault="000C4D31" w:rsidP="000C4D31"/>
    <w:p w14:paraId="73DF4FC1"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Innovation---Link Turn---1NC</w:t>
      </w:r>
    </w:p>
    <w:p w14:paraId="5903992C"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Regulating tech </w:t>
      </w:r>
      <w:r w:rsidRPr="000C4D31">
        <w:rPr>
          <w:rFonts w:eastAsiaTheme="majorEastAsia" w:cstheme="majorBidi"/>
          <w:b/>
          <w:iCs/>
          <w:sz w:val="26"/>
          <w:u w:val="single"/>
        </w:rPr>
        <w:t>destroys</w:t>
      </w:r>
      <w:r w:rsidRPr="000C4D31">
        <w:rPr>
          <w:rFonts w:eastAsiaTheme="majorEastAsia" w:cstheme="majorBidi"/>
          <w:b/>
          <w:iCs/>
          <w:sz w:val="26"/>
        </w:rPr>
        <w:t xml:space="preserve"> innovation key to stop </w:t>
      </w:r>
      <w:r w:rsidRPr="000C4D31">
        <w:rPr>
          <w:rFonts w:eastAsiaTheme="majorEastAsia" w:cstheme="majorBidi"/>
          <w:b/>
          <w:iCs/>
          <w:sz w:val="26"/>
          <w:u w:val="single"/>
        </w:rPr>
        <w:t>existential threats</w:t>
      </w:r>
      <w:r w:rsidRPr="000C4D31">
        <w:rPr>
          <w:rFonts w:eastAsiaTheme="majorEastAsia" w:cstheme="majorBidi"/>
          <w:b/>
          <w:iCs/>
          <w:sz w:val="26"/>
        </w:rPr>
        <w:t xml:space="preserve">. </w:t>
      </w:r>
    </w:p>
    <w:p w14:paraId="7A1802C6" w14:textId="77777777" w:rsidR="000C4D31" w:rsidRPr="000C4D31" w:rsidRDefault="000C4D31" w:rsidP="000C4D31">
      <w:r w:rsidRPr="000C4D31">
        <w:t xml:space="preserve">Larry </w:t>
      </w:r>
      <w:r w:rsidRPr="000C4D31">
        <w:rPr>
          <w:b/>
          <w:bCs/>
          <w:sz w:val="26"/>
        </w:rPr>
        <w:t>Downes 18</w:t>
      </w:r>
      <w:r w:rsidRPr="000C4D31">
        <w:t xml:space="preserve">, J.D. from the University of Chicago Law School, frequent contributor to The Washington Post, Harvard Business Review, Forbes and CNET, Project Director at the Georgetown Center for Business and Public Policy's Evolution of Regulation and Innovation project, “How More Regulation for U.S. Tech Could Backfire,” Harvard Business Review, 02-09-2018, </w:t>
      </w:r>
      <w:hyperlink r:id="rId7" w:history="1">
        <w:r w:rsidRPr="000C4D31">
          <w:t>https://hbr.org/2018/02/how-more-regulation-for-u-s-tech-could-backfire</w:t>
        </w:r>
      </w:hyperlink>
    </w:p>
    <w:p w14:paraId="062F6550" w14:textId="77777777" w:rsidR="000C4D31" w:rsidRPr="000C4D31" w:rsidRDefault="000C4D31" w:rsidP="000C4D31">
      <w:pPr>
        <w:rPr>
          <w:sz w:val="16"/>
        </w:rPr>
      </w:pPr>
      <w:r w:rsidRPr="000C4D31">
        <w:rPr>
          <w:sz w:val="16"/>
        </w:rPr>
        <w:t>If 2017 was the year that tech became a lightning rod for dissatisfaction over everything from the last U.S. presidential election to the possibility of a smartphone-driven dystopia, 2018 already looks to be that much worse.</w:t>
      </w:r>
    </w:p>
    <w:p w14:paraId="634E5972" w14:textId="77777777" w:rsidR="000C4D31" w:rsidRPr="000C4D31" w:rsidRDefault="000C4D31" w:rsidP="000C4D31">
      <w:pPr>
        <w:rPr>
          <w:sz w:val="16"/>
        </w:rPr>
      </w:pPr>
      <w:r w:rsidRPr="000C4D31">
        <w:rPr>
          <w:u w:val="single"/>
        </w:rPr>
        <w:t>Innovation and its discontents are nothing new</w:t>
      </w:r>
      <w:r w:rsidRPr="000C4D31">
        <w:rPr>
          <w:sz w:val="16"/>
        </w:rPr>
        <w:t xml:space="preserve">, of course, going back at least to the 18th century, when Luddites physically attacked industrial looms. </w:t>
      </w:r>
      <w:r w:rsidRPr="000C4D31">
        <w:rPr>
          <w:highlight w:val="cyan"/>
          <w:u w:val="single"/>
        </w:rPr>
        <w:t>Hostility to the internet appeared the moment the Web became</w:t>
      </w:r>
      <w:r w:rsidRPr="000C4D31">
        <w:rPr>
          <w:u w:val="single"/>
        </w:rPr>
        <w:t xml:space="preserve"> a </w:t>
      </w:r>
      <w:r w:rsidRPr="000C4D31">
        <w:rPr>
          <w:highlight w:val="cyan"/>
          <w:u w:val="single"/>
        </w:rPr>
        <w:t>commercial</w:t>
      </w:r>
      <w:r w:rsidRPr="000C4D31">
        <w:rPr>
          <w:u w:val="single"/>
        </w:rPr>
        <w:t xml:space="preserve"> </w:t>
      </w:r>
      <w:r w:rsidRPr="000C4D31">
        <w:rPr>
          <w:b/>
          <w:iCs/>
          <w:u w:val="single"/>
        </w:rPr>
        <w:t>tech</w:t>
      </w:r>
      <w:r w:rsidRPr="000C4D31">
        <w:rPr>
          <w:u w:val="single"/>
        </w:rPr>
        <w:t>nology</w:t>
      </w:r>
      <w:r w:rsidRPr="000C4D31">
        <w:rPr>
          <w:sz w:val="16"/>
        </w:rPr>
        <w:t>, threatening from the outset to upend traditional businesses and maybe even our deeply embedded beliefs about family, society, and government. George Mason University’s Adam Thierer, reviewing a resurgence of books about the “existential threat” of disruptive innovation, has detailed what he calls a “techno-panic template” in how we react to disruptive innovations that don’t fit into familiar categories.</w:t>
      </w:r>
    </w:p>
    <w:p w14:paraId="4FCA4AC5" w14:textId="77777777" w:rsidR="000C4D31" w:rsidRPr="000C4D31" w:rsidRDefault="000C4D31" w:rsidP="000C4D31">
      <w:pPr>
        <w:rPr>
          <w:sz w:val="16"/>
        </w:rPr>
      </w:pPr>
      <w:r w:rsidRPr="000C4D31">
        <w:rPr>
          <w:sz w:val="16"/>
        </w:rPr>
        <w:t xml:space="preserve">But with the proliferation of new products and their reach </w:t>
      </w:r>
      <w:proofErr w:type="gramStart"/>
      <w:r w:rsidRPr="000C4D31">
        <w:rPr>
          <w:sz w:val="16"/>
        </w:rPr>
        <w:t>ever-deeper</w:t>
      </w:r>
      <w:proofErr w:type="gramEnd"/>
      <w:r w:rsidRPr="000C4D31">
        <w:rPr>
          <w:sz w:val="16"/>
        </w:rPr>
        <w:t xml:space="preserve"> into our work, home, and personal lives, the relentless tech revolt of the last year shouldn’t really have come as any surprise, especially to those of us in Silicon Valley.</w:t>
      </w:r>
    </w:p>
    <w:p w14:paraId="1EA35809" w14:textId="77777777" w:rsidR="000C4D31" w:rsidRPr="000C4D31" w:rsidRDefault="000C4D31" w:rsidP="000C4D31">
      <w:pPr>
        <w:rPr>
          <w:sz w:val="16"/>
        </w:rPr>
      </w:pPr>
      <w:r w:rsidRPr="000C4D31">
        <w:rPr>
          <w:sz w:val="16"/>
        </w:rPr>
        <w:t xml:space="preserve">Still, </w:t>
      </w:r>
      <w:r w:rsidRPr="000C4D31">
        <w:rPr>
          <w:u w:val="single"/>
        </w:rPr>
        <w:t xml:space="preserve">the </w:t>
      </w:r>
      <w:r w:rsidRPr="000C4D31">
        <w:rPr>
          <w:highlight w:val="cyan"/>
          <w:u w:val="single"/>
        </w:rPr>
        <w:t>only solution</w:t>
      </w:r>
      <w:r w:rsidRPr="000C4D31">
        <w:rPr>
          <w:u w:val="single"/>
        </w:rPr>
        <w:t xml:space="preserve"> critics</w:t>
      </w:r>
      <w:r w:rsidRPr="000C4D31">
        <w:rPr>
          <w:sz w:val="16"/>
        </w:rPr>
        <w:t xml:space="preserve"> can </w:t>
      </w:r>
      <w:r w:rsidRPr="000C4D31">
        <w:rPr>
          <w:u w:val="single"/>
        </w:rPr>
        <w:t>propose</w:t>
      </w:r>
      <w:r w:rsidRPr="000C4D31">
        <w:rPr>
          <w:sz w:val="16"/>
        </w:rPr>
        <w:t xml:space="preserve"> for our growing tech malaise </w:t>
      </w:r>
      <w:r w:rsidRPr="000C4D31">
        <w:rPr>
          <w:u w:val="single"/>
        </w:rPr>
        <w:t xml:space="preserve">is government </w:t>
      </w:r>
      <w:r w:rsidRPr="000C4D31">
        <w:rPr>
          <w:highlight w:val="cyan"/>
          <w:u w:val="single"/>
        </w:rPr>
        <w:t>intervention</w:t>
      </w:r>
      <w:r w:rsidRPr="000C4D31">
        <w:rPr>
          <w:sz w:val="16"/>
        </w:rPr>
        <w:t xml:space="preserve"> — usually expressed vaguely as “regulating tech” or “breaking up” the biggest and most successful Internet companies. Break-ups, which require a legal finding that the structure of a company is enabling anti-competitive behavior, seem now to have become a synonym for somehow crippling a successful enterprise.</w:t>
      </w:r>
    </w:p>
    <w:p w14:paraId="7B751D65" w14:textId="77777777" w:rsidR="000C4D31" w:rsidRPr="000C4D31" w:rsidRDefault="000C4D31" w:rsidP="000C4D31">
      <w:pPr>
        <w:rPr>
          <w:sz w:val="16"/>
        </w:rPr>
      </w:pPr>
      <w:r w:rsidRPr="000C4D31">
        <w:rPr>
          <w:sz w:val="16"/>
        </w:rPr>
        <w:t>Of course, nobody thinks technology companies should be left unregulated. Tech companies, like any other enterprise, are already subject to a complex tangle of laws, varying based on industry and local authority. They all pay taxes, report their finances, disclose significant shareholders, and comply with the full range of employment, health and safety, advertising, intellectual property, consumer protection and anti-competition laws, to name just a few.</w:t>
      </w:r>
    </w:p>
    <w:p w14:paraId="56F59A82" w14:textId="77777777" w:rsidR="000C4D31" w:rsidRPr="000C4D31" w:rsidRDefault="000C4D31" w:rsidP="000C4D31">
      <w:pPr>
        <w:rPr>
          <w:sz w:val="16"/>
        </w:rPr>
      </w:pPr>
      <w:r w:rsidRPr="000C4D31">
        <w:rPr>
          <w:u w:val="single"/>
        </w:rPr>
        <w:t>There are</w:t>
      </w:r>
      <w:r w:rsidRPr="000C4D31">
        <w:rPr>
          <w:sz w:val="16"/>
        </w:rPr>
        <w:t xml:space="preserve"> also </w:t>
      </w:r>
      <w:r w:rsidRPr="000C4D31">
        <w:rPr>
          <w:u w:val="single"/>
        </w:rPr>
        <w:t>specialized laws for tech</w:t>
      </w:r>
      <w:r w:rsidRPr="000C4D31">
        <w:rPr>
          <w:sz w:val="16"/>
        </w:rPr>
        <w:t>, including limits on how Internet companies can engage with children. In the U.S., commercial drones must be registered with the Federal Aviation Administration. Genetic testing and other health-related devices must pass muster with the Food and Drug Administration. Increasingly, ride-</w:t>
      </w:r>
      <w:proofErr w:type="gramStart"/>
      <w:r w:rsidRPr="000C4D31">
        <w:rPr>
          <w:sz w:val="16"/>
        </w:rPr>
        <w:t>sharing</w:t>
      </w:r>
      <w:proofErr w:type="gramEnd"/>
      <w:r w:rsidRPr="000C4D31">
        <w:rPr>
          <w:sz w:val="16"/>
        </w:rPr>
        <w:t xml:space="preserve"> and casual rental services must meet some of the same standards and inspections as long-time transportation and hospitality incumbents.</w:t>
      </w:r>
    </w:p>
    <w:p w14:paraId="27355FF2" w14:textId="77777777" w:rsidR="000C4D31" w:rsidRPr="000C4D31" w:rsidRDefault="000C4D31" w:rsidP="000C4D31">
      <w:pPr>
        <w:rPr>
          <w:sz w:val="16"/>
        </w:rPr>
      </w:pPr>
      <w:r w:rsidRPr="000C4D31">
        <w:rPr>
          <w:sz w:val="16"/>
        </w:rPr>
        <w:t>There are growing calls, likewise, to regulate social media and video platforms as if they were traditional print or broadcast news sources, even though doing so would almost certainly run afoul of the very free speech protections proponents are hoping to preserve.</w:t>
      </w:r>
    </w:p>
    <w:p w14:paraId="45AE7DE9" w14:textId="77777777" w:rsidR="000C4D31" w:rsidRPr="000C4D31" w:rsidRDefault="000C4D31" w:rsidP="000C4D31">
      <w:pPr>
        <w:rPr>
          <w:sz w:val="16"/>
        </w:rPr>
      </w:pPr>
      <w:r w:rsidRPr="000C4D31">
        <w:rPr>
          <w:sz w:val="16"/>
        </w:rPr>
        <w:t>But perhaps what tech critics really want are more innovative rules. Traditional regulations, after all, were designed in response to earlier technologies and the market failures they generated. They don’t cover largely speculative and mostly future-looking concerns.</w:t>
      </w:r>
    </w:p>
    <w:p w14:paraId="522139EC" w14:textId="77777777" w:rsidR="000C4D31" w:rsidRPr="000C4D31" w:rsidRDefault="000C4D31" w:rsidP="000C4D31">
      <w:pPr>
        <w:rPr>
          <w:sz w:val="16"/>
        </w:rPr>
      </w:pPr>
      <w:r w:rsidRPr="000C4D31">
        <w:rPr>
          <w:sz w:val="16"/>
        </w:rPr>
        <w:t>What if, for example, artificial intelligence puts an entire generation out of work? What if genetic manipulations accidentally unravel the fabric of DNA, reversing evolution in one fell swoop? What if social media companies learn so much about us that they undermine—intentionally or otherwise—democratic institutions, creating a tyranny of “unregulated” big data controlled by a few unelected young CEOs?</w:t>
      </w:r>
    </w:p>
    <w:p w14:paraId="5FB7EA40" w14:textId="77777777" w:rsidR="000C4D31" w:rsidRPr="000C4D31" w:rsidRDefault="000C4D31" w:rsidP="000C4D31">
      <w:pPr>
        <w:rPr>
          <w:sz w:val="16"/>
        </w:rPr>
      </w:pPr>
      <w:r w:rsidRPr="000C4D31">
        <w:rPr>
          <w:sz w:val="16"/>
        </w:rPr>
        <w:t>The problem with such speculation is that it is just that. In deliberative government, legislators and regulatory agencies must weigh the often-substantial costs of proposed limits against their likely benefit, balanced against the harm of simply leaving in place the current legal status quo.</w:t>
      </w:r>
    </w:p>
    <w:p w14:paraId="2DA27916" w14:textId="77777777" w:rsidR="000C4D31" w:rsidRPr="000C4D31" w:rsidRDefault="000C4D31" w:rsidP="000C4D31">
      <w:pPr>
        <w:rPr>
          <w:b/>
          <w:iCs/>
          <w:u w:val="single"/>
        </w:rPr>
      </w:pPr>
      <w:r w:rsidRPr="000C4D31">
        <w:rPr>
          <w:sz w:val="16"/>
        </w:rPr>
        <w:t xml:space="preserve">But </w:t>
      </w:r>
      <w:r w:rsidRPr="000C4D31">
        <w:rPr>
          <w:u w:val="single"/>
        </w:rPr>
        <w:t xml:space="preserve">there’s no scientific method for estimating the risk of prematurely shutting down experiments that </w:t>
      </w:r>
      <w:r w:rsidRPr="000C4D31">
        <w:rPr>
          <w:sz w:val="16"/>
        </w:rPr>
        <w:t xml:space="preserve">could </w:t>
      </w:r>
      <w:r w:rsidRPr="000C4D31">
        <w:rPr>
          <w:u w:val="single"/>
        </w:rPr>
        <w:t>yield important discoveries</w:t>
      </w:r>
      <w:r w:rsidRPr="000C4D31">
        <w:rPr>
          <w:sz w:val="16"/>
        </w:rPr>
        <w:t xml:space="preserve">. </w:t>
      </w:r>
      <w:r w:rsidRPr="000C4D31">
        <w:rPr>
          <w:highlight w:val="cyan"/>
          <w:u w:val="single"/>
        </w:rPr>
        <w:t>There’s no framework for</w:t>
      </w:r>
      <w:r w:rsidRPr="000C4D31">
        <w:rPr>
          <w:u w:val="single"/>
        </w:rPr>
        <w:t xml:space="preserve"> pre-emptively </w:t>
      </w:r>
      <w:r w:rsidRPr="000C4D31">
        <w:rPr>
          <w:highlight w:val="cyan"/>
          <w:u w:val="single"/>
        </w:rPr>
        <w:t>regulating nascent industries and</w:t>
      </w:r>
      <w:r w:rsidRPr="000C4D31">
        <w:rPr>
          <w:u w:val="single"/>
        </w:rPr>
        <w:t xml:space="preserve"> potential </w:t>
      </w:r>
      <w:r w:rsidRPr="000C4D31">
        <w:rPr>
          <w:highlight w:val="cyan"/>
          <w:u w:val="single"/>
        </w:rPr>
        <w:t>new</w:t>
      </w:r>
      <w:r w:rsidRPr="000C4D31">
        <w:rPr>
          <w:u w:val="single"/>
        </w:rPr>
        <w:t xml:space="preserve"> </w:t>
      </w:r>
      <w:r w:rsidRPr="000C4D31">
        <w:rPr>
          <w:b/>
          <w:iCs/>
          <w:highlight w:val="cyan"/>
          <w:u w:val="single"/>
        </w:rPr>
        <w:t>tech</w:t>
      </w:r>
      <w:r w:rsidRPr="000C4D31">
        <w:rPr>
          <w:u w:val="single"/>
        </w:rPr>
        <w:t xml:space="preserve">nologies. </w:t>
      </w:r>
      <w:r w:rsidRPr="000C4D31">
        <w:rPr>
          <w:sz w:val="16"/>
        </w:rPr>
        <w:t xml:space="preserve">By definition, </w:t>
      </w:r>
      <w:r w:rsidRPr="000C4D31">
        <w:rPr>
          <w:b/>
          <w:iCs/>
          <w:highlight w:val="cyan"/>
          <w:u w:val="single"/>
        </w:rPr>
        <w:t>they’ve caused no</w:t>
      </w:r>
      <w:r w:rsidRPr="000C4D31">
        <w:rPr>
          <w:b/>
          <w:iCs/>
          <w:u w:val="single"/>
        </w:rPr>
        <w:t xml:space="preserve"> measurable </w:t>
      </w:r>
      <w:r w:rsidRPr="000C4D31">
        <w:rPr>
          <w:b/>
          <w:iCs/>
          <w:highlight w:val="cyan"/>
          <w:u w:val="single"/>
        </w:rPr>
        <w:t>harm</w:t>
      </w:r>
      <w:r w:rsidRPr="000C4D31">
        <w:rPr>
          <w:b/>
          <w:iCs/>
          <w:u w:val="single"/>
        </w:rPr>
        <w:t>.</w:t>
      </w:r>
    </w:p>
    <w:p w14:paraId="4D0C00AE" w14:textId="77777777" w:rsidR="000C4D31" w:rsidRPr="000C4D31" w:rsidRDefault="000C4D31" w:rsidP="000C4D31">
      <w:pPr>
        <w:rPr>
          <w:sz w:val="16"/>
        </w:rPr>
      </w:pPr>
      <w:r w:rsidRPr="000C4D31">
        <w:rPr>
          <w:sz w:val="16"/>
        </w:rPr>
        <w:t xml:space="preserve">In particular, breaking up the most successful Internet and cloud-based companies only looks like a solution. It isn’t. </w:t>
      </w:r>
      <w:r w:rsidRPr="000C4D31">
        <w:rPr>
          <w:u w:val="single"/>
        </w:rPr>
        <w:t>Antitrust is meant to punish dominant companies that</w:t>
      </w:r>
      <w:r w:rsidRPr="000C4D31">
        <w:rPr>
          <w:sz w:val="16"/>
        </w:rPr>
        <w:t xml:space="preserve"> use their leverage to </w:t>
      </w:r>
      <w:r w:rsidRPr="000C4D31">
        <w:rPr>
          <w:u w:val="single"/>
        </w:rPr>
        <w:t>raise costs for consumers</w:t>
      </w:r>
      <w:r w:rsidRPr="000C4D31">
        <w:rPr>
          <w:sz w:val="16"/>
        </w:rPr>
        <w:t xml:space="preserve">. Yet the </w:t>
      </w:r>
      <w:r w:rsidRPr="000C4D31">
        <w:rPr>
          <w:b/>
          <w:iCs/>
          <w:highlight w:val="cyan"/>
          <w:u w:val="single"/>
        </w:rPr>
        <w:t>services provided by tech</w:t>
      </w:r>
      <w:r w:rsidRPr="000C4D31">
        <w:rPr>
          <w:u w:val="single"/>
        </w:rPr>
        <w:t>nology</w:t>
      </w:r>
      <w:r w:rsidRPr="000C4D31">
        <w:rPr>
          <w:b/>
          <w:iCs/>
          <w:u w:val="single"/>
        </w:rPr>
        <w:t xml:space="preserve"> </w:t>
      </w:r>
      <w:r w:rsidRPr="000C4D31">
        <w:rPr>
          <w:b/>
          <w:iCs/>
          <w:highlight w:val="cyan"/>
          <w:u w:val="single"/>
        </w:rPr>
        <w:t>companies are</w:t>
      </w:r>
      <w:r w:rsidRPr="000C4D31">
        <w:rPr>
          <w:sz w:val="16"/>
        </w:rPr>
        <w:t xml:space="preserve"> often </w:t>
      </w:r>
      <w:r w:rsidRPr="000C4D31">
        <w:rPr>
          <w:b/>
          <w:iCs/>
          <w:highlight w:val="cyan"/>
          <w:u w:val="single"/>
        </w:rPr>
        <w:t>widely available at little or no cost</w:t>
      </w:r>
      <w:r w:rsidRPr="000C4D31">
        <w:rPr>
          <w:sz w:val="16"/>
        </w:rPr>
        <w:t xml:space="preserve">. Many of the products and services of Amazon, Apple, Google, </w:t>
      </w:r>
      <w:proofErr w:type="gramStart"/>
      <w:r w:rsidRPr="000C4D31">
        <w:rPr>
          <w:sz w:val="16"/>
        </w:rPr>
        <w:t>Facebook</w:t>
      </w:r>
      <w:proofErr w:type="gramEnd"/>
      <w:r w:rsidRPr="000C4D31">
        <w:rPr>
          <w:sz w:val="16"/>
        </w:rPr>
        <w:t xml:space="preserve"> and Microsoft — the internet giants referred to by the New York Times as “the frightful five” — are free for consumers.</w:t>
      </w:r>
    </w:p>
    <w:p w14:paraId="6082FC2F" w14:textId="77777777" w:rsidR="000C4D31" w:rsidRPr="000C4D31" w:rsidRDefault="000C4D31" w:rsidP="000C4D31">
      <w:pPr>
        <w:rPr>
          <w:sz w:val="16"/>
        </w:rPr>
      </w:pPr>
      <w:r w:rsidRPr="000C4D31">
        <w:rPr>
          <w:sz w:val="16"/>
        </w:rPr>
        <w:t xml:space="preserve">More to the point, </w:t>
      </w:r>
      <w:r w:rsidRPr="000C4D31">
        <w:rPr>
          <w:b/>
          <w:iCs/>
          <w:highlight w:val="cyan"/>
          <w:u w:val="single"/>
        </w:rPr>
        <w:t>break-ups</w:t>
      </w:r>
      <w:r w:rsidRPr="000C4D31">
        <w:rPr>
          <w:b/>
          <w:iCs/>
          <w:u w:val="single"/>
        </w:rPr>
        <w:t xml:space="preserve"> </w:t>
      </w:r>
      <w:r w:rsidRPr="000C4D31">
        <w:rPr>
          <w:sz w:val="16"/>
        </w:rPr>
        <w:t xml:space="preserve">almost </w:t>
      </w:r>
      <w:r w:rsidRPr="000C4D31">
        <w:rPr>
          <w:b/>
          <w:iCs/>
          <w:u w:val="single"/>
        </w:rPr>
        <w:t xml:space="preserve">always </w:t>
      </w:r>
      <w:r w:rsidRPr="000C4D31">
        <w:rPr>
          <w:b/>
          <w:iCs/>
          <w:highlight w:val="cyan"/>
          <w:u w:val="single"/>
        </w:rPr>
        <w:t>backfire</w:t>
      </w:r>
      <w:r w:rsidRPr="000C4D31">
        <w:rPr>
          <w:sz w:val="16"/>
        </w:rPr>
        <w:t xml:space="preserve">. Think of the former </w:t>
      </w:r>
      <w:r w:rsidRPr="000C4D31">
        <w:rPr>
          <w:highlight w:val="cyan"/>
          <w:u w:val="single"/>
        </w:rPr>
        <w:t>AT&amp;T</w:t>
      </w:r>
      <w:r w:rsidRPr="000C4D31">
        <w:rPr>
          <w:sz w:val="16"/>
        </w:rPr>
        <w:t xml:space="preserve">, which </w:t>
      </w:r>
      <w:r w:rsidRPr="000C4D31">
        <w:rPr>
          <w:highlight w:val="cyan"/>
          <w:u w:val="single"/>
        </w:rPr>
        <w:t>was</w:t>
      </w:r>
      <w:r w:rsidRPr="000C4D31">
        <w:rPr>
          <w:u w:val="single"/>
        </w:rPr>
        <w:t xml:space="preserve"> regulated as </w:t>
      </w:r>
      <w:r w:rsidRPr="000C4D31">
        <w:rPr>
          <w:highlight w:val="cyan"/>
          <w:u w:val="single"/>
        </w:rPr>
        <w:t>a monopoly</w:t>
      </w:r>
      <w:r w:rsidRPr="000C4D31">
        <w:rPr>
          <w:u w:val="single"/>
        </w:rPr>
        <w:t xml:space="preserve"> utility until</w:t>
      </w:r>
      <w:r w:rsidRPr="000C4D31">
        <w:rPr>
          <w:sz w:val="16"/>
        </w:rPr>
        <w:t xml:space="preserve"> 1982, when </w:t>
      </w:r>
      <w:r w:rsidRPr="000C4D31">
        <w:rPr>
          <w:highlight w:val="cyan"/>
          <w:u w:val="single"/>
        </w:rPr>
        <w:t>the government changed its mind</w:t>
      </w:r>
      <w:r w:rsidRPr="000C4D31">
        <w:rPr>
          <w:u w:val="single"/>
        </w:rPr>
        <w:t xml:space="preserve"> and split the company</w:t>
      </w:r>
      <w:r w:rsidRPr="000C4D31">
        <w:rPr>
          <w:sz w:val="16"/>
        </w:rPr>
        <w:t xml:space="preserve"> into component long-distance and regional phone companies. </w:t>
      </w:r>
      <w:r w:rsidRPr="000C4D31">
        <w:rPr>
          <w:u w:val="single"/>
        </w:rPr>
        <w:t xml:space="preserve">The </w:t>
      </w:r>
      <w:r w:rsidRPr="000C4D31">
        <w:rPr>
          <w:highlight w:val="cyan"/>
          <w:u w:val="single"/>
        </w:rPr>
        <w:t>sum of the parts</w:t>
      </w:r>
      <w:r w:rsidRPr="000C4D31">
        <w:rPr>
          <w:u w:val="single"/>
        </w:rPr>
        <w:t xml:space="preserve"> </w:t>
      </w:r>
      <w:r w:rsidRPr="000C4D31">
        <w:rPr>
          <w:sz w:val="16"/>
        </w:rPr>
        <w:t xml:space="preserve">actually </w:t>
      </w:r>
      <w:r w:rsidRPr="000C4D31">
        <w:rPr>
          <w:highlight w:val="cyan"/>
          <w:u w:val="single"/>
        </w:rPr>
        <w:t>increased in value</w:t>
      </w:r>
      <w:r w:rsidRPr="000C4D31">
        <w:rPr>
          <w:sz w:val="16"/>
        </w:rPr>
        <w:t xml:space="preserve"> — except for the long-distance company, which faded in the face of unregulated new competitors.</w:t>
      </w:r>
    </w:p>
    <w:p w14:paraId="1C118346" w14:textId="77777777" w:rsidR="000C4D31" w:rsidRPr="000C4D31" w:rsidRDefault="000C4D31" w:rsidP="000C4D31">
      <w:pPr>
        <w:rPr>
          <w:sz w:val="16"/>
        </w:rPr>
      </w:pPr>
      <w:r w:rsidRPr="000C4D31">
        <w:rPr>
          <w:sz w:val="16"/>
        </w:rPr>
        <w:t xml:space="preserve">Then, over the next 20 years, the regional companies put themselves back together, and, with economies of scale, reemerged as a mobile internet network and Pay TV provider, competing with cable companies and fast-growing internet-based video services including YouTube, </w:t>
      </w:r>
      <w:proofErr w:type="gramStart"/>
      <w:r w:rsidRPr="000C4D31">
        <w:rPr>
          <w:sz w:val="16"/>
        </w:rPr>
        <w:t>Amazon</w:t>
      </w:r>
      <w:proofErr w:type="gramEnd"/>
      <w:r w:rsidRPr="000C4D31">
        <w:rPr>
          <w:sz w:val="16"/>
        </w:rPr>
        <w:t xml:space="preserve"> and Netflix. What started as a regulatory punishment for AT&amp;T led to an even bigger network of companies.</w:t>
      </w:r>
    </w:p>
    <w:p w14:paraId="66E5D2FE" w14:textId="77777777" w:rsidR="000C4D31" w:rsidRPr="000C4D31" w:rsidRDefault="000C4D31" w:rsidP="000C4D31">
      <w:pPr>
        <w:rPr>
          <w:u w:val="single"/>
        </w:rPr>
      </w:pPr>
      <w:r w:rsidRPr="000C4D31">
        <w:rPr>
          <w:sz w:val="16"/>
        </w:rPr>
        <w:t xml:space="preserve">On the other hand, </w:t>
      </w:r>
      <w:r w:rsidRPr="000C4D31">
        <w:rPr>
          <w:b/>
          <w:iCs/>
          <w:u w:val="single"/>
        </w:rPr>
        <w:t>the</w:t>
      </w:r>
      <w:r w:rsidRPr="000C4D31">
        <w:rPr>
          <w:u w:val="single"/>
        </w:rPr>
        <w:t xml:space="preserve"> constant </w:t>
      </w:r>
      <w:r w:rsidRPr="000C4D31">
        <w:rPr>
          <w:b/>
          <w:iCs/>
          <w:highlight w:val="cyan"/>
          <w:u w:val="single"/>
        </w:rPr>
        <w:t>threat of</w:t>
      </w:r>
      <w:r w:rsidRPr="000C4D31">
        <w:rPr>
          <w:b/>
          <w:iCs/>
          <w:u w:val="single"/>
        </w:rPr>
        <w:t xml:space="preserve"> a </w:t>
      </w:r>
      <w:r w:rsidRPr="000C4D31">
        <w:rPr>
          <w:b/>
          <w:iCs/>
          <w:highlight w:val="cyan"/>
          <w:u w:val="single"/>
        </w:rPr>
        <w:t>forced divestiture can be disastrous</w:t>
      </w:r>
      <w:r w:rsidRPr="000C4D31">
        <w:rPr>
          <w:b/>
          <w:iCs/>
          <w:u w:val="single"/>
        </w:rPr>
        <w:t xml:space="preserve"> for consumers and enterprise</w:t>
      </w:r>
      <w:r w:rsidRPr="000C4D31">
        <w:rPr>
          <w:u w:val="single"/>
        </w:rPr>
        <w:t xml:space="preserve"> </w:t>
      </w:r>
      <w:r w:rsidRPr="000C4D31">
        <w:rPr>
          <w:sz w:val="16"/>
        </w:rPr>
        <w:t xml:space="preserve">alike. </w:t>
      </w:r>
      <w:r w:rsidRPr="000C4D31">
        <w:rPr>
          <w:highlight w:val="cyan"/>
          <w:u w:val="single"/>
        </w:rPr>
        <w:t>IBM prevailed against</w:t>
      </w:r>
      <w:r w:rsidRPr="000C4D31">
        <w:rPr>
          <w:sz w:val="16"/>
        </w:rPr>
        <w:t xml:space="preserve"> multiple </w:t>
      </w:r>
      <w:r w:rsidRPr="000C4D31">
        <w:rPr>
          <w:highlight w:val="cyan"/>
          <w:u w:val="single"/>
        </w:rPr>
        <w:t>efforts to break it up</w:t>
      </w:r>
      <w:r w:rsidRPr="000C4D31">
        <w:rPr>
          <w:sz w:val="16"/>
        </w:rPr>
        <w:t xml:space="preserve"> along product lines, </w:t>
      </w:r>
      <w:r w:rsidRPr="000C4D31">
        <w:rPr>
          <w:highlight w:val="cyan"/>
          <w:u w:val="single"/>
        </w:rPr>
        <w:t>but was so shaken</w:t>
      </w:r>
      <w:r w:rsidRPr="000C4D31">
        <w:rPr>
          <w:sz w:val="16"/>
        </w:rPr>
        <w:t xml:space="preserve"> by the decades-long experience </w:t>
      </w:r>
      <w:r w:rsidRPr="000C4D31">
        <w:rPr>
          <w:u w:val="single"/>
        </w:rPr>
        <w:t xml:space="preserve">that </w:t>
      </w:r>
      <w:r w:rsidRPr="000C4D31">
        <w:rPr>
          <w:highlight w:val="cyan"/>
          <w:u w:val="single"/>
        </w:rPr>
        <w:t>the company became</w:t>
      </w:r>
      <w:r w:rsidRPr="000C4D31">
        <w:rPr>
          <w:sz w:val="16"/>
        </w:rPr>
        <w:t xml:space="preserve"> dangerously </w:t>
      </w:r>
      <w:r w:rsidRPr="000C4D31">
        <w:rPr>
          <w:b/>
          <w:iCs/>
          <w:highlight w:val="cyan"/>
          <w:u w:val="single"/>
        </w:rPr>
        <w:t>timid about</w:t>
      </w:r>
      <w:r w:rsidRPr="000C4D31">
        <w:rPr>
          <w:b/>
          <w:iCs/>
          <w:u w:val="single"/>
        </w:rPr>
        <w:t xml:space="preserve"> future </w:t>
      </w:r>
      <w:r w:rsidRPr="000C4D31">
        <w:rPr>
          <w:b/>
          <w:iCs/>
          <w:highlight w:val="cyan"/>
          <w:u w:val="single"/>
        </w:rPr>
        <w:t>innovations</w:t>
      </w:r>
      <w:r w:rsidRPr="000C4D31">
        <w:rPr>
          <w:sz w:val="16"/>
        </w:rPr>
        <w:t xml:space="preserve">, </w:t>
      </w:r>
      <w:r w:rsidRPr="000C4D31">
        <w:rPr>
          <w:highlight w:val="cyan"/>
          <w:u w:val="single"/>
        </w:rPr>
        <w:t>missing</w:t>
      </w:r>
      <w:r w:rsidRPr="000C4D31">
        <w:rPr>
          <w:sz w:val="16"/>
        </w:rPr>
        <w:t xml:space="preserve"> the </w:t>
      </w:r>
      <w:r w:rsidRPr="000C4D31">
        <w:rPr>
          <w:highlight w:val="cyan"/>
          <w:u w:val="single"/>
        </w:rPr>
        <w:t>shifts</w:t>
      </w:r>
      <w:r w:rsidRPr="000C4D31">
        <w:rPr>
          <w:u w:val="single"/>
        </w:rPr>
        <w:t xml:space="preserve"> first to client-server and then</w:t>
      </w:r>
      <w:r w:rsidRPr="000C4D31">
        <w:rPr>
          <w:sz w:val="16"/>
        </w:rPr>
        <w:t xml:space="preserve"> to </w:t>
      </w:r>
      <w:r w:rsidRPr="000C4D31">
        <w:rPr>
          <w:u w:val="single"/>
        </w:rPr>
        <w:t>Internet-based computing architectures</w:t>
      </w:r>
      <w:r w:rsidRPr="000C4D31">
        <w:rPr>
          <w:sz w:val="16"/>
        </w:rPr>
        <w:t xml:space="preserve">, </w:t>
      </w:r>
      <w:r w:rsidRPr="000C4D31">
        <w:rPr>
          <w:highlight w:val="cyan"/>
          <w:u w:val="single"/>
        </w:rPr>
        <w:t xml:space="preserve">nearly </w:t>
      </w:r>
      <w:r w:rsidRPr="000C4D31">
        <w:rPr>
          <w:b/>
          <w:iCs/>
          <w:highlight w:val="cyan"/>
          <w:u w:val="single"/>
        </w:rPr>
        <w:t>bankrupting</w:t>
      </w:r>
      <w:r w:rsidRPr="000C4D31">
        <w:rPr>
          <w:b/>
          <w:iCs/>
          <w:u w:val="single"/>
        </w:rPr>
        <w:t xml:space="preserve"> the business.</w:t>
      </w:r>
    </w:p>
    <w:p w14:paraId="19DC4DD1" w14:textId="77777777" w:rsidR="000C4D31" w:rsidRPr="000C4D31" w:rsidRDefault="000C4D31" w:rsidP="000C4D31">
      <w:pPr>
        <w:rPr>
          <w:sz w:val="16"/>
        </w:rPr>
      </w:pPr>
      <w:r w:rsidRPr="000C4D31">
        <w:rPr>
          <w:highlight w:val="cyan"/>
          <w:u w:val="single"/>
        </w:rPr>
        <w:t>Microsoft</w:t>
      </w:r>
      <w:r w:rsidRPr="000C4D31">
        <w:rPr>
          <w:sz w:val="16"/>
        </w:rPr>
        <w:t xml:space="preserve">, similarly, </w:t>
      </w:r>
      <w:r w:rsidRPr="000C4D31">
        <w:rPr>
          <w:u w:val="single"/>
        </w:rPr>
        <w:t>was so distracted by its</w:t>
      </w:r>
      <w:r w:rsidRPr="000C4D31">
        <w:rPr>
          <w:sz w:val="16"/>
        </w:rPr>
        <w:t xml:space="preserve"> multi-year </w:t>
      </w:r>
      <w:r w:rsidRPr="000C4D31">
        <w:rPr>
          <w:u w:val="single"/>
        </w:rPr>
        <w:t>fight to avoid break-up</w:t>
      </w:r>
      <w:r w:rsidRPr="000C4D31">
        <w:rPr>
          <w:sz w:val="16"/>
        </w:rPr>
        <w:t xml:space="preserve"> both </w:t>
      </w:r>
      <w:r w:rsidRPr="000C4D31">
        <w:rPr>
          <w:u w:val="single"/>
        </w:rPr>
        <w:t xml:space="preserve">by U.S. and European regulators that it </w:t>
      </w:r>
      <w:r w:rsidRPr="000C4D31">
        <w:rPr>
          <w:highlight w:val="cyan"/>
          <w:u w:val="single"/>
        </w:rPr>
        <w:t>lost</w:t>
      </w:r>
      <w:r w:rsidRPr="000C4D31">
        <w:rPr>
          <w:u w:val="single"/>
        </w:rPr>
        <w:t xml:space="preserve"> essential </w:t>
      </w:r>
      <w:r w:rsidRPr="000C4D31">
        <w:rPr>
          <w:highlight w:val="cyan"/>
          <w:u w:val="single"/>
        </w:rPr>
        <w:t>momentum</w:t>
      </w:r>
      <w:r w:rsidRPr="000C4D31">
        <w:rPr>
          <w:sz w:val="16"/>
        </w:rPr>
        <w:t xml:space="preserve">. It mostly </w:t>
      </w:r>
      <w:r w:rsidRPr="000C4D31">
        <w:rPr>
          <w:u w:val="single"/>
        </w:rPr>
        <w:t>missed out on the mobile revolution, and hesitated in responding to open-source alternatives to operating systems</w:t>
      </w:r>
      <w:r w:rsidRPr="000C4D31">
        <w:rPr>
          <w:sz w:val="16"/>
        </w:rPr>
        <w:t xml:space="preserve">, desktop </w:t>
      </w:r>
      <w:r w:rsidRPr="000C4D31">
        <w:rPr>
          <w:u w:val="single"/>
        </w:rPr>
        <w:t>applications, and other software apps</w:t>
      </w:r>
      <w:r w:rsidRPr="000C4D31">
        <w:rPr>
          <w:sz w:val="16"/>
        </w:rPr>
        <w:t xml:space="preserve"> that seriously eroded the company’s once-formidable competitive advantage. (The company is now growing a cloud services business, but is still far behind Google and Amazon.)</w:t>
      </w:r>
    </w:p>
    <w:p w14:paraId="33A201D9" w14:textId="77777777" w:rsidR="000C4D31" w:rsidRPr="000C4D31" w:rsidRDefault="000C4D31" w:rsidP="000C4D31">
      <w:pPr>
        <w:rPr>
          <w:sz w:val="16"/>
        </w:rPr>
      </w:pPr>
      <w:r w:rsidRPr="000C4D31">
        <w:rPr>
          <w:u w:val="single"/>
        </w:rPr>
        <w:t>These</w:t>
      </w:r>
      <w:r w:rsidRPr="000C4D31">
        <w:rPr>
          <w:sz w:val="16"/>
        </w:rPr>
        <w:t xml:space="preserve"> examples </w:t>
      </w:r>
      <w:r w:rsidRPr="000C4D31">
        <w:rPr>
          <w:u w:val="single"/>
        </w:rPr>
        <w:t>hint at an alternative</w:t>
      </w:r>
      <w:r w:rsidRPr="000C4D31">
        <w:rPr>
          <w:sz w:val="16"/>
        </w:rPr>
        <w:t xml:space="preserve"> to random and unproven new forms of regulation for emerging technologies: simply </w:t>
      </w:r>
      <w:r w:rsidRPr="000C4D31">
        <w:rPr>
          <w:b/>
          <w:iCs/>
          <w:highlight w:val="cyan"/>
          <w:u w:val="single"/>
        </w:rPr>
        <w:t>waiting for the next generation</w:t>
      </w:r>
      <w:r w:rsidRPr="000C4D31">
        <w:rPr>
          <w:b/>
          <w:iCs/>
          <w:u w:val="single"/>
        </w:rPr>
        <w:t xml:space="preserve"> of innovations and the entrepreneurs who wield them to </w:t>
      </w:r>
      <w:r w:rsidRPr="000C4D31">
        <w:rPr>
          <w:b/>
          <w:iCs/>
          <w:highlight w:val="cyan"/>
          <w:u w:val="single"/>
        </w:rPr>
        <w:t>disrupt</w:t>
      </w:r>
      <w:r w:rsidRPr="000C4D31">
        <w:rPr>
          <w:sz w:val="16"/>
        </w:rPr>
        <w:t xml:space="preserve"> the supposed </w:t>
      </w:r>
      <w:r w:rsidRPr="000C4D31">
        <w:rPr>
          <w:b/>
          <w:iCs/>
          <w:highlight w:val="cyan"/>
          <w:u w:val="single"/>
        </w:rPr>
        <w:t>monopolists</w:t>
      </w:r>
      <w:r w:rsidRPr="000C4D31">
        <w:rPr>
          <w:sz w:val="16"/>
        </w:rPr>
        <w:t xml:space="preserve"> right out of their disagreeable behaviors, sometimes fatally.</w:t>
      </w:r>
    </w:p>
    <w:p w14:paraId="692DC123" w14:textId="77777777" w:rsidR="000C4D31" w:rsidRPr="000C4D31" w:rsidRDefault="000C4D31" w:rsidP="000C4D31">
      <w:pPr>
        <w:rPr>
          <w:sz w:val="16"/>
        </w:rPr>
      </w:pPr>
      <w:r w:rsidRPr="000C4D31">
        <w:rPr>
          <w:sz w:val="16"/>
        </w:rPr>
        <w:t xml:space="preserve">Today, it might seem that the companies in the frightful five have unbeatable leads in retailing and cloud services, social media, search, advertising, desktop operating systems and mobile devices. But the landscape of business history is littered with the corpses of supposedly invulnerable giants. In our research on wildly successful enterprises who fail to find a second act, Paul Nunes and I note that </w:t>
      </w:r>
      <w:r w:rsidRPr="000C4D31">
        <w:rPr>
          <w:u w:val="single"/>
        </w:rPr>
        <w:t xml:space="preserve">the </w:t>
      </w:r>
      <w:r w:rsidRPr="000C4D31">
        <w:rPr>
          <w:highlight w:val="cyan"/>
          <w:u w:val="single"/>
        </w:rPr>
        <w:t>average life span</w:t>
      </w:r>
      <w:r w:rsidRPr="000C4D31">
        <w:rPr>
          <w:u w:val="single"/>
        </w:rPr>
        <w:t xml:space="preserve"> of companies </w:t>
      </w:r>
      <w:r w:rsidRPr="000C4D31">
        <w:rPr>
          <w:highlight w:val="cyan"/>
          <w:u w:val="single"/>
        </w:rPr>
        <w:t xml:space="preserve">on the </w:t>
      </w:r>
      <w:r w:rsidRPr="000C4D31">
        <w:rPr>
          <w:b/>
          <w:iCs/>
          <w:highlight w:val="cyan"/>
          <w:u w:val="single"/>
        </w:rPr>
        <w:t>S</w:t>
      </w:r>
      <w:r w:rsidRPr="000C4D31">
        <w:rPr>
          <w:u w:val="single"/>
        </w:rPr>
        <w:t xml:space="preserve">tandard </w:t>
      </w:r>
      <w:r w:rsidRPr="000C4D31">
        <w:rPr>
          <w:b/>
          <w:iCs/>
          <w:highlight w:val="cyan"/>
          <w:u w:val="single"/>
        </w:rPr>
        <w:t>&amp;</w:t>
      </w:r>
      <w:r w:rsidRPr="000C4D31">
        <w:rPr>
          <w:highlight w:val="cyan"/>
          <w:u w:val="single"/>
        </w:rPr>
        <w:t xml:space="preserve"> </w:t>
      </w:r>
      <w:r w:rsidRPr="000C4D31">
        <w:rPr>
          <w:b/>
          <w:iCs/>
          <w:highlight w:val="cyan"/>
          <w:u w:val="single"/>
        </w:rPr>
        <w:t>P</w:t>
      </w:r>
      <w:r w:rsidRPr="000C4D31">
        <w:rPr>
          <w:u w:val="single"/>
        </w:rPr>
        <w:t xml:space="preserve">oor’s </w:t>
      </w:r>
      <w:r w:rsidRPr="000C4D31">
        <w:rPr>
          <w:b/>
          <w:iCs/>
          <w:highlight w:val="cyan"/>
          <w:u w:val="single"/>
        </w:rPr>
        <w:t>500</w:t>
      </w:r>
      <w:r w:rsidRPr="000C4D31">
        <w:rPr>
          <w:sz w:val="16"/>
        </w:rPr>
        <w:t xml:space="preserve"> </w:t>
      </w:r>
      <w:r w:rsidRPr="000C4D31">
        <w:rPr>
          <w:highlight w:val="cyan"/>
          <w:u w:val="single"/>
        </w:rPr>
        <w:t>has fallen</w:t>
      </w:r>
      <w:r w:rsidRPr="000C4D31">
        <w:rPr>
          <w:u w:val="single"/>
        </w:rPr>
        <w:t xml:space="preserve"> from 67 years in the 1920s to</w:t>
      </w:r>
      <w:r w:rsidRPr="000C4D31">
        <w:rPr>
          <w:sz w:val="16"/>
        </w:rPr>
        <w:t xml:space="preserve"> just </w:t>
      </w:r>
      <w:r w:rsidRPr="000C4D31">
        <w:rPr>
          <w:u w:val="single"/>
        </w:rPr>
        <w:t>15</w:t>
      </w:r>
      <w:r w:rsidRPr="000C4D31">
        <w:rPr>
          <w:sz w:val="16"/>
        </w:rPr>
        <w:t xml:space="preserve"> years </w:t>
      </w:r>
      <w:r w:rsidRPr="000C4D31">
        <w:rPr>
          <w:u w:val="single"/>
        </w:rPr>
        <w:t>today</w:t>
      </w:r>
      <w:r w:rsidRPr="000C4D31">
        <w:rPr>
          <w:sz w:val="16"/>
        </w:rPr>
        <w:t>.</w:t>
      </w:r>
    </w:p>
    <w:p w14:paraId="1B575DB8" w14:textId="77777777" w:rsidR="000C4D31" w:rsidRPr="000C4D31" w:rsidRDefault="000C4D31" w:rsidP="000C4D31">
      <w:pPr>
        <w:rPr>
          <w:sz w:val="16"/>
        </w:rPr>
      </w:pPr>
      <w:r w:rsidRPr="000C4D31">
        <w:rPr>
          <w:sz w:val="16"/>
        </w:rPr>
        <w:t xml:space="preserve">In the early years of the internet age, a half-dozen companies were serially crowned the victor in search, only to be unseated by more innovative technology soon after. Yahoo and others gave way to Google, just as Blackberry faded in response to the iPhone. </w:t>
      </w:r>
      <w:proofErr w:type="spellStart"/>
      <w:r w:rsidRPr="000C4D31">
        <w:rPr>
          <w:sz w:val="16"/>
        </w:rPr>
        <w:t>MySpace</w:t>
      </w:r>
      <w:proofErr w:type="spellEnd"/>
      <w:r w:rsidRPr="000C4D31">
        <w:rPr>
          <w:sz w:val="16"/>
        </w:rPr>
        <w:t xml:space="preserve"> (remember them?) collapsed at the introduction of Facebook, which, at the time, was little more than a bit of software from a college student. Napster lost in court (no new laws were needed for that), leaving Apple to define a working market for digital music. And who remembers the alarm bells rung in 2000 when then-dominant ISP America On-Line merged with content behemoth Time Warner?</w:t>
      </w:r>
    </w:p>
    <w:p w14:paraId="01B314F1" w14:textId="77777777" w:rsidR="000C4D31" w:rsidRPr="000C4D31" w:rsidRDefault="000C4D31" w:rsidP="000C4D31">
      <w:pPr>
        <w:rPr>
          <w:sz w:val="16"/>
        </w:rPr>
      </w:pPr>
      <w:r w:rsidRPr="000C4D31">
        <w:rPr>
          <w:u w:val="single"/>
        </w:rPr>
        <w:t xml:space="preserve">The </w:t>
      </w:r>
      <w:r w:rsidRPr="000C4D31">
        <w:rPr>
          <w:highlight w:val="cyan"/>
          <w:u w:val="single"/>
        </w:rPr>
        <w:t xml:space="preserve">best regulator of </w:t>
      </w:r>
      <w:r w:rsidRPr="000C4D31">
        <w:rPr>
          <w:b/>
          <w:iCs/>
          <w:highlight w:val="cyan"/>
          <w:u w:val="single"/>
        </w:rPr>
        <w:t>tech</w:t>
      </w:r>
      <w:r w:rsidRPr="000C4D31">
        <w:rPr>
          <w:u w:val="single"/>
        </w:rPr>
        <w:t>nology</w:t>
      </w:r>
      <w:r w:rsidRPr="000C4D31">
        <w:rPr>
          <w:sz w:val="16"/>
        </w:rPr>
        <w:t xml:space="preserve">, it seems, </w:t>
      </w:r>
      <w:r w:rsidRPr="000C4D31">
        <w:rPr>
          <w:highlight w:val="cyan"/>
          <w:u w:val="single"/>
        </w:rPr>
        <w:t>is</w:t>
      </w:r>
      <w:r w:rsidRPr="000C4D31">
        <w:rPr>
          <w:sz w:val="16"/>
        </w:rPr>
        <w:t xml:space="preserve"> simply more </w:t>
      </w:r>
      <w:r w:rsidRPr="000C4D31">
        <w:rPr>
          <w:b/>
          <w:iCs/>
          <w:highlight w:val="cyan"/>
          <w:u w:val="single"/>
        </w:rPr>
        <w:t>tech</w:t>
      </w:r>
      <w:r w:rsidRPr="000C4D31">
        <w:rPr>
          <w:u w:val="single"/>
        </w:rPr>
        <w:t>nology</w:t>
      </w:r>
      <w:r w:rsidRPr="000C4D31">
        <w:rPr>
          <w:sz w:val="16"/>
        </w:rPr>
        <w:t>. And despite fears that channels are blocked, markets are locked up, and gatekeepers have closed networks that the next generation of entrepreneurs need to reach their audience, somehow they do it anyway — often embarrassingly fast, whether the presumed tyrant being deposed is a long-time incumbent or last year’s startup darling.</w:t>
      </w:r>
    </w:p>
    <w:p w14:paraId="4E3724C3" w14:textId="77777777" w:rsidR="000C4D31" w:rsidRPr="000C4D31" w:rsidRDefault="000C4D31" w:rsidP="000C4D31">
      <w:pPr>
        <w:rPr>
          <w:sz w:val="16"/>
        </w:rPr>
      </w:pPr>
      <w:r w:rsidRPr="000C4D31">
        <w:rPr>
          <w:sz w:val="16"/>
        </w:rPr>
        <w:t xml:space="preserve">That, in any case, is the theory on which U.S. policymakers across the political spectrum have nurtured technology-based innovation since the founding of the Republic. Taking the long view, </w:t>
      </w:r>
      <w:r w:rsidRPr="000C4D31">
        <w:rPr>
          <w:u w:val="single"/>
        </w:rPr>
        <w:t>it’s clearly been a winning strategy</w:t>
      </w:r>
      <w:r w:rsidRPr="000C4D31">
        <w:rPr>
          <w:sz w:val="16"/>
        </w:rPr>
        <w:t xml:space="preserve">, especially </w:t>
      </w:r>
      <w:r w:rsidRPr="000C4D31">
        <w:rPr>
          <w:u w:val="single"/>
        </w:rPr>
        <w:t>when compared to the</w:t>
      </w:r>
      <w:r w:rsidRPr="000C4D31">
        <w:rPr>
          <w:sz w:val="16"/>
        </w:rPr>
        <w:t xml:space="preserve"> more </w:t>
      </w:r>
      <w:r w:rsidRPr="000C4D31">
        <w:rPr>
          <w:u w:val="single"/>
        </w:rPr>
        <w:t>invasive</w:t>
      </w:r>
      <w:r w:rsidRPr="000C4D31">
        <w:rPr>
          <w:sz w:val="16"/>
        </w:rPr>
        <w:t xml:space="preserve">, command-and-control </w:t>
      </w:r>
      <w:r w:rsidRPr="000C4D31">
        <w:rPr>
          <w:u w:val="single"/>
        </w:rPr>
        <w:t xml:space="preserve">approach taken by </w:t>
      </w:r>
      <w:r w:rsidRPr="000C4D31">
        <w:rPr>
          <w:b/>
          <w:iCs/>
          <w:highlight w:val="cyan"/>
          <w:u w:val="single"/>
        </w:rPr>
        <w:t>the</w:t>
      </w:r>
      <w:r w:rsidRPr="000C4D31">
        <w:rPr>
          <w:highlight w:val="cyan"/>
          <w:u w:val="single"/>
        </w:rPr>
        <w:t xml:space="preserve"> </w:t>
      </w:r>
      <w:r w:rsidRPr="000C4D31">
        <w:rPr>
          <w:b/>
          <w:iCs/>
          <w:highlight w:val="cyan"/>
          <w:u w:val="single"/>
        </w:rPr>
        <w:t>E</w:t>
      </w:r>
      <w:r w:rsidRPr="000C4D31">
        <w:rPr>
          <w:u w:val="single"/>
        </w:rPr>
        <w:t xml:space="preserve">uropean </w:t>
      </w:r>
      <w:r w:rsidRPr="000C4D31">
        <w:rPr>
          <w:b/>
          <w:iCs/>
          <w:highlight w:val="cyan"/>
          <w:u w:val="single"/>
        </w:rPr>
        <w:t>U</w:t>
      </w:r>
      <w:r w:rsidRPr="000C4D31">
        <w:rPr>
          <w:u w:val="single"/>
        </w:rPr>
        <w:t>nion</w:t>
      </w:r>
      <w:r w:rsidRPr="000C4D31">
        <w:rPr>
          <w:sz w:val="16"/>
        </w:rPr>
        <w:t xml:space="preserve">, </w:t>
      </w:r>
      <w:r w:rsidRPr="000C4D31">
        <w:rPr>
          <w:u w:val="single"/>
        </w:rPr>
        <w:t xml:space="preserve">which </w:t>
      </w:r>
      <w:r w:rsidRPr="000C4D31">
        <w:rPr>
          <w:b/>
          <w:iCs/>
          <w:highlight w:val="cyan"/>
          <w:u w:val="single"/>
        </w:rPr>
        <w:t>continues to lag on every measure</w:t>
      </w:r>
      <w:r w:rsidRPr="000C4D31">
        <w:rPr>
          <w:b/>
          <w:iCs/>
          <w:u w:val="single"/>
        </w:rPr>
        <w:t xml:space="preserve"> of the Internet economy</w:t>
      </w:r>
      <w:r w:rsidRPr="000C4D31">
        <w:rPr>
          <w:sz w:val="16"/>
        </w:rPr>
        <w:t>. (Europe’s strategy now seems to be little more than to hobble U.S. tech companies and hope for the best.)</w:t>
      </w:r>
    </w:p>
    <w:p w14:paraId="348A240F" w14:textId="77777777" w:rsidR="000C4D31" w:rsidRPr="000C4D31" w:rsidRDefault="000C4D31" w:rsidP="000C4D31">
      <w:pPr>
        <w:rPr>
          <w:sz w:val="16"/>
        </w:rPr>
      </w:pPr>
      <w:r w:rsidRPr="000C4D31">
        <w:rPr>
          <w:u w:val="single"/>
        </w:rPr>
        <w:t>Or</w:t>
      </w:r>
      <w:r w:rsidRPr="000C4D31">
        <w:rPr>
          <w:sz w:val="16"/>
        </w:rPr>
        <w:t xml:space="preserve"> compared to </w:t>
      </w:r>
      <w:r w:rsidRPr="000C4D31">
        <w:rPr>
          <w:highlight w:val="cyan"/>
          <w:u w:val="single"/>
        </w:rPr>
        <w:t>China</w:t>
      </w:r>
      <w:r w:rsidRPr="000C4D31">
        <w:rPr>
          <w:sz w:val="16"/>
        </w:rPr>
        <w:t xml:space="preserve">, </w:t>
      </w:r>
      <w:r w:rsidRPr="000C4D31">
        <w:rPr>
          <w:u w:val="single"/>
        </w:rPr>
        <w:t xml:space="preserve">which has </w:t>
      </w:r>
      <w:r w:rsidRPr="000C4D31">
        <w:rPr>
          <w:highlight w:val="cyan"/>
          <w:u w:val="single"/>
        </w:rPr>
        <w:t>built</w:t>
      </w:r>
      <w:r w:rsidRPr="000C4D31">
        <w:rPr>
          <w:u w:val="single"/>
        </w:rPr>
        <w:t xml:space="preserve"> tech </w:t>
      </w:r>
      <w:r w:rsidRPr="000C4D31">
        <w:rPr>
          <w:highlight w:val="cyan"/>
          <w:u w:val="single"/>
        </w:rPr>
        <w:t>giants</w:t>
      </w:r>
      <w:r w:rsidRPr="000C4D31">
        <w:rPr>
          <w:sz w:val="16"/>
        </w:rPr>
        <w:t xml:space="preserve"> of its own, but </w:t>
      </w:r>
      <w:r w:rsidRPr="000C4D31">
        <w:rPr>
          <w:u w:val="single"/>
        </w:rPr>
        <w:t xml:space="preserve">only </w:t>
      </w:r>
      <w:r w:rsidRPr="000C4D31">
        <w:rPr>
          <w:highlight w:val="cyan"/>
          <w:u w:val="single"/>
        </w:rPr>
        <w:t>by limiting</w:t>
      </w:r>
      <w:r w:rsidRPr="000C4D31">
        <w:rPr>
          <w:u w:val="single"/>
        </w:rPr>
        <w:t xml:space="preserve"> outside </w:t>
      </w:r>
      <w:r w:rsidRPr="000C4D31">
        <w:rPr>
          <w:highlight w:val="cyan"/>
          <w:u w:val="single"/>
        </w:rPr>
        <w:t>access</w:t>
      </w:r>
      <w:r w:rsidRPr="000C4D31">
        <w:rPr>
          <w:sz w:val="16"/>
        </w:rPr>
        <w:t xml:space="preserve"> to its singularly enormous local market. And always with the risk that too much success by Chinese entrepreneurs may one day crash headfirst into a political culture that is deeply uncomfortable with the internet’s openness.</w:t>
      </w:r>
    </w:p>
    <w:p w14:paraId="32962E6A" w14:textId="77777777" w:rsidR="000C4D31" w:rsidRPr="000C4D31" w:rsidRDefault="000C4D31" w:rsidP="000C4D31">
      <w:pPr>
        <w:rPr>
          <w:b/>
          <w:iCs/>
          <w:u w:val="single"/>
        </w:rPr>
      </w:pPr>
      <w:r w:rsidRPr="000C4D31">
        <w:rPr>
          <w:u w:val="single"/>
        </w:rPr>
        <w:t>That solution</w:t>
      </w:r>
      <w:r w:rsidRPr="000C4D31">
        <w:rPr>
          <w:sz w:val="16"/>
        </w:rPr>
        <w:t xml:space="preserve"> — to stay the course, to continue leaving tech largely to its own correctives — </w:t>
      </w:r>
      <w:r w:rsidRPr="000C4D31">
        <w:rPr>
          <w:u w:val="single"/>
        </w:rPr>
        <w:t xml:space="preserve">is cold comfort to those who believe </w:t>
      </w:r>
      <w:r w:rsidRPr="000C4D31">
        <w:rPr>
          <w:highlight w:val="cyan"/>
          <w:u w:val="single"/>
        </w:rPr>
        <w:t>tomorrow’s problems</w:t>
      </w:r>
      <w:r w:rsidRPr="000C4D31">
        <w:rPr>
          <w:sz w:val="16"/>
        </w:rPr>
        <w:t xml:space="preserve">, coming up fast in the rear-view mirror, </w:t>
      </w:r>
      <w:r w:rsidRPr="000C4D31">
        <w:rPr>
          <w:highlight w:val="cyan"/>
          <w:u w:val="single"/>
        </w:rPr>
        <w:t>are</w:t>
      </w:r>
      <w:r w:rsidRPr="000C4D31">
        <w:rPr>
          <w:u w:val="single"/>
        </w:rPr>
        <w:t xml:space="preserve"> both </w:t>
      </w:r>
      <w:r w:rsidRPr="000C4D31">
        <w:rPr>
          <w:b/>
          <w:iCs/>
          <w:highlight w:val="cyan"/>
          <w:u w:val="single"/>
        </w:rPr>
        <w:t>unprecedented and catastrophic.</w:t>
      </w:r>
    </w:p>
    <w:p w14:paraId="467F5F9D" w14:textId="77777777" w:rsidR="000C4D31" w:rsidRPr="000C4D31" w:rsidRDefault="000C4D31" w:rsidP="000C4D31">
      <w:pPr>
        <w:rPr>
          <w:sz w:val="16"/>
        </w:rPr>
      </w:pPr>
      <w:proofErr w:type="gramStart"/>
      <w:r w:rsidRPr="000C4D31">
        <w:rPr>
          <w:sz w:val="16"/>
        </w:rPr>
        <w:t>Yet,</w:t>
      </w:r>
      <w:proofErr w:type="gramEnd"/>
      <w:r w:rsidRPr="000C4D31">
        <w:rPr>
          <w:sz w:val="16"/>
        </w:rPr>
        <w:t xml:space="preserve"> so far </w:t>
      </w:r>
      <w:r w:rsidRPr="000C4D31">
        <w:rPr>
          <w:highlight w:val="cyan"/>
          <w:u w:val="single"/>
        </w:rPr>
        <w:t xml:space="preserve">there’s no </w:t>
      </w:r>
      <w:r w:rsidRPr="000C4D31">
        <w:rPr>
          <w:b/>
          <w:iCs/>
          <w:highlight w:val="cyan"/>
          <w:u w:val="single"/>
        </w:rPr>
        <w:t>ev</w:t>
      </w:r>
      <w:r w:rsidRPr="000C4D31">
        <w:rPr>
          <w:u w:val="single"/>
        </w:rPr>
        <w:t>idence</w:t>
      </w:r>
      <w:r w:rsidRPr="000C4D31">
        <w:rPr>
          <w:sz w:val="16"/>
        </w:rPr>
        <w:t xml:space="preserve"> supporting shrill predictions of a technology-driven apocalypse. Or </w:t>
      </w:r>
      <w:r w:rsidRPr="000C4D31">
        <w:rPr>
          <w:u w:val="single"/>
        </w:rPr>
        <w:t xml:space="preserve">that </w:t>
      </w:r>
      <w:r w:rsidRPr="000C4D31">
        <w:rPr>
          <w:highlight w:val="cyan"/>
          <w:u w:val="single"/>
        </w:rPr>
        <w:t>existing safeguards</w:t>
      </w:r>
      <w:r w:rsidRPr="000C4D31">
        <w:rPr>
          <w:sz w:val="16"/>
        </w:rPr>
        <w:t xml:space="preserve"> — both market and legal — </w:t>
      </w:r>
      <w:r w:rsidRPr="000C4D31">
        <w:rPr>
          <w:highlight w:val="cyan"/>
          <w:u w:val="single"/>
        </w:rPr>
        <w:t>won’t save us</w:t>
      </w:r>
      <w:r w:rsidRPr="000C4D31">
        <w:rPr>
          <w:sz w:val="16"/>
        </w:rPr>
        <w:t xml:space="preserve"> from our worst selves.</w:t>
      </w:r>
    </w:p>
    <w:p w14:paraId="1F83F256" w14:textId="77777777" w:rsidR="000C4D31" w:rsidRPr="000C4D31" w:rsidRDefault="000C4D31" w:rsidP="000C4D31">
      <w:pPr>
        <w:rPr>
          <w:sz w:val="16"/>
        </w:rPr>
      </w:pPr>
      <w:r w:rsidRPr="000C4D31">
        <w:rPr>
          <w:sz w:val="16"/>
        </w:rPr>
        <w:t>Nor have tech’s growing list of critics proposed anything more specific than simply calling for “regulation” to save us. Perhaps that’s because effective remedies are incredibly hard to design.</w:t>
      </w:r>
    </w:p>
    <w:p w14:paraId="23F4A117" w14:textId="77777777" w:rsidR="000C4D31" w:rsidRPr="000C4D31" w:rsidRDefault="000C4D31" w:rsidP="000C4D31"/>
    <w:p w14:paraId="7AD4ACA5" w14:textId="77777777" w:rsidR="000C4D31" w:rsidRPr="000C4D31" w:rsidRDefault="000C4D31" w:rsidP="000C4D31"/>
    <w:p w14:paraId="4BF0261C"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Competitiveness---UQ---1NC</w:t>
      </w:r>
    </w:p>
    <w:p w14:paraId="56F2D6DD"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American tech dominance is </w:t>
      </w:r>
      <w:r w:rsidRPr="000C4D31">
        <w:rPr>
          <w:rFonts w:eastAsiaTheme="majorEastAsia" w:cstheme="majorBidi"/>
          <w:b/>
          <w:iCs/>
          <w:sz w:val="26"/>
          <w:u w:val="single"/>
        </w:rPr>
        <w:t>high</w:t>
      </w:r>
      <w:r w:rsidRPr="000C4D31">
        <w:rPr>
          <w:rFonts w:eastAsiaTheme="majorEastAsia" w:cstheme="majorBidi"/>
          <w:b/>
          <w:iCs/>
          <w:sz w:val="26"/>
        </w:rPr>
        <w:t xml:space="preserve">. Only </w:t>
      </w:r>
      <w:r w:rsidRPr="000C4D31">
        <w:rPr>
          <w:rFonts w:eastAsiaTheme="majorEastAsia" w:cstheme="majorBidi"/>
          <w:b/>
          <w:iCs/>
          <w:sz w:val="26"/>
          <w:u w:val="single"/>
        </w:rPr>
        <w:t>antitrust</w:t>
      </w:r>
      <w:r w:rsidRPr="000C4D31">
        <w:rPr>
          <w:rFonts w:eastAsiaTheme="majorEastAsia" w:cstheme="majorBidi"/>
          <w:b/>
          <w:iCs/>
          <w:sz w:val="26"/>
        </w:rPr>
        <w:t xml:space="preserve"> threatens it. </w:t>
      </w:r>
    </w:p>
    <w:p w14:paraId="3D29BC32" w14:textId="77777777" w:rsidR="000C4D31" w:rsidRPr="000C4D31" w:rsidRDefault="000C4D31" w:rsidP="000C4D31">
      <w:r w:rsidRPr="000C4D31">
        <w:rPr>
          <w:b/>
          <w:bCs/>
          <w:sz w:val="26"/>
        </w:rPr>
        <w:t>Abbott ’21</w:t>
      </w:r>
      <w:r w:rsidRPr="000C4D31">
        <w:t xml:space="preserve"> [Alden Abbott, Paul Redmond Michel, Adam </w:t>
      </w:r>
      <w:proofErr w:type="spellStart"/>
      <w:r w:rsidRPr="000C4D31">
        <w:t>Mossoff</w:t>
      </w:r>
      <w:proofErr w:type="spellEnd"/>
      <w:r w:rsidRPr="000C4D31">
        <w:t>,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052590D3" w14:textId="77777777" w:rsidR="000C4D31" w:rsidRPr="000C4D31" w:rsidRDefault="000C4D31" w:rsidP="000C4D31">
      <w:pPr>
        <w:rPr>
          <w:sz w:val="16"/>
        </w:rPr>
      </w:pPr>
      <w:r w:rsidRPr="000C4D31">
        <w:rPr>
          <w:u w:val="single"/>
        </w:rPr>
        <w:t>The</w:t>
      </w:r>
      <w:r w:rsidRPr="000C4D31">
        <w:rPr>
          <w:sz w:val="16"/>
        </w:rPr>
        <w:t xml:space="preserve"> U.S. </w:t>
      </w:r>
      <w:r w:rsidRPr="000C4D31">
        <w:rPr>
          <w:u w:val="single"/>
        </w:rPr>
        <w:t>government</w:t>
      </w:r>
      <w:r w:rsidRPr="000C4D31">
        <w:rPr>
          <w:sz w:val="16"/>
        </w:rPr>
        <w:t xml:space="preserve"> has </w:t>
      </w:r>
      <w:r w:rsidRPr="000C4D31">
        <w:rPr>
          <w:u w:val="single"/>
        </w:rPr>
        <w:t>recognized that “5G</w:t>
      </w:r>
      <w:r w:rsidRPr="000C4D31">
        <w:rPr>
          <w:sz w:val="16"/>
        </w:rPr>
        <w:t xml:space="preserve"> is a critical strategic technology [such that] nations that master advanced communications </w:t>
      </w:r>
      <w:r w:rsidRPr="000C4D31">
        <w:rPr>
          <w:u w:val="single"/>
        </w:rPr>
        <w:t>technologies</w:t>
      </w:r>
      <w:r w:rsidRPr="000C4D31">
        <w:rPr>
          <w:sz w:val="16"/>
        </w:rPr>
        <w:t xml:space="preserve"> and ubiquitous connectivity will </w:t>
      </w:r>
      <w:r w:rsidRPr="000C4D31">
        <w:rPr>
          <w:u w:val="single"/>
        </w:rPr>
        <w:t xml:space="preserve">have a </w:t>
      </w:r>
      <w:r w:rsidRPr="000C4D31">
        <w:rPr>
          <w:b/>
          <w:iCs/>
          <w:u w:val="single"/>
        </w:rPr>
        <w:t>long-term economic and military advantage</w:t>
      </w:r>
      <w:r w:rsidRPr="000C4D31">
        <w:rPr>
          <w:sz w:val="16"/>
        </w:rPr>
        <w:t xml:space="preserve">.”8 </w:t>
      </w:r>
      <w:r w:rsidRPr="000C4D31">
        <w:rPr>
          <w:u w:val="single"/>
        </w:rPr>
        <w:t xml:space="preserve">The </w:t>
      </w:r>
      <w:r w:rsidRPr="000C4D31">
        <w:rPr>
          <w:highlight w:val="cyan"/>
          <w:u w:val="single"/>
        </w:rPr>
        <w:t>U.S. has</w:t>
      </w:r>
      <w:r w:rsidRPr="000C4D31">
        <w:rPr>
          <w:sz w:val="16"/>
        </w:rPr>
        <w:t xml:space="preserve"> had </w:t>
      </w:r>
      <w:r w:rsidRPr="000C4D31">
        <w:rPr>
          <w:u w:val="single"/>
        </w:rPr>
        <w:t xml:space="preserve">a </w:t>
      </w:r>
      <w:r w:rsidRPr="000C4D31">
        <w:rPr>
          <w:b/>
          <w:iCs/>
          <w:u w:val="single"/>
        </w:rPr>
        <w:t xml:space="preserve">substantial </w:t>
      </w:r>
      <w:r w:rsidRPr="000C4D31">
        <w:rPr>
          <w:b/>
          <w:iCs/>
          <w:highlight w:val="cyan"/>
          <w:u w:val="single"/>
        </w:rPr>
        <w:t>technological edge</w:t>
      </w:r>
      <w:r w:rsidRPr="000C4D31">
        <w:rPr>
          <w:highlight w:val="cyan"/>
          <w:u w:val="single"/>
        </w:rPr>
        <w:t xml:space="preserve"> over</w:t>
      </w:r>
      <w:r w:rsidRPr="000C4D31">
        <w:rPr>
          <w:u w:val="single"/>
        </w:rPr>
        <w:t xml:space="preserve"> our </w:t>
      </w:r>
      <w:r w:rsidRPr="000C4D31">
        <w:rPr>
          <w:b/>
          <w:iCs/>
          <w:highlight w:val="cyan"/>
          <w:u w:val="single"/>
        </w:rPr>
        <w:t>military</w:t>
      </w:r>
      <w:r w:rsidRPr="000C4D31">
        <w:rPr>
          <w:b/>
          <w:iCs/>
          <w:u w:val="single"/>
        </w:rPr>
        <w:t xml:space="preserve"> and intelligence rivals</w:t>
      </w:r>
      <w:r w:rsidRPr="000C4D31">
        <w:rPr>
          <w:u w:val="single"/>
        </w:rPr>
        <w:t xml:space="preserve"> </w:t>
      </w:r>
      <w:r w:rsidRPr="000C4D31">
        <w:rPr>
          <w:highlight w:val="cyan"/>
          <w:u w:val="single"/>
        </w:rPr>
        <w:t>in</w:t>
      </w:r>
      <w:r w:rsidRPr="000C4D31">
        <w:rPr>
          <w:u w:val="single"/>
        </w:rPr>
        <w:t xml:space="preserve"> </w:t>
      </w:r>
      <w:r w:rsidRPr="000C4D31">
        <w:rPr>
          <w:b/>
          <w:iCs/>
          <w:u w:val="single"/>
        </w:rPr>
        <w:t xml:space="preserve">foundational </w:t>
      </w:r>
      <w:r w:rsidRPr="000C4D31">
        <w:rPr>
          <w:b/>
          <w:iCs/>
          <w:highlight w:val="cyan"/>
          <w:u w:val="single"/>
        </w:rPr>
        <w:t>R&amp;D</w:t>
      </w:r>
      <w:r w:rsidRPr="000C4D31">
        <w:rPr>
          <w:highlight w:val="cyan"/>
          <w:u w:val="single"/>
        </w:rPr>
        <w:t xml:space="preserve"> for 5G and</w:t>
      </w:r>
      <w:r w:rsidRPr="000C4D31">
        <w:rPr>
          <w:sz w:val="16"/>
        </w:rPr>
        <w:t xml:space="preserve"> other </w:t>
      </w:r>
      <w:r w:rsidRPr="000C4D31">
        <w:rPr>
          <w:b/>
          <w:iCs/>
          <w:highlight w:val="cyan"/>
          <w:u w:val="single"/>
        </w:rPr>
        <w:t>next-gen</w:t>
      </w:r>
      <w:r w:rsidRPr="000C4D31">
        <w:rPr>
          <w:b/>
          <w:iCs/>
          <w:u w:val="single"/>
        </w:rPr>
        <w:t xml:space="preserve">eration </w:t>
      </w:r>
      <w:r w:rsidRPr="000C4D31">
        <w:rPr>
          <w:b/>
          <w:iCs/>
          <w:highlight w:val="cyan"/>
          <w:u w:val="single"/>
        </w:rPr>
        <w:t>tech</w:t>
      </w:r>
      <w:r w:rsidRPr="000C4D31">
        <w:rPr>
          <w:b/>
          <w:iCs/>
          <w:u w:val="single"/>
        </w:rPr>
        <w:t>nologies</w:t>
      </w:r>
      <w:r w:rsidRPr="000C4D31">
        <w:rPr>
          <w:u w:val="single"/>
        </w:rPr>
        <w:t xml:space="preserve">. U.S. </w:t>
      </w:r>
      <w:r w:rsidRPr="000C4D31">
        <w:rPr>
          <w:highlight w:val="cyan"/>
          <w:u w:val="single"/>
        </w:rPr>
        <w:t>companies</w:t>
      </w:r>
      <w:r w:rsidRPr="000C4D31">
        <w:rPr>
          <w:sz w:val="16"/>
        </w:rPr>
        <w:t xml:space="preserve"> have </w:t>
      </w:r>
      <w:r w:rsidRPr="000C4D31">
        <w:rPr>
          <w:b/>
          <w:iCs/>
          <w:u w:val="single"/>
        </w:rPr>
        <w:t>long</w:t>
      </w:r>
      <w:r w:rsidRPr="000C4D31">
        <w:rPr>
          <w:sz w:val="16"/>
        </w:rPr>
        <w:t xml:space="preserve"> been </w:t>
      </w:r>
      <w:r w:rsidRPr="000C4D31">
        <w:rPr>
          <w:b/>
          <w:iCs/>
          <w:highlight w:val="cyan"/>
          <w:u w:val="single"/>
        </w:rPr>
        <w:t>lead</w:t>
      </w:r>
      <w:r w:rsidRPr="000C4D31">
        <w:rPr>
          <w:sz w:val="16"/>
        </w:rPr>
        <w:t xml:space="preserve">ers in the development of previous generations of </w:t>
      </w:r>
      <w:r w:rsidRPr="000C4D31">
        <w:rPr>
          <w:u w:val="single"/>
        </w:rPr>
        <w:t xml:space="preserve">core </w:t>
      </w:r>
      <w:r w:rsidRPr="000C4D31">
        <w:rPr>
          <w:highlight w:val="cyan"/>
          <w:u w:val="single"/>
        </w:rPr>
        <w:t>mobile standards</w:t>
      </w:r>
      <w:r w:rsidRPr="000C4D31">
        <w:rPr>
          <w:sz w:val="16"/>
        </w:rPr>
        <w:t xml:space="preserve"> (2G, 3G, 4G, and LTE). This </w:t>
      </w:r>
      <w:r w:rsidRPr="000C4D31">
        <w:rPr>
          <w:b/>
          <w:iCs/>
          <w:u w:val="single"/>
        </w:rPr>
        <w:t>technological leadership</w:t>
      </w:r>
      <w:r w:rsidRPr="000C4D31">
        <w:rPr>
          <w:sz w:val="16"/>
        </w:rPr>
        <w:t xml:space="preserve"> has </w:t>
      </w:r>
      <w:r w:rsidRPr="000C4D31">
        <w:rPr>
          <w:u w:val="single"/>
        </w:rPr>
        <w:t>made it possible</w:t>
      </w:r>
      <w:r w:rsidRPr="000C4D31">
        <w:rPr>
          <w:sz w:val="16"/>
        </w:rPr>
        <w:t xml:space="preserve"> for U.S. companies </w:t>
      </w:r>
      <w:r w:rsidRPr="000C4D31">
        <w:rPr>
          <w:u w:val="single"/>
        </w:rPr>
        <w:t>to ensure</w:t>
      </w:r>
      <w:r w:rsidRPr="000C4D31">
        <w:rPr>
          <w:sz w:val="16"/>
        </w:rPr>
        <w:t xml:space="preserve"> the </w:t>
      </w:r>
      <w:r w:rsidRPr="000C4D31">
        <w:rPr>
          <w:b/>
          <w:iCs/>
          <w:u w:val="single"/>
        </w:rPr>
        <w:t>security</w:t>
      </w:r>
      <w:r w:rsidRPr="000C4D31">
        <w:rPr>
          <w:sz w:val="16"/>
        </w:rPr>
        <w:t xml:space="preserve"> and integrity </w:t>
      </w:r>
      <w:r w:rsidRPr="000C4D31">
        <w:rPr>
          <w:u w:val="single"/>
        </w:rPr>
        <w:t>of</w:t>
      </w:r>
      <w:r w:rsidRPr="000C4D31">
        <w:rPr>
          <w:sz w:val="16"/>
        </w:rPr>
        <w:t xml:space="preserve"> the hardware and software </w:t>
      </w:r>
      <w:r w:rsidRPr="000C4D31">
        <w:rPr>
          <w:u w:val="single"/>
        </w:rPr>
        <w:t>products</w:t>
      </w:r>
      <w:r w:rsidRPr="000C4D31">
        <w:rPr>
          <w:sz w:val="16"/>
        </w:rPr>
        <w:t xml:space="preserve"> that </w:t>
      </w:r>
      <w:r w:rsidRPr="000C4D31">
        <w:rPr>
          <w:u w:val="single"/>
        </w:rPr>
        <w:t xml:space="preserve">make up the </w:t>
      </w:r>
      <w:r w:rsidRPr="000C4D31">
        <w:rPr>
          <w:b/>
          <w:iCs/>
          <w:highlight w:val="cyan"/>
          <w:u w:val="single"/>
        </w:rPr>
        <w:t>backbone of</w:t>
      </w:r>
      <w:r w:rsidRPr="000C4D31">
        <w:rPr>
          <w:b/>
          <w:iCs/>
          <w:u w:val="single"/>
        </w:rPr>
        <w:t xml:space="preserve"> the U.S. </w:t>
      </w:r>
      <w:r w:rsidRPr="000C4D31">
        <w:rPr>
          <w:b/>
          <w:iCs/>
          <w:highlight w:val="cyan"/>
          <w:u w:val="single"/>
        </w:rPr>
        <w:t>telecomm</w:t>
      </w:r>
      <w:r w:rsidRPr="000C4D31">
        <w:rPr>
          <w:sz w:val="16"/>
          <w:highlight w:val="cyan"/>
        </w:rPr>
        <w:t>unication</w:t>
      </w:r>
      <w:r w:rsidRPr="000C4D31">
        <w:rPr>
          <w:sz w:val="16"/>
        </w:rPr>
        <w:t xml:space="preserve"> systems. This </w:t>
      </w:r>
      <w:r w:rsidRPr="000C4D31">
        <w:rPr>
          <w:u w:val="single"/>
        </w:rPr>
        <w:t xml:space="preserve">leadership </w:t>
      </w:r>
      <w:r w:rsidRPr="000C4D31">
        <w:rPr>
          <w:b/>
          <w:iCs/>
          <w:highlight w:val="cyan"/>
          <w:u w:val="single"/>
        </w:rPr>
        <w:t>must continue</w:t>
      </w:r>
      <w:r w:rsidRPr="000C4D31">
        <w:rPr>
          <w:sz w:val="16"/>
        </w:rPr>
        <w:t xml:space="preserve"> for the U.S. government </w:t>
      </w:r>
      <w:r w:rsidRPr="000C4D31">
        <w:rPr>
          <w:u w:val="single"/>
        </w:rPr>
        <w:t>to</w:t>
      </w:r>
      <w:r w:rsidRPr="000C4D31">
        <w:rPr>
          <w:sz w:val="16"/>
        </w:rPr>
        <w:t xml:space="preserve"> </w:t>
      </w:r>
      <w:proofErr w:type="gramStart"/>
      <w:r w:rsidRPr="000C4D31">
        <w:rPr>
          <w:sz w:val="16"/>
        </w:rPr>
        <w:t xml:space="preserve">more effectively </w:t>
      </w:r>
      <w:r w:rsidRPr="000C4D31">
        <w:rPr>
          <w:b/>
          <w:iCs/>
          <w:u w:val="single"/>
        </w:rPr>
        <w:t>anticipate</w:t>
      </w:r>
      <w:r w:rsidRPr="000C4D31">
        <w:rPr>
          <w:sz w:val="16"/>
        </w:rPr>
        <w:t xml:space="preserve"> potential </w:t>
      </w:r>
      <w:r w:rsidRPr="000C4D31">
        <w:rPr>
          <w:u w:val="single"/>
        </w:rPr>
        <w:t>security risks and</w:t>
      </w:r>
      <w:r w:rsidRPr="000C4D31">
        <w:rPr>
          <w:sz w:val="16"/>
        </w:rPr>
        <w:t xml:space="preserve"> take the necessary steps to </w:t>
      </w:r>
      <w:r w:rsidRPr="000C4D31">
        <w:rPr>
          <w:b/>
          <w:iCs/>
          <w:u w:val="single"/>
        </w:rPr>
        <w:t>protect</w:t>
      </w:r>
      <w:r w:rsidRPr="000C4D31">
        <w:rPr>
          <w:u w:val="single"/>
        </w:rPr>
        <w:t xml:space="preserve"> national security</w:t>
      </w:r>
      <w:proofErr w:type="gramEnd"/>
      <w:r w:rsidRPr="000C4D31">
        <w:rPr>
          <w:sz w:val="16"/>
        </w:rPr>
        <w:t xml:space="preserve">.9 </w:t>
      </w:r>
    </w:p>
    <w:p w14:paraId="0D31AD25" w14:textId="77777777" w:rsidR="000C4D31" w:rsidRPr="000C4D31" w:rsidRDefault="000C4D31" w:rsidP="000C4D31">
      <w:pPr>
        <w:rPr>
          <w:sz w:val="16"/>
        </w:rPr>
      </w:pPr>
      <w:r w:rsidRPr="000C4D31">
        <w:rPr>
          <w:sz w:val="16"/>
        </w:rPr>
        <w:t xml:space="preserve">Despite this history of clear technological leadership, </w:t>
      </w:r>
      <w:r w:rsidRPr="000C4D31">
        <w:rPr>
          <w:u w:val="single"/>
        </w:rPr>
        <w:t>there are causes for concern</w:t>
      </w:r>
      <w:r w:rsidRPr="000C4D31">
        <w:rPr>
          <w:sz w:val="16"/>
        </w:rPr>
        <w:t xml:space="preserve">. First, </w:t>
      </w:r>
      <w:r w:rsidRPr="000C4D31">
        <w:rPr>
          <w:u w:val="single"/>
        </w:rPr>
        <w:t xml:space="preserve">a </w:t>
      </w:r>
      <w:r w:rsidRPr="000C4D31">
        <w:rPr>
          <w:highlight w:val="cyan"/>
          <w:u w:val="single"/>
        </w:rPr>
        <w:t>very small number of</w:t>
      </w:r>
      <w:r w:rsidRPr="000C4D31">
        <w:rPr>
          <w:u w:val="single"/>
        </w:rPr>
        <w:t xml:space="preserve"> U.S. </w:t>
      </w:r>
      <w:r w:rsidRPr="000C4D31">
        <w:rPr>
          <w:highlight w:val="cyan"/>
          <w:u w:val="single"/>
        </w:rPr>
        <w:t>companies</w:t>
      </w:r>
      <w:r w:rsidRPr="000C4D31">
        <w:rPr>
          <w:sz w:val="16"/>
        </w:rPr>
        <w:t xml:space="preserve"> have </w:t>
      </w:r>
      <w:r w:rsidRPr="000C4D31">
        <w:rPr>
          <w:highlight w:val="cyan"/>
          <w:u w:val="single"/>
        </w:rPr>
        <w:t>made</w:t>
      </w:r>
      <w:r w:rsidRPr="000C4D31">
        <w:rPr>
          <w:sz w:val="16"/>
        </w:rPr>
        <w:t xml:space="preserve"> the </w:t>
      </w:r>
      <w:r w:rsidRPr="000C4D31">
        <w:rPr>
          <w:highlight w:val="cyan"/>
          <w:u w:val="single"/>
        </w:rPr>
        <w:t>investments in</w:t>
      </w:r>
      <w:r w:rsidRPr="000C4D31">
        <w:rPr>
          <w:u w:val="single"/>
        </w:rPr>
        <w:t xml:space="preserve"> the </w:t>
      </w:r>
      <w:r w:rsidRPr="000C4D31">
        <w:rPr>
          <w:b/>
          <w:iCs/>
          <w:highlight w:val="cyan"/>
          <w:u w:val="single"/>
        </w:rPr>
        <w:t>overwhelming</w:t>
      </w:r>
      <w:r w:rsidRPr="000C4D31">
        <w:rPr>
          <w:b/>
          <w:iCs/>
          <w:u w:val="single"/>
        </w:rPr>
        <w:t xml:space="preserve"> majority</w:t>
      </w:r>
      <w:r w:rsidRPr="000C4D31">
        <w:rPr>
          <w:u w:val="single"/>
        </w:rPr>
        <w:t xml:space="preserve"> of</w:t>
      </w:r>
      <w:r w:rsidRPr="000C4D31">
        <w:rPr>
          <w:sz w:val="16"/>
        </w:rPr>
        <w:t xml:space="preserve"> the </w:t>
      </w:r>
      <w:r w:rsidRPr="000C4D31">
        <w:rPr>
          <w:highlight w:val="cyan"/>
          <w:u w:val="single"/>
        </w:rPr>
        <w:t>R&amp;D</w:t>
      </w:r>
      <w:r w:rsidRPr="000C4D31">
        <w:rPr>
          <w:sz w:val="16"/>
        </w:rPr>
        <w:t xml:space="preserve"> necessary </w:t>
      </w:r>
      <w:r w:rsidRPr="000C4D31">
        <w:rPr>
          <w:highlight w:val="cyan"/>
          <w:u w:val="single"/>
        </w:rPr>
        <w:t>to develop 5G</w:t>
      </w:r>
      <w:r w:rsidRPr="000C4D31">
        <w:rPr>
          <w:sz w:val="16"/>
        </w:rPr>
        <w:t xml:space="preserve">.10 Historically, U.S. companies have heavily invested in </w:t>
      </w:r>
      <w:r w:rsidRPr="000C4D31">
        <w:rPr>
          <w:u w:val="single"/>
        </w:rPr>
        <w:t>R&amp;D</w:t>
      </w:r>
      <w:r w:rsidRPr="000C4D31">
        <w:rPr>
          <w:sz w:val="16"/>
        </w:rPr>
        <w:t xml:space="preserve">, which has </w:t>
      </w:r>
      <w:r w:rsidRPr="000C4D31">
        <w:rPr>
          <w:b/>
          <w:iCs/>
          <w:u w:val="single"/>
        </w:rPr>
        <w:t>propelled</w:t>
      </w:r>
      <w:r w:rsidRPr="000C4D31">
        <w:rPr>
          <w:u w:val="single"/>
        </w:rPr>
        <w:t xml:space="preserve"> the U.S. into </w:t>
      </w:r>
      <w:r w:rsidRPr="000C4D31">
        <w:rPr>
          <w:b/>
          <w:iCs/>
          <w:u w:val="single"/>
        </w:rPr>
        <w:t>leadership positions</w:t>
      </w:r>
      <w:r w:rsidRPr="000C4D31">
        <w:rPr>
          <w:u w:val="single"/>
        </w:rPr>
        <w:t xml:space="preserve"> in </w:t>
      </w:r>
      <w:r w:rsidRPr="000C4D31">
        <w:rPr>
          <w:b/>
          <w:iCs/>
          <w:u w:val="single"/>
        </w:rPr>
        <w:t>critical standard development organizations</w:t>
      </w:r>
      <w:r w:rsidRPr="000C4D31">
        <w:rPr>
          <w:sz w:val="16"/>
        </w:rPr>
        <w:t xml:space="preserve"> </w:t>
      </w:r>
      <w:r w:rsidRPr="000C4D31">
        <w:rPr>
          <w:u w:val="single"/>
        </w:rPr>
        <w:t xml:space="preserve">working on </w:t>
      </w:r>
      <w:r w:rsidRPr="000C4D31">
        <w:rPr>
          <w:b/>
          <w:iCs/>
          <w:u w:val="single"/>
        </w:rPr>
        <w:t>foundational next-generation technologies</w:t>
      </w:r>
      <w:r w:rsidRPr="000C4D31">
        <w:rPr>
          <w:u w:val="single"/>
        </w:rPr>
        <w:t xml:space="preserve"> like 5G</w:t>
      </w:r>
      <w:r w:rsidRPr="000C4D31">
        <w:rPr>
          <w:sz w:val="16"/>
        </w:rPr>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p>
    <w:p w14:paraId="45CC2AA6" w14:textId="77777777" w:rsidR="000C4D31" w:rsidRPr="000C4D31" w:rsidRDefault="000C4D31" w:rsidP="000C4D31">
      <w:pPr>
        <w:rPr>
          <w:sz w:val="16"/>
        </w:rPr>
      </w:pPr>
      <w:r w:rsidRPr="000C4D31">
        <w:rPr>
          <w:sz w:val="16"/>
        </w:rPr>
        <w:t xml:space="preserve">The </w:t>
      </w:r>
      <w:r w:rsidRPr="000C4D31">
        <w:rPr>
          <w:highlight w:val="cyan"/>
          <w:u w:val="single"/>
        </w:rPr>
        <w:t>willingness of</w:t>
      </w:r>
      <w:r w:rsidRPr="000C4D31">
        <w:rPr>
          <w:u w:val="single"/>
        </w:rPr>
        <w:t xml:space="preserve"> U.S. </w:t>
      </w:r>
      <w:r w:rsidRPr="000C4D31">
        <w:rPr>
          <w:highlight w:val="cyan"/>
          <w:u w:val="single"/>
        </w:rPr>
        <w:t xml:space="preserve">companies to invest in R&amp;D is </w:t>
      </w:r>
      <w:r w:rsidRPr="000C4D31">
        <w:rPr>
          <w:b/>
          <w:iCs/>
          <w:highlight w:val="cyan"/>
          <w:u w:val="single"/>
        </w:rPr>
        <w:t>threatened</w:t>
      </w:r>
      <w:r w:rsidRPr="000C4D31">
        <w:rPr>
          <w:sz w:val="16"/>
        </w:rPr>
        <w:t xml:space="preserve">, however. The development of 5G is a bit like a race, with the companies who develop the best technology coming out ahead. While U.S. companies are savvy and talented competitors in this race, </w:t>
      </w:r>
      <w:r w:rsidRPr="000C4D31">
        <w:rPr>
          <w:b/>
          <w:iCs/>
          <w:highlight w:val="cyan"/>
          <w:u w:val="single"/>
        </w:rPr>
        <w:t>aggressive</w:t>
      </w:r>
      <w:r w:rsidRPr="000C4D31">
        <w:rPr>
          <w:b/>
          <w:iCs/>
          <w:u w:val="single"/>
        </w:rPr>
        <w:t xml:space="preserve"> and unwarranted use</w:t>
      </w:r>
      <w:r w:rsidRPr="000C4D31">
        <w:rPr>
          <w:u w:val="single"/>
        </w:rPr>
        <w:t xml:space="preserve"> of </w:t>
      </w:r>
      <w:r w:rsidRPr="000C4D31">
        <w:rPr>
          <w:highlight w:val="cyan"/>
          <w:u w:val="single"/>
        </w:rPr>
        <w:t>antitrust law</w:t>
      </w:r>
      <w:r w:rsidRPr="000C4D31">
        <w:rPr>
          <w:u w:val="single"/>
        </w:rPr>
        <w:t xml:space="preserve"> by </w:t>
      </w:r>
      <w:r w:rsidRPr="000C4D31">
        <w:rPr>
          <w:b/>
          <w:iCs/>
          <w:u w:val="single"/>
        </w:rPr>
        <w:t>U.S. regulators</w:t>
      </w:r>
      <w:r w:rsidRPr="000C4D31">
        <w:rPr>
          <w:sz w:val="16"/>
        </w:rPr>
        <w:t xml:space="preserve">, as well as by foreign antitrust authorities, </w:t>
      </w:r>
      <w:r w:rsidRPr="000C4D31">
        <w:rPr>
          <w:u w:val="single"/>
        </w:rPr>
        <w:t xml:space="preserve">threatens to </w:t>
      </w:r>
      <w:r w:rsidRPr="000C4D31">
        <w:rPr>
          <w:highlight w:val="cyan"/>
          <w:u w:val="single"/>
        </w:rPr>
        <w:t xml:space="preserve">put </w:t>
      </w:r>
      <w:r w:rsidRPr="000C4D31">
        <w:rPr>
          <w:b/>
          <w:iCs/>
          <w:highlight w:val="cyan"/>
          <w:u w:val="single"/>
        </w:rPr>
        <w:t>obstacles</w:t>
      </w:r>
      <w:r w:rsidRPr="000C4D31">
        <w:rPr>
          <w:highlight w:val="cyan"/>
          <w:u w:val="single"/>
        </w:rPr>
        <w:t xml:space="preserve"> in</w:t>
      </w:r>
      <w:r w:rsidRPr="000C4D31">
        <w:rPr>
          <w:u w:val="single"/>
        </w:rPr>
        <w:t xml:space="preserve"> these </w:t>
      </w:r>
      <w:r w:rsidRPr="000C4D31">
        <w:rPr>
          <w:highlight w:val="cyan"/>
          <w:u w:val="single"/>
        </w:rPr>
        <w:t>companies’ paths and hinder</w:t>
      </w:r>
      <w:r w:rsidRPr="000C4D31">
        <w:rPr>
          <w:u w:val="single"/>
        </w:rPr>
        <w:t xml:space="preserve"> their </w:t>
      </w:r>
      <w:r w:rsidRPr="000C4D31">
        <w:rPr>
          <w:b/>
          <w:iCs/>
          <w:highlight w:val="cyan"/>
          <w:u w:val="single"/>
        </w:rPr>
        <w:t>ability to lead</w:t>
      </w:r>
      <w:r w:rsidRPr="000C4D31">
        <w:rPr>
          <w:sz w:val="16"/>
        </w:rPr>
        <w:t>.</w:t>
      </w:r>
    </w:p>
    <w:p w14:paraId="448D03B6"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Innovation---SQ Antitrust Solves---1NC</w:t>
      </w:r>
    </w:p>
    <w:p w14:paraId="70D43C0C"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The status quo solves---anti-trust is </w:t>
      </w:r>
      <w:r w:rsidRPr="000C4D31">
        <w:rPr>
          <w:rFonts w:eastAsiaTheme="majorEastAsia" w:cstheme="majorBidi"/>
          <w:b/>
          <w:iCs/>
          <w:sz w:val="26"/>
          <w:u w:val="single"/>
        </w:rPr>
        <w:t>dynamic</w:t>
      </w:r>
      <w:r w:rsidRPr="000C4D31">
        <w:rPr>
          <w:rFonts w:eastAsiaTheme="majorEastAsia" w:cstheme="majorBidi"/>
          <w:b/>
          <w:iCs/>
          <w:sz w:val="26"/>
        </w:rPr>
        <w:t xml:space="preserve"> and </w:t>
      </w:r>
      <w:r w:rsidRPr="000C4D31">
        <w:rPr>
          <w:rFonts w:eastAsiaTheme="majorEastAsia" w:cstheme="majorBidi"/>
          <w:b/>
          <w:iCs/>
          <w:sz w:val="26"/>
          <w:u w:val="single"/>
        </w:rPr>
        <w:t>applied consistently</w:t>
      </w:r>
      <w:r w:rsidRPr="000C4D31">
        <w:rPr>
          <w:rFonts w:eastAsiaTheme="majorEastAsia" w:cstheme="majorBidi"/>
          <w:b/>
          <w:iCs/>
          <w:sz w:val="26"/>
        </w:rPr>
        <w:t xml:space="preserve">---changes </w:t>
      </w:r>
      <w:r w:rsidRPr="000C4D31">
        <w:rPr>
          <w:rFonts w:eastAsiaTheme="majorEastAsia" w:cstheme="majorBidi"/>
          <w:b/>
          <w:iCs/>
          <w:sz w:val="26"/>
          <w:u w:val="single"/>
        </w:rPr>
        <w:t>destroy</w:t>
      </w:r>
      <w:r w:rsidRPr="000C4D31">
        <w:rPr>
          <w:rFonts w:eastAsiaTheme="majorEastAsia" w:cstheme="majorBidi"/>
          <w:b/>
          <w:iCs/>
          <w:sz w:val="26"/>
        </w:rPr>
        <w:t xml:space="preserve"> balance. </w:t>
      </w:r>
    </w:p>
    <w:p w14:paraId="19109DE2" w14:textId="77777777" w:rsidR="000C4D31" w:rsidRPr="000C4D31" w:rsidRDefault="000C4D31" w:rsidP="000C4D31">
      <w:r w:rsidRPr="000C4D31">
        <w:t xml:space="preserve">Thomas A. </w:t>
      </w:r>
      <w:r w:rsidRPr="000C4D31">
        <w:rPr>
          <w:b/>
          <w:bCs/>
          <w:sz w:val="26"/>
        </w:rPr>
        <w:t>Lambert 20</w:t>
      </w:r>
      <w:r w:rsidRPr="000C4D31">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2D85B4F4" w14:textId="77777777" w:rsidR="000C4D31" w:rsidRPr="000C4D31" w:rsidRDefault="000C4D31" w:rsidP="000C4D31">
      <w:pPr>
        <w:rPr>
          <w:sz w:val="16"/>
        </w:rPr>
      </w:pPr>
      <w:r w:rsidRPr="000C4D31">
        <w:rPr>
          <w:sz w:val="16"/>
        </w:rPr>
        <w:t xml:space="preserve">To understand why the current </w:t>
      </w:r>
      <w:r w:rsidRPr="000C4D31">
        <w:rPr>
          <w:b/>
          <w:iCs/>
          <w:highlight w:val="cyan"/>
          <w:u w:val="single"/>
        </w:rPr>
        <w:t>antitrust statutes should be left</w:t>
      </w:r>
      <w:r w:rsidRPr="000C4D31">
        <w:rPr>
          <w:b/>
          <w:iCs/>
          <w:u w:val="single"/>
        </w:rPr>
        <w:t xml:space="preserve"> as they are</w:t>
      </w:r>
      <w:r w:rsidRPr="000C4D31">
        <w:rPr>
          <w:sz w:val="16"/>
        </w:rPr>
        <w:t xml:space="preserve">, it may help to revisit what the antitrust laws do and how they do it. Experience has taught us that </w:t>
      </w:r>
      <w:r w:rsidRPr="000C4D31">
        <w:rPr>
          <w:u w:val="single"/>
        </w:rPr>
        <w:t xml:space="preserve">market </w:t>
      </w:r>
      <w:r w:rsidRPr="000C4D31">
        <w:rPr>
          <w:highlight w:val="cyan"/>
          <w:u w:val="single"/>
        </w:rPr>
        <w:t>competition is</w:t>
      </w:r>
      <w:r w:rsidRPr="000C4D31">
        <w:rPr>
          <w:u w:val="single"/>
        </w:rPr>
        <w:t xml:space="preserve"> the </w:t>
      </w:r>
      <w:r w:rsidRPr="000C4D31">
        <w:rPr>
          <w:highlight w:val="cyan"/>
          <w:u w:val="single"/>
        </w:rPr>
        <w:t>best</w:t>
      </w:r>
      <w:r w:rsidRPr="000C4D31">
        <w:rPr>
          <w:u w:val="single"/>
        </w:rPr>
        <w:t xml:space="preserve"> way to secure low prices, high-quality goods and services, and product variety</w:t>
      </w:r>
      <w:r w:rsidRPr="000C4D31">
        <w:rPr>
          <w:sz w:val="16"/>
        </w:rPr>
        <w:t xml:space="preserve">. </w:t>
      </w:r>
      <w:r w:rsidRPr="000C4D31">
        <w:rPr>
          <w:u w:val="single"/>
        </w:rPr>
        <w:t>Not only do competitive markets benefit consumers</w:t>
      </w:r>
      <w:r w:rsidRPr="000C4D31">
        <w:rPr>
          <w:sz w:val="16"/>
        </w:rPr>
        <w:t xml:space="preserve">, </w:t>
      </w:r>
      <w:proofErr w:type="gramStart"/>
      <w:r w:rsidRPr="000C4D31">
        <w:rPr>
          <w:u w:val="single"/>
        </w:rPr>
        <w:t>they</w:t>
      </w:r>
      <w:proofErr w:type="gramEnd"/>
      <w:r w:rsidRPr="000C4D31">
        <w:rPr>
          <w:sz w:val="16"/>
        </w:rPr>
        <w:t xml:space="preserve"> also </w:t>
      </w:r>
      <w:r w:rsidRPr="000C4D31">
        <w:rPr>
          <w:u w:val="single"/>
        </w:rPr>
        <w:t>ensure</w:t>
      </w:r>
      <w:r w:rsidRPr="000C4D31">
        <w:rPr>
          <w:sz w:val="16"/>
        </w:rPr>
        <w:t xml:space="preserve"> that </w:t>
      </w:r>
      <w:r w:rsidRPr="000C4D31">
        <w:rPr>
          <w:u w:val="single"/>
        </w:rPr>
        <w:t>society’s productive resources are put to their highest and best ends</w:t>
      </w:r>
      <w:r w:rsidRPr="000C4D31">
        <w:rPr>
          <w:sz w:val="16"/>
        </w:rPr>
        <w:t>.2 The goal of antitrust, then, is to promote consumer and societal welfare by ensuring that markets remain competitive.3</w:t>
      </w:r>
    </w:p>
    <w:p w14:paraId="7D7BC3E9" w14:textId="77777777" w:rsidR="000C4D31" w:rsidRPr="000C4D31" w:rsidRDefault="000C4D31" w:rsidP="000C4D31">
      <w:pPr>
        <w:rPr>
          <w:sz w:val="16"/>
        </w:rPr>
      </w:pPr>
      <w:r w:rsidRPr="000C4D31">
        <w:rPr>
          <w:sz w:val="16"/>
        </w:rPr>
        <w:t>To secure that goal, antitrust polices the situations in which competition breaks down, chiefly monopoly (or monopsony), where there is a single seller (or buyer), and collusion, where nominal competitors agree not to compete. The two primary provisions of the Sherman Act correspond to these two paradigmatic defects in competition: Section 1 aims at collusion, declaring “[e]very contract, combination in the form of trust or otherwise, or conspiracy, in restraint of trade or commerce ... to be illegal”; Section 2 seeks to prevent firms from attaining monopoly power, making it illegal to “monopolize, or attempt to monopolize, or combine or conspire ... to monopolize” any market. Section 7 of the Clayton Act bolsters these provisions by forbidding business combinations (mergers and asset acquisitions) that are likely to cause a substantial lessening of competition in a market.</w:t>
      </w:r>
    </w:p>
    <w:p w14:paraId="1017C898" w14:textId="77777777" w:rsidR="000C4D31" w:rsidRPr="000C4D31" w:rsidRDefault="000C4D31" w:rsidP="000C4D31">
      <w:pPr>
        <w:rPr>
          <w:sz w:val="16"/>
        </w:rPr>
      </w:pPr>
      <w:r w:rsidRPr="000C4D31">
        <w:rPr>
          <w:u w:val="single"/>
        </w:rPr>
        <w:t>Given the sparseness of the statutory text</w:t>
      </w:r>
      <w:r w:rsidRPr="000C4D31">
        <w:rPr>
          <w:sz w:val="16"/>
        </w:rPr>
        <w:t xml:space="preserve"> (not to mention the fact that a literal reading of some provisions is nonsensical),4 </w:t>
      </w:r>
      <w:r w:rsidRPr="000C4D31">
        <w:rPr>
          <w:highlight w:val="cyan"/>
          <w:u w:val="single"/>
        </w:rPr>
        <w:t>determining</w:t>
      </w:r>
      <w:r w:rsidRPr="000C4D31">
        <w:rPr>
          <w:sz w:val="16"/>
        </w:rPr>
        <w:t xml:space="preserve"> the </w:t>
      </w:r>
      <w:r w:rsidRPr="000C4D31">
        <w:rPr>
          <w:highlight w:val="cyan"/>
          <w:u w:val="single"/>
        </w:rPr>
        <w:t>scope</w:t>
      </w:r>
      <w:r w:rsidRPr="000C4D31">
        <w:rPr>
          <w:u w:val="single"/>
        </w:rPr>
        <w:t xml:space="preserve"> of </w:t>
      </w:r>
      <w:proofErr w:type="spellStart"/>
      <w:r w:rsidRPr="000C4D31">
        <w:rPr>
          <w:u w:val="single"/>
        </w:rPr>
        <w:t>antitrust’s</w:t>
      </w:r>
      <w:proofErr w:type="spellEnd"/>
      <w:r w:rsidRPr="000C4D31">
        <w:rPr>
          <w:u w:val="single"/>
        </w:rPr>
        <w:t xml:space="preserve"> prohibitions </w:t>
      </w:r>
      <w:r w:rsidRPr="000C4D31">
        <w:rPr>
          <w:highlight w:val="cyan"/>
          <w:u w:val="single"/>
        </w:rPr>
        <w:t>has</w:t>
      </w:r>
      <w:r w:rsidRPr="000C4D31">
        <w:rPr>
          <w:sz w:val="16"/>
        </w:rPr>
        <w:t xml:space="preserve"> largely </w:t>
      </w:r>
      <w:r w:rsidRPr="000C4D31">
        <w:rPr>
          <w:highlight w:val="cyan"/>
          <w:u w:val="single"/>
        </w:rPr>
        <w:t>been left to the judiciary</w:t>
      </w:r>
      <w:r w:rsidRPr="000C4D31">
        <w:rPr>
          <w:sz w:val="16"/>
        </w:rPr>
        <w:t xml:space="preserve">. Indeed, </w:t>
      </w:r>
      <w:r w:rsidRPr="000C4D31">
        <w:rPr>
          <w:u w:val="single"/>
        </w:rPr>
        <w:t>most</w:t>
      </w:r>
      <w:r w:rsidRPr="000C4D31">
        <w:rPr>
          <w:sz w:val="16"/>
        </w:rPr>
        <w:t xml:space="preserve"> commentators </w:t>
      </w:r>
      <w:r w:rsidRPr="000C4D31">
        <w:rPr>
          <w:u w:val="single"/>
        </w:rPr>
        <w:t>view</w:t>
      </w:r>
      <w:r w:rsidRPr="000C4D31">
        <w:rPr>
          <w:sz w:val="16"/>
        </w:rPr>
        <w:t xml:space="preserve"> the </w:t>
      </w:r>
      <w:r w:rsidRPr="000C4D31">
        <w:rPr>
          <w:u w:val="single"/>
        </w:rPr>
        <w:t>antitrust statutes as an implicit delegation of authority to</w:t>
      </w:r>
      <w:r w:rsidRPr="000C4D31">
        <w:rPr>
          <w:sz w:val="16"/>
        </w:rPr>
        <w:t xml:space="preserve"> the </w:t>
      </w:r>
      <w:r w:rsidRPr="000C4D31">
        <w:rPr>
          <w:u w:val="single"/>
        </w:rPr>
        <w:t>federal courts to craft a common law of competition</w:t>
      </w:r>
      <w:r w:rsidRPr="000C4D31">
        <w:rPr>
          <w:sz w:val="16"/>
        </w:rPr>
        <w:t xml:space="preserve">, one </w:t>
      </w:r>
      <w:r w:rsidRPr="000C4D31">
        <w:rPr>
          <w:u w:val="single"/>
        </w:rPr>
        <w:t xml:space="preserve">that evolves </w:t>
      </w:r>
      <w:r w:rsidRPr="000C4D31">
        <w:rPr>
          <w:sz w:val="16"/>
        </w:rPr>
        <w:t>according to our ever-expanding learning about the effects of different business practices.</w:t>
      </w:r>
    </w:p>
    <w:p w14:paraId="7B7727F0" w14:textId="77777777" w:rsidR="000C4D31" w:rsidRPr="000C4D31" w:rsidRDefault="000C4D31" w:rsidP="000C4D31">
      <w:pPr>
        <w:rPr>
          <w:sz w:val="16"/>
        </w:rPr>
      </w:pPr>
      <w:r w:rsidRPr="000C4D31">
        <w:rPr>
          <w:sz w:val="16"/>
        </w:rPr>
        <w:t xml:space="preserve">The </w:t>
      </w:r>
      <w:r w:rsidRPr="000C4D31">
        <w:rPr>
          <w:highlight w:val="cyan"/>
          <w:u w:val="single"/>
        </w:rPr>
        <w:t>courts</w:t>
      </w:r>
      <w:r w:rsidRPr="000C4D31">
        <w:rPr>
          <w:sz w:val="16"/>
        </w:rPr>
        <w:t xml:space="preserve"> have </w:t>
      </w:r>
      <w:r w:rsidRPr="000C4D31">
        <w:rPr>
          <w:u w:val="single"/>
        </w:rPr>
        <w:t xml:space="preserve">responded by </w:t>
      </w:r>
      <w:r w:rsidRPr="000C4D31">
        <w:rPr>
          <w:b/>
          <w:iCs/>
          <w:highlight w:val="cyan"/>
          <w:u w:val="single"/>
        </w:rPr>
        <w:t>posit</w:t>
      </w:r>
      <w:r w:rsidRPr="000C4D31">
        <w:rPr>
          <w:u w:val="single"/>
        </w:rPr>
        <w:t>ing</w:t>
      </w:r>
      <w:r w:rsidRPr="000C4D31">
        <w:rPr>
          <w:sz w:val="16"/>
        </w:rPr>
        <w:t xml:space="preserve"> (mainly) </w:t>
      </w:r>
      <w:r w:rsidRPr="000C4D31">
        <w:rPr>
          <w:highlight w:val="cyan"/>
          <w:u w:val="single"/>
        </w:rPr>
        <w:t>standards</w:t>
      </w:r>
      <w:r w:rsidRPr="000C4D31">
        <w:rPr>
          <w:sz w:val="16"/>
        </w:rPr>
        <w:t>—</w:t>
      </w:r>
      <w:r w:rsidRPr="000C4D31">
        <w:rPr>
          <w:u w:val="single"/>
        </w:rPr>
        <w:t>not rules</w:t>
      </w:r>
      <w:r w:rsidRPr="000C4D31">
        <w:rPr>
          <w:sz w:val="16"/>
        </w:rPr>
        <w:t>—</w:t>
      </w:r>
      <w:r w:rsidRPr="000C4D31">
        <w:rPr>
          <w:highlight w:val="cyan"/>
          <w:u w:val="single"/>
        </w:rPr>
        <w:t>for</w:t>
      </w:r>
      <w:r w:rsidRPr="000C4D31">
        <w:rPr>
          <w:u w:val="single"/>
        </w:rPr>
        <w:t xml:space="preserve"> determining</w:t>
      </w:r>
      <w:r w:rsidRPr="000C4D31">
        <w:rPr>
          <w:sz w:val="16"/>
        </w:rPr>
        <w:t xml:space="preserve"> the </w:t>
      </w:r>
      <w:r w:rsidRPr="000C4D31">
        <w:rPr>
          <w:highlight w:val="cyan"/>
          <w:u w:val="single"/>
        </w:rPr>
        <w:t>legality</w:t>
      </w:r>
      <w:r w:rsidRPr="000C4D31">
        <w:rPr>
          <w:sz w:val="16"/>
        </w:rPr>
        <w:t xml:space="preserve"> of challenged business practices.5 They have interpreted Section 1 of the Sherman Act to forbid agreements that unreasonably restrain trade and Section 2 to condemn unreasonably exclusionary unilateral conduct by firms possessing market power.6 In both cases, </w:t>
      </w:r>
      <w:r w:rsidRPr="000C4D31">
        <w:rPr>
          <w:u w:val="single"/>
        </w:rPr>
        <w:t xml:space="preserve">reasonableness is </w:t>
      </w:r>
      <w:r w:rsidRPr="000C4D31">
        <w:rPr>
          <w:highlight w:val="cyan"/>
          <w:u w:val="single"/>
        </w:rPr>
        <w:t>determined by</w:t>
      </w:r>
      <w:r w:rsidRPr="000C4D31">
        <w:rPr>
          <w:sz w:val="16"/>
        </w:rPr>
        <w:t xml:space="preserve"> assessing the </w:t>
      </w:r>
      <w:r w:rsidRPr="000C4D31">
        <w:rPr>
          <w:highlight w:val="cyan"/>
          <w:u w:val="single"/>
        </w:rPr>
        <w:t>actual or likely effect</w:t>
      </w:r>
      <w:r w:rsidRPr="000C4D31">
        <w:rPr>
          <w:u w:val="single"/>
        </w:rPr>
        <w:t xml:space="preserve"> of the challenged behavior </w:t>
      </w:r>
      <w:r w:rsidRPr="000C4D31">
        <w:rPr>
          <w:highlight w:val="cyan"/>
          <w:u w:val="single"/>
        </w:rPr>
        <w:t>on</w:t>
      </w:r>
      <w:r w:rsidRPr="000C4D31">
        <w:rPr>
          <w:u w:val="single"/>
        </w:rPr>
        <w:t xml:space="preserve"> quality-adjusted market </w:t>
      </w:r>
      <w:r w:rsidRPr="000C4D31">
        <w:rPr>
          <w:highlight w:val="cyan"/>
          <w:u w:val="single"/>
        </w:rPr>
        <w:t>output</w:t>
      </w:r>
      <w:r w:rsidRPr="000C4D31">
        <w:rPr>
          <w:sz w:val="16"/>
        </w:rPr>
        <w:t xml:space="preserve">. For a few business behaviors (e.g., naked price-fixing among competitors), experience has shown that the conduct is always or almost always </w:t>
      </w:r>
      <w:proofErr w:type="gramStart"/>
      <w:r w:rsidRPr="000C4D31">
        <w:rPr>
          <w:sz w:val="16"/>
        </w:rPr>
        <w:t>output-reducing</w:t>
      </w:r>
      <w:proofErr w:type="gramEnd"/>
      <w:r w:rsidRPr="000C4D31">
        <w:rPr>
          <w:sz w:val="16"/>
        </w:rPr>
        <w:t xml:space="preserve">, so such practices are deemed per se unreasonable. Such </w:t>
      </w:r>
      <w:proofErr w:type="gramStart"/>
      <w:r w:rsidRPr="000C4D31">
        <w:rPr>
          <w:sz w:val="16"/>
        </w:rPr>
        <w:t>ex ante</w:t>
      </w:r>
      <w:proofErr w:type="gramEnd"/>
      <w:r w:rsidRPr="000C4D31">
        <w:rPr>
          <w:sz w:val="16"/>
        </w:rPr>
        <w:t xml:space="preserve"> rules, though, are the exception in antitrust; for the most part, the law consists of ex post standards that require case-by-case assessment. </w:t>
      </w:r>
      <w:r w:rsidRPr="000C4D31">
        <w:rPr>
          <w:u w:val="single"/>
        </w:rPr>
        <w:t>Courts</w:t>
      </w:r>
      <w:r w:rsidRPr="000C4D31">
        <w:rPr>
          <w:sz w:val="16"/>
        </w:rPr>
        <w:t xml:space="preserve"> have </w:t>
      </w:r>
      <w:r w:rsidRPr="000C4D31">
        <w:rPr>
          <w:u w:val="single"/>
        </w:rPr>
        <w:t xml:space="preserve">posited different standards for different types of business behavior, </w:t>
      </w:r>
      <w:r w:rsidRPr="000C4D31">
        <w:rPr>
          <w:highlight w:val="cyan"/>
          <w:u w:val="single"/>
        </w:rPr>
        <w:t>calibrating them</w:t>
      </w:r>
      <w:r w:rsidRPr="000C4D31">
        <w:rPr>
          <w:sz w:val="16"/>
        </w:rPr>
        <w:t xml:space="preserve"> (by adjusting the elements of liability, burdens of proof, available defenses, etc.) </w:t>
      </w:r>
      <w:r w:rsidRPr="000C4D31">
        <w:rPr>
          <w:highlight w:val="cyan"/>
          <w:u w:val="single"/>
        </w:rPr>
        <w:t>to reflect</w:t>
      </w:r>
      <w:r w:rsidRPr="000C4D31">
        <w:rPr>
          <w:u w:val="single"/>
        </w:rPr>
        <w:t xml:space="preserve"> judicial </w:t>
      </w:r>
      <w:r w:rsidRPr="000C4D31">
        <w:rPr>
          <w:highlight w:val="cyan"/>
          <w:u w:val="single"/>
        </w:rPr>
        <w:t>experience</w:t>
      </w:r>
      <w:r w:rsidRPr="000C4D31">
        <w:rPr>
          <w:u w:val="single"/>
        </w:rPr>
        <w:t xml:space="preserve"> and economic learning</w:t>
      </w:r>
      <w:r w:rsidRPr="000C4D31">
        <w:rPr>
          <w:sz w:val="16"/>
        </w:rPr>
        <w:t>.</w:t>
      </w:r>
    </w:p>
    <w:p w14:paraId="25440F49" w14:textId="77777777" w:rsidR="000C4D31" w:rsidRPr="000C4D31" w:rsidRDefault="000C4D31" w:rsidP="000C4D31">
      <w:pPr>
        <w:rPr>
          <w:sz w:val="16"/>
        </w:rPr>
      </w:pPr>
      <w:r w:rsidRPr="000C4D31">
        <w:rPr>
          <w:sz w:val="16"/>
        </w:rPr>
        <w:t xml:space="preserve">In so doing, the courts have been rightly concerned with the costs of the standards they set. One set of relevant costs consists of the welfare losses that result when a standard makes a mistake on liability. The </w:t>
      </w:r>
      <w:r w:rsidRPr="000C4D31">
        <w:rPr>
          <w:u w:val="single"/>
        </w:rPr>
        <w:t>behaviors antitrust polices</w:t>
      </w:r>
      <w:r w:rsidRPr="000C4D31">
        <w:rPr>
          <w:sz w:val="16"/>
        </w:rPr>
        <w:t xml:space="preserve">—agreements that restrain trade, single-firm acts that make life hard for rivals, business combinations—can </w:t>
      </w:r>
      <w:r w:rsidRPr="000C4D31">
        <w:rPr>
          <w:u w:val="single"/>
        </w:rPr>
        <w:t>sometimes enhance market output and sometimes reduce it</w:t>
      </w:r>
      <w:r w:rsidRPr="000C4D31">
        <w:rPr>
          <w:sz w:val="16"/>
        </w:rPr>
        <w:t xml:space="preserve">.7 If a legal standard mistakenly allows conduct that is, on net, anticompetitive, consumers will face higher prices and/or reduced quality, and a deadweight loss will occur. But if the standard wrongly forbids conduct that is, on balance, procompetitive, market output will be lower than it otherwise would be and, again, consumers will suffer. </w:t>
      </w:r>
      <w:r w:rsidRPr="000C4D31">
        <w:rPr>
          <w:u w:val="single"/>
        </w:rPr>
        <w:t xml:space="preserve">Both </w:t>
      </w:r>
      <w:r w:rsidRPr="000C4D31">
        <w:rPr>
          <w:highlight w:val="cyan"/>
          <w:u w:val="single"/>
        </w:rPr>
        <w:t>false convictions</w:t>
      </w:r>
      <w:r w:rsidRPr="000C4D31">
        <w:rPr>
          <w:sz w:val="16"/>
        </w:rPr>
        <w:t xml:space="preserve"> (Type I errors) </w:t>
      </w:r>
      <w:r w:rsidRPr="000C4D31">
        <w:rPr>
          <w:highlight w:val="cyan"/>
          <w:u w:val="single"/>
        </w:rPr>
        <w:t>and false acquittals</w:t>
      </w:r>
      <w:r w:rsidRPr="000C4D31">
        <w:rPr>
          <w:sz w:val="16"/>
        </w:rPr>
        <w:t xml:space="preserve"> (Type II errors) </w:t>
      </w:r>
      <w:r w:rsidRPr="000C4D31">
        <w:rPr>
          <w:highlight w:val="cyan"/>
          <w:u w:val="single"/>
        </w:rPr>
        <w:t>generate losses.</w:t>
      </w:r>
    </w:p>
    <w:p w14:paraId="3F0B28FA" w14:textId="77777777" w:rsidR="000C4D31" w:rsidRPr="000C4D31" w:rsidRDefault="000C4D31" w:rsidP="000C4D31">
      <w:pPr>
        <w:rPr>
          <w:sz w:val="16"/>
        </w:rPr>
      </w:pPr>
      <w:r w:rsidRPr="000C4D31">
        <w:rPr>
          <w:sz w:val="16"/>
        </w:rPr>
        <w:t>In addition to these so-called “error costs,” regulating competitive mixed bags entails significant costs of simply deciding whether contemplated or actual conduct is forbidden or permitted. Such “</w:t>
      </w:r>
      <w:r w:rsidRPr="000C4D31">
        <w:rPr>
          <w:u w:val="single"/>
        </w:rPr>
        <w:t xml:space="preserve">decision costs” must be </w:t>
      </w:r>
      <w:r w:rsidRPr="000C4D31">
        <w:rPr>
          <w:highlight w:val="cyan"/>
          <w:u w:val="single"/>
        </w:rPr>
        <w:t>borne by business planners</w:t>
      </w:r>
      <w:r w:rsidRPr="000C4D31">
        <w:rPr>
          <w:u w:val="single"/>
        </w:rPr>
        <w:t xml:space="preserve"> </w:t>
      </w:r>
      <w:r w:rsidRPr="000C4D31">
        <w:rPr>
          <w:sz w:val="16"/>
        </w:rPr>
        <w:t xml:space="preserve">(who are </w:t>
      </w:r>
      <w:r w:rsidRPr="000C4D31">
        <w:rPr>
          <w:u w:val="single"/>
        </w:rPr>
        <w:t>attempting to avoid liability</w:t>
      </w:r>
      <w:r w:rsidRPr="000C4D31">
        <w:rPr>
          <w:sz w:val="16"/>
        </w:rPr>
        <w:t xml:space="preserve">), </w:t>
      </w:r>
      <w:r w:rsidRPr="000C4D31">
        <w:rPr>
          <w:u w:val="single"/>
        </w:rPr>
        <w:t xml:space="preserve">by </w:t>
      </w:r>
      <w:r w:rsidRPr="000C4D31">
        <w:rPr>
          <w:highlight w:val="cyan"/>
          <w:u w:val="single"/>
        </w:rPr>
        <w:t>litigating parties</w:t>
      </w:r>
      <w:r w:rsidRPr="000C4D31">
        <w:rPr>
          <w:sz w:val="16"/>
        </w:rPr>
        <w:t xml:space="preserve"> (who are </w:t>
      </w:r>
      <w:r w:rsidRPr="000C4D31">
        <w:rPr>
          <w:u w:val="single"/>
        </w:rPr>
        <w:t>trying to prove their case</w:t>
      </w:r>
      <w:r w:rsidRPr="000C4D31">
        <w:rPr>
          <w:sz w:val="16"/>
        </w:rPr>
        <w:t xml:space="preserve">), </w:t>
      </w:r>
      <w:r w:rsidRPr="000C4D31">
        <w:rPr>
          <w:highlight w:val="cyan"/>
          <w:u w:val="single"/>
        </w:rPr>
        <w:t>and</w:t>
      </w:r>
      <w:r w:rsidRPr="000C4D31">
        <w:rPr>
          <w:sz w:val="16"/>
        </w:rPr>
        <w:t xml:space="preserve"> by </w:t>
      </w:r>
      <w:r w:rsidRPr="000C4D31">
        <w:rPr>
          <w:highlight w:val="cyan"/>
          <w:u w:val="single"/>
        </w:rPr>
        <w:t>adjudicators</w:t>
      </w:r>
      <w:r w:rsidRPr="000C4D31">
        <w:rPr>
          <w:sz w:val="16"/>
        </w:rPr>
        <w:t xml:space="preserve"> (</w:t>
      </w:r>
      <w:r w:rsidRPr="000C4D31">
        <w:rPr>
          <w:u w:val="single"/>
        </w:rPr>
        <w:t>who</w:t>
      </w:r>
      <w:r w:rsidRPr="000C4D31">
        <w:rPr>
          <w:sz w:val="16"/>
        </w:rPr>
        <w:t xml:space="preserve"> must </w:t>
      </w:r>
      <w:r w:rsidRPr="000C4D31">
        <w:rPr>
          <w:u w:val="single"/>
        </w:rPr>
        <w:t>decide whether the law has been broken</w:t>
      </w:r>
      <w:r w:rsidRPr="000C4D31">
        <w:rPr>
          <w:sz w:val="16"/>
        </w:rPr>
        <w:t>).</w:t>
      </w:r>
    </w:p>
    <w:p w14:paraId="2A2FE746" w14:textId="77777777" w:rsidR="000C4D31" w:rsidRPr="000C4D31" w:rsidRDefault="000C4D31" w:rsidP="000C4D31">
      <w:pPr>
        <w:rPr>
          <w:b/>
          <w:iCs/>
          <w:u w:val="single"/>
        </w:rPr>
      </w:pPr>
      <w:r w:rsidRPr="000C4D31">
        <w:rPr>
          <w:sz w:val="16"/>
        </w:rPr>
        <w:t xml:space="preserve">Type I error costs, Type II error costs, and decision costs are intertwined. </w:t>
      </w:r>
      <w:r w:rsidRPr="000C4D31">
        <w:rPr>
          <w:highlight w:val="cyan"/>
          <w:u w:val="single"/>
        </w:rPr>
        <w:t>If courts</w:t>
      </w:r>
      <w:r w:rsidRPr="000C4D31">
        <w:rPr>
          <w:u w:val="single"/>
        </w:rPr>
        <w:t xml:space="preserve"> try to </w:t>
      </w:r>
      <w:r w:rsidRPr="000C4D31">
        <w:rPr>
          <w:highlight w:val="cyan"/>
          <w:u w:val="single"/>
        </w:rPr>
        <w:t>reduce</w:t>
      </w:r>
      <w:r w:rsidRPr="000C4D31">
        <w:rPr>
          <w:u w:val="single"/>
        </w:rPr>
        <w:t xml:space="preserve"> the </w:t>
      </w:r>
      <w:r w:rsidRPr="000C4D31">
        <w:rPr>
          <w:highlight w:val="cyan"/>
          <w:u w:val="single"/>
        </w:rPr>
        <w:t>risk of false conviction</w:t>
      </w:r>
      <w:r w:rsidRPr="000C4D31">
        <w:rPr>
          <w:sz w:val="16"/>
        </w:rPr>
        <w:t xml:space="preserve"> (Type I error) by making it harder for a plaintiff to establish liability or easier for a defendant to make out a defense, </w:t>
      </w:r>
      <w:r w:rsidRPr="000C4D31">
        <w:rPr>
          <w:highlight w:val="cyan"/>
          <w:u w:val="single"/>
        </w:rPr>
        <w:t xml:space="preserve">they </w:t>
      </w:r>
      <w:r w:rsidRPr="000C4D31">
        <w:rPr>
          <w:u w:val="single"/>
        </w:rPr>
        <w:t xml:space="preserve">will </w:t>
      </w:r>
      <w:r w:rsidRPr="000C4D31">
        <w:rPr>
          <w:highlight w:val="cyan"/>
          <w:u w:val="single"/>
        </w:rPr>
        <w:t>increase</w:t>
      </w:r>
      <w:r w:rsidRPr="000C4D31">
        <w:rPr>
          <w:u w:val="single"/>
        </w:rPr>
        <w:t xml:space="preserve"> the </w:t>
      </w:r>
      <w:r w:rsidRPr="000C4D31">
        <w:rPr>
          <w:highlight w:val="cyan"/>
          <w:u w:val="single"/>
        </w:rPr>
        <w:t>risk of false acquittal</w:t>
      </w:r>
      <w:r w:rsidRPr="000C4D31">
        <w:rPr>
          <w:sz w:val="16"/>
        </w:rPr>
        <w:t xml:space="preserve"> (Type II error). If they ease a plaintiff’s burden or cut back on available defenses to reduce false acquittals, they will tend to enhance the social losses from false convictions. And if they make the rule more nuanced in an effort to condemn the bad without chilling the good, thereby reducing error costs overall, they enhance decision costs. </w:t>
      </w:r>
      <w:r w:rsidRPr="000C4D31">
        <w:rPr>
          <w:b/>
          <w:iCs/>
          <w:highlight w:val="cyan"/>
          <w:u w:val="single"/>
        </w:rPr>
        <w:t>As in</w:t>
      </w:r>
      <w:r w:rsidRPr="000C4D31">
        <w:rPr>
          <w:b/>
          <w:iCs/>
          <w:u w:val="single"/>
        </w:rPr>
        <w:t xml:space="preserve"> a game of </w:t>
      </w:r>
      <w:r w:rsidRPr="000C4D31">
        <w:rPr>
          <w:b/>
          <w:iCs/>
          <w:highlight w:val="cyan"/>
          <w:u w:val="single"/>
        </w:rPr>
        <w:t>whack-a-mole</w:t>
      </w:r>
      <w:r w:rsidRPr="000C4D31">
        <w:rPr>
          <w:sz w:val="16"/>
        </w:rPr>
        <w:t xml:space="preserve">, </w:t>
      </w:r>
      <w:r w:rsidRPr="000C4D31">
        <w:rPr>
          <w:b/>
          <w:iCs/>
          <w:highlight w:val="cyan"/>
          <w:u w:val="single"/>
        </w:rPr>
        <w:t>driving down costs in one area</w:t>
      </w:r>
      <w:r w:rsidRPr="000C4D31">
        <w:rPr>
          <w:b/>
          <w:iCs/>
          <w:u w:val="single"/>
        </w:rPr>
        <w:t xml:space="preserve"> will </w:t>
      </w:r>
      <w:r w:rsidRPr="000C4D31">
        <w:rPr>
          <w:b/>
          <w:iCs/>
          <w:highlight w:val="cyan"/>
          <w:u w:val="single"/>
        </w:rPr>
        <w:t>cause them to rise elsewhere</w:t>
      </w:r>
      <w:r w:rsidRPr="000C4D31">
        <w:rPr>
          <w:b/>
          <w:iCs/>
          <w:u w:val="single"/>
        </w:rPr>
        <w:t>.</w:t>
      </w:r>
    </w:p>
    <w:p w14:paraId="0AC823DA" w14:textId="77777777" w:rsidR="000C4D31" w:rsidRPr="000C4D31" w:rsidRDefault="000C4D31" w:rsidP="000C4D31">
      <w:pPr>
        <w:rPr>
          <w:u w:val="single"/>
        </w:rPr>
      </w:pPr>
      <w:r w:rsidRPr="000C4D31">
        <w:rPr>
          <w:u w:val="single"/>
        </w:rPr>
        <w:t>In light of</w:t>
      </w:r>
      <w:r w:rsidRPr="000C4D31">
        <w:rPr>
          <w:sz w:val="16"/>
        </w:rPr>
        <w:t xml:space="preserve"> the </w:t>
      </w:r>
      <w:r w:rsidRPr="000C4D31">
        <w:rPr>
          <w:u w:val="single"/>
        </w:rPr>
        <w:t>inevitable and intertwined costs</w:t>
      </w:r>
      <w:r w:rsidRPr="000C4D31">
        <w:rPr>
          <w:sz w:val="16"/>
        </w:rPr>
        <w:t xml:space="preserve"> that will result from any effort to police market power-creating conduct, </w:t>
      </w:r>
      <w:r w:rsidRPr="000C4D31">
        <w:rPr>
          <w:u w:val="single"/>
        </w:rPr>
        <w:t xml:space="preserve">antitrust </w:t>
      </w:r>
      <w:r w:rsidRPr="000C4D31">
        <w:rPr>
          <w:highlight w:val="cyan"/>
          <w:u w:val="single"/>
        </w:rPr>
        <w:t>standards</w:t>
      </w:r>
      <w:r w:rsidRPr="000C4D31">
        <w:rPr>
          <w:u w:val="single"/>
        </w:rPr>
        <w:t xml:space="preserve"> should</w:t>
      </w:r>
      <w:r w:rsidRPr="000C4D31">
        <w:rPr>
          <w:sz w:val="16"/>
        </w:rPr>
        <w:t xml:space="preserve"> be crafted so as to </w:t>
      </w:r>
      <w:r w:rsidRPr="000C4D31">
        <w:rPr>
          <w:highlight w:val="cyan"/>
          <w:u w:val="single"/>
        </w:rPr>
        <w:t>minimize</w:t>
      </w:r>
      <w:r w:rsidRPr="000C4D31">
        <w:rPr>
          <w:u w:val="single"/>
        </w:rPr>
        <w:t xml:space="preserve"> the </w:t>
      </w:r>
      <w:r w:rsidRPr="000C4D31">
        <w:rPr>
          <w:highlight w:val="cyan"/>
          <w:u w:val="single"/>
        </w:rPr>
        <w:t>sum of error and decision costs</w:t>
      </w:r>
      <w:r w:rsidRPr="000C4D31">
        <w:rPr>
          <w:sz w:val="16"/>
        </w:rPr>
        <w:t xml:space="preserve">. The </w:t>
      </w:r>
      <w:r w:rsidRPr="000C4D31">
        <w:rPr>
          <w:u w:val="single"/>
        </w:rPr>
        <w:t>institutions</w:t>
      </w:r>
      <w:r w:rsidRPr="000C4D31">
        <w:rPr>
          <w:sz w:val="16"/>
        </w:rPr>
        <w:t xml:space="preserve"> charged with crafting antitrust policies—under the status quo, the courts—</w:t>
      </w:r>
      <w:r w:rsidRPr="000C4D31">
        <w:rPr>
          <w:u w:val="single"/>
        </w:rPr>
        <w:t>should not strive to prevent every anticompetitive act, to allow every procompetitive one, or</w:t>
      </w:r>
      <w:r w:rsidRPr="000C4D31">
        <w:rPr>
          <w:sz w:val="16"/>
        </w:rPr>
        <w:t xml:space="preserve"> to </w:t>
      </w:r>
      <w:r w:rsidRPr="000C4D31">
        <w:rPr>
          <w:u w:val="single"/>
        </w:rPr>
        <w:t>keep the rul</w:t>
      </w:r>
      <w:r w:rsidRPr="000C4D31">
        <w:rPr>
          <w:sz w:val="16"/>
        </w:rPr>
        <w:t xml:space="preserve">es as </w:t>
      </w:r>
      <w:r w:rsidRPr="000C4D31">
        <w:rPr>
          <w:u w:val="single"/>
        </w:rPr>
        <w:t>simple</w:t>
      </w:r>
      <w:r w:rsidRPr="000C4D31">
        <w:rPr>
          <w:sz w:val="16"/>
        </w:rPr>
        <w:t xml:space="preserve"> as possible. In keeping with Voltaire’s prudent maxim, “the perfect is the enemy of the good,” </w:t>
      </w:r>
      <w:r w:rsidRPr="000C4D31">
        <w:rPr>
          <w:b/>
          <w:iCs/>
          <w:u w:val="single"/>
        </w:rPr>
        <w:t xml:space="preserve">they should </w:t>
      </w:r>
      <w:r w:rsidRPr="000C4D31">
        <w:rPr>
          <w:b/>
          <w:iCs/>
          <w:highlight w:val="cyan"/>
          <w:u w:val="single"/>
        </w:rPr>
        <w:t>eschew perfection</w:t>
      </w:r>
      <w:r w:rsidRPr="000C4D31">
        <w:rPr>
          <w:sz w:val="16"/>
        </w:rPr>
        <w:t xml:space="preserve"> along any single dimension </w:t>
      </w:r>
      <w:r w:rsidRPr="000C4D31">
        <w:rPr>
          <w:b/>
          <w:iCs/>
          <w:highlight w:val="cyan"/>
          <w:u w:val="single"/>
        </w:rPr>
        <w:t>in favor of</w:t>
      </w:r>
      <w:r w:rsidRPr="000C4D31">
        <w:rPr>
          <w:b/>
          <w:iCs/>
          <w:u w:val="single"/>
        </w:rPr>
        <w:t xml:space="preserve"> overall </w:t>
      </w:r>
      <w:r w:rsidRPr="000C4D31">
        <w:rPr>
          <w:b/>
          <w:iCs/>
          <w:highlight w:val="cyan"/>
          <w:u w:val="single"/>
        </w:rPr>
        <w:t>optimization</w:t>
      </w:r>
      <w:r w:rsidRPr="000C4D31">
        <w:rPr>
          <w:sz w:val="16"/>
        </w:rPr>
        <w:t xml:space="preserve">. </w:t>
      </w:r>
      <w:r w:rsidRPr="000C4D31">
        <w:rPr>
          <w:u w:val="single"/>
        </w:rPr>
        <w:t>Such</w:t>
      </w:r>
      <w:r w:rsidRPr="000C4D31">
        <w:rPr>
          <w:sz w:val="16"/>
        </w:rPr>
        <w:t xml:space="preserve"> an approach </w:t>
      </w:r>
      <w:r w:rsidRPr="000C4D31">
        <w:rPr>
          <w:u w:val="single"/>
        </w:rPr>
        <w:t>ensures</w:t>
      </w:r>
      <w:r w:rsidRPr="000C4D31">
        <w:rPr>
          <w:sz w:val="16"/>
        </w:rPr>
        <w:t xml:space="preserve"> that </w:t>
      </w:r>
      <w:r w:rsidRPr="000C4D31">
        <w:rPr>
          <w:u w:val="single"/>
        </w:rPr>
        <w:t>antitrust accomplishes as much good as possible.</w:t>
      </w:r>
    </w:p>
    <w:p w14:paraId="3B14173F" w14:textId="77777777" w:rsidR="000C4D31" w:rsidRPr="000C4D31" w:rsidRDefault="000C4D31" w:rsidP="000C4D31">
      <w:pPr>
        <w:rPr>
          <w:u w:val="single"/>
        </w:rPr>
      </w:pPr>
      <w:r w:rsidRPr="000C4D31">
        <w:rPr>
          <w:sz w:val="16"/>
        </w:rPr>
        <w:t xml:space="preserve">As I have elsewhere documented, </w:t>
      </w:r>
      <w:r w:rsidRPr="000C4D31">
        <w:rPr>
          <w:u w:val="single"/>
        </w:rPr>
        <w:t>this</w:t>
      </w:r>
      <w:r w:rsidRPr="000C4D31">
        <w:rPr>
          <w:sz w:val="16"/>
        </w:rPr>
        <w:t xml:space="preserve"> prudent </w:t>
      </w:r>
      <w:r w:rsidRPr="000C4D31">
        <w:rPr>
          <w:u w:val="single"/>
        </w:rPr>
        <w:t>approach has</w:t>
      </w:r>
      <w:r w:rsidRPr="000C4D31">
        <w:rPr>
          <w:sz w:val="16"/>
        </w:rPr>
        <w:t xml:space="preserve"> largely </w:t>
      </w:r>
      <w:r w:rsidRPr="000C4D31">
        <w:rPr>
          <w:u w:val="single"/>
        </w:rPr>
        <w:t>been embraced by the U.S. Supreme Court</w:t>
      </w:r>
      <w:r w:rsidRPr="000C4D31">
        <w:rPr>
          <w:sz w:val="16"/>
        </w:rPr>
        <w:t xml:space="preserve"> in recent years.8 Time and again, the Court has examined the economic learning on different business practices and crafted “structured” rules of reason aimed at separating the procompetitive wheat from the anticompetitive chaff, while keeping decision costs in check. For some practices (e.g., tying) the legal rules have not caught up with economic understanding, but </w:t>
      </w:r>
      <w:r w:rsidRPr="000C4D31">
        <w:rPr>
          <w:b/>
          <w:iCs/>
          <w:u w:val="single"/>
        </w:rPr>
        <w:t>the system as a whole is sound</w:t>
      </w:r>
      <w:r w:rsidRPr="000C4D31">
        <w:rPr>
          <w:sz w:val="16"/>
        </w:rPr>
        <w:t xml:space="preserve">, and </w:t>
      </w:r>
      <w:r w:rsidRPr="000C4D31">
        <w:rPr>
          <w:u w:val="single"/>
        </w:rPr>
        <w:t>one would</w:t>
      </w:r>
      <w:r w:rsidRPr="000C4D31">
        <w:rPr>
          <w:sz w:val="16"/>
        </w:rPr>
        <w:t xml:space="preserve"> certainly </w:t>
      </w:r>
      <w:r w:rsidRPr="000C4D31">
        <w:rPr>
          <w:u w:val="single"/>
        </w:rPr>
        <w:t>expect the doctrine to evolve in a salutary direction</w:t>
      </w:r>
      <w:r w:rsidRPr="000C4D31">
        <w:rPr>
          <w:sz w:val="16"/>
        </w:rPr>
        <w:t xml:space="preserve">. With respect to mergers and other business combinations, the judicial precedents are less sound, largely because </w:t>
      </w:r>
      <w:r w:rsidRPr="000C4D31">
        <w:rPr>
          <w:highlight w:val="cyan"/>
          <w:u w:val="single"/>
        </w:rPr>
        <w:t>few merger decisions are appealed</w:t>
      </w:r>
      <w:r w:rsidRPr="000C4D31">
        <w:rPr>
          <w:sz w:val="16"/>
          <w:highlight w:val="cyan"/>
        </w:rPr>
        <w:t xml:space="preserve"> to</w:t>
      </w:r>
      <w:r w:rsidRPr="000C4D31">
        <w:rPr>
          <w:sz w:val="16"/>
        </w:rPr>
        <w:t xml:space="preserve"> allow for an updating of controlling precedents </w:t>
      </w:r>
      <w:r w:rsidRPr="000C4D31">
        <w:rPr>
          <w:u w:val="single"/>
        </w:rPr>
        <w:t>in light of current economic understanding</w:t>
      </w:r>
      <w:r w:rsidRPr="000C4D31">
        <w:rPr>
          <w:sz w:val="16"/>
        </w:rPr>
        <w:t xml:space="preserve">. </w:t>
      </w:r>
      <w:r w:rsidRPr="000C4D31">
        <w:rPr>
          <w:u w:val="single"/>
        </w:rPr>
        <w:t>In the merger context</w:t>
      </w:r>
      <w:r w:rsidRPr="000C4D31">
        <w:rPr>
          <w:sz w:val="16"/>
        </w:rPr>
        <w:t xml:space="preserve">, though, the </w:t>
      </w:r>
      <w:r w:rsidRPr="000C4D31">
        <w:rPr>
          <w:u w:val="single"/>
        </w:rPr>
        <w:t xml:space="preserve">federal enforcement </w:t>
      </w:r>
      <w:r w:rsidRPr="000C4D31">
        <w:rPr>
          <w:highlight w:val="cyan"/>
          <w:u w:val="single"/>
        </w:rPr>
        <w:t>agencies</w:t>
      </w:r>
      <w:r w:rsidRPr="000C4D31">
        <w:rPr>
          <w:sz w:val="16"/>
        </w:rPr>
        <w:t xml:space="preserve"> (the Federal Trade Commission and the Antitrust Division of the U.S. Department of Justice) </w:t>
      </w:r>
      <w:r w:rsidRPr="000C4D31">
        <w:rPr>
          <w:u w:val="single"/>
        </w:rPr>
        <w:t>have taken the lead</w:t>
      </w:r>
      <w:r w:rsidRPr="000C4D31">
        <w:rPr>
          <w:sz w:val="16"/>
        </w:rPr>
        <w:t xml:space="preserve"> in </w:t>
      </w:r>
      <w:r w:rsidRPr="000C4D31">
        <w:rPr>
          <w:highlight w:val="cyan"/>
          <w:u w:val="single"/>
        </w:rPr>
        <w:t>updating</w:t>
      </w:r>
      <w:r w:rsidRPr="000C4D31">
        <w:rPr>
          <w:sz w:val="16"/>
        </w:rPr>
        <w:t xml:space="preserve"> the </w:t>
      </w:r>
      <w:r w:rsidRPr="000C4D31">
        <w:rPr>
          <w:highlight w:val="cyan"/>
          <w:u w:val="single"/>
        </w:rPr>
        <w:t>standards</w:t>
      </w:r>
      <w:r w:rsidRPr="000C4D31">
        <w:rPr>
          <w:sz w:val="16"/>
        </w:rPr>
        <w:t xml:space="preserve"> so as </w:t>
      </w:r>
      <w:r w:rsidRPr="000C4D31">
        <w:rPr>
          <w:highlight w:val="cyan"/>
          <w:u w:val="single"/>
        </w:rPr>
        <w:t>to minimize</w:t>
      </w:r>
      <w:r w:rsidRPr="000C4D31">
        <w:rPr>
          <w:u w:val="single"/>
        </w:rPr>
        <w:t xml:space="preserve"> the sum of error and decision </w:t>
      </w:r>
      <w:r w:rsidRPr="000C4D31">
        <w:rPr>
          <w:highlight w:val="cyan"/>
          <w:u w:val="single"/>
        </w:rPr>
        <w:t>costs</w:t>
      </w:r>
      <w:r w:rsidRPr="000C4D31">
        <w:rPr>
          <w:sz w:val="16"/>
        </w:rPr>
        <w:t xml:space="preserve">; the </w:t>
      </w:r>
      <w:r w:rsidRPr="000C4D31">
        <w:rPr>
          <w:u w:val="single"/>
        </w:rPr>
        <w:t xml:space="preserve">agencies’ </w:t>
      </w:r>
      <w:r w:rsidRPr="000C4D31">
        <w:rPr>
          <w:highlight w:val="cyan"/>
          <w:u w:val="single"/>
        </w:rPr>
        <w:t>enforcement guidelines</w:t>
      </w:r>
      <w:r w:rsidRPr="000C4D31">
        <w:rPr>
          <w:u w:val="single"/>
        </w:rPr>
        <w:t xml:space="preserve">, crafted with an eye toward optimizing antitrust interventions and </w:t>
      </w:r>
      <w:r w:rsidRPr="000C4D31">
        <w:rPr>
          <w:highlight w:val="cyan"/>
          <w:u w:val="single"/>
        </w:rPr>
        <w:t>regularly updated</w:t>
      </w:r>
      <w:r w:rsidRPr="000C4D31">
        <w:rPr>
          <w:sz w:val="16"/>
        </w:rPr>
        <w:t xml:space="preserve"> to reflect new economic learning, </w:t>
      </w:r>
      <w:r w:rsidRPr="000C4D31">
        <w:rPr>
          <w:u w:val="single"/>
        </w:rPr>
        <w:t>have been extremely influential</w:t>
      </w:r>
      <w:r w:rsidRPr="000C4D31">
        <w:rPr>
          <w:sz w:val="16"/>
        </w:rPr>
        <w:t xml:space="preserve"> among the lower courts </w:t>
      </w:r>
      <w:r w:rsidRPr="000C4D31">
        <w:rPr>
          <w:u w:val="single"/>
        </w:rPr>
        <w:t>and</w:t>
      </w:r>
      <w:r w:rsidRPr="000C4D31">
        <w:rPr>
          <w:sz w:val="16"/>
        </w:rPr>
        <w:t xml:space="preserve"> have largely </w:t>
      </w:r>
      <w:r w:rsidRPr="000C4D31">
        <w:rPr>
          <w:highlight w:val="cyan"/>
          <w:u w:val="single"/>
        </w:rPr>
        <w:t>remedied</w:t>
      </w:r>
      <w:r w:rsidRPr="000C4D31">
        <w:rPr>
          <w:sz w:val="16"/>
        </w:rPr>
        <w:t xml:space="preserve"> the </w:t>
      </w:r>
      <w:r w:rsidRPr="000C4D31">
        <w:rPr>
          <w:highlight w:val="cyan"/>
          <w:u w:val="single"/>
        </w:rPr>
        <w:t>deficiencies</w:t>
      </w:r>
      <w:r w:rsidRPr="000C4D31">
        <w:rPr>
          <w:u w:val="single"/>
        </w:rPr>
        <w:t xml:space="preserve"> in controlling precedents.</w:t>
      </w:r>
    </w:p>
    <w:p w14:paraId="0CCC9672" w14:textId="77777777" w:rsidR="000C4D31" w:rsidRPr="000C4D31" w:rsidRDefault="000C4D31" w:rsidP="000C4D31">
      <w:pPr>
        <w:rPr>
          <w:u w:val="single"/>
        </w:rPr>
      </w:pPr>
      <w:r w:rsidRPr="000C4D31">
        <w:rPr>
          <w:sz w:val="16"/>
        </w:rPr>
        <w:t xml:space="preserve">To summarize this section, </w:t>
      </w:r>
      <w:r w:rsidRPr="000C4D31">
        <w:rPr>
          <w:b/>
          <w:iCs/>
          <w:highlight w:val="cyan"/>
          <w:u w:val="single"/>
        </w:rPr>
        <w:t>any effort to regulate</w:t>
      </w:r>
      <w:r w:rsidRPr="000C4D31">
        <w:rPr>
          <w:b/>
          <w:iCs/>
          <w:u w:val="single"/>
        </w:rPr>
        <w:t xml:space="preserve"> potentially market power-creating </w:t>
      </w:r>
      <w:r w:rsidRPr="000C4D31">
        <w:rPr>
          <w:b/>
          <w:iCs/>
          <w:highlight w:val="cyan"/>
          <w:u w:val="single"/>
        </w:rPr>
        <w:t>conduct</w:t>
      </w:r>
      <w:r w:rsidRPr="000C4D31">
        <w:rPr>
          <w:sz w:val="16"/>
        </w:rPr>
        <w:t xml:space="preserve"> (collusion, exclusionary conduct, business combinations) </w:t>
      </w:r>
      <w:r w:rsidRPr="000C4D31">
        <w:rPr>
          <w:b/>
          <w:iCs/>
          <w:u w:val="single"/>
        </w:rPr>
        <w:t xml:space="preserve">is sure to </w:t>
      </w:r>
      <w:r w:rsidRPr="000C4D31">
        <w:rPr>
          <w:b/>
          <w:iCs/>
          <w:highlight w:val="cyan"/>
          <w:u w:val="single"/>
        </w:rPr>
        <w:t>create</w:t>
      </w:r>
      <w:r w:rsidRPr="000C4D31">
        <w:rPr>
          <w:b/>
          <w:iCs/>
          <w:u w:val="single"/>
        </w:rPr>
        <w:t xml:space="preserve"> </w:t>
      </w:r>
      <w:r w:rsidRPr="000C4D31">
        <w:rPr>
          <w:u w:val="single"/>
        </w:rPr>
        <w:t>some</w:t>
      </w:r>
      <w:r w:rsidRPr="000C4D31">
        <w:rPr>
          <w:b/>
          <w:iCs/>
          <w:u w:val="single"/>
        </w:rPr>
        <w:t xml:space="preserve"> </w:t>
      </w:r>
      <w:r w:rsidRPr="000C4D31">
        <w:rPr>
          <w:b/>
          <w:iCs/>
          <w:highlight w:val="cyan"/>
          <w:u w:val="single"/>
        </w:rPr>
        <w:t>losses in</w:t>
      </w:r>
      <w:r w:rsidRPr="000C4D31">
        <w:rPr>
          <w:b/>
          <w:iCs/>
          <w:u w:val="single"/>
        </w:rPr>
        <w:t xml:space="preserve"> terms of </w:t>
      </w:r>
      <w:r w:rsidRPr="000C4D31">
        <w:rPr>
          <w:b/>
          <w:iCs/>
          <w:highlight w:val="cyan"/>
          <w:u w:val="single"/>
        </w:rPr>
        <w:t>errors</w:t>
      </w:r>
      <w:r w:rsidRPr="000C4D31">
        <w:rPr>
          <w:sz w:val="16"/>
        </w:rPr>
        <w:t xml:space="preserve"> (wrongful acquittals of harmful behavior and wrongful convictions of beneficial conduct) </w:t>
      </w:r>
      <w:r w:rsidRPr="000C4D31">
        <w:rPr>
          <w:b/>
          <w:iCs/>
          <w:highlight w:val="cyan"/>
          <w:u w:val="single"/>
        </w:rPr>
        <w:t>and administrative costs</w:t>
      </w:r>
      <w:r w:rsidRPr="000C4D31">
        <w:rPr>
          <w:sz w:val="16"/>
        </w:rPr>
        <w:t xml:space="preserve">. </w:t>
      </w:r>
      <w:r w:rsidRPr="000C4D31">
        <w:rPr>
          <w:u w:val="single"/>
        </w:rPr>
        <w:t>The approach currently prevailing under</w:t>
      </w:r>
      <w:r w:rsidRPr="000C4D31">
        <w:rPr>
          <w:sz w:val="16"/>
        </w:rPr>
        <w:t xml:space="preserve"> the </w:t>
      </w:r>
      <w:r w:rsidRPr="000C4D31">
        <w:rPr>
          <w:u w:val="single"/>
        </w:rPr>
        <w:t>federal antitrust laws</w:t>
      </w:r>
      <w:r w:rsidRPr="000C4D31">
        <w:rPr>
          <w:sz w:val="16"/>
        </w:rPr>
        <w:t xml:space="preserve">—an output-focused, standards-based, </w:t>
      </w:r>
      <w:proofErr w:type="gramStart"/>
      <w:r w:rsidRPr="000C4D31">
        <w:rPr>
          <w:sz w:val="16"/>
        </w:rPr>
        <w:t>common law</w:t>
      </w:r>
      <w:proofErr w:type="gramEnd"/>
      <w:r w:rsidRPr="000C4D31">
        <w:rPr>
          <w:sz w:val="16"/>
        </w:rPr>
        <w:t xml:space="preserve"> approach under which courts craft policies in light of evolving understandings of economics and with an eye toward minimizing the sum of error and decision costs—</w:t>
      </w:r>
      <w:r w:rsidRPr="000C4D31">
        <w:rPr>
          <w:u w:val="single"/>
        </w:rPr>
        <w:t>is generally working well.</w:t>
      </w:r>
    </w:p>
    <w:p w14:paraId="1FB43CA0"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1NC---AT: Disease</w:t>
      </w:r>
    </w:p>
    <w:p w14:paraId="60869C37"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Big tech solves disease---fills in government gaps---</w:t>
      </w:r>
      <w:r w:rsidRPr="000C4D31">
        <w:rPr>
          <w:rFonts w:eastAsiaTheme="majorEastAsia" w:cstheme="majorBidi"/>
          <w:b/>
          <w:iCs/>
          <w:sz w:val="26"/>
          <w:u w:val="single"/>
        </w:rPr>
        <w:t>size</w:t>
      </w:r>
      <w:r w:rsidRPr="000C4D31">
        <w:rPr>
          <w:rFonts w:eastAsiaTheme="majorEastAsia" w:cstheme="majorBidi"/>
          <w:b/>
          <w:iCs/>
          <w:sz w:val="26"/>
        </w:rPr>
        <w:t xml:space="preserve"> is key.</w:t>
      </w:r>
    </w:p>
    <w:p w14:paraId="2723DEDF" w14:textId="77777777" w:rsidR="000C4D31" w:rsidRPr="000C4D31" w:rsidRDefault="000C4D31" w:rsidP="000C4D31">
      <w:r w:rsidRPr="000C4D31">
        <w:t xml:space="preserve">Abhinav </w:t>
      </w:r>
      <w:r w:rsidRPr="000C4D31">
        <w:rPr>
          <w:b/>
          <w:bCs/>
          <w:sz w:val="26"/>
        </w:rPr>
        <w:t>Verma 20</w:t>
      </w:r>
      <w:r w:rsidRPr="000C4D31">
        <w:t>, India Policy and Strategy Lead for The Rockefeller Foundation, Post-Graduate Diploma in International Law from the Indian Society of International Law, “Treading the unusual alliance between Big Tech and the government post-Covid-19,” Observer Research Foundation, 10-02-2020, https://www.orfonline.org/expert-speak/treading-the-unusual-alliance-between-big-tech-and-the-government-post-covid-19-74472/</w:t>
      </w:r>
    </w:p>
    <w:p w14:paraId="2629D247" w14:textId="77777777" w:rsidR="000C4D31" w:rsidRPr="000C4D31" w:rsidRDefault="000C4D31" w:rsidP="000C4D31">
      <w:pPr>
        <w:rPr>
          <w:sz w:val="16"/>
        </w:rPr>
      </w:pPr>
      <w:r w:rsidRPr="000C4D31">
        <w:rPr>
          <w:sz w:val="16"/>
        </w:rPr>
        <w:t xml:space="preserve">In a bid to win back waning public trust, </w:t>
      </w:r>
      <w:r w:rsidRPr="000C4D31">
        <w:rPr>
          <w:highlight w:val="cyan"/>
          <w:u w:val="single"/>
        </w:rPr>
        <w:t>Big Tech</w:t>
      </w:r>
      <w:r w:rsidRPr="000C4D31">
        <w:rPr>
          <w:u w:val="single"/>
        </w:rPr>
        <w:t xml:space="preserve"> with its resources and network influence comparable to </w:t>
      </w:r>
      <w:r w:rsidRPr="000C4D31">
        <w:rPr>
          <w:sz w:val="16"/>
        </w:rPr>
        <w:t xml:space="preserve">that of </w:t>
      </w:r>
      <w:r w:rsidRPr="000C4D31">
        <w:rPr>
          <w:u w:val="single"/>
        </w:rPr>
        <w:t>national governments</w:t>
      </w:r>
      <w:r w:rsidRPr="000C4D31">
        <w:rPr>
          <w:sz w:val="16"/>
        </w:rPr>
        <w:t xml:space="preserve">, has </w:t>
      </w:r>
      <w:r w:rsidRPr="000C4D31">
        <w:rPr>
          <w:highlight w:val="cyan"/>
          <w:u w:val="single"/>
        </w:rPr>
        <w:t>dedicated</w:t>
      </w:r>
      <w:r w:rsidRPr="000C4D31">
        <w:rPr>
          <w:u w:val="single"/>
        </w:rPr>
        <w:t xml:space="preserve"> itself </w:t>
      </w:r>
      <w:r w:rsidRPr="000C4D31">
        <w:rPr>
          <w:highlight w:val="cyan"/>
          <w:u w:val="single"/>
        </w:rPr>
        <w:t>to</w:t>
      </w:r>
      <w:r w:rsidRPr="000C4D31">
        <w:rPr>
          <w:u w:val="single"/>
        </w:rPr>
        <w:t xml:space="preserve"> channelizing </w:t>
      </w:r>
      <w:r w:rsidRPr="000C4D31">
        <w:rPr>
          <w:b/>
          <w:iCs/>
          <w:u w:val="single"/>
        </w:rPr>
        <w:t>tech</w:t>
      </w:r>
      <w:r w:rsidRPr="000C4D31">
        <w:rPr>
          <w:u w:val="single"/>
        </w:rPr>
        <w:t xml:space="preserve">nology for </w:t>
      </w:r>
      <w:r w:rsidRPr="000C4D31">
        <w:rPr>
          <w:highlight w:val="cyan"/>
          <w:u w:val="single"/>
        </w:rPr>
        <w:t>pandemic mitigation and relief</w:t>
      </w:r>
      <w:r w:rsidRPr="000C4D31">
        <w:rPr>
          <w:sz w:val="16"/>
        </w:rPr>
        <w:t xml:space="preserve">. </w:t>
      </w:r>
      <w:r w:rsidRPr="000C4D31">
        <w:rPr>
          <w:u w:val="single"/>
        </w:rPr>
        <w:t>It</w:t>
      </w:r>
      <w:r w:rsidRPr="000C4D31">
        <w:rPr>
          <w:sz w:val="16"/>
        </w:rPr>
        <w:t xml:space="preserve"> has </w:t>
      </w:r>
      <w:r w:rsidRPr="000C4D31">
        <w:rPr>
          <w:highlight w:val="cyan"/>
          <w:u w:val="single"/>
        </w:rPr>
        <w:t>plugged itself into</w:t>
      </w:r>
      <w:r w:rsidRPr="000C4D31">
        <w:rPr>
          <w:u w:val="single"/>
        </w:rPr>
        <w:t xml:space="preserve"> </w:t>
      </w:r>
      <w:r w:rsidRPr="000C4D31">
        <w:rPr>
          <w:highlight w:val="cyan"/>
          <w:u w:val="single"/>
        </w:rPr>
        <w:t xml:space="preserve">areas where </w:t>
      </w:r>
      <w:r w:rsidRPr="000C4D31">
        <w:rPr>
          <w:b/>
          <w:iCs/>
          <w:highlight w:val="cyan"/>
          <w:u w:val="single"/>
        </w:rPr>
        <w:t>state capacity did not exist</w:t>
      </w:r>
      <w:r w:rsidRPr="000C4D31">
        <w:rPr>
          <w:sz w:val="16"/>
        </w:rPr>
        <w:t xml:space="preserve"> (like Google and Apple collaborating to develop a </w:t>
      </w:r>
      <w:r w:rsidRPr="000C4D31">
        <w:rPr>
          <w:u w:val="single"/>
        </w:rPr>
        <w:t>privacy-conscious exposure notification API</w:t>
      </w:r>
      <w:r w:rsidRPr="000C4D31">
        <w:rPr>
          <w:sz w:val="16"/>
        </w:rPr>
        <w:t xml:space="preserve">) </w:t>
      </w:r>
      <w:r w:rsidRPr="000C4D31">
        <w:rPr>
          <w:highlight w:val="cyan"/>
          <w:u w:val="single"/>
        </w:rPr>
        <w:t>and accelerated</w:t>
      </w:r>
      <w:r w:rsidRPr="000C4D31">
        <w:rPr>
          <w:u w:val="single"/>
        </w:rPr>
        <w:t xml:space="preserve"> development of </w:t>
      </w:r>
      <w:r w:rsidRPr="000C4D31">
        <w:rPr>
          <w:b/>
          <w:iCs/>
          <w:highlight w:val="cyan"/>
          <w:u w:val="single"/>
        </w:rPr>
        <w:t>tech</w:t>
      </w:r>
      <w:r w:rsidRPr="000C4D31">
        <w:rPr>
          <w:u w:val="single"/>
        </w:rPr>
        <w:t>nology solutions</w:t>
      </w:r>
      <w:r w:rsidRPr="000C4D31">
        <w:rPr>
          <w:sz w:val="16"/>
        </w:rPr>
        <w:t xml:space="preserve"> </w:t>
      </w:r>
      <w:r w:rsidRPr="000C4D31">
        <w:rPr>
          <w:u w:val="single"/>
        </w:rPr>
        <w:t xml:space="preserve">that have become </w:t>
      </w:r>
      <w:r w:rsidRPr="000C4D31">
        <w:rPr>
          <w:b/>
          <w:iCs/>
          <w:highlight w:val="cyan"/>
          <w:u w:val="single"/>
        </w:rPr>
        <w:t>the cornerstone of</w:t>
      </w:r>
      <w:r w:rsidRPr="000C4D31">
        <w:rPr>
          <w:b/>
          <w:iCs/>
          <w:u w:val="single"/>
        </w:rPr>
        <w:t xml:space="preserve"> the pandemic </w:t>
      </w:r>
      <w:r w:rsidRPr="000C4D31">
        <w:rPr>
          <w:b/>
          <w:iCs/>
          <w:highlight w:val="cyan"/>
          <w:u w:val="single"/>
        </w:rPr>
        <w:t>response</w:t>
      </w:r>
      <w:r w:rsidRPr="000C4D31">
        <w:rPr>
          <w:u w:val="single"/>
        </w:rPr>
        <w:t xml:space="preserve"> </w:t>
      </w:r>
      <w:r w:rsidRPr="000C4D31">
        <w:rPr>
          <w:sz w:val="16"/>
        </w:rPr>
        <w:t>today (for instance, private volunteers from near-unicorn tech start-ups assisting the development of India’s national contact tracing app, Aarogya Setu, the data collected by which is hosted on Amazon Web Services).</w:t>
      </w:r>
    </w:p>
    <w:p w14:paraId="2D74A94A" w14:textId="77777777" w:rsidR="000C4D31" w:rsidRPr="000C4D31" w:rsidRDefault="000C4D31" w:rsidP="000C4D31">
      <w:pPr>
        <w:rPr>
          <w:sz w:val="16"/>
        </w:rPr>
      </w:pPr>
      <w:r w:rsidRPr="000C4D31">
        <w:rPr>
          <w:sz w:val="16"/>
        </w:rPr>
        <w:t>This has led to a reinforcement of Big Tech’s civic role, one that de facto existed considering their influence on shaping behaviors and preferences through their consumer-facing pervasive platforms. As per a new Harris Poll, 38% Americans report viewing Big Tech more positively since the pandemic and 71% are willing to share their locational data to receive alerts about possible viral exposure.</w:t>
      </w:r>
    </w:p>
    <w:p w14:paraId="6F8F37E6" w14:textId="77777777" w:rsidR="000C4D31" w:rsidRPr="000C4D31" w:rsidRDefault="000C4D31" w:rsidP="000C4D31">
      <w:pPr>
        <w:rPr>
          <w:sz w:val="16"/>
        </w:rPr>
      </w:pPr>
      <w:r w:rsidRPr="000C4D31">
        <w:rPr>
          <w:sz w:val="16"/>
        </w:rPr>
        <w:t xml:space="preserve">On the other hand, the </w:t>
      </w:r>
      <w:r w:rsidRPr="000C4D31">
        <w:rPr>
          <w:u w:val="single"/>
        </w:rPr>
        <w:t>government’s escapades with escalated techno-solutionism</w:t>
      </w:r>
      <w:r w:rsidRPr="000C4D31">
        <w:rPr>
          <w:sz w:val="16"/>
        </w:rPr>
        <w:t xml:space="preserve"> </w:t>
      </w:r>
      <w:proofErr w:type="gramStart"/>
      <w:r w:rsidRPr="000C4D31">
        <w:rPr>
          <w:sz w:val="16"/>
        </w:rPr>
        <w:t>has</w:t>
      </w:r>
      <w:proofErr w:type="gramEnd"/>
      <w:r w:rsidRPr="000C4D31">
        <w:rPr>
          <w:sz w:val="16"/>
        </w:rPr>
        <w:t xml:space="preserve"> </w:t>
      </w:r>
      <w:r w:rsidRPr="000C4D31">
        <w:rPr>
          <w:highlight w:val="cyan"/>
          <w:u w:val="single"/>
        </w:rPr>
        <w:t xml:space="preserve">resulted in </w:t>
      </w:r>
      <w:r w:rsidRPr="000C4D31">
        <w:rPr>
          <w:b/>
          <w:iCs/>
          <w:highlight w:val="cyan"/>
          <w:u w:val="single"/>
        </w:rPr>
        <w:t>behavior mirroring</w:t>
      </w:r>
      <w:r w:rsidRPr="000C4D31">
        <w:rPr>
          <w:sz w:val="16"/>
        </w:rPr>
        <w:t xml:space="preserve"> that </w:t>
      </w:r>
      <w:r w:rsidRPr="000C4D31">
        <w:rPr>
          <w:u w:val="single"/>
        </w:rPr>
        <w:t>of Big Tech</w:t>
      </w:r>
      <w:r w:rsidRPr="000C4D31">
        <w:rPr>
          <w:sz w:val="16"/>
        </w:rPr>
        <w:t xml:space="preserve">. </w:t>
      </w:r>
      <w:r w:rsidRPr="000C4D31">
        <w:rPr>
          <w:u w:val="single"/>
        </w:rPr>
        <w:t xml:space="preserve">Right </w:t>
      </w:r>
      <w:r w:rsidRPr="000C4D31">
        <w:rPr>
          <w:highlight w:val="cyan"/>
          <w:u w:val="single"/>
        </w:rPr>
        <w:t>from centralized storage and</w:t>
      </w:r>
      <w:r w:rsidRPr="000C4D31">
        <w:rPr>
          <w:u w:val="single"/>
        </w:rPr>
        <w:t xml:space="preserve"> using </w:t>
      </w:r>
      <w:r w:rsidRPr="000C4D31">
        <w:rPr>
          <w:highlight w:val="cyan"/>
          <w:u w:val="single"/>
        </w:rPr>
        <w:t>GPS data</w:t>
      </w:r>
      <w:r w:rsidRPr="000C4D31">
        <w:rPr>
          <w:sz w:val="16"/>
        </w:rPr>
        <w:t xml:space="preserve"> in national contact tracing apps </w:t>
      </w:r>
      <w:r w:rsidRPr="000C4D31">
        <w:rPr>
          <w:highlight w:val="cyan"/>
          <w:u w:val="single"/>
        </w:rPr>
        <w:t>to storing data collected</w:t>
      </w:r>
      <w:r w:rsidRPr="000C4D31">
        <w:rPr>
          <w:sz w:val="16"/>
        </w:rPr>
        <w:t xml:space="preserve"> anywhere </w:t>
      </w:r>
      <w:r w:rsidRPr="000C4D31">
        <w:rPr>
          <w:highlight w:val="cyan"/>
          <w:u w:val="single"/>
        </w:rPr>
        <w:t>from</w:t>
      </w:r>
      <w:r w:rsidRPr="000C4D31">
        <w:rPr>
          <w:sz w:val="16"/>
        </w:rPr>
        <w:t xml:space="preserve"> 60 days (</w:t>
      </w:r>
      <w:r w:rsidRPr="000C4D31">
        <w:rPr>
          <w:highlight w:val="cyan"/>
          <w:u w:val="single"/>
        </w:rPr>
        <w:t>India) to</w:t>
      </w:r>
      <w:r w:rsidRPr="000C4D31">
        <w:rPr>
          <w:sz w:val="16"/>
        </w:rPr>
        <w:t xml:space="preserve"> 6 years (</w:t>
      </w:r>
      <w:r w:rsidRPr="000C4D31">
        <w:rPr>
          <w:highlight w:val="cyan"/>
          <w:u w:val="single"/>
        </w:rPr>
        <w:t>Poland</w:t>
      </w:r>
      <w:r w:rsidRPr="000C4D31">
        <w:rPr>
          <w:sz w:val="16"/>
        </w:rPr>
        <w:t xml:space="preserve">), more and more </w:t>
      </w:r>
      <w:r w:rsidRPr="000C4D31">
        <w:rPr>
          <w:u w:val="single"/>
        </w:rPr>
        <w:t xml:space="preserve">governments are </w:t>
      </w:r>
      <w:r w:rsidRPr="000C4D31">
        <w:rPr>
          <w:sz w:val="16"/>
        </w:rPr>
        <w:t xml:space="preserve">embarking on a journey of </w:t>
      </w:r>
      <w:r w:rsidRPr="000C4D31">
        <w:rPr>
          <w:u w:val="single"/>
        </w:rPr>
        <w:t>collecting</w:t>
      </w:r>
      <w:r w:rsidRPr="000C4D31">
        <w:rPr>
          <w:sz w:val="16"/>
        </w:rPr>
        <w:t xml:space="preserve"> immensely personal and real-time </w:t>
      </w:r>
      <w:r w:rsidRPr="000C4D31">
        <w:rPr>
          <w:u w:val="single"/>
        </w:rPr>
        <w:t>data of its citizens</w:t>
      </w:r>
      <w:r w:rsidRPr="000C4D31">
        <w:rPr>
          <w:sz w:val="16"/>
        </w:rPr>
        <w:t>.</w:t>
      </w:r>
    </w:p>
    <w:p w14:paraId="64605F59" w14:textId="77777777" w:rsidR="000C4D31" w:rsidRPr="000C4D31" w:rsidRDefault="000C4D31" w:rsidP="000C4D31">
      <w:pPr>
        <w:rPr>
          <w:sz w:val="16"/>
        </w:rPr>
      </w:pPr>
      <w:r w:rsidRPr="000C4D31">
        <w:rPr>
          <w:sz w:val="16"/>
        </w:rPr>
        <w:t xml:space="preserve">As both </w:t>
      </w:r>
      <w:r w:rsidRPr="000C4D31">
        <w:rPr>
          <w:highlight w:val="cyan"/>
          <w:u w:val="single"/>
        </w:rPr>
        <w:t>Big Tech and the government</w:t>
      </w:r>
      <w:r w:rsidRPr="000C4D31">
        <w:rPr>
          <w:sz w:val="16"/>
        </w:rPr>
        <w:t xml:space="preserve"> embrace new and overlapping roles, it has </w:t>
      </w:r>
      <w:r w:rsidRPr="000C4D31">
        <w:rPr>
          <w:u w:val="single"/>
        </w:rPr>
        <w:t xml:space="preserve">created an ecosystem where both </w:t>
      </w:r>
      <w:r w:rsidRPr="000C4D31">
        <w:rPr>
          <w:b/>
          <w:iCs/>
          <w:u w:val="single"/>
        </w:rPr>
        <w:t xml:space="preserve">interact and </w:t>
      </w:r>
      <w:r w:rsidRPr="000C4D31">
        <w:rPr>
          <w:b/>
          <w:iCs/>
          <w:highlight w:val="cyan"/>
          <w:u w:val="single"/>
        </w:rPr>
        <w:t>collaborate</w:t>
      </w:r>
      <w:r w:rsidRPr="000C4D31">
        <w:rPr>
          <w:sz w:val="16"/>
        </w:rPr>
        <w:t xml:space="preserve"> with each other, encouraged by a society that is increasingly comfortable with or convinced of the necessity of technology playing a bigger role in their lives, at least during the pandemic. The Indian government, for instance, extended a hand to Google, WhatsApp, and Facebook for mass information and risk communications campaigns, given their large user base in the country. It also partnered with Google Maps at the onset of the migrant exodus to adapt the application to highlight night and food shelters in 30 cities.</w:t>
      </w:r>
    </w:p>
    <w:p w14:paraId="6036CFA4" w14:textId="77777777" w:rsidR="000C4D31" w:rsidRPr="000C4D31" w:rsidRDefault="000C4D31" w:rsidP="000C4D31">
      <w:pPr>
        <w:rPr>
          <w:sz w:val="16"/>
        </w:rPr>
      </w:pPr>
      <w:r w:rsidRPr="000C4D31">
        <w:rPr>
          <w:u w:val="single"/>
        </w:rPr>
        <w:t>The pandemic has been a watershed moment in how Big Tech has been</w:t>
      </w:r>
      <w:r w:rsidRPr="000C4D31">
        <w:rPr>
          <w:sz w:val="16"/>
        </w:rPr>
        <w:t xml:space="preserve"> traditionally </w:t>
      </w:r>
      <w:r w:rsidRPr="000C4D31">
        <w:rPr>
          <w:u w:val="single"/>
        </w:rPr>
        <w:t>relating with government</w:t>
      </w:r>
      <w:r w:rsidRPr="000C4D31">
        <w:rPr>
          <w:sz w:val="16"/>
        </w:rPr>
        <w:t xml:space="preserve">. </w:t>
      </w:r>
      <w:r w:rsidRPr="000C4D31">
        <w:rPr>
          <w:highlight w:val="cyan"/>
          <w:u w:val="single"/>
        </w:rPr>
        <w:t>While</w:t>
      </w:r>
      <w:r w:rsidRPr="000C4D31">
        <w:rPr>
          <w:sz w:val="16"/>
        </w:rPr>
        <w:t xml:space="preserve"> in the United States, </w:t>
      </w:r>
      <w:r w:rsidRPr="000C4D31">
        <w:rPr>
          <w:u w:val="single"/>
        </w:rPr>
        <w:t>Facebook, Amazon, Google, and Apple are</w:t>
      </w:r>
      <w:r w:rsidRPr="000C4D31">
        <w:rPr>
          <w:sz w:val="16"/>
        </w:rPr>
        <w:t xml:space="preserve"> being put </w:t>
      </w:r>
      <w:r w:rsidRPr="000C4D31">
        <w:rPr>
          <w:highlight w:val="cyan"/>
          <w:u w:val="single"/>
        </w:rPr>
        <w:t>under scrutiny</w:t>
      </w:r>
      <w:r w:rsidRPr="000C4D31">
        <w:rPr>
          <w:sz w:val="16"/>
        </w:rPr>
        <w:t xml:space="preserve"> by the Congress </w:t>
      </w:r>
      <w:r w:rsidRPr="000C4D31">
        <w:rPr>
          <w:highlight w:val="cyan"/>
          <w:u w:val="single"/>
        </w:rPr>
        <w:t>for</w:t>
      </w:r>
      <w:r w:rsidRPr="000C4D31">
        <w:rPr>
          <w:sz w:val="16"/>
        </w:rPr>
        <w:t xml:space="preserve"> alleged </w:t>
      </w:r>
      <w:r w:rsidRPr="000C4D31">
        <w:rPr>
          <w:highlight w:val="cyan"/>
          <w:u w:val="single"/>
        </w:rPr>
        <w:t>antitrust</w:t>
      </w:r>
      <w:r w:rsidRPr="000C4D31">
        <w:rPr>
          <w:u w:val="single"/>
        </w:rPr>
        <w:t xml:space="preserve"> behavior</w:t>
      </w:r>
      <w:r w:rsidRPr="000C4D31">
        <w:rPr>
          <w:sz w:val="16"/>
        </w:rPr>
        <w:t xml:space="preserve"> and ‘being too big’, the same </w:t>
      </w:r>
      <w:r w:rsidRPr="000C4D31">
        <w:rPr>
          <w:b/>
          <w:iCs/>
          <w:highlight w:val="cyan"/>
          <w:u w:val="single"/>
        </w:rPr>
        <w:t>bigness</w:t>
      </w:r>
      <w:r w:rsidRPr="000C4D31">
        <w:rPr>
          <w:sz w:val="16"/>
        </w:rPr>
        <w:t xml:space="preserve"> also </w:t>
      </w:r>
      <w:r w:rsidRPr="000C4D31">
        <w:rPr>
          <w:b/>
          <w:iCs/>
          <w:highlight w:val="cyan"/>
          <w:u w:val="single"/>
        </w:rPr>
        <w:t>makes them apt allies for</w:t>
      </w:r>
      <w:r w:rsidRPr="000C4D31">
        <w:rPr>
          <w:b/>
          <w:iCs/>
          <w:u w:val="single"/>
        </w:rPr>
        <w:t xml:space="preserve"> national </w:t>
      </w:r>
      <w:r w:rsidRPr="000C4D31">
        <w:rPr>
          <w:b/>
          <w:iCs/>
          <w:highlight w:val="cyan"/>
          <w:u w:val="single"/>
        </w:rPr>
        <w:t>governments as they respond</w:t>
      </w:r>
      <w:r w:rsidRPr="000C4D31">
        <w:rPr>
          <w:b/>
          <w:iCs/>
          <w:u w:val="single"/>
        </w:rPr>
        <w:t xml:space="preserve"> </w:t>
      </w:r>
      <w:r w:rsidRPr="000C4D31">
        <w:rPr>
          <w:u w:val="single"/>
        </w:rPr>
        <w:t>to the</w:t>
      </w:r>
      <w:r w:rsidRPr="000C4D31">
        <w:rPr>
          <w:sz w:val="16"/>
        </w:rPr>
        <w:t xml:space="preserve"> wrath of the </w:t>
      </w:r>
      <w:r w:rsidRPr="000C4D31">
        <w:rPr>
          <w:u w:val="single"/>
        </w:rPr>
        <w:t>Coronavirus</w:t>
      </w:r>
      <w:r w:rsidRPr="000C4D31">
        <w:rPr>
          <w:sz w:val="16"/>
        </w:rPr>
        <w:t>.</w:t>
      </w:r>
    </w:p>
    <w:p w14:paraId="31C8BF83" w14:textId="77777777" w:rsidR="000C4D31" w:rsidRPr="000C4D31" w:rsidRDefault="000C4D31" w:rsidP="000C4D31"/>
    <w:p w14:paraId="7D67E4DF" w14:textId="77777777" w:rsidR="000C4D31" w:rsidRPr="000C4D31" w:rsidRDefault="000C4D31" w:rsidP="000C4D31">
      <w:pPr>
        <w:keepNext/>
        <w:keepLines/>
        <w:spacing w:before="40" w:after="0"/>
        <w:outlineLvl w:val="3"/>
        <w:rPr>
          <w:rFonts w:eastAsiaTheme="majorEastAsia" w:cs="Times New Roman"/>
          <w:b/>
          <w:iCs/>
          <w:sz w:val="26"/>
        </w:rPr>
      </w:pPr>
      <w:r w:rsidRPr="000C4D31">
        <w:rPr>
          <w:rFonts w:eastAsiaTheme="majorEastAsia" w:cs="Times New Roman"/>
          <w:b/>
          <w:iCs/>
          <w:sz w:val="26"/>
        </w:rPr>
        <w:t>*Disease can’t cause extinction</w:t>
      </w:r>
    </w:p>
    <w:p w14:paraId="15C42883" w14:textId="77777777" w:rsidR="000C4D31" w:rsidRPr="000C4D31" w:rsidRDefault="000C4D31" w:rsidP="000C4D31">
      <w:r w:rsidRPr="000C4D31">
        <w:t xml:space="preserve">Dr. Toby </w:t>
      </w:r>
      <w:r w:rsidRPr="000C4D31">
        <w:rPr>
          <w:b/>
          <w:bCs/>
          <w:sz w:val="26"/>
        </w:rPr>
        <w:t>Ord 20</w:t>
      </w:r>
      <w:r w:rsidRPr="000C4D31">
        <w:t>, Senior Research Fellow in Philosophy at Oxford University, DPhil in Philosophy from the University of Oxford, The Precipice: Existential Risk and the Future of Humanity, Hachette Books, Kindle Edition, p. 124-126</w:t>
      </w:r>
    </w:p>
    <w:p w14:paraId="2152F9D7" w14:textId="77777777" w:rsidR="000C4D31" w:rsidRPr="000C4D31" w:rsidRDefault="000C4D31" w:rsidP="000C4D31">
      <w:pPr>
        <w:rPr>
          <w:sz w:val="16"/>
        </w:rPr>
      </w:pPr>
      <w:r w:rsidRPr="000C4D31">
        <w:rPr>
          <w:sz w:val="16"/>
        </w:rPr>
        <w:t xml:space="preserve">Are we safe now from events like this? Or are we more vulnerable? </w:t>
      </w:r>
      <w:r w:rsidRPr="000C4D31">
        <w:rPr>
          <w:u w:val="single"/>
        </w:rPr>
        <w:t xml:space="preserve">Could a pandemic threaten </w:t>
      </w:r>
      <w:r w:rsidRPr="000C4D31">
        <w:rPr>
          <w:b/>
          <w:iCs/>
          <w:u w:val="single"/>
        </w:rPr>
        <w:t>humanity</w:t>
      </w:r>
      <w:r w:rsidRPr="000C4D31">
        <w:rPr>
          <w:u w:val="single"/>
        </w:rPr>
        <w:t>’s future?</w:t>
      </w:r>
      <w:r w:rsidRPr="000C4D31">
        <w:rPr>
          <w:sz w:val="16"/>
        </w:rPr>
        <w:t xml:space="preserve">10 </w:t>
      </w:r>
    </w:p>
    <w:p w14:paraId="07477531" w14:textId="77777777" w:rsidR="000C4D31" w:rsidRPr="000C4D31" w:rsidRDefault="000C4D31" w:rsidP="000C4D31">
      <w:pPr>
        <w:rPr>
          <w:sz w:val="16"/>
        </w:rPr>
      </w:pPr>
      <w:r w:rsidRPr="000C4D31">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5B67823C" w14:textId="77777777" w:rsidR="000C4D31" w:rsidRPr="000C4D31" w:rsidRDefault="000C4D31" w:rsidP="000C4D31">
      <w:pPr>
        <w:rPr>
          <w:sz w:val="16"/>
        </w:rPr>
      </w:pPr>
      <w:r w:rsidRPr="000C4D31">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2CFC22CC" w14:textId="77777777" w:rsidR="000C4D31" w:rsidRPr="000C4D31" w:rsidRDefault="000C4D31" w:rsidP="000C4D31">
      <w:pPr>
        <w:rPr>
          <w:sz w:val="16"/>
        </w:rPr>
      </w:pPr>
      <w:r w:rsidRPr="000C4D31">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5FCFAE45" w14:textId="77777777" w:rsidR="000C4D31" w:rsidRPr="000C4D31" w:rsidRDefault="000C4D31" w:rsidP="000C4D31">
      <w:pPr>
        <w:rPr>
          <w:sz w:val="16"/>
        </w:rPr>
      </w:pPr>
      <w:r w:rsidRPr="000C4D31">
        <w:rPr>
          <w:sz w:val="16"/>
        </w:rPr>
        <w:t xml:space="preserve">Centuries later, </w:t>
      </w:r>
      <w:r w:rsidRPr="000C4D31">
        <w:rPr>
          <w:u w:val="single"/>
        </w:rPr>
        <w:t xml:space="preserve">the world had become so interconnected that a truly </w:t>
      </w:r>
      <w:r w:rsidRPr="000C4D31">
        <w:rPr>
          <w:highlight w:val="cyan"/>
          <w:u w:val="single"/>
        </w:rPr>
        <w:t>global pandemic</w:t>
      </w:r>
      <w:r w:rsidRPr="000C4D31">
        <w:rPr>
          <w:u w:val="single"/>
        </w:rPr>
        <w:t xml:space="preserve"> was possible</w:t>
      </w:r>
      <w:r w:rsidRPr="000C4D31">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3D5D75D1" w14:textId="77777777" w:rsidR="000C4D31" w:rsidRPr="000C4D31" w:rsidRDefault="000C4D31" w:rsidP="000C4D31">
      <w:pPr>
        <w:rPr>
          <w:sz w:val="16"/>
        </w:rPr>
      </w:pPr>
      <w:r w:rsidRPr="000C4D31">
        <w:rPr>
          <w:u w:val="single"/>
        </w:rPr>
        <w:t xml:space="preserve">Yet even events like these </w:t>
      </w:r>
      <w:r w:rsidRPr="000C4D31">
        <w:rPr>
          <w:b/>
          <w:iCs/>
          <w:highlight w:val="cyan"/>
          <w:u w:val="single"/>
        </w:rPr>
        <w:t>fall short</w:t>
      </w:r>
      <w:r w:rsidRPr="000C4D31">
        <w:rPr>
          <w:highlight w:val="cyan"/>
          <w:u w:val="single"/>
        </w:rPr>
        <w:t xml:space="preserve"> of</w:t>
      </w:r>
      <w:r w:rsidRPr="000C4D31">
        <w:rPr>
          <w:u w:val="single"/>
        </w:rPr>
        <w:t xml:space="preserve"> being </w:t>
      </w:r>
      <w:r w:rsidRPr="000C4D31">
        <w:rPr>
          <w:highlight w:val="cyan"/>
          <w:u w:val="single"/>
        </w:rPr>
        <w:t xml:space="preserve">a threat to </w:t>
      </w:r>
      <w:r w:rsidRPr="000C4D31">
        <w:rPr>
          <w:b/>
          <w:iCs/>
          <w:highlight w:val="cyan"/>
          <w:u w:val="single"/>
        </w:rPr>
        <w:t>humanity</w:t>
      </w:r>
      <w:r w:rsidRPr="000C4D31">
        <w:rPr>
          <w:u w:val="single"/>
        </w:rPr>
        <w:t xml:space="preserve">’s </w:t>
      </w:r>
      <w:proofErr w:type="spellStart"/>
      <w:r w:rsidRPr="000C4D31">
        <w:rPr>
          <w:u w:val="single"/>
        </w:rPr>
        <w:t>longterm</w:t>
      </w:r>
      <w:proofErr w:type="spellEnd"/>
      <w:r w:rsidRPr="000C4D31">
        <w:rPr>
          <w:u w:val="single"/>
        </w:rPr>
        <w:t xml:space="preserve"> potential</w:t>
      </w:r>
      <w:r w:rsidRPr="000C4D31">
        <w:rPr>
          <w:sz w:val="16"/>
        </w:rPr>
        <w:t xml:space="preserve">.15 </w:t>
      </w:r>
    </w:p>
    <w:p w14:paraId="457DAA38" w14:textId="77777777" w:rsidR="000C4D31" w:rsidRPr="000C4D31" w:rsidRDefault="000C4D31" w:rsidP="000C4D31">
      <w:pPr>
        <w:rPr>
          <w:sz w:val="16"/>
        </w:rPr>
      </w:pPr>
      <w:r w:rsidRPr="000C4D31">
        <w:rPr>
          <w:sz w:val="16"/>
        </w:rPr>
        <w:t>[FOONOTE]</w:t>
      </w:r>
    </w:p>
    <w:p w14:paraId="00F7F147" w14:textId="77777777" w:rsidR="000C4D31" w:rsidRPr="000C4D31" w:rsidRDefault="000C4D31" w:rsidP="000C4D31">
      <w:pPr>
        <w:rPr>
          <w:sz w:val="16"/>
        </w:rPr>
      </w:pPr>
      <w:r w:rsidRPr="000C4D31">
        <w:rPr>
          <w:u w:val="single"/>
        </w:rPr>
        <w:t>In addition to</w:t>
      </w:r>
      <w:r w:rsidRPr="000C4D31">
        <w:rPr>
          <w:sz w:val="16"/>
        </w:rPr>
        <w:t xml:space="preserve"> this </w:t>
      </w:r>
      <w:r w:rsidRPr="000C4D31">
        <w:rPr>
          <w:b/>
          <w:iCs/>
          <w:u w:val="single"/>
        </w:rPr>
        <w:t>historical</w:t>
      </w:r>
      <w:r w:rsidRPr="000C4D31">
        <w:rPr>
          <w:u w:val="single"/>
        </w:rPr>
        <w:t xml:space="preserve"> evidence, there are some </w:t>
      </w:r>
      <w:r w:rsidRPr="000C4D31">
        <w:rPr>
          <w:b/>
          <w:iCs/>
          <w:highlight w:val="cyan"/>
          <w:u w:val="single"/>
        </w:rPr>
        <w:t>deep</w:t>
      </w:r>
      <w:r w:rsidRPr="000C4D31">
        <w:rPr>
          <w:u w:val="single"/>
        </w:rPr>
        <w:t xml:space="preserve">er </w:t>
      </w:r>
      <w:r w:rsidRPr="000C4D31">
        <w:rPr>
          <w:b/>
          <w:iCs/>
          <w:highlight w:val="cyan"/>
          <w:u w:val="single"/>
        </w:rPr>
        <w:t>biological</w:t>
      </w:r>
      <w:r w:rsidRPr="000C4D31">
        <w:rPr>
          <w:u w:val="single"/>
        </w:rPr>
        <w:t xml:space="preserve"> observations and </w:t>
      </w:r>
      <w:r w:rsidRPr="000C4D31">
        <w:rPr>
          <w:highlight w:val="cyan"/>
          <w:u w:val="single"/>
        </w:rPr>
        <w:t xml:space="preserve">theories </w:t>
      </w:r>
      <w:r w:rsidRPr="000C4D31">
        <w:rPr>
          <w:b/>
          <w:iCs/>
          <w:highlight w:val="cyan"/>
          <w:u w:val="single"/>
        </w:rPr>
        <w:t>suggest</w:t>
      </w:r>
      <w:r w:rsidRPr="000C4D31">
        <w:rPr>
          <w:u w:val="single"/>
        </w:rPr>
        <w:t xml:space="preserve">ing that </w:t>
      </w:r>
      <w:r w:rsidRPr="000C4D31">
        <w:rPr>
          <w:b/>
          <w:iCs/>
          <w:sz w:val="24"/>
          <w:szCs w:val="26"/>
          <w:highlight w:val="cyan"/>
          <w:u w:val="single"/>
        </w:rPr>
        <w:t>pathogens are unlikely to lead to</w:t>
      </w:r>
      <w:r w:rsidRPr="000C4D31">
        <w:rPr>
          <w:b/>
          <w:iCs/>
          <w:sz w:val="24"/>
          <w:szCs w:val="26"/>
          <w:u w:val="single"/>
        </w:rPr>
        <w:t xml:space="preserve"> the </w:t>
      </w:r>
      <w:r w:rsidRPr="000C4D31">
        <w:rPr>
          <w:b/>
          <w:iCs/>
          <w:sz w:val="24"/>
          <w:szCs w:val="26"/>
          <w:highlight w:val="cyan"/>
          <w:u w:val="single"/>
        </w:rPr>
        <w:t>extinction</w:t>
      </w:r>
      <w:r w:rsidRPr="000C4D31">
        <w:rPr>
          <w:sz w:val="24"/>
          <w:szCs w:val="26"/>
          <w:u w:val="single"/>
        </w:rPr>
        <w:t xml:space="preserve"> </w:t>
      </w:r>
      <w:r w:rsidRPr="000C4D31">
        <w:rPr>
          <w:u w:val="single"/>
        </w:rPr>
        <w:t xml:space="preserve">of their hosts. </w:t>
      </w:r>
      <w:r w:rsidRPr="000C4D31">
        <w:rPr>
          <w:highlight w:val="cyan"/>
          <w:u w:val="single"/>
        </w:rPr>
        <w:t>These include</w:t>
      </w:r>
      <w:r w:rsidRPr="000C4D31">
        <w:rPr>
          <w:u w:val="single"/>
        </w:rPr>
        <w:t xml:space="preserve"> the </w:t>
      </w:r>
      <w:r w:rsidRPr="000C4D31">
        <w:rPr>
          <w:b/>
          <w:iCs/>
          <w:u w:val="single"/>
        </w:rPr>
        <w:t xml:space="preserve">empirical </w:t>
      </w:r>
      <w:r w:rsidRPr="000C4D31">
        <w:rPr>
          <w:b/>
          <w:iCs/>
          <w:highlight w:val="cyan"/>
          <w:u w:val="single"/>
        </w:rPr>
        <w:t>anti-correlation</w:t>
      </w:r>
      <w:r w:rsidRPr="000C4D31">
        <w:rPr>
          <w:highlight w:val="cyan"/>
          <w:u w:val="single"/>
        </w:rPr>
        <w:t xml:space="preserve"> between </w:t>
      </w:r>
      <w:r w:rsidRPr="000C4D31">
        <w:rPr>
          <w:b/>
          <w:iCs/>
          <w:highlight w:val="cyan"/>
          <w:u w:val="single"/>
        </w:rPr>
        <w:t>infectiousness</w:t>
      </w:r>
      <w:r w:rsidRPr="000C4D31">
        <w:rPr>
          <w:highlight w:val="cyan"/>
          <w:u w:val="single"/>
        </w:rPr>
        <w:t xml:space="preserve"> and </w:t>
      </w:r>
      <w:r w:rsidRPr="000C4D31">
        <w:rPr>
          <w:b/>
          <w:iCs/>
          <w:highlight w:val="cyan"/>
          <w:u w:val="single"/>
        </w:rPr>
        <w:t>lethality</w:t>
      </w:r>
      <w:r w:rsidRPr="000C4D31">
        <w:rPr>
          <w:u w:val="single"/>
        </w:rPr>
        <w:t xml:space="preserve">, the </w:t>
      </w:r>
      <w:r w:rsidRPr="000C4D31">
        <w:rPr>
          <w:b/>
          <w:iCs/>
          <w:highlight w:val="cyan"/>
          <w:u w:val="single"/>
        </w:rPr>
        <w:t>extreme rarity</w:t>
      </w:r>
      <w:r w:rsidRPr="000C4D31">
        <w:rPr>
          <w:u w:val="single"/>
        </w:rPr>
        <w:t xml:space="preserve"> of diseases </w:t>
      </w:r>
      <w:r w:rsidRPr="000C4D31">
        <w:rPr>
          <w:highlight w:val="cyan"/>
          <w:u w:val="single"/>
        </w:rPr>
        <w:t>that kill more than 75%</w:t>
      </w:r>
      <w:r w:rsidRPr="000C4D31">
        <w:rPr>
          <w:u w:val="single"/>
        </w:rPr>
        <w:t xml:space="preserve"> of those infected, the observed </w:t>
      </w:r>
      <w:r w:rsidRPr="000C4D31">
        <w:rPr>
          <w:b/>
          <w:iCs/>
          <w:highlight w:val="cyan"/>
          <w:u w:val="single"/>
        </w:rPr>
        <w:t>tendency</w:t>
      </w:r>
      <w:r w:rsidRPr="000C4D31">
        <w:rPr>
          <w:u w:val="single"/>
        </w:rPr>
        <w:t xml:space="preserve"> of pandemics </w:t>
      </w:r>
      <w:r w:rsidRPr="000C4D31">
        <w:rPr>
          <w:highlight w:val="cyan"/>
          <w:u w:val="single"/>
        </w:rPr>
        <w:t xml:space="preserve">to </w:t>
      </w:r>
      <w:r w:rsidRPr="000C4D31">
        <w:rPr>
          <w:b/>
          <w:iCs/>
          <w:highlight w:val="cyan"/>
          <w:u w:val="single"/>
        </w:rPr>
        <w:t>become less virulent</w:t>
      </w:r>
      <w:r w:rsidRPr="000C4D31">
        <w:rPr>
          <w:u w:val="single"/>
        </w:rPr>
        <w:t xml:space="preserve"> as they progress </w:t>
      </w:r>
      <w:r w:rsidRPr="000C4D31">
        <w:rPr>
          <w:highlight w:val="cyan"/>
          <w:u w:val="single"/>
        </w:rPr>
        <w:t>and</w:t>
      </w:r>
      <w:r w:rsidRPr="000C4D31">
        <w:rPr>
          <w:u w:val="single"/>
        </w:rPr>
        <w:t xml:space="preserve"> the theory of </w:t>
      </w:r>
      <w:r w:rsidRPr="000C4D31">
        <w:rPr>
          <w:b/>
          <w:iCs/>
          <w:highlight w:val="cyan"/>
          <w:u w:val="single"/>
        </w:rPr>
        <w:t>optimal virulence</w:t>
      </w:r>
      <w:r w:rsidRPr="000C4D31">
        <w:rPr>
          <w:sz w:val="16"/>
        </w:rPr>
        <w:t>. However, there is no watertight case against pathogens leading to the extinction of their hosts.</w:t>
      </w:r>
    </w:p>
    <w:p w14:paraId="42EFD67B" w14:textId="77777777" w:rsidR="000C4D31" w:rsidRPr="000C4D31" w:rsidRDefault="000C4D31" w:rsidP="000C4D31">
      <w:pPr>
        <w:rPr>
          <w:sz w:val="16"/>
        </w:rPr>
      </w:pPr>
      <w:r w:rsidRPr="000C4D31">
        <w:rPr>
          <w:sz w:val="16"/>
        </w:rPr>
        <w:t>[END FOOTNOTE]</w:t>
      </w:r>
    </w:p>
    <w:p w14:paraId="0604148A" w14:textId="77777777" w:rsidR="000C4D31" w:rsidRPr="000C4D31" w:rsidRDefault="000C4D31" w:rsidP="000C4D31">
      <w:pPr>
        <w:rPr>
          <w:sz w:val="16"/>
        </w:rPr>
      </w:pPr>
      <w:r w:rsidRPr="000C4D31">
        <w:rPr>
          <w:u w:val="single"/>
        </w:rPr>
        <w:t xml:space="preserve">In the great bubonic </w:t>
      </w:r>
      <w:proofErr w:type="gramStart"/>
      <w:r w:rsidRPr="000C4D31">
        <w:rPr>
          <w:u w:val="single"/>
        </w:rPr>
        <w:t>plagues</w:t>
      </w:r>
      <w:proofErr w:type="gramEnd"/>
      <w:r w:rsidRPr="000C4D31">
        <w:rPr>
          <w:u w:val="single"/>
        </w:rPr>
        <w:t xml:space="preserve"> we saw </w:t>
      </w:r>
      <w:r w:rsidRPr="000C4D31">
        <w:rPr>
          <w:highlight w:val="cyan"/>
          <w:u w:val="single"/>
        </w:rPr>
        <w:t>civilization</w:t>
      </w:r>
      <w:r w:rsidRPr="000C4D31">
        <w:rPr>
          <w:u w:val="single"/>
        </w:rPr>
        <w:t xml:space="preserve"> in the affected areas falter, but </w:t>
      </w:r>
      <w:r w:rsidRPr="000C4D31">
        <w:rPr>
          <w:b/>
          <w:iCs/>
          <w:highlight w:val="cyan"/>
          <w:u w:val="single"/>
        </w:rPr>
        <w:t>recover</w:t>
      </w:r>
      <w:r w:rsidRPr="000C4D31">
        <w:rPr>
          <w:u w:val="single"/>
        </w:rPr>
        <w:t>. The regional</w:t>
      </w:r>
      <w:r w:rsidRPr="000C4D31">
        <w:rPr>
          <w:sz w:val="16"/>
        </w:rPr>
        <w:t xml:space="preserve"> 25 to </w:t>
      </w:r>
      <w:r w:rsidRPr="000C4D31">
        <w:rPr>
          <w:b/>
          <w:iCs/>
          <w:highlight w:val="cyan"/>
          <w:u w:val="single"/>
        </w:rPr>
        <w:t>50 percent</w:t>
      </w:r>
      <w:r w:rsidRPr="000C4D31">
        <w:rPr>
          <w:highlight w:val="cyan"/>
          <w:u w:val="single"/>
        </w:rPr>
        <w:t xml:space="preserve"> death rate was </w:t>
      </w:r>
      <w:r w:rsidRPr="000C4D31">
        <w:rPr>
          <w:b/>
          <w:iCs/>
          <w:highlight w:val="cyan"/>
          <w:u w:val="single"/>
        </w:rPr>
        <w:t>not enough</w:t>
      </w:r>
      <w:r w:rsidRPr="000C4D31">
        <w:rPr>
          <w:highlight w:val="cyan"/>
          <w:u w:val="single"/>
        </w:rPr>
        <w:t xml:space="preserve"> to </w:t>
      </w:r>
      <w:r w:rsidRPr="000C4D31">
        <w:rPr>
          <w:b/>
          <w:iCs/>
          <w:highlight w:val="cyan"/>
          <w:u w:val="single"/>
        </w:rPr>
        <w:t>precipitate</w:t>
      </w:r>
      <w:r w:rsidRPr="000C4D31">
        <w:rPr>
          <w:b/>
          <w:iCs/>
          <w:u w:val="single"/>
        </w:rPr>
        <w:t xml:space="preserve"> a continent-wide </w:t>
      </w:r>
      <w:r w:rsidRPr="000C4D31">
        <w:rPr>
          <w:b/>
          <w:iCs/>
          <w:highlight w:val="cyan"/>
          <w:u w:val="single"/>
        </w:rPr>
        <w:t>collapse</w:t>
      </w:r>
      <w:r w:rsidRPr="000C4D31">
        <w:rPr>
          <w:u w:val="single"/>
        </w:rPr>
        <w:t xml:space="preserve"> of civilization</w:t>
      </w:r>
      <w:r w:rsidRPr="000C4D31">
        <w:rPr>
          <w:sz w:val="16"/>
        </w:rPr>
        <w:t xml:space="preserve">. It changed the relative fortunes of empires, and may have altered the course of history substantially, but </w:t>
      </w:r>
      <w:r w:rsidRPr="000C4D31">
        <w:rPr>
          <w:u w:val="single"/>
        </w:rPr>
        <w:t xml:space="preserve">if anything, </w:t>
      </w:r>
      <w:r w:rsidRPr="000C4D31">
        <w:rPr>
          <w:highlight w:val="cyan"/>
          <w:u w:val="single"/>
        </w:rPr>
        <w:t>it gives</w:t>
      </w:r>
      <w:r w:rsidRPr="000C4D31">
        <w:rPr>
          <w:u w:val="single"/>
        </w:rPr>
        <w:t xml:space="preserve"> us </w:t>
      </w:r>
      <w:r w:rsidRPr="000C4D31">
        <w:rPr>
          <w:highlight w:val="cyan"/>
          <w:u w:val="single"/>
        </w:rPr>
        <w:t>reason to believe</w:t>
      </w:r>
      <w:r w:rsidRPr="000C4D31">
        <w:rPr>
          <w:u w:val="single"/>
        </w:rPr>
        <w:t xml:space="preserve"> that human </w:t>
      </w:r>
      <w:r w:rsidRPr="000C4D31">
        <w:rPr>
          <w:highlight w:val="cyan"/>
          <w:u w:val="single"/>
        </w:rPr>
        <w:t xml:space="preserve">civilization is </w:t>
      </w:r>
      <w:r w:rsidRPr="000C4D31">
        <w:rPr>
          <w:b/>
          <w:iCs/>
          <w:highlight w:val="cyan"/>
          <w:u w:val="single"/>
        </w:rPr>
        <w:t>likely to make it through</w:t>
      </w:r>
      <w:r w:rsidRPr="000C4D31">
        <w:rPr>
          <w:highlight w:val="cyan"/>
          <w:u w:val="single"/>
        </w:rPr>
        <w:t xml:space="preserve"> future events</w:t>
      </w:r>
      <w:r w:rsidRPr="000C4D31">
        <w:rPr>
          <w:u w:val="single"/>
        </w:rPr>
        <w:t xml:space="preserve"> with similar death rates, </w:t>
      </w:r>
      <w:r w:rsidRPr="000C4D31">
        <w:rPr>
          <w:b/>
          <w:iCs/>
          <w:highlight w:val="cyan"/>
          <w:u w:val="single"/>
        </w:rPr>
        <w:t>even if</w:t>
      </w:r>
      <w:r w:rsidRPr="000C4D31">
        <w:rPr>
          <w:sz w:val="16"/>
        </w:rPr>
        <w:t xml:space="preserve"> they were </w:t>
      </w:r>
      <w:r w:rsidRPr="000C4D31">
        <w:rPr>
          <w:b/>
          <w:iCs/>
          <w:highlight w:val="cyan"/>
          <w:u w:val="single"/>
        </w:rPr>
        <w:t>global</w:t>
      </w:r>
      <w:r w:rsidRPr="000C4D31">
        <w:rPr>
          <w:sz w:val="16"/>
        </w:rPr>
        <w:t xml:space="preserve"> in scale. </w:t>
      </w:r>
    </w:p>
    <w:p w14:paraId="6594A7A1" w14:textId="77777777" w:rsidR="000C4D31" w:rsidRPr="000C4D31" w:rsidRDefault="000C4D31" w:rsidP="000C4D31">
      <w:pPr>
        <w:rPr>
          <w:sz w:val="16"/>
        </w:rPr>
      </w:pPr>
      <w:r w:rsidRPr="000C4D31">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12EFBFDB" w14:textId="77777777" w:rsidR="000C4D31" w:rsidRPr="000C4D31" w:rsidRDefault="000C4D31" w:rsidP="000C4D31">
      <w:pPr>
        <w:rPr>
          <w:sz w:val="16"/>
        </w:rPr>
      </w:pPr>
      <w:r w:rsidRPr="000C4D31">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0C4D31">
        <w:rPr>
          <w:u w:val="single"/>
        </w:rPr>
        <w:t xml:space="preserve">The </w:t>
      </w:r>
      <w:r w:rsidRPr="000C4D31">
        <w:rPr>
          <w:highlight w:val="cyan"/>
          <w:u w:val="single"/>
        </w:rPr>
        <w:t>strongest</w:t>
      </w:r>
      <w:r w:rsidRPr="000C4D31">
        <w:rPr>
          <w:u w:val="single"/>
        </w:rPr>
        <w:t xml:space="preserve"> case </w:t>
      </w:r>
      <w:r w:rsidRPr="000C4D31">
        <w:rPr>
          <w:highlight w:val="cyan"/>
          <w:u w:val="single"/>
        </w:rPr>
        <w:t>against existential risk</w:t>
      </w:r>
      <w:r w:rsidRPr="000C4D31">
        <w:rPr>
          <w:u w:val="single"/>
        </w:rPr>
        <w:t xml:space="preserve"> from natural pandemics </w:t>
      </w:r>
      <w:r w:rsidRPr="000C4D31">
        <w:rPr>
          <w:highlight w:val="cyan"/>
          <w:u w:val="single"/>
        </w:rPr>
        <w:t>is</w:t>
      </w:r>
      <w:r w:rsidRPr="000C4D31">
        <w:rPr>
          <w:u w:val="single"/>
        </w:rPr>
        <w:t xml:space="preserve"> the </w:t>
      </w:r>
      <w:r w:rsidRPr="000C4D31">
        <w:rPr>
          <w:b/>
          <w:iCs/>
          <w:highlight w:val="cyan"/>
          <w:u w:val="single"/>
        </w:rPr>
        <w:t>fossil record</w:t>
      </w:r>
      <w:r w:rsidRPr="000C4D31">
        <w:rPr>
          <w:sz w:val="16"/>
        </w:rPr>
        <w:t xml:space="preserve"> argument from Chapter 3. </w:t>
      </w:r>
      <w:r w:rsidRPr="000C4D31">
        <w:rPr>
          <w:u w:val="single"/>
        </w:rPr>
        <w:t xml:space="preserve">Extinction </w:t>
      </w:r>
      <w:r w:rsidRPr="000C4D31">
        <w:rPr>
          <w:highlight w:val="cyan"/>
          <w:u w:val="single"/>
        </w:rPr>
        <w:t>risk</w:t>
      </w:r>
      <w:r w:rsidRPr="000C4D31">
        <w:rPr>
          <w:u w:val="single"/>
        </w:rPr>
        <w:t xml:space="preserve"> from natural causes </w:t>
      </w:r>
      <w:r w:rsidRPr="000C4D31">
        <w:rPr>
          <w:highlight w:val="cyan"/>
          <w:u w:val="single"/>
        </w:rPr>
        <w:t xml:space="preserve">above </w:t>
      </w:r>
      <w:r w:rsidRPr="000C4D31">
        <w:rPr>
          <w:b/>
          <w:iCs/>
          <w:highlight w:val="cyan"/>
          <w:u w:val="single"/>
        </w:rPr>
        <w:t>0.1 percent</w:t>
      </w:r>
      <w:r w:rsidRPr="000C4D31">
        <w:rPr>
          <w:b/>
          <w:iCs/>
          <w:u w:val="single"/>
        </w:rPr>
        <w:t xml:space="preserve"> per century</w:t>
      </w:r>
      <w:r w:rsidRPr="000C4D31">
        <w:rPr>
          <w:u w:val="single"/>
        </w:rPr>
        <w:t xml:space="preserve"> </w:t>
      </w:r>
      <w:r w:rsidRPr="000C4D31">
        <w:rPr>
          <w:highlight w:val="cyan"/>
          <w:u w:val="single"/>
        </w:rPr>
        <w:t xml:space="preserve">is </w:t>
      </w:r>
      <w:r w:rsidRPr="000C4D31">
        <w:rPr>
          <w:b/>
          <w:iCs/>
          <w:highlight w:val="cyan"/>
          <w:u w:val="single"/>
        </w:rPr>
        <w:t>incompatible</w:t>
      </w:r>
      <w:r w:rsidRPr="000C4D31">
        <w:rPr>
          <w:highlight w:val="cyan"/>
          <w:u w:val="single"/>
        </w:rPr>
        <w:t xml:space="preserve"> with</w:t>
      </w:r>
      <w:r w:rsidRPr="000C4D31">
        <w:rPr>
          <w:u w:val="single"/>
        </w:rPr>
        <w:t xml:space="preserve"> the </w:t>
      </w:r>
      <w:r w:rsidRPr="000C4D31">
        <w:rPr>
          <w:b/>
          <w:iCs/>
          <w:u w:val="single"/>
        </w:rPr>
        <w:t>evidence</w:t>
      </w:r>
      <w:r w:rsidRPr="000C4D31">
        <w:rPr>
          <w:u w:val="single"/>
        </w:rPr>
        <w:t xml:space="preserve"> of </w:t>
      </w:r>
      <w:r w:rsidRPr="000C4D31">
        <w:rPr>
          <w:b/>
          <w:iCs/>
          <w:highlight w:val="cyan"/>
          <w:u w:val="single"/>
        </w:rPr>
        <w:t>how long</w:t>
      </w:r>
      <w:r w:rsidRPr="000C4D31">
        <w:rPr>
          <w:highlight w:val="cyan"/>
          <w:u w:val="single"/>
        </w:rPr>
        <w:t xml:space="preserve"> humanity</w:t>
      </w:r>
      <w:r w:rsidRPr="000C4D31">
        <w:rPr>
          <w:u w:val="single"/>
        </w:rPr>
        <w:t xml:space="preserve"> and similar species have </w:t>
      </w:r>
      <w:r w:rsidRPr="000C4D31">
        <w:rPr>
          <w:highlight w:val="cyan"/>
          <w:u w:val="single"/>
        </w:rPr>
        <w:t>lasted</w:t>
      </w:r>
      <w:r w:rsidRPr="000C4D31">
        <w:rPr>
          <w:sz w:val="16"/>
        </w:rPr>
        <w:t xml:space="preserve">. But this argument only works where the risk to humanity now is similar or lower than the </w:t>
      </w:r>
      <w:proofErr w:type="spellStart"/>
      <w:r w:rsidRPr="000C4D31">
        <w:rPr>
          <w:sz w:val="16"/>
        </w:rPr>
        <w:t>longterm</w:t>
      </w:r>
      <w:proofErr w:type="spellEnd"/>
      <w:r w:rsidRPr="000C4D31">
        <w:rPr>
          <w:sz w:val="16"/>
        </w:rPr>
        <w:t xml:space="preserve">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129FEB69"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*Innovation---Regulation Fails---1NC</w:t>
      </w:r>
    </w:p>
    <w:p w14:paraId="1C16CD20"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Regulation </w:t>
      </w:r>
      <w:r w:rsidRPr="000C4D31">
        <w:rPr>
          <w:rFonts w:eastAsiaTheme="majorEastAsia" w:cstheme="majorBidi"/>
          <w:b/>
          <w:iCs/>
          <w:sz w:val="26"/>
          <w:u w:val="single"/>
        </w:rPr>
        <w:t>fails</w:t>
      </w:r>
      <w:r w:rsidRPr="000C4D31">
        <w:rPr>
          <w:rFonts w:eastAsiaTheme="majorEastAsia" w:cstheme="majorBidi"/>
          <w:b/>
          <w:iCs/>
          <w:sz w:val="26"/>
        </w:rPr>
        <w:t xml:space="preserve">---economists solve tail end risks, but intervention causes </w:t>
      </w:r>
      <w:r w:rsidRPr="000C4D31">
        <w:rPr>
          <w:rFonts w:eastAsiaTheme="majorEastAsia" w:cstheme="majorBidi"/>
          <w:b/>
          <w:iCs/>
          <w:sz w:val="26"/>
          <w:u w:val="single"/>
        </w:rPr>
        <w:t>ossification</w:t>
      </w:r>
      <w:r w:rsidRPr="000C4D31">
        <w:rPr>
          <w:rFonts w:eastAsiaTheme="majorEastAsia" w:cstheme="majorBidi"/>
          <w:b/>
          <w:iCs/>
          <w:sz w:val="26"/>
        </w:rPr>
        <w:t xml:space="preserve"> and </w:t>
      </w:r>
      <w:r w:rsidRPr="000C4D31">
        <w:rPr>
          <w:rFonts w:eastAsiaTheme="majorEastAsia" w:cstheme="majorBidi"/>
          <w:b/>
          <w:iCs/>
          <w:sz w:val="26"/>
          <w:u w:val="single"/>
        </w:rPr>
        <w:t>error costs</w:t>
      </w:r>
      <w:r w:rsidRPr="000C4D31">
        <w:rPr>
          <w:rFonts w:eastAsiaTheme="majorEastAsia" w:cstheme="majorBidi"/>
          <w:b/>
          <w:iCs/>
          <w:sz w:val="26"/>
        </w:rPr>
        <w:t xml:space="preserve">. </w:t>
      </w:r>
    </w:p>
    <w:p w14:paraId="31C7FE05" w14:textId="77777777" w:rsidR="000C4D31" w:rsidRPr="000C4D31" w:rsidRDefault="000C4D31" w:rsidP="000C4D31">
      <w:r w:rsidRPr="000C4D31">
        <w:t xml:space="preserve">Thomas A. </w:t>
      </w:r>
      <w:r w:rsidRPr="000C4D31">
        <w:rPr>
          <w:b/>
          <w:bCs/>
          <w:sz w:val="26"/>
        </w:rPr>
        <w:t>Lambert 20</w:t>
      </w:r>
      <w:r w:rsidRPr="000C4D31">
        <w:t>, Wall Chair in Corporate Law and Governance and Professor of Law at the University of Missouri School of Law, J.D. from the University of Chicago, “The Case Against Legislative Reform of U.S. Antitrust Doctrine,” University of Missouri School of Law Legal Studies Research Paper No. 2020-13, 05-12-2020, https://ssrn.com/abstract=3598601</w:t>
      </w:r>
    </w:p>
    <w:p w14:paraId="6068E4E6" w14:textId="77777777" w:rsidR="000C4D31" w:rsidRPr="000C4D31" w:rsidRDefault="000C4D31" w:rsidP="000C4D31">
      <w:pPr>
        <w:rPr>
          <w:sz w:val="16"/>
        </w:rPr>
      </w:pPr>
      <w:r w:rsidRPr="000C4D31">
        <w:rPr>
          <w:u w:val="single"/>
        </w:rPr>
        <w:t>Some</w:t>
      </w:r>
      <w:r w:rsidRPr="000C4D31">
        <w:rPr>
          <w:sz w:val="16"/>
        </w:rPr>
        <w:t xml:space="preserve"> have </w:t>
      </w:r>
      <w:r w:rsidRPr="000C4D31">
        <w:rPr>
          <w:u w:val="single"/>
        </w:rPr>
        <w:t>suggested</w:t>
      </w:r>
      <w:r w:rsidRPr="000C4D31">
        <w:rPr>
          <w:sz w:val="16"/>
        </w:rPr>
        <w:t xml:space="preserve"> that the </w:t>
      </w:r>
      <w:r w:rsidRPr="000C4D31">
        <w:rPr>
          <w:u w:val="single"/>
        </w:rPr>
        <w:t>antitrust</w:t>
      </w:r>
      <w:r w:rsidRPr="000C4D31">
        <w:rPr>
          <w:sz w:val="16"/>
        </w:rPr>
        <w:t xml:space="preserve"> approach described above </w:t>
      </w:r>
      <w:r w:rsidRPr="000C4D31">
        <w:rPr>
          <w:u w:val="single"/>
        </w:rPr>
        <w:t>is inadequate to address competition</w:t>
      </w:r>
      <w:r w:rsidRPr="000C4D31">
        <w:rPr>
          <w:sz w:val="16"/>
        </w:rPr>
        <w:t xml:space="preserve"> concerns </w:t>
      </w:r>
      <w:r w:rsidRPr="000C4D31">
        <w:rPr>
          <w:u w:val="single"/>
        </w:rPr>
        <w:t>in digital markets</w:t>
      </w:r>
      <w:r w:rsidRPr="000C4D31">
        <w:rPr>
          <w:sz w:val="16"/>
        </w:rPr>
        <w:t xml:space="preserve">. My own view is that this is incorrect. It is true that many digital markets combine features that encourage large firms. </w:t>
      </w:r>
      <w:r w:rsidRPr="000C4D31">
        <w:rPr>
          <w:u w:val="single"/>
        </w:rPr>
        <w:t>Because</w:t>
      </w:r>
      <w:r w:rsidRPr="000C4D31">
        <w:rPr>
          <w:sz w:val="16"/>
        </w:rPr>
        <w:t xml:space="preserve"> the </w:t>
      </w:r>
      <w:r w:rsidRPr="000C4D31">
        <w:rPr>
          <w:u w:val="single"/>
        </w:rPr>
        <w:t>firms</w:t>
      </w:r>
      <w:r w:rsidRPr="000C4D31">
        <w:rPr>
          <w:sz w:val="16"/>
        </w:rPr>
        <w:t xml:space="preserve"> participating </w:t>
      </w:r>
      <w:r w:rsidRPr="000C4D31">
        <w:rPr>
          <w:u w:val="single"/>
        </w:rPr>
        <w:t>in such markets</w:t>
      </w:r>
      <w:r w:rsidRPr="000C4D31">
        <w:rPr>
          <w:sz w:val="16"/>
        </w:rPr>
        <w:t xml:space="preserve"> often </w:t>
      </w:r>
      <w:r w:rsidRPr="000C4D31">
        <w:rPr>
          <w:u w:val="single"/>
        </w:rPr>
        <w:t>have high fixed but low marginal costs</w:t>
      </w:r>
      <w:r w:rsidRPr="000C4D31">
        <w:rPr>
          <w:sz w:val="16"/>
        </w:rPr>
        <w:t xml:space="preserve">, </w:t>
      </w:r>
      <w:r w:rsidRPr="000C4D31">
        <w:rPr>
          <w:u w:val="single"/>
        </w:rPr>
        <w:t>digital markets</w:t>
      </w:r>
      <w:r w:rsidRPr="000C4D31">
        <w:rPr>
          <w:sz w:val="16"/>
        </w:rPr>
        <w:t xml:space="preserve"> often </w:t>
      </w:r>
      <w:r w:rsidRPr="000C4D31">
        <w:rPr>
          <w:u w:val="single"/>
        </w:rPr>
        <w:t>exhibit economies of scale</w:t>
      </w:r>
      <w:r w:rsidRPr="000C4D31">
        <w:rPr>
          <w:sz w:val="16"/>
        </w:rPr>
        <w:t>, so smaller companies have a cost-disadvantage and therefore cannot succeed.9 Moreover, many digital markets involve direct network effects10 and/or two-sided markets involving indirect network effects.11 Network effects, like economies of scale, tend to reward large businesses.</w:t>
      </w:r>
    </w:p>
    <w:p w14:paraId="332238A7" w14:textId="77777777" w:rsidR="000C4D31" w:rsidRPr="000C4D31" w:rsidRDefault="000C4D31" w:rsidP="000C4D31">
      <w:pPr>
        <w:rPr>
          <w:b/>
          <w:iCs/>
          <w:u w:val="single"/>
        </w:rPr>
      </w:pPr>
      <w:r w:rsidRPr="000C4D31">
        <w:rPr>
          <w:b/>
          <w:iCs/>
          <w:highlight w:val="cyan"/>
          <w:u w:val="single"/>
        </w:rPr>
        <w:t>Big</w:t>
      </w:r>
      <w:r w:rsidRPr="000C4D31">
        <w:rPr>
          <w:sz w:val="16"/>
        </w:rPr>
        <w:t xml:space="preserve">, though, </w:t>
      </w:r>
      <w:r w:rsidRPr="000C4D31">
        <w:rPr>
          <w:b/>
          <w:iCs/>
          <w:highlight w:val="cyan"/>
          <w:u w:val="single"/>
        </w:rPr>
        <w:t>is not inherently bad</w:t>
      </w:r>
      <w:r w:rsidRPr="000C4D31">
        <w:rPr>
          <w:sz w:val="16"/>
        </w:rPr>
        <w:t xml:space="preserve">. </w:t>
      </w:r>
      <w:r w:rsidRPr="000C4D31">
        <w:rPr>
          <w:u w:val="single"/>
        </w:rPr>
        <w:t>To the extent firms</w:t>
      </w:r>
      <w:r w:rsidRPr="000C4D31">
        <w:rPr>
          <w:sz w:val="16"/>
        </w:rPr>
        <w:t xml:space="preserve"> participating </w:t>
      </w:r>
      <w:r w:rsidRPr="000C4D31">
        <w:rPr>
          <w:u w:val="single"/>
        </w:rPr>
        <w:t>in digital markets are big because they are more efficient and/or provide offerings</w:t>
      </w:r>
      <w:r w:rsidRPr="000C4D31">
        <w:rPr>
          <w:sz w:val="16"/>
        </w:rPr>
        <w:t xml:space="preserve"> that are </w:t>
      </w:r>
      <w:r w:rsidRPr="000C4D31">
        <w:rPr>
          <w:u w:val="single"/>
        </w:rPr>
        <w:t>subject to network effects</w:t>
      </w:r>
      <w:r w:rsidRPr="000C4D31">
        <w:rPr>
          <w:sz w:val="16"/>
        </w:rPr>
        <w:t xml:space="preserve">, </w:t>
      </w:r>
      <w:r w:rsidRPr="000C4D31">
        <w:rPr>
          <w:b/>
          <w:iCs/>
          <w:highlight w:val="cyan"/>
          <w:u w:val="single"/>
        </w:rPr>
        <w:t>efforts to</w:t>
      </w:r>
      <w:r w:rsidRPr="000C4D31">
        <w:rPr>
          <w:b/>
          <w:iCs/>
          <w:u w:val="single"/>
        </w:rPr>
        <w:t xml:space="preserve"> break them up or </w:t>
      </w:r>
      <w:r w:rsidRPr="000C4D31">
        <w:rPr>
          <w:b/>
          <w:iCs/>
          <w:highlight w:val="cyan"/>
          <w:u w:val="single"/>
        </w:rPr>
        <w:t>stunt</w:t>
      </w:r>
      <w:r w:rsidRPr="000C4D31">
        <w:rPr>
          <w:b/>
          <w:iCs/>
          <w:u w:val="single"/>
        </w:rPr>
        <w:t xml:space="preserve"> their </w:t>
      </w:r>
      <w:r w:rsidRPr="000C4D31">
        <w:rPr>
          <w:b/>
          <w:iCs/>
          <w:highlight w:val="cyan"/>
          <w:u w:val="single"/>
        </w:rPr>
        <w:t>growth</w:t>
      </w:r>
      <w:r w:rsidRPr="000C4D31">
        <w:rPr>
          <w:u w:val="single"/>
        </w:rPr>
        <w:t xml:space="preserve"> are likely to </w:t>
      </w:r>
      <w:r w:rsidRPr="000C4D31">
        <w:rPr>
          <w:b/>
          <w:iCs/>
          <w:highlight w:val="cyan"/>
          <w:u w:val="single"/>
        </w:rPr>
        <w:t>reduce consumer welfare</w:t>
      </w:r>
      <w:r w:rsidRPr="000C4D31">
        <w:rPr>
          <w:u w:val="single"/>
        </w:rPr>
        <w:t>.</w:t>
      </w:r>
    </w:p>
    <w:p w14:paraId="42E42420" w14:textId="77777777" w:rsidR="000C4D31" w:rsidRPr="000C4D31" w:rsidRDefault="000C4D31" w:rsidP="000C4D31">
      <w:pPr>
        <w:rPr>
          <w:sz w:val="16"/>
        </w:rPr>
      </w:pPr>
      <w:r w:rsidRPr="000C4D31">
        <w:rPr>
          <w:sz w:val="16"/>
        </w:rPr>
        <w:t xml:space="preserve">Moreover, </w:t>
      </w:r>
      <w:r w:rsidRPr="000C4D31">
        <w:rPr>
          <w:u w:val="single"/>
        </w:rPr>
        <w:t>to the extent economies of scale</w:t>
      </w:r>
      <w:r w:rsidRPr="000C4D31">
        <w:rPr>
          <w:sz w:val="16"/>
        </w:rPr>
        <w:t xml:space="preserve"> and network effects </w:t>
      </w:r>
      <w:r w:rsidRPr="000C4D31">
        <w:rPr>
          <w:u w:val="single"/>
        </w:rPr>
        <w:t>influence competitive dynamics</w:t>
      </w:r>
      <w:r w:rsidRPr="000C4D31">
        <w:rPr>
          <w:sz w:val="16"/>
        </w:rPr>
        <w:t xml:space="preserve"> by rendering certain conduct anti- or procompetitive, </w:t>
      </w:r>
      <w:r w:rsidRPr="000C4D31">
        <w:rPr>
          <w:u w:val="single"/>
        </w:rPr>
        <w:t xml:space="preserve">the </w:t>
      </w:r>
      <w:r w:rsidRPr="000C4D31">
        <w:rPr>
          <w:highlight w:val="cyan"/>
          <w:u w:val="single"/>
        </w:rPr>
        <w:t>current antitrust</w:t>
      </w:r>
      <w:r w:rsidRPr="000C4D31">
        <w:rPr>
          <w:u w:val="single"/>
        </w:rPr>
        <w:t xml:space="preserve"> regime </w:t>
      </w:r>
      <w:r w:rsidRPr="000C4D31">
        <w:rPr>
          <w:highlight w:val="cyan"/>
          <w:u w:val="single"/>
        </w:rPr>
        <w:t xml:space="preserve">can account </w:t>
      </w:r>
      <w:r w:rsidRPr="000C4D31">
        <w:rPr>
          <w:u w:val="single"/>
        </w:rPr>
        <w:t>for that</w:t>
      </w:r>
      <w:r w:rsidRPr="000C4D31">
        <w:rPr>
          <w:sz w:val="16"/>
        </w:rPr>
        <w:t xml:space="preserve">. </w:t>
      </w:r>
      <w:r w:rsidRPr="000C4D31">
        <w:rPr>
          <w:highlight w:val="cyan"/>
          <w:u w:val="single"/>
        </w:rPr>
        <w:t>Economists understand</w:t>
      </w:r>
      <w:r w:rsidRPr="000C4D31">
        <w:rPr>
          <w:sz w:val="16"/>
        </w:rPr>
        <w:t xml:space="preserve"> quite a bit about </w:t>
      </w:r>
      <w:r w:rsidRPr="000C4D31">
        <w:rPr>
          <w:highlight w:val="cyan"/>
          <w:u w:val="single"/>
        </w:rPr>
        <w:t>economies of scale, network effects, and two-sided markets</w:t>
      </w:r>
      <w:r w:rsidRPr="000C4D31">
        <w:rPr>
          <w:sz w:val="16"/>
        </w:rPr>
        <w:t xml:space="preserve">. Under the prevailing antitrust regime, </w:t>
      </w:r>
      <w:r w:rsidRPr="000C4D31">
        <w:rPr>
          <w:u w:val="single"/>
        </w:rPr>
        <w:t xml:space="preserve">their </w:t>
      </w:r>
      <w:r w:rsidRPr="000C4D31">
        <w:rPr>
          <w:highlight w:val="cyan"/>
          <w:u w:val="single"/>
        </w:rPr>
        <w:t>views</w:t>
      </w:r>
      <w:r w:rsidRPr="000C4D31">
        <w:rPr>
          <w:sz w:val="16"/>
        </w:rPr>
        <w:t xml:space="preserve"> are sure to </w:t>
      </w:r>
      <w:r w:rsidRPr="000C4D31">
        <w:rPr>
          <w:highlight w:val="cyan"/>
          <w:u w:val="single"/>
        </w:rPr>
        <w:t>influence</w:t>
      </w:r>
      <w:r w:rsidRPr="000C4D31">
        <w:rPr>
          <w:sz w:val="16"/>
        </w:rPr>
        <w:t xml:space="preserve"> both </w:t>
      </w:r>
      <w:r w:rsidRPr="000C4D31">
        <w:rPr>
          <w:u w:val="single"/>
        </w:rPr>
        <w:t xml:space="preserve">the application and continued calibration of </w:t>
      </w:r>
      <w:r w:rsidRPr="000C4D31">
        <w:rPr>
          <w:highlight w:val="cyan"/>
          <w:u w:val="single"/>
        </w:rPr>
        <w:t>legal standards</w:t>
      </w:r>
      <w:r w:rsidRPr="000C4D31">
        <w:rPr>
          <w:sz w:val="16"/>
        </w:rPr>
        <w:t xml:space="preserve">, and </w:t>
      </w:r>
      <w:r w:rsidRPr="000C4D31">
        <w:rPr>
          <w:highlight w:val="cyan"/>
          <w:u w:val="single"/>
        </w:rPr>
        <w:t>when</w:t>
      </w:r>
      <w:r w:rsidRPr="000C4D31">
        <w:rPr>
          <w:u w:val="single"/>
        </w:rPr>
        <w:t xml:space="preserve"> economic </w:t>
      </w:r>
      <w:r w:rsidRPr="000C4D31">
        <w:rPr>
          <w:highlight w:val="cyan"/>
          <w:u w:val="single"/>
        </w:rPr>
        <w:t>understanding grows</w:t>
      </w:r>
      <w:r w:rsidRPr="000C4D31">
        <w:rPr>
          <w:u w:val="single"/>
        </w:rPr>
        <w:t xml:space="preserve"> </w:t>
      </w:r>
      <w:r w:rsidRPr="000C4D31">
        <w:rPr>
          <w:sz w:val="16"/>
        </w:rPr>
        <w:t xml:space="preserve">or circumstances change, </w:t>
      </w:r>
      <w:r w:rsidRPr="000C4D31">
        <w:rPr>
          <w:highlight w:val="cyan"/>
          <w:u w:val="single"/>
        </w:rPr>
        <w:t>courts</w:t>
      </w:r>
      <w:r w:rsidRPr="000C4D31">
        <w:rPr>
          <w:sz w:val="16"/>
        </w:rPr>
        <w:t xml:space="preserve"> may </w:t>
      </w:r>
      <w:r w:rsidRPr="000C4D31">
        <w:rPr>
          <w:highlight w:val="cyan"/>
          <w:u w:val="single"/>
        </w:rPr>
        <w:t>reach different conclusions.</w:t>
      </w:r>
    </w:p>
    <w:p w14:paraId="454AC813" w14:textId="77777777" w:rsidR="000C4D31" w:rsidRPr="000C4D31" w:rsidRDefault="000C4D31" w:rsidP="000C4D31">
      <w:pPr>
        <w:rPr>
          <w:sz w:val="16"/>
        </w:rPr>
      </w:pPr>
      <w:r w:rsidRPr="000C4D31">
        <w:rPr>
          <w:sz w:val="16"/>
        </w:rPr>
        <w:t xml:space="preserve">The alternatives to the prevailing antitrust regime are unappealing. Imposing </w:t>
      </w:r>
      <w:r w:rsidRPr="000C4D31">
        <w:rPr>
          <w:highlight w:val="cyan"/>
          <w:u w:val="single"/>
        </w:rPr>
        <w:t>ex ante</w:t>
      </w:r>
      <w:r w:rsidRPr="000C4D31">
        <w:rPr>
          <w:u w:val="single"/>
        </w:rPr>
        <w:t xml:space="preserve"> conduct </w:t>
      </w:r>
      <w:r w:rsidRPr="000C4D31">
        <w:rPr>
          <w:highlight w:val="cyan"/>
          <w:u w:val="single"/>
        </w:rPr>
        <w:t>rules</w:t>
      </w:r>
      <w:r w:rsidRPr="000C4D31">
        <w:rPr>
          <w:u w:val="single"/>
        </w:rPr>
        <w:t xml:space="preserve"> via statute </w:t>
      </w:r>
      <w:r w:rsidRPr="000C4D31">
        <w:rPr>
          <w:highlight w:val="cyan"/>
          <w:u w:val="single"/>
        </w:rPr>
        <w:t xml:space="preserve">threatens </w:t>
      </w:r>
      <w:r w:rsidRPr="000C4D31">
        <w:rPr>
          <w:b/>
          <w:iCs/>
          <w:highlight w:val="cyan"/>
          <w:u w:val="single"/>
        </w:rPr>
        <w:t>ossification</w:t>
      </w:r>
      <w:r w:rsidRPr="000C4D31">
        <w:rPr>
          <w:highlight w:val="cyan"/>
          <w:u w:val="single"/>
        </w:rPr>
        <w:t xml:space="preserve"> and</w:t>
      </w:r>
      <w:r w:rsidRPr="000C4D31">
        <w:rPr>
          <w:u w:val="single"/>
        </w:rPr>
        <w:t xml:space="preserve"> </w:t>
      </w:r>
      <w:r w:rsidRPr="000C4D31">
        <w:rPr>
          <w:b/>
          <w:iCs/>
          <w:u w:val="single"/>
        </w:rPr>
        <w:t xml:space="preserve">significant </w:t>
      </w:r>
      <w:r w:rsidRPr="000C4D31">
        <w:rPr>
          <w:b/>
          <w:iCs/>
          <w:highlight w:val="cyan"/>
          <w:u w:val="single"/>
        </w:rPr>
        <w:t>error costs</w:t>
      </w:r>
      <w:r w:rsidRPr="000C4D31">
        <w:rPr>
          <w:sz w:val="16"/>
        </w:rPr>
        <w:t xml:space="preserve"> (as </w:t>
      </w:r>
      <w:r w:rsidRPr="000C4D31">
        <w:rPr>
          <w:u w:val="single"/>
        </w:rPr>
        <w:t xml:space="preserve">inflexible rules </w:t>
      </w:r>
      <w:r w:rsidRPr="000C4D31">
        <w:rPr>
          <w:highlight w:val="cyan"/>
          <w:u w:val="single"/>
        </w:rPr>
        <w:t>routinely</w:t>
      </w:r>
      <w:r w:rsidRPr="000C4D31">
        <w:rPr>
          <w:u w:val="single"/>
        </w:rPr>
        <w:t xml:space="preserve"> </w:t>
      </w:r>
      <w:r w:rsidRPr="000C4D31">
        <w:rPr>
          <w:highlight w:val="cyan"/>
          <w:u w:val="single"/>
        </w:rPr>
        <w:t>misfire</w:t>
      </w:r>
      <w:r w:rsidRPr="000C4D31">
        <w:rPr>
          <w:u w:val="single"/>
        </w:rPr>
        <w:t xml:space="preserve">, especially </w:t>
      </w:r>
      <w:r w:rsidRPr="000C4D31">
        <w:rPr>
          <w:highlight w:val="cyan"/>
          <w:u w:val="single"/>
        </w:rPr>
        <w:t xml:space="preserve">in dynamic, </w:t>
      </w:r>
      <w:r w:rsidRPr="000C4D31">
        <w:rPr>
          <w:b/>
          <w:iCs/>
          <w:highlight w:val="cyan"/>
          <w:u w:val="single"/>
        </w:rPr>
        <w:t>tech</w:t>
      </w:r>
      <w:r w:rsidRPr="000C4D31">
        <w:rPr>
          <w:u w:val="single"/>
        </w:rPr>
        <w:t xml:space="preserve">nology-driven </w:t>
      </w:r>
      <w:r w:rsidRPr="000C4D31">
        <w:rPr>
          <w:highlight w:val="cyan"/>
          <w:u w:val="single"/>
        </w:rPr>
        <w:t>markets</w:t>
      </w:r>
      <w:r w:rsidRPr="000C4D31">
        <w:rPr>
          <w:sz w:val="16"/>
        </w:rPr>
        <w:t xml:space="preserve">). </w:t>
      </w:r>
      <w:r w:rsidRPr="000C4D31">
        <w:rPr>
          <w:u w:val="single"/>
        </w:rPr>
        <w:t xml:space="preserve">Creating an </w:t>
      </w:r>
      <w:r w:rsidRPr="000C4D31">
        <w:rPr>
          <w:highlight w:val="cyan"/>
          <w:u w:val="single"/>
        </w:rPr>
        <w:t>agency</w:t>
      </w:r>
      <w:r w:rsidRPr="000C4D31">
        <w:rPr>
          <w:u w:val="single"/>
        </w:rPr>
        <w:t xml:space="preserve"> to oversee competition</w:t>
      </w:r>
      <w:r w:rsidRPr="000C4D31">
        <w:rPr>
          <w:sz w:val="16"/>
        </w:rPr>
        <w:t xml:space="preserve"> in digital markets, as some have suggested, </w:t>
      </w:r>
      <w:r w:rsidRPr="000C4D31">
        <w:rPr>
          <w:highlight w:val="cyan"/>
          <w:u w:val="single"/>
        </w:rPr>
        <w:t>risks</w:t>
      </w:r>
      <w:r w:rsidRPr="000C4D31">
        <w:rPr>
          <w:u w:val="single"/>
        </w:rPr>
        <w:t xml:space="preserve"> </w:t>
      </w:r>
      <w:r w:rsidRPr="000C4D31">
        <w:rPr>
          <w:b/>
          <w:iCs/>
          <w:u w:val="single"/>
        </w:rPr>
        <w:t xml:space="preserve">agency </w:t>
      </w:r>
      <w:r w:rsidRPr="000C4D31">
        <w:rPr>
          <w:b/>
          <w:iCs/>
          <w:highlight w:val="cyan"/>
          <w:u w:val="single"/>
        </w:rPr>
        <w:t>capture</w:t>
      </w:r>
      <w:r w:rsidRPr="000C4D31">
        <w:rPr>
          <w:highlight w:val="cyan"/>
          <w:u w:val="single"/>
        </w:rPr>
        <w:t xml:space="preserve"> and</w:t>
      </w:r>
      <w:r w:rsidRPr="000C4D31">
        <w:rPr>
          <w:u w:val="single"/>
        </w:rPr>
        <w:t xml:space="preserve"> may ironically </w:t>
      </w:r>
      <w:r w:rsidRPr="000C4D31">
        <w:rPr>
          <w:b/>
          <w:iCs/>
          <w:highlight w:val="cyan"/>
          <w:u w:val="single"/>
        </w:rPr>
        <w:t>entrench incumbent firms</w:t>
      </w:r>
      <w:r w:rsidRPr="000C4D31">
        <w:rPr>
          <w:sz w:val="16"/>
        </w:rPr>
        <w:t xml:space="preserve">, </w:t>
      </w:r>
      <w:r w:rsidRPr="000C4D31">
        <w:rPr>
          <w:u w:val="single"/>
        </w:rPr>
        <w:t>which</w:t>
      </w:r>
      <w:r w:rsidRPr="000C4D31">
        <w:rPr>
          <w:sz w:val="16"/>
        </w:rPr>
        <w:t xml:space="preserve"> are likely to </w:t>
      </w:r>
      <w:r w:rsidRPr="000C4D31">
        <w:rPr>
          <w:u w:val="single"/>
        </w:rPr>
        <w:t>have an advantage over new entrants in navigating the regulatory arena</w:t>
      </w:r>
      <w:r w:rsidRPr="000C4D31">
        <w:rPr>
          <w:sz w:val="16"/>
        </w:rPr>
        <w:t xml:space="preserve">. </w:t>
      </w:r>
      <w:r w:rsidRPr="000C4D31">
        <w:rPr>
          <w:u w:val="single"/>
        </w:rPr>
        <w:t xml:space="preserve">The </w:t>
      </w:r>
      <w:r w:rsidRPr="000C4D31">
        <w:rPr>
          <w:highlight w:val="cyan"/>
          <w:u w:val="single"/>
        </w:rPr>
        <w:t>better approach</w:t>
      </w:r>
      <w:r w:rsidRPr="000C4D31">
        <w:rPr>
          <w:sz w:val="16"/>
          <w:highlight w:val="cyan"/>
        </w:rPr>
        <w:t>,</w:t>
      </w:r>
      <w:r w:rsidRPr="000C4D31">
        <w:rPr>
          <w:sz w:val="16"/>
        </w:rPr>
        <w:t xml:space="preserve"> in my view</w:t>
      </w:r>
      <w:r w:rsidRPr="000C4D31">
        <w:rPr>
          <w:u w:val="single"/>
        </w:rPr>
        <w:t xml:space="preserve">, </w:t>
      </w:r>
      <w:r w:rsidRPr="000C4D31">
        <w:rPr>
          <w:highlight w:val="cyan"/>
          <w:u w:val="single"/>
        </w:rPr>
        <w:t>is to stay the cours</w:t>
      </w:r>
      <w:r w:rsidRPr="000C4D31">
        <w:rPr>
          <w:u w:val="single"/>
        </w:rPr>
        <w:t>e</w:t>
      </w:r>
      <w:r w:rsidRPr="000C4D31">
        <w:rPr>
          <w:sz w:val="16"/>
        </w:rPr>
        <w:t>.12</w:t>
      </w:r>
    </w:p>
    <w:p w14:paraId="60EA62AF"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*Innovation---Breakups Fail---1NC</w:t>
      </w:r>
    </w:p>
    <w:p w14:paraId="1AD8AEFD"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Breakups empirically </w:t>
      </w:r>
      <w:r w:rsidRPr="000C4D31">
        <w:rPr>
          <w:rFonts w:eastAsiaTheme="majorEastAsia" w:cstheme="majorBidi"/>
          <w:b/>
          <w:iCs/>
          <w:sz w:val="26"/>
          <w:u w:val="single"/>
        </w:rPr>
        <w:t>fail</w:t>
      </w:r>
      <w:r w:rsidRPr="000C4D31">
        <w:rPr>
          <w:rFonts w:eastAsiaTheme="majorEastAsia" w:cstheme="majorBidi"/>
          <w:b/>
          <w:iCs/>
          <w:sz w:val="26"/>
        </w:rPr>
        <w:t xml:space="preserve"> </w:t>
      </w:r>
    </w:p>
    <w:p w14:paraId="05BDEA78" w14:textId="77777777" w:rsidR="000C4D31" w:rsidRPr="000C4D31" w:rsidRDefault="000C4D31" w:rsidP="000C4D31">
      <w:r w:rsidRPr="000C4D31">
        <w:t xml:space="preserve">Zachary </w:t>
      </w:r>
      <w:proofErr w:type="spellStart"/>
      <w:r w:rsidRPr="000C4D31">
        <w:rPr>
          <w:b/>
          <w:bCs/>
          <w:sz w:val="26"/>
        </w:rPr>
        <w:t>Karabell</w:t>
      </w:r>
      <w:proofErr w:type="spellEnd"/>
      <w:r w:rsidRPr="000C4D31">
        <w:rPr>
          <w:b/>
          <w:bCs/>
          <w:sz w:val="26"/>
        </w:rPr>
        <w:t xml:space="preserve"> 20</w:t>
      </w:r>
      <w:r w:rsidRPr="000C4D31">
        <w:t>, WIRED contributor, President of River Twice Research, “Don't Break Up Big Tech,” WIRED, 01-23-2020, https://www.wired.com/story/dont-break-up-big-tech/</w:t>
      </w:r>
    </w:p>
    <w:p w14:paraId="61D8A6CD" w14:textId="77777777" w:rsidR="000C4D31" w:rsidRPr="000C4D31" w:rsidRDefault="000C4D31" w:rsidP="000C4D31">
      <w:pPr>
        <w:rPr>
          <w:sz w:val="16"/>
        </w:rPr>
      </w:pPr>
      <w:r w:rsidRPr="000C4D31">
        <w:rPr>
          <w:sz w:val="16"/>
        </w:rPr>
        <w:t xml:space="preserve">The problems fueling “break them up” are valid; </w:t>
      </w:r>
      <w:r w:rsidRPr="000C4D31">
        <w:rPr>
          <w:b/>
          <w:iCs/>
          <w:highlight w:val="cyan"/>
          <w:u w:val="single"/>
        </w:rPr>
        <w:t>breaking</w:t>
      </w:r>
      <w:r w:rsidRPr="000C4D31">
        <w:rPr>
          <w:b/>
          <w:iCs/>
          <w:u w:val="single"/>
        </w:rPr>
        <w:t xml:space="preserve"> them </w:t>
      </w:r>
      <w:r w:rsidRPr="000C4D31">
        <w:rPr>
          <w:b/>
          <w:iCs/>
          <w:highlight w:val="cyan"/>
          <w:u w:val="single"/>
        </w:rPr>
        <w:t>up is not the solution</w:t>
      </w:r>
      <w:r w:rsidRPr="000C4D31">
        <w:rPr>
          <w:sz w:val="16"/>
        </w:rPr>
        <w:t xml:space="preserve">. To begin with, </w:t>
      </w:r>
      <w:r w:rsidRPr="000C4D31">
        <w:rPr>
          <w:u w:val="single"/>
        </w:rPr>
        <w:t xml:space="preserve">antitrust </w:t>
      </w:r>
      <w:r w:rsidRPr="000C4D31">
        <w:rPr>
          <w:highlight w:val="cyan"/>
          <w:u w:val="single"/>
        </w:rPr>
        <w:t xml:space="preserve">enforcement has been </w:t>
      </w:r>
      <w:r w:rsidRPr="000C4D31">
        <w:rPr>
          <w:b/>
          <w:iCs/>
          <w:highlight w:val="cyan"/>
          <w:u w:val="single"/>
        </w:rPr>
        <w:t>romanticized</w:t>
      </w:r>
      <w:r w:rsidRPr="000C4D31">
        <w:rPr>
          <w:sz w:val="16"/>
        </w:rPr>
        <w:t xml:space="preserve"> well in excess of its accomplishments. The </w:t>
      </w:r>
      <w:r w:rsidRPr="000C4D31">
        <w:rPr>
          <w:highlight w:val="cyan"/>
          <w:u w:val="single"/>
        </w:rPr>
        <w:t>breakup</w:t>
      </w:r>
      <w:r w:rsidRPr="000C4D31">
        <w:rPr>
          <w:sz w:val="16"/>
        </w:rPr>
        <w:t xml:space="preserve"> in 1984 </w:t>
      </w:r>
      <w:r w:rsidRPr="000C4D31">
        <w:rPr>
          <w:highlight w:val="cyan"/>
          <w:u w:val="single"/>
        </w:rPr>
        <w:t>of</w:t>
      </w:r>
      <w:r w:rsidRPr="000C4D31">
        <w:rPr>
          <w:sz w:val="16"/>
        </w:rPr>
        <w:t xml:space="preserve"> the monopolistic </w:t>
      </w:r>
      <w:r w:rsidRPr="000C4D31">
        <w:rPr>
          <w:highlight w:val="cyan"/>
          <w:u w:val="single"/>
        </w:rPr>
        <w:t>AT&amp;T</w:t>
      </w:r>
      <w:r w:rsidRPr="000C4D31">
        <w:rPr>
          <w:sz w:val="16"/>
        </w:rPr>
        <w:t xml:space="preserve"> into eight companies </w:t>
      </w:r>
      <w:r w:rsidRPr="000C4D31">
        <w:rPr>
          <w:highlight w:val="cyan"/>
          <w:u w:val="single"/>
        </w:rPr>
        <w:t>unleashed competition</w:t>
      </w:r>
      <w:r w:rsidRPr="000C4D31">
        <w:rPr>
          <w:u w:val="single"/>
        </w:rPr>
        <w:t xml:space="preserve"> for a time</w:t>
      </w:r>
      <w:r w:rsidRPr="000C4D31">
        <w:rPr>
          <w:sz w:val="16"/>
        </w:rPr>
        <w:t xml:space="preserve">, lowering prices and improving services. Eventually, however, as landlines gave way to wireless, </w:t>
      </w:r>
      <w:r w:rsidRPr="000C4D31">
        <w:rPr>
          <w:u w:val="single"/>
        </w:rPr>
        <w:t>the industry reconsolidated and regulators relaxed</w:t>
      </w:r>
      <w:r w:rsidRPr="000C4D31">
        <w:rPr>
          <w:sz w:val="16"/>
        </w:rPr>
        <w:t xml:space="preserve">. </w:t>
      </w:r>
      <w:r w:rsidRPr="000C4D31">
        <w:rPr>
          <w:highlight w:val="cyan"/>
          <w:u w:val="single"/>
        </w:rPr>
        <w:t>Today</w:t>
      </w:r>
      <w:r w:rsidRPr="000C4D31">
        <w:rPr>
          <w:u w:val="single"/>
        </w:rPr>
        <w:t xml:space="preserve"> telecom is </w:t>
      </w:r>
      <w:r w:rsidRPr="000C4D31">
        <w:rPr>
          <w:highlight w:val="cyan"/>
          <w:u w:val="single"/>
        </w:rPr>
        <w:t>dominated by</w:t>
      </w:r>
      <w:r w:rsidRPr="000C4D31">
        <w:rPr>
          <w:u w:val="single"/>
        </w:rPr>
        <w:t xml:space="preserve"> a </w:t>
      </w:r>
      <w:r w:rsidRPr="000C4D31">
        <w:rPr>
          <w:highlight w:val="cyan"/>
          <w:u w:val="single"/>
        </w:rPr>
        <w:t>reconstituted AT&amp;T</w:t>
      </w:r>
      <w:r w:rsidRPr="000C4D31">
        <w:rPr>
          <w:u w:val="single"/>
        </w:rPr>
        <w:t xml:space="preserve"> </w:t>
      </w:r>
      <w:r w:rsidRPr="000C4D31">
        <w:rPr>
          <w:sz w:val="16"/>
        </w:rPr>
        <w:t xml:space="preserve">along with Verizon, with Sprint as a distant third (yet still immense) player. The </w:t>
      </w:r>
      <w:r w:rsidRPr="000C4D31">
        <w:rPr>
          <w:u w:val="single"/>
        </w:rPr>
        <w:t xml:space="preserve">court-mandated breakup of </w:t>
      </w:r>
      <w:r w:rsidRPr="000C4D31">
        <w:rPr>
          <w:highlight w:val="cyan"/>
          <w:u w:val="single"/>
        </w:rPr>
        <w:t>Standard Oil</w:t>
      </w:r>
      <w:r w:rsidRPr="000C4D31">
        <w:rPr>
          <w:sz w:val="16"/>
        </w:rPr>
        <w:t xml:space="preserve"> in 1911 was the culmination of the most significant antitrust action ever, but the company’s dozens of offshoots eventually recombined into massive oil companies that maintain tremendous power. (ExxonMobil and Chevron are the two most notable.) That breakup also </w:t>
      </w:r>
      <w:r w:rsidRPr="000C4D31">
        <w:rPr>
          <w:highlight w:val="cyan"/>
          <w:u w:val="single"/>
        </w:rPr>
        <w:t xml:space="preserve">made </w:t>
      </w:r>
      <w:r w:rsidRPr="000C4D31">
        <w:rPr>
          <w:u w:val="single"/>
        </w:rPr>
        <w:t>the</w:t>
      </w:r>
      <w:r w:rsidRPr="000C4D31">
        <w:rPr>
          <w:sz w:val="16"/>
        </w:rPr>
        <w:t xml:space="preserve"> wealthy </w:t>
      </w:r>
      <w:r w:rsidRPr="000C4D31">
        <w:rPr>
          <w:highlight w:val="cyan"/>
          <w:u w:val="single"/>
        </w:rPr>
        <w:t>Rockefeller</w:t>
      </w:r>
      <w:r w:rsidRPr="000C4D31">
        <w:rPr>
          <w:u w:val="single"/>
        </w:rPr>
        <w:t xml:space="preserve"> family</w:t>
      </w:r>
      <w:r w:rsidRPr="000C4D31">
        <w:rPr>
          <w:sz w:val="16"/>
        </w:rPr>
        <w:t xml:space="preserve"> even </w:t>
      </w:r>
      <w:r w:rsidRPr="000C4D31">
        <w:rPr>
          <w:highlight w:val="cyan"/>
          <w:u w:val="single"/>
        </w:rPr>
        <w:t>wealthier</w:t>
      </w:r>
      <w:r w:rsidRPr="000C4D31">
        <w:rPr>
          <w:sz w:val="16"/>
        </w:rPr>
        <w:t xml:space="preserve">, as </w:t>
      </w:r>
      <w:r w:rsidRPr="000C4D31">
        <w:rPr>
          <w:u w:val="single"/>
        </w:rPr>
        <w:t xml:space="preserve">their </w:t>
      </w:r>
      <w:r w:rsidRPr="000C4D31">
        <w:rPr>
          <w:highlight w:val="cyan"/>
          <w:u w:val="single"/>
        </w:rPr>
        <w:t xml:space="preserve">shares in one </w:t>
      </w:r>
      <w:r w:rsidRPr="000C4D31">
        <w:rPr>
          <w:u w:val="single"/>
        </w:rPr>
        <w:t xml:space="preserve">company </w:t>
      </w:r>
      <w:r w:rsidRPr="000C4D31">
        <w:rPr>
          <w:highlight w:val="cyan"/>
          <w:u w:val="single"/>
        </w:rPr>
        <w:t>became</w:t>
      </w:r>
      <w:r w:rsidRPr="000C4D31">
        <w:rPr>
          <w:sz w:val="16"/>
        </w:rPr>
        <w:t xml:space="preserve"> shares in </w:t>
      </w:r>
      <w:r w:rsidRPr="000C4D31">
        <w:rPr>
          <w:highlight w:val="cyan"/>
          <w:u w:val="single"/>
        </w:rPr>
        <w:t>many</w:t>
      </w:r>
      <w:r w:rsidRPr="000C4D31">
        <w:rPr>
          <w:sz w:val="16"/>
        </w:rPr>
        <w:t>—almost all of which doubled quickly and then continued their upward trajectory from there.</w:t>
      </w:r>
    </w:p>
    <w:p w14:paraId="4F8402EE" w14:textId="77777777" w:rsidR="000C4D31" w:rsidRPr="000C4D31" w:rsidRDefault="000C4D31" w:rsidP="000C4D31">
      <w:pPr>
        <w:rPr>
          <w:sz w:val="16"/>
        </w:rPr>
      </w:pPr>
      <w:r w:rsidRPr="000C4D31">
        <w:rPr>
          <w:u w:val="single"/>
        </w:rPr>
        <w:t>It’s debatable whether antitrust enforcement has ever been</w:t>
      </w:r>
      <w:r w:rsidRPr="000C4D31">
        <w:rPr>
          <w:sz w:val="16"/>
        </w:rPr>
        <w:t xml:space="preserve"> particularly </w:t>
      </w:r>
      <w:r w:rsidRPr="000C4D31">
        <w:rPr>
          <w:u w:val="single"/>
        </w:rPr>
        <w:t>effective</w:t>
      </w:r>
      <w:r w:rsidRPr="000C4D31">
        <w:rPr>
          <w:sz w:val="16"/>
        </w:rPr>
        <w:t xml:space="preserve">. Even a charitable reading of its legacy suggests that </w:t>
      </w:r>
      <w:r w:rsidRPr="000C4D31">
        <w:rPr>
          <w:u w:val="single"/>
        </w:rPr>
        <w:t xml:space="preserve">the </w:t>
      </w:r>
      <w:r w:rsidRPr="000C4D31">
        <w:rPr>
          <w:highlight w:val="cyan"/>
          <w:u w:val="single"/>
        </w:rPr>
        <w:t>first effect</w:t>
      </w:r>
      <w:r w:rsidRPr="000C4D31">
        <w:rPr>
          <w:u w:val="single"/>
        </w:rPr>
        <w:t xml:space="preserve"> of disrupting Big Tech might be to </w:t>
      </w:r>
      <w:r w:rsidRPr="000C4D31">
        <w:rPr>
          <w:b/>
          <w:iCs/>
          <w:highlight w:val="cyan"/>
          <w:u w:val="single"/>
        </w:rPr>
        <w:t>enrich</w:t>
      </w:r>
      <w:r w:rsidRPr="000C4D31">
        <w:rPr>
          <w:b/>
          <w:iCs/>
          <w:u w:val="single"/>
        </w:rPr>
        <w:t xml:space="preserve"> the </w:t>
      </w:r>
      <w:r w:rsidRPr="000C4D31">
        <w:rPr>
          <w:b/>
          <w:iCs/>
          <w:highlight w:val="cyan"/>
          <w:u w:val="single"/>
        </w:rPr>
        <w:t>oligopoly’s shareholders</w:t>
      </w:r>
      <w:r w:rsidRPr="000C4D31">
        <w:rPr>
          <w:sz w:val="16"/>
        </w:rPr>
        <w:t xml:space="preserve">, which is certainly not what advocates would want. In fact, as I argued in that earlier WIRED column, </w:t>
      </w:r>
      <w:r w:rsidRPr="000C4D31">
        <w:rPr>
          <w:u w:val="single"/>
        </w:rPr>
        <w:t xml:space="preserve">industrial </w:t>
      </w:r>
      <w:r w:rsidRPr="000C4D31">
        <w:rPr>
          <w:highlight w:val="cyan"/>
          <w:u w:val="single"/>
        </w:rPr>
        <w:t>conglomerates</w:t>
      </w:r>
      <w:r w:rsidRPr="000C4D31">
        <w:rPr>
          <w:sz w:val="16"/>
        </w:rPr>
        <w:t xml:space="preserve"> often </w:t>
      </w:r>
      <w:r w:rsidRPr="000C4D31">
        <w:rPr>
          <w:highlight w:val="cyan"/>
          <w:u w:val="single"/>
        </w:rPr>
        <w:t>spin off businesses strategically</w:t>
      </w:r>
      <w:r w:rsidRPr="000C4D31">
        <w:rPr>
          <w:sz w:val="16"/>
          <w:highlight w:val="cyan"/>
        </w:rPr>
        <w:t>.</w:t>
      </w:r>
      <w:r w:rsidRPr="000C4D31">
        <w:rPr>
          <w:sz w:val="16"/>
        </w:rPr>
        <w:t xml:space="preserve"> For instance, United Technologies is about to cut loose its multibillion-dollar divisions Otis Elevators and Carrier (one of the world’s largest HVAC companies) as a means of unlocking shareholder value. One wonders why Silicon Valley executives haven’t gone down this path; perhaps the mantras of integration and a hubristic belief that they will never actually be forced to break up has shut down consideration of those strategies.</w:t>
      </w:r>
    </w:p>
    <w:p w14:paraId="167132FD" w14:textId="77777777" w:rsidR="000C4D31" w:rsidRPr="000C4D31" w:rsidRDefault="000C4D31" w:rsidP="000C4D31">
      <w:pPr>
        <w:rPr>
          <w:sz w:val="16"/>
        </w:rPr>
      </w:pPr>
      <w:r w:rsidRPr="000C4D31">
        <w:rPr>
          <w:sz w:val="16"/>
        </w:rPr>
        <w:t xml:space="preserve">Would a forced breakup at least be effective at dispersing power? Let’s say that Facebook were strong-armed into disassembling itself. Its logical components would be legacy Facebook (individual pages), Facebook for business, Instagram, WhatsApp, and Oculus. You might be able to slice it even thinner, but </w:t>
      </w:r>
      <w:r w:rsidRPr="000C4D31">
        <w:rPr>
          <w:u w:val="single"/>
        </w:rPr>
        <w:t xml:space="preserve">assume </w:t>
      </w:r>
      <w:r w:rsidRPr="000C4D31">
        <w:rPr>
          <w:highlight w:val="cyan"/>
          <w:u w:val="single"/>
        </w:rPr>
        <w:t xml:space="preserve">Facebook would </w:t>
      </w:r>
      <w:r w:rsidRPr="000C4D31">
        <w:rPr>
          <w:b/>
          <w:iCs/>
          <w:highlight w:val="cyan"/>
          <w:u w:val="single"/>
        </w:rPr>
        <w:t>be</w:t>
      </w:r>
      <w:r w:rsidRPr="000C4D31">
        <w:rPr>
          <w:u w:val="single"/>
        </w:rPr>
        <w:t xml:space="preserve">come </w:t>
      </w:r>
      <w:r w:rsidRPr="000C4D31">
        <w:rPr>
          <w:highlight w:val="cyan"/>
          <w:u w:val="single"/>
        </w:rPr>
        <w:t>five companies</w:t>
      </w:r>
      <w:r w:rsidRPr="000C4D31">
        <w:rPr>
          <w:sz w:val="16"/>
        </w:rPr>
        <w:t xml:space="preserve">. Facebook currently has a market capitalization of just over $600 billion. That total </w:t>
      </w:r>
      <w:r w:rsidRPr="000C4D31">
        <w:rPr>
          <w:u w:val="single"/>
        </w:rPr>
        <w:t>market cap wouldn’t be divided equally</w:t>
      </w:r>
      <w:r w:rsidRPr="000C4D31">
        <w:rPr>
          <w:sz w:val="16"/>
        </w:rPr>
        <w:t xml:space="preserve"> among the five new companies; </w:t>
      </w:r>
      <w:r w:rsidRPr="000C4D31">
        <w:rPr>
          <w:u w:val="single"/>
        </w:rPr>
        <w:t>WhatsApp might struggle</w:t>
      </w:r>
      <w:r w:rsidRPr="000C4D31">
        <w:rPr>
          <w:sz w:val="16"/>
        </w:rPr>
        <w:t xml:space="preserve"> given its lack of discernible income, while </w:t>
      </w:r>
      <w:r w:rsidRPr="000C4D31">
        <w:rPr>
          <w:u w:val="single"/>
        </w:rPr>
        <w:t>Instagram might soar</w:t>
      </w:r>
      <w:r w:rsidRPr="000C4D31">
        <w:rPr>
          <w:sz w:val="16"/>
        </w:rPr>
        <w:t xml:space="preserve">. It’s likely, however, that </w:t>
      </w:r>
      <w:r w:rsidRPr="000C4D31">
        <w:rPr>
          <w:u w:val="single"/>
        </w:rPr>
        <w:t xml:space="preserve">the </w:t>
      </w:r>
      <w:r w:rsidRPr="000C4D31">
        <w:rPr>
          <w:highlight w:val="cyan"/>
          <w:u w:val="single"/>
        </w:rPr>
        <w:t>resulting businesses</w:t>
      </w:r>
      <w:r w:rsidRPr="000C4D31">
        <w:rPr>
          <w:u w:val="single"/>
        </w:rPr>
        <w:t xml:space="preserve"> would </w:t>
      </w:r>
      <w:r w:rsidRPr="000C4D31">
        <w:rPr>
          <w:highlight w:val="cyan"/>
          <w:u w:val="single"/>
        </w:rPr>
        <w:t>have</w:t>
      </w:r>
      <w:r w:rsidRPr="000C4D31">
        <w:rPr>
          <w:u w:val="single"/>
        </w:rPr>
        <w:t xml:space="preserve"> a combined </w:t>
      </w:r>
      <w:r w:rsidRPr="000C4D31">
        <w:rPr>
          <w:highlight w:val="cyan"/>
          <w:u w:val="single"/>
        </w:rPr>
        <w:t xml:space="preserve">valuation </w:t>
      </w:r>
      <w:r w:rsidRPr="000C4D31">
        <w:rPr>
          <w:b/>
          <w:iCs/>
          <w:highlight w:val="cyan"/>
          <w:u w:val="single"/>
        </w:rPr>
        <w:t>greater than $600 billion</w:t>
      </w:r>
      <w:r w:rsidRPr="000C4D31">
        <w:rPr>
          <w:sz w:val="16"/>
        </w:rPr>
        <w:t xml:space="preserve">, </w:t>
      </w:r>
      <w:r w:rsidRPr="000C4D31">
        <w:rPr>
          <w:highlight w:val="cyan"/>
          <w:u w:val="single"/>
        </w:rPr>
        <w:t>assuming</w:t>
      </w:r>
      <w:r w:rsidRPr="000C4D31">
        <w:rPr>
          <w:u w:val="single"/>
        </w:rPr>
        <w:t xml:space="preserve"> it follows </w:t>
      </w:r>
      <w:r w:rsidRPr="000C4D31">
        <w:rPr>
          <w:highlight w:val="cyan"/>
          <w:u w:val="single"/>
        </w:rPr>
        <w:t>past patterns</w:t>
      </w:r>
      <w:r w:rsidRPr="000C4D31">
        <w:rPr>
          <w:u w:val="single"/>
        </w:rPr>
        <w:t xml:space="preserve"> and </w:t>
      </w:r>
      <w:r w:rsidRPr="000C4D31">
        <w:rPr>
          <w:sz w:val="16"/>
        </w:rPr>
        <w:t>that</w:t>
      </w:r>
      <w:r w:rsidRPr="000C4D31">
        <w:rPr>
          <w:u w:val="single"/>
        </w:rPr>
        <w:t xml:space="preserve"> the</w:t>
      </w:r>
      <w:r w:rsidRPr="000C4D31">
        <w:rPr>
          <w:sz w:val="16"/>
        </w:rPr>
        <w:t xml:space="preserve"> tech</w:t>
      </w:r>
      <w:r w:rsidRPr="000C4D31">
        <w:rPr>
          <w:u w:val="single"/>
        </w:rPr>
        <w:t xml:space="preserve"> industry remains robust</w:t>
      </w:r>
      <w:r w:rsidRPr="000C4D31">
        <w:rPr>
          <w:sz w:val="16"/>
        </w:rPr>
        <w:t>.</w:t>
      </w:r>
    </w:p>
    <w:p w14:paraId="0FBDD52D" w14:textId="77777777" w:rsidR="000C4D31" w:rsidRPr="000C4D31" w:rsidRDefault="000C4D31" w:rsidP="000C4D31">
      <w:pPr>
        <w:rPr>
          <w:b/>
          <w:iCs/>
          <w:u w:val="single"/>
        </w:rPr>
      </w:pPr>
      <w:r w:rsidRPr="000C4D31">
        <w:rPr>
          <w:sz w:val="16"/>
        </w:rPr>
        <w:t xml:space="preserve">Now imagine each of the Big Tech giants gets disassembled in this way. </w:t>
      </w:r>
      <w:r w:rsidRPr="000C4D31">
        <w:rPr>
          <w:u w:val="single"/>
        </w:rPr>
        <w:t>We might end up with</w:t>
      </w:r>
      <w:r w:rsidRPr="000C4D31">
        <w:rPr>
          <w:sz w:val="16"/>
        </w:rPr>
        <w:t xml:space="preserve"> a landscape of </w:t>
      </w:r>
      <w:r w:rsidRPr="000C4D31">
        <w:rPr>
          <w:u w:val="single"/>
        </w:rPr>
        <w:t>30 companies instead of half a dozen</w:t>
      </w:r>
      <w:r w:rsidRPr="000C4D31">
        <w:rPr>
          <w:sz w:val="16"/>
        </w:rPr>
        <w:t xml:space="preserve">. A quintupling of industry players would, by definition, create a more competitive field. But </w:t>
      </w:r>
      <w:r w:rsidRPr="000C4D31">
        <w:rPr>
          <w:u w:val="single"/>
        </w:rPr>
        <w:t>competition in the antitrust framework</w:t>
      </w:r>
      <w:r w:rsidRPr="000C4D31">
        <w:rPr>
          <w:sz w:val="16"/>
        </w:rPr>
        <w:t xml:space="preserve">, stretching back to the original Sherman Anti-Trust Bill in 1890 and then subsequent legislation such as the Clayton Bill in 1914, </w:t>
      </w:r>
      <w:r w:rsidRPr="000C4D31">
        <w:rPr>
          <w:u w:val="single"/>
        </w:rPr>
        <w:t>is not a virtue or need in and of itself</w:t>
      </w:r>
      <w:r w:rsidRPr="000C4D31">
        <w:rPr>
          <w:sz w:val="16"/>
        </w:rPr>
        <w:t xml:space="preserve">. </w:t>
      </w:r>
      <w:r w:rsidRPr="000C4D31">
        <w:rPr>
          <w:u w:val="single"/>
        </w:rPr>
        <w:t>It is the means to a set of ends</w:t>
      </w:r>
      <w:r w:rsidRPr="000C4D31">
        <w:rPr>
          <w:sz w:val="16"/>
        </w:rPr>
        <w:t xml:space="preserve">—namely, “economic liberty,” unfettered trade, lower prices, and better services for consumers. By itself, </w:t>
      </w:r>
      <w:r w:rsidRPr="000C4D31">
        <w:rPr>
          <w:b/>
          <w:iCs/>
          <w:highlight w:val="cyan"/>
          <w:u w:val="single"/>
        </w:rPr>
        <w:t>competition does not guarantee</w:t>
      </w:r>
      <w:r w:rsidRPr="000C4D31">
        <w:rPr>
          <w:b/>
          <w:iCs/>
          <w:u w:val="single"/>
        </w:rPr>
        <w:t xml:space="preserve"> </w:t>
      </w:r>
      <w:r w:rsidRPr="000C4D31">
        <w:rPr>
          <w:b/>
          <w:iCs/>
          <w:highlight w:val="cyan"/>
          <w:u w:val="single"/>
        </w:rPr>
        <w:t>anything</w:t>
      </w:r>
      <w:r w:rsidRPr="000C4D31">
        <w:rPr>
          <w:b/>
          <w:iCs/>
          <w:u w:val="single"/>
        </w:rPr>
        <w:t>.</w:t>
      </w:r>
    </w:p>
    <w:p w14:paraId="00A7DAD8" w14:textId="77777777" w:rsidR="000C4D31" w:rsidRPr="000C4D31" w:rsidRDefault="000C4D31" w:rsidP="000C4D31">
      <w:pPr>
        <w:rPr>
          <w:sz w:val="16"/>
        </w:rPr>
      </w:pPr>
      <w:r w:rsidRPr="000C4D31">
        <w:rPr>
          <w:sz w:val="16"/>
        </w:rPr>
        <w:t xml:space="preserve">Meanwhile, </w:t>
      </w:r>
      <w:r w:rsidRPr="000C4D31">
        <w:rPr>
          <w:u w:val="single"/>
        </w:rPr>
        <w:t xml:space="preserve">it’s </w:t>
      </w:r>
      <w:r w:rsidRPr="000C4D31">
        <w:rPr>
          <w:highlight w:val="cyan"/>
          <w:u w:val="single"/>
        </w:rPr>
        <w:t>hard to see how going from six</w:t>
      </w:r>
      <w:r w:rsidRPr="000C4D31">
        <w:rPr>
          <w:sz w:val="16"/>
        </w:rPr>
        <w:t xml:space="preserve"> companies </w:t>
      </w:r>
      <w:r w:rsidRPr="000C4D31">
        <w:rPr>
          <w:highlight w:val="cyan"/>
          <w:u w:val="single"/>
        </w:rPr>
        <w:t>to 30 would give consumers</w:t>
      </w:r>
      <w:r w:rsidRPr="000C4D31">
        <w:rPr>
          <w:u w:val="single"/>
        </w:rPr>
        <w:t xml:space="preserve"> any </w:t>
      </w:r>
      <w:r w:rsidRPr="000C4D31">
        <w:rPr>
          <w:highlight w:val="cyan"/>
          <w:u w:val="single"/>
        </w:rPr>
        <w:t>more choice</w:t>
      </w:r>
      <w:r w:rsidRPr="000C4D31">
        <w:rPr>
          <w:u w:val="single"/>
        </w:rPr>
        <w:t xml:space="preserve"> of services </w:t>
      </w:r>
      <w:r w:rsidRPr="000C4D31">
        <w:rPr>
          <w:highlight w:val="cyan"/>
          <w:u w:val="single"/>
        </w:rPr>
        <w:t>or</w:t>
      </w:r>
      <w:r w:rsidRPr="000C4D31">
        <w:rPr>
          <w:u w:val="single"/>
        </w:rPr>
        <w:t xml:space="preserve"> more </w:t>
      </w:r>
      <w:r w:rsidRPr="000C4D31">
        <w:rPr>
          <w:highlight w:val="cyan"/>
          <w:u w:val="single"/>
        </w:rPr>
        <w:t>control</w:t>
      </w:r>
      <w:r w:rsidRPr="000C4D31">
        <w:rPr>
          <w:sz w:val="16"/>
        </w:rPr>
        <w:t xml:space="preserve"> over their data, </w:t>
      </w:r>
      <w:r w:rsidRPr="000C4D31">
        <w:rPr>
          <w:highlight w:val="cyan"/>
          <w:u w:val="single"/>
        </w:rPr>
        <w:t>or how it would</w:t>
      </w:r>
      <w:r w:rsidRPr="000C4D31">
        <w:rPr>
          <w:sz w:val="16"/>
        </w:rPr>
        <w:t xml:space="preserve"> help to </w:t>
      </w:r>
      <w:r w:rsidRPr="000C4D31">
        <w:rPr>
          <w:highlight w:val="cyan"/>
          <w:u w:val="single"/>
        </w:rPr>
        <w:t>nurture small businesses</w:t>
      </w:r>
      <w:r w:rsidRPr="000C4D31">
        <w:rPr>
          <w:u w:val="single"/>
        </w:rPr>
        <w:t xml:space="preserve"> and lower costs</w:t>
      </w:r>
      <w:r w:rsidRPr="000C4D31">
        <w:rPr>
          <w:sz w:val="16"/>
        </w:rPr>
        <w:t xml:space="preserve"> to consumers and society. Perhaps there would be openings for companies with different business models, ones that brand themselves as valuing privacy and empowering individual ownership of data. This can’t be ruled out, but </w:t>
      </w:r>
      <w:r w:rsidRPr="000C4D31">
        <w:rPr>
          <w:u w:val="single"/>
        </w:rPr>
        <w:t xml:space="preserve">the nature of </w:t>
      </w:r>
      <w:r w:rsidRPr="000C4D31">
        <w:rPr>
          <w:highlight w:val="cyan"/>
          <w:u w:val="single"/>
        </w:rPr>
        <w:t xml:space="preserve">data </w:t>
      </w:r>
      <w:proofErr w:type="gramStart"/>
      <w:r w:rsidRPr="000C4D31">
        <w:rPr>
          <w:highlight w:val="cyan"/>
          <w:u w:val="single"/>
        </w:rPr>
        <w:t>selling</w:t>
      </w:r>
      <w:proofErr w:type="gramEnd"/>
      <w:r w:rsidRPr="000C4D31">
        <w:rPr>
          <w:highlight w:val="cyan"/>
          <w:u w:val="single"/>
        </w:rPr>
        <w:t xml:space="preserve"> and</w:t>
      </w:r>
      <w:r w:rsidRPr="000C4D31">
        <w:rPr>
          <w:sz w:val="16"/>
        </w:rPr>
        <w:t xml:space="preserve"> data </w:t>
      </w:r>
      <w:r w:rsidRPr="000C4D31">
        <w:rPr>
          <w:highlight w:val="cyan"/>
          <w:u w:val="single"/>
        </w:rPr>
        <w:t>mining is</w:t>
      </w:r>
      <w:r w:rsidRPr="000C4D31">
        <w:rPr>
          <w:u w:val="single"/>
        </w:rPr>
        <w:t xml:space="preserve"> so </w:t>
      </w:r>
      <w:r w:rsidRPr="000C4D31">
        <w:rPr>
          <w:highlight w:val="cyan"/>
          <w:u w:val="single"/>
        </w:rPr>
        <w:t>embedded</w:t>
      </w:r>
      <w:r w:rsidRPr="000C4D31">
        <w:rPr>
          <w:sz w:val="16"/>
        </w:rPr>
        <w:t xml:space="preserve"> in the current models of most IT companies </w:t>
      </w:r>
      <w:r w:rsidRPr="000C4D31">
        <w:rPr>
          <w:u w:val="single"/>
        </w:rPr>
        <w:t>that it is</w:t>
      </w:r>
      <w:r w:rsidRPr="000C4D31">
        <w:rPr>
          <w:sz w:val="16"/>
        </w:rPr>
        <w:t xml:space="preserve"> very </w:t>
      </w:r>
      <w:r w:rsidRPr="000C4D31">
        <w:rPr>
          <w:u w:val="single"/>
        </w:rPr>
        <w:t>hard to see how such businesses could thrive unless they charged more</w:t>
      </w:r>
      <w:r w:rsidRPr="000C4D31">
        <w:rPr>
          <w:sz w:val="16"/>
        </w:rPr>
        <w:t xml:space="preserve"> to consumers </w:t>
      </w:r>
      <w:r w:rsidRPr="000C4D31">
        <w:rPr>
          <w:u w:val="single"/>
        </w:rPr>
        <w:t>than consumers have</w:t>
      </w:r>
      <w:r w:rsidRPr="000C4D31">
        <w:rPr>
          <w:sz w:val="16"/>
        </w:rPr>
        <w:t xml:space="preserve"> so far </w:t>
      </w:r>
      <w:r w:rsidRPr="000C4D31">
        <w:rPr>
          <w:u w:val="single"/>
        </w:rPr>
        <w:t>been willing to pay</w:t>
      </w:r>
      <w:r w:rsidRPr="000C4D31">
        <w:rPr>
          <w:sz w:val="16"/>
        </w:rPr>
        <w:t xml:space="preserve">. In the meantime, </w:t>
      </w:r>
      <w:r w:rsidRPr="000C4D31">
        <w:rPr>
          <w:b/>
          <w:iCs/>
          <w:u w:val="single"/>
        </w:rPr>
        <w:t xml:space="preserve">the </w:t>
      </w:r>
      <w:r w:rsidRPr="000C4D31">
        <w:rPr>
          <w:b/>
          <w:iCs/>
          <w:highlight w:val="cyan"/>
          <w:u w:val="single"/>
        </w:rPr>
        <w:t>30</w:t>
      </w:r>
      <w:r w:rsidRPr="000C4D31">
        <w:rPr>
          <w:b/>
          <w:iCs/>
          <w:u w:val="single"/>
        </w:rPr>
        <w:t xml:space="preserve"> new </w:t>
      </w:r>
      <w:r w:rsidRPr="000C4D31">
        <w:rPr>
          <w:b/>
          <w:iCs/>
          <w:highlight w:val="cyan"/>
          <w:u w:val="single"/>
        </w:rPr>
        <w:t>megacompanies</w:t>
      </w:r>
      <w:r w:rsidRPr="000C4D31">
        <w:rPr>
          <w:b/>
          <w:iCs/>
          <w:u w:val="single"/>
        </w:rPr>
        <w:t xml:space="preserve"> would </w:t>
      </w:r>
      <w:r w:rsidRPr="000C4D31">
        <w:rPr>
          <w:b/>
          <w:iCs/>
          <w:highlight w:val="cyan"/>
          <w:u w:val="single"/>
        </w:rPr>
        <w:t>still have immense competitive</w:t>
      </w:r>
      <w:r w:rsidRPr="000C4D31">
        <w:rPr>
          <w:b/>
          <w:iCs/>
          <w:u w:val="single"/>
        </w:rPr>
        <w:t xml:space="preserve"> </w:t>
      </w:r>
      <w:r w:rsidRPr="000C4D31">
        <w:rPr>
          <w:b/>
          <w:iCs/>
          <w:highlight w:val="cyan"/>
          <w:u w:val="single"/>
        </w:rPr>
        <w:t>advantages</w:t>
      </w:r>
      <w:r w:rsidRPr="000C4D31">
        <w:rPr>
          <w:sz w:val="16"/>
        </w:rPr>
        <w:t xml:space="preserve"> over smaller startups.</w:t>
      </w:r>
    </w:p>
    <w:p w14:paraId="42834C7D" w14:textId="77777777" w:rsidR="000C4D31" w:rsidRPr="000C4D31" w:rsidRDefault="000C4D31" w:rsidP="000C4D31">
      <w:pPr>
        <w:rPr>
          <w:b/>
          <w:iCs/>
          <w:u w:val="single"/>
        </w:rPr>
      </w:pPr>
      <w:r w:rsidRPr="000C4D31">
        <w:rPr>
          <w:sz w:val="16"/>
        </w:rPr>
        <w:t xml:space="preserve">Would the market frictions and disruptions caused by a breakup be worth the possibility that such privacy-focused companies might succeed? Would cracking the current megacompanies into a set of slightly smaller ones effectively balance consumer needs and economic liberty? </w:t>
      </w:r>
      <w:r w:rsidRPr="000C4D31">
        <w:rPr>
          <w:b/>
          <w:iCs/>
          <w:highlight w:val="cyan"/>
          <w:u w:val="single"/>
        </w:rPr>
        <w:t>You may</w:t>
      </w:r>
      <w:r w:rsidRPr="000C4D31">
        <w:rPr>
          <w:b/>
          <w:iCs/>
          <w:u w:val="single"/>
        </w:rPr>
        <w:t xml:space="preserve"> need to </w:t>
      </w:r>
      <w:r w:rsidRPr="000C4D31">
        <w:rPr>
          <w:b/>
          <w:iCs/>
          <w:highlight w:val="cyan"/>
          <w:u w:val="single"/>
        </w:rPr>
        <w:t>break eggs to make an omelet</w:t>
      </w:r>
      <w:r w:rsidRPr="000C4D31">
        <w:rPr>
          <w:b/>
          <w:iCs/>
          <w:u w:val="single"/>
        </w:rPr>
        <w:t xml:space="preserve">, but </w:t>
      </w:r>
      <w:r w:rsidRPr="000C4D31">
        <w:rPr>
          <w:b/>
          <w:iCs/>
          <w:highlight w:val="cyan"/>
          <w:u w:val="single"/>
        </w:rPr>
        <w:t>breaking eggs alone doesn’t make one.</w:t>
      </w:r>
    </w:p>
    <w:p w14:paraId="421A1DD8" w14:textId="77777777" w:rsidR="000C4D31" w:rsidRPr="000C4D31" w:rsidRDefault="000C4D31" w:rsidP="000C4D31">
      <w:pPr>
        <w:rPr>
          <w:sz w:val="16"/>
        </w:rPr>
      </w:pPr>
    </w:p>
    <w:p w14:paraId="7EF7C2E1" w14:textId="77777777" w:rsidR="000C4D31" w:rsidRPr="000C4D31" w:rsidRDefault="000C4D31" w:rsidP="000C4D31">
      <w:pPr>
        <w:keepNext/>
        <w:keepLines/>
        <w:pageBreakBefore/>
        <w:spacing w:before="40" w:after="0"/>
        <w:jc w:val="center"/>
        <w:outlineLvl w:val="1"/>
        <w:rPr>
          <w:rFonts w:eastAsiaTheme="majorEastAsia" w:cstheme="majorBidi"/>
          <w:b/>
          <w:sz w:val="44"/>
          <w:szCs w:val="26"/>
          <w:u w:val="double"/>
        </w:rPr>
      </w:pPr>
      <w:r w:rsidRPr="000C4D31">
        <w:rPr>
          <w:rFonts w:eastAsiaTheme="majorEastAsia" w:cstheme="majorBidi"/>
          <w:b/>
          <w:sz w:val="44"/>
          <w:szCs w:val="26"/>
          <w:u w:val="double"/>
        </w:rPr>
        <w:t>Antitrust Foundationalism ADV</w:t>
      </w:r>
    </w:p>
    <w:p w14:paraId="01FC22A9"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1NC---Top</w:t>
      </w:r>
    </w:p>
    <w:p w14:paraId="40CA56AE"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No internal link to labor --- tech mergers don’t solve global labor rights. </w:t>
      </w:r>
    </w:p>
    <w:p w14:paraId="2D6C2E47" w14:textId="77777777" w:rsidR="000C4D31" w:rsidRPr="000C4D31" w:rsidRDefault="000C4D31" w:rsidP="000C4D31"/>
    <w:p w14:paraId="2A3814D7"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Hybrid internal link sucks --- hybrid tactics don’t actually work in larger countries like the US, they get deployed in fringe states like the Baltics, and nobody in the middle or in power believes </w:t>
      </w:r>
      <w:proofErr w:type="spellStart"/>
      <w:r w:rsidRPr="000C4D31">
        <w:rPr>
          <w:rFonts w:eastAsiaTheme="majorEastAsia" w:cstheme="majorBidi"/>
          <w:b/>
          <w:iCs/>
          <w:sz w:val="26"/>
        </w:rPr>
        <w:t>misinfo</w:t>
      </w:r>
      <w:proofErr w:type="spellEnd"/>
      <w:r w:rsidRPr="000C4D31">
        <w:rPr>
          <w:rFonts w:eastAsiaTheme="majorEastAsia" w:cstheme="majorBidi"/>
          <w:b/>
          <w:iCs/>
          <w:sz w:val="26"/>
        </w:rPr>
        <w:t xml:space="preserve"> anyways. Also, none of that would escalate because conventional forces still deter adversaries.</w:t>
      </w:r>
    </w:p>
    <w:p w14:paraId="448434AD" w14:textId="77777777" w:rsidR="000C4D31" w:rsidRPr="000C4D31" w:rsidRDefault="000C4D31" w:rsidP="000C4D31"/>
    <w:p w14:paraId="1EE5B002"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Warming inevitable --- they don’t solve other emitters. </w:t>
      </w:r>
    </w:p>
    <w:p w14:paraId="6C9E0A6D"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Inequality---1NC</w:t>
      </w:r>
    </w:p>
    <w:p w14:paraId="0602DF4D"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u w:val="single"/>
        </w:rPr>
        <w:t>No monopsony</w:t>
      </w:r>
      <w:r w:rsidRPr="000C4D31">
        <w:rPr>
          <w:rFonts w:eastAsiaTheme="majorEastAsia" w:cstheme="majorBidi"/>
          <w:b/>
          <w:iCs/>
          <w:sz w:val="26"/>
        </w:rPr>
        <w:t xml:space="preserve"> AND antitrust is </w:t>
      </w:r>
      <w:r w:rsidRPr="000C4D31">
        <w:rPr>
          <w:rFonts w:eastAsiaTheme="majorEastAsia" w:cstheme="majorBidi"/>
          <w:b/>
          <w:iCs/>
          <w:sz w:val="26"/>
          <w:u w:val="single"/>
        </w:rPr>
        <w:t>irrelevant</w:t>
      </w:r>
      <w:r w:rsidRPr="000C4D31">
        <w:rPr>
          <w:rFonts w:eastAsiaTheme="majorEastAsia" w:cstheme="majorBidi"/>
          <w:b/>
          <w:iCs/>
          <w:sz w:val="26"/>
        </w:rPr>
        <w:t xml:space="preserve"> for labor concentration</w:t>
      </w:r>
    </w:p>
    <w:p w14:paraId="373D4F6F" w14:textId="77777777" w:rsidR="000C4D31" w:rsidRPr="000C4D31" w:rsidRDefault="000C4D31" w:rsidP="000C4D31">
      <w:r w:rsidRPr="000C4D31">
        <w:t xml:space="preserve">Joshua D. </w:t>
      </w:r>
      <w:r w:rsidRPr="000C4D31">
        <w:rPr>
          <w:rFonts w:eastAsiaTheme="majorEastAsia" w:cstheme="majorBidi"/>
          <w:b/>
          <w:iCs/>
          <w:sz w:val="26"/>
        </w:rPr>
        <w:t>Wright 19</w:t>
      </w:r>
      <w:r w:rsidRPr="000C4D31">
        <w:t xml:space="preserve">, Former Commissioner of the Federal Trade Commission, Ph.D. in Economics from the University of California, Los Angeles; Elyse Dorsey, Adjunct Professor at the Antonin Scalia Law School at George Mason University, Deputy Chair of the Antitrust &amp; Consumer Protection Working Group at the Regulatory Transparency Project, J.D. from the Antonin Scalia Law School at George Mason University; Jonathan Klick, Professor of Law at the University of Pennsylvania Carey Law School, J.D. from the Antonin Scalia Law School at George Mason University; Jan M. </w:t>
      </w:r>
      <w:proofErr w:type="spellStart"/>
      <w:r w:rsidRPr="000C4D31">
        <w:t>Rybnicek</w:t>
      </w:r>
      <w:proofErr w:type="spellEnd"/>
      <w:r w:rsidRPr="000C4D31">
        <w:t>, Adjunct Professor and Senior Fellow at the Global Antitrust Institute at the Antonin Scalia Law School at George Mason University, J.D. from the Antonin Scalia Law School at George Mason University, “Requiem for a Paradox: The Dubious Rise and Inevitable Fall of Hipster Antitrust,” Arizona State Law Journal, Volume 51, Spring 2019, Lexis</w:t>
      </w:r>
    </w:p>
    <w:p w14:paraId="461D3395" w14:textId="77777777" w:rsidR="000C4D31" w:rsidRPr="000C4D31" w:rsidRDefault="000C4D31" w:rsidP="000C4D31">
      <w:pPr>
        <w:rPr>
          <w:sz w:val="16"/>
        </w:rPr>
      </w:pPr>
      <w:r w:rsidRPr="000C4D31">
        <w:rPr>
          <w:sz w:val="16"/>
        </w:rPr>
        <w:t xml:space="preserve">While documenting potential changes in monopsony power over time and across markets is an important research project, and these economists should be applauded for contributing to our knowledge of an understudied phenomena, </w:t>
      </w:r>
      <w:r w:rsidRPr="000C4D31">
        <w:rPr>
          <w:highlight w:val="cyan"/>
          <w:u w:val="single"/>
        </w:rPr>
        <w:t xml:space="preserve">there is a </w:t>
      </w:r>
      <w:r w:rsidRPr="000C4D31">
        <w:rPr>
          <w:b/>
          <w:iCs/>
          <w:highlight w:val="cyan"/>
          <w:u w:val="single"/>
        </w:rPr>
        <w:t>substantial gap</w:t>
      </w:r>
      <w:r w:rsidRPr="000C4D31">
        <w:rPr>
          <w:highlight w:val="cyan"/>
          <w:u w:val="single"/>
        </w:rPr>
        <w:t xml:space="preserve"> between</w:t>
      </w:r>
      <w:r w:rsidRPr="000C4D31">
        <w:rPr>
          <w:u w:val="single"/>
        </w:rPr>
        <w:t xml:space="preserve"> our</w:t>
      </w:r>
      <w:r w:rsidRPr="000C4D31">
        <w:rPr>
          <w:sz w:val="16"/>
        </w:rPr>
        <w:t xml:space="preserve"> current state of </w:t>
      </w:r>
      <w:r w:rsidRPr="000C4D31">
        <w:rPr>
          <w:highlight w:val="cyan"/>
          <w:u w:val="single"/>
        </w:rPr>
        <w:t>knowledge and</w:t>
      </w:r>
      <w:r w:rsidRPr="000C4D31">
        <w:rPr>
          <w:u w:val="single"/>
        </w:rPr>
        <w:t xml:space="preserve"> substantiating a </w:t>
      </w:r>
      <w:r w:rsidRPr="000C4D31">
        <w:rPr>
          <w:b/>
          <w:iCs/>
          <w:highlight w:val="cyan"/>
          <w:u w:val="single"/>
        </w:rPr>
        <w:t>belief</w:t>
      </w:r>
      <w:r w:rsidRPr="000C4D31">
        <w:rPr>
          <w:u w:val="single"/>
        </w:rPr>
        <w:t xml:space="preserve"> that dramatic antitrust</w:t>
      </w:r>
      <w:r w:rsidRPr="000C4D31">
        <w:rPr>
          <w:sz w:val="16"/>
        </w:rPr>
        <w:t xml:space="preserve"> policy change </w:t>
      </w:r>
      <w:r w:rsidRPr="000C4D31">
        <w:rPr>
          <w:u w:val="single"/>
        </w:rPr>
        <w:t>would improve welfare</w:t>
      </w:r>
      <w:r w:rsidRPr="000C4D31">
        <w:rPr>
          <w:sz w:val="16"/>
        </w:rPr>
        <w:t xml:space="preserve">. </w:t>
      </w:r>
      <w:r w:rsidRPr="000C4D31">
        <w:rPr>
          <w:u w:val="single"/>
        </w:rPr>
        <w:t xml:space="preserve">Several pieces of </w:t>
      </w:r>
      <w:r w:rsidRPr="000C4D31">
        <w:rPr>
          <w:b/>
          <w:iCs/>
          <w:highlight w:val="cyan"/>
          <w:u w:val="single"/>
        </w:rPr>
        <w:t>ev</w:t>
      </w:r>
      <w:r w:rsidRPr="000C4D31">
        <w:rPr>
          <w:u w:val="single"/>
        </w:rPr>
        <w:t xml:space="preserve">idence </w:t>
      </w:r>
      <w:r w:rsidRPr="000C4D31">
        <w:rPr>
          <w:highlight w:val="cyan"/>
          <w:u w:val="single"/>
        </w:rPr>
        <w:t xml:space="preserve">render it </w:t>
      </w:r>
      <w:r w:rsidRPr="000C4D31">
        <w:rPr>
          <w:b/>
          <w:iCs/>
          <w:highlight w:val="cyan"/>
          <w:u w:val="single"/>
        </w:rPr>
        <w:t>difficult to conclude</w:t>
      </w:r>
      <w:r w:rsidRPr="000C4D31">
        <w:rPr>
          <w:u w:val="single"/>
        </w:rPr>
        <w:t xml:space="preserve"> that </w:t>
      </w:r>
      <w:r w:rsidRPr="000C4D31">
        <w:rPr>
          <w:b/>
          <w:iCs/>
          <w:highlight w:val="cyan"/>
          <w:u w:val="single"/>
        </w:rPr>
        <w:t>lax antitrust</w:t>
      </w:r>
      <w:r w:rsidRPr="000C4D31">
        <w:rPr>
          <w:u w:val="single"/>
        </w:rPr>
        <w:t xml:space="preserve"> enforcement has </w:t>
      </w:r>
      <w:r w:rsidRPr="000C4D31">
        <w:rPr>
          <w:b/>
          <w:iCs/>
          <w:highlight w:val="cyan"/>
          <w:u w:val="single"/>
        </w:rPr>
        <w:t>allowed labor</w:t>
      </w:r>
      <w:r w:rsidRPr="000C4D31">
        <w:rPr>
          <w:b/>
          <w:iCs/>
          <w:u w:val="single"/>
        </w:rPr>
        <w:t xml:space="preserve"> market </w:t>
      </w:r>
      <w:r w:rsidRPr="000C4D31">
        <w:rPr>
          <w:b/>
          <w:iCs/>
          <w:highlight w:val="cyan"/>
          <w:u w:val="single"/>
        </w:rPr>
        <w:t>concentration and</w:t>
      </w:r>
      <w:r w:rsidRPr="000C4D31">
        <w:rPr>
          <w:u w:val="single"/>
        </w:rPr>
        <w:t xml:space="preserve"> an anticompetitive increase of </w:t>
      </w:r>
      <w:r w:rsidRPr="000C4D31">
        <w:rPr>
          <w:b/>
          <w:iCs/>
          <w:highlight w:val="cyan"/>
          <w:u w:val="single"/>
        </w:rPr>
        <w:t>monopsony</w:t>
      </w:r>
      <w:r w:rsidRPr="000C4D31">
        <w:rPr>
          <w:b/>
          <w:iCs/>
          <w:u w:val="single"/>
        </w:rPr>
        <w:t xml:space="preserve"> power</w:t>
      </w:r>
      <w:r w:rsidRPr="000C4D31">
        <w:rPr>
          <w:sz w:val="16"/>
        </w:rPr>
        <w:t xml:space="preserve">. The claim and its underlying arguments are not compelling because </w:t>
      </w:r>
      <w:r w:rsidRPr="000C4D31">
        <w:rPr>
          <w:u w:val="single"/>
        </w:rPr>
        <w:t>they do not</w:t>
      </w:r>
      <w:r w:rsidRPr="000C4D31">
        <w:rPr>
          <w:sz w:val="16"/>
        </w:rPr>
        <w:t xml:space="preserve"> appropriately </w:t>
      </w:r>
      <w:r w:rsidRPr="000C4D31">
        <w:rPr>
          <w:u w:val="single"/>
        </w:rPr>
        <w:t xml:space="preserve">consider the level of </w:t>
      </w:r>
      <w:r w:rsidRPr="000C4D31">
        <w:rPr>
          <w:b/>
          <w:iCs/>
          <w:u w:val="single"/>
        </w:rPr>
        <w:t>current antitrust</w:t>
      </w:r>
      <w:r w:rsidRPr="000C4D31">
        <w:rPr>
          <w:sz w:val="16"/>
        </w:rPr>
        <w:t xml:space="preserve"> enforcement </w:t>
      </w:r>
      <w:r w:rsidRPr="000C4D31">
        <w:rPr>
          <w:u w:val="single"/>
        </w:rPr>
        <w:t xml:space="preserve">in labor markets, the </w:t>
      </w:r>
      <w:r w:rsidRPr="000C4D31">
        <w:rPr>
          <w:b/>
          <w:iCs/>
          <w:highlight w:val="cyan"/>
          <w:u w:val="single"/>
        </w:rPr>
        <w:t>theory</w:t>
      </w:r>
      <w:r w:rsidRPr="000C4D31">
        <w:rPr>
          <w:highlight w:val="cyan"/>
          <w:u w:val="single"/>
        </w:rPr>
        <w:t xml:space="preserve"> and </w:t>
      </w:r>
      <w:r w:rsidRPr="000C4D31">
        <w:rPr>
          <w:b/>
          <w:iCs/>
          <w:highlight w:val="cyan"/>
          <w:u w:val="single"/>
        </w:rPr>
        <w:t>empirics</w:t>
      </w:r>
      <w:r w:rsidRPr="000C4D31">
        <w:rPr>
          <w:u w:val="single"/>
        </w:rPr>
        <w:t xml:space="preserve"> supporting the claim </w:t>
      </w:r>
      <w:r w:rsidRPr="000C4D31">
        <w:rPr>
          <w:highlight w:val="cyan"/>
          <w:u w:val="single"/>
        </w:rPr>
        <w:t xml:space="preserve">are </w:t>
      </w:r>
      <w:r w:rsidRPr="000C4D31">
        <w:rPr>
          <w:b/>
          <w:iCs/>
          <w:highlight w:val="cyan"/>
          <w:u w:val="single"/>
        </w:rPr>
        <w:t>ambiguous</w:t>
      </w:r>
      <w:r w:rsidRPr="000C4D31">
        <w:rPr>
          <w:sz w:val="16"/>
        </w:rPr>
        <w:t xml:space="preserve">, </w:t>
      </w:r>
      <w:r w:rsidRPr="000C4D31">
        <w:rPr>
          <w:u w:val="single"/>
        </w:rPr>
        <w:t xml:space="preserve">and </w:t>
      </w:r>
      <w:r w:rsidRPr="000C4D31">
        <w:rPr>
          <w:highlight w:val="cyan"/>
          <w:u w:val="single"/>
        </w:rPr>
        <w:t>even if</w:t>
      </w:r>
      <w:r w:rsidRPr="000C4D31">
        <w:rPr>
          <w:u w:val="single"/>
        </w:rPr>
        <w:t xml:space="preserve"> an increase in </w:t>
      </w:r>
      <w:r w:rsidRPr="000C4D31">
        <w:rPr>
          <w:highlight w:val="cyan"/>
          <w:u w:val="single"/>
        </w:rPr>
        <w:t>monopsony</w:t>
      </w:r>
      <w:r w:rsidRPr="000C4D31">
        <w:rPr>
          <w:u w:val="single"/>
        </w:rPr>
        <w:t xml:space="preserve"> power </w:t>
      </w:r>
      <w:r w:rsidRPr="000C4D31">
        <w:rPr>
          <w:highlight w:val="cyan"/>
          <w:u w:val="single"/>
        </w:rPr>
        <w:t xml:space="preserve">is assumed, it is </w:t>
      </w:r>
      <w:r w:rsidRPr="000C4D31">
        <w:rPr>
          <w:b/>
          <w:iCs/>
          <w:highlight w:val="cyan"/>
          <w:u w:val="single"/>
        </w:rPr>
        <w:t>unlikely</w:t>
      </w:r>
      <w:r w:rsidRPr="000C4D31">
        <w:rPr>
          <w:sz w:val="16"/>
        </w:rPr>
        <w:t xml:space="preserve"> (and certainly not established) </w:t>
      </w:r>
      <w:r w:rsidRPr="000C4D31">
        <w:rPr>
          <w:u w:val="single"/>
        </w:rPr>
        <w:t xml:space="preserve">that lax </w:t>
      </w:r>
      <w:r w:rsidRPr="000C4D31">
        <w:rPr>
          <w:highlight w:val="cyan"/>
          <w:u w:val="single"/>
        </w:rPr>
        <w:t>antitrust</w:t>
      </w:r>
      <w:r w:rsidRPr="000C4D31">
        <w:rPr>
          <w:u w:val="single"/>
        </w:rPr>
        <w:t xml:space="preserve"> enforcement </w:t>
      </w:r>
      <w:r w:rsidRPr="000C4D31">
        <w:rPr>
          <w:highlight w:val="cyan"/>
          <w:u w:val="single"/>
        </w:rPr>
        <w:t>played a</w:t>
      </w:r>
      <w:r w:rsidRPr="000C4D31">
        <w:rPr>
          <w:u w:val="single"/>
        </w:rPr>
        <w:t xml:space="preserve"> </w:t>
      </w:r>
      <w:r w:rsidRPr="000C4D31">
        <w:rPr>
          <w:b/>
          <w:iCs/>
          <w:u w:val="single"/>
        </w:rPr>
        <w:t xml:space="preserve">causal </w:t>
      </w:r>
      <w:r w:rsidRPr="000C4D31">
        <w:rPr>
          <w:b/>
          <w:iCs/>
          <w:highlight w:val="cyan"/>
          <w:u w:val="single"/>
        </w:rPr>
        <w:t>role</w:t>
      </w:r>
      <w:r w:rsidRPr="000C4D31">
        <w:rPr>
          <w:sz w:val="16"/>
        </w:rPr>
        <w:t>. 223</w:t>
      </w:r>
    </w:p>
    <w:p w14:paraId="6950C84C" w14:textId="77777777" w:rsidR="000C4D31" w:rsidRPr="000C4D31" w:rsidRDefault="000C4D31" w:rsidP="000C4D31">
      <w:pPr>
        <w:rPr>
          <w:sz w:val="16"/>
        </w:rPr>
      </w:pPr>
      <w:r w:rsidRPr="000C4D31">
        <w:rPr>
          <w:sz w:val="16"/>
        </w:rPr>
        <w:t xml:space="preserve">The first piece of evidence opposing the Hipster Antitrust claim is the existing presence of antitrust enforcement in labor markets. The </w:t>
      </w:r>
      <w:r w:rsidRPr="000C4D31">
        <w:rPr>
          <w:highlight w:val="cyan"/>
          <w:u w:val="single"/>
        </w:rPr>
        <w:t>DOJ</w:t>
      </w:r>
      <w:r w:rsidRPr="000C4D31">
        <w:rPr>
          <w:sz w:val="16"/>
        </w:rPr>
        <w:t xml:space="preserve"> has </w:t>
      </w:r>
      <w:r w:rsidRPr="000C4D31">
        <w:rPr>
          <w:highlight w:val="cyan"/>
          <w:u w:val="single"/>
        </w:rPr>
        <w:t>issued</w:t>
      </w:r>
      <w:r w:rsidRPr="000C4D31">
        <w:rPr>
          <w:sz w:val="16"/>
        </w:rPr>
        <w:t xml:space="preserve"> several </w:t>
      </w:r>
      <w:r w:rsidRPr="000C4D31">
        <w:rPr>
          <w:u w:val="single"/>
        </w:rPr>
        <w:t xml:space="preserve">high-profile complaints against companies using </w:t>
      </w:r>
      <w:r w:rsidRPr="000C4D31">
        <w:rPr>
          <w:highlight w:val="cyan"/>
          <w:u w:val="single"/>
        </w:rPr>
        <w:t>"no-poaching"</w:t>
      </w:r>
      <w:r w:rsidRPr="000C4D31">
        <w:rPr>
          <w:u w:val="single"/>
        </w:rPr>
        <w:t xml:space="preserve"> agreements </w:t>
      </w:r>
      <w:r w:rsidRPr="000C4D31">
        <w:rPr>
          <w:sz w:val="16"/>
        </w:rPr>
        <w:t xml:space="preserve">to decrease labor competition. 224 For example, in United States v. Adobe, the DOJ filed a complaint alleging that major technology firms (Adobe, Apple, Google, Intel, Intuit and </w:t>
      </w:r>
      <w:proofErr w:type="spellStart"/>
      <w:r w:rsidRPr="000C4D31">
        <w:rPr>
          <w:sz w:val="16"/>
        </w:rPr>
        <w:t>Bixer</w:t>
      </w:r>
      <w:proofErr w:type="spellEnd"/>
      <w:r w:rsidRPr="000C4D31">
        <w:rPr>
          <w:sz w:val="16"/>
        </w:rPr>
        <w:t xml:space="preserve">) anticompetitively agreed to not pursue each other's highly trained [*348] technology employees. 225 That same year, the DOJ also successfully enjoined similar no-poaching agreements in the motion picture film industry. 226 </w:t>
      </w:r>
      <w:r w:rsidRPr="000C4D31">
        <w:rPr>
          <w:u w:val="single"/>
        </w:rPr>
        <w:t xml:space="preserve">Antitrust </w:t>
      </w:r>
      <w:r w:rsidRPr="000C4D31">
        <w:rPr>
          <w:b/>
          <w:iCs/>
          <w:u w:val="single"/>
        </w:rPr>
        <w:t>enforcement</w:t>
      </w:r>
      <w:r w:rsidRPr="000C4D31">
        <w:rPr>
          <w:u w:val="single"/>
        </w:rPr>
        <w:t xml:space="preserve"> involving no-poaching agreements has </w:t>
      </w:r>
      <w:r w:rsidRPr="000C4D31">
        <w:rPr>
          <w:b/>
          <w:iCs/>
          <w:u w:val="single"/>
        </w:rPr>
        <w:t>not tapered</w:t>
      </w:r>
      <w:r w:rsidRPr="000C4D31">
        <w:rPr>
          <w:u w:val="single"/>
        </w:rPr>
        <w:t xml:space="preserve"> in recent years</w:t>
      </w:r>
      <w:r w:rsidRPr="000C4D31">
        <w:rPr>
          <w:sz w:val="16"/>
        </w:rPr>
        <w:t xml:space="preserve">. The DOJ issued joint guidance with the FTC in October 2016 warning that naked no-poach agreements would be treated as price fixing, and Assistant Attorney General for Antitrust Makan </w:t>
      </w:r>
      <w:proofErr w:type="spellStart"/>
      <w:r w:rsidRPr="000C4D31">
        <w:rPr>
          <w:sz w:val="16"/>
        </w:rPr>
        <w:t>Delrahim</w:t>
      </w:r>
      <w:proofErr w:type="spellEnd"/>
      <w:r w:rsidRPr="000C4D31">
        <w:rPr>
          <w:sz w:val="16"/>
        </w:rPr>
        <w:t xml:space="preserve"> recently signaled the potential for forthcoming criminal cases on no-poach agreements among employers. 227</w:t>
      </w:r>
    </w:p>
    <w:p w14:paraId="5B20FE66" w14:textId="77777777" w:rsidR="000C4D31" w:rsidRPr="000C4D31" w:rsidRDefault="000C4D31" w:rsidP="000C4D31">
      <w:pPr>
        <w:rPr>
          <w:sz w:val="16"/>
        </w:rPr>
      </w:pPr>
      <w:r w:rsidRPr="000C4D31">
        <w:rPr>
          <w:sz w:val="16"/>
        </w:rPr>
        <w:t xml:space="preserve">The </w:t>
      </w:r>
      <w:r w:rsidRPr="000C4D31">
        <w:rPr>
          <w:highlight w:val="cyan"/>
          <w:u w:val="single"/>
        </w:rPr>
        <w:t>FTC</w:t>
      </w:r>
      <w:r w:rsidRPr="000C4D31">
        <w:rPr>
          <w:sz w:val="16"/>
        </w:rPr>
        <w:t xml:space="preserve"> also recently </w:t>
      </w:r>
      <w:r w:rsidRPr="000C4D31">
        <w:rPr>
          <w:highlight w:val="cyan"/>
          <w:u w:val="single"/>
        </w:rPr>
        <w:t>enjoined</w:t>
      </w:r>
      <w:r w:rsidRPr="000C4D31">
        <w:rPr>
          <w:u w:val="single"/>
        </w:rPr>
        <w:t xml:space="preserve"> the American Guild of Organists </w:t>
      </w:r>
      <w:r w:rsidRPr="000C4D31">
        <w:rPr>
          <w:highlight w:val="cyan"/>
          <w:u w:val="single"/>
        </w:rPr>
        <w:t>from restricting</w:t>
      </w:r>
      <w:r w:rsidRPr="000C4D31">
        <w:rPr>
          <w:u w:val="single"/>
        </w:rPr>
        <w:t xml:space="preserve"> any members' ability to solicit or accept </w:t>
      </w:r>
      <w:r w:rsidRPr="000C4D31">
        <w:rPr>
          <w:highlight w:val="cyan"/>
          <w:u w:val="single"/>
        </w:rPr>
        <w:t>work</w:t>
      </w:r>
      <w:r w:rsidRPr="000C4D31">
        <w:rPr>
          <w:u w:val="single"/>
        </w:rPr>
        <w:t xml:space="preserve"> from any "consumer" who was currently utilizing another member</w:t>
      </w:r>
      <w:r w:rsidRPr="000C4D31">
        <w:rPr>
          <w:sz w:val="16"/>
        </w:rPr>
        <w:t xml:space="preserve">. 228 The FTC challenged this no-poaching arrangement </w:t>
      </w:r>
      <w:r w:rsidRPr="000C4D31">
        <w:rPr>
          <w:highlight w:val="cyan"/>
          <w:u w:val="single"/>
        </w:rPr>
        <w:t xml:space="preserve">under </w:t>
      </w:r>
      <w:r w:rsidRPr="000C4D31">
        <w:rPr>
          <w:b/>
          <w:iCs/>
          <w:highlight w:val="cyan"/>
          <w:u w:val="single"/>
        </w:rPr>
        <w:t>§ 5</w:t>
      </w:r>
      <w:r w:rsidRPr="000C4D31">
        <w:rPr>
          <w:sz w:val="16"/>
        </w:rPr>
        <w:t xml:space="preserve"> of the FTC Act as a method of unfair competition that increased prices for consumers. 229 However, apart from federal enforcement, employers restricting labor competition has also been the subject of private antitrust class action litigation. 230 A recent class action filed against Carl's Jr. Restaurants, LLC alleged that Carl's and its independent franchises used "no-hire agreements" to collude and prohibit competitive franchisees from hiring employees from other franchisees. 231</w:t>
      </w:r>
    </w:p>
    <w:p w14:paraId="1BCC7363" w14:textId="77777777" w:rsidR="000C4D31" w:rsidRPr="000C4D31" w:rsidRDefault="000C4D31" w:rsidP="000C4D31">
      <w:pPr>
        <w:rPr>
          <w:sz w:val="16"/>
        </w:rPr>
      </w:pPr>
      <w:r w:rsidRPr="000C4D31">
        <w:rPr>
          <w:u w:val="single"/>
        </w:rPr>
        <w:t xml:space="preserve">The </w:t>
      </w:r>
      <w:r w:rsidRPr="000C4D31">
        <w:rPr>
          <w:highlight w:val="cyan"/>
          <w:u w:val="single"/>
        </w:rPr>
        <w:t>claim</w:t>
      </w:r>
      <w:r w:rsidRPr="000C4D31">
        <w:rPr>
          <w:sz w:val="16"/>
        </w:rPr>
        <w:t xml:space="preserve"> that </w:t>
      </w:r>
      <w:r w:rsidRPr="000C4D31">
        <w:rPr>
          <w:u w:val="single"/>
        </w:rPr>
        <w:t xml:space="preserve">modern </w:t>
      </w:r>
      <w:r w:rsidRPr="000C4D31">
        <w:rPr>
          <w:highlight w:val="cyan"/>
          <w:u w:val="single"/>
        </w:rPr>
        <w:t xml:space="preserve">antitrust ignores </w:t>
      </w:r>
      <w:r w:rsidRPr="000C4D31">
        <w:rPr>
          <w:b/>
          <w:iCs/>
          <w:highlight w:val="cyan"/>
          <w:u w:val="single"/>
        </w:rPr>
        <w:t>labor</w:t>
      </w:r>
      <w:r w:rsidRPr="000C4D31">
        <w:rPr>
          <w:u w:val="single"/>
        </w:rPr>
        <w:t xml:space="preserve"> markets </w:t>
      </w:r>
      <w:r w:rsidRPr="000C4D31">
        <w:rPr>
          <w:highlight w:val="cyan"/>
          <w:u w:val="single"/>
        </w:rPr>
        <w:t>is</w:t>
      </w:r>
      <w:r w:rsidRPr="000C4D31">
        <w:rPr>
          <w:u w:val="single"/>
        </w:rPr>
        <w:t xml:space="preserve"> certainly </w:t>
      </w:r>
      <w:r w:rsidRPr="000C4D31">
        <w:rPr>
          <w:b/>
          <w:iCs/>
          <w:highlight w:val="cyan"/>
          <w:u w:val="single"/>
        </w:rPr>
        <w:t>incorrect</w:t>
      </w:r>
      <w:r w:rsidRPr="000C4D31">
        <w:rPr>
          <w:sz w:val="16"/>
        </w:rPr>
        <w:t xml:space="preserve">. That said, </w:t>
      </w:r>
      <w:r w:rsidRPr="000C4D31">
        <w:rPr>
          <w:u w:val="single"/>
        </w:rPr>
        <w:t>no credible attempt has been made to systematically measure antitrust enforcement activity as it relates to labor markets and its</w:t>
      </w:r>
      <w:r w:rsidRPr="000C4D31">
        <w:rPr>
          <w:sz w:val="16"/>
        </w:rPr>
        <w:t xml:space="preserve"> potential </w:t>
      </w:r>
      <w:r w:rsidRPr="000C4D31">
        <w:rPr>
          <w:u w:val="single"/>
        </w:rPr>
        <w:t>effects on monopsony power</w:t>
      </w:r>
      <w:r w:rsidRPr="000C4D31">
        <w:rPr>
          <w:sz w:val="16"/>
        </w:rPr>
        <w:t xml:space="preserve">. Given the recent series of antitrust cases involving labor claims, it is difficult to view the recent antitrust enforcement in labor markets as a gaping hole in antitrust enforcement that invites anticompetitive abuses. </w:t>
      </w:r>
      <w:r w:rsidRPr="000C4D31">
        <w:rPr>
          <w:u w:val="single"/>
        </w:rPr>
        <w:t>If concentration</w:t>
      </w:r>
      <w:r w:rsidRPr="000C4D31">
        <w:rPr>
          <w:sz w:val="16"/>
        </w:rPr>
        <w:t xml:space="preserve"> in labor markets </w:t>
      </w:r>
      <w:r w:rsidRPr="000C4D31">
        <w:rPr>
          <w:u w:val="single"/>
        </w:rPr>
        <w:t>has awarded</w:t>
      </w:r>
      <w:r w:rsidRPr="000C4D31">
        <w:rPr>
          <w:sz w:val="16"/>
        </w:rPr>
        <w:t xml:space="preserve"> corporations with the </w:t>
      </w:r>
      <w:r w:rsidRPr="000C4D31">
        <w:rPr>
          <w:u w:val="single"/>
        </w:rPr>
        <w:t>monopsony power</w:t>
      </w:r>
      <w:r w:rsidRPr="000C4D31">
        <w:rPr>
          <w:sz w:val="16"/>
        </w:rPr>
        <w:t xml:space="preserve"> to suppress labor shares, </w:t>
      </w:r>
      <w:r w:rsidRPr="000C4D31">
        <w:rPr>
          <w:u w:val="single"/>
        </w:rPr>
        <w:t xml:space="preserve">it would be </w:t>
      </w:r>
      <w:r w:rsidRPr="000C4D31">
        <w:rPr>
          <w:b/>
          <w:iCs/>
          <w:u w:val="single"/>
        </w:rPr>
        <w:t>unwise</w:t>
      </w:r>
      <w:r w:rsidRPr="000C4D31">
        <w:rPr>
          <w:u w:val="single"/>
        </w:rPr>
        <w:t xml:space="preserve"> to conclude without more evidence that antitrust enforcement's presence or lack</w:t>
      </w:r>
      <w:r w:rsidRPr="000C4D31">
        <w:rPr>
          <w:sz w:val="16"/>
        </w:rPr>
        <w:t xml:space="preserve"> </w:t>
      </w:r>
      <w:r w:rsidRPr="000C4D31">
        <w:rPr>
          <w:u w:val="single"/>
        </w:rPr>
        <w:t>thereof</w:t>
      </w:r>
      <w:r w:rsidRPr="000C4D31">
        <w:rPr>
          <w:sz w:val="16"/>
        </w:rPr>
        <w:t xml:space="preserve"> in labor markets </w:t>
      </w:r>
      <w:r w:rsidRPr="000C4D31">
        <w:rPr>
          <w:u w:val="single"/>
        </w:rPr>
        <w:t>is the cause</w:t>
      </w:r>
      <w:r w:rsidRPr="000C4D31">
        <w:rPr>
          <w:sz w:val="16"/>
        </w:rPr>
        <w:t>.</w:t>
      </w:r>
    </w:p>
    <w:p w14:paraId="0D7358C3" w14:textId="77777777" w:rsidR="000C4D31" w:rsidRPr="000C4D31" w:rsidRDefault="000C4D31" w:rsidP="000C4D31">
      <w:pPr>
        <w:rPr>
          <w:sz w:val="16"/>
        </w:rPr>
      </w:pPr>
      <w:r w:rsidRPr="000C4D31">
        <w:rPr>
          <w:sz w:val="16"/>
        </w:rPr>
        <w:t>[*349] A second piece of evidence undermining the Hipster Antitrust position concerning monopsony power is potentially even more fundamental-</w:t>
      </w:r>
      <w:r w:rsidRPr="000C4D31">
        <w:rPr>
          <w:highlight w:val="cyan"/>
          <w:u w:val="single"/>
        </w:rPr>
        <w:t>it is not clear</w:t>
      </w:r>
      <w:r w:rsidRPr="000C4D31">
        <w:rPr>
          <w:u w:val="single"/>
        </w:rPr>
        <w:t xml:space="preserve"> that </w:t>
      </w:r>
      <w:r w:rsidRPr="000C4D31">
        <w:rPr>
          <w:highlight w:val="cyan"/>
          <w:u w:val="single"/>
        </w:rPr>
        <w:t>monopsony</w:t>
      </w:r>
      <w:r w:rsidRPr="000C4D31">
        <w:rPr>
          <w:u w:val="single"/>
        </w:rPr>
        <w:t xml:space="preserve"> power </w:t>
      </w:r>
      <w:r w:rsidRPr="000C4D31">
        <w:rPr>
          <w:highlight w:val="cyan"/>
          <w:u w:val="single"/>
        </w:rPr>
        <w:t>is</w:t>
      </w:r>
      <w:r w:rsidRPr="000C4D31">
        <w:rPr>
          <w:sz w:val="16"/>
        </w:rPr>
        <w:t xml:space="preserve">, in fact, </w:t>
      </w:r>
      <w:r w:rsidRPr="000C4D31">
        <w:rPr>
          <w:highlight w:val="cyan"/>
          <w:u w:val="single"/>
        </w:rPr>
        <w:t>increasing</w:t>
      </w:r>
      <w:r w:rsidRPr="000C4D31">
        <w:rPr>
          <w:u w:val="single"/>
        </w:rPr>
        <w:t>. The most cited-to stylized fact</w:t>
      </w:r>
      <w:r w:rsidRPr="000C4D31">
        <w:rPr>
          <w:sz w:val="16"/>
        </w:rPr>
        <w:t xml:space="preserve"> in support of the conclusion that monopsony power is widespread and increasing in the United States economy </w:t>
      </w:r>
      <w:r w:rsidRPr="000C4D31">
        <w:rPr>
          <w:u w:val="single"/>
        </w:rPr>
        <w:t>is that the labor share is decreasing</w:t>
      </w:r>
      <w:r w:rsidRPr="000C4D31">
        <w:rPr>
          <w:sz w:val="16"/>
        </w:rPr>
        <w:t xml:space="preserve">. 232 </w:t>
      </w:r>
      <w:r w:rsidRPr="000C4D31">
        <w:rPr>
          <w:highlight w:val="cyan"/>
          <w:u w:val="single"/>
        </w:rPr>
        <w:t>There are</w:t>
      </w:r>
      <w:r w:rsidRPr="000C4D31">
        <w:rPr>
          <w:sz w:val="16"/>
        </w:rPr>
        <w:t xml:space="preserve">, of course, </w:t>
      </w:r>
      <w:r w:rsidRPr="000C4D31">
        <w:rPr>
          <w:b/>
          <w:iCs/>
          <w:highlight w:val="cyan"/>
          <w:u w:val="single"/>
        </w:rPr>
        <w:t>many reasons</w:t>
      </w:r>
      <w:r w:rsidRPr="000C4D31">
        <w:rPr>
          <w:sz w:val="16"/>
        </w:rPr>
        <w:t xml:space="preserve"> why </w:t>
      </w:r>
      <w:r w:rsidRPr="000C4D31">
        <w:rPr>
          <w:highlight w:val="cyan"/>
          <w:u w:val="single"/>
        </w:rPr>
        <w:t>one might observe a decrease in</w:t>
      </w:r>
      <w:r w:rsidRPr="000C4D31">
        <w:rPr>
          <w:u w:val="single"/>
        </w:rPr>
        <w:t xml:space="preserve"> the </w:t>
      </w:r>
      <w:r w:rsidRPr="000C4D31">
        <w:rPr>
          <w:highlight w:val="cyan"/>
          <w:u w:val="single"/>
        </w:rPr>
        <w:t>labor share</w:t>
      </w:r>
      <w:r w:rsidRPr="000C4D31">
        <w:rPr>
          <w:sz w:val="16"/>
        </w:rPr>
        <w:t xml:space="preserve">. Lax antitrust allowing the creation of monopsony power is one hypothesis. Though the theoretical effects of a massive increase in monopoly and monopsony power through generally lax antitrust enforcement are ambiguous. Indeed, </w:t>
      </w:r>
      <w:r w:rsidRPr="000C4D31">
        <w:rPr>
          <w:u w:val="single"/>
        </w:rPr>
        <w:t xml:space="preserve">some </w:t>
      </w:r>
      <w:r w:rsidRPr="000C4D31">
        <w:rPr>
          <w:highlight w:val="cyan"/>
          <w:u w:val="single"/>
        </w:rPr>
        <w:t>studies</w:t>
      </w:r>
      <w:r w:rsidRPr="000C4D31">
        <w:rPr>
          <w:sz w:val="16"/>
        </w:rPr>
        <w:t xml:space="preserve"> have </w:t>
      </w:r>
      <w:r w:rsidRPr="000C4D31">
        <w:rPr>
          <w:highlight w:val="cyan"/>
          <w:u w:val="single"/>
        </w:rPr>
        <w:t>found</w:t>
      </w:r>
      <w:r w:rsidRPr="000C4D31">
        <w:rPr>
          <w:u w:val="single"/>
        </w:rPr>
        <w:t xml:space="preserve"> a </w:t>
      </w:r>
      <w:r w:rsidRPr="000C4D31">
        <w:rPr>
          <w:highlight w:val="cyan"/>
          <w:u w:val="single"/>
        </w:rPr>
        <w:t xml:space="preserve">positive </w:t>
      </w:r>
      <w:r w:rsidRPr="000C4D31">
        <w:rPr>
          <w:b/>
          <w:iCs/>
          <w:highlight w:val="cyan"/>
          <w:u w:val="single"/>
        </w:rPr>
        <w:t>relations</w:t>
      </w:r>
      <w:r w:rsidRPr="000C4D31">
        <w:rPr>
          <w:u w:val="single"/>
        </w:rPr>
        <w:t xml:space="preserve">hip </w:t>
      </w:r>
      <w:r w:rsidRPr="000C4D31">
        <w:rPr>
          <w:highlight w:val="cyan"/>
          <w:u w:val="single"/>
        </w:rPr>
        <w:t>between</w:t>
      </w:r>
      <w:r w:rsidRPr="000C4D31">
        <w:rPr>
          <w:u w:val="single"/>
        </w:rPr>
        <w:t xml:space="preserve"> employer </w:t>
      </w:r>
      <w:r w:rsidRPr="000C4D31">
        <w:rPr>
          <w:b/>
          <w:iCs/>
          <w:highlight w:val="cyan"/>
          <w:u w:val="single"/>
        </w:rPr>
        <w:t>size</w:t>
      </w:r>
      <w:r w:rsidRPr="000C4D31">
        <w:rPr>
          <w:highlight w:val="cyan"/>
          <w:u w:val="single"/>
        </w:rPr>
        <w:t xml:space="preserve"> and </w:t>
      </w:r>
      <w:r w:rsidRPr="000C4D31">
        <w:rPr>
          <w:b/>
          <w:iCs/>
          <w:highlight w:val="cyan"/>
          <w:u w:val="single"/>
        </w:rPr>
        <w:t>wages</w:t>
      </w:r>
      <w:r w:rsidRPr="000C4D31">
        <w:rPr>
          <w:sz w:val="16"/>
        </w:rPr>
        <w:t xml:space="preserve"> (</w:t>
      </w:r>
      <w:proofErr w:type="gramStart"/>
      <w:r w:rsidRPr="000C4D31">
        <w:rPr>
          <w:sz w:val="16"/>
        </w:rPr>
        <w:t>i.e.</w:t>
      </w:r>
      <w:proofErr w:type="gramEnd"/>
      <w:r w:rsidRPr="000C4D31">
        <w:rPr>
          <w:sz w:val="16"/>
        </w:rPr>
        <w:t xml:space="preserve"> bigger employers pay larger wages). 233 </w:t>
      </w:r>
      <w:r w:rsidRPr="000C4D31">
        <w:rPr>
          <w:u w:val="single"/>
        </w:rPr>
        <w:t>It is also unsettled whether employers with more market power pay lower wages</w:t>
      </w:r>
      <w:r w:rsidRPr="000C4D31">
        <w:rPr>
          <w:sz w:val="16"/>
        </w:rPr>
        <w:t xml:space="preserve">. 234 </w:t>
      </w:r>
      <w:r w:rsidRPr="000C4D31">
        <w:rPr>
          <w:b/>
          <w:iCs/>
          <w:u w:val="single"/>
        </w:rPr>
        <w:t xml:space="preserve">Neither economic </w:t>
      </w:r>
      <w:r w:rsidRPr="000C4D31">
        <w:rPr>
          <w:b/>
          <w:iCs/>
          <w:highlight w:val="cyan"/>
          <w:u w:val="single"/>
        </w:rPr>
        <w:t>theory nor</w:t>
      </w:r>
      <w:r w:rsidRPr="000C4D31">
        <w:rPr>
          <w:b/>
          <w:iCs/>
          <w:u w:val="single"/>
        </w:rPr>
        <w:t xml:space="preserve"> empirical </w:t>
      </w:r>
      <w:r w:rsidRPr="000C4D31">
        <w:rPr>
          <w:b/>
          <w:iCs/>
          <w:highlight w:val="cyan"/>
          <w:u w:val="single"/>
        </w:rPr>
        <w:t>ev</w:t>
      </w:r>
      <w:r w:rsidRPr="000C4D31">
        <w:rPr>
          <w:u w:val="single"/>
        </w:rPr>
        <w:t xml:space="preserve">idence </w:t>
      </w:r>
      <w:r w:rsidRPr="000C4D31">
        <w:rPr>
          <w:b/>
          <w:iCs/>
          <w:highlight w:val="cyan"/>
          <w:u w:val="single"/>
        </w:rPr>
        <w:t>paint a clear picture</w:t>
      </w:r>
      <w:r w:rsidRPr="000C4D31">
        <w:rPr>
          <w:highlight w:val="cyan"/>
          <w:u w:val="single"/>
        </w:rPr>
        <w:t xml:space="preserve"> that</w:t>
      </w:r>
      <w:r w:rsidRPr="000C4D31">
        <w:rPr>
          <w:u w:val="single"/>
        </w:rPr>
        <w:t xml:space="preserve"> an increase in </w:t>
      </w:r>
      <w:r w:rsidRPr="000C4D31">
        <w:rPr>
          <w:highlight w:val="cyan"/>
          <w:u w:val="single"/>
        </w:rPr>
        <w:t>antitrust</w:t>
      </w:r>
      <w:r w:rsidRPr="000C4D31">
        <w:rPr>
          <w:sz w:val="16"/>
        </w:rPr>
        <w:t xml:space="preserve"> activity in labor markets </w:t>
      </w:r>
      <w:r w:rsidRPr="000C4D31">
        <w:rPr>
          <w:u w:val="single"/>
        </w:rPr>
        <w:t xml:space="preserve">would result in a </w:t>
      </w:r>
      <w:r w:rsidRPr="000C4D31">
        <w:rPr>
          <w:b/>
          <w:iCs/>
          <w:highlight w:val="cyan"/>
          <w:u w:val="single"/>
        </w:rPr>
        <w:t>reduct</w:t>
      </w:r>
      <w:r w:rsidRPr="000C4D31">
        <w:rPr>
          <w:u w:val="single"/>
        </w:rPr>
        <w:t xml:space="preserve">ion of </w:t>
      </w:r>
      <w:r w:rsidRPr="000C4D31">
        <w:rPr>
          <w:highlight w:val="cyan"/>
          <w:u w:val="single"/>
        </w:rPr>
        <w:t>monopsony</w:t>
      </w:r>
      <w:r w:rsidRPr="000C4D31">
        <w:rPr>
          <w:u w:val="single"/>
        </w:rPr>
        <w:t xml:space="preserve"> power </w:t>
      </w:r>
      <w:r w:rsidRPr="000C4D31">
        <w:rPr>
          <w:highlight w:val="cyan"/>
          <w:u w:val="single"/>
        </w:rPr>
        <w:t>or</w:t>
      </w:r>
      <w:r w:rsidRPr="000C4D31">
        <w:rPr>
          <w:u w:val="single"/>
        </w:rPr>
        <w:t xml:space="preserve"> upward </w:t>
      </w:r>
      <w:r w:rsidRPr="000C4D31">
        <w:rPr>
          <w:highlight w:val="cyan"/>
          <w:u w:val="single"/>
        </w:rPr>
        <w:t>pressure</w:t>
      </w:r>
      <w:r w:rsidRPr="000C4D31">
        <w:rPr>
          <w:u w:val="single"/>
        </w:rPr>
        <w:t xml:space="preserve"> on </w:t>
      </w:r>
      <w:r w:rsidRPr="000C4D31">
        <w:rPr>
          <w:highlight w:val="cyan"/>
          <w:u w:val="single"/>
        </w:rPr>
        <w:t>wages</w:t>
      </w:r>
      <w:r w:rsidRPr="000C4D31">
        <w:rPr>
          <w:sz w:val="16"/>
        </w:rPr>
        <w:t>. 235</w:t>
      </w:r>
    </w:p>
    <w:p w14:paraId="1D20E25F" w14:textId="77777777" w:rsidR="000C4D31" w:rsidRPr="000C4D31" w:rsidRDefault="000C4D31" w:rsidP="000C4D31">
      <w:pPr>
        <w:rPr>
          <w:sz w:val="16"/>
        </w:rPr>
      </w:pPr>
    </w:p>
    <w:p w14:paraId="11990C77" w14:textId="77777777" w:rsidR="000C4D31" w:rsidRPr="000C4D31" w:rsidRDefault="000C4D31" w:rsidP="000C4D31">
      <w:pPr>
        <w:rPr>
          <w:sz w:val="16"/>
        </w:rPr>
      </w:pPr>
    </w:p>
    <w:p w14:paraId="377FDC51" w14:textId="77777777" w:rsidR="000C4D31" w:rsidRPr="000C4D31" w:rsidRDefault="000C4D31" w:rsidP="000C4D31">
      <w:pPr>
        <w:rPr>
          <w:sz w:val="16"/>
        </w:rPr>
      </w:pPr>
    </w:p>
    <w:p w14:paraId="3F33D3E9" w14:textId="77777777" w:rsidR="000C4D31" w:rsidRPr="000C4D31" w:rsidRDefault="000C4D31" w:rsidP="000C4D31">
      <w:pPr>
        <w:rPr>
          <w:sz w:val="16"/>
        </w:rPr>
      </w:pPr>
      <w:r w:rsidRPr="000C4D31">
        <w:rPr>
          <w:sz w:val="16"/>
        </w:rPr>
        <w:t xml:space="preserve">Finally, </w:t>
      </w:r>
      <w:r w:rsidRPr="000C4D31">
        <w:rPr>
          <w:b/>
          <w:iCs/>
          <w:highlight w:val="cyan"/>
          <w:u w:val="single"/>
        </w:rPr>
        <w:t>even if</w:t>
      </w:r>
      <w:r w:rsidRPr="000C4D31">
        <w:rPr>
          <w:u w:val="single"/>
        </w:rPr>
        <w:t xml:space="preserve"> the increase in monopsony power were empirically assumed to be present, the available </w:t>
      </w:r>
      <w:r w:rsidRPr="000C4D31">
        <w:rPr>
          <w:b/>
          <w:iCs/>
          <w:highlight w:val="cyan"/>
          <w:u w:val="single"/>
        </w:rPr>
        <w:t>ev</w:t>
      </w:r>
      <w:r w:rsidRPr="000C4D31">
        <w:rPr>
          <w:u w:val="single"/>
        </w:rPr>
        <w:t xml:space="preserve">idence </w:t>
      </w:r>
      <w:r w:rsidRPr="000C4D31">
        <w:rPr>
          <w:highlight w:val="cyan"/>
          <w:u w:val="single"/>
        </w:rPr>
        <w:t>does not suggest</w:t>
      </w:r>
      <w:r w:rsidRPr="000C4D31">
        <w:rPr>
          <w:u w:val="single"/>
        </w:rPr>
        <w:t xml:space="preserve"> that </w:t>
      </w:r>
      <w:r w:rsidRPr="000C4D31">
        <w:rPr>
          <w:b/>
          <w:iCs/>
          <w:highlight w:val="cyan"/>
          <w:u w:val="single"/>
        </w:rPr>
        <w:t>consumer welfare</w:t>
      </w:r>
      <w:r w:rsidRPr="000C4D31">
        <w:rPr>
          <w:u w:val="single"/>
        </w:rPr>
        <w:t xml:space="preserve"> focused antitrust enforcement </w:t>
      </w:r>
      <w:r w:rsidRPr="000C4D31">
        <w:rPr>
          <w:highlight w:val="cyan"/>
          <w:u w:val="single"/>
        </w:rPr>
        <w:t xml:space="preserve">played </w:t>
      </w:r>
      <w:r w:rsidRPr="000C4D31">
        <w:rPr>
          <w:b/>
          <w:iCs/>
          <w:highlight w:val="cyan"/>
          <w:u w:val="single"/>
        </w:rPr>
        <w:t>any</w:t>
      </w:r>
      <w:r w:rsidRPr="000C4D31">
        <w:rPr>
          <w:b/>
          <w:iCs/>
          <w:u w:val="single"/>
        </w:rPr>
        <w:t xml:space="preserve"> meaningful </w:t>
      </w:r>
      <w:r w:rsidRPr="000C4D31">
        <w:rPr>
          <w:b/>
          <w:iCs/>
          <w:highlight w:val="cyan"/>
          <w:u w:val="single"/>
        </w:rPr>
        <w:t>role</w:t>
      </w:r>
      <w:r w:rsidRPr="000C4D31">
        <w:rPr>
          <w:u w:val="single"/>
        </w:rPr>
        <w:t xml:space="preserve"> in that change</w:t>
      </w:r>
      <w:r w:rsidRPr="000C4D31">
        <w:rPr>
          <w:sz w:val="16"/>
        </w:rPr>
        <w:t>. 236 Consider the figure below:</w:t>
      </w:r>
    </w:p>
    <w:p w14:paraId="42556C3C" w14:textId="77777777" w:rsidR="000C4D31" w:rsidRPr="000C4D31" w:rsidRDefault="000C4D31" w:rsidP="000C4D31">
      <w:pPr>
        <w:rPr>
          <w:sz w:val="16"/>
        </w:rPr>
      </w:pPr>
      <w:r w:rsidRPr="000C4D31">
        <w:rPr>
          <w:sz w:val="16"/>
        </w:rPr>
        <w:t xml:space="preserve">The </w:t>
      </w:r>
      <w:r w:rsidRPr="000C4D31">
        <w:rPr>
          <w:highlight w:val="cyan"/>
          <w:u w:val="single"/>
        </w:rPr>
        <w:t>decrease in labor share has been</w:t>
      </w:r>
      <w:r w:rsidRPr="000C4D31">
        <w:rPr>
          <w:u w:val="single"/>
        </w:rPr>
        <w:t xml:space="preserve"> a </w:t>
      </w:r>
      <w:r w:rsidRPr="000C4D31">
        <w:rPr>
          <w:b/>
          <w:iCs/>
          <w:highlight w:val="cyan"/>
          <w:u w:val="single"/>
        </w:rPr>
        <w:t>worldwide</w:t>
      </w:r>
      <w:r w:rsidRPr="000C4D31">
        <w:rPr>
          <w:b/>
          <w:iCs/>
          <w:u w:val="single"/>
        </w:rPr>
        <w:t xml:space="preserve"> phenomenon</w:t>
      </w:r>
      <w:r w:rsidRPr="000C4D31">
        <w:rPr>
          <w:sz w:val="16"/>
        </w:rPr>
        <w:t>--</w:t>
      </w:r>
      <w:r w:rsidRPr="000C4D31">
        <w:rPr>
          <w:highlight w:val="cyan"/>
          <w:u w:val="single"/>
        </w:rPr>
        <w:t>with</w:t>
      </w:r>
      <w:r w:rsidRPr="000C4D31">
        <w:rPr>
          <w:u w:val="single"/>
        </w:rPr>
        <w:t xml:space="preserve"> the </w:t>
      </w:r>
      <w:r w:rsidRPr="000C4D31">
        <w:rPr>
          <w:b/>
          <w:iCs/>
          <w:highlight w:val="cyan"/>
          <w:u w:val="single"/>
        </w:rPr>
        <w:t>U</w:t>
      </w:r>
      <w:r w:rsidRPr="000C4D31">
        <w:rPr>
          <w:u w:val="single"/>
        </w:rPr>
        <w:t xml:space="preserve">nited </w:t>
      </w:r>
      <w:r w:rsidRPr="000C4D31">
        <w:rPr>
          <w:b/>
          <w:iCs/>
          <w:highlight w:val="cyan"/>
          <w:u w:val="single"/>
        </w:rPr>
        <w:t>S</w:t>
      </w:r>
      <w:r w:rsidRPr="000C4D31">
        <w:rPr>
          <w:u w:val="single"/>
        </w:rPr>
        <w:t xml:space="preserve">tates experiencing a </w:t>
      </w:r>
      <w:r w:rsidRPr="000C4D31">
        <w:rPr>
          <w:highlight w:val="cyan"/>
          <w:u w:val="single"/>
        </w:rPr>
        <w:t xml:space="preserve">comparatively </w:t>
      </w:r>
      <w:r w:rsidRPr="000C4D31">
        <w:rPr>
          <w:b/>
          <w:iCs/>
          <w:highlight w:val="cyan"/>
          <w:u w:val="single"/>
        </w:rPr>
        <w:t>modest</w:t>
      </w:r>
      <w:r w:rsidRPr="000C4D31">
        <w:rPr>
          <w:u w:val="single"/>
        </w:rPr>
        <w:t xml:space="preserve"> drop</w:t>
      </w:r>
      <w:r w:rsidRPr="000C4D31">
        <w:rPr>
          <w:sz w:val="16"/>
        </w:rPr>
        <w:t xml:space="preserve">. However, if the U.S. drop in labor share is indeed attributed to the lax antitrust enforcement of regulatory regimes shackled to consumer welfare, </w:t>
      </w:r>
      <w:r w:rsidRPr="000C4D31">
        <w:rPr>
          <w:u w:val="single"/>
        </w:rPr>
        <w:t xml:space="preserve">it becomes </w:t>
      </w:r>
      <w:r w:rsidRPr="000C4D31">
        <w:rPr>
          <w:b/>
          <w:iCs/>
          <w:u w:val="single"/>
        </w:rPr>
        <w:t>difficult</w:t>
      </w:r>
      <w:r w:rsidRPr="000C4D31">
        <w:rPr>
          <w:u w:val="single"/>
        </w:rPr>
        <w:t xml:space="preserve"> to explain the </w:t>
      </w:r>
      <w:r w:rsidRPr="000C4D31">
        <w:rPr>
          <w:b/>
          <w:iCs/>
          <w:highlight w:val="cyan"/>
          <w:u w:val="single"/>
        </w:rPr>
        <w:t>global</w:t>
      </w:r>
      <w:r w:rsidRPr="000C4D31">
        <w:rPr>
          <w:highlight w:val="cyan"/>
          <w:u w:val="single"/>
        </w:rPr>
        <w:t xml:space="preserve"> phenomenon</w:t>
      </w:r>
      <w:r w:rsidRPr="000C4D31">
        <w:rPr>
          <w:sz w:val="16"/>
        </w:rPr>
        <w:t xml:space="preserve"> (surely the ghost of Robert Bork has not infiltrated each competition authority around the globe). Instead, the </w:t>
      </w:r>
      <w:r w:rsidRPr="000C4D31">
        <w:rPr>
          <w:u w:val="single"/>
        </w:rPr>
        <w:t xml:space="preserve">global statistics </w:t>
      </w:r>
      <w:r w:rsidRPr="000C4D31">
        <w:rPr>
          <w:highlight w:val="cyan"/>
          <w:u w:val="single"/>
        </w:rPr>
        <w:t>suggest</w:t>
      </w:r>
      <w:r w:rsidRPr="000C4D31">
        <w:rPr>
          <w:sz w:val="16"/>
        </w:rPr>
        <w:t xml:space="preserve"> that </w:t>
      </w:r>
      <w:r w:rsidRPr="000C4D31">
        <w:rPr>
          <w:b/>
          <w:iCs/>
          <w:u w:val="single"/>
        </w:rPr>
        <w:t xml:space="preserve">there are </w:t>
      </w:r>
      <w:r w:rsidRPr="000C4D31">
        <w:rPr>
          <w:b/>
          <w:iCs/>
          <w:highlight w:val="cyan"/>
          <w:u w:val="single"/>
        </w:rPr>
        <w:t>other</w:t>
      </w:r>
      <w:r w:rsidRPr="000C4D31">
        <w:rPr>
          <w:b/>
          <w:iCs/>
          <w:u w:val="single"/>
        </w:rPr>
        <w:t xml:space="preserve"> explanatory </w:t>
      </w:r>
      <w:r w:rsidRPr="000C4D31">
        <w:rPr>
          <w:b/>
          <w:iCs/>
          <w:highlight w:val="cyan"/>
          <w:u w:val="single"/>
        </w:rPr>
        <w:t>variables</w:t>
      </w:r>
      <w:r w:rsidRPr="000C4D31">
        <w:rPr>
          <w:highlight w:val="cyan"/>
          <w:u w:val="single"/>
        </w:rPr>
        <w:t xml:space="preserve"> </w:t>
      </w:r>
      <w:r w:rsidRPr="000C4D31">
        <w:rPr>
          <w:b/>
          <w:iCs/>
          <w:highlight w:val="cyan"/>
          <w:u w:val="single"/>
        </w:rPr>
        <w:t>external to antitrust</w:t>
      </w:r>
      <w:r w:rsidRPr="000C4D31">
        <w:rPr>
          <w:sz w:val="16"/>
        </w:rPr>
        <w:t xml:space="preserve"> </w:t>
      </w:r>
      <w:r w:rsidRPr="000C4D31">
        <w:rPr>
          <w:u w:val="single"/>
        </w:rPr>
        <w:t>enforcement that help to explain the recent decrease in labor share</w:t>
      </w:r>
      <w:r w:rsidRPr="000C4D31">
        <w:rPr>
          <w:sz w:val="16"/>
        </w:rPr>
        <w:t>. As long as the Hipster Antitrust movement remains transfixed on antitrust enforcement as the cause and solution to decreasing labor shares, it will represent time lost--failing to identify the true causes and most prudent solutions.</w:t>
      </w:r>
    </w:p>
    <w:p w14:paraId="6226046C"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*Businesses </w:t>
      </w:r>
      <w:r w:rsidRPr="000C4D31">
        <w:rPr>
          <w:rFonts w:eastAsiaTheme="majorEastAsia" w:cstheme="majorBidi"/>
          <w:b/>
          <w:iCs/>
          <w:sz w:val="26"/>
          <w:u w:val="single"/>
        </w:rPr>
        <w:t>shift</w:t>
      </w:r>
      <w:r w:rsidRPr="000C4D31">
        <w:rPr>
          <w:rFonts w:eastAsiaTheme="majorEastAsia" w:cstheme="majorBidi"/>
          <w:b/>
          <w:iCs/>
          <w:sz w:val="26"/>
        </w:rPr>
        <w:t xml:space="preserve"> to </w:t>
      </w:r>
      <w:r w:rsidRPr="000C4D31">
        <w:rPr>
          <w:rFonts w:eastAsiaTheme="majorEastAsia" w:cstheme="majorBidi"/>
          <w:b/>
          <w:iCs/>
          <w:sz w:val="26"/>
          <w:u w:val="single"/>
        </w:rPr>
        <w:t>end-around</w:t>
      </w:r>
      <w:r w:rsidRPr="000C4D31">
        <w:rPr>
          <w:rFonts w:eastAsiaTheme="majorEastAsia" w:cstheme="majorBidi"/>
          <w:b/>
          <w:iCs/>
          <w:sz w:val="26"/>
        </w:rPr>
        <w:t xml:space="preserve"> antitrust</w:t>
      </w:r>
    </w:p>
    <w:p w14:paraId="6784A023" w14:textId="77777777" w:rsidR="000C4D31" w:rsidRPr="000C4D31" w:rsidRDefault="000C4D31" w:rsidP="000C4D31">
      <w:r w:rsidRPr="000C4D31">
        <w:t xml:space="preserve">Kate </w:t>
      </w:r>
      <w:r w:rsidRPr="000C4D31">
        <w:rPr>
          <w:b/>
          <w:bCs/>
          <w:sz w:val="26"/>
        </w:rPr>
        <w:t xml:space="preserve">Tromble 21 </w:t>
      </w:r>
      <w:r w:rsidRPr="000C4D31">
        <w:t>&amp; Gregory Nantz, TROMBLE is vice president for Federal Policy at Results for America; NANTZ is a consultant for Results for America, “Federal Evidence-Based Competition Policy,” Inequality and the Labor Market, edited by Sharon Block and Benjamin H. Harris, Brookings Institution Press, 2021, pp. 193–208 JSTOR, https://www.jstor.org/stable/10.7864/j.ctv13vdhvm.17</w:t>
      </w:r>
    </w:p>
    <w:p w14:paraId="6600570C" w14:textId="77777777" w:rsidR="000C4D31" w:rsidRPr="000C4D31" w:rsidRDefault="000C4D31" w:rsidP="000C4D31">
      <w:pPr>
        <w:rPr>
          <w:sz w:val="16"/>
        </w:rPr>
      </w:pPr>
      <w:r w:rsidRPr="000C4D31">
        <w:rPr>
          <w:sz w:val="16"/>
        </w:rPr>
        <w:t>4. Employer Concentration</w:t>
      </w:r>
    </w:p>
    <w:p w14:paraId="36185CA0" w14:textId="77777777" w:rsidR="000C4D31" w:rsidRPr="000C4D31" w:rsidRDefault="000C4D31" w:rsidP="000C4D31">
      <w:pPr>
        <w:rPr>
          <w:sz w:val="16"/>
        </w:rPr>
      </w:pPr>
      <w:r w:rsidRPr="000C4D31">
        <w:rPr>
          <w:u w:val="single"/>
        </w:rPr>
        <w:t>A</w:t>
      </w:r>
      <w:r w:rsidRPr="000C4D31">
        <w:rPr>
          <w:sz w:val="16"/>
        </w:rPr>
        <w:t xml:space="preserve"> fourth </w:t>
      </w:r>
      <w:r w:rsidRPr="000C4D31">
        <w:rPr>
          <w:u w:val="single"/>
        </w:rPr>
        <w:t xml:space="preserve">issue contributing to lack of competition in labor markets is increased </w:t>
      </w:r>
      <w:r w:rsidRPr="000C4D31">
        <w:rPr>
          <w:b/>
          <w:iCs/>
          <w:u w:val="single"/>
        </w:rPr>
        <w:t>employer concentration</w:t>
      </w:r>
      <w:r w:rsidRPr="000C4D31">
        <w:rPr>
          <w:sz w:val="16"/>
        </w:rPr>
        <w:t xml:space="preserve">. By one estimate, employer concentration reduces workers’ share of overall economic output by one-sixth to </w:t>
      </w:r>
      <w:proofErr w:type="spellStart"/>
      <w:r w:rsidRPr="000C4D31">
        <w:rPr>
          <w:sz w:val="16"/>
        </w:rPr>
        <w:t>onethird</w:t>
      </w:r>
      <w:proofErr w:type="spellEnd"/>
      <w:r w:rsidRPr="000C4D31">
        <w:rPr>
          <w:sz w:val="16"/>
        </w:rPr>
        <w:t xml:space="preserve"> (Naidu, Posner, and Weyl 2018). Increased employer concentration also reduces the number of firms competing within a given market, which reduces the risk to employers of engaging in collusion—even if the collusion is not explicit (Padin 2018). </w:t>
      </w:r>
      <w:r w:rsidRPr="000C4D31">
        <w:rPr>
          <w:highlight w:val="cyan"/>
          <w:u w:val="single"/>
        </w:rPr>
        <w:t>Although</w:t>
      </w:r>
      <w:r w:rsidRPr="000C4D31">
        <w:rPr>
          <w:sz w:val="16"/>
        </w:rPr>
        <w:t xml:space="preserve"> </w:t>
      </w:r>
      <w:r w:rsidRPr="000C4D31">
        <w:rPr>
          <w:b/>
          <w:iCs/>
          <w:u w:val="single"/>
        </w:rPr>
        <w:t xml:space="preserve">federal </w:t>
      </w:r>
      <w:r w:rsidRPr="000C4D31">
        <w:rPr>
          <w:b/>
          <w:iCs/>
          <w:highlight w:val="cyan"/>
          <w:u w:val="single"/>
        </w:rPr>
        <w:t>antitrust</w:t>
      </w:r>
      <w:r w:rsidRPr="000C4D31">
        <w:rPr>
          <w:b/>
          <w:iCs/>
          <w:u w:val="single"/>
        </w:rPr>
        <w:t xml:space="preserve"> reforms</w:t>
      </w:r>
      <w:r w:rsidRPr="000C4D31">
        <w:rPr>
          <w:sz w:val="16"/>
        </w:rPr>
        <w:t xml:space="preserve"> </w:t>
      </w:r>
      <w:r w:rsidRPr="000C4D31">
        <w:rPr>
          <w:b/>
          <w:iCs/>
          <w:highlight w:val="cyan"/>
          <w:u w:val="single"/>
        </w:rPr>
        <w:t>could</w:t>
      </w:r>
      <w:r w:rsidRPr="000C4D31">
        <w:rPr>
          <w:sz w:val="16"/>
          <w:highlight w:val="cyan"/>
        </w:rPr>
        <w:t xml:space="preserve"> </w:t>
      </w:r>
      <w:r w:rsidRPr="000C4D31">
        <w:rPr>
          <w:b/>
          <w:iCs/>
          <w:highlight w:val="cyan"/>
          <w:u w:val="single"/>
        </w:rPr>
        <w:t>help</w:t>
      </w:r>
      <w:r w:rsidRPr="000C4D31">
        <w:rPr>
          <w:highlight w:val="cyan"/>
          <w:u w:val="single"/>
        </w:rPr>
        <w:t xml:space="preserve"> to reduce employer market concentration</w:t>
      </w:r>
      <w:r w:rsidRPr="000C4D31">
        <w:rPr>
          <w:u w:val="single"/>
        </w:rPr>
        <w:t xml:space="preserve">, the </w:t>
      </w:r>
      <w:r w:rsidRPr="000C4D31">
        <w:rPr>
          <w:b/>
          <w:iCs/>
          <w:highlight w:val="cyan"/>
          <w:u w:val="single"/>
        </w:rPr>
        <w:t>mechanisms by which employers assert monopsony power are diffuse</w:t>
      </w:r>
      <w:r w:rsidRPr="000C4D31">
        <w:rPr>
          <w:sz w:val="16"/>
          <w:highlight w:val="cyan"/>
        </w:rPr>
        <w:t xml:space="preserve">, </w:t>
      </w:r>
      <w:r w:rsidRPr="000C4D31">
        <w:rPr>
          <w:highlight w:val="cyan"/>
          <w:u w:val="single"/>
        </w:rPr>
        <w:t>requiring</w:t>
      </w:r>
      <w:r w:rsidRPr="000C4D31">
        <w:rPr>
          <w:sz w:val="16"/>
          <w:highlight w:val="cyan"/>
        </w:rPr>
        <w:t xml:space="preserve"> </w:t>
      </w:r>
      <w:r w:rsidRPr="000C4D31">
        <w:rPr>
          <w:b/>
          <w:iCs/>
          <w:highlight w:val="cyan"/>
          <w:u w:val="single"/>
        </w:rPr>
        <w:t>action along multiple fronts</w:t>
      </w:r>
      <w:r w:rsidRPr="000C4D31">
        <w:rPr>
          <w:sz w:val="16"/>
        </w:rPr>
        <w:t xml:space="preserve"> </w:t>
      </w:r>
      <w:r w:rsidRPr="000C4D31">
        <w:rPr>
          <w:u w:val="single"/>
        </w:rPr>
        <w:t>to successfully increase workers’ bargaining power relative to their employers</w:t>
      </w:r>
      <w:r w:rsidRPr="000C4D31">
        <w:rPr>
          <w:sz w:val="16"/>
        </w:rPr>
        <w:t xml:space="preserve"> (Bivens, Mishel, and Schmitt 2018).</w:t>
      </w:r>
    </w:p>
    <w:p w14:paraId="5FA623DD" w14:textId="77777777" w:rsidR="000C4D31" w:rsidRPr="000C4D31" w:rsidRDefault="000C4D31" w:rsidP="000C4D31">
      <w:pPr>
        <w:rPr>
          <w:sz w:val="16"/>
        </w:rPr>
      </w:pPr>
      <w:r w:rsidRPr="000C4D31">
        <w:rPr>
          <w:u w:val="single"/>
        </w:rPr>
        <w:t xml:space="preserve">U.S. </w:t>
      </w:r>
      <w:r w:rsidRPr="000C4D31">
        <w:rPr>
          <w:b/>
          <w:iCs/>
          <w:highlight w:val="cyan"/>
          <w:u w:val="single"/>
        </w:rPr>
        <w:t>labor</w:t>
      </w:r>
      <w:r w:rsidRPr="000C4D31">
        <w:rPr>
          <w:highlight w:val="cyan"/>
          <w:u w:val="single"/>
        </w:rPr>
        <w:t xml:space="preserve"> laws</w:t>
      </w:r>
      <w:r w:rsidRPr="000C4D31">
        <w:rPr>
          <w:u w:val="single"/>
        </w:rPr>
        <w:t xml:space="preserve"> have been in place for decades, but </w:t>
      </w:r>
      <w:r w:rsidRPr="000C4D31">
        <w:rPr>
          <w:b/>
          <w:iCs/>
          <w:u w:val="single"/>
        </w:rPr>
        <w:t>anticompetitive forces</w:t>
      </w:r>
      <w:r w:rsidRPr="000C4D31">
        <w:rPr>
          <w:u w:val="single"/>
        </w:rPr>
        <w:t xml:space="preserve"> </w:t>
      </w:r>
      <w:r w:rsidRPr="000C4D31">
        <w:rPr>
          <w:highlight w:val="cyan"/>
          <w:u w:val="single"/>
        </w:rPr>
        <w:t xml:space="preserve">continue to </w:t>
      </w:r>
      <w:r w:rsidRPr="000C4D31">
        <w:rPr>
          <w:b/>
          <w:iCs/>
          <w:highlight w:val="cyan"/>
          <w:u w:val="single"/>
        </w:rPr>
        <w:t>impact workers</w:t>
      </w:r>
      <w:r w:rsidRPr="000C4D31">
        <w:rPr>
          <w:u w:val="single"/>
        </w:rPr>
        <w:t>. Those forces have changed</w:t>
      </w:r>
      <w:r w:rsidRPr="000C4D31">
        <w:rPr>
          <w:sz w:val="16"/>
        </w:rPr>
        <w:t xml:space="preserve"> over the years, </w:t>
      </w:r>
      <w:r w:rsidRPr="000C4D31">
        <w:rPr>
          <w:u w:val="single"/>
        </w:rPr>
        <w:t xml:space="preserve">warranting a systematic review of the cause and effect of statutory and regulatory changes on labor market activity. The federal govern </w:t>
      </w:r>
      <w:proofErr w:type="spellStart"/>
      <w:r w:rsidRPr="000C4D31">
        <w:rPr>
          <w:u w:val="single"/>
        </w:rPr>
        <w:t>ment</w:t>
      </w:r>
      <w:proofErr w:type="spellEnd"/>
      <w:r w:rsidRPr="000C4D31">
        <w:rPr>
          <w:u w:val="single"/>
        </w:rPr>
        <w:t xml:space="preserve"> has not, however, conducted such a systematic evaluation</w:t>
      </w:r>
      <w:r w:rsidRPr="000C4D31">
        <w:rPr>
          <w:sz w:val="16"/>
        </w:rPr>
        <w:t>. Rather, the role of evaluator has been largely outsourced to academic economists and lawyers. Minimum wages, for example, have been the subject of decades of research, with a weak consensus only recently emerging. We need faster and more-robust systems and resources for understanding the impact of our federal labor laws on workers, employers, and markets. The federal government, through the DOL’s Chief Evaluation Office (CEO; the CEO is housed within the Office of the Assistant Secretary for Policy), could provide this kind of cohesive labor market research and evaluation activity.</w:t>
      </w:r>
    </w:p>
    <w:p w14:paraId="03BAC8E7"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Democracy---Big Tech Not Key---1NC</w:t>
      </w:r>
    </w:p>
    <w:p w14:paraId="2FBA03CF"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There </w:t>
      </w:r>
      <w:proofErr w:type="gramStart"/>
      <w:r w:rsidRPr="000C4D31">
        <w:rPr>
          <w:rFonts w:eastAsiaTheme="majorEastAsia" w:cstheme="majorBidi"/>
          <w:b/>
          <w:iCs/>
          <w:sz w:val="26"/>
        </w:rPr>
        <w:t>is</w:t>
      </w:r>
      <w:proofErr w:type="gramEnd"/>
      <w:r w:rsidRPr="000C4D31">
        <w:rPr>
          <w:rFonts w:eastAsiaTheme="majorEastAsia" w:cstheme="majorBidi"/>
          <w:b/>
          <w:iCs/>
          <w:sz w:val="26"/>
        </w:rPr>
        <w:t xml:space="preserve"> </w:t>
      </w:r>
      <w:r w:rsidRPr="000C4D31">
        <w:rPr>
          <w:rFonts w:eastAsiaTheme="majorEastAsia" w:cstheme="majorBidi"/>
          <w:b/>
          <w:iCs/>
          <w:sz w:val="26"/>
          <w:u w:val="single"/>
        </w:rPr>
        <w:t>zero</w:t>
      </w:r>
      <w:r w:rsidRPr="000C4D31">
        <w:rPr>
          <w:rFonts w:eastAsiaTheme="majorEastAsia" w:cstheme="majorBidi"/>
          <w:b/>
          <w:iCs/>
          <w:sz w:val="26"/>
        </w:rPr>
        <w:t xml:space="preserve"> evidence big companies destroy democracy.</w:t>
      </w:r>
    </w:p>
    <w:p w14:paraId="0E30F764" w14:textId="77777777" w:rsidR="000C4D31" w:rsidRPr="000C4D31" w:rsidRDefault="000C4D31" w:rsidP="000C4D31">
      <w:r w:rsidRPr="000C4D31">
        <w:t xml:space="preserve">Zachary </w:t>
      </w:r>
      <w:proofErr w:type="spellStart"/>
      <w:r w:rsidRPr="000C4D31">
        <w:rPr>
          <w:b/>
          <w:bCs/>
          <w:sz w:val="26"/>
        </w:rPr>
        <w:t>Karabell</w:t>
      </w:r>
      <w:proofErr w:type="spellEnd"/>
      <w:r w:rsidRPr="000C4D31">
        <w:rPr>
          <w:b/>
          <w:bCs/>
          <w:sz w:val="26"/>
        </w:rPr>
        <w:t xml:space="preserve"> 20</w:t>
      </w:r>
      <w:r w:rsidRPr="000C4D31">
        <w:t>, WIRED contributor, President of River Twice Research, “Don't Break Up Big Tech,” WIRED, 01-23-2020, https://www.wired.com/story/dont-break-up-big-tech/</w:t>
      </w:r>
    </w:p>
    <w:p w14:paraId="078F6CFB" w14:textId="77777777" w:rsidR="000C4D31" w:rsidRPr="000C4D31" w:rsidRDefault="000C4D31" w:rsidP="000C4D31">
      <w:pPr>
        <w:rPr>
          <w:u w:val="single"/>
        </w:rPr>
      </w:pPr>
      <w:r w:rsidRPr="000C4D31">
        <w:rPr>
          <w:highlight w:val="cyan"/>
          <w:u w:val="single"/>
        </w:rPr>
        <w:t>The idea</w:t>
      </w:r>
      <w:r w:rsidRPr="000C4D31">
        <w:rPr>
          <w:u w:val="single"/>
        </w:rPr>
        <w:t xml:space="preserve"> that </w:t>
      </w:r>
      <w:r w:rsidRPr="000C4D31">
        <w:rPr>
          <w:highlight w:val="cyan"/>
          <w:u w:val="single"/>
        </w:rPr>
        <w:t>breaking up</w:t>
      </w:r>
      <w:r w:rsidRPr="000C4D31">
        <w:rPr>
          <w:u w:val="single"/>
        </w:rPr>
        <w:t xml:space="preserve"> Big Tech would </w:t>
      </w:r>
      <w:r w:rsidRPr="000C4D31">
        <w:rPr>
          <w:highlight w:val="cyan"/>
          <w:u w:val="single"/>
        </w:rPr>
        <w:t>strengthen democracy</w:t>
      </w:r>
      <w:r w:rsidRPr="000C4D31">
        <w:rPr>
          <w:sz w:val="16"/>
        </w:rPr>
        <w:t xml:space="preserve"> simply </w:t>
      </w:r>
      <w:r w:rsidRPr="000C4D31">
        <w:rPr>
          <w:u w:val="single"/>
        </w:rPr>
        <w:t xml:space="preserve">by </w:t>
      </w:r>
      <w:r w:rsidRPr="000C4D31">
        <w:rPr>
          <w:highlight w:val="cyan"/>
          <w:u w:val="single"/>
        </w:rPr>
        <w:t>decreasing</w:t>
      </w:r>
      <w:r w:rsidRPr="000C4D31">
        <w:rPr>
          <w:u w:val="single"/>
        </w:rPr>
        <w:t xml:space="preserve"> the</w:t>
      </w:r>
      <w:r w:rsidRPr="000C4D31">
        <w:rPr>
          <w:sz w:val="16"/>
        </w:rPr>
        <w:t xml:space="preserve"> immense </w:t>
      </w:r>
      <w:r w:rsidRPr="000C4D31">
        <w:rPr>
          <w:highlight w:val="cyan"/>
          <w:u w:val="single"/>
        </w:rPr>
        <w:t>power</w:t>
      </w:r>
      <w:r w:rsidRPr="000C4D31">
        <w:rPr>
          <w:u w:val="single"/>
        </w:rPr>
        <w:t xml:space="preserve"> of a few companies</w:t>
      </w:r>
      <w:r w:rsidRPr="000C4D31">
        <w:rPr>
          <w:sz w:val="16"/>
        </w:rPr>
        <w:t xml:space="preserve"> may be just as appealing, but </w:t>
      </w:r>
      <w:r w:rsidRPr="000C4D31">
        <w:rPr>
          <w:b/>
          <w:iCs/>
          <w:u w:val="single"/>
        </w:rPr>
        <w:t xml:space="preserve">it’s </w:t>
      </w:r>
      <w:r w:rsidRPr="000C4D31">
        <w:rPr>
          <w:b/>
          <w:iCs/>
          <w:highlight w:val="cyan"/>
          <w:u w:val="single"/>
        </w:rPr>
        <w:t>false</w:t>
      </w:r>
      <w:r w:rsidRPr="000C4D31">
        <w:rPr>
          <w:sz w:val="16"/>
        </w:rPr>
        <w:t xml:space="preserve"> too. </w:t>
      </w:r>
      <w:r w:rsidRPr="000C4D31">
        <w:rPr>
          <w:u w:val="single"/>
        </w:rPr>
        <w:t xml:space="preserve">There is </w:t>
      </w:r>
      <w:r w:rsidRPr="000C4D31">
        <w:rPr>
          <w:b/>
          <w:iCs/>
          <w:highlight w:val="cyan"/>
          <w:u w:val="single"/>
        </w:rPr>
        <w:t>no</w:t>
      </w:r>
      <w:r w:rsidRPr="000C4D31">
        <w:rPr>
          <w:sz w:val="16"/>
        </w:rPr>
        <w:t xml:space="preserve"> past </w:t>
      </w:r>
      <w:r w:rsidRPr="000C4D31">
        <w:rPr>
          <w:b/>
          <w:iCs/>
          <w:highlight w:val="cyan"/>
          <w:u w:val="single"/>
        </w:rPr>
        <w:t>ev</w:t>
      </w:r>
      <w:r w:rsidRPr="000C4D31">
        <w:rPr>
          <w:u w:val="single"/>
        </w:rPr>
        <w:t xml:space="preserve">idence that </w:t>
      </w:r>
      <w:r w:rsidRPr="000C4D31">
        <w:rPr>
          <w:b/>
          <w:iCs/>
          <w:highlight w:val="cyan"/>
          <w:u w:val="single"/>
        </w:rPr>
        <w:t>large</w:t>
      </w:r>
      <w:r w:rsidRPr="000C4D31">
        <w:rPr>
          <w:b/>
          <w:iCs/>
          <w:u w:val="single"/>
        </w:rPr>
        <w:t xml:space="preserve">, dominant </w:t>
      </w:r>
      <w:r w:rsidRPr="000C4D31">
        <w:rPr>
          <w:b/>
          <w:iCs/>
          <w:highlight w:val="cyan"/>
          <w:u w:val="single"/>
        </w:rPr>
        <w:t>companies imperil democracy</w:t>
      </w:r>
      <w:r w:rsidRPr="000C4D31">
        <w:rPr>
          <w:sz w:val="16"/>
        </w:rPr>
        <w:t xml:space="preserve">; </w:t>
      </w:r>
      <w:r w:rsidRPr="000C4D31">
        <w:rPr>
          <w:highlight w:val="cyan"/>
          <w:u w:val="single"/>
        </w:rPr>
        <w:t>AT&amp;T and IBM had</w:t>
      </w:r>
      <w:r w:rsidRPr="000C4D31">
        <w:rPr>
          <w:u w:val="single"/>
        </w:rPr>
        <w:t xml:space="preserve"> </w:t>
      </w:r>
      <w:r w:rsidRPr="000C4D31">
        <w:rPr>
          <w:sz w:val="16"/>
        </w:rPr>
        <w:t>de facto</w:t>
      </w:r>
      <w:r w:rsidRPr="000C4D31">
        <w:rPr>
          <w:u w:val="single"/>
        </w:rPr>
        <w:t xml:space="preserve"> </w:t>
      </w:r>
      <w:r w:rsidRPr="000C4D31">
        <w:rPr>
          <w:highlight w:val="cyan"/>
          <w:u w:val="single"/>
        </w:rPr>
        <w:t>monopolies</w:t>
      </w:r>
      <w:r w:rsidRPr="000C4D31">
        <w:rPr>
          <w:sz w:val="16"/>
        </w:rPr>
        <w:t xml:space="preserve"> in the 1960s and 1970s over telephony and computers </w:t>
      </w:r>
      <w:r w:rsidRPr="000C4D31">
        <w:rPr>
          <w:highlight w:val="cyan"/>
          <w:u w:val="single"/>
        </w:rPr>
        <w:t>when democracy</w:t>
      </w:r>
      <w:r w:rsidRPr="000C4D31">
        <w:rPr>
          <w:sz w:val="16"/>
          <w:highlight w:val="cyan"/>
        </w:rPr>
        <w:t xml:space="preserve"> </w:t>
      </w:r>
      <w:r w:rsidRPr="000C4D31">
        <w:rPr>
          <w:sz w:val="16"/>
        </w:rPr>
        <w:t xml:space="preserve">in the United States </w:t>
      </w:r>
      <w:r w:rsidRPr="000C4D31">
        <w:rPr>
          <w:highlight w:val="cyan"/>
          <w:u w:val="single"/>
        </w:rPr>
        <w:t>was becoming</w:t>
      </w:r>
      <w:r w:rsidRPr="000C4D31">
        <w:rPr>
          <w:sz w:val="16"/>
        </w:rPr>
        <w:t xml:space="preserve"> ever more </w:t>
      </w:r>
      <w:r w:rsidRPr="000C4D31">
        <w:rPr>
          <w:highlight w:val="cyan"/>
          <w:u w:val="single"/>
        </w:rPr>
        <w:t>inclusive</w:t>
      </w:r>
      <w:r w:rsidRPr="000C4D31">
        <w:rPr>
          <w:sz w:val="16"/>
        </w:rPr>
        <w:t xml:space="preserve">. Perhaps </w:t>
      </w:r>
      <w:r w:rsidRPr="000C4D31">
        <w:rPr>
          <w:u w:val="single"/>
        </w:rPr>
        <w:t xml:space="preserve">it’s </w:t>
      </w:r>
      <w:r w:rsidRPr="000C4D31">
        <w:rPr>
          <w:highlight w:val="cyan"/>
          <w:u w:val="single"/>
        </w:rPr>
        <w:t>not size</w:t>
      </w:r>
      <w:r w:rsidRPr="000C4D31">
        <w:rPr>
          <w:u w:val="single"/>
        </w:rPr>
        <w:t xml:space="preserve"> per se</w:t>
      </w:r>
      <w:r w:rsidRPr="000C4D31">
        <w:rPr>
          <w:sz w:val="16"/>
        </w:rPr>
        <w:t xml:space="preserve"> </w:t>
      </w:r>
      <w:r w:rsidRPr="000C4D31">
        <w:rPr>
          <w:highlight w:val="cyan"/>
          <w:u w:val="single"/>
        </w:rPr>
        <w:t>but</w:t>
      </w:r>
      <w:r w:rsidRPr="000C4D31">
        <w:rPr>
          <w:sz w:val="16"/>
        </w:rPr>
        <w:t xml:space="preserve">, rather, </w:t>
      </w:r>
      <w:r w:rsidRPr="000C4D31">
        <w:rPr>
          <w:u w:val="single"/>
        </w:rPr>
        <w:t xml:space="preserve">the </w:t>
      </w:r>
      <w:r w:rsidRPr="000C4D31">
        <w:rPr>
          <w:highlight w:val="cyan"/>
          <w:u w:val="single"/>
        </w:rPr>
        <w:t>nature</w:t>
      </w:r>
      <w:r w:rsidRPr="000C4D31">
        <w:rPr>
          <w:u w:val="single"/>
        </w:rPr>
        <w:t xml:space="preserve"> of</w:t>
      </w:r>
      <w:r w:rsidRPr="000C4D31">
        <w:rPr>
          <w:sz w:val="16"/>
        </w:rPr>
        <w:t xml:space="preserve"> today’s </w:t>
      </w:r>
      <w:r w:rsidRPr="000C4D31">
        <w:rPr>
          <w:u w:val="single"/>
        </w:rPr>
        <w:t>companies</w:t>
      </w:r>
      <w:r w:rsidRPr="000C4D31">
        <w:rPr>
          <w:sz w:val="16"/>
        </w:rPr>
        <w:t xml:space="preserve">—not the “big,” just the “tech”—that is </w:t>
      </w:r>
      <w:r w:rsidRPr="000C4D31">
        <w:rPr>
          <w:highlight w:val="cyan"/>
          <w:u w:val="single"/>
        </w:rPr>
        <w:t xml:space="preserve">at the heart </w:t>
      </w:r>
      <w:r w:rsidRPr="000C4D31">
        <w:rPr>
          <w:u w:val="single"/>
        </w:rPr>
        <w:t>of such problems.</w:t>
      </w:r>
    </w:p>
    <w:p w14:paraId="24548EC2"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Inequality---Impact D---War</w:t>
      </w:r>
    </w:p>
    <w:p w14:paraId="5AF57D72"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u w:val="single"/>
        </w:rPr>
        <w:t>No connection</w:t>
      </w:r>
      <w:r w:rsidRPr="000C4D31">
        <w:rPr>
          <w:rFonts w:eastAsiaTheme="majorEastAsia" w:cstheme="majorBidi"/>
          <w:b/>
          <w:iCs/>
          <w:sz w:val="26"/>
        </w:rPr>
        <w:t xml:space="preserve"> between inequality and conflict </w:t>
      </w:r>
    </w:p>
    <w:p w14:paraId="16DA5782" w14:textId="77777777" w:rsidR="000C4D31" w:rsidRPr="000C4D31" w:rsidRDefault="000C4D31" w:rsidP="000C4D31">
      <w:r w:rsidRPr="000C4D31">
        <w:t xml:space="preserve">Elise </w:t>
      </w:r>
      <w:r w:rsidRPr="000C4D31">
        <w:rPr>
          <w:b/>
          <w:bCs/>
          <w:sz w:val="26"/>
        </w:rPr>
        <w:t>Must 16</w:t>
      </w:r>
      <w:r w:rsidRPr="000C4D31">
        <w:t xml:space="preserve">, PhD Candidate at the London School of Economics, “When </w:t>
      </w:r>
      <w:proofErr w:type="gramStart"/>
      <w:r w:rsidRPr="000C4D31">
        <w:t>And</w:t>
      </w:r>
      <w:proofErr w:type="gramEnd"/>
      <w:r w:rsidRPr="000C4D31">
        <w:t xml:space="preserve"> How Does Inequality Cause Conflict? Group Dynamics, Perceptions </w:t>
      </w:r>
      <w:proofErr w:type="gramStart"/>
      <w:r w:rsidRPr="000C4D31">
        <w:t>And</w:t>
      </w:r>
      <w:proofErr w:type="gramEnd"/>
      <w:r w:rsidRPr="000C4D31">
        <w:t xml:space="preserve"> Natural Resources”, Doctoral Dissertation, http://etheses.lse.ac.uk/3438/1/Must_When_and_how_does_inequality.pdf</w:t>
      </w:r>
    </w:p>
    <w:p w14:paraId="515BC894" w14:textId="77777777" w:rsidR="000C4D31" w:rsidRPr="000C4D31" w:rsidRDefault="000C4D31" w:rsidP="000C4D31">
      <w:pPr>
        <w:rPr>
          <w:sz w:val="16"/>
        </w:rPr>
      </w:pPr>
      <w:r w:rsidRPr="000C4D31">
        <w:rPr>
          <w:highlight w:val="cyan"/>
          <w:u w:val="single"/>
        </w:rPr>
        <w:t>Does</w:t>
      </w:r>
      <w:r w:rsidRPr="000C4D31">
        <w:rPr>
          <w:u w:val="single"/>
        </w:rPr>
        <w:t xml:space="preserve"> economic </w:t>
      </w:r>
      <w:r w:rsidRPr="000C4D31">
        <w:rPr>
          <w:highlight w:val="cyan"/>
          <w:u w:val="single"/>
        </w:rPr>
        <w:t>inequality lead to conflict</w:t>
      </w:r>
      <w:r w:rsidRPr="000C4D31">
        <w:rPr>
          <w:u w:val="single"/>
        </w:rPr>
        <w:t xml:space="preserve">? </w:t>
      </w:r>
      <w:r w:rsidRPr="000C4D31">
        <w:rPr>
          <w:sz w:val="16"/>
        </w:rPr>
        <w:t xml:space="preserve">This question has attracted the attention of prominent scholars at least since the time of Aristotle (Nagel 1974). The frequent assumption that unequal distribution somehow fuels rebellion has resulted in a vast amount of theoretical as well as empirical work. For long, </w:t>
      </w:r>
      <w:r w:rsidRPr="000C4D31">
        <w:rPr>
          <w:b/>
          <w:iCs/>
          <w:highlight w:val="cyan"/>
          <w:u w:val="single"/>
        </w:rPr>
        <w:t>results remained mixed</w:t>
      </w:r>
      <w:r w:rsidRPr="000C4D31">
        <w:rPr>
          <w:sz w:val="16"/>
        </w:rPr>
        <w:t xml:space="preserve">. Despite countless qualitative studies asserting that inequality is a major reason for conflict outbreak, </w:t>
      </w:r>
      <w:r w:rsidRPr="000C4D31">
        <w:rPr>
          <w:u w:val="single"/>
        </w:rPr>
        <w:t xml:space="preserve">quantitative </w:t>
      </w:r>
      <w:r w:rsidRPr="000C4D31">
        <w:rPr>
          <w:highlight w:val="cyan"/>
          <w:u w:val="single"/>
        </w:rPr>
        <w:t xml:space="preserve">studies </w:t>
      </w:r>
      <w:r w:rsidRPr="000C4D31">
        <w:rPr>
          <w:b/>
          <w:iCs/>
          <w:highlight w:val="cyan"/>
          <w:u w:val="single"/>
        </w:rPr>
        <w:t>struggle</w:t>
      </w:r>
      <w:r w:rsidRPr="000C4D31">
        <w:rPr>
          <w:b/>
          <w:iCs/>
          <w:u w:val="single"/>
        </w:rPr>
        <w:t xml:space="preserve">d </w:t>
      </w:r>
      <w:r w:rsidRPr="000C4D31">
        <w:rPr>
          <w:b/>
          <w:iCs/>
          <w:highlight w:val="cyan"/>
          <w:u w:val="single"/>
        </w:rPr>
        <w:t>to establish a firm relations</w:t>
      </w:r>
      <w:r w:rsidRPr="000C4D31">
        <w:rPr>
          <w:b/>
          <w:iCs/>
          <w:u w:val="single"/>
        </w:rPr>
        <w:t>hip between the two</w:t>
      </w:r>
      <w:r w:rsidRPr="000C4D31">
        <w:rPr>
          <w:sz w:val="16"/>
        </w:rPr>
        <w:t xml:space="preserve"> (Blattman and Miguel 2010, Cramer 2005, </w:t>
      </w:r>
      <w:proofErr w:type="spellStart"/>
      <w:r w:rsidRPr="000C4D31">
        <w:rPr>
          <w:sz w:val="16"/>
        </w:rPr>
        <w:t>Lichbach</w:t>
      </w:r>
      <w:proofErr w:type="spellEnd"/>
      <w:r w:rsidRPr="000C4D31">
        <w:rPr>
          <w:sz w:val="16"/>
        </w:rPr>
        <w:t xml:space="preserve"> 1989). </w:t>
      </w:r>
    </w:p>
    <w:p w14:paraId="492AB201" w14:textId="77777777" w:rsidR="000C4D31" w:rsidRPr="000C4D31" w:rsidRDefault="000C4D31" w:rsidP="000C4D31">
      <w:pPr>
        <w:rPr>
          <w:sz w:val="16"/>
        </w:rPr>
      </w:pPr>
      <w:r w:rsidRPr="000C4D31">
        <w:rPr>
          <w:u w:val="single"/>
        </w:rPr>
        <w:t xml:space="preserve">These quantitative </w:t>
      </w:r>
      <w:r w:rsidRPr="000C4D31">
        <w:rPr>
          <w:highlight w:val="cyan"/>
          <w:u w:val="single"/>
        </w:rPr>
        <w:t>studies</w:t>
      </w:r>
      <w:r w:rsidRPr="000C4D31">
        <w:rPr>
          <w:sz w:val="16"/>
        </w:rPr>
        <w:t xml:space="preserve">, including the most influential ones by Collier and Hoeffler (2004) and Fearon and </w:t>
      </w:r>
      <w:proofErr w:type="spellStart"/>
      <w:r w:rsidRPr="000C4D31">
        <w:rPr>
          <w:sz w:val="16"/>
        </w:rPr>
        <w:t>Laitin</w:t>
      </w:r>
      <w:proofErr w:type="spellEnd"/>
      <w:r w:rsidRPr="000C4D31">
        <w:rPr>
          <w:sz w:val="16"/>
        </w:rPr>
        <w:t xml:space="preserve"> (2003), </w:t>
      </w:r>
      <w:r w:rsidRPr="000C4D31">
        <w:rPr>
          <w:highlight w:val="cyan"/>
          <w:u w:val="single"/>
        </w:rPr>
        <w:t xml:space="preserve">rely on </w:t>
      </w:r>
      <w:r w:rsidRPr="000C4D31">
        <w:rPr>
          <w:u w:val="single"/>
        </w:rPr>
        <w:t xml:space="preserve">analysis of </w:t>
      </w:r>
      <w:r w:rsidRPr="000C4D31">
        <w:rPr>
          <w:b/>
          <w:iCs/>
          <w:highlight w:val="cyan"/>
          <w:u w:val="single"/>
        </w:rPr>
        <w:t>individual measures</w:t>
      </w:r>
      <w:r w:rsidRPr="000C4D31">
        <w:rPr>
          <w:u w:val="single"/>
        </w:rPr>
        <w:t xml:space="preserve"> of inequality</w:t>
      </w:r>
      <w:r w:rsidRPr="000C4D31">
        <w:rPr>
          <w:sz w:val="16"/>
        </w:rPr>
        <w:t xml:space="preserve">. </w:t>
      </w:r>
      <w:r w:rsidRPr="000C4D31">
        <w:rPr>
          <w:b/>
          <w:iCs/>
          <w:highlight w:val="cyan"/>
          <w:u w:val="single"/>
        </w:rPr>
        <w:t>However</w:t>
      </w:r>
      <w:r w:rsidRPr="000C4D31">
        <w:rPr>
          <w:sz w:val="16"/>
        </w:rPr>
        <w:t xml:space="preserve">, as most prominently set forth by Frances Stewart, </w:t>
      </w:r>
      <w:r w:rsidRPr="000C4D31">
        <w:rPr>
          <w:u w:val="single"/>
        </w:rPr>
        <w:t xml:space="preserve">it is </w:t>
      </w:r>
      <w:r w:rsidRPr="000C4D31">
        <w:rPr>
          <w:b/>
          <w:iCs/>
          <w:highlight w:val="cyan"/>
          <w:u w:val="single"/>
        </w:rPr>
        <w:t>minority groups</w:t>
      </w:r>
      <w:r w:rsidRPr="000C4D31">
        <w:rPr>
          <w:u w:val="single"/>
        </w:rPr>
        <w:t xml:space="preserve"> or </w:t>
      </w:r>
      <w:r w:rsidRPr="000C4D31">
        <w:rPr>
          <w:b/>
          <w:iCs/>
          <w:u w:val="single"/>
        </w:rPr>
        <w:t>collectives of individuals</w:t>
      </w:r>
      <w:r w:rsidRPr="000C4D31">
        <w:rPr>
          <w:sz w:val="16"/>
        </w:rPr>
        <w:t xml:space="preserve"> </w:t>
      </w:r>
      <w:r w:rsidRPr="000C4D31">
        <w:rPr>
          <w:u w:val="single"/>
        </w:rPr>
        <w:t xml:space="preserve">who </w:t>
      </w:r>
      <w:r w:rsidRPr="000C4D31">
        <w:rPr>
          <w:highlight w:val="cyan"/>
          <w:u w:val="single"/>
        </w:rPr>
        <w:t xml:space="preserve">rebel, </w:t>
      </w:r>
      <w:r w:rsidRPr="000C4D31">
        <w:rPr>
          <w:b/>
          <w:iCs/>
          <w:highlight w:val="cyan"/>
          <w:u w:val="single"/>
        </w:rPr>
        <w:t>not the whole population</w:t>
      </w:r>
      <w:r w:rsidRPr="000C4D31">
        <w:rPr>
          <w:u w:val="single"/>
        </w:rPr>
        <w:t>, nor individuals</w:t>
      </w:r>
      <w:r w:rsidRPr="000C4D31">
        <w:rPr>
          <w:sz w:val="16"/>
        </w:rPr>
        <w:t xml:space="preserve"> (Stewart 2002). Stewart’s theoretical development has given rise to several quantitative studies which uniformly support the role of economic group inequality in inducing conflict (</w:t>
      </w:r>
      <w:proofErr w:type="spellStart"/>
      <w:r w:rsidRPr="000C4D31">
        <w:rPr>
          <w:sz w:val="16"/>
        </w:rPr>
        <w:t>Buhaug</w:t>
      </w:r>
      <w:proofErr w:type="spellEnd"/>
      <w:r w:rsidRPr="000C4D31">
        <w:rPr>
          <w:sz w:val="16"/>
        </w:rPr>
        <w:t xml:space="preserve">, </w:t>
      </w:r>
      <w:proofErr w:type="spellStart"/>
      <w:r w:rsidRPr="000C4D31">
        <w:rPr>
          <w:sz w:val="16"/>
        </w:rPr>
        <w:t>Cederman</w:t>
      </w:r>
      <w:proofErr w:type="spellEnd"/>
      <w:r w:rsidRPr="000C4D31">
        <w:rPr>
          <w:sz w:val="16"/>
        </w:rPr>
        <w:t xml:space="preserve">, and Gleditsch 2014, </w:t>
      </w:r>
      <w:proofErr w:type="spellStart"/>
      <w:r w:rsidRPr="000C4D31">
        <w:rPr>
          <w:sz w:val="16"/>
        </w:rPr>
        <w:t>Cederman</w:t>
      </w:r>
      <w:proofErr w:type="spellEnd"/>
      <w:r w:rsidRPr="000C4D31">
        <w:rPr>
          <w:sz w:val="16"/>
        </w:rPr>
        <w:t xml:space="preserve">, Weidmann, and Bormann 2015, </w:t>
      </w:r>
      <w:proofErr w:type="spellStart"/>
      <w:r w:rsidRPr="000C4D31">
        <w:rPr>
          <w:sz w:val="16"/>
        </w:rPr>
        <w:t>Cederman</w:t>
      </w:r>
      <w:proofErr w:type="spellEnd"/>
      <w:r w:rsidRPr="000C4D31">
        <w:rPr>
          <w:sz w:val="16"/>
        </w:rPr>
        <w:t xml:space="preserve">, Weidmann, and Gleditsch 2011, Deiwiks, </w:t>
      </w:r>
      <w:proofErr w:type="spellStart"/>
      <w:r w:rsidRPr="000C4D31">
        <w:rPr>
          <w:sz w:val="16"/>
        </w:rPr>
        <w:t>Cederman</w:t>
      </w:r>
      <w:proofErr w:type="spellEnd"/>
      <w:r w:rsidRPr="000C4D31">
        <w:rPr>
          <w:sz w:val="16"/>
        </w:rPr>
        <w:t xml:space="preserve">, and Gleditsch 2012, Østby 2008a, b, Østby, Nordås, and Rød 2009). Hence, there is an emerging consensus in the literature that inequality causes civil conflict when it overlaps with relevant group identities. </w:t>
      </w:r>
    </w:p>
    <w:p w14:paraId="05FB9AD9" w14:textId="77777777" w:rsidR="000C4D31" w:rsidRPr="000C4D31" w:rsidRDefault="000C4D31" w:rsidP="000C4D31">
      <w:pPr>
        <w:rPr>
          <w:sz w:val="16"/>
        </w:rPr>
      </w:pPr>
      <w:r w:rsidRPr="000C4D31">
        <w:rPr>
          <w:sz w:val="16"/>
        </w:rPr>
        <w:t xml:space="preserve">Promising as these </w:t>
      </w:r>
      <w:r w:rsidRPr="000C4D31">
        <w:rPr>
          <w:u w:val="single"/>
        </w:rPr>
        <w:t>studies</w:t>
      </w:r>
      <w:r w:rsidRPr="000C4D31">
        <w:rPr>
          <w:sz w:val="16"/>
        </w:rPr>
        <w:t xml:space="preserve"> are, they nevertheless </w:t>
      </w:r>
      <w:r w:rsidRPr="000C4D31">
        <w:rPr>
          <w:u w:val="single"/>
        </w:rPr>
        <w:t>neglect a potential crucial part of the inequality-conflict causal chain</w:t>
      </w:r>
      <w:r w:rsidRPr="000C4D31">
        <w:rPr>
          <w:sz w:val="16"/>
        </w:rPr>
        <w:t xml:space="preserve">. </w:t>
      </w:r>
      <w:r w:rsidRPr="000C4D31">
        <w:rPr>
          <w:u w:val="single"/>
        </w:rPr>
        <w:t>Seemingly all studies</w:t>
      </w:r>
      <w:r w:rsidRPr="000C4D31">
        <w:rPr>
          <w:sz w:val="16"/>
        </w:rPr>
        <w:t xml:space="preserve"> of inequality and conflict, including those measuring group inequalities, </w:t>
      </w:r>
      <w:r w:rsidRPr="000C4D31">
        <w:rPr>
          <w:b/>
          <w:iCs/>
          <w:u w:val="single"/>
        </w:rPr>
        <w:t>are based on objective inequalities</w:t>
      </w:r>
      <w:r w:rsidRPr="000C4D31">
        <w:rPr>
          <w:sz w:val="16"/>
        </w:rPr>
        <w:t xml:space="preserve">. </w:t>
      </w:r>
      <w:r w:rsidRPr="000C4D31">
        <w:rPr>
          <w:u w:val="single"/>
        </w:rPr>
        <w:t>Yet</w:t>
      </w:r>
      <w:r w:rsidRPr="000C4D31">
        <w:rPr>
          <w:sz w:val="16"/>
        </w:rPr>
        <w:t>, as Stewart (2010, 14) herself notes, ‘</w:t>
      </w:r>
      <w:r w:rsidRPr="000C4D31">
        <w:rPr>
          <w:highlight w:val="cyan"/>
          <w:u w:val="single"/>
        </w:rPr>
        <w:t xml:space="preserve">People take action because of </w:t>
      </w:r>
      <w:r w:rsidRPr="000C4D31">
        <w:rPr>
          <w:b/>
          <w:iCs/>
          <w:highlight w:val="cyan"/>
          <w:u w:val="single"/>
        </w:rPr>
        <w:t>perceived injustices</w:t>
      </w:r>
      <w:r w:rsidRPr="000C4D31">
        <w:rPr>
          <w:sz w:val="16"/>
          <w:highlight w:val="cyan"/>
        </w:rPr>
        <w:t xml:space="preserve"> </w:t>
      </w:r>
      <w:r w:rsidRPr="000C4D31">
        <w:rPr>
          <w:highlight w:val="cyan"/>
          <w:u w:val="single"/>
        </w:rPr>
        <w:t>rather than</w:t>
      </w:r>
      <w:r w:rsidRPr="000C4D31">
        <w:rPr>
          <w:u w:val="single"/>
        </w:rPr>
        <w:t xml:space="preserve"> because of </w:t>
      </w:r>
      <w:r w:rsidRPr="000C4D31">
        <w:rPr>
          <w:b/>
          <w:iCs/>
          <w:highlight w:val="cyan"/>
          <w:u w:val="single"/>
        </w:rPr>
        <w:t xml:space="preserve">measured </w:t>
      </w:r>
      <w:r w:rsidRPr="000C4D31">
        <w:rPr>
          <w:b/>
          <w:iCs/>
          <w:u w:val="single"/>
        </w:rPr>
        <w:t>statistical inequalities</w:t>
      </w:r>
      <w:r w:rsidRPr="000C4D31">
        <w:rPr>
          <w:sz w:val="16"/>
        </w:rPr>
        <w:t xml:space="preserve"> </w:t>
      </w:r>
      <w:r w:rsidRPr="000C4D31">
        <w:rPr>
          <w:highlight w:val="cyan"/>
          <w:u w:val="single"/>
        </w:rPr>
        <w:t xml:space="preserve">of which they </w:t>
      </w:r>
      <w:r w:rsidRPr="000C4D31">
        <w:rPr>
          <w:b/>
          <w:iCs/>
          <w:highlight w:val="cyan"/>
          <w:u w:val="single"/>
        </w:rPr>
        <w:t>might not be aware</w:t>
      </w:r>
      <w:r w:rsidRPr="000C4D31">
        <w:rPr>
          <w:sz w:val="16"/>
        </w:rPr>
        <w:t xml:space="preserve">’. Economic inequality measured by the </w:t>
      </w:r>
      <w:r w:rsidRPr="000C4D31">
        <w:rPr>
          <w:b/>
          <w:iCs/>
          <w:highlight w:val="cyan"/>
          <w:u w:val="single"/>
        </w:rPr>
        <w:t>Gini coefficient</w:t>
      </w:r>
      <w:r w:rsidRPr="000C4D31">
        <w:rPr>
          <w:sz w:val="16"/>
        </w:rPr>
        <w:t xml:space="preserve">, or by local GDP </w:t>
      </w:r>
      <w:r w:rsidRPr="000C4D31">
        <w:rPr>
          <w:u w:val="single"/>
        </w:rPr>
        <w:t>data</w:t>
      </w:r>
      <w:r w:rsidRPr="000C4D31">
        <w:rPr>
          <w:sz w:val="16"/>
        </w:rPr>
        <w:t xml:space="preserve">, is </w:t>
      </w:r>
      <w:r w:rsidRPr="000C4D31">
        <w:rPr>
          <w:u w:val="single"/>
        </w:rPr>
        <w:t>most commonly used as proxies</w:t>
      </w:r>
      <w:r w:rsidRPr="000C4D31">
        <w:rPr>
          <w:sz w:val="16"/>
        </w:rPr>
        <w:t xml:space="preserve">, </w:t>
      </w:r>
      <w:r w:rsidRPr="000C4D31">
        <w:rPr>
          <w:highlight w:val="cyan"/>
          <w:u w:val="single"/>
        </w:rPr>
        <w:t>leaving</w:t>
      </w:r>
      <w:r w:rsidRPr="000C4D31">
        <w:rPr>
          <w:u w:val="single"/>
        </w:rPr>
        <w:t xml:space="preserve"> completely </w:t>
      </w:r>
      <w:r w:rsidRPr="000C4D31">
        <w:rPr>
          <w:highlight w:val="cyan"/>
          <w:u w:val="single"/>
        </w:rPr>
        <w:t>aside how</w:t>
      </w:r>
      <w:r w:rsidRPr="000C4D31">
        <w:rPr>
          <w:u w:val="single"/>
        </w:rPr>
        <w:t xml:space="preserve"> economic </w:t>
      </w:r>
      <w:r w:rsidRPr="000C4D31">
        <w:rPr>
          <w:highlight w:val="cyan"/>
          <w:u w:val="single"/>
        </w:rPr>
        <w:t xml:space="preserve">inequality is </w:t>
      </w:r>
      <w:r w:rsidRPr="000C4D31">
        <w:rPr>
          <w:b/>
          <w:iCs/>
          <w:highlight w:val="cyan"/>
          <w:u w:val="single"/>
        </w:rPr>
        <w:t>actually</w:t>
      </w:r>
      <w:r w:rsidRPr="000C4D31">
        <w:rPr>
          <w:b/>
          <w:iCs/>
          <w:u w:val="single"/>
        </w:rPr>
        <w:t xml:space="preserve"> interpreted and </w:t>
      </w:r>
      <w:r w:rsidRPr="000C4D31">
        <w:rPr>
          <w:b/>
          <w:iCs/>
          <w:highlight w:val="cyan"/>
          <w:u w:val="single"/>
        </w:rPr>
        <w:t>perceived</w:t>
      </w:r>
      <w:r w:rsidRPr="000C4D31">
        <w:rPr>
          <w:b/>
          <w:iCs/>
          <w:u w:val="single"/>
        </w:rPr>
        <w:t xml:space="preserve"> by both groups and individuals</w:t>
      </w:r>
      <w:r w:rsidRPr="000C4D31">
        <w:rPr>
          <w:sz w:val="16"/>
        </w:rPr>
        <w:t xml:space="preserve"> (ref. Zimmermann 1983). It remains obvious, however, that in order for people to take action to address inequalities, the first step is to recognize them and to consider them unjust (Han et al. 2012). The use then, of objective measures in current empirical studies, </w:t>
      </w:r>
      <w:proofErr w:type="gramStart"/>
      <w:r w:rsidRPr="000C4D31">
        <w:rPr>
          <w:sz w:val="16"/>
        </w:rPr>
        <w:t>is based on the assumption</w:t>
      </w:r>
      <w:proofErr w:type="gramEnd"/>
      <w:r w:rsidRPr="000C4D31">
        <w:rPr>
          <w:sz w:val="16"/>
        </w:rPr>
        <w:t xml:space="preserve"> that both objective and perceived horizontal inequalities essentially amount to the same thing. Put another way it is assumed that all objective inequalities are actually perceived as inequalities by relevant groups, and conversely all perceived inequalities have an objective basis. These are strong claims that are so far largely untested. Existing studies of the link between objective and perceived horizontal inequalities range from concluding that there is no such link (Langer and </w:t>
      </w:r>
      <w:proofErr w:type="spellStart"/>
      <w:r w:rsidRPr="000C4D31">
        <w:rPr>
          <w:sz w:val="16"/>
        </w:rPr>
        <w:t>Smedts</w:t>
      </w:r>
      <w:proofErr w:type="spellEnd"/>
      <w:r w:rsidRPr="000C4D31">
        <w:rPr>
          <w:sz w:val="16"/>
        </w:rPr>
        <w:t xml:space="preserve"> 2013) to documenting imperfect correlations – ranging from 0.27 to 0.30 depending on indicators and datasets (Holmqvist 2012). </w:t>
      </w:r>
    </w:p>
    <w:p w14:paraId="20701914" w14:textId="77777777" w:rsidR="000C4D31" w:rsidRPr="000C4D31" w:rsidRDefault="000C4D31" w:rsidP="000C4D31">
      <w:pPr>
        <w:rPr>
          <w:sz w:val="16"/>
        </w:rPr>
      </w:pPr>
      <w:r w:rsidRPr="000C4D31">
        <w:rPr>
          <w:sz w:val="16"/>
        </w:rPr>
        <w:t xml:space="preserve">While </w:t>
      </w:r>
      <w:r w:rsidRPr="000C4D31">
        <w:rPr>
          <w:highlight w:val="cyan"/>
          <w:u w:val="single"/>
        </w:rPr>
        <w:t>cross-country analyses</w:t>
      </w:r>
      <w:r w:rsidRPr="000C4D31">
        <w:rPr>
          <w:u w:val="single"/>
        </w:rPr>
        <w:t xml:space="preserve"> of conflict </w:t>
      </w:r>
      <w:r w:rsidRPr="000C4D31">
        <w:rPr>
          <w:highlight w:val="cyan"/>
          <w:u w:val="single"/>
        </w:rPr>
        <w:t xml:space="preserve">have </w:t>
      </w:r>
      <w:r w:rsidRPr="000C4D31">
        <w:rPr>
          <w:b/>
          <w:iCs/>
          <w:highlight w:val="cyan"/>
          <w:u w:val="single"/>
        </w:rPr>
        <w:t>neglected perceptions</w:t>
      </w:r>
      <w:r w:rsidRPr="000C4D31">
        <w:rPr>
          <w:b/>
          <w:iCs/>
          <w:u w:val="single"/>
        </w:rPr>
        <w:t xml:space="preserve"> of inequality</w:t>
      </w:r>
      <w:r w:rsidRPr="000C4D31">
        <w:rPr>
          <w:sz w:val="16"/>
        </w:rPr>
        <w:t>, the case study literature does offer some examples demonstrating their importance. Interviewing Muslim immigrants in London and Madrid, Gest (2010, 178) finds that what distinguishes democratic activists from those who engage in anti-system behavior, is the nature of their individual expectations and perceptions about shared economic realities. Moving on to larger conflicts, a recent World Bank report concludes that the so called ‘Arab Spring’ was driven by a decrease in popular subjective satisfaction, while the objective economic situation actually improved in the years before the widespread mobilization (</w:t>
      </w:r>
      <w:proofErr w:type="spellStart"/>
      <w:r w:rsidRPr="000C4D31">
        <w:rPr>
          <w:sz w:val="16"/>
        </w:rPr>
        <w:t>Ianchovichina</w:t>
      </w:r>
      <w:proofErr w:type="spellEnd"/>
      <w:r w:rsidRPr="000C4D31">
        <w:rPr>
          <w:sz w:val="16"/>
        </w:rPr>
        <w:t xml:space="preserve">, </w:t>
      </w:r>
      <w:proofErr w:type="spellStart"/>
      <w:r w:rsidRPr="000C4D31">
        <w:rPr>
          <w:sz w:val="16"/>
        </w:rPr>
        <w:t>Mottaghi</w:t>
      </w:r>
      <w:proofErr w:type="spellEnd"/>
      <w:r w:rsidRPr="000C4D31">
        <w:rPr>
          <w:sz w:val="16"/>
        </w:rPr>
        <w:t xml:space="preserve">, and </w:t>
      </w:r>
      <w:proofErr w:type="spellStart"/>
      <w:r w:rsidRPr="000C4D31">
        <w:rPr>
          <w:sz w:val="16"/>
        </w:rPr>
        <w:t>Shantayanan</w:t>
      </w:r>
      <w:proofErr w:type="spellEnd"/>
      <w:r w:rsidRPr="000C4D31">
        <w:rPr>
          <w:sz w:val="16"/>
        </w:rPr>
        <w:t xml:space="preserve"> 2015). The report also points to the importance of inter-group inequality as opposed to individual inequality. </w:t>
      </w:r>
    </w:p>
    <w:p w14:paraId="077EC81F" w14:textId="77777777" w:rsidR="000C4D31" w:rsidRPr="000C4D31" w:rsidRDefault="000C4D31" w:rsidP="000C4D31">
      <w:pPr>
        <w:rPr>
          <w:sz w:val="16"/>
        </w:rPr>
      </w:pPr>
      <w:r w:rsidRPr="000C4D31">
        <w:rPr>
          <w:sz w:val="16"/>
        </w:rPr>
        <w:t xml:space="preserve">My main argument is that in order to better capture the role of inequality in inducing civil conflict, </w:t>
      </w:r>
      <w:r w:rsidRPr="000C4D31">
        <w:rPr>
          <w:u w:val="single"/>
        </w:rPr>
        <w:t>measures have to account for relevant groups as well as for the perception of inequality in these groups</w:t>
      </w:r>
      <w:r w:rsidRPr="000C4D31">
        <w:rPr>
          <w:sz w:val="16"/>
        </w:rPr>
        <w:t xml:space="preserve">. In addition, my analyses fill two other gaps in the literature. While Stewart emphasizes how groups can mobilize around different identities, current studies have almost exclusively focused on ethnic groups. However, a regional identity might be just as relevant (ref. Posner 2004). I will therefor look at the effect of regional economic inequality on civil war. And finally, most of the studies, and all of those with a global scope, rely on time invariant measures of economic horizontal inequality. This is commonly defended by referring to the demonstrated ‘stickiness’ of horizontal inequalities (see </w:t>
      </w:r>
      <w:proofErr w:type="gramStart"/>
      <w:r w:rsidRPr="000C4D31">
        <w:rPr>
          <w:sz w:val="16"/>
        </w:rPr>
        <w:t>e.g.</w:t>
      </w:r>
      <w:proofErr w:type="gramEnd"/>
      <w:r w:rsidRPr="000C4D31">
        <w:rPr>
          <w:sz w:val="16"/>
        </w:rPr>
        <w:t xml:space="preserve"> Stewart and Langer 2008, Tilly 1999). Still, a recent study covering 1992 to 2013 demonstrates a global decline of ethnic inequality (Bormann et al. 2016), while Kanbur and Venables (2005) compare case studies of 26 developing countries and conclude that regional inequalities are rising. The data used in this analysis also show that horizontal inequalities change quite substantially over time. Using inequality data from one particular year to analyze decades of conflict incidents is therefore questionable. Hence, my study represents the first time-variant analyses of the effect of both objective and perceived regional inequality on civil war covering developed and developing countries in all world regions14 . </w:t>
      </w:r>
    </w:p>
    <w:p w14:paraId="25CFF50D" w14:textId="77777777" w:rsidR="000C4D31" w:rsidRPr="000C4D31" w:rsidRDefault="000C4D31" w:rsidP="000C4D31">
      <w:pPr>
        <w:rPr>
          <w:sz w:val="16"/>
        </w:rPr>
      </w:pPr>
      <w:proofErr w:type="spellStart"/>
      <w:r w:rsidRPr="000C4D31">
        <w:rPr>
          <w:highlight w:val="cyan"/>
          <w:u w:val="single"/>
        </w:rPr>
        <w:t>Analysing</w:t>
      </w:r>
      <w:proofErr w:type="spellEnd"/>
      <w:r w:rsidRPr="000C4D31">
        <w:rPr>
          <w:highlight w:val="cyan"/>
          <w:u w:val="single"/>
        </w:rPr>
        <w:t xml:space="preserve"> data for</w:t>
      </w:r>
      <w:r w:rsidRPr="000C4D31">
        <w:rPr>
          <w:u w:val="single"/>
        </w:rPr>
        <w:t xml:space="preserve"> the period 19</w:t>
      </w:r>
      <w:r w:rsidRPr="000C4D31">
        <w:rPr>
          <w:b/>
          <w:iCs/>
          <w:highlight w:val="cyan"/>
          <w:u w:val="single"/>
        </w:rPr>
        <w:t>89</w:t>
      </w:r>
      <w:r w:rsidRPr="000C4D31">
        <w:rPr>
          <w:highlight w:val="cyan"/>
          <w:u w:val="single"/>
        </w:rPr>
        <w:t xml:space="preserve"> to</w:t>
      </w:r>
      <w:r w:rsidRPr="000C4D31">
        <w:rPr>
          <w:u w:val="single"/>
        </w:rPr>
        <w:t xml:space="preserve"> 20</w:t>
      </w:r>
      <w:r w:rsidRPr="000C4D31">
        <w:rPr>
          <w:b/>
          <w:iCs/>
          <w:highlight w:val="cyan"/>
          <w:u w:val="single"/>
        </w:rPr>
        <w:t>14</w:t>
      </w:r>
      <w:r w:rsidRPr="000C4D31">
        <w:rPr>
          <w:u w:val="single"/>
        </w:rPr>
        <w:t xml:space="preserve"> from the World Values Survey (WVS), I find that</w:t>
      </w:r>
      <w:r w:rsidRPr="000C4D31">
        <w:rPr>
          <w:sz w:val="16"/>
        </w:rPr>
        <w:t xml:space="preserve"> countries with a high level of perceived regional economic inequality have an elevated risk of civil war outbreak. On the other hand, </w:t>
      </w:r>
      <w:r w:rsidRPr="000C4D31">
        <w:rPr>
          <w:b/>
          <w:iCs/>
          <w:u w:val="single"/>
        </w:rPr>
        <w:t xml:space="preserve">mere </w:t>
      </w:r>
      <w:r w:rsidRPr="000C4D31">
        <w:rPr>
          <w:b/>
          <w:iCs/>
          <w:highlight w:val="cyan"/>
          <w:u w:val="single"/>
        </w:rPr>
        <w:t>objective</w:t>
      </w:r>
      <w:r w:rsidRPr="000C4D31">
        <w:rPr>
          <w:b/>
          <w:iCs/>
          <w:u w:val="single"/>
        </w:rPr>
        <w:t xml:space="preserve"> regional economic </w:t>
      </w:r>
      <w:r w:rsidRPr="000C4D31">
        <w:rPr>
          <w:b/>
          <w:iCs/>
          <w:highlight w:val="cyan"/>
          <w:u w:val="single"/>
        </w:rPr>
        <w:t>inequalities do not have any significant effect</w:t>
      </w:r>
      <w:r w:rsidRPr="000C4D31">
        <w:rPr>
          <w:sz w:val="16"/>
        </w:rPr>
        <w:t>. The group aspect remains essential, as neither objective nor perceived individual inequality is linked to increased civil conflict risk.</w:t>
      </w:r>
    </w:p>
    <w:p w14:paraId="35F8B882" w14:textId="77777777" w:rsidR="000C4D31" w:rsidRPr="000C4D31" w:rsidRDefault="000C4D31" w:rsidP="000C4D31"/>
    <w:p w14:paraId="21CB2354"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Democracy---Turn---1NC</w:t>
      </w:r>
    </w:p>
    <w:p w14:paraId="091707AA"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Breaking up tech destroys </w:t>
      </w:r>
      <w:r w:rsidRPr="000C4D31">
        <w:rPr>
          <w:rFonts w:eastAsiaTheme="majorEastAsia" w:cstheme="majorBidi"/>
          <w:b/>
          <w:iCs/>
          <w:sz w:val="26"/>
          <w:u w:val="single"/>
        </w:rPr>
        <w:t>global democracy</w:t>
      </w:r>
    </w:p>
    <w:p w14:paraId="538DB66F" w14:textId="77777777" w:rsidR="000C4D31" w:rsidRPr="000C4D31" w:rsidRDefault="000C4D31" w:rsidP="000C4D31">
      <w:r w:rsidRPr="000C4D31">
        <w:t xml:space="preserve">Mihir </w:t>
      </w:r>
      <w:r w:rsidRPr="000C4D31">
        <w:rPr>
          <w:b/>
          <w:bCs/>
          <w:sz w:val="26"/>
        </w:rPr>
        <w:t>Sharma 21</w:t>
      </w:r>
      <w:r w:rsidRPr="000C4D31">
        <w:t>, Bloomberg Opinion Columnist, Senior Fellow at the Observer Research Foundation, “Big Tech Crackdown Could Have Unintended Victims,” Bloomberg, 06-22-2021, https://www.bloomberg.com/opinion/articles/2021-06-23/facebook-twitter-critics-in-u-s-are-giving-ammunition-to-authoritarian-leaders?sref=X9N3NABa</w:t>
      </w:r>
    </w:p>
    <w:p w14:paraId="7E9CAA92" w14:textId="77777777" w:rsidR="000C4D31" w:rsidRPr="000C4D31" w:rsidRDefault="000C4D31" w:rsidP="000C4D31">
      <w:pPr>
        <w:rPr>
          <w:sz w:val="16"/>
        </w:rPr>
      </w:pPr>
      <w:r w:rsidRPr="000C4D31">
        <w:rPr>
          <w:sz w:val="16"/>
        </w:rPr>
        <w:t>Nigerians angry about their government’s recent banning of Twitter Inc. have understandably focused their ire on President Muhammadu Buhari: It was Twitter’s decision to take down his tweet implicitly warning separatists that they could suffer the same violent end as former Biafran rebels that prompted the crackdown.</w:t>
      </w:r>
    </w:p>
    <w:p w14:paraId="5B48929B" w14:textId="77777777" w:rsidR="000C4D31" w:rsidRPr="000C4D31" w:rsidRDefault="000C4D31" w:rsidP="000C4D31">
      <w:pPr>
        <w:rPr>
          <w:b/>
          <w:iCs/>
          <w:u w:val="single"/>
        </w:rPr>
      </w:pPr>
      <w:r w:rsidRPr="000C4D31">
        <w:rPr>
          <w:sz w:val="16"/>
        </w:rPr>
        <w:t xml:space="preserve">But the Nigerian ban should be a warning to U.S. lawmakers and activists, too. Their </w:t>
      </w:r>
      <w:r w:rsidRPr="000C4D31">
        <w:rPr>
          <w:b/>
          <w:iCs/>
          <w:highlight w:val="cyan"/>
          <w:u w:val="single"/>
        </w:rPr>
        <w:t>efforts to rein in</w:t>
      </w:r>
      <w:r w:rsidRPr="000C4D31">
        <w:rPr>
          <w:sz w:val="16"/>
        </w:rPr>
        <w:t xml:space="preserve"> U.S.-based </w:t>
      </w:r>
      <w:r w:rsidRPr="000C4D31">
        <w:rPr>
          <w:b/>
          <w:iCs/>
          <w:highlight w:val="cyan"/>
          <w:u w:val="single"/>
        </w:rPr>
        <w:t>social media giants</w:t>
      </w:r>
      <w:r w:rsidRPr="000C4D31">
        <w:rPr>
          <w:sz w:val="16"/>
        </w:rPr>
        <w:t xml:space="preserve"> such as Twitter and Facebook Inc. </w:t>
      </w:r>
      <w:r w:rsidRPr="000C4D31">
        <w:rPr>
          <w:b/>
          <w:iCs/>
          <w:u w:val="single"/>
        </w:rPr>
        <w:t xml:space="preserve">risk </w:t>
      </w:r>
      <w:r w:rsidRPr="000C4D31">
        <w:rPr>
          <w:b/>
          <w:iCs/>
          <w:highlight w:val="cyan"/>
          <w:u w:val="single"/>
        </w:rPr>
        <w:t>restrict</w:t>
      </w:r>
      <w:r w:rsidRPr="000C4D31">
        <w:rPr>
          <w:u w:val="single"/>
        </w:rPr>
        <w:t>ing</w:t>
      </w:r>
      <w:r w:rsidRPr="000C4D31">
        <w:rPr>
          <w:b/>
          <w:iCs/>
          <w:u w:val="single"/>
        </w:rPr>
        <w:t xml:space="preserve"> </w:t>
      </w:r>
      <w:r w:rsidRPr="000C4D31">
        <w:rPr>
          <w:b/>
          <w:iCs/>
          <w:highlight w:val="cyan"/>
          <w:u w:val="single"/>
        </w:rPr>
        <w:t>democratic</w:t>
      </w:r>
      <w:r w:rsidRPr="000C4D31">
        <w:rPr>
          <w:b/>
          <w:iCs/>
          <w:u w:val="single"/>
        </w:rPr>
        <w:t xml:space="preserve"> </w:t>
      </w:r>
      <w:r w:rsidRPr="000C4D31">
        <w:rPr>
          <w:b/>
          <w:iCs/>
          <w:highlight w:val="cyan"/>
          <w:u w:val="single"/>
        </w:rPr>
        <w:t>freedoms worldwide</w:t>
      </w:r>
      <w:r w:rsidRPr="000C4D31">
        <w:rPr>
          <w:b/>
          <w:iCs/>
          <w:u w:val="single"/>
        </w:rPr>
        <w:t>.</w:t>
      </w:r>
    </w:p>
    <w:p w14:paraId="0A2D2FFC" w14:textId="77777777" w:rsidR="000C4D31" w:rsidRPr="000C4D31" w:rsidRDefault="000C4D31" w:rsidP="000C4D31">
      <w:pPr>
        <w:rPr>
          <w:sz w:val="16"/>
        </w:rPr>
      </w:pPr>
      <w:r w:rsidRPr="000C4D31">
        <w:rPr>
          <w:sz w:val="16"/>
        </w:rPr>
        <w:t>Antipathy toward the big platforms is rising across the U.S. political spectrum. Democrats blame them for allowing misinformation to flourish; Republicans, for allegedly censoring right-wing voices. Both agree they should be cut down to size: The Democratic chair of the House Consumer Protection &amp; Commerce subcommittee has said “there is a bipartisan agreement that the status quo is just not working.”</w:t>
      </w:r>
    </w:p>
    <w:p w14:paraId="02968AB3" w14:textId="77777777" w:rsidR="000C4D31" w:rsidRPr="000C4D31" w:rsidRDefault="000C4D31" w:rsidP="000C4D31">
      <w:pPr>
        <w:rPr>
          <w:sz w:val="16"/>
        </w:rPr>
      </w:pPr>
      <w:r w:rsidRPr="000C4D31">
        <w:rPr>
          <w:sz w:val="16"/>
        </w:rPr>
        <w:t xml:space="preserve">The </w:t>
      </w:r>
      <w:r w:rsidRPr="000C4D31">
        <w:rPr>
          <w:highlight w:val="cyan"/>
          <w:u w:val="single"/>
        </w:rPr>
        <w:t>U.S. consensus</w:t>
      </w:r>
      <w:r w:rsidRPr="000C4D31">
        <w:rPr>
          <w:u w:val="single"/>
        </w:rPr>
        <w:t xml:space="preserve"> has </w:t>
      </w:r>
      <w:r w:rsidRPr="000C4D31">
        <w:rPr>
          <w:sz w:val="16"/>
        </w:rPr>
        <w:t xml:space="preserve">now </w:t>
      </w:r>
      <w:r w:rsidRPr="000C4D31">
        <w:rPr>
          <w:u w:val="single"/>
        </w:rPr>
        <w:t xml:space="preserve">begun to </w:t>
      </w:r>
      <w:r w:rsidRPr="000C4D31">
        <w:rPr>
          <w:highlight w:val="cyan"/>
          <w:u w:val="single"/>
        </w:rPr>
        <w:t>equate</w:t>
      </w:r>
      <w:r w:rsidRPr="000C4D31">
        <w:rPr>
          <w:sz w:val="16"/>
        </w:rPr>
        <w:t xml:space="preserve"> the tech companies’ </w:t>
      </w:r>
      <w:r w:rsidRPr="000C4D31">
        <w:rPr>
          <w:u w:val="single"/>
        </w:rPr>
        <w:t>attempts to maintain</w:t>
      </w:r>
      <w:r w:rsidRPr="000C4D31">
        <w:rPr>
          <w:sz w:val="16"/>
        </w:rPr>
        <w:t xml:space="preserve"> the </w:t>
      </w:r>
      <w:r w:rsidRPr="000C4D31">
        <w:rPr>
          <w:u w:val="single"/>
        </w:rPr>
        <w:t xml:space="preserve">integrity of their platforms through </w:t>
      </w:r>
      <w:r w:rsidRPr="000C4D31">
        <w:rPr>
          <w:highlight w:val="cyan"/>
          <w:u w:val="single"/>
        </w:rPr>
        <w:t>content management with infringements</w:t>
      </w:r>
      <w:r w:rsidRPr="000C4D31">
        <w:rPr>
          <w:sz w:val="16"/>
        </w:rPr>
        <w:t xml:space="preserve"> by powerful corporate monopolies </w:t>
      </w:r>
      <w:r w:rsidRPr="000C4D31">
        <w:rPr>
          <w:highlight w:val="cyan"/>
          <w:u w:val="single"/>
        </w:rPr>
        <w:t>on state power</w:t>
      </w:r>
      <w:r w:rsidRPr="000C4D31">
        <w:rPr>
          <w:sz w:val="16"/>
        </w:rPr>
        <w:t>. Congress has taken up harsh new bills that are a first step toward using antitrust laws against tech companies.</w:t>
      </w:r>
    </w:p>
    <w:p w14:paraId="6453B8B0" w14:textId="77777777" w:rsidR="000C4D31" w:rsidRPr="000C4D31" w:rsidRDefault="000C4D31" w:rsidP="000C4D31">
      <w:pPr>
        <w:rPr>
          <w:u w:val="single"/>
        </w:rPr>
      </w:pPr>
      <w:r w:rsidRPr="000C4D31">
        <w:rPr>
          <w:sz w:val="16"/>
        </w:rPr>
        <w:t xml:space="preserve">This </w:t>
      </w:r>
      <w:r w:rsidRPr="000C4D31">
        <w:rPr>
          <w:b/>
          <w:iCs/>
          <w:u w:val="single"/>
        </w:rPr>
        <w:t xml:space="preserve">backlash is </w:t>
      </w:r>
      <w:r w:rsidRPr="000C4D31">
        <w:rPr>
          <w:b/>
          <w:iCs/>
          <w:highlight w:val="cyan"/>
          <w:u w:val="single"/>
        </w:rPr>
        <w:t>a gift to authoritarian governments</w:t>
      </w:r>
      <w:r w:rsidRPr="000C4D31">
        <w:rPr>
          <w:sz w:val="16"/>
        </w:rPr>
        <w:t xml:space="preserve"> around the world, </w:t>
      </w:r>
      <w:r w:rsidRPr="000C4D31">
        <w:rPr>
          <w:u w:val="single"/>
        </w:rPr>
        <w:t xml:space="preserve">who have been </w:t>
      </w:r>
      <w:r w:rsidRPr="000C4D31">
        <w:rPr>
          <w:highlight w:val="cyan"/>
          <w:u w:val="single"/>
        </w:rPr>
        <w:t>looking for a stick</w:t>
      </w:r>
      <w:r w:rsidRPr="000C4D31">
        <w:rPr>
          <w:u w:val="single"/>
        </w:rPr>
        <w:t xml:space="preserve"> with which </w:t>
      </w:r>
      <w:r w:rsidRPr="000C4D31">
        <w:rPr>
          <w:highlight w:val="cyan"/>
          <w:u w:val="single"/>
        </w:rPr>
        <w:t>to beat Twitter and Facebook</w:t>
      </w:r>
      <w:r w:rsidRPr="000C4D31">
        <w:rPr>
          <w:sz w:val="16"/>
        </w:rPr>
        <w:t xml:space="preserve"> among others. </w:t>
      </w:r>
      <w:r w:rsidRPr="000C4D31">
        <w:rPr>
          <w:u w:val="single"/>
        </w:rPr>
        <w:t>Illiberal leaders</w:t>
      </w:r>
      <w:r w:rsidRPr="000C4D31">
        <w:rPr>
          <w:sz w:val="16"/>
        </w:rPr>
        <w:t xml:space="preserve"> have </w:t>
      </w:r>
      <w:r w:rsidRPr="000C4D31">
        <w:rPr>
          <w:highlight w:val="cyan"/>
          <w:u w:val="single"/>
        </w:rPr>
        <w:t>adopted</w:t>
      </w:r>
      <w:r w:rsidRPr="000C4D31">
        <w:rPr>
          <w:u w:val="single"/>
        </w:rPr>
        <w:t xml:space="preserve"> the </w:t>
      </w:r>
      <w:r w:rsidRPr="000C4D31">
        <w:rPr>
          <w:highlight w:val="cyan"/>
          <w:u w:val="single"/>
        </w:rPr>
        <w:t>language and legal tools</w:t>
      </w:r>
      <w:r w:rsidRPr="000C4D31">
        <w:rPr>
          <w:u w:val="single"/>
        </w:rPr>
        <w:t xml:space="preserve"> </w:t>
      </w:r>
      <w:r w:rsidRPr="000C4D31">
        <w:rPr>
          <w:sz w:val="16"/>
        </w:rPr>
        <w:t xml:space="preserve">being </w:t>
      </w:r>
      <w:r w:rsidRPr="000C4D31">
        <w:rPr>
          <w:highlight w:val="cyan"/>
          <w:u w:val="single"/>
        </w:rPr>
        <w:t>wielded by</w:t>
      </w:r>
      <w:r w:rsidRPr="000C4D31">
        <w:rPr>
          <w:u w:val="single"/>
        </w:rPr>
        <w:t xml:space="preserve"> activists and politicians in </w:t>
      </w:r>
      <w:r w:rsidRPr="000C4D31">
        <w:rPr>
          <w:highlight w:val="cyan"/>
          <w:u w:val="single"/>
        </w:rPr>
        <w:t>the U.S.</w:t>
      </w:r>
    </w:p>
    <w:p w14:paraId="7AE1129A" w14:textId="77777777" w:rsidR="000C4D31" w:rsidRPr="000C4D31" w:rsidRDefault="000C4D31" w:rsidP="000C4D31">
      <w:pPr>
        <w:rPr>
          <w:sz w:val="16"/>
        </w:rPr>
      </w:pPr>
      <w:r w:rsidRPr="000C4D31">
        <w:rPr>
          <w:sz w:val="16"/>
        </w:rPr>
        <w:t>Nigeria’s information minister has complained, “Twitter's mission in Nigeria is very suspect, they have an agenda.” Russia, which has started choking Twitter’s bandwidth, last week fined Google and Facebook for “banned content.” Moscow also wants to force the companies to open offices in Russia, so executives and employees can be held hostage to an increasingly arbitrary legal system.</w:t>
      </w:r>
    </w:p>
    <w:p w14:paraId="2793868C" w14:textId="77777777" w:rsidR="000C4D31" w:rsidRPr="000C4D31" w:rsidRDefault="000C4D31" w:rsidP="000C4D31">
      <w:pPr>
        <w:rPr>
          <w:sz w:val="16"/>
        </w:rPr>
      </w:pPr>
      <w:r w:rsidRPr="000C4D31">
        <w:rPr>
          <w:sz w:val="16"/>
        </w:rPr>
        <w:t>India, meanwhile, reportedly decided last week that Twitter is no longer an “intermediary” but a publisher — and so can be held criminally liable for anything anyone says on it. Police in the northern Indian state of Uttar Pradesh swiftly registered a criminal complaint against Twitter and seven journalists, all of them Muslim.</w:t>
      </w:r>
    </w:p>
    <w:p w14:paraId="619D7236" w14:textId="77777777" w:rsidR="000C4D31" w:rsidRPr="000C4D31" w:rsidRDefault="000C4D31" w:rsidP="000C4D31">
      <w:pPr>
        <w:rPr>
          <w:sz w:val="16"/>
        </w:rPr>
      </w:pPr>
      <w:r w:rsidRPr="000C4D31">
        <w:rPr>
          <w:sz w:val="16"/>
        </w:rPr>
        <w:t xml:space="preserve">The reason? A viral video in which an elderly Muslim man claimed to have been attacked because of his religion. (The state police, which answers to a government run by the Hindu nationalist </w:t>
      </w:r>
      <w:proofErr w:type="spellStart"/>
      <w:r w:rsidRPr="000C4D31">
        <w:rPr>
          <w:sz w:val="16"/>
        </w:rPr>
        <w:t>Bharatiya</w:t>
      </w:r>
      <w:proofErr w:type="spellEnd"/>
      <w:r w:rsidRPr="000C4D31">
        <w:rPr>
          <w:sz w:val="16"/>
        </w:rPr>
        <w:t xml:space="preserve"> Janata Party, has insisted that there was “no communal angle” to the assault and that both Hindus and Muslims attacked the man.) In response, India’s information minister said, “What happened in UP was illustrative of Twitter’s arbitrariness in fighting fake news.”</w:t>
      </w:r>
    </w:p>
    <w:p w14:paraId="70337B26" w14:textId="77777777" w:rsidR="000C4D31" w:rsidRPr="000C4D31" w:rsidRDefault="000C4D31" w:rsidP="000C4D31">
      <w:pPr>
        <w:rPr>
          <w:sz w:val="16"/>
        </w:rPr>
      </w:pPr>
      <w:r w:rsidRPr="000C4D31">
        <w:rPr>
          <w:u w:val="single"/>
        </w:rPr>
        <w:t xml:space="preserve">What </w:t>
      </w:r>
      <w:r w:rsidRPr="000C4D31">
        <w:rPr>
          <w:highlight w:val="cyan"/>
          <w:u w:val="single"/>
        </w:rPr>
        <w:t>global authoritarians want</w:t>
      </w:r>
      <w:r w:rsidRPr="000C4D31">
        <w:rPr>
          <w:u w:val="single"/>
        </w:rPr>
        <w:t xml:space="preserve"> is for the big U.S.-based</w:t>
      </w:r>
      <w:r w:rsidRPr="000C4D31">
        <w:rPr>
          <w:sz w:val="16"/>
        </w:rPr>
        <w:t xml:space="preserve"> social media </w:t>
      </w:r>
      <w:r w:rsidRPr="000C4D31">
        <w:rPr>
          <w:highlight w:val="cyan"/>
          <w:u w:val="single"/>
        </w:rPr>
        <w:t>networks to fall into line with</w:t>
      </w:r>
      <w:r w:rsidRPr="000C4D31">
        <w:rPr>
          <w:sz w:val="16"/>
        </w:rPr>
        <w:t xml:space="preserve"> the rest of the </w:t>
      </w:r>
      <w:r w:rsidRPr="000C4D31">
        <w:rPr>
          <w:highlight w:val="cyan"/>
          <w:u w:val="single"/>
        </w:rPr>
        <w:t>local media</w:t>
      </w:r>
      <w:r w:rsidRPr="000C4D31">
        <w:rPr>
          <w:sz w:val="16"/>
        </w:rPr>
        <w:t xml:space="preserve"> — which are already, </w:t>
      </w:r>
      <w:proofErr w:type="gramStart"/>
      <w:r w:rsidRPr="000C4D31">
        <w:rPr>
          <w:sz w:val="16"/>
        </w:rPr>
        <w:t>more</w:t>
      </w:r>
      <w:proofErr w:type="gramEnd"/>
      <w:r w:rsidRPr="000C4D31">
        <w:rPr>
          <w:sz w:val="16"/>
        </w:rPr>
        <w:t xml:space="preserve"> or less, </w:t>
      </w:r>
      <w:r w:rsidRPr="000C4D31">
        <w:rPr>
          <w:highlight w:val="cyan"/>
          <w:u w:val="single"/>
        </w:rPr>
        <w:t xml:space="preserve">subject to </w:t>
      </w:r>
      <w:r w:rsidRPr="000C4D31">
        <w:rPr>
          <w:u w:val="single"/>
        </w:rPr>
        <w:t xml:space="preserve">state </w:t>
      </w:r>
      <w:r w:rsidRPr="000C4D31">
        <w:rPr>
          <w:highlight w:val="cyan"/>
          <w:u w:val="single"/>
        </w:rPr>
        <w:t>control and intimidation</w:t>
      </w:r>
      <w:r w:rsidRPr="000C4D31">
        <w:rPr>
          <w:sz w:val="16"/>
          <w:highlight w:val="cyan"/>
        </w:rPr>
        <w:t>.</w:t>
      </w:r>
      <w:r w:rsidRPr="000C4D31">
        <w:rPr>
          <w:sz w:val="16"/>
        </w:rPr>
        <w:t xml:space="preserve"> </w:t>
      </w:r>
      <w:r w:rsidRPr="000C4D31">
        <w:rPr>
          <w:b/>
          <w:iCs/>
          <w:highlight w:val="cyan"/>
          <w:u w:val="single"/>
        </w:rPr>
        <w:t>U.S. action</w:t>
      </w:r>
      <w:r w:rsidRPr="000C4D31">
        <w:rPr>
          <w:b/>
          <w:iCs/>
          <w:u w:val="single"/>
        </w:rPr>
        <w:t xml:space="preserve"> to constrain</w:t>
      </w:r>
      <w:r w:rsidRPr="000C4D31">
        <w:rPr>
          <w:sz w:val="16"/>
        </w:rPr>
        <w:t xml:space="preserve"> the </w:t>
      </w:r>
      <w:r w:rsidRPr="000C4D31">
        <w:rPr>
          <w:b/>
          <w:iCs/>
          <w:u w:val="single"/>
        </w:rPr>
        <w:t>tech</w:t>
      </w:r>
      <w:r w:rsidRPr="000C4D31">
        <w:rPr>
          <w:sz w:val="16"/>
        </w:rPr>
        <w:t xml:space="preserve"> companies </w:t>
      </w:r>
      <w:r w:rsidRPr="000C4D31">
        <w:rPr>
          <w:b/>
          <w:iCs/>
          <w:highlight w:val="cyan"/>
          <w:u w:val="single"/>
        </w:rPr>
        <w:t>provides</w:t>
      </w:r>
      <w:r w:rsidRPr="000C4D31">
        <w:rPr>
          <w:sz w:val="16"/>
        </w:rPr>
        <w:t xml:space="preserve"> those </w:t>
      </w:r>
      <w:r w:rsidRPr="000C4D31">
        <w:rPr>
          <w:b/>
          <w:iCs/>
          <w:u w:val="single"/>
        </w:rPr>
        <w:t xml:space="preserve">leaders with </w:t>
      </w:r>
      <w:r w:rsidRPr="000C4D31">
        <w:rPr>
          <w:b/>
          <w:iCs/>
          <w:highlight w:val="cyan"/>
          <w:u w:val="single"/>
        </w:rPr>
        <w:t>a toolkit</w:t>
      </w:r>
      <w:r w:rsidRPr="000C4D31">
        <w:rPr>
          <w:u w:val="single"/>
        </w:rPr>
        <w:t xml:space="preserve"> of controls that </w:t>
      </w:r>
      <w:r w:rsidRPr="000C4D31">
        <w:rPr>
          <w:b/>
          <w:iCs/>
          <w:highlight w:val="cyan"/>
          <w:u w:val="single"/>
        </w:rPr>
        <w:t>they</w:t>
      </w:r>
      <w:r w:rsidRPr="000C4D31">
        <w:rPr>
          <w:b/>
          <w:iCs/>
          <w:u w:val="single"/>
        </w:rPr>
        <w:t xml:space="preserve"> can </w:t>
      </w:r>
      <w:r w:rsidRPr="000C4D31">
        <w:rPr>
          <w:b/>
          <w:iCs/>
          <w:highlight w:val="cyan"/>
          <w:u w:val="single"/>
        </w:rPr>
        <w:t>justify internationally</w:t>
      </w:r>
      <w:r w:rsidRPr="000C4D31">
        <w:rPr>
          <w:sz w:val="16"/>
        </w:rPr>
        <w:t xml:space="preserve">. </w:t>
      </w:r>
      <w:r w:rsidRPr="000C4D31">
        <w:rPr>
          <w:u w:val="single"/>
        </w:rPr>
        <w:t>Companies that resist leave themselves open to</w:t>
      </w:r>
      <w:r w:rsidRPr="000C4D31">
        <w:rPr>
          <w:sz w:val="16"/>
        </w:rPr>
        <w:t xml:space="preserve"> accusations of </w:t>
      </w:r>
      <w:r w:rsidRPr="000C4D31">
        <w:rPr>
          <w:u w:val="single"/>
        </w:rPr>
        <w:t>hypocrisy</w:t>
      </w:r>
      <w:r w:rsidRPr="000C4D31">
        <w:rPr>
          <w:sz w:val="16"/>
        </w:rPr>
        <w:t xml:space="preserve"> if they reject state diktats in the rest of the world but accept them in the U.S.</w:t>
      </w:r>
    </w:p>
    <w:p w14:paraId="0208527A" w14:textId="77777777" w:rsidR="000C4D31" w:rsidRPr="000C4D31" w:rsidRDefault="000C4D31" w:rsidP="000C4D31">
      <w:pPr>
        <w:rPr>
          <w:sz w:val="16"/>
        </w:rPr>
      </w:pPr>
      <w:r w:rsidRPr="000C4D31">
        <w:rPr>
          <w:sz w:val="16"/>
        </w:rPr>
        <w:t xml:space="preserve">Many </w:t>
      </w:r>
      <w:r w:rsidRPr="000C4D31">
        <w:rPr>
          <w:highlight w:val="cyan"/>
          <w:u w:val="single"/>
        </w:rPr>
        <w:t>struggling activists</w:t>
      </w:r>
      <w:r w:rsidRPr="000C4D31">
        <w:rPr>
          <w:u w:val="single"/>
        </w:rPr>
        <w:t xml:space="preserve"> in backsliding democracies may not be happy at </w:t>
      </w:r>
      <w:r w:rsidRPr="000C4D31">
        <w:rPr>
          <w:b/>
          <w:iCs/>
          <w:highlight w:val="cyan"/>
          <w:u w:val="single"/>
        </w:rPr>
        <w:t>depend</w:t>
      </w:r>
      <w:r w:rsidRPr="000C4D31">
        <w:rPr>
          <w:u w:val="single"/>
        </w:rPr>
        <w:t>ing up</w:t>
      </w:r>
      <w:r w:rsidRPr="000C4D31">
        <w:rPr>
          <w:b/>
          <w:iCs/>
          <w:highlight w:val="cyan"/>
          <w:u w:val="single"/>
        </w:rPr>
        <w:t>on</w:t>
      </w:r>
      <w:r w:rsidRPr="000C4D31">
        <w:rPr>
          <w:sz w:val="16"/>
        </w:rPr>
        <w:t xml:space="preserve"> the faceless bureaucracies of </w:t>
      </w:r>
      <w:r w:rsidRPr="000C4D31">
        <w:rPr>
          <w:highlight w:val="cyan"/>
          <w:u w:val="single"/>
        </w:rPr>
        <w:t>Big Tech to have their voices heard</w:t>
      </w:r>
      <w:r w:rsidRPr="000C4D31">
        <w:rPr>
          <w:sz w:val="16"/>
        </w:rPr>
        <w:t>. Yet not one of them would want that power to devolve instead to the functionaries of their own states, most of whom are eager to silence all dissenters. A U.S. that sets out to subordinate social networks to the government only empowers authoritarian leaders that have wanted to do the same for years.</w:t>
      </w:r>
    </w:p>
    <w:p w14:paraId="1450B491" w14:textId="77777777" w:rsidR="000C4D31" w:rsidRPr="000C4D31" w:rsidRDefault="000C4D31" w:rsidP="000C4D31">
      <w:pPr>
        <w:rPr>
          <w:sz w:val="16"/>
        </w:rPr>
      </w:pPr>
      <w:r w:rsidRPr="000C4D31">
        <w:rPr>
          <w:sz w:val="16"/>
        </w:rPr>
        <w:t xml:space="preserve">U.S. activists should take heart in knowing that </w:t>
      </w:r>
      <w:r w:rsidRPr="000C4D31">
        <w:rPr>
          <w:u w:val="single"/>
        </w:rPr>
        <w:t>the state is not the only option for disciplining</w:t>
      </w:r>
      <w:r w:rsidRPr="000C4D31">
        <w:rPr>
          <w:sz w:val="16"/>
        </w:rPr>
        <w:t xml:space="preserve"> the </w:t>
      </w:r>
      <w:r w:rsidRPr="000C4D31">
        <w:rPr>
          <w:u w:val="single"/>
        </w:rPr>
        <w:t>social media</w:t>
      </w:r>
      <w:r w:rsidRPr="000C4D31">
        <w:rPr>
          <w:sz w:val="16"/>
        </w:rPr>
        <w:t xml:space="preserve"> platforms. </w:t>
      </w:r>
      <w:r w:rsidRPr="000C4D31">
        <w:rPr>
          <w:u w:val="single"/>
        </w:rPr>
        <w:t>Tech companies face</w:t>
      </w:r>
      <w:r w:rsidRPr="000C4D31">
        <w:rPr>
          <w:sz w:val="16"/>
        </w:rPr>
        <w:t xml:space="preserve"> another burgeoning check on their power, one some would argue is more trustworthy than any politician: </w:t>
      </w:r>
      <w:r w:rsidRPr="000C4D31">
        <w:rPr>
          <w:u w:val="single"/>
        </w:rPr>
        <w:t>their own workforces</w:t>
      </w:r>
      <w:r w:rsidRPr="000C4D31">
        <w:rPr>
          <w:sz w:val="16"/>
        </w:rPr>
        <w:t>.</w:t>
      </w:r>
    </w:p>
    <w:p w14:paraId="772BD287" w14:textId="77777777" w:rsidR="000C4D31" w:rsidRPr="000C4D31" w:rsidRDefault="000C4D31" w:rsidP="000C4D31">
      <w:pPr>
        <w:rPr>
          <w:sz w:val="16"/>
        </w:rPr>
      </w:pPr>
      <w:r w:rsidRPr="000C4D31">
        <w:rPr>
          <w:sz w:val="16"/>
        </w:rPr>
        <w:t>Facebook, for example, recently had to reorganize its team in India after employees worldwide accused it of being too close to the government. The company’s Israel public policy team, whose head had earlier worked in Benjamin Netanyahu’s office, faced similar accusations last month. Facebook workers fought back, with the New York Times saying, “dozens of employees later formed a group to flag the Palestinian content that they said had been suppressed to internal content moderation teams.”</w:t>
      </w:r>
    </w:p>
    <w:p w14:paraId="67386A32" w14:textId="77777777" w:rsidR="000C4D31" w:rsidRPr="000C4D31" w:rsidRDefault="000C4D31" w:rsidP="000C4D31">
      <w:pPr>
        <w:rPr>
          <w:sz w:val="16"/>
        </w:rPr>
      </w:pPr>
      <w:r w:rsidRPr="000C4D31">
        <w:rPr>
          <w:highlight w:val="cyan"/>
          <w:u w:val="single"/>
        </w:rPr>
        <w:t>Authoritarians</w:t>
      </w:r>
      <w:r w:rsidRPr="000C4D31">
        <w:rPr>
          <w:sz w:val="16"/>
        </w:rPr>
        <w:t xml:space="preserve"> around the world </w:t>
      </w:r>
      <w:r w:rsidRPr="000C4D31">
        <w:rPr>
          <w:highlight w:val="cyan"/>
          <w:u w:val="single"/>
        </w:rPr>
        <w:t>won’t stop trying</w:t>
      </w:r>
      <w:r w:rsidRPr="000C4D31">
        <w:rPr>
          <w:u w:val="single"/>
        </w:rPr>
        <w:t xml:space="preserve"> to suppress critics</w:t>
      </w:r>
      <w:r w:rsidRPr="000C4D31">
        <w:rPr>
          <w:sz w:val="16"/>
        </w:rPr>
        <w:t xml:space="preserve"> online or off. </w:t>
      </w:r>
      <w:r w:rsidRPr="000C4D31">
        <w:rPr>
          <w:b/>
          <w:iCs/>
          <w:highlight w:val="cyan"/>
          <w:u w:val="single"/>
        </w:rPr>
        <w:t>That doesn’t mean American</w:t>
      </w:r>
      <w:r w:rsidRPr="000C4D31">
        <w:rPr>
          <w:b/>
          <w:iCs/>
          <w:u w:val="single"/>
        </w:rPr>
        <w:t xml:space="preserve"> activists and </w:t>
      </w:r>
      <w:r w:rsidRPr="000C4D31">
        <w:rPr>
          <w:b/>
          <w:iCs/>
          <w:highlight w:val="cyan"/>
          <w:u w:val="single"/>
        </w:rPr>
        <w:t>politicians have to help</w:t>
      </w:r>
      <w:r w:rsidRPr="000C4D31">
        <w:rPr>
          <w:b/>
          <w:iCs/>
          <w:u w:val="single"/>
        </w:rPr>
        <w:t xml:space="preserve"> them</w:t>
      </w:r>
      <w:r w:rsidRPr="000C4D31">
        <w:rPr>
          <w:sz w:val="16"/>
        </w:rPr>
        <w:t>.</w:t>
      </w:r>
    </w:p>
    <w:p w14:paraId="7A4EE264" w14:textId="77777777" w:rsidR="000C4D31" w:rsidRPr="000C4D31" w:rsidRDefault="000C4D31" w:rsidP="000C4D31">
      <w:pPr>
        <w:rPr>
          <w:sz w:val="16"/>
        </w:rPr>
      </w:pPr>
    </w:p>
    <w:p w14:paraId="3F501B8D" w14:textId="77777777" w:rsidR="000C4D31" w:rsidRPr="000C4D31" w:rsidRDefault="000C4D31" w:rsidP="000C4D31"/>
    <w:p w14:paraId="7F3DC88F"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*Innovation---No Concentration---1NC</w:t>
      </w:r>
    </w:p>
    <w:p w14:paraId="00441C13"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Concentration is a </w:t>
      </w:r>
      <w:r w:rsidRPr="000C4D31">
        <w:rPr>
          <w:rFonts w:eastAsiaTheme="majorEastAsia" w:cstheme="majorBidi"/>
          <w:b/>
          <w:iCs/>
          <w:sz w:val="26"/>
          <w:u w:val="single"/>
        </w:rPr>
        <w:t>myth</w:t>
      </w:r>
      <w:r w:rsidRPr="000C4D31">
        <w:rPr>
          <w:rFonts w:eastAsiaTheme="majorEastAsia" w:cstheme="majorBidi"/>
          <w:b/>
          <w:iCs/>
          <w:sz w:val="26"/>
        </w:rPr>
        <w:t>---every shred of data goes neg.</w:t>
      </w:r>
    </w:p>
    <w:p w14:paraId="4FF5BDC6" w14:textId="77777777" w:rsidR="000C4D31" w:rsidRPr="000C4D31" w:rsidRDefault="000C4D31" w:rsidP="000C4D31">
      <w:r w:rsidRPr="000C4D31">
        <w:t xml:space="preserve">Robert D. </w:t>
      </w:r>
      <w:r w:rsidRPr="000C4D31">
        <w:rPr>
          <w:b/>
          <w:bCs/>
          <w:sz w:val="26"/>
        </w:rPr>
        <w:t>Atkinson 21</w:t>
      </w:r>
      <w:r w:rsidRPr="000C4D31">
        <w:t xml:space="preserve">, President of the Information Technology &amp; Innovation Foundation, founding member of the Polaris Council who </w:t>
      </w:r>
      <w:proofErr w:type="gramStart"/>
      <w:r w:rsidRPr="000C4D31">
        <w:t>advices</w:t>
      </w:r>
      <w:proofErr w:type="gramEnd"/>
      <w:r w:rsidRPr="000C4D31">
        <w:t xml:space="preserve"> the U.S. Government Accountability Office’s Science, Technology Assessment, and Analytics team, Ph.D. in City and Regional Planning from the University of North Carolina, Chapel Hill, “No, Monopoly Has Not Grown,” National Review, 10-18-2021, https://www.nationalreview.com/2021/10/no-monopoly-has-not-grown</w:t>
      </w:r>
    </w:p>
    <w:p w14:paraId="217E299A" w14:textId="77777777" w:rsidR="000C4D31" w:rsidRPr="000C4D31" w:rsidRDefault="000C4D31" w:rsidP="000C4D31">
      <w:pPr>
        <w:rPr>
          <w:sz w:val="16"/>
        </w:rPr>
      </w:pPr>
      <w:r w:rsidRPr="000C4D31">
        <w:rPr>
          <w:sz w:val="16"/>
        </w:rPr>
        <w:t xml:space="preserve">Over the past several years, </w:t>
      </w:r>
      <w:r w:rsidRPr="000C4D31">
        <w:rPr>
          <w:u w:val="single"/>
        </w:rPr>
        <w:t>advocates</w:t>
      </w:r>
      <w:r w:rsidRPr="000C4D31">
        <w:rPr>
          <w:sz w:val="16"/>
        </w:rPr>
        <w:t xml:space="preserve"> of much stricter antitrust laws and enforcement have grounded their case on a simple </w:t>
      </w:r>
      <w:r w:rsidRPr="000C4D31">
        <w:rPr>
          <w:u w:val="single"/>
        </w:rPr>
        <w:t>claim</w:t>
      </w:r>
      <w:r w:rsidRPr="000C4D31">
        <w:rPr>
          <w:sz w:val="16"/>
        </w:rPr>
        <w:t xml:space="preserve">: U.S. industry </w:t>
      </w:r>
      <w:r w:rsidRPr="000C4D31">
        <w:rPr>
          <w:u w:val="single"/>
        </w:rPr>
        <w:t>concentration</w:t>
      </w:r>
      <w:r w:rsidRPr="000C4D31">
        <w:rPr>
          <w:sz w:val="16"/>
        </w:rPr>
        <w:t xml:space="preserve"> (monopoly) has </w:t>
      </w:r>
      <w:r w:rsidRPr="000C4D31">
        <w:rPr>
          <w:u w:val="single"/>
        </w:rPr>
        <w:t>increased to crisis proportions</w:t>
      </w:r>
      <w:r w:rsidRPr="000C4D31">
        <w:rPr>
          <w:sz w:val="16"/>
        </w:rPr>
        <w:t xml:space="preserve"> and the only solution is a radical overhaul of our nation’s antitrust laws, imposing much stricter limits on mergers and breaking up leading companies.</w:t>
      </w:r>
    </w:p>
    <w:p w14:paraId="000EC48D" w14:textId="77777777" w:rsidR="000C4D31" w:rsidRPr="000C4D31" w:rsidRDefault="000C4D31" w:rsidP="000C4D31">
      <w:pPr>
        <w:rPr>
          <w:sz w:val="16"/>
        </w:rPr>
      </w:pPr>
      <w:r w:rsidRPr="000C4D31">
        <w:rPr>
          <w:sz w:val="16"/>
        </w:rPr>
        <w:t xml:space="preserve">There is only one problem: </w:t>
      </w:r>
      <w:r w:rsidRPr="000C4D31">
        <w:rPr>
          <w:b/>
          <w:iCs/>
          <w:highlight w:val="cyan"/>
          <w:u w:val="single"/>
        </w:rPr>
        <w:t>Concentration has not increased</w:t>
      </w:r>
      <w:r w:rsidRPr="000C4D31">
        <w:rPr>
          <w:sz w:val="16"/>
        </w:rPr>
        <w:t xml:space="preserve">, even though the “fact” of rising concentration has been picked up by a large number of pundits and commentators. The Economist got the ball rolling in 2016, concluding that two-thirds of the economy’s roughly 900 industries had become more concentrated between 1997 and 2012. Paul </w:t>
      </w:r>
      <w:r w:rsidRPr="000C4D31">
        <w:rPr>
          <w:u w:val="single"/>
        </w:rPr>
        <w:t>Krugman writes</w:t>
      </w:r>
      <w:r w:rsidRPr="000C4D31">
        <w:rPr>
          <w:sz w:val="16"/>
        </w:rPr>
        <w:t xml:space="preserve"> that “</w:t>
      </w:r>
      <w:r w:rsidRPr="000C4D31">
        <w:rPr>
          <w:u w:val="single"/>
        </w:rPr>
        <w:t>growing monopoly power is a big problem</w:t>
      </w:r>
      <w:r w:rsidRPr="000C4D31">
        <w:rPr>
          <w:sz w:val="16"/>
        </w:rPr>
        <w:t xml:space="preserve"> for the U.S. economy.” The anti-business advocacy group Open Markets refers to “America’s concentration crisis.” And now leading politicians parrot the claims. Senator Amy Klobuchar (D., Minn.), chair of the Senate Subcommittee on Competition Policy, Antitrust, and Consumer Rights, states: “We are seeing higher levels of market concentration across our economy.” Congressman David Cicilline (D., R.I.), chair of the House Antitrust Subcommittee, warns that America has a “monopoly problem.” And new Federal Trade Commission chair Lina Khan alleges that the United States faces a “sweeping market power problem.”</w:t>
      </w:r>
    </w:p>
    <w:p w14:paraId="51971343" w14:textId="77777777" w:rsidR="000C4D31" w:rsidRPr="000C4D31" w:rsidRDefault="000C4D31" w:rsidP="000C4D31">
      <w:pPr>
        <w:rPr>
          <w:sz w:val="16"/>
        </w:rPr>
      </w:pPr>
      <w:r w:rsidRPr="000C4D31">
        <w:rPr>
          <w:u w:val="single"/>
        </w:rPr>
        <w:t>You’d think</w:t>
      </w:r>
      <w:r w:rsidRPr="000C4D31">
        <w:rPr>
          <w:sz w:val="16"/>
        </w:rPr>
        <w:t xml:space="preserve"> that pundits, advocates, and public </w:t>
      </w:r>
      <w:r w:rsidRPr="000C4D31">
        <w:rPr>
          <w:u w:val="single"/>
        </w:rPr>
        <w:t>officials</w:t>
      </w:r>
      <w:r w:rsidRPr="000C4D31">
        <w:rPr>
          <w:sz w:val="16"/>
        </w:rPr>
        <w:t xml:space="preserve"> would </w:t>
      </w:r>
      <w:r w:rsidRPr="000C4D31">
        <w:rPr>
          <w:u w:val="single"/>
        </w:rPr>
        <w:t>make some attempt to rely on data</w:t>
      </w:r>
      <w:r w:rsidRPr="000C4D31">
        <w:rPr>
          <w:sz w:val="16"/>
        </w:rPr>
        <w:t xml:space="preserve">. But alas, that is not the case. The </w:t>
      </w:r>
      <w:r w:rsidRPr="000C4D31">
        <w:rPr>
          <w:highlight w:val="cyan"/>
          <w:u w:val="single"/>
        </w:rPr>
        <w:t>definitive source of data</w:t>
      </w:r>
      <w:r w:rsidRPr="000C4D31">
        <w:rPr>
          <w:u w:val="single"/>
        </w:rPr>
        <w:t xml:space="preserve"> to measure economic concentration comes from the</w:t>
      </w:r>
      <w:r w:rsidRPr="000C4D31">
        <w:rPr>
          <w:sz w:val="16"/>
        </w:rPr>
        <w:t xml:space="preserve"> U.S. </w:t>
      </w:r>
      <w:r w:rsidRPr="000C4D31">
        <w:rPr>
          <w:highlight w:val="cyan"/>
          <w:u w:val="single"/>
        </w:rPr>
        <w:t>Census Bureau</w:t>
      </w:r>
      <w:r w:rsidRPr="000C4D31">
        <w:rPr>
          <w:u w:val="single"/>
        </w:rPr>
        <w:t>’s</w:t>
      </w:r>
      <w:r w:rsidRPr="000C4D31">
        <w:rPr>
          <w:sz w:val="16"/>
        </w:rPr>
        <w:t xml:space="preserve"> newly released 2017 Economic Census </w:t>
      </w:r>
      <w:r w:rsidRPr="000C4D31">
        <w:rPr>
          <w:u w:val="single"/>
        </w:rPr>
        <w:t>data for over 850 industries</w:t>
      </w:r>
      <w:r w:rsidRPr="000C4D31">
        <w:rPr>
          <w:sz w:val="16"/>
        </w:rPr>
        <w:t>, from cane-sugar manufacturing to cable-TV providers. Comparing data from 2017 (the most recent year for which figures are available) and 2002 shows what has really happened with industry concentration. And the data are quite clear: This is much ado about little.</w:t>
      </w:r>
    </w:p>
    <w:p w14:paraId="2BCADA78" w14:textId="77777777" w:rsidR="000C4D31" w:rsidRPr="000C4D31" w:rsidRDefault="000C4D31" w:rsidP="000C4D31">
      <w:pPr>
        <w:rPr>
          <w:sz w:val="16"/>
        </w:rPr>
      </w:pPr>
      <w:r w:rsidRPr="000C4D31">
        <w:rPr>
          <w:sz w:val="16"/>
        </w:rPr>
        <w:t xml:space="preserve">Just </w:t>
      </w:r>
      <w:r w:rsidRPr="000C4D31">
        <w:rPr>
          <w:b/>
          <w:iCs/>
          <w:highlight w:val="cyan"/>
          <w:u w:val="single"/>
        </w:rPr>
        <w:t>35 of 851 industries are highly concentrated</w:t>
      </w:r>
      <w:r w:rsidRPr="000C4D31">
        <w:rPr>
          <w:sz w:val="16"/>
        </w:rPr>
        <w:t xml:space="preserve">, with the top four firms’ sales accounting for more than 80 percent of industry sales (this is called the C4 ratio). In 2002, 62 percent of industry output was from industries with low levels of concentration (a C4 ratio below 50 percent), but by 2017, 80 percent of industries had low concentration. Moreover, of the 115 industries with a C4 ratio of 60 percent or more in 2002, the majority got less concentrated. Overall, </w:t>
      </w:r>
      <w:r w:rsidRPr="000C4D31">
        <w:rPr>
          <w:u w:val="single"/>
        </w:rPr>
        <w:t xml:space="preserve">the </w:t>
      </w:r>
      <w:r w:rsidRPr="000C4D31">
        <w:rPr>
          <w:highlight w:val="cyan"/>
          <w:u w:val="single"/>
        </w:rPr>
        <w:t>average</w:t>
      </w:r>
      <w:r w:rsidRPr="000C4D31">
        <w:rPr>
          <w:u w:val="single"/>
        </w:rPr>
        <w:t xml:space="preserve"> C4 ratio for American industry </w:t>
      </w:r>
      <w:r w:rsidRPr="000C4D31">
        <w:rPr>
          <w:highlight w:val="cyan"/>
          <w:u w:val="single"/>
        </w:rPr>
        <w:t>increased</w:t>
      </w:r>
      <w:r w:rsidRPr="000C4D31">
        <w:rPr>
          <w:u w:val="single"/>
        </w:rPr>
        <w:t xml:space="preserve"> only </w:t>
      </w:r>
      <w:r w:rsidRPr="000C4D31">
        <w:rPr>
          <w:highlight w:val="cyan"/>
          <w:u w:val="single"/>
        </w:rPr>
        <w:t>slightly</w:t>
      </w:r>
      <w:r w:rsidRPr="000C4D31">
        <w:rPr>
          <w:sz w:val="16"/>
        </w:rPr>
        <w:t>, from 34.3 percent to 35.3 percent.</w:t>
      </w:r>
    </w:p>
    <w:p w14:paraId="202BE8A4" w14:textId="77777777" w:rsidR="000C4D31" w:rsidRPr="000C4D31" w:rsidRDefault="000C4D31" w:rsidP="000C4D31">
      <w:pPr>
        <w:rPr>
          <w:sz w:val="16"/>
        </w:rPr>
      </w:pPr>
      <w:r w:rsidRPr="000C4D31">
        <w:rPr>
          <w:sz w:val="16"/>
        </w:rPr>
        <w:t xml:space="preserve">In addition, many </w:t>
      </w:r>
      <w:r w:rsidRPr="000C4D31">
        <w:rPr>
          <w:u w:val="single"/>
        </w:rPr>
        <w:t xml:space="preserve">highly </w:t>
      </w:r>
      <w:r w:rsidRPr="000C4D31">
        <w:rPr>
          <w:highlight w:val="cyan"/>
          <w:u w:val="single"/>
        </w:rPr>
        <w:t>concentrated industries</w:t>
      </w:r>
      <w:r w:rsidRPr="000C4D31">
        <w:rPr>
          <w:sz w:val="16"/>
          <w:highlight w:val="cyan"/>
        </w:rPr>
        <w:t>,</w:t>
      </w:r>
      <w:r w:rsidRPr="000C4D31">
        <w:rPr>
          <w:sz w:val="16"/>
        </w:rPr>
        <w:t xml:space="preserve"> such as luggage and leather-goods stores (a C4 ratio of 81 percent), performing-arts companies, geothermal power generation, and paint and wallpaper stores, all </w:t>
      </w:r>
      <w:r w:rsidRPr="000C4D31">
        <w:rPr>
          <w:b/>
          <w:iCs/>
          <w:highlight w:val="cyan"/>
          <w:u w:val="single"/>
        </w:rPr>
        <w:t>face</w:t>
      </w:r>
      <w:r w:rsidRPr="000C4D31">
        <w:rPr>
          <w:b/>
          <w:iCs/>
          <w:u w:val="single"/>
        </w:rPr>
        <w:t xml:space="preserve"> significant </w:t>
      </w:r>
      <w:r w:rsidRPr="000C4D31">
        <w:rPr>
          <w:b/>
          <w:iCs/>
          <w:highlight w:val="cyan"/>
          <w:u w:val="single"/>
        </w:rPr>
        <w:t>competition</w:t>
      </w:r>
      <w:r w:rsidRPr="000C4D31">
        <w:rPr>
          <w:u w:val="single"/>
        </w:rPr>
        <w:t xml:space="preserve"> from </w:t>
      </w:r>
      <w:r w:rsidRPr="000C4D31">
        <w:rPr>
          <w:sz w:val="16"/>
        </w:rPr>
        <w:t xml:space="preserve">firms in </w:t>
      </w:r>
      <w:r w:rsidRPr="000C4D31">
        <w:rPr>
          <w:u w:val="single"/>
        </w:rPr>
        <w:t>other industries</w:t>
      </w:r>
      <w:r w:rsidRPr="000C4D31">
        <w:rPr>
          <w:sz w:val="16"/>
        </w:rPr>
        <w:t xml:space="preserve">, such as movie theaters, department stores, and natural-gas power generation. Moreover, over those 15 years, </w:t>
      </w:r>
      <w:r w:rsidRPr="000C4D31">
        <w:rPr>
          <w:highlight w:val="cyan"/>
          <w:u w:val="single"/>
        </w:rPr>
        <w:t>imports</w:t>
      </w:r>
      <w:r w:rsidRPr="000C4D31">
        <w:rPr>
          <w:u w:val="single"/>
        </w:rPr>
        <w:t xml:space="preserve"> as a </w:t>
      </w:r>
      <w:r w:rsidRPr="000C4D31">
        <w:rPr>
          <w:highlight w:val="cyan"/>
          <w:u w:val="single"/>
        </w:rPr>
        <w:t>share of GDP</w:t>
      </w:r>
      <w:r w:rsidRPr="000C4D31">
        <w:rPr>
          <w:u w:val="single"/>
        </w:rPr>
        <w:t xml:space="preserve"> have </w:t>
      </w:r>
      <w:r w:rsidRPr="000C4D31">
        <w:rPr>
          <w:highlight w:val="cyan"/>
          <w:u w:val="single"/>
        </w:rPr>
        <w:t>increased, adding</w:t>
      </w:r>
      <w:r w:rsidRPr="000C4D31">
        <w:rPr>
          <w:u w:val="single"/>
        </w:rPr>
        <w:t xml:space="preserve"> </w:t>
      </w:r>
      <w:r w:rsidRPr="000C4D31">
        <w:rPr>
          <w:sz w:val="16"/>
        </w:rPr>
        <w:t xml:space="preserve">even </w:t>
      </w:r>
      <w:r w:rsidRPr="000C4D31">
        <w:rPr>
          <w:u w:val="single"/>
        </w:rPr>
        <w:t xml:space="preserve">more competition in </w:t>
      </w:r>
      <w:r w:rsidRPr="000C4D31">
        <w:rPr>
          <w:b/>
          <w:iCs/>
          <w:u w:val="single"/>
        </w:rPr>
        <w:t xml:space="preserve">many </w:t>
      </w:r>
      <w:r w:rsidRPr="000C4D31">
        <w:rPr>
          <w:b/>
          <w:iCs/>
          <w:highlight w:val="cyan"/>
          <w:u w:val="single"/>
        </w:rPr>
        <w:t>sectors</w:t>
      </w:r>
      <w:r w:rsidRPr="000C4D31">
        <w:rPr>
          <w:sz w:val="16"/>
        </w:rPr>
        <w:t xml:space="preserve">. And </w:t>
      </w:r>
      <w:r w:rsidRPr="000C4D31">
        <w:rPr>
          <w:b/>
          <w:iCs/>
          <w:highlight w:val="cyan"/>
          <w:u w:val="single"/>
        </w:rPr>
        <w:t>tech</w:t>
      </w:r>
      <w:r w:rsidRPr="000C4D31">
        <w:rPr>
          <w:u w:val="single"/>
        </w:rPr>
        <w:t>nology</w:t>
      </w:r>
      <w:r w:rsidRPr="000C4D31">
        <w:rPr>
          <w:sz w:val="16"/>
        </w:rPr>
        <w:t xml:space="preserve"> has </w:t>
      </w:r>
      <w:r w:rsidRPr="000C4D31">
        <w:rPr>
          <w:highlight w:val="cyan"/>
          <w:u w:val="single"/>
        </w:rPr>
        <w:t>created</w:t>
      </w:r>
      <w:r w:rsidRPr="000C4D31">
        <w:rPr>
          <w:sz w:val="16"/>
        </w:rPr>
        <w:t xml:space="preserve"> </w:t>
      </w:r>
      <w:r w:rsidRPr="000C4D31">
        <w:rPr>
          <w:u w:val="single"/>
        </w:rPr>
        <w:t xml:space="preserve">new </w:t>
      </w:r>
      <w:r w:rsidRPr="000C4D31">
        <w:rPr>
          <w:highlight w:val="cyan"/>
          <w:u w:val="single"/>
        </w:rPr>
        <w:t>competitors</w:t>
      </w:r>
      <w:r w:rsidRPr="000C4D31">
        <w:rPr>
          <w:sz w:val="16"/>
        </w:rPr>
        <w:t xml:space="preserve"> in different industries. Satellite radio and smartphones now compete with over-the-air radio stations, for example.</w:t>
      </w:r>
    </w:p>
    <w:p w14:paraId="4F889426" w14:textId="77777777" w:rsidR="000C4D31" w:rsidRPr="000C4D31" w:rsidRDefault="000C4D31" w:rsidP="000C4D31">
      <w:pPr>
        <w:rPr>
          <w:sz w:val="16"/>
        </w:rPr>
      </w:pPr>
      <w:r w:rsidRPr="000C4D31">
        <w:rPr>
          <w:sz w:val="16"/>
        </w:rPr>
        <w:t xml:space="preserve">Anti-corporate populists have taken particular aim at “Big Tech.” However, </w:t>
      </w:r>
      <w:r w:rsidRPr="000C4D31">
        <w:rPr>
          <w:highlight w:val="cyan"/>
          <w:u w:val="single"/>
        </w:rPr>
        <w:t>of</w:t>
      </w:r>
      <w:r w:rsidRPr="000C4D31">
        <w:rPr>
          <w:sz w:val="16"/>
        </w:rPr>
        <w:t xml:space="preserve"> the </w:t>
      </w:r>
      <w:r w:rsidRPr="000C4D31">
        <w:rPr>
          <w:highlight w:val="cyan"/>
          <w:u w:val="single"/>
        </w:rPr>
        <w:t xml:space="preserve">135 </w:t>
      </w:r>
      <w:r w:rsidRPr="000C4D31">
        <w:rPr>
          <w:b/>
          <w:iCs/>
          <w:highlight w:val="cyan"/>
          <w:u w:val="single"/>
        </w:rPr>
        <w:t>advanced-tech</w:t>
      </w:r>
      <w:r w:rsidRPr="000C4D31">
        <w:rPr>
          <w:u w:val="single"/>
        </w:rPr>
        <w:t xml:space="preserve">nology </w:t>
      </w:r>
      <w:r w:rsidRPr="000C4D31">
        <w:rPr>
          <w:highlight w:val="cyan"/>
          <w:u w:val="single"/>
        </w:rPr>
        <w:t>industries</w:t>
      </w:r>
      <w:r w:rsidRPr="000C4D31">
        <w:rPr>
          <w:sz w:val="16"/>
        </w:rPr>
        <w:t xml:space="preserve">, </w:t>
      </w:r>
      <w:r w:rsidRPr="000C4D31">
        <w:rPr>
          <w:u w:val="single"/>
        </w:rPr>
        <w:t xml:space="preserve">only </w:t>
      </w:r>
      <w:r w:rsidRPr="000C4D31">
        <w:rPr>
          <w:highlight w:val="cyan"/>
          <w:u w:val="single"/>
        </w:rPr>
        <w:t>eight have</w:t>
      </w:r>
      <w:r w:rsidRPr="000C4D31">
        <w:rPr>
          <w:u w:val="single"/>
        </w:rPr>
        <w:t xml:space="preserve"> C4 </w:t>
      </w:r>
      <w:r w:rsidRPr="000C4D31">
        <w:rPr>
          <w:highlight w:val="cyan"/>
          <w:u w:val="single"/>
        </w:rPr>
        <w:t>ratios above 80, with a majority</w:t>
      </w:r>
      <w:r w:rsidRPr="000C4D31">
        <w:rPr>
          <w:u w:val="single"/>
        </w:rPr>
        <w:t xml:space="preserve"> of sectors </w:t>
      </w:r>
      <w:r w:rsidRPr="000C4D31">
        <w:rPr>
          <w:highlight w:val="cyan"/>
          <w:u w:val="single"/>
        </w:rPr>
        <w:t xml:space="preserve">becoming </w:t>
      </w:r>
      <w:r w:rsidRPr="000C4D31">
        <w:rPr>
          <w:b/>
          <w:iCs/>
          <w:highlight w:val="cyan"/>
          <w:u w:val="single"/>
        </w:rPr>
        <w:t>less concentrated</w:t>
      </w:r>
      <w:r w:rsidRPr="000C4D31">
        <w:rPr>
          <w:u w:val="single"/>
        </w:rPr>
        <w:t xml:space="preserve"> by 2017</w:t>
      </w:r>
      <w:r w:rsidRPr="000C4D31">
        <w:rPr>
          <w:sz w:val="16"/>
        </w:rPr>
        <w:t xml:space="preserve">. And </w:t>
      </w:r>
      <w:r w:rsidRPr="000C4D31">
        <w:rPr>
          <w:u w:val="single"/>
        </w:rPr>
        <w:t>most sectors still face tough competition</w:t>
      </w:r>
      <w:r w:rsidRPr="000C4D31">
        <w:rPr>
          <w:sz w:val="16"/>
        </w:rPr>
        <w:t>. For example, even with the rise of Amazon, the C4 ratio of electronic shopping and mail-order houses increased, but only from 24 percent to 37 percent.</w:t>
      </w:r>
    </w:p>
    <w:p w14:paraId="45A854F7" w14:textId="77777777" w:rsidR="000C4D31" w:rsidRPr="000C4D31" w:rsidRDefault="000C4D31" w:rsidP="000C4D31">
      <w:pPr>
        <w:rPr>
          <w:sz w:val="16"/>
        </w:rPr>
      </w:pPr>
      <w:r w:rsidRPr="000C4D31">
        <w:rPr>
          <w:sz w:val="16"/>
        </w:rPr>
        <w:t xml:space="preserve">Finally, </w:t>
      </w:r>
      <w:r w:rsidRPr="000C4D31">
        <w:rPr>
          <w:u w:val="single"/>
        </w:rPr>
        <w:t xml:space="preserve">even in sectors </w:t>
      </w:r>
      <w:r w:rsidRPr="000C4D31">
        <w:rPr>
          <w:highlight w:val="cyan"/>
          <w:u w:val="single"/>
        </w:rPr>
        <w:t>where concentration grew</w:t>
      </w:r>
      <w:r w:rsidRPr="000C4D31">
        <w:rPr>
          <w:sz w:val="16"/>
        </w:rPr>
        <w:t xml:space="preserve"> to high levels, </w:t>
      </w:r>
      <w:r w:rsidRPr="000C4D31">
        <w:rPr>
          <w:highlight w:val="cyan"/>
          <w:u w:val="single"/>
        </w:rPr>
        <w:t>consumers</w:t>
      </w:r>
      <w:r w:rsidRPr="000C4D31">
        <w:rPr>
          <w:u w:val="single"/>
        </w:rPr>
        <w:t xml:space="preserve"> usually </w:t>
      </w:r>
      <w:r w:rsidRPr="000C4D31">
        <w:rPr>
          <w:b/>
          <w:iCs/>
          <w:highlight w:val="cyan"/>
          <w:u w:val="single"/>
        </w:rPr>
        <w:t>benefited</w:t>
      </w:r>
      <w:r w:rsidRPr="000C4D31">
        <w:rPr>
          <w:sz w:val="16"/>
        </w:rPr>
        <w:t xml:space="preserve">. The </w:t>
      </w:r>
      <w:r w:rsidRPr="000C4D31">
        <w:rPr>
          <w:u w:val="single"/>
        </w:rPr>
        <w:t>C4 ratio</w:t>
      </w:r>
      <w:r w:rsidRPr="000C4D31">
        <w:rPr>
          <w:sz w:val="16"/>
        </w:rPr>
        <w:t xml:space="preserve"> in the wireless-telecommunications industry </w:t>
      </w:r>
      <w:r w:rsidRPr="000C4D31">
        <w:rPr>
          <w:u w:val="single"/>
        </w:rPr>
        <w:t>increased from 63 percent to 86 percent</w:t>
      </w:r>
      <w:r w:rsidRPr="000C4D31">
        <w:rPr>
          <w:sz w:val="16"/>
        </w:rPr>
        <w:t xml:space="preserve">. But </w:t>
      </w:r>
      <w:r w:rsidRPr="000C4D31">
        <w:rPr>
          <w:highlight w:val="cyan"/>
          <w:u w:val="single"/>
        </w:rPr>
        <w:t>industry productivity grew</w:t>
      </w:r>
      <w:r w:rsidRPr="000C4D31">
        <w:rPr>
          <w:u w:val="single"/>
        </w:rPr>
        <w:t xml:space="preserve"> </w:t>
      </w:r>
      <w:r w:rsidRPr="000C4D31">
        <w:rPr>
          <w:b/>
          <w:iCs/>
          <w:u w:val="single"/>
        </w:rPr>
        <w:t>84 percent faster</w:t>
      </w:r>
      <w:r w:rsidRPr="000C4D31">
        <w:rPr>
          <w:u w:val="single"/>
        </w:rPr>
        <w:t xml:space="preserve"> than economy-wide productivity</w:t>
      </w:r>
      <w:r w:rsidRPr="000C4D31">
        <w:rPr>
          <w:sz w:val="16"/>
        </w:rPr>
        <w:t xml:space="preserve">, while capital-investment rates </w:t>
      </w:r>
      <w:proofErr w:type="gramStart"/>
      <w:r w:rsidRPr="000C4D31">
        <w:rPr>
          <w:sz w:val="16"/>
        </w:rPr>
        <w:t>doubled</w:t>
      </w:r>
      <w:proofErr w:type="gramEnd"/>
      <w:r w:rsidRPr="000C4D31">
        <w:rPr>
          <w:sz w:val="16"/>
        </w:rPr>
        <w:t xml:space="preserve"> and nominal prices fell by 31 percent from 2011 to 2020.</w:t>
      </w:r>
    </w:p>
    <w:p w14:paraId="65D0556E" w14:textId="77777777" w:rsidR="000C4D31" w:rsidRPr="000C4D31" w:rsidRDefault="000C4D31" w:rsidP="000C4D31">
      <w:pPr>
        <w:rPr>
          <w:u w:val="single"/>
        </w:rPr>
      </w:pPr>
      <w:r w:rsidRPr="000C4D31">
        <w:rPr>
          <w:sz w:val="16"/>
        </w:rPr>
        <w:t xml:space="preserve">But surely firms in the few concentrated industries must be making huge profits and jacking up prices, right? In fact, </w:t>
      </w:r>
      <w:r w:rsidRPr="000C4D31">
        <w:rPr>
          <w:highlight w:val="cyan"/>
          <w:u w:val="single"/>
        </w:rPr>
        <w:t xml:space="preserve">prices </w:t>
      </w:r>
      <w:r w:rsidRPr="000C4D31">
        <w:rPr>
          <w:b/>
          <w:iCs/>
          <w:highlight w:val="cyan"/>
          <w:u w:val="single"/>
        </w:rPr>
        <w:t>rose less</w:t>
      </w:r>
      <w:r w:rsidRPr="000C4D31">
        <w:rPr>
          <w:u w:val="single"/>
        </w:rPr>
        <w:t xml:space="preserve"> from 2002 to 2017 </w:t>
      </w:r>
      <w:r w:rsidRPr="000C4D31">
        <w:rPr>
          <w:highlight w:val="cyan"/>
          <w:u w:val="single"/>
        </w:rPr>
        <w:t>in industries with higher</w:t>
      </w:r>
      <w:r w:rsidRPr="000C4D31">
        <w:rPr>
          <w:u w:val="single"/>
        </w:rPr>
        <w:t xml:space="preserve"> levels of </w:t>
      </w:r>
      <w:r w:rsidRPr="000C4D31">
        <w:rPr>
          <w:highlight w:val="cyan"/>
          <w:u w:val="single"/>
        </w:rPr>
        <w:t>concentration</w:t>
      </w:r>
      <w:r w:rsidRPr="000C4D31">
        <w:rPr>
          <w:sz w:val="16"/>
        </w:rPr>
        <w:t xml:space="preserve"> </w:t>
      </w:r>
      <w:r w:rsidRPr="000C4D31">
        <w:rPr>
          <w:u w:val="single"/>
        </w:rPr>
        <w:t>than</w:t>
      </w:r>
      <w:r w:rsidRPr="000C4D31">
        <w:rPr>
          <w:sz w:val="16"/>
        </w:rPr>
        <w:t xml:space="preserve"> did the </w:t>
      </w:r>
      <w:r w:rsidRPr="000C4D31">
        <w:rPr>
          <w:u w:val="single"/>
        </w:rPr>
        <w:t>overall producer price index</w:t>
      </w:r>
      <w:r w:rsidRPr="000C4D31">
        <w:rPr>
          <w:sz w:val="16"/>
        </w:rPr>
        <w:t xml:space="preserve">. And looking at the 80 industries for which both IRS profit data and Census Bureau concentration data were available, it turns out that </w:t>
      </w:r>
      <w:r w:rsidRPr="000C4D31">
        <w:rPr>
          <w:highlight w:val="cyan"/>
          <w:u w:val="single"/>
        </w:rPr>
        <w:t xml:space="preserve">there is </w:t>
      </w:r>
      <w:r w:rsidRPr="000C4D31">
        <w:rPr>
          <w:b/>
          <w:iCs/>
          <w:highlight w:val="cyan"/>
          <w:u w:val="single"/>
        </w:rPr>
        <w:t>no statistical</w:t>
      </w:r>
      <w:r w:rsidRPr="000C4D31">
        <w:rPr>
          <w:b/>
          <w:iCs/>
          <w:u w:val="single"/>
        </w:rPr>
        <w:t xml:space="preserve"> </w:t>
      </w:r>
      <w:r w:rsidRPr="000C4D31">
        <w:rPr>
          <w:b/>
          <w:iCs/>
          <w:highlight w:val="cyan"/>
          <w:u w:val="single"/>
        </w:rPr>
        <w:t>relationship between profits and concentration</w:t>
      </w:r>
      <w:r w:rsidRPr="000C4D31">
        <w:rPr>
          <w:sz w:val="16"/>
        </w:rPr>
        <w:t xml:space="preserve">. This is consistent with the finding that </w:t>
      </w:r>
      <w:r w:rsidRPr="000C4D31">
        <w:rPr>
          <w:u w:val="single"/>
        </w:rPr>
        <w:t xml:space="preserve">U.S. non-financial domestic business </w:t>
      </w:r>
      <w:r w:rsidRPr="000C4D31">
        <w:rPr>
          <w:highlight w:val="cyan"/>
          <w:u w:val="single"/>
        </w:rPr>
        <w:t>profits were no higher</w:t>
      </w:r>
      <w:r w:rsidRPr="000C4D31">
        <w:rPr>
          <w:sz w:val="16"/>
        </w:rPr>
        <w:t xml:space="preserve"> in the few years </w:t>
      </w:r>
      <w:r w:rsidRPr="000C4D31">
        <w:rPr>
          <w:highlight w:val="cyan"/>
          <w:u w:val="single"/>
        </w:rPr>
        <w:t>before COVID</w:t>
      </w:r>
      <w:r w:rsidRPr="000C4D31">
        <w:rPr>
          <w:u w:val="single"/>
        </w:rPr>
        <w:t xml:space="preserve"> </w:t>
      </w:r>
      <w:r w:rsidRPr="000C4D31">
        <w:rPr>
          <w:highlight w:val="cyan"/>
          <w:u w:val="single"/>
        </w:rPr>
        <w:t>than</w:t>
      </w:r>
      <w:r w:rsidRPr="000C4D31">
        <w:rPr>
          <w:u w:val="single"/>
        </w:rPr>
        <w:t xml:space="preserve"> in the late 19</w:t>
      </w:r>
      <w:r w:rsidRPr="000C4D31">
        <w:rPr>
          <w:b/>
          <w:iCs/>
          <w:u w:val="single"/>
        </w:rPr>
        <w:t>70s</w:t>
      </w:r>
      <w:r w:rsidRPr="000C4D31">
        <w:rPr>
          <w:u w:val="single"/>
        </w:rPr>
        <w:t xml:space="preserve">, </w:t>
      </w:r>
      <w:r w:rsidRPr="000C4D31">
        <w:rPr>
          <w:highlight w:val="cyan"/>
          <w:u w:val="single"/>
        </w:rPr>
        <w:t>when antitrust</w:t>
      </w:r>
      <w:r w:rsidRPr="000C4D31">
        <w:rPr>
          <w:u w:val="single"/>
        </w:rPr>
        <w:t xml:space="preserve"> regulations </w:t>
      </w:r>
      <w:r w:rsidRPr="000C4D31">
        <w:rPr>
          <w:highlight w:val="cyan"/>
          <w:u w:val="single"/>
        </w:rPr>
        <w:t>were</w:t>
      </w:r>
      <w:r w:rsidRPr="000C4D31">
        <w:rPr>
          <w:u w:val="single"/>
        </w:rPr>
        <w:t xml:space="preserve"> </w:t>
      </w:r>
      <w:r w:rsidRPr="000C4D31">
        <w:rPr>
          <w:sz w:val="16"/>
        </w:rPr>
        <w:t xml:space="preserve">supposedly </w:t>
      </w:r>
      <w:r w:rsidRPr="000C4D31">
        <w:rPr>
          <w:u w:val="single"/>
        </w:rPr>
        <w:t xml:space="preserve">more </w:t>
      </w:r>
      <w:r w:rsidRPr="000C4D31">
        <w:rPr>
          <w:highlight w:val="cyan"/>
          <w:u w:val="single"/>
        </w:rPr>
        <w:t>vigorously enforced.</w:t>
      </w:r>
    </w:p>
    <w:p w14:paraId="046A44AA" w14:textId="77777777" w:rsidR="000C4D31" w:rsidRPr="000C4D31" w:rsidRDefault="000C4D31" w:rsidP="000C4D31">
      <w:pPr>
        <w:rPr>
          <w:sz w:val="16"/>
        </w:rPr>
      </w:pPr>
      <w:r w:rsidRPr="000C4D31">
        <w:rPr>
          <w:sz w:val="16"/>
        </w:rPr>
        <w:t xml:space="preserve">As Daniel Patrick Moynihan once famously stated, everyone is entitled to his own opinion, but not his own facts. </w:t>
      </w:r>
      <w:r w:rsidRPr="000C4D31">
        <w:rPr>
          <w:u w:val="single"/>
        </w:rPr>
        <w:t>It is time for the debate about “monopoly” and industry concentration to be grounded in facts</w:t>
      </w:r>
      <w:r w:rsidRPr="000C4D31">
        <w:rPr>
          <w:sz w:val="16"/>
        </w:rPr>
        <w:t>.</w:t>
      </w:r>
    </w:p>
    <w:p w14:paraId="7BD8F037" w14:textId="77777777" w:rsidR="000C4D31" w:rsidRPr="000C4D31" w:rsidRDefault="000C4D31" w:rsidP="000C4D31">
      <w:pPr>
        <w:rPr>
          <w:sz w:val="16"/>
        </w:rPr>
      </w:pPr>
    </w:p>
    <w:p w14:paraId="4C84729A" w14:textId="77777777" w:rsidR="000C4D31" w:rsidRPr="000C4D31" w:rsidRDefault="000C4D31" w:rsidP="000C4D31">
      <w:pPr>
        <w:keepNext/>
        <w:keepLines/>
        <w:pageBreakBefore/>
        <w:spacing w:before="40" w:after="0"/>
        <w:jc w:val="center"/>
        <w:outlineLvl w:val="2"/>
        <w:rPr>
          <w:rFonts w:eastAsiaTheme="majorEastAsia" w:cstheme="majorBidi"/>
          <w:b/>
          <w:sz w:val="32"/>
          <w:szCs w:val="24"/>
          <w:u w:val="single"/>
        </w:rPr>
      </w:pPr>
      <w:r w:rsidRPr="000C4D31">
        <w:rPr>
          <w:rFonts w:eastAsiaTheme="majorEastAsia" w:cstheme="majorBidi"/>
          <w:b/>
          <w:sz w:val="32"/>
          <w:szCs w:val="24"/>
          <w:u w:val="single"/>
        </w:rPr>
        <w:t>*Democracy---Antitrust Fails---1NC</w:t>
      </w:r>
    </w:p>
    <w:p w14:paraId="102D6B45" w14:textId="77777777" w:rsidR="000C4D31" w:rsidRPr="000C4D31" w:rsidRDefault="000C4D31" w:rsidP="000C4D31">
      <w:pPr>
        <w:keepNext/>
        <w:keepLines/>
        <w:spacing w:before="40" w:after="0"/>
        <w:outlineLvl w:val="3"/>
        <w:rPr>
          <w:rFonts w:eastAsiaTheme="majorEastAsia" w:cstheme="majorBidi"/>
          <w:b/>
          <w:iCs/>
          <w:sz w:val="26"/>
        </w:rPr>
      </w:pPr>
      <w:r w:rsidRPr="000C4D31">
        <w:rPr>
          <w:rFonts w:eastAsiaTheme="majorEastAsia" w:cstheme="majorBidi"/>
          <w:b/>
          <w:iCs/>
          <w:sz w:val="26"/>
        </w:rPr>
        <w:t xml:space="preserve">Antitrust </w:t>
      </w:r>
      <w:r w:rsidRPr="000C4D31">
        <w:rPr>
          <w:rFonts w:eastAsiaTheme="majorEastAsia" w:cstheme="majorBidi"/>
          <w:b/>
          <w:iCs/>
          <w:sz w:val="26"/>
          <w:u w:val="single"/>
        </w:rPr>
        <w:t>can’t</w:t>
      </w:r>
      <w:r w:rsidRPr="000C4D31">
        <w:rPr>
          <w:rFonts w:eastAsiaTheme="majorEastAsia" w:cstheme="majorBidi"/>
          <w:b/>
          <w:iCs/>
          <w:sz w:val="26"/>
        </w:rPr>
        <w:t xml:space="preserve"> target democracy---trying to </w:t>
      </w:r>
      <w:proofErr w:type="gramStart"/>
      <w:r w:rsidRPr="000C4D31">
        <w:rPr>
          <w:rFonts w:eastAsiaTheme="majorEastAsia" w:cstheme="majorBidi"/>
          <w:b/>
          <w:iCs/>
          <w:sz w:val="26"/>
        </w:rPr>
        <w:t>leads</w:t>
      </w:r>
      <w:proofErr w:type="gramEnd"/>
      <w:r w:rsidRPr="000C4D31">
        <w:rPr>
          <w:rFonts w:eastAsiaTheme="majorEastAsia" w:cstheme="majorBidi"/>
          <w:b/>
          <w:iCs/>
          <w:sz w:val="26"/>
        </w:rPr>
        <w:t xml:space="preserve"> to </w:t>
      </w:r>
      <w:r w:rsidRPr="000C4D31">
        <w:rPr>
          <w:rFonts w:eastAsiaTheme="majorEastAsia" w:cstheme="majorBidi"/>
          <w:b/>
          <w:iCs/>
          <w:sz w:val="26"/>
          <w:u w:val="single"/>
        </w:rPr>
        <w:t>policy incoherence</w:t>
      </w:r>
      <w:r w:rsidRPr="000C4D31">
        <w:rPr>
          <w:rFonts w:eastAsiaTheme="majorEastAsia" w:cstheme="majorBidi"/>
          <w:b/>
          <w:iCs/>
          <w:sz w:val="26"/>
        </w:rPr>
        <w:t xml:space="preserve">. </w:t>
      </w:r>
    </w:p>
    <w:p w14:paraId="3978EA11" w14:textId="77777777" w:rsidR="000C4D31" w:rsidRPr="000C4D31" w:rsidRDefault="000C4D31" w:rsidP="000C4D31">
      <w:r w:rsidRPr="000C4D31">
        <w:t xml:space="preserve">Timothy J. </w:t>
      </w:r>
      <w:r w:rsidRPr="000C4D31">
        <w:rPr>
          <w:b/>
          <w:bCs/>
          <w:sz w:val="26"/>
        </w:rPr>
        <w:t>Brennan 18</w:t>
      </w:r>
      <w:r w:rsidRPr="000C4D31">
        <w:t>, Professor of Public Policy and Economics at the University of Maryland, Baltimore County, Ph.D. from the University of Wisconsin, Madison, “Should Antitrust Go Beyond ‘Antitrust’?”, The Antitrust Bulletin, Vol. 63, No. 1, 2018, https://doi.org/10.1177%2F0003603X18756143</w:t>
      </w:r>
    </w:p>
    <w:p w14:paraId="6EB86A43" w14:textId="77777777" w:rsidR="000C4D31" w:rsidRPr="000C4D31" w:rsidRDefault="000C4D31" w:rsidP="000C4D31">
      <w:pPr>
        <w:rPr>
          <w:sz w:val="16"/>
        </w:rPr>
      </w:pPr>
      <w:r w:rsidRPr="000C4D31">
        <w:rPr>
          <w:u w:val="single"/>
        </w:rPr>
        <w:t>Concern that</w:t>
      </w:r>
      <w:r w:rsidRPr="000C4D31">
        <w:rPr>
          <w:sz w:val="16"/>
        </w:rPr>
        <w:t xml:space="preserve"> industrial </w:t>
      </w:r>
      <w:r w:rsidRPr="000C4D31">
        <w:rPr>
          <w:u w:val="single"/>
        </w:rPr>
        <w:t>concentration would lead to</w:t>
      </w:r>
      <w:r w:rsidRPr="000C4D31">
        <w:rPr>
          <w:sz w:val="16"/>
        </w:rPr>
        <w:t xml:space="preserve"> concentration of </w:t>
      </w:r>
      <w:r w:rsidRPr="000C4D31">
        <w:rPr>
          <w:u w:val="single"/>
        </w:rPr>
        <w:t>political power is long-standing</w:t>
      </w:r>
      <w:r w:rsidRPr="000C4D31">
        <w:rPr>
          <w:sz w:val="16"/>
        </w:rPr>
        <w:t xml:space="preserve"> in economics commentary. Historian Richard Hofstadter suggested in the 1950s that political power should be the main focus of antitrust, in part because economic assessments would typically be too ambiguous to be reliable policy guides.53 This concern has recently surfaced on both sides of the political spectrum. On the progressive side, Sen. Elizabeth Warren has expressed concern that a lack of vigor in the enforcement of antitrust laws has led to, citing Louis Brandeis, the “rule of a plutocracy.”54 During his campaign, President Trump expressed concern with AT&amp;T’s proposed acquisition of Time Warner in such a way to lead some to wonder if he would “[bring] about a return to the populist political consideration (as opposed to a strictly economic analysis) in antitrust enforcement.”55</w:t>
      </w:r>
    </w:p>
    <w:p w14:paraId="33D16F3F" w14:textId="77777777" w:rsidR="000C4D31" w:rsidRPr="000C4D31" w:rsidRDefault="000C4D31" w:rsidP="000C4D31">
      <w:pPr>
        <w:rPr>
          <w:sz w:val="16"/>
        </w:rPr>
      </w:pPr>
      <w:r w:rsidRPr="000C4D31">
        <w:rPr>
          <w:sz w:val="16"/>
        </w:rPr>
        <w:t xml:space="preserve">As with the other goals, </w:t>
      </w:r>
      <w:r w:rsidRPr="000C4D31">
        <w:rPr>
          <w:u w:val="single"/>
        </w:rPr>
        <w:t xml:space="preserve">the problem is that </w:t>
      </w:r>
      <w:r w:rsidRPr="000C4D31">
        <w:rPr>
          <w:highlight w:val="cyan"/>
          <w:u w:val="single"/>
        </w:rPr>
        <w:t>even if political power is a</w:t>
      </w:r>
      <w:r w:rsidRPr="000C4D31">
        <w:rPr>
          <w:u w:val="single"/>
        </w:rPr>
        <w:t xml:space="preserve"> worthwhile </w:t>
      </w:r>
      <w:r w:rsidRPr="000C4D31">
        <w:rPr>
          <w:highlight w:val="cyan"/>
          <w:u w:val="single"/>
        </w:rPr>
        <w:t>goal</w:t>
      </w:r>
      <w:r w:rsidRPr="000C4D31">
        <w:rPr>
          <w:sz w:val="16"/>
        </w:rPr>
        <w:t xml:space="preserve">, </w:t>
      </w:r>
      <w:r w:rsidRPr="000C4D31">
        <w:rPr>
          <w:b/>
          <w:iCs/>
          <w:highlight w:val="cyan"/>
          <w:u w:val="single"/>
        </w:rPr>
        <w:t>one</w:t>
      </w:r>
      <w:r w:rsidRPr="000C4D31">
        <w:rPr>
          <w:b/>
          <w:iCs/>
          <w:u w:val="single"/>
        </w:rPr>
        <w:t xml:space="preserve"> still </w:t>
      </w:r>
      <w:r w:rsidRPr="000C4D31">
        <w:rPr>
          <w:b/>
          <w:iCs/>
          <w:highlight w:val="cyan"/>
          <w:u w:val="single"/>
        </w:rPr>
        <w:t>needs to see if it can be</w:t>
      </w:r>
      <w:r w:rsidRPr="000C4D31">
        <w:rPr>
          <w:b/>
          <w:iCs/>
          <w:u w:val="single"/>
        </w:rPr>
        <w:t xml:space="preserve"> coherently </w:t>
      </w:r>
      <w:r w:rsidRPr="000C4D31">
        <w:rPr>
          <w:b/>
          <w:iCs/>
          <w:highlight w:val="cyan"/>
          <w:u w:val="single"/>
        </w:rPr>
        <w:t>integrated into antitrust</w:t>
      </w:r>
      <w:r w:rsidRPr="000C4D31">
        <w:rPr>
          <w:sz w:val="16"/>
        </w:rPr>
        <w:t xml:space="preserve"> law. Wright and Ginsburg argue that </w:t>
      </w:r>
      <w:r w:rsidRPr="000C4D31">
        <w:rPr>
          <w:highlight w:val="cyan"/>
          <w:u w:val="single"/>
        </w:rPr>
        <w:t>antitrust</w:t>
      </w:r>
      <w:r w:rsidRPr="000C4D31">
        <w:rPr>
          <w:u w:val="single"/>
        </w:rPr>
        <w:t xml:space="preserve"> law </w:t>
      </w:r>
      <w:r w:rsidRPr="000C4D31">
        <w:rPr>
          <w:highlight w:val="cyan"/>
          <w:u w:val="single"/>
        </w:rPr>
        <w:t>became coherent</w:t>
      </w:r>
      <w:r w:rsidRPr="000C4D31">
        <w:rPr>
          <w:u w:val="single"/>
        </w:rPr>
        <w:t xml:space="preserve"> only </w:t>
      </w:r>
      <w:r w:rsidRPr="000C4D31">
        <w:rPr>
          <w:highlight w:val="cyan"/>
          <w:u w:val="single"/>
        </w:rPr>
        <w:t>after it rejected this goal</w:t>
      </w:r>
      <w:r w:rsidRPr="000C4D31">
        <w:rPr>
          <w:sz w:val="16"/>
        </w:rPr>
        <w:t xml:space="preserve">.56 Moreover, also as with other goals, </w:t>
      </w:r>
      <w:r w:rsidRPr="000C4D31">
        <w:rPr>
          <w:highlight w:val="cyan"/>
          <w:u w:val="single"/>
        </w:rPr>
        <w:t>more direct ways may be available</w:t>
      </w:r>
      <w:r w:rsidRPr="000C4D31">
        <w:rPr>
          <w:u w:val="single"/>
        </w:rPr>
        <w:t xml:space="preserve"> </w:t>
      </w:r>
      <w:r w:rsidRPr="000C4D31">
        <w:rPr>
          <w:sz w:val="16"/>
        </w:rPr>
        <w:t xml:space="preserve">to address this concern, </w:t>
      </w:r>
      <w:r w:rsidRPr="000C4D31">
        <w:rPr>
          <w:u w:val="single"/>
        </w:rPr>
        <w:t>such as campaign finance reform</w:t>
      </w:r>
      <w:r w:rsidRPr="000C4D31">
        <w:rPr>
          <w:sz w:val="16"/>
        </w:rPr>
        <w:t xml:space="preserve"> (including free media time for political candidates) </w:t>
      </w:r>
      <w:r w:rsidRPr="000C4D31">
        <w:rPr>
          <w:u w:val="single"/>
        </w:rPr>
        <w:t>or</w:t>
      </w:r>
      <w:r w:rsidRPr="000C4D31">
        <w:rPr>
          <w:sz w:val="16"/>
        </w:rPr>
        <w:t xml:space="preserve"> </w:t>
      </w:r>
      <w:r w:rsidRPr="000C4D31">
        <w:rPr>
          <w:u w:val="single"/>
        </w:rPr>
        <w:t>reducing politically motivated setting of boundaries</w:t>
      </w:r>
      <w:r w:rsidRPr="000C4D31">
        <w:rPr>
          <w:sz w:val="16"/>
        </w:rPr>
        <w:t xml:space="preserve"> of legislative voting districts.57 Perhaps few if any of these are feasible following decisions invoking the First Amendment to prevent limits on spending on behalf of candidates or positions.58 But </w:t>
      </w:r>
      <w:r w:rsidRPr="000C4D31">
        <w:rPr>
          <w:b/>
          <w:iCs/>
          <w:highlight w:val="cyan"/>
          <w:u w:val="single"/>
        </w:rPr>
        <w:t>this is a larger social problem</w:t>
      </w:r>
      <w:r w:rsidRPr="000C4D31">
        <w:rPr>
          <w:b/>
          <w:iCs/>
          <w:u w:val="single"/>
        </w:rPr>
        <w:t xml:space="preserve"> than can be </w:t>
      </w:r>
      <w:r w:rsidRPr="000C4D31">
        <w:rPr>
          <w:b/>
          <w:iCs/>
          <w:highlight w:val="cyan"/>
          <w:u w:val="single"/>
        </w:rPr>
        <w:t>productively resolved on a</w:t>
      </w:r>
      <w:r w:rsidRPr="000C4D31">
        <w:rPr>
          <w:b/>
          <w:iCs/>
          <w:u w:val="single"/>
        </w:rPr>
        <w:t xml:space="preserve"> </w:t>
      </w:r>
      <w:r w:rsidRPr="000C4D31">
        <w:rPr>
          <w:b/>
          <w:iCs/>
          <w:highlight w:val="cyan"/>
          <w:u w:val="single"/>
        </w:rPr>
        <w:t>case-by-case basis</w:t>
      </w:r>
      <w:r w:rsidRPr="000C4D31">
        <w:rPr>
          <w:b/>
          <w:iCs/>
          <w:u w:val="single"/>
        </w:rPr>
        <w:t xml:space="preserve"> by antitrust judges</w:t>
      </w:r>
      <w:r w:rsidRPr="000C4D31">
        <w:rPr>
          <w:sz w:val="16"/>
        </w:rPr>
        <w:t xml:space="preserve">, </w:t>
      </w:r>
      <w:r w:rsidRPr="000C4D31">
        <w:rPr>
          <w:highlight w:val="cyan"/>
          <w:u w:val="single"/>
        </w:rPr>
        <w:t>even if they had the</w:t>
      </w:r>
      <w:r w:rsidRPr="000C4D31">
        <w:rPr>
          <w:u w:val="single"/>
        </w:rPr>
        <w:t xml:space="preserve"> inclination and </w:t>
      </w:r>
      <w:r w:rsidRPr="000C4D31">
        <w:rPr>
          <w:highlight w:val="cyan"/>
          <w:u w:val="single"/>
        </w:rPr>
        <w:t>ability to weigh this</w:t>
      </w:r>
      <w:r w:rsidRPr="000C4D31">
        <w:rPr>
          <w:sz w:val="16"/>
        </w:rPr>
        <w:t xml:space="preserve"> objective to rule </w:t>
      </w:r>
      <w:r w:rsidRPr="000C4D31">
        <w:rPr>
          <w:u w:val="single"/>
        </w:rPr>
        <w:t>against an otherwise benign practice</w:t>
      </w:r>
      <w:r w:rsidRPr="000C4D31">
        <w:rPr>
          <w:sz w:val="16"/>
        </w:rPr>
        <w:t>.</w:t>
      </w:r>
    </w:p>
    <w:p w14:paraId="5548F9F6" w14:textId="77777777" w:rsidR="000C4D31" w:rsidRPr="000C4D31" w:rsidRDefault="000C4D31" w:rsidP="000C4D31"/>
    <w:p w14:paraId="4027B6B0" w14:textId="4E9841D2" w:rsidR="000C4D31" w:rsidRDefault="000C4D31" w:rsidP="000C4D31"/>
    <w:p w14:paraId="422204DC" w14:textId="00061706" w:rsidR="000C4D31" w:rsidRDefault="000C4D31" w:rsidP="000C4D31">
      <w:pPr>
        <w:pStyle w:val="Heading1"/>
      </w:pPr>
      <w:r>
        <w:t>Block</w:t>
      </w:r>
    </w:p>
    <w:p w14:paraId="04ADEBAB" w14:textId="1F36B23A" w:rsidR="000C4D31" w:rsidRDefault="000C4D31" w:rsidP="000C4D31"/>
    <w:p w14:paraId="5593C7A0" w14:textId="77777777" w:rsidR="000C4D31" w:rsidRPr="006047BF" w:rsidRDefault="000C4D31" w:rsidP="000C4D31">
      <w:pPr>
        <w:pStyle w:val="Heading2"/>
      </w:pPr>
      <w:r>
        <w:t>States</w:t>
      </w:r>
    </w:p>
    <w:p w14:paraId="75CB9CFE" w14:textId="0DEE7455" w:rsidR="000C4D31" w:rsidRDefault="00FB5B84" w:rsidP="000C4D31">
      <w:pPr>
        <w:pStyle w:val="Heading3"/>
      </w:pPr>
      <w:bookmarkStart w:id="2" w:name="BlockBM386"/>
      <w:r>
        <w:t>2NC---Solvency---Overview</w:t>
      </w:r>
    </w:p>
    <w:p w14:paraId="1F52BA15" w14:textId="77777777" w:rsidR="000C4D31" w:rsidRDefault="000C4D31" w:rsidP="000C4D31">
      <w:pPr>
        <w:pStyle w:val="Heading4"/>
      </w:pPr>
      <w:r>
        <w:t xml:space="preserve">States are </w:t>
      </w:r>
      <w:r>
        <w:rPr>
          <w:u w:val="single"/>
        </w:rPr>
        <w:t>effective</w:t>
      </w:r>
      <w:r>
        <w:t xml:space="preserve"> regulators of Big Tech AND cause </w:t>
      </w:r>
      <w:r w:rsidRPr="00C1263D">
        <w:rPr>
          <w:u w:val="single"/>
        </w:rPr>
        <w:t>federal follow-on</w:t>
      </w:r>
    </w:p>
    <w:p w14:paraId="43B96A35" w14:textId="77777777" w:rsidR="000C4D31" w:rsidRDefault="000C4D31" w:rsidP="000C4D31">
      <w:r>
        <w:t xml:space="preserve">Richard </w:t>
      </w:r>
      <w:r w:rsidRPr="00E96E14">
        <w:rPr>
          <w:rStyle w:val="Style13ptBold"/>
        </w:rPr>
        <w:t>Cordray 19</w:t>
      </w:r>
      <w:r>
        <w:t>, JD from the University of Chicago Law School, Former Director of the Consumer Financial Protection Bureau, “Tech Companies May Have Found Their Most Formidable Opponents Yet”, Washington Post, 9/12/2019, https://www.washingtonpost.com/opinions/2019/09/12/tech-companies-may-have-found-their-most-formidable-opponents-yet/</w:t>
      </w:r>
    </w:p>
    <w:p w14:paraId="3B2C3E08" w14:textId="77777777" w:rsidR="000C4D31" w:rsidRPr="00C1263D" w:rsidRDefault="000C4D31" w:rsidP="000C4D31">
      <w:pPr>
        <w:rPr>
          <w:sz w:val="16"/>
        </w:rPr>
      </w:pPr>
      <w:r w:rsidRPr="00262D4D">
        <w:rPr>
          <w:rStyle w:val="StyleUnderline"/>
          <w:highlight w:val="cyan"/>
        </w:rPr>
        <w:t>Tech companies</w:t>
      </w:r>
      <w:r w:rsidRPr="00C1263D">
        <w:rPr>
          <w:rStyle w:val="StyleUnderline"/>
        </w:rPr>
        <w:t xml:space="preserve"> may have found their </w:t>
      </w:r>
      <w:r w:rsidRPr="00262D4D">
        <w:rPr>
          <w:rStyle w:val="Emphasis"/>
          <w:highlight w:val="cyan"/>
        </w:rPr>
        <w:t>most formidable</w:t>
      </w:r>
      <w:r w:rsidRPr="00262D4D">
        <w:rPr>
          <w:rStyle w:val="StyleUnderline"/>
          <w:highlight w:val="cyan"/>
        </w:rPr>
        <w:t xml:space="preserve"> opponents: state </w:t>
      </w:r>
      <w:r w:rsidRPr="00262D4D">
        <w:rPr>
          <w:rStyle w:val="Emphasis"/>
          <w:highlight w:val="cyan"/>
        </w:rPr>
        <w:t>a</w:t>
      </w:r>
      <w:r w:rsidRPr="00C1263D">
        <w:rPr>
          <w:rStyle w:val="StyleUnderline"/>
        </w:rPr>
        <w:t xml:space="preserve">ttorneys </w:t>
      </w:r>
      <w:r w:rsidRPr="00262D4D">
        <w:rPr>
          <w:rStyle w:val="Emphasis"/>
          <w:highlight w:val="cyan"/>
        </w:rPr>
        <w:t>g</w:t>
      </w:r>
      <w:r w:rsidRPr="00C1263D">
        <w:rPr>
          <w:rStyle w:val="StyleUnderline"/>
        </w:rPr>
        <w:t>eneral</w:t>
      </w:r>
      <w:r w:rsidRPr="00C1263D">
        <w:rPr>
          <w:sz w:val="16"/>
        </w:rPr>
        <w:t>.</w:t>
      </w:r>
    </w:p>
    <w:p w14:paraId="2B549D63" w14:textId="77777777" w:rsidR="000C4D31" w:rsidRPr="00C1263D" w:rsidRDefault="000C4D31" w:rsidP="000C4D31">
      <w:pPr>
        <w:rPr>
          <w:sz w:val="16"/>
        </w:rPr>
      </w:pPr>
      <w:r w:rsidRPr="00C1263D">
        <w:rPr>
          <w:sz w:val="16"/>
        </w:rPr>
        <w:t xml:space="preserve">In the past week, nine </w:t>
      </w:r>
      <w:r w:rsidRPr="00C1263D">
        <w:rPr>
          <w:rStyle w:val="StyleUnderline"/>
        </w:rPr>
        <w:t>attorneys general have joined to examine whether Facebook has engaged in anti-competitive practices</w:t>
      </w:r>
      <w:r w:rsidRPr="00C1263D">
        <w:rPr>
          <w:sz w:val="16"/>
        </w:rPr>
        <w:t xml:space="preserve">, such as stifling competitors or increasing the price of advertising. </w:t>
      </w:r>
      <w:r w:rsidRPr="00C1263D">
        <w:rPr>
          <w:rStyle w:val="StyleUnderline"/>
        </w:rPr>
        <w:t>And 50 announced an investigation into</w:t>
      </w:r>
      <w:r w:rsidRPr="00C1263D">
        <w:rPr>
          <w:sz w:val="16"/>
        </w:rPr>
        <w:t xml:space="preserve"> potential monopolistic behavior by </w:t>
      </w:r>
      <w:r w:rsidRPr="00C1263D">
        <w:rPr>
          <w:rStyle w:val="StyleUnderline"/>
        </w:rPr>
        <w:t>Google</w:t>
      </w:r>
      <w:r w:rsidRPr="00C1263D">
        <w:rPr>
          <w:sz w:val="16"/>
        </w:rPr>
        <w:t>, which will likely include scrutiny of its search and advertising businesses.</w:t>
      </w:r>
    </w:p>
    <w:p w14:paraId="6826A8B1" w14:textId="77777777" w:rsidR="000C4D31" w:rsidRPr="00C1263D" w:rsidRDefault="000C4D31" w:rsidP="000C4D31">
      <w:pPr>
        <w:rPr>
          <w:sz w:val="16"/>
        </w:rPr>
      </w:pPr>
      <w:r w:rsidRPr="00C1263D">
        <w:rPr>
          <w:sz w:val="16"/>
        </w:rPr>
        <w:t xml:space="preserve">These investigations come against a backdrop of existing regulatory activity by the federal government and European antitrust authorities that continues to ramp up. But </w:t>
      </w:r>
      <w:r w:rsidRPr="00C1263D">
        <w:rPr>
          <w:rStyle w:val="StyleUnderline"/>
        </w:rPr>
        <w:t xml:space="preserve">the states’ growing interest in reviewing the antitrust practices of the largest tech firms is </w:t>
      </w:r>
      <w:r w:rsidRPr="00C1263D">
        <w:rPr>
          <w:rStyle w:val="Emphasis"/>
        </w:rPr>
        <w:t>particularly bad news</w:t>
      </w:r>
      <w:r w:rsidRPr="00C1263D">
        <w:rPr>
          <w:rStyle w:val="StyleUnderline"/>
        </w:rPr>
        <w:t xml:space="preserve"> for the companies. </w:t>
      </w:r>
      <w:r w:rsidRPr="00262D4D">
        <w:rPr>
          <w:rStyle w:val="StyleUnderline"/>
          <w:highlight w:val="cyan"/>
        </w:rPr>
        <w:t xml:space="preserve">Having </w:t>
      </w:r>
      <w:r w:rsidRPr="00262D4D">
        <w:rPr>
          <w:rStyle w:val="Emphasis"/>
          <w:highlight w:val="cyan"/>
        </w:rPr>
        <w:t>so many officials</w:t>
      </w:r>
      <w:r w:rsidRPr="00C1263D">
        <w:rPr>
          <w:rStyle w:val="StyleUnderline"/>
        </w:rPr>
        <w:t xml:space="preserve"> on the case </w:t>
      </w:r>
      <w:r w:rsidRPr="00262D4D">
        <w:rPr>
          <w:rStyle w:val="StyleUnderline"/>
          <w:highlight w:val="cyan"/>
        </w:rPr>
        <w:t>means</w:t>
      </w:r>
      <w:r w:rsidRPr="00C1263D">
        <w:rPr>
          <w:rStyle w:val="StyleUnderline"/>
        </w:rPr>
        <w:t xml:space="preserve"> the </w:t>
      </w:r>
      <w:r w:rsidRPr="00262D4D">
        <w:rPr>
          <w:rStyle w:val="StyleUnderline"/>
          <w:highlight w:val="cyan"/>
        </w:rPr>
        <w:t xml:space="preserve">investigation will </w:t>
      </w:r>
      <w:r w:rsidRPr="00262D4D">
        <w:rPr>
          <w:rStyle w:val="Emphasis"/>
          <w:highlight w:val="cyan"/>
        </w:rPr>
        <w:t>take on a life of its own</w:t>
      </w:r>
      <w:r w:rsidRPr="00262D4D">
        <w:rPr>
          <w:rStyle w:val="StyleUnderline"/>
          <w:highlight w:val="cyan"/>
        </w:rPr>
        <w:t xml:space="preserve"> and</w:t>
      </w:r>
      <w:r w:rsidRPr="00C1263D">
        <w:rPr>
          <w:rStyle w:val="StyleUnderline"/>
        </w:rPr>
        <w:t xml:space="preserve"> will </w:t>
      </w:r>
      <w:r w:rsidRPr="00262D4D">
        <w:rPr>
          <w:rStyle w:val="Emphasis"/>
          <w:highlight w:val="cyan"/>
        </w:rPr>
        <w:t>outlast any</w:t>
      </w:r>
      <w:r w:rsidRPr="00C1263D">
        <w:rPr>
          <w:rStyle w:val="Emphasis"/>
        </w:rPr>
        <w:t xml:space="preserve"> federal </w:t>
      </w:r>
      <w:r w:rsidRPr="00262D4D">
        <w:rPr>
          <w:rStyle w:val="Emphasis"/>
          <w:highlight w:val="cyan"/>
        </w:rPr>
        <w:t>admin</w:t>
      </w:r>
      <w:r w:rsidRPr="00C1263D">
        <w:rPr>
          <w:rStyle w:val="Emphasis"/>
        </w:rPr>
        <w:t>istration</w:t>
      </w:r>
      <w:r w:rsidRPr="00C1263D">
        <w:rPr>
          <w:sz w:val="16"/>
        </w:rPr>
        <w:t xml:space="preserve"> — meaning Facebook and Google’s legal headaches won’t be solved any time soon.</w:t>
      </w:r>
    </w:p>
    <w:p w14:paraId="2E228450" w14:textId="77777777" w:rsidR="000C4D31" w:rsidRPr="00C1263D" w:rsidRDefault="000C4D31" w:rsidP="000C4D31">
      <w:pPr>
        <w:rPr>
          <w:sz w:val="16"/>
        </w:rPr>
      </w:pPr>
      <w:r w:rsidRPr="00C1263D">
        <w:rPr>
          <w:sz w:val="16"/>
        </w:rPr>
        <w:t xml:space="preserve">It is important to recognize that </w:t>
      </w:r>
      <w:r w:rsidRPr="00262D4D">
        <w:rPr>
          <w:rStyle w:val="Emphasis"/>
          <w:highlight w:val="cyan"/>
        </w:rPr>
        <w:t>each state</w:t>
      </w:r>
      <w:r w:rsidRPr="00262D4D">
        <w:rPr>
          <w:rStyle w:val="StyleUnderline"/>
          <w:highlight w:val="cyan"/>
        </w:rPr>
        <w:t xml:space="preserve"> has its </w:t>
      </w:r>
      <w:r w:rsidRPr="00262D4D">
        <w:rPr>
          <w:rStyle w:val="Emphasis"/>
          <w:highlight w:val="cyan"/>
        </w:rPr>
        <w:t>own</w:t>
      </w:r>
      <w:r w:rsidRPr="00C1263D">
        <w:rPr>
          <w:rStyle w:val="StyleUnderline"/>
        </w:rPr>
        <w:t xml:space="preserve"> antitrust </w:t>
      </w:r>
      <w:r w:rsidRPr="00262D4D">
        <w:rPr>
          <w:rStyle w:val="StyleUnderline"/>
          <w:highlight w:val="cyan"/>
        </w:rPr>
        <w:t>authority</w:t>
      </w:r>
      <w:r w:rsidRPr="00C1263D">
        <w:rPr>
          <w:rStyle w:val="StyleUnderline"/>
        </w:rPr>
        <w:t xml:space="preserve"> that is </w:t>
      </w:r>
      <w:r w:rsidRPr="00262D4D">
        <w:rPr>
          <w:rStyle w:val="Emphasis"/>
          <w:highlight w:val="cyan"/>
        </w:rPr>
        <w:t>distinct</w:t>
      </w:r>
      <w:r w:rsidRPr="00262D4D">
        <w:rPr>
          <w:rStyle w:val="StyleUnderline"/>
          <w:highlight w:val="cyan"/>
        </w:rPr>
        <w:t xml:space="preserve"> from </w:t>
      </w:r>
      <w:r w:rsidRPr="00262D4D">
        <w:rPr>
          <w:rStyle w:val="Emphasis"/>
          <w:highlight w:val="cyan"/>
        </w:rPr>
        <w:t>federal</w:t>
      </w:r>
      <w:r w:rsidRPr="00C1263D">
        <w:rPr>
          <w:rStyle w:val="Emphasis"/>
        </w:rPr>
        <w:t xml:space="preserve"> authority</w:t>
      </w:r>
      <w:r w:rsidRPr="00C1263D">
        <w:rPr>
          <w:rStyle w:val="StyleUnderline"/>
        </w:rPr>
        <w:t xml:space="preserve">. For </w:t>
      </w:r>
      <w:r w:rsidRPr="00C1263D">
        <w:rPr>
          <w:rStyle w:val="Emphasis"/>
        </w:rPr>
        <w:t>more than a century</w:t>
      </w:r>
      <w:r w:rsidRPr="00C1263D">
        <w:rPr>
          <w:rStyle w:val="StyleUnderline"/>
        </w:rPr>
        <w:t xml:space="preserve">, state attorneys general have </w:t>
      </w:r>
      <w:r w:rsidRPr="00C1263D">
        <w:rPr>
          <w:rStyle w:val="Emphasis"/>
        </w:rPr>
        <w:t>enforced</w:t>
      </w:r>
      <w:r w:rsidRPr="00C1263D">
        <w:rPr>
          <w:rStyle w:val="StyleUnderline"/>
        </w:rPr>
        <w:t xml:space="preserve"> the law against uncompetitive practices that occur within their borders</w:t>
      </w:r>
      <w:r w:rsidRPr="00C1263D">
        <w:rPr>
          <w:sz w:val="16"/>
        </w:rPr>
        <w:t>. Sometimes these are local issues. Sometimes they are local manifestations of national issues, as when Ohio, during my term as attorney general, challenged the merger of Continental and United Airlines to secure concessions that saved jobs and flights at Cleveland Hopkins International Airport.</w:t>
      </w:r>
    </w:p>
    <w:p w14:paraId="7D3ACE1F" w14:textId="77777777" w:rsidR="000C4D31" w:rsidRPr="00C1263D" w:rsidRDefault="000C4D31" w:rsidP="000C4D31">
      <w:pPr>
        <w:rPr>
          <w:sz w:val="16"/>
        </w:rPr>
      </w:pPr>
      <w:r w:rsidRPr="00C1263D">
        <w:rPr>
          <w:sz w:val="16"/>
        </w:rPr>
        <w:t xml:space="preserve">But </w:t>
      </w:r>
      <w:r w:rsidRPr="00C1263D">
        <w:rPr>
          <w:rStyle w:val="StyleUnderline"/>
        </w:rPr>
        <w:t xml:space="preserve">larger </w:t>
      </w:r>
      <w:r w:rsidRPr="00C1263D">
        <w:rPr>
          <w:rStyle w:val="Emphasis"/>
        </w:rPr>
        <w:t>national</w:t>
      </w:r>
      <w:r w:rsidRPr="00C1263D">
        <w:rPr>
          <w:sz w:val="16"/>
        </w:rPr>
        <w:t xml:space="preserve"> or multinational </w:t>
      </w:r>
      <w:r w:rsidRPr="00C1263D">
        <w:rPr>
          <w:rStyle w:val="StyleUnderline"/>
        </w:rPr>
        <w:t>companies are often too big for a single state attorney general to keep them in check. The resources needed</w:t>
      </w:r>
      <w:r w:rsidRPr="00C1263D">
        <w:rPr>
          <w:sz w:val="16"/>
        </w:rPr>
        <w:t xml:space="preserve"> to pursue such investigations </w:t>
      </w:r>
      <w:r w:rsidRPr="00C1263D">
        <w:rPr>
          <w:rStyle w:val="StyleUnderline"/>
        </w:rPr>
        <w:t>are massive</w:t>
      </w:r>
      <w:r w:rsidRPr="00C1263D">
        <w:rPr>
          <w:sz w:val="16"/>
        </w:rPr>
        <w:t>, and in-depth investigations may stretch well beyond the term of a single official. This is not a new phenomenon. The Standard Oil Co. lost its first antitrust suit in Ohio in 1892, but it was not until 1911 that the U.S. Supreme Court finally issued the decisive order that required the company’s dissolution.</w:t>
      </w:r>
    </w:p>
    <w:p w14:paraId="54026C07" w14:textId="77777777" w:rsidR="000C4D31" w:rsidRPr="00C1263D" w:rsidRDefault="000C4D31" w:rsidP="000C4D31">
      <w:pPr>
        <w:rPr>
          <w:sz w:val="16"/>
        </w:rPr>
      </w:pPr>
      <w:r w:rsidRPr="00262D4D">
        <w:rPr>
          <w:rStyle w:val="StyleUnderline"/>
          <w:highlight w:val="cyan"/>
        </w:rPr>
        <w:t xml:space="preserve">When </w:t>
      </w:r>
      <w:r w:rsidRPr="00262D4D">
        <w:rPr>
          <w:rStyle w:val="Emphasis"/>
          <w:highlight w:val="cyan"/>
        </w:rPr>
        <w:t>state</w:t>
      </w:r>
      <w:r w:rsidRPr="00C1263D">
        <w:rPr>
          <w:rStyle w:val="StyleUnderline"/>
        </w:rPr>
        <w:t xml:space="preserve"> attorney</w:t>
      </w:r>
      <w:r w:rsidRPr="00262D4D">
        <w:rPr>
          <w:rStyle w:val="Emphasis"/>
          <w:highlight w:val="cyan"/>
        </w:rPr>
        <w:t>s</w:t>
      </w:r>
      <w:r w:rsidRPr="00C1263D">
        <w:rPr>
          <w:rStyle w:val="StyleUnderline"/>
        </w:rPr>
        <w:t xml:space="preserve"> general </w:t>
      </w:r>
      <w:r w:rsidRPr="00262D4D">
        <w:rPr>
          <w:rStyle w:val="Emphasis"/>
          <w:highlight w:val="cyan"/>
        </w:rPr>
        <w:t>band together</w:t>
      </w:r>
      <w:r w:rsidRPr="00C1263D">
        <w:rPr>
          <w:rStyle w:val="StyleUnderline"/>
        </w:rPr>
        <w:t xml:space="preserve">, however, </w:t>
      </w:r>
      <w:r w:rsidRPr="00262D4D">
        <w:rPr>
          <w:rStyle w:val="StyleUnderline"/>
          <w:highlight w:val="cyan"/>
        </w:rPr>
        <w:t>they are</w:t>
      </w:r>
      <w:r w:rsidRPr="00C1263D">
        <w:rPr>
          <w:rStyle w:val="StyleUnderline"/>
        </w:rPr>
        <w:t xml:space="preserve"> an </w:t>
      </w:r>
      <w:r w:rsidRPr="00262D4D">
        <w:rPr>
          <w:rStyle w:val="Emphasis"/>
          <w:highlight w:val="cyan"/>
        </w:rPr>
        <w:t>imposing</w:t>
      </w:r>
      <w:r w:rsidRPr="00C1263D">
        <w:rPr>
          <w:rStyle w:val="Emphasis"/>
        </w:rPr>
        <w:t xml:space="preserve"> force</w:t>
      </w:r>
      <w:r w:rsidRPr="00C1263D">
        <w:rPr>
          <w:rStyle w:val="StyleUnderline"/>
        </w:rPr>
        <w:t xml:space="preserve">. </w:t>
      </w:r>
      <w:r w:rsidRPr="00262D4D">
        <w:rPr>
          <w:rStyle w:val="StyleUnderline"/>
          <w:highlight w:val="cyan"/>
        </w:rPr>
        <w:t xml:space="preserve">By </w:t>
      </w:r>
      <w:r w:rsidRPr="00262D4D">
        <w:rPr>
          <w:rStyle w:val="Emphasis"/>
          <w:highlight w:val="cyan"/>
        </w:rPr>
        <w:t>pooling</w:t>
      </w:r>
      <w:r w:rsidRPr="00C1263D">
        <w:rPr>
          <w:rStyle w:val="Emphasis"/>
        </w:rPr>
        <w:t xml:space="preserve"> their </w:t>
      </w:r>
      <w:r w:rsidRPr="00262D4D">
        <w:rPr>
          <w:rStyle w:val="Emphasis"/>
          <w:highlight w:val="cyan"/>
        </w:rPr>
        <w:t>resources</w:t>
      </w:r>
      <w:r w:rsidRPr="00C1263D">
        <w:rPr>
          <w:rStyle w:val="StyleUnderline"/>
        </w:rPr>
        <w:t xml:space="preserve"> and </w:t>
      </w:r>
      <w:r w:rsidRPr="00C1263D">
        <w:rPr>
          <w:rStyle w:val="Emphasis"/>
        </w:rPr>
        <w:t>persevering</w:t>
      </w:r>
      <w:r w:rsidRPr="00C1263D">
        <w:rPr>
          <w:sz w:val="16"/>
        </w:rPr>
        <w:t xml:space="preserve">, even as some in their ranks are replaced by others, </w:t>
      </w:r>
      <w:r w:rsidRPr="00262D4D">
        <w:rPr>
          <w:rStyle w:val="StyleUnderline"/>
          <w:highlight w:val="cyan"/>
        </w:rPr>
        <w:t>they</w:t>
      </w:r>
      <w:r w:rsidRPr="00C1263D">
        <w:rPr>
          <w:rStyle w:val="StyleUnderline"/>
        </w:rPr>
        <w:t xml:space="preserve"> can </w:t>
      </w:r>
      <w:r w:rsidRPr="00262D4D">
        <w:rPr>
          <w:rStyle w:val="Emphasis"/>
          <w:highlight w:val="cyan"/>
        </w:rPr>
        <w:t>build</w:t>
      </w:r>
      <w:r w:rsidRPr="00C1263D">
        <w:rPr>
          <w:rStyle w:val="Emphasis"/>
        </w:rPr>
        <w:t xml:space="preserve"> and maintain the </w:t>
      </w:r>
      <w:r w:rsidRPr="00262D4D">
        <w:rPr>
          <w:rStyle w:val="Emphasis"/>
          <w:highlight w:val="cyan"/>
        </w:rPr>
        <w:t>pressure</w:t>
      </w:r>
      <w:r w:rsidRPr="00262D4D">
        <w:rPr>
          <w:rStyle w:val="StyleUnderline"/>
          <w:highlight w:val="cyan"/>
        </w:rPr>
        <w:t xml:space="preserve"> to </w:t>
      </w:r>
      <w:r w:rsidRPr="00262D4D">
        <w:rPr>
          <w:rStyle w:val="Emphasis"/>
          <w:highlight w:val="cyan"/>
        </w:rPr>
        <w:t>get results</w:t>
      </w:r>
      <w:r w:rsidRPr="00262D4D">
        <w:rPr>
          <w:rStyle w:val="StyleUnderline"/>
          <w:highlight w:val="cyan"/>
        </w:rPr>
        <w:t xml:space="preserve"> against</w:t>
      </w:r>
      <w:r w:rsidRPr="00C1263D">
        <w:rPr>
          <w:rStyle w:val="StyleUnderline"/>
        </w:rPr>
        <w:t xml:space="preserve"> the </w:t>
      </w:r>
      <w:r w:rsidRPr="00C1263D">
        <w:rPr>
          <w:rStyle w:val="Emphasis"/>
        </w:rPr>
        <w:t xml:space="preserve">most </w:t>
      </w:r>
      <w:r w:rsidRPr="00262D4D">
        <w:rPr>
          <w:rStyle w:val="Emphasis"/>
          <w:highlight w:val="cyan"/>
        </w:rPr>
        <w:t>powerful</w:t>
      </w:r>
      <w:r w:rsidRPr="00262D4D">
        <w:rPr>
          <w:rStyle w:val="StyleUnderline"/>
          <w:highlight w:val="cyan"/>
        </w:rPr>
        <w:t xml:space="preserve"> companies</w:t>
      </w:r>
      <w:r w:rsidRPr="00C1263D">
        <w:rPr>
          <w:sz w:val="16"/>
        </w:rPr>
        <w:t xml:space="preserve">. Antitrust claims were part of the fierce war waged by more than 40 </w:t>
      </w:r>
      <w:r w:rsidRPr="00C1263D">
        <w:rPr>
          <w:rStyle w:val="StyleUnderline"/>
        </w:rPr>
        <w:t>state attorneys general</w:t>
      </w:r>
      <w:r w:rsidRPr="00C1263D">
        <w:rPr>
          <w:sz w:val="16"/>
        </w:rPr>
        <w:t xml:space="preserve"> who </w:t>
      </w:r>
      <w:r w:rsidRPr="00C1263D">
        <w:rPr>
          <w:rStyle w:val="StyleUnderline"/>
        </w:rPr>
        <w:t>reached the historic settlement against</w:t>
      </w:r>
      <w:r w:rsidRPr="00C1263D">
        <w:rPr>
          <w:sz w:val="16"/>
        </w:rPr>
        <w:t xml:space="preserve"> the </w:t>
      </w:r>
      <w:r w:rsidRPr="00C1263D">
        <w:rPr>
          <w:rStyle w:val="Emphasis"/>
        </w:rPr>
        <w:t>big tobacco</w:t>
      </w:r>
      <w:r w:rsidRPr="00C1263D">
        <w:rPr>
          <w:sz w:val="16"/>
        </w:rPr>
        <w:t xml:space="preserve"> companies. </w:t>
      </w:r>
      <w:r w:rsidRPr="00C1263D">
        <w:rPr>
          <w:rStyle w:val="StyleUnderline"/>
        </w:rPr>
        <w:t>And</w:t>
      </w:r>
      <w:r w:rsidRPr="00C1263D">
        <w:rPr>
          <w:sz w:val="16"/>
        </w:rPr>
        <w:t xml:space="preserve"> the 21 state attorneys general who tried the </w:t>
      </w:r>
      <w:r w:rsidRPr="00C1263D">
        <w:rPr>
          <w:rStyle w:val="Emphasis"/>
        </w:rPr>
        <w:t>Microsoft</w:t>
      </w:r>
      <w:r w:rsidRPr="00C1263D">
        <w:rPr>
          <w:sz w:val="16"/>
        </w:rPr>
        <w:t xml:space="preserve"> antitrust case alongside the Justice Department — their first sally against the big tech companies — helped produce a tough courtroom victory that changed the company’s behavior.</w:t>
      </w:r>
    </w:p>
    <w:p w14:paraId="7BF7309D" w14:textId="77777777" w:rsidR="000C4D31" w:rsidRPr="00C1263D" w:rsidRDefault="000C4D31" w:rsidP="000C4D31">
      <w:pPr>
        <w:rPr>
          <w:sz w:val="16"/>
        </w:rPr>
      </w:pPr>
      <w:r w:rsidRPr="00C1263D">
        <w:rPr>
          <w:rStyle w:val="Emphasis"/>
        </w:rPr>
        <w:t>Facebook</w:t>
      </w:r>
      <w:r w:rsidRPr="00C1263D">
        <w:rPr>
          <w:rStyle w:val="StyleUnderline"/>
        </w:rPr>
        <w:t xml:space="preserve"> and </w:t>
      </w:r>
      <w:r w:rsidRPr="00C1263D">
        <w:rPr>
          <w:rStyle w:val="Emphasis"/>
        </w:rPr>
        <w:t>Google</w:t>
      </w:r>
      <w:r w:rsidRPr="00C1263D">
        <w:rPr>
          <w:rStyle w:val="StyleUnderline"/>
        </w:rPr>
        <w:t xml:space="preserve"> should expect the entry of the state attorneys general to bear </w:t>
      </w:r>
      <w:r w:rsidRPr="00C1263D">
        <w:rPr>
          <w:rStyle w:val="Emphasis"/>
        </w:rPr>
        <w:t>similar influence</w:t>
      </w:r>
      <w:r w:rsidRPr="00C1263D">
        <w:rPr>
          <w:rStyle w:val="StyleUnderline"/>
        </w:rPr>
        <w:t xml:space="preserve"> on these current matters. The </w:t>
      </w:r>
      <w:r w:rsidRPr="005153A9">
        <w:rPr>
          <w:rStyle w:val="StyleUnderline"/>
          <w:highlight w:val="cyan"/>
        </w:rPr>
        <w:t>involvement of</w:t>
      </w:r>
      <w:r w:rsidRPr="00C1263D">
        <w:rPr>
          <w:rStyle w:val="StyleUnderline"/>
        </w:rPr>
        <w:t xml:space="preserve"> the </w:t>
      </w:r>
      <w:r w:rsidRPr="005153A9">
        <w:rPr>
          <w:rStyle w:val="StyleUnderline"/>
          <w:highlight w:val="cyan"/>
        </w:rPr>
        <w:t>states</w:t>
      </w:r>
      <w:r w:rsidRPr="00C1263D">
        <w:rPr>
          <w:rStyle w:val="StyleUnderline"/>
        </w:rPr>
        <w:t xml:space="preserve"> is </w:t>
      </w:r>
      <w:r w:rsidRPr="00C1263D">
        <w:rPr>
          <w:rStyle w:val="Emphasis"/>
        </w:rPr>
        <w:t>not merely additive</w:t>
      </w:r>
      <w:r w:rsidRPr="00C1263D">
        <w:rPr>
          <w:rStyle w:val="StyleUnderline"/>
        </w:rPr>
        <w:t xml:space="preserve"> but </w:t>
      </w:r>
      <w:r w:rsidRPr="005153A9">
        <w:rPr>
          <w:rStyle w:val="StyleUnderline"/>
          <w:highlight w:val="cyan"/>
        </w:rPr>
        <w:t xml:space="preserve">will </w:t>
      </w:r>
      <w:r w:rsidRPr="005153A9">
        <w:rPr>
          <w:rStyle w:val="Emphasis"/>
          <w:highlight w:val="cyan"/>
        </w:rPr>
        <w:t>transform</w:t>
      </w:r>
      <w:r w:rsidRPr="00C1263D">
        <w:rPr>
          <w:rStyle w:val="StyleUnderline"/>
        </w:rPr>
        <w:t xml:space="preserve"> those existing </w:t>
      </w:r>
      <w:r w:rsidRPr="005153A9">
        <w:rPr>
          <w:rStyle w:val="StyleUnderline"/>
          <w:highlight w:val="cyan"/>
        </w:rPr>
        <w:t>inquiries</w:t>
      </w:r>
      <w:r w:rsidRPr="00C1263D">
        <w:rPr>
          <w:rStyle w:val="StyleUnderline"/>
        </w:rPr>
        <w:t xml:space="preserve"> in unpredictable ways</w:t>
      </w:r>
      <w:r w:rsidRPr="00C1263D">
        <w:rPr>
          <w:sz w:val="16"/>
        </w:rPr>
        <w:t xml:space="preserve">. In the years ahead, it is likely that </w:t>
      </w:r>
      <w:r w:rsidRPr="00C1263D">
        <w:rPr>
          <w:rStyle w:val="StyleUnderline"/>
        </w:rPr>
        <w:t xml:space="preserve">state investigators will </w:t>
      </w:r>
      <w:r w:rsidRPr="005153A9">
        <w:rPr>
          <w:rStyle w:val="Emphasis"/>
          <w:highlight w:val="cyan"/>
        </w:rPr>
        <w:t>turn up</w:t>
      </w:r>
      <w:r w:rsidRPr="00C1263D">
        <w:rPr>
          <w:rStyle w:val="Emphasis"/>
        </w:rPr>
        <w:t xml:space="preserve"> new </w:t>
      </w:r>
      <w:r w:rsidRPr="005153A9">
        <w:rPr>
          <w:rStyle w:val="Emphasis"/>
          <w:highlight w:val="cyan"/>
        </w:rPr>
        <w:t>evidence</w:t>
      </w:r>
      <w:r w:rsidRPr="00C1263D">
        <w:rPr>
          <w:rStyle w:val="StyleUnderline"/>
        </w:rPr>
        <w:t xml:space="preserve">, find new witnesses, </w:t>
      </w:r>
      <w:r w:rsidRPr="005153A9">
        <w:rPr>
          <w:rStyle w:val="Emphasis"/>
          <w:highlight w:val="cyan"/>
        </w:rPr>
        <w:t>develop</w:t>
      </w:r>
      <w:r w:rsidRPr="00C1263D">
        <w:rPr>
          <w:rStyle w:val="Emphasis"/>
        </w:rPr>
        <w:t xml:space="preserve"> new </w:t>
      </w:r>
      <w:r w:rsidRPr="005153A9">
        <w:rPr>
          <w:rStyle w:val="Emphasis"/>
          <w:highlight w:val="cyan"/>
        </w:rPr>
        <w:t>legal support</w:t>
      </w:r>
      <w:r w:rsidRPr="00C1263D">
        <w:rPr>
          <w:rStyle w:val="StyleUnderline"/>
        </w:rPr>
        <w:t xml:space="preserve">, </w:t>
      </w:r>
      <w:r w:rsidRPr="00C1263D">
        <w:rPr>
          <w:rStyle w:val="Emphasis"/>
        </w:rPr>
        <w:t>propose new arguments</w:t>
      </w:r>
      <w:r w:rsidRPr="00C1263D">
        <w:rPr>
          <w:rStyle w:val="StyleUnderline"/>
        </w:rPr>
        <w:t xml:space="preserve">, </w:t>
      </w:r>
      <w:r w:rsidRPr="00C1263D">
        <w:rPr>
          <w:rStyle w:val="Emphasis"/>
        </w:rPr>
        <w:t>devise new claims</w:t>
      </w:r>
      <w:r w:rsidRPr="00C1263D">
        <w:rPr>
          <w:rStyle w:val="StyleUnderline"/>
        </w:rPr>
        <w:t xml:space="preserve">, </w:t>
      </w:r>
      <w:r w:rsidRPr="005153A9">
        <w:rPr>
          <w:rStyle w:val="StyleUnderline"/>
          <w:highlight w:val="cyan"/>
        </w:rPr>
        <w:t>fashion</w:t>
      </w:r>
      <w:r w:rsidRPr="00C1263D">
        <w:rPr>
          <w:rStyle w:val="StyleUnderline"/>
        </w:rPr>
        <w:t xml:space="preserve"> </w:t>
      </w:r>
      <w:r w:rsidRPr="00C1263D">
        <w:rPr>
          <w:rStyle w:val="Emphasis"/>
        </w:rPr>
        <w:t xml:space="preserve">new </w:t>
      </w:r>
      <w:r w:rsidRPr="005153A9">
        <w:rPr>
          <w:rStyle w:val="Emphasis"/>
          <w:highlight w:val="cyan"/>
        </w:rPr>
        <w:t>remedies</w:t>
      </w:r>
      <w:r w:rsidRPr="005153A9">
        <w:rPr>
          <w:rStyle w:val="StyleUnderline"/>
          <w:highlight w:val="cyan"/>
        </w:rPr>
        <w:t xml:space="preserve"> and</w:t>
      </w:r>
      <w:r w:rsidRPr="00C1263D">
        <w:rPr>
          <w:rStyle w:val="StyleUnderline"/>
        </w:rPr>
        <w:t xml:space="preserve"> shape </w:t>
      </w:r>
      <w:r w:rsidRPr="00C1263D">
        <w:rPr>
          <w:rStyle w:val="Emphasis"/>
        </w:rPr>
        <w:t>new strategies</w:t>
      </w:r>
      <w:r w:rsidRPr="00C1263D">
        <w:rPr>
          <w:rStyle w:val="StyleUnderline"/>
        </w:rPr>
        <w:t xml:space="preserve"> that </w:t>
      </w:r>
      <w:r w:rsidRPr="005153A9">
        <w:rPr>
          <w:rStyle w:val="Emphasis"/>
          <w:highlight w:val="cyan"/>
        </w:rPr>
        <w:t>affect</w:t>
      </w:r>
      <w:r w:rsidRPr="00C1263D">
        <w:rPr>
          <w:rStyle w:val="Emphasis"/>
        </w:rPr>
        <w:t xml:space="preserve"> the timing and direction of the </w:t>
      </w:r>
      <w:r w:rsidRPr="005153A9">
        <w:rPr>
          <w:rStyle w:val="Emphasis"/>
          <w:highlight w:val="cyan"/>
        </w:rPr>
        <w:t>federal</w:t>
      </w:r>
      <w:r w:rsidRPr="00C1263D">
        <w:rPr>
          <w:rStyle w:val="Emphasis"/>
        </w:rPr>
        <w:t xml:space="preserve"> and international </w:t>
      </w:r>
      <w:r w:rsidRPr="005153A9">
        <w:rPr>
          <w:rStyle w:val="Emphasis"/>
          <w:highlight w:val="cyan"/>
        </w:rPr>
        <w:t>investigations</w:t>
      </w:r>
      <w:r w:rsidRPr="00C1263D">
        <w:rPr>
          <w:sz w:val="16"/>
        </w:rPr>
        <w:t>. The confluence of their many different elements makes these coalitions harder to read and harder to control.</w:t>
      </w:r>
    </w:p>
    <w:p w14:paraId="551102B3" w14:textId="77777777" w:rsidR="000C4D31" w:rsidRPr="00C1263D" w:rsidRDefault="000C4D31" w:rsidP="000C4D31">
      <w:pPr>
        <w:rPr>
          <w:sz w:val="16"/>
        </w:rPr>
      </w:pPr>
      <w:r w:rsidRPr="00C1263D">
        <w:rPr>
          <w:sz w:val="16"/>
        </w:rPr>
        <w:t xml:space="preserve">Even more important, </w:t>
      </w:r>
      <w:r w:rsidRPr="00C1263D">
        <w:rPr>
          <w:rStyle w:val="StyleUnderline"/>
        </w:rPr>
        <w:t xml:space="preserve">the </w:t>
      </w:r>
      <w:r w:rsidRPr="00C1263D">
        <w:rPr>
          <w:rStyle w:val="Emphasis"/>
        </w:rPr>
        <w:t>public commitment</w:t>
      </w:r>
      <w:r w:rsidRPr="00C1263D">
        <w:rPr>
          <w:rStyle w:val="StyleUnderline"/>
        </w:rPr>
        <w:t xml:space="preserve"> by the state attorneys general creates </w:t>
      </w:r>
      <w:r w:rsidRPr="00C1263D">
        <w:rPr>
          <w:rStyle w:val="Emphasis"/>
        </w:rPr>
        <w:t>other dynamics</w:t>
      </w:r>
      <w:r w:rsidRPr="00C1263D">
        <w:rPr>
          <w:rStyle w:val="StyleUnderline"/>
        </w:rPr>
        <w:t xml:space="preserve"> that are more challenging for the companies</w:t>
      </w:r>
      <w:r w:rsidRPr="00C1263D">
        <w:rPr>
          <w:sz w:val="16"/>
        </w:rPr>
        <w:t xml:space="preserve">. Instead of focused discussions with a single party — be it the Justice Department or the Federal Trade Commission — to persuade or dissuade them on any point, the companies will have to contend with multiple parties. </w:t>
      </w:r>
      <w:r w:rsidRPr="00C1263D">
        <w:rPr>
          <w:rStyle w:val="StyleUnderline"/>
        </w:rPr>
        <w:t xml:space="preserve">Any decision by </w:t>
      </w:r>
      <w:r w:rsidRPr="00C1263D">
        <w:rPr>
          <w:rStyle w:val="Emphasis"/>
        </w:rPr>
        <w:t>federal</w:t>
      </w:r>
      <w:r w:rsidRPr="00C1263D">
        <w:rPr>
          <w:rStyle w:val="StyleUnderline"/>
        </w:rPr>
        <w:t xml:space="preserve"> officials</w:t>
      </w:r>
      <w:r w:rsidRPr="00C1263D">
        <w:rPr>
          <w:sz w:val="16"/>
        </w:rPr>
        <w:t xml:space="preserve"> (even the president) </w:t>
      </w:r>
      <w:r w:rsidRPr="00C1263D">
        <w:rPr>
          <w:rStyle w:val="StyleUnderline"/>
        </w:rPr>
        <w:t xml:space="preserve">to </w:t>
      </w:r>
      <w:r w:rsidRPr="00C1263D">
        <w:rPr>
          <w:rStyle w:val="Emphasis"/>
        </w:rPr>
        <w:t>stand down</w:t>
      </w:r>
      <w:r w:rsidRPr="00C1263D">
        <w:rPr>
          <w:rStyle w:val="StyleUnderline"/>
        </w:rPr>
        <w:t xml:space="preserve"> or soften their approach can </w:t>
      </w:r>
      <w:r w:rsidRPr="00C1263D">
        <w:rPr>
          <w:rStyle w:val="Emphasis"/>
        </w:rPr>
        <w:t>no longer be counted on</w:t>
      </w:r>
      <w:r w:rsidRPr="00C1263D">
        <w:rPr>
          <w:rStyle w:val="StyleUnderline"/>
        </w:rPr>
        <w:t xml:space="preserve"> to dictate the actual result</w:t>
      </w:r>
      <w:r w:rsidRPr="00C1263D">
        <w:rPr>
          <w:sz w:val="16"/>
        </w:rPr>
        <w:t>.</w:t>
      </w:r>
    </w:p>
    <w:p w14:paraId="08A17D0D" w14:textId="77777777" w:rsidR="000C4D31" w:rsidRPr="00C1263D" w:rsidRDefault="000C4D31" w:rsidP="000C4D31">
      <w:pPr>
        <w:rPr>
          <w:rStyle w:val="StyleUnderline"/>
        </w:rPr>
      </w:pPr>
      <w:r w:rsidRPr="005153A9">
        <w:rPr>
          <w:rStyle w:val="StyleUnderline"/>
          <w:highlight w:val="cyan"/>
        </w:rPr>
        <w:t>We have seen</w:t>
      </w:r>
      <w:r w:rsidRPr="00C1263D">
        <w:rPr>
          <w:rStyle w:val="StyleUnderline"/>
        </w:rPr>
        <w:t xml:space="preserve"> this </w:t>
      </w:r>
      <w:r w:rsidRPr="00C1263D">
        <w:rPr>
          <w:rStyle w:val="Emphasis"/>
        </w:rPr>
        <w:t>same dynamic</w:t>
      </w:r>
      <w:r w:rsidRPr="00C1263D">
        <w:rPr>
          <w:rStyle w:val="StyleUnderline"/>
        </w:rPr>
        <w:t xml:space="preserve"> at work </w:t>
      </w:r>
      <w:r w:rsidRPr="00C1263D">
        <w:rPr>
          <w:rStyle w:val="Emphasis"/>
        </w:rPr>
        <w:t>elsewhere</w:t>
      </w:r>
      <w:r w:rsidRPr="00C1263D">
        <w:rPr>
          <w:rStyle w:val="StyleUnderline"/>
        </w:rPr>
        <w:t xml:space="preserve"> in this administration, where </w:t>
      </w:r>
      <w:r w:rsidRPr="005153A9">
        <w:rPr>
          <w:rStyle w:val="StyleUnderline"/>
          <w:highlight w:val="cyan"/>
        </w:rPr>
        <w:t xml:space="preserve">state </w:t>
      </w:r>
      <w:r w:rsidRPr="005153A9">
        <w:rPr>
          <w:rStyle w:val="Emphasis"/>
          <w:highlight w:val="cyan"/>
        </w:rPr>
        <w:t>a</w:t>
      </w:r>
      <w:r w:rsidRPr="00C1263D">
        <w:rPr>
          <w:rStyle w:val="StyleUnderline"/>
        </w:rPr>
        <w:t xml:space="preserve">ttorneys </w:t>
      </w:r>
      <w:r w:rsidRPr="005153A9">
        <w:rPr>
          <w:rStyle w:val="Emphasis"/>
          <w:highlight w:val="cyan"/>
        </w:rPr>
        <w:t>g</w:t>
      </w:r>
      <w:r w:rsidRPr="00C1263D">
        <w:rPr>
          <w:rStyle w:val="StyleUnderline"/>
        </w:rPr>
        <w:t xml:space="preserve">eneral are challenging federal actions — or filling the void — to </w:t>
      </w:r>
      <w:r w:rsidRPr="005153A9">
        <w:rPr>
          <w:rStyle w:val="Emphasis"/>
          <w:highlight w:val="cyan"/>
        </w:rPr>
        <w:t>affect the direction of policy</w:t>
      </w:r>
      <w:r w:rsidRPr="005153A9">
        <w:rPr>
          <w:rStyle w:val="StyleUnderline"/>
          <w:highlight w:val="cyan"/>
        </w:rPr>
        <w:t xml:space="preserve"> in</w:t>
      </w:r>
      <w:r w:rsidRPr="00C1263D">
        <w:rPr>
          <w:rStyle w:val="StyleUnderline"/>
        </w:rPr>
        <w:t xml:space="preserve"> the areas of </w:t>
      </w:r>
      <w:r w:rsidRPr="005153A9">
        <w:rPr>
          <w:rStyle w:val="Emphasis"/>
          <w:highlight w:val="cyan"/>
        </w:rPr>
        <w:t>environmental protection</w:t>
      </w:r>
      <w:r w:rsidRPr="005153A9">
        <w:rPr>
          <w:rStyle w:val="StyleUnderline"/>
          <w:highlight w:val="cyan"/>
        </w:rPr>
        <w:t xml:space="preserve">, </w:t>
      </w:r>
      <w:r w:rsidRPr="005153A9">
        <w:rPr>
          <w:rStyle w:val="Emphasis"/>
          <w:highlight w:val="cyan"/>
        </w:rPr>
        <w:t>health</w:t>
      </w:r>
      <w:r w:rsidRPr="00C1263D">
        <w:rPr>
          <w:rStyle w:val="Emphasis"/>
        </w:rPr>
        <w:t xml:space="preserve"> care</w:t>
      </w:r>
      <w:r w:rsidRPr="00C1263D">
        <w:rPr>
          <w:rStyle w:val="StyleUnderline"/>
        </w:rPr>
        <w:t xml:space="preserve"> </w:t>
      </w:r>
      <w:r w:rsidRPr="005153A9">
        <w:rPr>
          <w:rStyle w:val="StyleUnderline"/>
          <w:highlight w:val="cyan"/>
        </w:rPr>
        <w:t xml:space="preserve">and </w:t>
      </w:r>
      <w:r w:rsidRPr="005153A9">
        <w:rPr>
          <w:rStyle w:val="Emphasis"/>
          <w:highlight w:val="cyan"/>
        </w:rPr>
        <w:t>consumer protection</w:t>
      </w:r>
      <w:r w:rsidRPr="00C1263D">
        <w:rPr>
          <w:rStyle w:val="StyleUnderline"/>
        </w:rPr>
        <w:t xml:space="preserve">. Federal officials seem sincere in undertaking a vigorous review of the tech industry. But with </w:t>
      </w:r>
      <w:r w:rsidRPr="00C1263D">
        <w:rPr>
          <w:rStyle w:val="Emphasis"/>
        </w:rPr>
        <w:t>state attorneys general stepping into the arena</w:t>
      </w:r>
      <w:r w:rsidRPr="00C1263D">
        <w:rPr>
          <w:rStyle w:val="StyleUnderline"/>
        </w:rPr>
        <w:t xml:space="preserve"> as well, we now have </w:t>
      </w:r>
      <w:r w:rsidRPr="005153A9">
        <w:rPr>
          <w:rStyle w:val="StyleUnderline"/>
          <w:highlight w:val="cyan"/>
        </w:rPr>
        <w:t xml:space="preserve">an </w:t>
      </w:r>
      <w:r w:rsidRPr="005153A9">
        <w:rPr>
          <w:rStyle w:val="Emphasis"/>
          <w:highlight w:val="cyan"/>
        </w:rPr>
        <w:t>important</w:t>
      </w:r>
      <w:r w:rsidRPr="00C1263D">
        <w:rPr>
          <w:rStyle w:val="Emphasis"/>
        </w:rPr>
        <w:t xml:space="preserve"> new </w:t>
      </w:r>
      <w:r w:rsidRPr="005153A9">
        <w:rPr>
          <w:rStyle w:val="Emphasis"/>
          <w:highlight w:val="cyan"/>
        </w:rPr>
        <w:t>backstop</w:t>
      </w:r>
      <w:r w:rsidRPr="00C1263D">
        <w:rPr>
          <w:rStyle w:val="StyleUnderline"/>
        </w:rPr>
        <w:t xml:space="preserve"> to </w:t>
      </w:r>
      <w:r w:rsidRPr="00C1263D">
        <w:rPr>
          <w:rStyle w:val="Emphasis"/>
        </w:rPr>
        <w:t>make sure they do</w:t>
      </w:r>
      <w:r w:rsidRPr="00C1263D">
        <w:rPr>
          <w:sz w:val="16"/>
        </w:rPr>
        <w:t>.</w:t>
      </w:r>
    </w:p>
    <w:p w14:paraId="3646FE0A" w14:textId="77777777" w:rsidR="000C4D31" w:rsidRPr="005F2B5B" w:rsidRDefault="000C4D31" w:rsidP="000C4D31"/>
    <w:p w14:paraId="5C8CA6D0" w14:textId="77777777" w:rsidR="000C4D31" w:rsidRDefault="000C4D31" w:rsidP="000C4D31">
      <w:pPr>
        <w:pStyle w:val="Heading4"/>
      </w:pPr>
      <w:r>
        <w:t xml:space="preserve">The </w:t>
      </w:r>
      <w:r>
        <w:rPr>
          <w:u w:val="single"/>
        </w:rPr>
        <w:t>effect</w:t>
      </w:r>
      <w:r>
        <w:t xml:space="preserve"> is </w:t>
      </w:r>
      <w:r>
        <w:rPr>
          <w:u w:val="single"/>
        </w:rPr>
        <w:t>identical</w:t>
      </w:r>
      <w:r>
        <w:t xml:space="preserve"> to federal law</w:t>
      </w:r>
    </w:p>
    <w:p w14:paraId="1AE869F5" w14:textId="77777777" w:rsidR="000C4D31" w:rsidRDefault="000C4D31" w:rsidP="000C4D31">
      <w:r>
        <w:t xml:space="preserve">Margaret H. </w:t>
      </w:r>
      <w:r w:rsidRPr="003F675A">
        <w:rPr>
          <w:rStyle w:val="Style13ptBold"/>
        </w:rPr>
        <w:t>Lemos 18</w:t>
      </w:r>
      <w:r>
        <w:t xml:space="preserve">, Robert G. </w:t>
      </w:r>
      <w:proofErr w:type="spellStart"/>
      <w:r>
        <w:t>Seaks</w:t>
      </w:r>
      <w:proofErr w:type="spellEnd"/>
      <w:r>
        <w:t xml:space="preserve"> Distinguished Professor of Law at Duke University, JD from New York University, AB from Brown University, Alston &amp; Bird Professor of Law at Duke University, JD from Harvard University Law School, BA in Government and English from Dartmouth College, “State Public-Law Litigation in an Age of Polarization”, Texas Law Review, Volume 97, Issue 1, https://texaslawreview.org/state-public-law-litigation-in-an-age-of-polarization/</w:t>
      </w:r>
    </w:p>
    <w:p w14:paraId="6135A129" w14:textId="77777777" w:rsidR="000C4D31" w:rsidRPr="008246A7" w:rsidRDefault="000C4D31" w:rsidP="000C4D31">
      <w:pPr>
        <w:rPr>
          <w:sz w:val="16"/>
        </w:rPr>
      </w:pPr>
      <w:r w:rsidRPr="008246A7">
        <w:rPr>
          <w:rStyle w:val="StyleUnderline"/>
        </w:rPr>
        <w:t xml:space="preserve">As institutional capacity expanded, so too did the opportunities to use it. </w:t>
      </w:r>
      <w:r w:rsidRPr="00C67186">
        <w:rPr>
          <w:rStyle w:val="StyleUnderline"/>
          <w:highlight w:val="cyan"/>
        </w:rPr>
        <w:t xml:space="preserve">When </w:t>
      </w:r>
      <w:r w:rsidRPr="00C67186">
        <w:rPr>
          <w:rStyle w:val="Emphasis"/>
          <w:highlight w:val="cyan"/>
        </w:rPr>
        <w:t>fed</w:t>
      </w:r>
      <w:r w:rsidRPr="008246A7">
        <w:rPr>
          <w:rStyle w:val="StyleUnderline"/>
        </w:rPr>
        <w:t xml:space="preserve">eral </w:t>
      </w:r>
      <w:r w:rsidRPr="00C67186">
        <w:rPr>
          <w:rStyle w:val="StyleUnderline"/>
          <w:highlight w:val="cyan"/>
        </w:rPr>
        <w:t xml:space="preserve">agencies </w:t>
      </w:r>
      <w:r w:rsidRPr="00C67186">
        <w:rPr>
          <w:rStyle w:val="Emphasis"/>
          <w:highlight w:val="cyan"/>
        </w:rPr>
        <w:t>decrease</w:t>
      </w:r>
      <w:r w:rsidRPr="008246A7">
        <w:rPr>
          <w:rStyle w:val="StyleUnderline"/>
        </w:rPr>
        <w:t xml:space="preserve">d their enforcement </w:t>
      </w:r>
      <w:r w:rsidRPr="00C67186">
        <w:rPr>
          <w:rStyle w:val="StyleUnderline"/>
          <w:highlight w:val="cyan"/>
        </w:rPr>
        <w:t>activities</w:t>
      </w:r>
      <w:r w:rsidRPr="008246A7">
        <w:rPr>
          <w:rStyle w:val="StyleUnderline"/>
        </w:rPr>
        <w:t xml:space="preserve"> in the 1980s, </w:t>
      </w:r>
      <w:r w:rsidRPr="00C67186">
        <w:rPr>
          <w:rStyle w:val="StyleUnderline"/>
          <w:highlight w:val="cyan"/>
        </w:rPr>
        <w:t>state</w:t>
      </w:r>
      <w:r w:rsidRPr="008246A7">
        <w:rPr>
          <w:rStyle w:val="StyleUnderline"/>
        </w:rPr>
        <w:t xml:space="preserve">-level </w:t>
      </w:r>
      <w:r w:rsidRPr="00C67186">
        <w:rPr>
          <w:rStyle w:val="StyleUnderline"/>
          <w:highlight w:val="cyan"/>
        </w:rPr>
        <w:t>enforcers</w:t>
      </w:r>
      <w:r w:rsidRPr="008246A7">
        <w:rPr>
          <w:rStyle w:val="StyleUnderline"/>
        </w:rPr>
        <w:t xml:space="preserve"> rushed in to </w:t>
      </w:r>
      <w:r w:rsidRPr="00C67186">
        <w:rPr>
          <w:rStyle w:val="Emphasis"/>
          <w:highlight w:val="cyan"/>
        </w:rPr>
        <w:t>fill the void</w:t>
      </w:r>
      <w:r w:rsidRPr="008246A7">
        <w:rPr>
          <w:sz w:val="16"/>
        </w:rPr>
        <w:t xml:space="preserve">.109109See William L. Webster, The Emerging Role of State </w:t>
      </w:r>
      <w:proofErr w:type="gramStart"/>
      <w:r w:rsidRPr="008246A7">
        <w:rPr>
          <w:sz w:val="16"/>
        </w:rPr>
        <w:t>Attorneys General</w:t>
      </w:r>
      <w:proofErr w:type="gramEnd"/>
      <w:r w:rsidRPr="008246A7">
        <w:rPr>
          <w:sz w:val="16"/>
        </w:rPr>
        <w:t xml:space="preserve"> and the New Federalism, 30 Washburn L.J. 1, 5 (1990) (“In short order the states asserted themselves in dramatic fashion. . . . Attorneys general were called ‘fifty regulatory </w:t>
      </w:r>
      <w:proofErr w:type="spellStart"/>
      <w:r w:rsidRPr="008246A7">
        <w:rPr>
          <w:sz w:val="16"/>
        </w:rPr>
        <w:t>Rambos</w:t>
      </w:r>
      <w:proofErr w:type="spellEnd"/>
      <w:r w:rsidRPr="008246A7">
        <w:rPr>
          <w:sz w:val="16"/>
        </w:rPr>
        <w:t xml:space="preserve">’ by one individual.”). CLOSE </w:t>
      </w:r>
      <w:r w:rsidRPr="00C67186">
        <w:rPr>
          <w:rStyle w:val="StyleUnderline"/>
          <w:highlight w:val="cyan"/>
        </w:rPr>
        <w:t xml:space="preserve">Areas like </w:t>
      </w:r>
      <w:r w:rsidRPr="00C67186">
        <w:rPr>
          <w:rStyle w:val="Emphasis"/>
          <w:highlight w:val="cyan"/>
        </w:rPr>
        <w:t>antitrust</w:t>
      </w:r>
      <w:r w:rsidRPr="008246A7">
        <w:rPr>
          <w:sz w:val="16"/>
        </w:rPr>
        <w:t xml:space="preserve"> and consumer protection, </w:t>
      </w:r>
      <w:r w:rsidRPr="008246A7">
        <w:rPr>
          <w:rStyle w:val="StyleUnderline"/>
        </w:rPr>
        <w:t xml:space="preserve">once dominated by the federal government, </w:t>
      </w:r>
      <w:r w:rsidRPr="00C67186">
        <w:rPr>
          <w:rStyle w:val="StyleUnderline"/>
          <w:highlight w:val="cyan"/>
        </w:rPr>
        <w:t xml:space="preserve">became </w:t>
      </w:r>
      <w:r w:rsidRPr="00C67186">
        <w:rPr>
          <w:rStyle w:val="Emphasis"/>
          <w:highlight w:val="cyan"/>
        </w:rPr>
        <w:t>enclaves</w:t>
      </w:r>
      <w:r w:rsidRPr="00C67186">
        <w:rPr>
          <w:rStyle w:val="StyleUnderline"/>
          <w:highlight w:val="cyan"/>
        </w:rPr>
        <w:t xml:space="preserve"> of</w:t>
      </w:r>
      <w:r w:rsidRPr="008246A7">
        <w:rPr>
          <w:rStyle w:val="StyleUnderline"/>
        </w:rPr>
        <w:t xml:space="preserve"> </w:t>
      </w:r>
      <w:r w:rsidRPr="008246A7">
        <w:rPr>
          <w:rStyle w:val="Emphasis"/>
        </w:rPr>
        <w:t xml:space="preserve">aggressive </w:t>
      </w:r>
      <w:r w:rsidRPr="00C67186">
        <w:rPr>
          <w:rStyle w:val="Emphasis"/>
          <w:highlight w:val="cyan"/>
        </w:rPr>
        <w:t>state enforcement</w:t>
      </w:r>
      <w:r w:rsidRPr="008246A7">
        <w:rPr>
          <w:sz w:val="16"/>
        </w:rPr>
        <w:t xml:space="preserve">.110110Id.; see also Clayton, supra note 103, at 535–36 (describing states’ efforts to secure regulatory and enforcement authority in areas including antitrust and consumer protection). CLOSE </w:t>
      </w:r>
      <w:r w:rsidRPr="008246A7">
        <w:rPr>
          <w:rStyle w:val="StyleUnderline"/>
        </w:rPr>
        <w:t xml:space="preserve">Many </w:t>
      </w:r>
      <w:r w:rsidRPr="00C67186">
        <w:rPr>
          <w:rStyle w:val="StyleUnderline"/>
          <w:highlight w:val="cyan"/>
        </w:rPr>
        <w:t xml:space="preserve">AGs </w:t>
      </w:r>
      <w:r w:rsidRPr="00C67186">
        <w:rPr>
          <w:rStyle w:val="Emphasis"/>
          <w:highlight w:val="cyan"/>
        </w:rPr>
        <w:t>establish</w:t>
      </w:r>
      <w:r w:rsidRPr="008246A7">
        <w:rPr>
          <w:rStyle w:val="StyleUnderline"/>
        </w:rPr>
        <w:t xml:space="preserve">ed </w:t>
      </w:r>
      <w:r w:rsidRPr="00C67186">
        <w:rPr>
          <w:rStyle w:val="Emphasis"/>
          <w:highlight w:val="cyan"/>
        </w:rPr>
        <w:t>specialized units</w:t>
      </w:r>
      <w:r w:rsidRPr="008246A7">
        <w:rPr>
          <w:rStyle w:val="StyleUnderline"/>
        </w:rPr>
        <w:t xml:space="preserve"> and task forces </w:t>
      </w:r>
      <w:r w:rsidRPr="00C67186">
        <w:rPr>
          <w:rStyle w:val="StyleUnderline"/>
          <w:highlight w:val="cyan"/>
        </w:rPr>
        <w:t>to handle</w:t>
      </w:r>
      <w:r w:rsidRPr="008246A7">
        <w:rPr>
          <w:rStyle w:val="StyleUnderline"/>
        </w:rPr>
        <w:t xml:space="preserve"> their </w:t>
      </w:r>
      <w:r w:rsidRPr="00C67186">
        <w:rPr>
          <w:rStyle w:val="StyleUnderline"/>
          <w:highlight w:val="cyan"/>
        </w:rPr>
        <w:t>new responsibilities</w:t>
      </w:r>
      <w:r w:rsidRPr="008246A7">
        <w:rPr>
          <w:rStyle w:val="StyleUnderline"/>
        </w:rPr>
        <w:t>, thereby “</w:t>
      </w:r>
      <w:proofErr w:type="spellStart"/>
      <w:r w:rsidRPr="008246A7">
        <w:rPr>
          <w:rStyle w:val="StyleUnderline"/>
        </w:rPr>
        <w:t>enhanc</w:t>
      </w:r>
      <w:proofErr w:type="spellEnd"/>
      <w:r w:rsidRPr="008246A7">
        <w:rPr>
          <w:rStyle w:val="StyleUnderline"/>
        </w:rPr>
        <w:t>[</w:t>
      </w:r>
      <w:proofErr w:type="spellStart"/>
      <w:r w:rsidRPr="008246A7">
        <w:rPr>
          <w:rStyle w:val="StyleUnderline"/>
        </w:rPr>
        <w:t>ing</w:t>
      </w:r>
      <w:proofErr w:type="spellEnd"/>
      <w:r w:rsidRPr="008246A7">
        <w:rPr>
          <w:rStyle w:val="StyleUnderline"/>
        </w:rPr>
        <w:t>] the role of the attorney general as a ‘public interest lawyer’ and offer[</w:t>
      </w:r>
      <w:proofErr w:type="spellStart"/>
      <w:r w:rsidRPr="008246A7">
        <w:rPr>
          <w:rStyle w:val="StyleUnderline"/>
        </w:rPr>
        <w:t>ing</w:t>
      </w:r>
      <w:proofErr w:type="spellEnd"/>
      <w:r w:rsidRPr="008246A7">
        <w:rPr>
          <w:rStyle w:val="StyleUnderline"/>
        </w:rPr>
        <w:t>] many opportunities to improve the quality of life for citizens of the states and jurisdictions.”</w:t>
      </w:r>
      <w:r w:rsidRPr="008246A7">
        <w:rPr>
          <w:sz w:val="16"/>
        </w:rPr>
        <w:t>111111NAAG, supra note 95, at 46. CLOSE</w:t>
      </w:r>
    </w:p>
    <w:p w14:paraId="617494D5" w14:textId="77777777" w:rsidR="000C4D31" w:rsidRPr="008246A7" w:rsidRDefault="000C4D31" w:rsidP="000C4D31">
      <w:pPr>
        <w:rPr>
          <w:sz w:val="4"/>
          <w:szCs w:val="10"/>
        </w:rPr>
      </w:pPr>
      <w:r w:rsidRPr="008246A7">
        <w:rPr>
          <w:sz w:val="16"/>
        </w:rPr>
        <w:t xml:space="preserve">Meanwhile, new provisions of federal law facilitated state litigation by authorizing state AGs to enforce federal statutes, often by suing as </w:t>
      </w:r>
      <w:proofErr w:type="spellStart"/>
      <w:r w:rsidRPr="008246A7">
        <w:rPr>
          <w:sz w:val="16"/>
        </w:rPr>
        <w:t>parens</w:t>
      </w:r>
      <w:proofErr w:type="spellEnd"/>
      <w:r w:rsidRPr="008246A7">
        <w:rPr>
          <w:sz w:val="16"/>
        </w:rPr>
        <w:t xml:space="preserve"> patriae to protect the rights of state citizens.112112See, e.g., Hart-Scott-Rodino Antitrust Improvements Act of 1976, Pub. L. No. 94-435, sec. 301, § 4(c), 90 Stat. 1383, 1394 (1976) (codified at 15 U.S.C. § 15(c) (2012)) (authorizing states to sue as </w:t>
      </w:r>
      <w:proofErr w:type="spellStart"/>
      <w:r w:rsidRPr="008246A7">
        <w:rPr>
          <w:sz w:val="16"/>
        </w:rPr>
        <w:t>parens</w:t>
      </w:r>
      <w:proofErr w:type="spellEnd"/>
      <w:r w:rsidRPr="008246A7">
        <w:rPr>
          <w:sz w:val="16"/>
        </w:rPr>
        <w:t xml:space="preserve"> patriae in federal court on behalf of their citizens to secure treble damages for a variety of federal antitrust violations); see also Margaret H. Lemos, State Enforcement of Federal Law, 86 N.Y.U. L. Rev. 698, 712 (2011) (“</w:t>
      </w:r>
      <w:r w:rsidRPr="008246A7">
        <w:rPr>
          <w:rStyle w:val="StyleUnderline"/>
        </w:rPr>
        <w:t xml:space="preserve">As state attorneys general assumed </w:t>
      </w:r>
      <w:r w:rsidRPr="008246A7">
        <w:rPr>
          <w:rStyle w:val="Emphasis"/>
        </w:rPr>
        <w:t>new prominence</w:t>
      </w:r>
      <w:r w:rsidRPr="008246A7">
        <w:rPr>
          <w:rStyle w:val="StyleUnderline"/>
        </w:rPr>
        <w:t xml:space="preserve">, provisions for state enforcement began to </w:t>
      </w:r>
      <w:r w:rsidRPr="008246A7">
        <w:rPr>
          <w:rStyle w:val="Emphasis"/>
        </w:rPr>
        <w:t>proliferate</w:t>
      </w:r>
      <w:r w:rsidRPr="008246A7">
        <w:rPr>
          <w:rStyle w:val="StyleUnderline"/>
        </w:rPr>
        <w:t xml:space="preserve"> in Congress. New provisions have been </w:t>
      </w:r>
      <w:r w:rsidRPr="008246A7">
        <w:rPr>
          <w:rStyle w:val="Emphasis"/>
        </w:rPr>
        <w:t>enacted</w:t>
      </w:r>
      <w:r w:rsidRPr="008246A7">
        <w:rPr>
          <w:rStyle w:val="StyleUnderline"/>
        </w:rPr>
        <w:t xml:space="preserve"> by </w:t>
      </w:r>
      <w:r w:rsidRPr="008246A7">
        <w:rPr>
          <w:rStyle w:val="Emphasis"/>
        </w:rPr>
        <w:t>virtually every Congress</w:t>
      </w:r>
      <w:r w:rsidRPr="008246A7">
        <w:rPr>
          <w:rStyle w:val="StyleUnderline"/>
        </w:rPr>
        <w:t xml:space="preserve"> in the </w:t>
      </w:r>
      <w:r w:rsidRPr="008246A7">
        <w:rPr>
          <w:rStyle w:val="Emphasis"/>
        </w:rPr>
        <w:t>last two decades</w:t>
      </w:r>
      <w:r w:rsidRPr="008246A7">
        <w:rPr>
          <w:sz w:val="16"/>
        </w:rPr>
        <w:t xml:space="preserve">.”).  </w:t>
      </w:r>
      <w:r w:rsidRPr="008246A7">
        <w:rPr>
          <w:sz w:val="4"/>
          <w:szCs w:val="10"/>
        </w:rPr>
        <w:t xml:space="preserve">CLOSE The common law doctrine of </w:t>
      </w:r>
      <w:proofErr w:type="spellStart"/>
      <w:r w:rsidRPr="008246A7">
        <w:rPr>
          <w:sz w:val="4"/>
          <w:szCs w:val="10"/>
        </w:rPr>
        <w:t>parens</w:t>
      </w:r>
      <w:proofErr w:type="spellEnd"/>
      <w:r w:rsidRPr="008246A7">
        <w:rPr>
          <w:sz w:val="4"/>
          <w:szCs w:val="10"/>
        </w:rPr>
        <w:t xml:space="preserve"> patriae dates back to early English practice, in which the King exercised certain royal prerogatives as “parent of the country.”113113Richard P. </w:t>
      </w:r>
      <w:proofErr w:type="spellStart"/>
      <w:r w:rsidRPr="008246A7">
        <w:rPr>
          <w:sz w:val="4"/>
          <w:szCs w:val="10"/>
        </w:rPr>
        <w:t>Ieyoub</w:t>
      </w:r>
      <w:proofErr w:type="spellEnd"/>
      <w:r w:rsidRPr="008246A7">
        <w:rPr>
          <w:sz w:val="4"/>
          <w:szCs w:val="10"/>
        </w:rPr>
        <w:t xml:space="preserve"> &amp; Theodore Eisenberg, State Attorney General Actions, the Tobacco Litigation, and the Doctrine of </w:t>
      </w:r>
      <w:proofErr w:type="spellStart"/>
      <w:r w:rsidRPr="008246A7">
        <w:rPr>
          <w:sz w:val="4"/>
          <w:szCs w:val="10"/>
        </w:rPr>
        <w:t>Parens</w:t>
      </w:r>
      <w:proofErr w:type="spellEnd"/>
      <w:r w:rsidRPr="008246A7">
        <w:rPr>
          <w:sz w:val="4"/>
          <w:szCs w:val="10"/>
        </w:rPr>
        <w:t xml:space="preserve"> Patriae, 74 Tul. L. Rev. 1859, 1863 (2000); Jack Ratliff, </w:t>
      </w:r>
      <w:proofErr w:type="spellStart"/>
      <w:r w:rsidRPr="008246A7">
        <w:rPr>
          <w:sz w:val="4"/>
          <w:szCs w:val="10"/>
        </w:rPr>
        <w:t>Parens</w:t>
      </w:r>
      <w:proofErr w:type="spellEnd"/>
      <w:r w:rsidRPr="008246A7">
        <w:rPr>
          <w:sz w:val="4"/>
          <w:szCs w:val="10"/>
        </w:rPr>
        <w:t xml:space="preserve"> Patriae: An Overview, 74 Tul. L. Rev. 1847, 1850 (2000). CLOSE In its more modern form, the doctrine allows states to vindicate sovereign or quasi-sovereign interests, including an “interest in the health and well-being . . . of [their] residents in general.”114114Alfred L. Snapp &amp; Son, Inc. v. Puerto Rico ex rel. </w:t>
      </w:r>
      <w:proofErr w:type="spellStart"/>
      <w:r w:rsidRPr="008246A7">
        <w:rPr>
          <w:sz w:val="4"/>
          <w:szCs w:val="10"/>
        </w:rPr>
        <w:t>Barez</w:t>
      </w:r>
      <w:proofErr w:type="spellEnd"/>
      <w:r w:rsidRPr="008246A7">
        <w:rPr>
          <w:sz w:val="4"/>
          <w:szCs w:val="10"/>
        </w:rPr>
        <w:t xml:space="preserve">, 458 U.S. 592, 607 (1982). CLOSE Today, many state and federal statutes explicitly authorize states to sue as </w:t>
      </w:r>
      <w:proofErr w:type="spellStart"/>
      <w:r w:rsidRPr="008246A7">
        <w:rPr>
          <w:sz w:val="4"/>
          <w:szCs w:val="10"/>
        </w:rPr>
        <w:t>parens</w:t>
      </w:r>
      <w:proofErr w:type="spellEnd"/>
      <w:r w:rsidRPr="008246A7">
        <w:rPr>
          <w:sz w:val="4"/>
          <w:szCs w:val="10"/>
        </w:rPr>
        <w:t xml:space="preserve"> patriae.115115Margaret H. Lemos, Aggregate Litigation Goes Public: Representative Suits by State Attorneys General, 126 Harv. L. Rev. 486, 495–96, 496–97 nn.39–40 (2012). Whether Congress could confer authority on state AGs to sue in circumstances where state law denies it is an interesting question, but beyond the scope of this article. CLOSE Others can be read to authorize state suits implicitly by creating broad rights of action for citizens whom the states represent.116116See, e.g., EEOC v. Fed. Express Corp., 268 F. Supp. 2d 192, 197 (E.D.N.Y. 2003) (citing Connecticut v. Physicians Health Servs. of Conn., Inc., 287 F.3d 110, 121 (2d Cir. 2002)) (“[S]</w:t>
      </w:r>
      <w:proofErr w:type="spellStart"/>
      <w:r w:rsidRPr="008246A7">
        <w:rPr>
          <w:sz w:val="4"/>
          <w:szCs w:val="10"/>
        </w:rPr>
        <w:t>tanding</w:t>
      </w:r>
      <w:proofErr w:type="spellEnd"/>
      <w:r w:rsidRPr="008246A7">
        <w:rPr>
          <w:sz w:val="4"/>
          <w:szCs w:val="10"/>
        </w:rPr>
        <w:t xml:space="preserve"> provisions in many . . . statutes implicitly authorize[] </w:t>
      </w:r>
      <w:proofErr w:type="spellStart"/>
      <w:r w:rsidRPr="008246A7">
        <w:rPr>
          <w:sz w:val="4"/>
          <w:szCs w:val="10"/>
        </w:rPr>
        <w:t>parens</w:t>
      </w:r>
      <w:proofErr w:type="spellEnd"/>
      <w:r w:rsidRPr="008246A7">
        <w:rPr>
          <w:sz w:val="4"/>
          <w:szCs w:val="10"/>
        </w:rPr>
        <w:t xml:space="preserve"> patriae standing by using language that permits any ‘person’ who is ‘aggrieved’ or ‘injured’ to bring suit.”); see also Massachusetts v. Bull HN Info. Sys., Inc., 16 F. Supp. 2d 90, 103 (D. Mass. 1998) (quoting 29 U.S.C. § 630(a)) (reasoning that AG has statutory standing to sue under Age Discrimination in Employment Act as “‘legal representative’ of the people of the [state] for the purposes of this action”); Minn. v. Standard Oil Co. (Ind.), 568 F. Supp. 556, 563–66 (D. Minn. 1983) (permitting state to sue as </w:t>
      </w:r>
      <w:proofErr w:type="spellStart"/>
      <w:r w:rsidRPr="008246A7">
        <w:rPr>
          <w:sz w:val="4"/>
          <w:szCs w:val="10"/>
        </w:rPr>
        <w:t>parens</w:t>
      </w:r>
      <w:proofErr w:type="spellEnd"/>
      <w:r w:rsidRPr="008246A7">
        <w:rPr>
          <w:sz w:val="4"/>
          <w:szCs w:val="10"/>
        </w:rPr>
        <w:t xml:space="preserve"> patriae under § 210 of Economic Stabilization Act of 1970, which permitted suit by any “person” because “when a state acts in its quasi-sovereign capacity in a </w:t>
      </w:r>
      <w:proofErr w:type="spellStart"/>
      <w:r w:rsidRPr="008246A7">
        <w:rPr>
          <w:sz w:val="4"/>
          <w:szCs w:val="10"/>
        </w:rPr>
        <w:t>parens</w:t>
      </w:r>
      <w:proofErr w:type="spellEnd"/>
      <w:r w:rsidRPr="008246A7">
        <w:rPr>
          <w:sz w:val="4"/>
          <w:szCs w:val="10"/>
        </w:rPr>
        <w:t xml:space="preserve"> patriae action, . . . [a] harm to the individual citizens becomes an injury to the state, and the state in turn becomes the plaintiff”). CLOSE And even absent specific statutory authorization, state AGs may (depending on state law) have common law or constitutional authority to litigate as </w:t>
      </w:r>
      <w:proofErr w:type="spellStart"/>
      <w:r w:rsidRPr="008246A7">
        <w:rPr>
          <w:sz w:val="4"/>
          <w:szCs w:val="10"/>
        </w:rPr>
        <w:t>parens</w:t>
      </w:r>
      <w:proofErr w:type="spellEnd"/>
      <w:r w:rsidRPr="008246A7">
        <w:rPr>
          <w:sz w:val="4"/>
          <w:szCs w:val="10"/>
        </w:rPr>
        <w:t xml:space="preserve"> patriae on behalf of citizens.117117See generally </w:t>
      </w:r>
      <w:proofErr w:type="spellStart"/>
      <w:r w:rsidRPr="008246A7">
        <w:rPr>
          <w:sz w:val="4"/>
          <w:szCs w:val="10"/>
        </w:rPr>
        <w:t>Ieyoub</w:t>
      </w:r>
      <w:proofErr w:type="spellEnd"/>
      <w:r w:rsidRPr="008246A7">
        <w:rPr>
          <w:sz w:val="4"/>
          <w:szCs w:val="10"/>
        </w:rPr>
        <w:t xml:space="preserve"> &amp; Eisenberg, supra note 111, </w:t>
      </w:r>
      <w:proofErr w:type="gramStart"/>
      <w:r w:rsidRPr="008246A7">
        <w:rPr>
          <w:sz w:val="4"/>
          <w:szCs w:val="10"/>
        </w:rPr>
        <w:t>at</w:t>
      </w:r>
      <w:proofErr w:type="gramEnd"/>
      <w:r w:rsidRPr="008246A7">
        <w:rPr>
          <w:sz w:val="4"/>
          <w:szCs w:val="10"/>
        </w:rPr>
        <w:t xml:space="preserve"> 1864–75 (describing the contours of </w:t>
      </w:r>
      <w:proofErr w:type="spellStart"/>
      <w:r w:rsidRPr="008246A7">
        <w:rPr>
          <w:sz w:val="4"/>
          <w:szCs w:val="10"/>
        </w:rPr>
        <w:t>parens</w:t>
      </w:r>
      <w:proofErr w:type="spellEnd"/>
      <w:r w:rsidRPr="008246A7">
        <w:rPr>
          <w:sz w:val="4"/>
          <w:szCs w:val="10"/>
        </w:rPr>
        <w:t xml:space="preserve"> patriae doctrine and its grounding in common law). CLOSE</w:t>
      </w:r>
    </w:p>
    <w:p w14:paraId="507EA1A5" w14:textId="77777777" w:rsidR="000C4D31" w:rsidRPr="008246A7" w:rsidRDefault="000C4D31" w:rsidP="000C4D31">
      <w:pPr>
        <w:rPr>
          <w:sz w:val="4"/>
          <w:szCs w:val="10"/>
        </w:rPr>
      </w:pPr>
      <w:r w:rsidRPr="008246A7">
        <w:rPr>
          <w:sz w:val="4"/>
          <w:szCs w:val="10"/>
        </w:rPr>
        <w:t>The 1990s tobacco litigation built on, and spurred, expansions in AG authority. Prior to the states’ assault on Big Tobacco, countless private plaintiffs had sued under a variety of tort and warranty theories—all seeking to hold the industry accountable for peddling an unreasonably dangerous product. None succeeded.118118Id. at 1860 (“Before the states’ litigation, the tobacco industry had not lost a smoking case . . . .”). CLOSE Many plaintiffs were simply outspent by the defendants; others were turned away on the ground that they had assumed the risk of smoking; and still others were thwarted by courts’ refusal to permit large numbers of smokers to sue together as class actions.119119Anthony J. Sebok, Pretext, Transparency and Motive in Mass Restitution Litigation, 57 Vand. L. Rev. 2177, 2184–88 (2004) (describing the history of tobacco litigation). CLOSE</w:t>
      </w:r>
    </w:p>
    <w:p w14:paraId="250C10DB" w14:textId="77777777" w:rsidR="000C4D31" w:rsidRPr="008246A7" w:rsidRDefault="000C4D31" w:rsidP="000C4D31">
      <w:pPr>
        <w:rPr>
          <w:sz w:val="4"/>
          <w:szCs w:val="10"/>
        </w:rPr>
      </w:pPr>
      <w:r w:rsidRPr="008246A7">
        <w:rPr>
          <w:sz w:val="4"/>
          <w:szCs w:val="10"/>
        </w:rPr>
        <w:t>Then came the states, which were able to avoid the pitfalls of earlier litigation and bring the tobacco companies to the bargaining table. Most states pursued restitution actions, seeking reimbursement for Medicaid expenses incurred in the treatment of smoking-related illnesses.120120Id. at 2189; see also id. (</w:t>
      </w:r>
      <w:proofErr w:type="gramStart"/>
      <w:r w:rsidRPr="008246A7">
        <w:rPr>
          <w:sz w:val="4"/>
          <w:szCs w:val="10"/>
        </w:rPr>
        <w:t>describing</w:t>
      </w:r>
      <w:proofErr w:type="gramEnd"/>
      <w:r w:rsidRPr="008246A7">
        <w:rPr>
          <w:sz w:val="4"/>
          <w:szCs w:val="10"/>
        </w:rPr>
        <w:t xml:space="preserve"> Minnesota’s consumer-fraud approach as a notable exception). CLOSE By shifting the focus from individual smokers to the states’ own losses, the state suits were able to cut off the tobacco companies’ prime defense strategy: blaming individual smokers. As Mississippi AG Mike Moore put it, “This time, the industry cannot claim that a smoker knew full well what risks he took each time he lit up. The state of Mississippi never smoked a cigarette. Yet it has paid the medical expenses of thousands of indigent smokers who did.”121121Mike Moore, The States Are Just Trying to Take Care of Sick Citizens and Protect Children, 83 A.B.A. J. 53, 53 (1997). CLOSE Similarly, the states’ strategy allowed them to avoid the challenges of class certification: “[I]</w:t>
      </w:r>
      <w:proofErr w:type="spellStart"/>
      <w:r w:rsidRPr="008246A7">
        <w:rPr>
          <w:sz w:val="4"/>
          <w:szCs w:val="10"/>
        </w:rPr>
        <w:t>nstead</w:t>
      </w:r>
      <w:proofErr w:type="spellEnd"/>
      <w:r w:rsidRPr="008246A7">
        <w:rPr>
          <w:sz w:val="4"/>
          <w:szCs w:val="10"/>
        </w:rPr>
        <w:t xml:space="preserve"> of millions of plaintiffs, there would only be one. Concerns over common issues of fact, which doomed earlier class actions to fail the predominance and superiority tests of federal and state class action statutes, would be finessed.”122122Sebok, supra note 117, at 2190. CLOSE Ultimately, forty-six states joined the Master Settlement Agreement, which required the tobacco companies to pay the states more than $200 billion over twenty-five years and to agree to an array of regulatory constraints.123123Hanoch Dagan &amp; James J. White, Governments, Citizens, and Injurious Industries, 75 N.Y.U. L. Rev. 354, 371–73 (2000). Four states settled separately for approximately $36.8 billion, bringing the total to roughly $243 billion. W. Kip </w:t>
      </w:r>
      <w:proofErr w:type="spellStart"/>
      <w:r w:rsidRPr="008246A7">
        <w:rPr>
          <w:sz w:val="4"/>
          <w:szCs w:val="10"/>
        </w:rPr>
        <w:t>Vicusi</w:t>
      </w:r>
      <w:proofErr w:type="spellEnd"/>
      <w:r w:rsidRPr="008246A7">
        <w:rPr>
          <w:sz w:val="4"/>
          <w:szCs w:val="10"/>
        </w:rPr>
        <w:t>, The Governmental Composition of the Insurance Costs of Smoking, 42 J.L. &amp; Econ. 575, 577 (1999). CLOSE</w:t>
      </w:r>
    </w:p>
    <w:p w14:paraId="5AEF7A33" w14:textId="77777777" w:rsidR="000C4D31" w:rsidRPr="008246A7" w:rsidRDefault="000C4D31" w:rsidP="000C4D31">
      <w:pPr>
        <w:rPr>
          <w:sz w:val="4"/>
          <w:szCs w:val="10"/>
        </w:rPr>
      </w:pPr>
      <w:r w:rsidRPr="008246A7">
        <w:rPr>
          <w:sz w:val="4"/>
          <w:szCs w:val="10"/>
        </w:rPr>
        <w:t xml:space="preserve">Although the tobacco litigation is in some ways sui generis, it highlights several features that have helped fuel state litigation more broadly. First, the tobacco suits entailed an “unprecedented” degree of interstate cooperation among AGs, and their success made clear—to AGs as well as to potential defendants—the power of concerted multistate action.124124Ieyoub &amp; Eisenberg, supra note 111, at 1860 (“The scope of interstate attorney general cooperation was unprecedented.”). CLOSE Second, the litigation demonstrated the value of cooperation between AGs and private attorneys. The states’ suits benefited from substantial assistance and financing from private lawyers—a pattern that has been repeated in many subsequent actions. By teaming up with private counsel (particularly those willing to work for a contingent fee), state AGs can expand their reach into litigation that would otherwise be prohibitively expensive or resource-intensive, or would require specialized expertise.125125See generally Margaret H. Lemos, Privatizing Public Litigation, 104 Geo. L.J. 515, 532–33, 538–46 (2016) (analyzing the costs and benefits of partnerships between public and private attorneys). CLOSE Third, the staggering size of the settlement—“the largest transfer of wealth as a result of litigation in the history of the human race”126126Michael DeBow, The State Tobacco Litigation and the Separation of Powers in State Governments: Repairing the Damage, 31 Seton Hall L. Rev. 563, 564 (2001). Critics are quick to note that the settlement is being financed largely by smokers, who now pay more for cigarettes. </w:t>
      </w:r>
      <w:proofErr w:type="gramStart"/>
      <w:r w:rsidRPr="008246A7">
        <w:rPr>
          <w:sz w:val="4"/>
          <w:szCs w:val="10"/>
        </w:rPr>
        <w:t>Id.;</w:t>
      </w:r>
      <w:proofErr w:type="gramEnd"/>
      <w:r w:rsidRPr="008246A7">
        <w:rPr>
          <w:sz w:val="4"/>
          <w:szCs w:val="10"/>
        </w:rPr>
        <w:t xml:space="preserve"> see also Sebok, supra note 117, at 2181 (“As an executive at R.J. Reynolds ironically put it, ‘[T]here’s no doubt that the largest financial stakeholder in the [tobacco] industry is the state governments.’”). </w:t>
      </w:r>
      <w:proofErr w:type="gramStart"/>
      <w:r w:rsidRPr="008246A7">
        <w:rPr>
          <w:sz w:val="4"/>
          <w:szCs w:val="10"/>
        </w:rPr>
        <w:t>CLOSE—revealed</w:t>
      </w:r>
      <w:proofErr w:type="gramEnd"/>
      <w:r w:rsidRPr="008246A7">
        <w:rPr>
          <w:sz w:val="4"/>
          <w:szCs w:val="10"/>
        </w:rPr>
        <w:t xml:space="preserve"> just how lucrative state litigation could be. In the years since the tobacco litigation, state AGs have become adept at using large monetary recoveries to publicize the financial contributions they make to the state and its citizens.127127See Margaret H. Lemos &amp; Max Minzner, For-Profit Public Enforcement, 127 Harv. L. Rev. 853, 855 &amp; n.6 (2014) (offering examples); Lemos, supra note 110, at 732–33 &amp; n.153 (same). CLOSE In many states, moreover, AG offices can retain certain types of financial recoveries, making litigation a self-sustaining endeavor.128128Lemos &amp; Minzner, supra note 125, at 866–67 (describing “revolving fund[]” arrangements at the state level). CLOSE</w:t>
      </w:r>
    </w:p>
    <w:p w14:paraId="302FCBCC" w14:textId="77777777" w:rsidR="000C4D31" w:rsidRPr="008246A7" w:rsidRDefault="000C4D31" w:rsidP="000C4D31">
      <w:pPr>
        <w:rPr>
          <w:sz w:val="4"/>
          <w:szCs w:val="10"/>
        </w:rPr>
      </w:pPr>
      <w:r w:rsidRPr="008246A7">
        <w:rPr>
          <w:sz w:val="4"/>
          <w:szCs w:val="10"/>
        </w:rPr>
        <w:t xml:space="preserve">Finally, the states’ legal theories in the tobacco cases created a template for future actions against industries that cause widespread harm to state citizens.129129See </w:t>
      </w:r>
      <w:proofErr w:type="spellStart"/>
      <w:r w:rsidRPr="008246A7">
        <w:rPr>
          <w:sz w:val="4"/>
          <w:szCs w:val="10"/>
        </w:rPr>
        <w:t>Ieyoub</w:t>
      </w:r>
      <w:proofErr w:type="spellEnd"/>
      <w:r w:rsidRPr="008246A7">
        <w:rPr>
          <w:sz w:val="4"/>
          <w:szCs w:val="10"/>
        </w:rPr>
        <w:t xml:space="preserve"> &amp; Eisenberg, supra note 111, at 1862 (arguing that “it is [the states’] legal theories, together with the precedent of concerted attorney general action, that have the greatest implications for joint action on other fronts”). CLOSE The recoupment strategy alone is a powerful tool for recovering the states’ own expenses130130See Dagan &amp; White, supra note 121, at 355–57 (focusing on the states’ </w:t>
      </w:r>
      <w:proofErr w:type="spellStart"/>
      <w:r w:rsidRPr="008246A7">
        <w:rPr>
          <w:sz w:val="4"/>
          <w:szCs w:val="10"/>
        </w:rPr>
        <w:t>restitutionary</w:t>
      </w:r>
      <w:proofErr w:type="spellEnd"/>
      <w:r w:rsidRPr="008246A7">
        <w:rPr>
          <w:sz w:val="4"/>
          <w:szCs w:val="10"/>
        </w:rPr>
        <w:t xml:space="preserve"> claims and describing similar claims against gun manufacturers and lead-paint makers). CLOSE and becomes more powerful still when combined with the states’ authority to sue as </w:t>
      </w:r>
      <w:proofErr w:type="spellStart"/>
      <w:r w:rsidRPr="008246A7">
        <w:rPr>
          <w:sz w:val="4"/>
          <w:szCs w:val="10"/>
        </w:rPr>
        <w:t>parens</w:t>
      </w:r>
      <w:proofErr w:type="spellEnd"/>
      <w:r w:rsidRPr="008246A7">
        <w:rPr>
          <w:sz w:val="4"/>
          <w:szCs w:val="10"/>
        </w:rPr>
        <w:t xml:space="preserve"> patriae to address harms to their citizens.131131See generally </w:t>
      </w:r>
      <w:proofErr w:type="spellStart"/>
      <w:r w:rsidRPr="008246A7">
        <w:rPr>
          <w:sz w:val="4"/>
          <w:szCs w:val="10"/>
        </w:rPr>
        <w:t>Ieyoub</w:t>
      </w:r>
      <w:proofErr w:type="spellEnd"/>
      <w:r w:rsidRPr="008246A7">
        <w:rPr>
          <w:sz w:val="4"/>
          <w:szCs w:val="10"/>
        </w:rPr>
        <w:t xml:space="preserve"> &amp; Eisenberg, supra note 111, </w:t>
      </w:r>
      <w:proofErr w:type="gramStart"/>
      <w:r w:rsidRPr="008246A7">
        <w:rPr>
          <w:sz w:val="4"/>
          <w:szCs w:val="10"/>
        </w:rPr>
        <w:t>at</w:t>
      </w:r>
      <w:proofErr w:type="gramEnd"/>
      <w:r w:rsidRPr="008246A7">
        <w:rPr>
          <w:sz w:val="4"/>
          <w:szCs w:val="10"/>
        </w:rPr>
        <w:t xml:space="preserve"> 1862, 1875–83 (describing </w:t>
      </w:r>
      <w:proofErr w:type="spellStart"/>
      <w:r w:rsidRPr="008246A7">
        <w:rPr>
          <w:sz w:val="4"/>
          <w:szCs w:val="10"/>
        </w:rPr>
        <w:t>parens</w:t>
      </w:r>
      <w:proofErr w:type="spellEnd"/>
      <w:r w:rsidRPr="008246A7">
        <w:rPr>
          <w:sz w:val="4"/>
          <w:szCs w:val="10"/>
        </w:rPr>
        <w:t xml:space="preserve"> patriae standing as applied in the tobacco litigation and its potential for future suits). For a more critical take, see DeBow, supra note 124, at 565 (arguing that “the tobacco template could conceivably be applied to a wide range of industries in future government litigation—including, perhaps, makers of alcoholic beverages, fatty foods, and automobiles” and warning of a “substantial danger that state attorneys general and local government officials will regularly succumb to the temptation of the tobacco example, and will seek to achieve regulatory and tax outcomes through litigation . . . .”). CLOSE In the ongoing state efforts against opioid manufacturers, for example, the states have asserted various common law tort claims and are seeking recovery for harms to citizens and to their own proprietary interests, including “billions of dollars in damages to the State related to the excessive costs of healthcare, criminal justice, education, social services, lost productivity; and other economic losses as a direct result of the illicit use of these dangerous drugs caused by opioid diversion.”132132Complaint at 3, Ohio v. McKesson Corp., No. 1:12-cv-00185-RBW (Ohio Ct. Com. Pl. Feb. 26, 2018). CLOSE</w:t>
      </w:r>
    </w:p>
    <w:p w14:paraId="34AA1FB6" w14:textId="77777777" w:rsidR="000C4D31" w:rsidRPr="008246A7" w:rsidRDefault="000C4D31" w:rsidP="000C4D31">
      <w:pPr>
        <w:rPr>
          <w:sz w:val="4"/>
          <w:szCs w:val="10"/>
        </w:rPr>
      </w:pPr>
      <w:r w:rsidRPr="008246A7">
        <w:rPr>
          <w:sz w:val="4"/>
          <w:szCs w:val="10"/>
        </w:rPr>
        <w:t xml:space="preserve">Courts—state and federal—have also played a role in the growth of state AG litigation. Perhaps most importantly, they have taken an expansive view of state standing. In Massachusetts v. EPA, the Supreme Court cited Massachusetts’s “stake in protecting its quasi-sovereign interests” as a reason for “special solicitude” in the standing analysis.133133549 U.S. 497, 520 (2007). CLOSE Long before those words were penned, lower federal courts had held that states can sue as </w:t>
      </w:r>
      <w:proofErr w:type="spellStart"/>
      <w:r w:rsidRPr="008246A7">
        <w:rPr>
          <w:sz w:val="4"/>
          <w:szCs w:val="10"/>
        </w:rPr>
        <w:t>parens</w:t>
      </w:r>
      <w:proofErr w:type="spellEnd"/>
      <w:r w:rsidRPr="008246A7">
        <w:rPr>
          <w:sz w:val="4"/>
          <w:szCs w:val="10"/>
        </w:rPr>
        <w:t xml:space="preserve"> patriae to vindicate their citizens’ rights under the federal constitution, even in circumstances in which the citizens themselves would lack standing. For instance, whereas the rule of City of Los Angeles v. Lyons makes it difficult for private parties to seek injunctive relief from sporadic instances of official misconduct,13413446 U.S. 95, 105–07, 110 (1983) (holding that person subjected to illegal chokehold by police lacked standing to seek an injunction, as there was no guarantee that the plaintiff would be subjected to similar acts by police in the future); see also O’Shea v. Littleton, 414 U.S. 488, 490, 503–04 (1974) (denying that a case or controversy existed regarding discriminatory law enforcement practices on similar grounds). CLOSE courts have permitted states to sue in equivalent cases.135135See, e.g., Pennsylvania v. Porter, 659 F.2d 306, 314–15 (3d Cir. 1981) (holding that state had standing as </w:t>
      </w:r>
      <w:proofErr w:type="spellStart"/>
      <w:r w:rsidRPr="008246A7">
        <w:rPr>
          <w:sz w:val="4"/>
          <w:szCs w:val="10"/>
        </w:rPr>
        <w:t>parens</w:t>
      </w:r>
      <w:proofErr w:type="spellEnd"/>
      <w:r w:rsidRPr="008246A7">
        <w:rPr>
          <w:sz w:val="4"/>
          <w:szCs w:val="10"/>
        </w:rPr>
        <w:t xml:space="preserve"> patriae to enjoin police misconduct while noting that “many individual victims may be unable to show the likelihood of future violations of their rights”). Courts have reasoned that, because the state represents all of its citizens, it will typically have little trouble establishing that a harm that has occurred in the past will likely befall some citizens in the future. Id. This sort of probabilistic reasoning generally does not work for private litigants. See generally </w:t>
      </w:r>
      <w:proofErr w:type="gramStart"/>
      <w:r w:rsidRPr="008246A7">
        <w:rPr>
          <w:sz w:val="4"/>
          <w:szCs w:val="10"/>
        </w:rPr>
        <w:t>Summers</w:t>
      </w:r>
      <w:proofErr w:type="gramEnd"/>
      <w:r w:rsidRPr="008246A7">
        <w:rPr>
          <w:sz w:val="4"/>
          <w:szCs w:val="10"/>
        </w:rPr>
        <w:t xml:space="preserve"> v. Earth Island Inst., 555 U.S. 488, 491, 494–501 (2009) (denying standing to a private environmental organization that had asserted a statistical certainty that some of its members would be injured by some of the challenged Forest Service actions). We suspect the difference is that cases like O’Shea and Lyons are grounded importantly in concerns about judicial intervention in state and local governance—a concern that is radically less compelling when the state itself is the plaintiff. CLOSE Similarly, as noted above, courts recognized states’ standing to sue the tobacco companies to recoup the expenses they had incurred as a result of smoking-related illnesses suffered by their citizens. When unions and other private organizations asserted similar claims, however, courts ruled that their injuries were too remote to establish standing.136136John C. Coffee, Jr., “When Smoke Gets in Your Eyes”: Myth and Reality About the Synthesis of Private Counsel and Public Client, 51 DePaul L. Rev. 241, 241–42 (2001). CLOSE</w:t>
      </w:r>
    </w:p>
    <w:p w14:paraId="7D8F5158" w14:textId="77777777" w:rsidR="000C4D31" w:rsidRPr="008246A7" w:rsidRDefault="000C4D31" w:rsidP="000C4D31">
      <w:pPr>
        <w:rPr>
          <w:sz w:val="4"/>
          <w:szCs w:val="10"/>
        </w:rPr>
      </w:pPr>
      <w:r w:rsidRPr="008246A7">
        <w:rPr>
          <w:sz w:val="4"/>
          <w:szCs w:val="10"/>
        </w:rPr>
        <w:t xml:space="preserve">Representative suits by states also enjoy a host of other procedural advantages over their closest private analogues, class actions. Whereas class actions are governed by a complex set of procedural requirements designed to promote judicial economy and protect the interests of absent class members, courts have declined to apply those rules to similar suits by states—even as they have tightened up the requirements for private suits.137137See Lemos, State Enforcement, supra note 110, at 500–10 (detailing the procedural requirements for private class actions versus the requirements for similar suits brought by the State). CLOSE Courts have likewise refused to subject </w:t>
      </w:r>
      <w:proofErr w:type="spellStart"/>
      <w:r w:rsidRPr="008246A7">
        <w:rPr>
          <w:sz w:val="4"/>
          <w:szCs w:val="10"/>
        </w:rPr>
        <w:t>parens</w:t>
      </w:r>
      <w:proofErr w:type="spellEnd"/>
      <w:r w:rsidRPr="008246A7">
        <w:rPr>
          <w:sz w:val="4"/>
          <w:szCs w:val="10"/>
        </w:rPr>
        <w:t xml:space="preserve"> patriae suits to the jurisdictional requirements of the Class Action Fairness Act138138Mississippi v. AU Optronics Corp., 571 U.S. 161, 164 (2014); cf. People v. Greenberg, 946 N.Y.S.2d 1, 7 (App. Div. 2012) (holding that suit by state AG was exempt from similar jurisdictional rules governing private securities actions). CLOSE or to mandatory arbitration clauses.139139See, e.g., EEOC v. Waffle House, Inc., 534 U.S. 279, 294 (2002) (holding that arbitration agreement between employee and employer did not bar EEOC from bringing enforcement action). CLOSE And when faced with simultaneous suits by states and by private class counsel, courts have often denied certification to the private class action on the ground that the state suit is the “superior” method of adjudication.140140See Lemos, State Enforcement, supra note 110, at 505–06 (collecting cases). CLOSE As one court put it, “[T]he State should be the preferred representative” of its citizens.141141Sage v. Appalachian Oil Co., Inc., No. 3:92-CV-176, 2:93-CV-229, 1994 WL 637443, at *2 (E.D. Tenn. Sept. 7, 1994). CLOSE</w:t>
      </w:r>
    </w:p>
    <w:p w14:paraId="7E30A110" w14:textId="77777777" w:rsidR="000C4D31" w:rsidRPr="008246A7" w:rsidRDefault="000C4D31" w:rsidP="000C4D31">
      <w:pPr>
        <w:rPr>
          <w:sz w:val="4"/>
          <w:szCs w:val="10"/>
        </w:rPr>
      </w:pPr>
      <w:r w:rsidRPr="008246A7">
        <w:rPr>
          <w:sz w:val="4"/>
          <w:szCs w:val="10"/>
        </w:rPr>
        <w:t xml:space="preserve">It is not surprising, then, that state litigation activity has increased markedly in both volume and visibility in recent decades. For example, the number of Supreme Court cases in which states are parties has shot up since the 1980s—spurred in part by the creation in 1982 of the National Association of Attorneys General (NAAG) Supreme Court Project.142142See Douglas Ross, Safeguarding Our Federalism: Lessons for the States from the Supreme Court, 45 Pub. Admin. Rev. 723, 727–28 (1985) (describing NAAG’s genesis and functions). Another significant institutional response was the creation of the State and Local Legal Center (SLLC), which files amicus briefs on behalf of member associations. Id. at 728. CLOSE Even more notable is the increase in states’ filings as amici. Such filings are not command performances but represent AGs’ discretionary decisions to devote limited resources to Supreme Court advocacy.143143See Clayton, supra note 103, at 544 (“[T]he decision to participate as amicus curiae is determined largely by the personal interests and felt political pressures on individual attorneys general.”). CLOSE The most comprehensive study of state litigation in the Supreme Court reports that since 1989 states have “become exceptionally active amicus curiae participants. They account for 20% of all certiorari petitions accompanied by an amicus brief and 18% of the amicus briefs on the merits.”144144Waltenburg &amp; Swinford, supra note 104, at 48. If anything, the number of state briefs filed understates the level of state activity. Thanks in large part to NAAG’s coordination efforts, states frequently band together on amicus briefs. A study of merits-stage state amicus briefs found that the average number of joining states jumped from 2.4 in the 1970s to 13.9 in the 1990s. Clayton &amp; McGuire, supra note 105, at 24–25; see also Waltenburg &amp; Swinford, supra note 104, at 48 (“NAAG’s focus on the coordination of state amicus activity has resulted in substantial levels of joining behavior. Accordingly, where it is rare to find more than two amici joining together on a pre-certiorari amicus brief, on average six states coalesce . . . .”). A more recent study of state amicus filings reveals similar joining behavior at the certiorari stage: using data on state certiorari filings compiled by Dan Schweitzer at NAAG, Greg </w:t>
      </w:r>
      <w:proofErr w:type="spellStart"/>
      <w:r w:rsidRPr="008246A7">
        <w:rPr>
          <w:sz w:val="4"/>
          <w:szCs w:val="10"/>
        </w:rPr>
        <w:t>Goelzhauser</w:t>
      </w:r>
      <w:proofErr w:type="spellEnd"/>
      <w:r w:rsidRPr="008246A7">
        <w:rPr>
          <w:sz w:val="4"/>
          <w:szCs w:val="10"/>
        </w:rPr>
        <w:t xml:space="preserve"> and Nicole </w:t>
      </w:r>
      <w:proofErr w:type="spellStart"/>
      <w:r w:rsidRPr="008246A7">
        <w:rPr>
          <w:sz w:val="4"/>
          <w:szCs w:val="10"/>
        </w:rPr>
        <w:t>Vouvalis</w:t>
      </w:r>
      <w:proofErr w:type="spellEnd"/>
      <w:r w:rsidRPr="008246A7">
        <w:rPr>
          <w:sz w:val="4"/>
          <w:szCs w:val="10"/>
        </w:rPr>
        <w:t xml:space="preserve"> report that “[d]</w:t>
      </w:r>
      <w:proofErr w:type="spellStart"/>
      <w:r w:rsidRPr="008246A7">
        <w:rPr>
          <w:sz w:val="4"/>
          <w:szCs w:val="10"/>
        </w:rPr>
        <w:t>uring</w:t>
      </w:r>
      <w:proofErr w:type="spellEnd"/>
      <w:r w:rsidRPr="008246A7">
        <w:rPr>
          <w:sz w:val="4"/>
          <w:szCs w:val="10"/>
        </w:rPr>
        <w:t xml:space="preserve"> the 2001–2009 terms, state-sponsored amicus briefs urging review in state-filed cases were joined by an average of about 18 states, and only 5 of the 88 briefs filed were signed by a single state.” Greg </w:t>
      </w:r>
      <w:proofErr w:type="spellStart"/>
      <w:r w:rsidRPr="008246A7">
        <w:rPr>
          <w:sz w:val="4"/>
          <w:szCs w:val="10"/>
        </w:rPr>
        <w:t>Goelzhauser</w:t>
      </w:r>
      <w:proofErr w:type="spellEnd"/>
      <w:r w:rsidRPr="008246A7">
        <w:rPr>
          <w:sz w:val="4"/>
          <w:szCs w:val="10"/>
        </w:rPr>
        <w:t xml:space="preserve"> &amp; Nicole </w:t>
      </w:r>
      <w:proofErr w:type="spellStart"/>
      <w:r w:rsidRPr="008246A7">
        <w:rPr>
          <w:sz w:val="4"/>
          <w:szCs w:val="10"/>
        </w:rPr>
        <w:t>Vouvalis</w:t>
      </w:r>
      <w:proofErr w:type="spellEnd"/>
      <w:r w:rsidRPr="008246A7">
        <w:rPr>
          <w:sz w:val="4"/>
          <w:szCs w:val="10"/>
        </w:rPr>
        <w:t xml:space="preserve">, State Coordinating Institutions and Agenda Setting on the U.S. Supreme Court, 41 Am. Pol. Res. 819, 825 (2013). One veteran state litigator </w:t>
      </w:r>
      <w:proofErr w:type="gramStart"/>
      <w:r w:rsidRPr="008246A7">
        <w:rPr>
          <w:sz w:val="4"/>
          <w:szCs w:val="10"/>
        </w:rPr>
        <w:t>attributes</w:t>
      </w:r>
      <w:proofErr w:type="gramEnd"/>
      <w:r w:rsidRPr="008246A7">
        <w:rPr>
          <w:sz w:val="4"/>
          <w:szCs w:val="10"/>
        </w:rPr>
        <w:t xml:space="preserve"> these changes in part to technological advances, noting that email has made it far easier for dispersed AGs’ offices to share drafts. See Letter from Tom </w:t>
      </w:r>
      <w:proofErr w:type="spellStart"/>
      <w:r w:rsidRPr="008246A7">
        <w:rPr>
          <w:sz w:val="4"/>
          <w:szCs w:val="10"/>
        </w:rPr>
        <w:t>Barnico</w:t>
      </w:r>
      <w:proofErr w:type="spellEnd"/>
      <w:r w:rsidRPr="008246A7">
        <w:rPr>
          <w:sz w:val="4"/>
          <w:szCs w:val="10"/>
        </w:rPr>
        <w:t>, Dir. AG Program, Boston College Law School, to authors (July 20, 2018) (on file with authors). CLOSE Today, states’ participation in the Supreme Court—both as direct parties and as amici—is second only to that of the federal government.145145Margaret H. Lemos &amp; Kevin M. Quinn, Litigating State Interests: Attorneys General as Amici, 90 N.Y.U. L. Rev. 1229, 1235 (2015). CLOSE</w:t>
      </w:r>
    </w:p>
    <w:p w14:paraId="2A9FEC02" w14:textId="77777777" w:rsidR="000C4D31" w:rsidRPr="008246A7" w:rsidRDefault="000C4D31" w:rsidP="000C4D31">
      <w:pPr>
        <w:rPr>
          <w:sz w:val="4"/>
          <w:szCs w:val="10"/>
        </w:rPr>
      </w:pPr>
      <w:r w:rsidRPr="008246A7">
        <w:rPr>
          <w:sz w:val="4"/>
          <w:szCs w:val="10"/>
        </w:rPr>
        <w:t>The Supreme Court may be the most prominent venue for state litigation, but it is hardly the only one. States also have become more frequent litigants in the state and lower federal courts. Texas’s Greg Abbott sued the Obama Administration “at least 44 times”;146146Dan Frosch &amp; Jacob Gershman, Abbott’s Strategy in Texas: 44 Lawsuits, One Opponent: Obama Administration, Wall St. J. (June 24, 2016), https://www.wsj.com/articles/abbotts-strategy-in-texas-44-lawsuits-one-opponent-obama-administration-1466778976 [https://perma.cc/D87N-QWXA]. CLOSE AG Maura Healy of Massachusetts reportedly “led or joined dozens of lawsuits and legal briefs” challenging the Trump Administration in 2017 alone.147147Steve LeBlanc &amp; Bob Salsberg, Massachusetts’ Maura Healey Helping Lead Effort to Litigate Trump, Boston.com (Dec. 18, 2017), https://www.boston.com/news/politics/2017/12/18/massachusetts-maura-healey-helping-lead-effort-to-litigate-trump [https://perma.cc/9M9B-GA4X] CLOSE</w:t>
      </w:r>
    </w:p>
    <w:p w14:paraId="542DD2AE" w14:textId="77777777" w:rsidR="000C4D31" w:rsidRPr="008246A7" w:rsidRDefault="000C4D31" w:rsidP="000C4D31">
      <w:pPr>
        <w:rPr>
          <w:sz w:val="4"/>
          <w:szCs w:val="10"/>
        </w:rPr>
      </w:pPr>
      <w:r w:rsidRPr="008246A7">
        <w:rPr>
          <w:sz w:val="4"/>
          <w:szCs w:val="10"/>
        </w:rPr>
        <w:t xml:space="preserve">And states are now far more likely to band together in litigation in order to maximize their impact. For example, Paul Nolette found a marked increase in “coordinated AG litigation”—defined as filed lawsuits as well as preliminary investigations involving coordinated activity by at least two AGs—from 1980 to 2013. Professor Nolette reports: “From a consistently low number of one to four cases a year throughout the 1980s, the quantity of multistate cases . . . gradually increased, reaching twenty for the first time in 1996, thirty in 2002, and forty in 2008.”148148Nolette, supra note 13, at 21 app. at 221; see also id. fig.2.1. CLOSE The number of AGs participating in such cases also has grown, with a greater proportion of multistate cases involving sixteen or more states in recent years.149149Id. at 21–22 &amp; fig.2.2. CLOSE As Nolette explains, “Litigation involving over half of the nation’s AGs, once an unusual event, represents over 40% of all the multistate cases conducted since 2000.”150150Id. at 22. CLOSE For many observers, AG activism amounts to “a major shift in how political fights </w:t>
      </w:r>
      <w:proofErr w:type="gramStart"/>
      <w:r w:rsidRPr="008246A7">
        <w:rPr>
          <w:sz w:val="4"/>
          <w:szCs w:val="10"/>
        </w:rPr>
        <w:t>are</w:t>
      </w:r>
      <w:proofErr w:type="gramEnd"/>
      <w:r w:rsidRPr="008246A7">
        <w:rPr>
          <w:sz w:val="4"/>
          <w:szCs w:val="10"/>
        </w:rPr>
        <w:t xml:space="preserve"> waged.”151151Frosch &amp; Gershman, supra note 144. CLOSE</w:t>
      </w:r>
    </w:p>
    <w:p w14:paraId="7CF841C3" w14:textId="77777777" w:rsidR="000C4D31" w:rsidRPr="008246A7" w:rsidRDefault="000C4D31" w:rsidP="000C4D31">
      <w:pPr>
        <w:rPr>
          <w:sz w:val="4"/>
          <w:szCs w:val="10"/>
        </w:rPr>
      </w:pPr>
      <w:r w:rsidRPr="008246A7">
        <w:rPr>
          <w:sz w:val="4"/>
          <w:szCs w:val="10"/>
        </w:rPr>
        <w:t>B. MAPPING STATE LITIGATION</w:t>
      </w:r>
    </w:p>
    <w:p w14:paraId="5AFFCCE6" w14:textId="77777777" w:rsidR="000C4D31" w:rsidRPr="008246A7" w:rsidRDefault="000C4D31" w:rsidP="000C4D31">
      <w:pPr>
        <w:rPr>
          <w:sz w:val="4"/>
          <w:szCs w:val="10"/>
        </w:rPr>
      </w:pPr>
      <w:r w:rsidRPr="008246A7">
        <w:rPr>
          <w:sz w:val="4"/>
          <w:szCs w:val="10"/>
        </w:rPr>
        <w:t>We know states are doing more litigation, but the aggregate numbers can only tell us so much. Although discussion of high-profile state litigation sometimes treats it as a unitary category, that perspective obscures important variation within the genre. This section maps state litigation into several discrete types, based on the nature of the claims asserted. We begin with the kinds of cases observers typically associate with state public-law litigation—cases in which states are pitted against the federal government. These include (1) claims that federal government action exceeds the limits of national regulatory authority, as in the state challenges to the ACA; (2) claims that federal government action violates aspects of the national separation of powers, as in state challenges to President Obama’s immigration policies; and (3) claims that federal government action violates individual federal rights, as in the state lawsuits against President Trump’s travel bans. It bears emphasis, however, that states can also shape policy outside their borders by targeting primary behavior directly, in suits against private actors alleging violations of either (4) state or (5) federal law.</w:t>
      </w:r>
    </w:p>
    <w:p w14:paraId="22648586" w14:textId="77777777" w:rsidR="000C4D31" w:rsidRPr="008246A7" w:rsidRDefault="000C4D31" w:rsidP="000C4D31">
      <w:pPr>
        <w:rPr>
          <w:sz w:val="4"/>
          <w:szCs w:val="10"/>
        </w:rPr>
      </w:pPr>
      <w:r w:rsidRPr="008246A7">
        <w:rPr>
          <w:sz w:val="4"/>
          <w:szCs w:val="10"/>
        </w:rPr>
        <w:t>To be sure, many prominent lawsuits will fall within more than one of these categories. For example, challenges to President Trump’s travel bans have sometimes included both claims that the bans violate individual rights and claims that the President has exceeded the scope of his lawful executive authority.152152See Complaint at 11–12, Washington v. Trump, No. 2:17-cv-00141-JLR, 2017 WL 462040 (W.D. Wash. Jan. 3, 2017) (alleging individual rights violations as well as violations of the Administrative Procedure Act (APA)). CLOSE And state amicus briefs concerning the validity of the federal Defense of Marriage Act (DOMA) raised both federalism and individual rights arguments.153153See Brief Addressing the Merits of the State of Indiana and 16 Other States as Amicus Curiae in Support of the Bipartisan Legal Advocacy Group of the U.S. House of Representatives at 4–8, United States v. Windsor, 570 U.S. 744 (2013) (No. 12-307), 2013 WL 390993 [hereinafter Windsor Pro-DOMA States’ Brief] (arguing that neither federalism nor equal protection analysis supported heightened scrutiny of DOMA); Brief on the Merits of the States of New York, Massachusetts, California, Connecticut, Delaware, Illinois, Iowa, Maine, Maryland, New Hampshire, New Mexico, Oregon, Rhode Island, Vermont, and Washington, and the District of Columbia as Amici Curiae in Support of Respondent at 3, United States v. Windsor, 570 U.S. 744 (2013) (No. 12-307), 2013 WL 840031 [hereinafter Windsor Anti-DOMA States’ Brief] (arguing that DOMA denied equal protection and infringed states’ authority to regulate marriage). There is, moreover, important diversity within categories. As we discuss further below, the relevant legal constraints in each of the first three categories—federalism and separation-of-powers principles and individual rights—may be either constitutional or statutory in character. We do not distinguish between constitutional and statutory claims because we think that both constitutional and statutory norms serve constitutive functions in many instances. See generally Ernest A. Young, The Constitution Outside the Constitution, 117 Yale L.J. 408, 464 (2007) (discussing the constitutive role of statutory and other non-entrenched norms in structuring the government and identifying individual rights). CLOSE</w:t>
      </w:r>
    </w:p>
    <w:p w14:paraId="056323B9" w14:textId="77777777" w:rsidR="000C4D31" w:rsidRPr="008246A7" w:rsidRDefault="000C4D31" w:rsidP="000C4D31">
      <w:pPr>
        <w:rPr>
          <w:sz w:val="4"/>
          <w:szCs w:val="10"/>
        </w:rPr>
      </w:pPr>
      <w:r w:rsidRPr="008246A7">
        <w:rPr>
          <w:sz w:val="4"/>
          <w:szCs w:val="10"/>
        </w:rPr>
        <w:t>Each category also includes legal claims and arguments asserted by states in a variety of settings—including, for example, not only lawsuits but also amicus filings by state AGs. We define our categories by the legal claim asserted, not the form in which that claim is advanced. And, while we have framed our categories as challenges to the legality of either federal governmental or private action, we also include states’ assertion of arguments—often in opposition to other states—affirming the legality of those actions.154154See, e.g., Windsor Pro-DOMA States’ Brief, supra note 151, at 2–3. CLOSE</w:t>
      </w:r>
    </w:p>
    <w:p w14:paraId="475E32F8" w14:textId="77777777" w:rsidR="000C4D31" w:rsidRPr="008246A7" w:rsidRDefault="000C4D31" w:rsidP="000C4D31">
      <w:pPr>
        <w:rPr>
          <w:sz w:val="4"/>
          <w:szCs w:val="10"/>
        </w:rPr>
      </w:pPr>
      <w:r w:rsidRPr="008246A7">
        <w:rPr>
          <w:sz w:val="4"/>
          <w:szCs w:val="10"/>
        </w:rPr>
        <w:t>1. Federal Power Claims.—This category contains claims that federal action exceeds the legal limits of national authority. The paradigmatic claims are those about the reach of Congress’s enumerated powers.155155These claims almost always concern the Commerce Clause—the catch-all, default power that sustains most federal legislation. But occasionally they involve other powers, such as Congress’s power to enforce the Reconstruction Amendments. City of Boerne v. Flores, 521 U.S. 507, 512 (1997). Boerne was a private claim brought against a local government by church officials under the federal Religious Freedom Restoration Act (RFRA). But the case drew state amici filings on both sides. See Brief of the States of Maryland, Connecticut, Massachusetts, and New York as Amici Curiae in Support of Respondent, City of Boerne v. Flores, 521 U.S. 507 (1997) (No. 95-2074), 1996 WL 10282 (defending RFRA); Brief for Amici States of Ohio, Arizona, Colorado, Delaware, Florida, Hawaii, Idaho, Mississippi, Nevada, New Hampshire, North Carolina, Oklahoma, the Commonwealth of Pennsylvania, and the Territories of American Samoa, Guam, and the Virgin Islands in Support of Petitioner, City of Boerne, Texas, City of Boerne v. Flores, 521 U.S. 507 (1997) (No. 95-2074), 1996 WL 695519 (attacking RFRA). And Ohio Solicitor Jeffrey Sutton was given oral argument time to argue against RFRA’s constitutionality. CLOSE For example, minutes after President Obama signed the ACA, thirteen states filed suit arguing that Congress lacked power under the Commerce Clause to require individuals to buy health insurance.15615614 States Sue to Block Health Care Law, CNN (Mar. 23, 2010), http://www.cnn.com/2010/CRIME/03/23/health.care.lawsuit/index.html [https://perma.cc/3UPJ-8C8H]; see generally NFIB v. Sebelius, 567 U.S. 519, 547–58 (2012) (opinion of Roberts, C.J.) (accepting those arguments). CLOSE Sometimes states raise these sorts of claims as a preemptive strike on federal legislation, as in the ACA case. Perhaps more often, these issues are raised by private parties as defenses to the imposition of federal requirements or penalties,157157In United States v. Lopez, 514 U.S. 549 (1995), for example, a criminal defendant prosecuted for possessing a firearm within 1,000 feet of a school argued (successfully) that the federal prohibition did not regulate interstate commerce. Id. at 551–52. In United States v. Morrison, 529 U.S. 598 (2000), an individual defendant in a civil case argued (again successfully) that the federal private right of action for victims of “gender-motivated violence” exceeded Congress’s power under both the Commerce Clause and Section Five of the Fourteenth Amendment. Id. at 601–02, 604. CLOSE or in suits for a declaratory judgment or an injunction seeking to bar enforcement of federal law.158158See, e.g., Gonzales v. Raich, 545 U.S. 1, 15 (2005) (addressing claim by users of medicinal marijuana seeking declaratory and injunctive relief that the federal Controlled Substances Act, as applied to them, exceeded Congress’s Commerce power). CLOSE States then come in as amici—sometimes on both sides of the case.159159In Lopez, several states filed in support of the Gun Free School Zones Act. See Brief for the States of Ohio, New York, and the District of Columbia as Amici Curiae in Support of Petitioner, United States v. Lopez, 514 U.S. 549 (1995) (No. 93-1260), 1994 WL 16007793. No state filed in support of Mr. Lopez, but he did get a brief filed by several national organizations representing state and local governments. See Brief of the National Conference of State Legislatures, National Governors’ Association, National League of Cities, National Association of Counties, International City/County Management Association, and National Institute of Municipal Law Officers, Joined by the National School Boards Association, as Amici Curiae in Support of Respondent at 13, United States v. Lopez, 514 U.S. 549 (1995) (No. 93-1260), 1994 WL 16007619 (arguing that “the Commerce Clause does not authorize enactment of the Gun Free School Zones Act”). CLOSE</w:t>
      </w:r>
    </w:p>
    <w:p w14:paraId="03D627DE" w14:textId="77777777" w:rsidR="000C4D31" w:rsidRPr="008246A7" w:rsidRDefault="000C4D31" w:rsidP="000C4D31">
      <w:pPr>
        <w:rPr>
          <w:sz w:val="4"/>
          <w:szCs w:val="10"/>
        </w:rPr>
      </w:pPr>
      <w:r w:rsidRPr="008246A7">
        <w:rPr>
          <w:sz w:val="4"/>
          <w:szCs w:val="10"/>
        </w:rPr>
        <w:t>These cases are high visibility but, we want to suggest, of limited practical importance. They’re just not very promising, given the Court’s capacious understanding of national enumerated powers.160160See generally Raich, 514 U.S. at 15–19; Wickard v. Filburn, 317 U.S. 111, 118–29 (1942). CLOSE The Commerce Clause is very, very broad—and even where it’s not broad enough, there is the Necessary and Proper Clause to fill most gaps.161161See, e.g., United States v. Comstock, 560 U.S. 126, 130 (2010) (upholding broad federal power to imprison sexual predators under the Necessary and Proper Clause); Raich, 545 U.S. at 34–36 (Scalia, J., concurring in the judgment) (arguing that the Necessary and Proper Clause allows Congress to regulate noncommercial activity that affects commerce). CLOSE (In the healthcare case, the Taxing Clause saved the day for the ACA.)162162See NFIB, 567 U.S. at 574 (upholding the ACA under the Taxing Clause). CLOSE We may see occasional wins for states here, but they’re likely—as in Lopez—to be mostly symbolic in their importance.163163See, e.g., Richard H. Fallon, Jr., The “Conservative” Paths of the Rehnquist Court’s Federalism Decisions, 69 U. Chi. L. Rev. 429, 476–77 (2002); Ernest A. Young, Just Blowing Smoke? Politics, Doctrine, and the Federalist Revival After Gonzales v. Raich, 2005 Sup. Ct. Rev. at 1, 39–40 (“A roll-back of the national regulatory state was never in the cards; there are simply too many precedential, institutional, and political constraints pressing the Court to uphold relatively broad federal power.”). CLOSE</w:t>
      </w:r>
    </w:p>
    <w:p w14:paraId="49C425F9" w14:textId="77777777" w:rsidR="000C4D31" w:rsidRPr="008246A7" w:rsidRDefault="000C4D31" w:rsidP="000C4D31">
      <w:pPr>
        <w:rPr>
          <w:sz w:val="4"/>
          <w:szCs w:val="10"/>
        </w:rPr>
      </w:pPr>
      <w:r w:rsidRPr="008246A7">
        <w:rPr>
          <w:sz w:val="4"/>
          <w:szCs w:val="10"/>
        </w:rPr>
        <w:t>The more significant cases are those in which Congress seeks to enlist state officials to implement federal law but arguably lacks power to do so. Most federal programs rely on state and local officials for enforcement and implementation. Polarization makes states governed by the party that is out of power in Washington particularly likely to want to opt out of such programs. Under the Anti-Commandeering Doctrine, Congress can’t require state officials to implement federal policy.164164See Printz v. United States, 521 U.S. 898, 933 (1997); New York v. United States, 505 U.S. 144, 188 (1992). CLOSE Instead, Congress typically conditions federal benefits (usually money) on state cooperation.165165See generally Lynn A. Baker, Conditional Federal Spending After Lopez, 95 Colum. L. Rev. 1911, 1918–19, 1923–31 (1995) (noting the broad potential of conditional spending to circumvent limits on Congress’s enumerated powers). The leading case remains South Dakota v. Dole, 483 U.S. 203 (1987). CLOSE Challengers therefore argue that federal spending conditions are insufficiently clear or amount to federal coercion, as in the Medicaid Expansion portion of the healthcare case166166See NFIB, 567 U.S. at 575. CLOSE or in the current challenges to the Trump order on sanctuary cities.167167See, e.g., City of Santa Clara v. Trump, 250 F. Supp. 3d 497, 507 (N.D. Cal. Apr. 25, 2017). CLOSE Alternatively, states’ claims may focus on whether certain federal requirements really amount to commandeering.168168For example, a thorny question in the sanctuary cities litigation is the extent to which local officials are simply being asked to cooperate with federal law enforcement in the same way any private citizen would have to or are instead being “commandeered” into enforcing federal immigration policy. See, e.g., City of Philadelphia v. Sessions, 280 F. Supp. 3d 579, 597–99 (E.D. Pa. 2017); Alison Frankel, DOJ Wants to Change the Constitutional Conversation in Sanctuary Cities Cases, Reuters (Mar. 7, 2018), https://www.reuters.com/article/us-otc-sanctuary/doj-wants-to-change-the-constitutional-conversation-in-sanctuary-cities-cases-idUSKCN1GJ362 [https://perma.cc/XK63-P8YQ]. CLOSE</w:t>
      </w:r>
    </w:p>
    <w:p w14:paraId="04F18F63" w14:textId="77777777" w:rsidR="000C4D31" w:rsidRPr="008246A7" w:rsidRDefault="000C4D31" w:rsidP="000C4D31">
      <w:pPr>
        <w:rPr>
          <w:sz w:val="4"/>
          <w:szCs w:val="10"/>
        </w:rPr>
      </w:pPr>
      <w:r w:rsidRPr="008246A7">
        <w:rPr>
          <w:sz w:val="4"/>
          <w:szCs w:val="10"/>
        </w:rPr>
        <w:t xml:space="preserve">This latter class of cases operates within a cooperative federalism context rather than a model of federalism where states have their own exclusive sphere of regulatory jurisdiction outside of federal authority.169169See, e.g., Martin H. Redish, The Constitution as Political Structure 26 (1995) (contrasting “dual” and “cooperative” federalism); Philip J. Weiser, Towards a Constitutional Architecture for Cooperative Federalism, 79 N.C. L. Rev. 663, 665 (2001) (categorizing congressional acts that “invite state agencies to implement federal law” as “cooperative federalism” programs). CLOSE But rather than seeking to control the content of federal policy, these cases generally try to preserve states’ ability to opt out. The Printz litigation that established the anti-commandeering principle for state executive officers did not try to strike down the federal Brady Act; it simply protected the right of state and local officials not to participate in its enforcement.170170See Printz, 521 U.S. at 933–34. CLOSE Likewise, the Medicaid expansion decision established an opt-out right for states.171171See </w:t>
      </w:r>
      <w:proofErr w:type="spellStart"/>
      <w:r w:rsidRPr="008246A7">
        <w:rPr>
          <w:sz w:val="4"/>
          <w:szCs w:val="10"/>
        </w:rPr>
        <w:t>Nat’l</w:t>
      </w:r>
      <w:proofErr w:type="spellEnd"/>
      <w:r w:rsidRPr="008246A7">
        <w:rPr>
          <w:sz w:val="4"/>
          <w:szCs w:val="10"/>
        </w:rPr>
        <w:t xml:space="preserve"> </w:t>
      </w:r>
      <w:proofErr w:type="spellStart"/>
      <w:r w:rsidRPr="008246A7">
        <w:rPr>
          <w:sz w:val="4"/>
          <w:szCs w:val="10"/>
        </w:rPr>
        <w:t>Fed’n</w:t>
      </w:r>
      <w:proofErr w:type="spellEnd"/>
      <w:r w:rsidRPr="008246A7">
        <w:rPr>
          <w:sz w:val="4"/>
          <w:szCs w:val="10"/>
        </w:rPr>
        <w:t xml:space="preserve"> of </w:t>
      </w:r>
      <w:proofErr w:type="spellStart"/>
      <w:r w:rsidRPr="008246A7">
        <w:rPr>
          <w:sz w:val="4"/>
          <w:szCs w:val="10"/>
        </w:rPr>
        <w:t>Indep</w:t>
      </w:r>
      <w:proofErr w:type="spellEnd"/>
      <w:r w:rsidRPr="008246A7">
        <w:rPr>
          <w:sz w:val="4"/>
          <w:szCs w:val="10"/>
        </w:rPr>
        <w:t>. Bus. v. Sebelius, 567 U.S. 519, 585–88 (2012) (opinion of Roberts, C.J.) (stating that states are free to opt out of the Medicaid expansion while remaining within the original Medicaid program). In some circumstances a robust opt-out right could kill a federal scheme that required cooperation, and at that extreme the difference between trying to limit the scope of federal policy and preserving a right of opt-out dissolves. This may have been Justice Story’s hope, for example, in Prigg v. Pennsylvania, 41 U.S. (16 Pet.) 539 (1842). Although Prigg upheld Congress’s power to enact the Fugitive Slave Law and broadly construed its preemptive force, Story may have hoped that the Court’s holding that Congress could not require state and local officials to participate in the law’s enforcement would gut its effectiveness. See id. at 532, 598, 672–73; David C. Currie, The Constitution in the Supreme Court: The First Hundred Years 1789–1888, 245 n.54 (1985). Unfortunately, he turned out to be wrong about that. See Paul Finkelman, Sorting Out Prigg v. Pennsylvania, 24 Rutgers L.J. 605, 664 (1993). CLOSE</w:t>
      </w:r>
    </w:p>
    <w:p w14:paraId="421678D8" w14:textId="77777777" w:rsidR="000C4D31" w:rsidRPr="008246A7" w:rsidRDefault="000C4D31" w:rsidP="000C4D31">
      <w:pPr>
        <w:rPr>
          <w:sz w:val="4"/>
          <w:szCs w:val="10"/>
        </w:rPr>
      </w:pPr>
      <w:r w:rsidRPr="008246A7">
        <w:rPr>
          <w:sz w:val="4"/>
          <w:szCs w:val="10"/>
        </w:rPr>
        <w:t xml:space="preserve">Finally, an important class of federal-power claims involves state immunities from federal regulation. These claims arise defensively, typically in response to claims by private litigants.172172The convoluted saga of attempts to avoid state sovereign immunity also includes cases in which individuals with financial claims against states enlist various other sovereign entities, including state governments, to prosecute those claims on the individuals’ behalf. These efforts have not generally had much success. See, e.g., New Hampshire v. Louisiana, 108 U.S. 76, 88–89 (1883) (holding that New Hampshire could not pursue financial claims against another state where New Hampshire had no interest of its own). CLOSE For a brief period during the late 1970s and early 1980s, state and local governments asserted immunities from federal regulation itself under the now-defunct National League of Cities doctrine.173173See </w:t>
      </w:r>
      <w:proofErr w:type="spellStart"/>
      <w:r w:rsidRPr="008246A7">
        <w:rPr>
          <w:sz w:val="4"/>
          <w:szCs w:val="10"/>
        </w:rPr>
        <w:t>Nat’l</w:t>
      </w:r>
      <w:proofErr w:type="spellEnd"/>
      <w:r w:rsidRPr="008246A7">
        <w:rPr>
          <w:sz w:val="4"/>
          <w:szCs w:val="10"/>
        </w:rPr>
        <w:t xml:space="preserve"> League of Cities v. Usery, 426 U.S. 833, 852 (1976) (holding that, at least in some circumstances, Congress may not regulate state governmental entities performing traditional governmental functions), overruled by Garcia v. San Antonio Metro. Transit Auth., 469 U.S. 528, 531 (1985); see also Ernest A. Young, State Sovereign </w:t>
      </w:r>
      <w:proofErr w:type="gramStart"/>
      <w:r w:rsidRPr="008246A7">
        <w:rPr>
          <w:sz w:val="4"/>
          <w:szCs w:val="10"/>
        </w:rPr>
        <w:t>Immunity</w:t>
      </w:r>
      <w:proofErr w:type="gramEnd"/>
      <w:r w:rsidRPr="008246A7">
        <w:rPr>
          <w:sz w:val="4"/>
          <w:szCs w:val="10"/>
        </w:rPr>
        <w:t xml:space="preserve"> and the Future of Federalism, 1999 Sup. Ct. Rev. at 1, 31–32 (discussing claims under National League of Cities as a species of “immunity federalism”). CLOSE More enduring principles shield state governments from certain judicial remedies when they violate federal requirements. A line of cases stretching back over a century—but intensifying under the Rehnquist Court—recognized a broad principle of state sovereign immunity shielding states from damages claims brought by individuals for violations of federal law.174174See, e.g., Seminole Tribe v. Florida, 517 U.S. 44, 72 (1996); Hans v. Louisiana, 134 U.S. 1, 18 (1890). CLOSE More recent cases have constricted federal civil rights claims against state and local officers for violations of federal statutory requirements.175175See, e.g., Gonzaga Univ. v. Doe, 536 U.S. 273, 276 (2002) (Federal Educational Rights and Privacy Act (FERPA) does not create enforceable private rights under 42 U.S.C. § 1983); Alexander v. Sandoval, 532 U.S. 275, 293 (2001) (concluding no implied right of action for disparate impact discrimination under Title VI). CLOSE States have participated in these cases as both party defendants and extensively as amici (again, often on both sides).176176See, e.g., Brief of Amicus Curiae States of California et al., Supporting the State of Florida, et al., at 4, Seminole Tribe v. Florida, 517 U.S. 44 (1996) (No. 94-12), 1995 WL 17008502 (May 3, 1995) (contending that a statute mandating state participation in federal programs was inconsistent with principles of federalism). CLOSE</w:t>
      </w:r>
    </w:p>
    <w:p w14:paraId="7326D2ED" w14:textId="77777777" w:rsidR="000C4D31" w:rsidRPr="008246A7" w:rsidRDefault="000C4D31" w:rsidP="000C4D31">
      <w:pPr>
        <w:rPr>
          <w:sz w:val="4"/>
          <w:szCs w:val="10"/>
        </w:rPr>
      </w:pPr>
      <w:r w:rsidRPr="008246A7">
        <w:rPr>
          <w:sz w:val="4"/>
          <w:szCs w:val="10"/>
        </w:rPr>
        <w:t>These immunity cases differ from most of our examples of state public-law litigation in that they arise defensively—they are not, as it were, examples of AGs like Texas’s Greg Abbott going into work and suing the federal government. Nonetheless, they do seem part of a systematic effort to expand protections for state and local governments under federal law. It seems fair to view Jeffrey Sutton’s successful advocacy of an expansive view of state sovereign immunity in cases like University of Alabama v. Garrett177177531 U.S. 356 (2001). CLOSE and Kimel v. Florida Board of Regents,178178528 U.S. 62 (2000). Judge Sutton, then in private practice at Jones Day, argued both Garrett and Kimel on behalf of the state defendants. Id.; Garrett, 531 U.S. at 356. CLOSE for example, as an extension of his entrepreneurial tenure as State Solicitor of Ohio.179179See also Alexander, 532 U.S. at 276, in which Judge Sutton, in private practice, appeared as counsel of record on behalf of the State of Alabama successfully opposing recognition of a private right of action for disparate impact discrimination under Title VI of the Civil Rights Act of 1964. CLOSE</w:t>
      </w:r>
    </w:p>
    <w:p w14:paraId="3376D3D9" w14:textId="77777777" w:rsidR="000C4D31" w:rsidRPr="008246A7" w:rsidRDefault="000C4D31" w:rsidP="000C4D31">
      <w:pPr>
        <w:rPr>
          <w:sz w:val="4"/>
          <w:szCs w:val="10"/>
        </w:rPr>
      </w:pPr>
      <w:r w:rsidRPr="008246A7">
        <w:rPr>
          <w:sz w:val="4"/>
          <w:szCs w:val="10"/>
        </w:rPr>
        <w:t>2. Federal Separation of Powers Claims.—It’s less intuitive to think of States making separation of powers arguments, but one can find examples reaching way back: in 1970, for example, Massachusetts filed an unsuccessful original action in the Supreme Court challenging the constitutionality of the Vietnam War.180180Commonwealth of Massachusetts v. Laird, 400 U.S. 886 (1970); see also id. at 886 (Douglas, J., dissenting) (noting that Massachusetts had authorized the suit by a specific legislative enactment). CLOSE Separation of powers claims have become far more prevalent over the past decade or so. As we’ve noted, polarization tends to cause gridlock, even with a nominally unified government in Washington. And gridlock encourages the President to reach for his pen and phone to get things done.181181See CNN, Obama-I’ve Got a Pen and a Phone, YouTube, https://www.youtube.com/watch?v=G6tOgF_w-yI [https://perma.cc/AV7E-4AU3] (recording a speech by President Obama, wherein he expressed frustration with congressional gridlock and his intent to take unilateral action). CLOSE Resulting challenges sound in separation of powers, not federalism. But the litigation is motivated by states that are either seeking to protect their own autonomy or to find a way to participate in a national lawmaking process that has shifted from Congress to the Executive Branch.</w:t>
      </w:r>
    </w:p>
    <w:p w14:paraId="70A9E826" w14:textId="77777777" w:rsidR="000C4D31" w:rsidRPr="008246A7" w:rsidRDefault="000C4D31" w:rsidP="000C4D31">
      <w:pPr>
        <w:rPr>
          <w:sz w:val="4"/>
          <w:szCs w:val="10"/>
        </w:rPr>
      </w:pPr>
      <w:r w:rsidRPr="008246A7">
        <w:rPr>
          <w:sz w:val="4"/>
          <w:szCs w:val="10"/>
        </w:rPr>
        <w:t>United States v. Texas—the immigration case—is a good example.182182See 136 S. Ct. 2271, 2272 (2016) (affirming the injunction of the DAPA program and DACA program expansions in Texas v. United States, 86 F. Supp. 3d 591, 606, 678 (S.D. Tex. 2015)). CLOSE When President Obama extended lawful presence to millions of additional undocumented aliens, it was hard to argue that the deferred-action programs (Deferred Action for Parents of Americans (DAPA) and Deferred Action for Childhood Arrivals (DACA)) fell outside the authority of the national government as a whole. Instead, state challengers contended that the President lacked the authority to—as Obama himself put it—“change the law” without going to Congress.183183Brief for the State Respondents, United States v. Texas, 136 S. Ct. 2271 (2016) (No. 15-674), 2016 WL 1213267, at *1. CLOSE As was clear to all involved, Congress’s general intransigence on the immigration issue meant that a decision against executive authority would be—for all intents and purposes—a decision against federal authority more generally.</w:t>
      </w:r>
    </w:p>
    <w:p w14:paraId="413BDC1C" w14:textId="77777777" w:rsidR="000C4D31" w:rsidRPr="008246A7" w:rsidRDefault="000C4D31" w:rsidP="000C4D31">
      <w:pPr>
        <w:rPr>
          <w:sz w:val="4"/>
          <w:szCs w:val="10"/>
        </w:rPr>
      </w:pPr>
      <w:r w:rsidRPr="008246A7">
        <w:rPr>
          <w:sz w:val="4"/>
          <w:szCs w:val="10"/>
        </w:rPr>
        <w:t xml:space="preserve">A separate set of process arguments are statutory but serve a constitutional purpose. Again, the immigration case is a good example. Texas’s successful argument in the district court was simply that Obama’s policy change had failed to comply with the Administrative Procedure Act (APA) because it had not gone through notice and comment. Notice and comment isn’t an insurmountable hurdle for agency lawmaking, but it does delay implementation of national policy. More importantly, it allows states—like anybody else—to insist on direct input into the federal </w:t>
      </w:r>
      <w:proofErr w:type="spellStart"/>
      <w:r w:rsidRPr="008246A7">
        <w:rPr>
          <w:sz w:val="4"/>
          <w:szCs w:val="10"/>
        </w:rPr>
        <w:t>lawmaking</w:t>
      </w:r>
      <w:proofErr w:type="spellEnd"/>
      <w:r w:rsidRPr="008246A7">
        <w:rPr>
          <w:sz w:val="4"/>
          <w:szCs w:val="10"/>
        </w:rPr>
        <w:t xml:space="preserve"> process. It allows states to be heard at the agency just as they are supposedly heard in Congress, although without any special status vis-à-vis other participants. Provisions in the APA for notice and comment, as well as for judicial review of process failures at the agency, effectively operate as separation of powers-type constraints on the administrative state.184184For assessments of the so-called administrative safeguards of federalism, compare Gillian E. Metzger, Administrative Law as the New Federalism, 57 Duke L.J. 2023, 2028, 2101–09 (2008) (asserting that administrative law is well-suited to preserving federalism), with Stuart M. Benjamin &amp; Ernest A. Young, Tennis with the Net Down: Administrative Federalism Without Congress, 57 Duke L.J. 2111, 2114, 2145–54 (2008) (arguing that federalism requires insistence that Congress play the primary role). CLOSE</w:t>
      </w:r>
    </w:p>
    <w:p w14:paraId="30780400" w14:textId="77777777" w:rsidR="000C4D31" w:rsidRPr="008246A7" w:rsidRDefault="000C4D31" w:rsidP="000C4D31">
      <w:pPr>
        <w:rPr>
          <w:sz w:val="4"/>
          <w:szCs w:val="10"/>
        </w:rPr>
      </w:pPr>
      <w:r w:rsidRPr="008246A7">
        <w:rPr>
          <w:sz w:val="4"/>
          <w:szCs w:val="10"/>
        </w:rPr>
        <w:t>The separation of powers principle that Congress—not the President—makes the law also generates a second kind of challenge to federal action. That challenge argues that executive action—like the immigration order or the travel ban or the EPA’s clean power plan—is substantively inconsistent with the underlying statute.185185See, e.g., Michigan v. EPA, 135 S. Ct. 2699, 2706 (2015) (considering challenge by twenty-three states to EPA rule regulating air pollutants on the ground that the agency did not consider costs of regulation as required by statute). CLOSE Polarization can cause such claims to multiply. The longer gridlock persists, the more likely that new executive initiatives will stray from the obvious purview of the original legislation. So, for example, states challenged the Obama Administration’s transgender bathroom guidance on the ground that its definition of gender discrimination differs from that of the Congress that enacted Title IX of the Civil Rights Act.186186See Texas v. United States, 201 F. Supp. 3d 810, 815–16 (N.D. Tex. 2016) (granting preliminary injunction on behalf of thirteen states and other plaintiffs). CLOSE Likewise, when federal agencies promulgated broad “preemption preambles” during the George W. Bush Administration, a coalition of states, as well as a state governmental association, filed amicus briefs arguing that these preambles exceeded the agencies’ statutory mandate.187187See Brief of Amici Curiae Vermont, Alabama, Alaska, Arizona, Arkansas, California, Colorado, Connecticut, Delaware, Florida, Georgia, Hawaii, Idaho, Illinois, Indiana, Iowa, Kansas, Kentucky, Louisiana, Maine, Maryland, Massachusetts, Minnesota, Mississippi, Missouri, Montana, Nevada, New Hampshire, New Jersey, New Mexico, New York, North Carolina, North Dakota, Ohio, Oklahoma, Oregon, Pennsylvania, Rhode Island, South Carolina, South Dakota, Tennessee, Utah, West Virginia, Virginia, Washington, Wisconsin, and Wyoming in Support of Respondent at 4, Wyeth v. Levine, 555 U.S. 555 (2009) (No. 06-1249); Brief of the National Conference of State Legislatures as Amicus Curiae Supporting Respondents at 5, Wyeth v. Levine, 555 U.S. 555 (2009) (No. 06-1249), https://www.americanbar.org/content/dam/aba/publishing/preview/publiced_preview_briefs_pdfs_07_08_06_1249_RespondentAmCuNatlConfofStLegis.authcheckdam.pdf [https://perma.cc/2BEW-E7YX]; see also Brief of the Center for State Enforcement of Antitrust and Consumer Protection Laws, Inc. as Amicus Curiae Supporting Respondent at 6, Wyeth v. Levine, 555 U.S. 555 (2009) (No. 06-1249), https://www.americanbar.org/content/dam/aba/publishing/preview/publiced_preview_briefs_pdfs_07_08_06_1249_RespondentAmCuCtrStEnforcementAntitrustandConsProtLaws.authcheckdam.pdf [https://perma.cc/UD4H-NKFK]. On the preemption preambles, see Catherine M. Sharkey, Preemption by Preamble: Federal Agencies and the Federalization of Tort Law, 56 DEPAUL L.REV. 227 (2007). CLOSE</w:t>
      </w:r>
    </w:p>
    <w:p w14:paraId="073E4813" w14:textId="77777777" w:rsidR="000C4D31" w:rsidRPr="008246A7" w:rsidRDefault="000C4D31" w:rsidP="000C4D31">
      <w:pPr>
        <w:rPr>
          <w:sz w:val="16"/>
        </w:rPr>
      </w:pPr>
      <w:r w:rsidRPr="008246A7">
        <w:rPr>
          <w:sz w:val="16"/>
        </w:rPr>
        <w:t xml:space="preserve">A more difficult class of cases involves litigation challenging federal government inaction. </w:t>
      </w:r>
      <w:r w:rsidRPr="008246A7">
        <w:rPr>
          <w:rStyle w:val="StyleUnderline"/>
        </w:rPr>
        <w:t>Federal administrative law generally presumes that agency inaction</w:t>
      </w:r>
      <w:r w:rsidRPr="008246A7">
        <w:rPr>
          <w:sz w:val="16"/>
        </w:rPr>
        <w:t>—at least in the form of agency refusals to initiate enforcement proceedings—</w:t>
      </w:r>
      <w:r w:rsidRPr="008246A7">
        <w:rPr>
          <w:rStyle w:val="StyleUnderline"/>
        </w:rPr>
        <w:t>are not subject to judicial review</w:t>
      </w:r>
      <w:r w:rsidRPr="008246A7">
        <w:rPr>
          <w:sz w:val="16"/>
        </w:rPr>
        <w:t xml:space="preserve">.188188Heckler v. Chaney, 470 U.S. 821, 832 (1985). CLOSE </w:t>
      </w:r>
      <w:r w:rsidRPr="008246A7">
        <w:rPr>
          <w:rStyle w:val="StyleUnderline"/>
        </w:rPr>
        <w:t xml:space="preserve">But this presumption can sometimes be </w:t>
      </w:r>
      <w:r w:rsidRPr="008246A7">
        <w:rPr>
          <w:rStyle w:val="Emphasis"/>
        </w:rPr>
        <w:t>overcome</w:t>
      </w:r>
      <w:r w:rsidRPr="008246A7">
        <w:rPr>
          <w:rStyle w:val="StyleUnderline"/>
        </w:rPr>
        <w:t xml:space="preserve">, as it was by </w:t>
      </w:r>
      <w:r w:rsidRPr="008246A7">
        <w:rPr>
          <w:rStyle w:val="Emphasis"/>
        </w:rPr>
        <w:t>Massachusetts v. EPA</w:t>
      </w:r>
      <w:r w:rsidRPr="008246A7">
        <w:rPr>
          <w:sz w:val="16"/>
        </w:rPr>
        <w:t xml:space="preserve">’s holding that states could challenge the agency’s denial of rulemaking petitions authorized by statute.189189549 U.S. 497, 528 (2007). CLOSE Given Congress’s continued failure to act on climate change, “EPA regulation pursuant to [Massachusetts v. EPA] . . . has served as the core of the US federal efforts on climate change.”190190Hari M. Osofsky &amp; Jacqueline Peel, The Role of Litigation in Multilevel Climate Change Governance: Possibilities for a Lower Carbon Future? 30 Env’t &amp; Plan. L.J. 303, 310 (2013). CLOSE And </w:t>
      </w:r>
      <w:r w:rsidRPr="008246A7">
        <w:rPr>
          <w:rStyle w:val="StyleUnderline"/>
        </w:rPr>
        <w:t xml:space="preserve">where an </w:t>
      </w:r>
      <w:r w:rsidRPr="008246A7">
        <w:rPr>
          <w:rStyle w:val="Emphasis"/>
        </w:rPr>
        <w:t>incoming administration</w:t>
      </w:r>
      <w:r w:rsidRPr="008246A7">
        <w:rPr>
          <w:rStyle w:val="StyleUnderline"/>
        </w:rPr>
        <w:t xml:space="preserve"> seeks to </w:t>
      </w:r>
      <w:r w:rsidRPr="008246A7">
        <w:rPr>
          <w:rStyle w:val="Emphasis"/>
        </w:rPr>
        <w:t>overturn previous executive action</w:t>
      </w:r>
      <w:r w:rsidRPr="008246A7">
        <w:rPr>
          <w:rStyle w:val="StyleUnderline"/>
        </w:rPr>
        <w:t xml:space="preserve">—thus arguably </w:t>
      </w:r>
      <w:r w:rsidRPr="008246A7">
        <w:rPr>
          <w:rStyle w:val="Emphasis"/>
        </w:rPr>
        <w:t>returning to the status quo ante</w:t>
      </w:r>
      <w:r w:rsidRPr="008246A7">
        <w:rPr>
          <w:rStyle w:val="StyleUnderline"/>
        </w:rPr>
        <w:t xml:space="preserve"> of inaction—states may find </w:t>
      </w:r>
      <w:r w:rsidRPr="008246A7">
        <w:rPr>
          <w:rStyle w:val="Emphasis"/>
        </w:rPr>
        <w:t>greater leverage</w:t>
      </w:r>
      <w:r w:rsidRPr="008246A7">
        <w:rPr>
          <w:rStyle w:val="StyleUnderline"/>
        </w:rPr>
        <w:t xml:space="preserve"> to challenge this departure from the prior baseline. Recent litigation over</w:t>
      </w:r>
      <w:r w:rsidRPr="008246A7">
        <w:rPr>
          <w:sz w:val="16"/>
        </w:rPr>
        <w:t xml:space="preserve"> the Trump Administration’s “repeal” of President Obama’s </w:t>
      </w:r>
      <w:r w:rsidRPr="008246A7">
        <w:rPr>
          <w:rStyle w:val="Emphasis"/>
        </w:rPr>
        <w:t>DACA</w:t>
      </w:r>
      <w:r w:rsidRPr="008246A7">
        <w:rPr>
          <w:sz w:val="16"/>
        </w:rPr>
        <w:t xml:space="preserve"> policy, </w:t>
      </w:r>
      <w:r w:rsidRPr="008246A7">
        <w:rPr>
          <w:rStyle w:val="StyleUnderline"/>
        </w:rPr>
        <w:t xml:space="preserve">for example, has gotten </w:t>
      </w:r>
      <w:r w:rsidRPr="008246A7">
        <w:rPr>
          <w:rStyle w:val="Emphasis"/>
        </w:rPr>
        <w:t>significant traction</w:t>
      </w:r>
      <w:r w:rsidRPr="008246A7">
        <w:rPr>
          <w:rStyle w:val="StyleUnderline"/>
        </w:rPr>
        <w:t xml:space="preserve"> by arguing that the repeal rested on improper reasons</w:t>
      </w:r>
      <w:r w:rsidRPr="008246A7">
        <w:rPr>
          <w:sz w:val="16"/>
        </w:rPr>
        <w:t xml:space="preserve">.191191See, e.g., Batalla Vidal v. Nielsen, 279 F. Supp. 3d 401, 407, 438 (E.D.N.Y. 2018) (granting preliminary injunction against repeal of DACA program in suit by New York and fifteen other states). </w:t>
      </w:r>
      <w:r w:rsidRPr="008246A7">
        <w:rPr>
          <w:rStyle w:val="StyleUnderline"/>
        </w:rPr>
        <w:t>Similar litigation challenges the</w:t>
      </w:r>
      <w:r w:rsidRPr="008246A7">
        <w:rPr>
          <w:sz w:val="16"/>
        </w:rPr>
        <w:t xml:space="preserve"> Trump Administration’s </w:t>
      </w:r>
      <w:r w:rsidRPr="008246A7">
        <w:rPr>
          <w:rStyle w:val="StyleUnderline"/>
        </w:rPr>
        <w:t>effort to overturn</w:t>
      </w:r>
      <w:r w:rsidRPr="008246A7">
        <w:rPr>
          <w:sz w:val="16"/>
        </w:rPr>
        <w:t xml:space="preserve"> President </w:t>
      </w:r>
      <w:r w:rsidRPr="008246A7">
        <w:rPr>
          <w:rStyle w:val="StyleUnderline"/>
        </w:rPr>
        <w:t>Obama’s “</w:t>
      </w:r>
      <w:r w:rsidRPr="008246A7">
        <w:rPr>
          <w:rStyle w:val="Emphasis"/>
        </w:rPr>
        <w:t>c</w:t>
      </w:r>
      <w:r w:rsidRPr="008246A7">
        <w:rPr>
          <w:sz w:val="16"/>
        </w:rPr>
        <w:t xml:space="preserve">lean </w:t>
      </w:r>
      <w:r w:rsidRPr="008246A7">
        <w:rPr>
          <w:rStyle w:val="Emphasis"/>
        </w:rPr>
        <w:t>p</w:t>
      </w:r>
      <w:r w:rsidRPr="008246A7">
        <w:rPr>
          <w:sz w:val="16"/>
        </w:rPr>
        <w:t xml:space="preserve">ower </w:t>
      </w:r>
      <w:r w:rsidRPr="008246A7">
        <w:rPr>
          <w:rStyle w:val="Emphasis"/>
        </w:rPr>
        <w:t>p</w:t>
      </w:r>
      <w:r w:rsidRPr="008246A7">
        <w:rPr>
          <w:sz w:val="16"/>
        </w:rPr>
        <w:t xml:space="preserve">lan.” See, e.g., Richard Valdmanis, States Challenge Trump Over Clean Power Plan, Sci. Am. (Apr. 6, 2017), https://www.scientificamerican.com/article/states-challenge-trump-over-clean-power-plan/ [https://perma.cc/7JK8-A3TZ]. CLOSE </w:t>
      </w:r>
      <w:r w:rsidRPr="008246A7">
        <w:rPr>
          <w:rStyle w:val="Emphasis"/>
        </w:rPr>
        <w:t>State litigation</w:t>
      </w:r>
      <w:r w:rsidRPr="008246A7">
        <w:rPr>
          <w:rStyle w:val="StyleUnderline"/>
        </w:rPr>
        <w:t xml:space="preserve"> to enforce the Executive’s statutory obligations can thus </w:t>
      </w:r>
      <w:r w:rsidRPr="008246A7">
        <w:rPr>
          <w:rStyle w:val="Emphasis"/>
        </w:rPr>
        <w:t>force adoption</w:t>
      </w:r>
      <w:r w:rsidRPr="008246A7">
        <w:rPr>
          <w:rStyle w:val="StyleUnderline"/>
        </w:rPr>
        <w:t xml:space="preserve"> and </w:t>
      </w:r>
      <w:r w:rsidRPr="008246A7">
        <w:rPr>
          <w:rStyle w:val="Emphasis"/>
        </w:rPr>
        <w:t>continuation</w:t>
      </w:r>
      <w:r w:rsidRPr="008246A7">
        <w:rPr>
          <w:rStyle w:val="StyleUnderline"/>
        </w:rPr>
        <w:t xml:space="preserve"> of executive policies </w:t>
      </w:r>
      <w:r w:rsidRPr="008246A7">
        <w:rPr>
          <w:rStyle w:val="Emphasis"/>
        </w:rPr>
        <w:t>even where national-level gridlock would otherwise foreclose them</w:t>
      </w:r>
      <w:r w:rsidRPr="008246A7">
        <w:rPr>
          <w:sz w:val="16"/>
        </w:rPr>
        <w:t>.</w:t>
      </w:r>
    </w:p>
    <w:p w14:paraId="7B5FACBB" w14:textId="77777777" w:rsidR="000C4D31" w:rsidRPr="008246A7" w:rsidRDefault="000C4D31" w:rsidP="000C4D31">
      <w:pPr>
        <w:rPr>
          <w:sz w:val="10"/>
          <w:szCs w:val="16"/>
        </w:rPr>
      </w:pPr>
      <w:r w:rsidRPr="008246A7">
        <w:rPr>
          <w:sz w:val="10"/>
          <w:szCs w:val="16"/>
        </w:rPr>
        <w:t xml:space="preserve">3. Federal Rights Cases.—Some state challenges to federal action rely not just on structural principles but also on individual rights arguments. In the travel ban cases, for instance, state governments assert </w:t>
      </w:r>
      <w:proofErr w:type="spellStart"/>
      <w:r w:rsidRPr="008246A7">
        <w:rPr>
          <w:sz w:val="10"/>
          <w:szCs w:val="16"/>
        </w:rPr>
        <w:t>parens</w:t>
      </w:r>
      <w:proofErr w:type="spellEnd"/>
      <w:r w:rsidRPr="008246A7">
        <w:rPr>
          <w:sz w:val="10"/>
          <w:szCs w:val="16"/>
        </w:rPr>
        <w:t xml:space="preserve"> patriae standing to raise the rights of their citizens. Sometimes states assert proprietary interests as well; some of the state plaintiffs in the travel ban cases argued that their state universities had been deprived of faculty and students from abroad.192192See Hawaii v. Trump, 859 F.3d 741, 765 (9th Cir. 2017), </w:t>
      </w:r>
      <w:proofErr w:type="spellStart"/>
      <w:r w:rsidRPr="008246A7">
        <w:rPr>
          <w:sz w:val="10"/>
          <w:szCs w:val="16"/>
        </w:rPr>
        <w:t>rev’d</w:t>
      </w:r>
      <w:proofErr w:type="spellEnd"/>
      <w:r w:rsidRPr="008246A7">
        <w:rPr>
          <w:sz w:val="10"/>
          <w:szCs w:val="16"/>
        </w:rPr>
        <w:t xml:space="preserve"> on other grounds, 138 S. Ct. 2392 (2018) (“EO2 harms the State’s interests because (1) students and faculty suspended from entry are deterred from studying or teaching at the University; and (2) students who are unable to attend the University will not pay tuition or contribute to a diverse student body.”). CLOSE And sometimes the states participate as amici to express a view on the scope of federal individual rights, as in the same-sex marriage cases.193193See supra notes 10 (Obergefell briefs) and 151 (Windsor briefs). CLOSE</w:t>
      </w:r>
    </w:p>
    <w:p w14:paraId="20728C1B" w14:textId="77777777" w:rsidR="000C4D31" w:rsidRPr="008246A7" w:rsidRDefault="000C4D31" w:rsidP="000C4D31">
      <w:pPr>
        <w:rPr>
          <w:sz w:val="10"/>
          <w:szCs w:val="16"/>
        </w:rPr>
      </w:pPr>
      <w:r w:rsidRPr="008246A7">
        <w:rPr>
          <w:sz w:val="10"/>
          <w:szCs w:val="16"/>
        </w:rPr>
        <w:t xml:space="preserve">This category also includes state litigation activity contesting federal rights. For example, numerous states have participated as amici opposing Equal Protection challenges to affirmative action in state universities.194194See Lemos &amp; Quinn, supra note 138, at 1257. CLOSE It is even more common to see states opposing rights claims by criminal defendants.195195See id. at 1255–56 (observing that many Republican AG briefs filed in criminal procedure cases are not opposed by state briefs favoring the criminal defendant). CLOSE Similarly, states often play defense against federal civil rights claims brought by private litigants. (These two categories are often related, as many federal civil rights claims involve allegations of improper actions by state or local law enforcement.) In this latter set of cases, state governments are often the defendants; even where they are not (in the many cases against municipalities and their officers, for instance), they may well play a prominent role as amici.196196See, e.g., City of West Covina v. Perkins, 525 U.S. 234, 235 (1999) (Ohio SG Jeffrey Sutton, who had filed an amicus brief on behalf of twenty-nine states, arguing on the city’s behalf by leave of court). CLOSE And in all such cases, other states may support the party asserting federal rights as amici. When he was AG of Minnesota in the early 1960s, for example, Vice President Walter Mondale filed a brief on behalf of twenty-two states urging the Supreme Court to expand the right to counsel in Gideon v. Wainwright.197197372 U.S. 335 (1963). See Yale </w:t>
      </w:r>
      <w:proofErr w:type="spellStart"/>
      <w:r w:rsidRPr="008246A7">
        <w:rPr>
          <w:sz w:val="10"/>
          <w:szCs w:val="16"/>
        </w:rPr>
        <w:t>Kamisar</w:t>
      </w:r>
      <w:proofErr w:type="spellEnd"/>
      <w:r w:rsidRPr="008246A7">
        <w:rPr>
          <w:sz w:val="10"/>
          <w:szCs w:val="16"/>
        </w:rPr>
        <w:t xml:space="preserve">, Gideon v. Wainwright and Related Matters: An Armchair Discussion Between Professor Yale </w:t>
      </w:r>
      <w:proofErr w:type="spellStart"/>
      <w:r w:rsidRPr="008246A7">
        <w:rPr>
          <w:sz w:val="10"/>
          <w:szCs w:val="16"/>
        </w:rPr>
        <w:t>Kamisar</w:t>
      </w:r>
      <w:proofErr w:type="spellEnd"/>
      <w:r w:rsidRPr="008246A7">
        <w:rPr>
          <w:sz w:val="10"/>
          <w:szCs w:val="16"/>
        </w:rPr>
        <w:t xml:space="preserve"> and Vice President Walter Mondale, 32 L. &amp; </w:t>
      </w:r>
      <w:proofErr w:type="spellStart"/>
      <w:r w:rsidRPr="008246A7">
        <w:rPr>
          <w:sz w:val="10"/>
          <w:szCs w:val="16"/>
        </w:rPr>
        <w:t>Ineq</w:t>
      </w:r>
      <w:proofErr w:type="spellEnd"/>
      <w:r w:rsidRPr="008246A7">
        <w:rPr>
          <w:sz w:val="10"/>
          <w:szCs w:val="16"/>
        </w:rPr>
        <w:t>. 207, 207 (2014) (discussing Mondale’s role in Gideon). CLOSE</w:t>
      </w:r>
    </w:p>
    <w:p w14:paraId="6575992F" w14:textId="77777777" w:rsidR="000C4D31" w:rsidRPr="008246A7" w:rsidRDefault="000C4D31" w:rsidP="000C4D31">
      <w:pPr>
        <w:rPr>
          <w:sz w:val="10"/>
          <w:szCs w:val="16"/>
        </w:rPr>
      </w:pPr>
      <w:r w:rsidRPr="008246A7">
        <w:rPr>
          <w:sz w:val="10"/>
          <w:szCs w:val="16"/>
        </w:rPr>
        <w:t>As we discuss in more detail in the following Part, these rights cases create the potential for conflicts among states. Whenever state AGs support claims of constitutional rights, they are—in a very real sense—arguing against their own state’s power. More than that, they are seeking to impose a particular rule on all states. Like the statutory challenges described above, then, individual rights cases often involve interstate conflicts over control of federal policy. Those conflicts, moreover, can often be coded as red versus blue. And because they frequently involve “hot button” issues, these cases raise particular risks of politicizing the AG’s office.</w:t>
      </w:r>
    </w:p>
    <w:p w14:paraId="6B8294CF" w14:textId="77777777" w:rsidR="000C4D31" w:rsidRPr="008246A7" w:rsidRDefault="000C4D31" w:rsidP="000C4D31">
      <w:pPr>
        <w:rPr>
          <w:sz w:val="16"/>
        </w:rPr>
      </w:pPr>
      <w:r w:rsidRPr="008246A7">
        <w:rPr>
          <w:sz w:val="16"/>
        </w:rPr>
        <w:t xml:space="preserve">4. </w:t>
      </w:r>
      <w:r w:rsidRPr="008246A7">
        <w:rPr>
          <w:rStyle w:val="StyleUnderline"/>
        </w:rPr>
        <w:t xml:space="preserve">State </w:t>
      </w:r>
      <w:r w:rsidRPr="00C67186">
        <w:rPr>
          <w:rStyle w:val="StyleUnderline"/>
          <w:highlight w:val="cyan"/>
        </w:rPr>
        <w:t>Enforcement of State Law</w:t>
      </w:r>
      <w:r w:rsidRPr="008246A7">
        <w:rPr>
          <w:rStyle w:val="StyleUnderline"/>
        </w:rPr>
        <w:t xml:space="preserve"> that </w:t>
      </w:r>
      <w:r w:rsidRPr="00C67186">
        <w:rPr>
          <w:rStyle w:val="Emphasis"/>
          <w:highlight w:val="cyan"/>
        </w:rPr>
        <w:t>Creates National Regulation</w:t>
      </w:r>
      <w:r w:rsidRPr="008246A7">
        <w:rPr>
          <w:sz w:val="16"/>
        </w:rPr>
        <w:t xml:space="preserve">.—As we have already noted, </w:t>
      </w:r>
      <w:r w:rsidRPr="008246A7">
        <w:rPr>
          <w:rStyle w:val="StyleUnderline"/>
        </w:rPr>
        <w:t>the tobacco litigation of the</w:t>
      </w:r>
      <w:r w:rsidRPr="008246A7">
        <w:rPr>
          <w:sz w:val="16"/>
        </w:rPr>
        <w:t xml:space="preserve"> 19</w:t>
      </w:r>
      <w:r w:rsidRPr="008246A7">
        <w:rPr>
          <w:rStyle w:val="Emphasis"/>
        </w:rPr>
        <w:t>90s</w:t>
      </w:r>
      <w:r w:rsidRPr="008246A7">
        <w:rPr>
          <w:rStyle w:val="StyleUnderline"/>
        </w:rPr>
        <w:t xml:space="preserve"> was a </w:t>
      </w:r>
      <w:r w:rsidRPr="008246A7">
        <w:rPr>
          <w:rStyle w:val="Emphasis"/>
        </w:rPr>
        <w:t>critical watershed</w:t>
      </w:r>
      <w:r w:rsidRPr="008246A7">
        <w:rPr>
          <w:rStyle w:val="StyleUnderline"/>
        </w:rPr>
        <w:t xml:space="preserve"> for state public-law litigation. To be sure, states have sought to </w:t>
      </w:r>
      <w:r w:rsidRPr="008246A7">
        <w:rPr>
          <w:rStyle w:val="Emphasis"/>
        </w:rPr>
        <w:t>enforce their own laws</w:t>
      </w:r>
      <w:r w:rsidRPr="008246A7">
        <w:rPr>
          <w:rStyle w:val="StyleUnderline"/>
        </w:rPr>
        <w:t xml:space="preserve"> in ways that </w:t>
      </w:r>
      <w:r w:rsidRPr="008246A7">
        <w:rPr>
          <w:rStyle w:val="Emphasis"/>
        </w:rPr>
        <w:t>affect conditions outside their jurisdictions</w:t>
      </w:r>
      <w:r w:rsidRPr="008246A7">
        <w:rPr>
          <w:rStyle w:val="StyleUnderline"/>
        </w:rPr>
        <w:t xml:space="preserve"> for a very long time</w:t>
      </w:r>
      <w:r w:rsidRPr="008246A7">
        <w:rPr>
          <w:sz w:val="16"/>
        </w:rPr>
        <w:t xml:space="preserve">.198198See, e.g., Georgia v. Tenn. Copper Co., 206 U.S. 230, 231, 236 (1907) (hearing the State of Georgia’s public nuisance claim against Tennessee copper companies for discharging noxious gases that crossed the border into Georgia). CLOSE And local governments have also been active in this sort of litigation—for example, in suits against the firearms industry during the 1990s.199199See, e.g., Timothy D. Lytton, Using Tort Litigation to Enhance Regulatory Policy Making: Evaluating Climate-Change Litigation in Light of Lessons from Gun-Industry and Clergy-Sexual-Abuse Lawsuits, 86 Texas L. Rev. 1837, 1843 (2008) (“By the late 1990s, municipalities began suing the gun industry to recover the costs of law enforcement and emergency medical services related to gun violence.”). CLOSE But the most successful efforts have been undertaken by states. Most observers seem to agree that the tobacco litigation ushered in a new era of </w:t>
      </w:r>
      <w:r w:rsidRPr="008246A7">
        <w:rPr>
          <w:rStyle w:val="StyleUnderline"/>
        </w:rPr>
        <w:t>state activism</w:t>
      </w:r>
      <w:r w:rsidRPr="008246A7">
        <w:rPr>
          <w:sz w:val="16"/>
        </w:rPr>
        <w:t xml:space="preserve"> that then </w:t>
      </w:r>
      <w:r w:rsidRPr="008246A7">
        <w:rPr>
          <w:rStyle w:val="Emphasis"/>
        </w:rPr>
        <w:t>spread</w:t>
      </w:r>
      <w:r w:rsidRPr="008246A7">
        <w:rPr>
          <w:rStyle w:val="StyleUnderline"/>
        </w:rPr>
        <w:t xml:space="preserve"> to </w:t>
      </w:r>
      <w:r w:rsidRPr="008246A7">
        <w:rPr>
          <w:rStyle w:val="Emphasis"/>
        </w:rPr>
        <w:t>other regulatory areas</w:t>
      </w:r>
      <w:r w:rsidRPr="008246A7">
        <w:rPr>
          <w:sz w:val="16"/>
        </w:rPr>
        <w:t xml:space="preserve"> and types of litigation.200200See, e.g., Nolette, supra note 13, at 23–24. CLOSE</w:t>
      </w:r>
    </w:p>
    <w:p w14:paraId="0B93C941" w14:textId="77777777" w:rsidR="000C4D31" w:rsidRPr="008246A7" w:rsidRDefault="000C4D31" w:rsidP="000C4D31">
      <w:pPr>
        <w:rPr>
          <w:sz w:val="16"/>
        </w:rPr>
      </w:pPr>
      <w:r w:rsidRPr="008246A7">
        <w:rPr>
          <w:rStyle w:val="StyleUnderline"/>
        </w:rPr>
        <w:t xml:space="preserve">The tobacco litigation and its contemporary analogs share two related </w:t>
      </w:r>
      <w:r w:rsidRPr="00C67186">
        <w:rPr>
          <w:rStyle w:val="StyleUnderline"/>
          <w:highlight w:val="cyan"/>
        </w:rPr>
        <w:t>features</w:t>
      </w:r>
      <w:r w:rsidRPr="008246A7">
        <w:rPr>
          <w:rStyle w:val="StyleUnderline"/>
        </w:rPr>
        <w:t xml:space="preserve"> that </w:t>
      </w:r>
      <w:r w:rsidRPr="00C67186">
        <w:rPr>
          <w:rStyle w:val="Emphasis"/>
          <w:highlight w:val="cyan"/>
        </w:rPr>
        <w:t>differentiate</w:t>
      </w:r>
      <w:r w:rsidRPr="008246A7">
        <w:rPr>
          <w:rStyle w:val="StyleUnderline"/>
        </w:rPr>
        <w:t xml:space="preserve"> them </w:t>
      </w:r>
      <w:r w:rsidRPr="00C67186">
        <w:rPr>
          <w:rStyle w:val="StyleUnderline"/>
          <w:highlight w:val="cyan"/>
        </w:rPr>
        <w:t xml:space="preserve">from </w:t>
      </w:r>
      <w:r w:rsidRPr="00C67186">
        <w:rPr>
          <w:rStyle w:val="Emphasis"/>
          <w:highlight w:val="cyan"/>
        </w:rPr>
        <w:t>ordinary</w:t>
      </w:r>
      <w:r w:rsidRPr="00C67186">
        <w:rPr>
          <w:rStyle w:val="StyleUnderline"/>
          <w:highlight w:val="cyan"/>
        </w:rPr>
        <w:t xml:space="preserve"> state enforcement</w:t>
      </w:r>
      <w:r w:rsidRPr="008246A7">
        <w:rPr>
          <w:rStyle w:val="StyleUnderline"/>
        </w:rPr>
        <w:t xml:space="preserve"> of state law against private parties</w:t>
      </w:r>
      <w:r w:rsidRPr="008246A7">
        <w:rPr>
          <w:sz w:val="16"/>
        </w:rPr>
        <w:t xml:space="preserve">. The first is that </w:t>
      </w:r>
      <w:r w:rsidRPr="00C67186">
        <w:rPr>
          <w:rStyle w:val="StyleUnderline"/>
          <w:highlight w:val="cyan"/>
        </w:rPr>
        <w:t xml:space="preserve">rather than a </w:t>
      </w:r>
      <w:r w:rsidRPr="00C67186">
        <w:rPr>
          <w:rStyle w:val="Emphasis"/>
          <w:highlight w:val="cyan"/>
        </w:rPr>
        <w:t>single</w:t>
      </w:r>
      <w:r w:rsidRPr="00C67186">
        <w:rPr>
          <w:rStyle w:val="StyleUnderline"/>
          <w:highlight w:val="cyan"/>
        </w:rPr>
        <w:t xml:space="preserve"> state</w:t>
      </w:r>
      <w:r w:rsidRPr="008246A7">
        <w:rPr>
          <w:sz w:val="16"/>
        </w:rPr>
        <w:t xml:space="preserve"> suing a defendant within its jurisdiction for torts that harmed its citizens, </w:t>
      </w:r>
      <w:r w:rsidRPr="008246A7">
        <w:rPr>
          <w:rStyle w:val="StyleUnderline"/>
        </w:rPr>
        <w:t xml:space="preserve">the </w:t>
      </w:r>
      <w:r w:rsidRPr="00C67186">
        <w:rPr>
          <w:rStyle w:val="StyleUnderline"/>
          <w:highlight w:val="cyan"/>
        </w:rPr>
        <w:t>tobacco</w:t>
      </w:r>
      <w:r w:rsidRPr="008246A7">
        <w:rPr>
          <w:rStyle w:val="StyleUnderline"/>
        </w:rPr>
        <w:t xml:space="preserve"> litigation </w:t>
      </w:r>
      <w:r w:rsidRPr="00C67186">
        <w:rPr>
          <w:rStyle w:val="StyleUnderline"/>
          <w:highlight w:val="cyan"/>
        </w:rPr>
        <w:t>featured a</w:t>
      </w:r>
      <w:r w:rsidRPr="008246A7">
        <w:rPr>
          <w:rStyle w:val="StyleUnderline"/>
        </w:rPr>
        <w:t xml:space="preserve"> </w:t>
      </w:r>
      <w:r w:rsidRPr="008246A7">
        <w:rPr>
          <w:rStyle w:val="Emphasis"/>
        </w:rPr>
        <w:t xml:space="preserve">broad </w:t>
      </w:r>
      <w:r w:rsidRPr="00C67186">
        <w:rPr>
          <w:rStyle w:val="Emphasis"/>
          <w:highlight w:val="cyan"/>
        </w:rPr>
        <w:t>coalition</w:t>
      </w:r>
      <w:r w:rsidRPr="008246A7">
        <w:rPr>
          <w:rStyle w:val="StyleUnderline"/>
        </w:rPr>
        <w:t xml:space="preserve"> of states—ultimately </w:t>
      </w:r>
      <w:r w:rsidRPr="00C67186">
        <w:rPr>
          <w:rStyle w:val="StyleUnderline"/>
          <w:highlight w:val="cyan"/>
        </w:rPr>
        <w:t xml:space="preserve">including </w:t>
      </w:r>
      <w:r w:rsidRPr="00C67186">
        <w:rPr>
          <w:rStyle w:val="Emphasis"/>
          <w:i/>
          <w:iCs w:val="0"/>
          <w:highlight w:val="cyan"/>
        </w:rPr>
        <w:t>all</w:t>
      </w:r>
      <w:r w:rsidRPr="008246A7">
        <w:rPr>
          <w:rStyle w:val="StyleUnderline"/>
        </w:rPr>
        <w:t xml:space="preserve"> of them</w:t>
      </w:r>
      <w:r w:rsidRPr="008246A7">
        <w:rPr>
          <w:sz w:val="16"/>
        </w:rPr>
        <w:t>.201201Forty-six states, the District of Columbia, Puerto Rico, American Samoa, Guam, Northern Mariana Islands, and the Virgin Islands, joined the Master Settlement Agreement with the tobacco companies. Four other states—Florida, Minnesota, Mississippi, and Texas—settled their cases separately. Supra note 121 and accompanying text; see also NAAG, supra note 90, at 388. CLOSE And the Master Settlement Agreement that ended the litigation eventually came to include nearly all manufacturers of tobacco in the American market. The litigation thus aimed at global peace—that is, a comprehensive settlement among all the relevant players.</w:t>
      </w:r>
    </w:p>
    <w:p w14:paraId="3F9C866C" w14:textId="77777777" w:rsidR="000C4D31" w:rsidRPr="005C7FD5" w:rsidRDefault="000C4D31" w:rsidP="000C4D31"/>
    <w:p w14:paraId="72DDC5D5" w14:textId="413DEEB4" w:rsidR="000C4D31" w:rsidRDefault="00FB5B84" w:rsidP="000C4D31">
      <w:pPr>
        <w:pStyle w:val="Heading3"/>
      </w:pPr>
      <w:r>
        <w:t>2NC---AT: Signal</w:t>
      </w:r>
    </w:p>
    <w:p w14:paraId="1DEE3ECA" w14:textId="77777777" w:rsidR="000C4D31" w:rsidRDefault="000C4D31" w:rsidP="000C4D31">
      <w:pPr>
        <w:pStyle w:val="Heading4"/>
      </w:pPr>
      <w:r>
        <w:t xml:space="preserve">‘Uncertainty’ assumes </w:t>
      </w:r>
      <w:r>
        <w:rPr>
          <w:u w:val="single"/>
        </w:rPr>
        <w:t>non-uniform</w:t>
      </w:r>
      <w:r>
        <w:t xml:space="preserve"> state law---the CP </w:t>
      </w:r>
      <w:r>
        <w:rPr>
          <w:u w:val="single"/>
        </w:rPr>
        <w:t>avoids</w:t>
      </w:r>
      <w:r>
        <w:t xml:space="preserve"> that</w:t>
      </w:r>
    </w:p>
    <w:p w14:paraId="57EB8FCB" w14:textId="77777777" w:rsidR="000C4D31" w:rsidRDefault="000C4D31" w:rsidP="000C4D31">
      <w:r>
        <w:t>Rachel Arnow-</w:t>
      </w:r>
      <w:r w:rsidRPr="0094540D">
        <w:rPr>
          <w:rStyle w:val="Style13ptBold"/>
        </w:rPr>
        <w:t>Richman 20</w:t>
      </w:r>
      <w:r>
        <w:t xml:space="preserve">, Visiting Professor at the University of Florida Levin College of Law, Chauncy Wilson Memorial Research Professor at the University of Denver, Sturm College of Law, L.L.M. from Temple Law School, J.D. from Harvard Law School, B.A. from Rutgers University, “The New Enforcement Regime: Revisiting the Law of Employee Competition (and the Scholarship of Professor Charles Sullivan) with 2020 Vision”, Seton Hall Law Review, 50 Seton Hall L. Rev. 1223, </w:t>
      </w:r>
    </w:p>
    <w:p w14:paraId="02F8325F" w14:textId="77777777" w:rsidR="000C4D31" w:rsidRDefault="000C4D31" w:rsidP="000C4D31">
      <w:r>
        <w:t xml:space="preserve">To the extent we conceive of restrictions on employee mobility as an antitrust matter, it is squarely within federal jurisdiction. See Glick, supra note 1, at 404-417 (applying antitrust principles). In addition, </w:t>
      </w:r>
      <w:r w:rsidRPr="0094540D">
        <w:rPr>
          <w:rStyle w:val="StyleUnderline"/>
        </w:rPr>
        <w:t xml:space="preserve">federal legislation would create welcome </w:t>
      </w:r>
      <w:r w:rsidRPr="0094540D">
        <w:rPr>
          <w:rStyle w:val="Emphasis"/>
        </w:rPr>
        <w:t>uniformity</w:t>
      </w:r>
      <w:r>
        <w:t xml:space="preserve">. See Moffat, </w:t>
      </w:r>
      <w:proofErr w:type="spellStart"/>
      <w:r>
        <w:t>supranote</w:t>
      </w:r>
      <w:proofErr w:type="spellEnd"/>
      <w:r>
        <w:t xml:space="preserve"> 34, at 965. The </w:t>
      </w:r>
      <w:r w:rsidRPr="00CD3148">
        <w:rPr>
          <w:rStyle w:val="Emphasis"/>
          <w:highlight w:val="cyan"/>
        </w:rPr>
        <w:t>variation</w:t>
      </w:r>
      <w:r w:rsidRPr="00CD3148">
        <w:rPr>
          <w:rStyle w:val="StyleUnderline"/>
          <w:highlight w:val="cyan"/>
        </w:rPr>
        <w:t xml:space="preserve"> in state laws</w:t>
      </w:r>
      <w:r>
        <w:t xml:space="preserve"> thus far </w:t>
      </w:r>
      <w:r w:rsidRPr="0094540D">
        <w:rPr>
          <w:rStyle w:val="StyleUnderline"/>
        </w:rPr>
        <w:t>will</w:t>
      </w:r>
      <w:r>
        <w:t xml:space="preserve"> doubtlessly </w:t>
      </w:r>
      <w:r w:rsidRPr="00CD3148">
        <w:rPr>
          <w:rStyle w:val="StyleUnderline"/>
          <w:highlight w:val="cyan"/>
        </w:rPr>
        <w:t>pose</w:t>
      </w:r>
      <w:r w:rsidRPr="0094540D">
        <w:rPr>
          <w:rStyle w:val="StyleUnderline"/>
        </w:rPr>
        <w:t xml:space="preserve"> enormous </w:t>
      </w:r>
      <w:r w:rsidRPr="00CD3148">
        <w:rPr>
          <w:rStyle w:val="StyleUnderline"/>
          <w:highlight w:val="cyan"/>
        </w:rPr>
        <w:t>compliance challenges</w:t>
      </w:r>
      <w:r w:rsidRPr="0094540D">
        <w:rPr>
          <w:rStyle w:val="StyleUnderline"/>
        </w:rPr>
        <w:t xml:space="preserve"> for employers</w:t>
      </w:r>
      <w:r>
        <w:t xml:space="preserve">. On the single issue of vulnerable worker status, for instance, no two state laws passed thus far use precisely the same criteria in establishing the relevant income threshold. See </w:t>
      </w:r>
      <w:proofErr w:type="spellStart"/>
      <w:r>
        <w:t>supranote</w:t>
      </w:r>
      <w:proofErr w:type="spellEnd"/>
      <w:r>
        <w:t xml:space="preserve"> 36 and accompanying text. </w:t>
      </w:r>
      <w:r w:rsidRPr="0094540D">
        <w:rPr>
          <w:rStyle w:val="StyleUnderline"/>
        </w:rPr>
        <w:t xml:space="preserve">It is possible that the </w:t>
      </w:r>
      <w:r w:rsidRPr="00CD3148">
        <w:rPr>
          <w:rStyle w:val="StyleUnderline"/>
          <w:highlight w:val="cyan"/>
        </w:rPr>
        <w:t xml:space="preserve">desire for </w:t>
      </w:r>
      <w:r w:rsidRPr="00CD3148">
        <w:rPr>
          <w:rStyle w:val="Emphasis"/>
          <w:highlight w:val="cyan"/>
        </w:rPr>
        <w:t>consistency</w:t>
      </w:r>
      <w:r w:rsidRPr="00CD3148">
        <w:rPr>
          <w:rStyle w:val="StyleUnderline"/>
          <w:highlight w:val="cyan"/>
        </w:rPr>
        <w:t xml:space="preserve"> and </w:t>
      </w:r>
      <w:r w:rsidRPr="00CD3148">
        <w:rPr>
          <w:rStyle w:val="Emphasis"/>
          <w:highlight w:val="cyan"/>
        </w:rPr>
        <w:t>lower</w:t>
      </w:r>
      <w:r w:rsidRPr="0094540D">
        <w:rPr>
          <w:rStyle w:val="Emphasis"/>
        </w:rPr>
        <w:t xml:space="preserve"> compliance </w:t>
      </w:r>
      <w:r w:rsidRPr="00CD3148">
        <w:rPr>
          <w:rStyle w:val="Emphasis"/>
          <w:highlight w:val="cyan"/>
        </w:rPr>
        <w:t>costs</w:t>
      </w:r>
      <w:r w:rsidRPr="0094540D">
        <w:rPr>
          <w:rStyle w:val="StyleUnderline"/>
        </w:rPr>
        <w:t xml:space="preserve"> could </w:t>
      </w:r>
      <w:r w:rsidRPr="00CD3148">
        <w:rPr>
          <w:rStyle w:val="StyleUnderline"/>
          <w:highlight w:val="cyan"/>
        </w:rPr>
        <w:t>incent</w:t>
      </w:r>
      <w:r w:rsidRPr="0094540D">
        <w:rPr>
          <w:rStyle w:val="StyleUnderline"/>
        </w:rPr>
        <w:t xml:space="preserve"> employers to support </w:t>
      </w:r>
      <w:r w:rsidRPr="00CD3148">
        <w:rPr>
          <w:rStyle w:val="Emphasis"/>
          <w:highlight w:val="cyan"/>
        </w:rPr>
        <w:t>model</w:t>
      </w:r>
      <w:r w:rsidRPr="00CD3148">
        <w:rPr>
          <w:rStyle w:val="StyleUnderline"/>
          <w:highlight w:val="cyan"/>
        </w:rPr>
        <w:t xml:space="preserve"> or </w:t>
      </w:r>
      <w:r w:rsidRPr="00CD3148">
        <w:rPr>
          <w:rStyle w:val="Emphasis"/>
          <w:highlight w:val="cyan"/>
        </w:rPr>
        <w:t>uniform state legislation</w:t>
      </w:r>
      <w:r w:rsidRPr="00CD3148">
        <w:rPr>
          <w:rStyle w:val="StyleUnderline"/>
          <w:highlight w:val="cyan"/>
        </w:rPr>
        <w:t xml:space="preserve"> that</w:t>
      </w:r>
      <w:r>
        <w:t xml:space="preserve">, while limiting the enforceability of </w:t>
      </w:r>
      <w:proofErr w:type="spellStart"/>
      <w:r>
        <w:t>noncompetes</w:t>
      </w:r>
      <w:proofErr w:type="spellEnd"/>
      <w:r>
        <w:t xml:space="preserve">, </w:t>
      </w:r>
      <w:r w:rsidRPr="00CD3148">
        <w:rPr>
          <w:rStyle w:val="StyleUnderline"/>
          <w:highlight w:val="cyan"/>
        </w:rPr>
        <w:t>would achieve</w:t>
      </w:r>
      <w:r w:rsidRPr="0094540D">
        <w:rPr>
          <w:rStyle w:val="StyleUnderline"/>
        </w:rPr>
        <w:t xml:space="preserve"> </w:t>
      </w:r>
      <w:r w:rsidRPr="0094540D">
        <w:rPr>
          <w:rStyle w:val="Emphasis"/>
        </w:rPr>
        <w:t xml:space="preserve">greater </w:t>
      </w:r>
      <w:r w:rsidRPr="00CD3148">
        <w:rPr>
          <w:rStyle w:val="Emphasis"/>
          <w:highlight w:val="cyan"/>
        </w:rPr>
        <w:t>predictability</w:t>
      </w:r>
      <w:r>
        <w:t>. The Uniform Law Commission in 2018 appointed a study committee to explore the matter. See https://www.uniformlaws.org/projects/committees/study. As of yet, however, it has issued no proposals.</w:t>
      </w:r>
    </w:p>
    <w:p w14:paraId="6B1F9CB1" w14:textId="77777777" w:rsidR="000C4D31" w:rsidRPr="00DC6525" w:rsidRDefault="000C4D31" w:rsidP="000C4D31"/>
    <w:p w14:paraId="36CB23D1" w14:textId="77777777" w:rsidR="000C4D31" w:rsidRDefault="000C4D31" w:rsidP="000C4D31">
      <w:pPr>
        <w:pStyle w:val="Heading4"/>
      </w:pPr>
      <w:r>
        <w:rPr>
          <w:u w:val="single"/>
        </w:rPr>
        <w:t>Antitrust</w:t>
      </w:r>
      <w:r>
        <w:t xml:space="preserve"> ‘signaling’ is fake</w:t>
      </w:r>
    </w:p>
    <w:p w14:paraId="2A29E9F6" w14:textId="77777777" w:rsidR="000C4D31" w:rsidRDefault="000C4D31" w:rsidP="000C4D31">
      <w:r>
        <w:t xml:space="preserve">David J. </w:t>
      </w:r>
      <w:r w:rsidRPr="00CC4171">
        <w:rPr>
          <w:rStyle w:val="Style13ptBold"/>
        </w:rPr>
        <w:t>Gerber 12</w:t>
      </w:r>
      <w:r>
        <w:t>, Distinguished Professor of Law at Chicago-Kent College of Law, B.A. from Trinity College, M.A. from Yale University, and J.D. from the University of Chicago, Awarded the Degree of Honorary Doctor of Laws by the University of Zurich, Former Visiting Professor at the Law Schools of the University of Pennsylvania, Northwestern University, and Washington University, Global Competition: Law, Markets, and Globalization, p. 150</w:t>
      </w:r>
    </w:p>
    <w:p w14:paraId="25013E76" w14:textId="77777777" w:rsidR="000C4D31" w:rsidRDefault="000C4D31" w:rsidP="000C4D31">
      <w:r>
        <w:t xml:space="preserve">f. </w:t>
      </w:r>
      <w:proofErr w:type="gramStart"/>
      <w:r>
        <w:t>International</w:t>
      </w:r>
      <w:proofErr w:type="gramEnd"/>
      <w:r>
        <w:t xml:space="preserve"> implications</w:t>
      </w:r>
    </w:p>
    <w:p w14:paraId="3BC60245" w14:textId="77777777" w:rsidR="000C4D31" w:rsidRPr="004D6211" w:rsidRDefault="000C4D31" w:rsidP="000C4D31">
      <w:r>
        <w:t xml:space="preserve">These fundamental changes in the aims, </w:t>
      </w:r>
      <w:proofErr w:type="gramStart"/>
      <w:r>
        <w:t>methods</w:t>
      </w:r>
      <w:proofErr w:type="gramEnd"/>
      <w:r>
        <w:t xml:space="preserve"> and dynamics of US antitrust have important transnational implications. </w:t>
      </w:r>
      <w:r w:rsidRPr="00352295">
        <w:rPr>
          <w:rStyle w:val="StyleUnderline"/>
          <w:highlight w:val="cyan"/>
        </w:rPr>
        <w:t>One</w:t>
      </w:r>
      <w:r w:rsidRPr="00EB1758">
        <w:rPr>
          <w:rStyle w:val="StyleUnderline"/>
        </w:rPr>
        <w:t xml:space="preserve"> set of </w:t>
      </w:r>
      <w:r w:rsidRPr="00352295">
        <w:rPr>
          <w:rStyle w:val="Emphasis"/>
          <w:highlight w:val="cyan"/>
        </w:rPr>
        <w:t>implication</w:t>
      </w:r>
      <w:r w:rsidRPr="00EB1758">
        <w:rPr>
          <w:rStyle w:val="StyleUnderline"/>
        </w:rPr>
        <w:t xml:space="preserve">s </w:t>
      </w:r>
      <w:r w:rsidRPr="00352295">
        <w:rPr>
          <w:rStyle w:val="StyleUnderline"/>
          <w:highlight w:val="cyan"/>
        </w:rPr>
        <w:t xml:space="preserve">involves </w:t>
      </w:r>
      <w:r w:rsidRPr="008B4E8A">
        <w:rPr>
          <w:rStyle w:val="Emphasis"/>
          <w:sz w:val="24"/>
          <w:szCs w:val="26"/>
          <w:highlight w:val="cyan"/>
        </w:rPr>
        <w:t>foreign perceptions</w:t>
      </w:r>
      <w:r w:rsidRPr="008B4E8A">
        <w:rPr>
          <w:rStyle w:val="StyleUnderline"/>
          <w:sz w:val="24"/>
          <w:szCs w:val="26"/>
          <w:highlight w:val="cyan"/>
        </w:rPr>
        <w:t xml:space="preserve"> </w:t>
      </w:r>
      <w:r w:rsidRPr="00352295">
        <w:rPr>
          <w:rStyle w:val="StyleUnderline"/>
          <w:highlight w:val="cyan"/>
        </w:rPr>
        <w:t xml:space="preserve">of US </w:t>
      </w:r>
      <w:r w:rsidRPr="00352295">
        <w:rPr>
          <w:rStyle w:val="Emphasis"/>
          <w:highlight w:val="cyan"/>
        </w:rPr>
        <w:t>antitrust</w:t>
      </w:r>
      <w:r w:rsidRPr="00352295">
        <w:rPr>
          <w:rStyle w:val="StyleUnderline"/>
          <w:highlight w:val="cyan"/>
        </w:rPr>
        <w:t xml:space="preserve"> law</w:t>
      </w:r>
      <w:r w:rsidRPr="00EB1758">
        <w:rPr>
          <w:rStyle w:val="StyleUnderline"/>
        </w:rPr>
        <w:t xml:space="preserve">. As we have seen, the </w:t>
      </w:r>
      <w:r w:rsidRPr="00352295">
        <w:rPr>
          <w:rStyle w:val="StyleUnderline"/>
          <w:highlight w:val="cyan"/>
        </w:rPr>
        <w:t xml:space="preserve">changes are </w:t>
      </w:r>
      <w:r w:rsidRPr="00352295">
        <w:rPr>
          <w:rStyle w:val="Emphasis"/>
          <w:highlight w:val="cyan"/>
        </w:rPr>
        <w:t>easily overlooked</w:t>
      </w:r>
      <w:r w:rsidRPr="00352295">
        <w:rPr>
          <w:rStyle w:val="StyleUnderline"/>
          <w:highlight w:val="cyan"/>
        </w:rPr>
        <w:t xml:space="preserve"> or </w:t>
      </w:r>
      <w:r w:rsidRPr="00352295">
        <w:rPr>
          <w:rStyle w:val="Emphasis"/>
          <w:highlight w:val="cyan"/>
        </w:rPr>
        <w:t>misunderstood</w:t>
      </w:r>
      <w:r w:rsidRPr="00EB1758">
        <w:rPr>
          <w:rStyle w:val="StyleUnderline"/>
        </w:rPr>
        <w:t xml:space="preserve">. They have </w:t>
      </w:r>
      <w:r w:rsidRPr="008B4E8A">
        <w:rPr>
          <w:rStyle w:val="Emphasis"/>
          <w:sz w:val="24"/>
          <w:szCs w:val="26"/>
          <w:highlight w:val="cyan"/>
        </w:rPr>
        <w:t>not</w:t>
      </w:r>
      <w:r w:rsidRPr="008B4E8A">
        <w:rPr>
          <w:rStyle w:val="Emphasis"/>
          <w:sz w:val="24"/>
          <w:szCs w:val="26"/>
        </w:rPr>
        <w:t xml:space="preserve"> been </w:t>
      </w:r>
      <w:r w:rsidRPr="008B4E8A">
        <w:rPr>
          <w:rStyle w:val="Emphasis"/>
          <w:sz w:val="24"/>
          <w:szCs w:val="26"/>
          <w:highlight w:val="cyan"/>
        </w:rPr>
        <w:t>signaled</w:t>
      </w:r>
      <w:r w:rsidRPr="008B4E8A">
        <w:rPr>
          <w:rStyle w:val="StyleUnderline"/>
          <w:sz w:val="24"/>
          <w:szCs w:val="26"/>
          <w:highlight w:val="cyan"/>
        </w:rPr>
        <w:t xml:space="preserve"> </w:t>
      </w:r>
      <w:r w:rsidRPr="00352295">
        <w:rPr>
          <w:rStyle w:val="StyleUnderline"/>
          <w:highlight w:val="cyan"/>
        </w:rPr>
        <w:t>by</w:t>
      </w:r>
      <w:r w:rsidRPr="00EB1758">
        <w:rPr>
          <w:rStyle w:val="StyleUnderline"/>
        </w:rPr>
        <w:t xml:space="preserve"> a </w:t>
      </w:r>
      <w:r w:rsidRPr="00352295">
        <w:rPr>
          <w:rStyle w:val="Emphasis"/>
          <w:highlight w:val="cyan"/>
        </w:rPr>
        <w:t>new statute</w:t>
      </w:r>
      <w:r w:rsidRPr="00352295">
        <w:rPr>
          <w:rStyle w:val="StyleUnderline"/>
          <w:highlight w:val="cyan"/>
        </w:rPr>
        <w:t xml:space="preserve"> or</w:t>
      </w:r>
      <w:r w:rsidRPr="00EB1758">
        <w:rPr>
          <w:rStyle w:val="StyleUnderline"/>
        </w:rPr>
        <w:t xml:space="preserve"> by </w:t>
      </w:r>
      <w:r w:rsidRPr="00EB1758">
        <w:rPr>
          <w:rStyle w:val="Emphasis"/>
        </w:rPr>
        <w:t xml:space="preserve">new institutions or </w:t>
      </w:r>
      <w:r w:rsidRPr="00352295">
        <w:rPr>
          <w:rStyle w:val="Emphasis"/>
          <w:highlight w:val="cyan"/>
        </w:rPr>
        <w:t>procedures</w:t>
      </w:r>
      <w:r w:rsidRPr="00352295">
        <w:rPr>
          <w:rStyle w:val="StyleUnderline"/>
          <w:highlight w:val="cyan"/>
        </w:rPr>
        <w:t xml:space="preserve">. They are </w:t>
      </w:r>
      <w:r w:rsidRPr="00352295">
        <w:rPr>
          <w:rStyle w:val="Emphasis"/>
          <w:highlight w:val="cyan"/>
        </w:rPr>
        <w:t>buried</w:t>
      </w:r>
      <w:r w:rsidRPr="00352295">
        <w:rPr>
          <w:rStyle w:val="StyleUnderline"/>
          <w:highlight w:val="cyan"/>
        </w:rPr>
        <w:t xml:space="preserve"> in</w:t>
      </w:r>
      <w:r w:rsidRPr="00EB1758">
        <w:rPr>
          <w:rStyle w:val="StyleUnderline"/>
        </w:rPr>
        <w:t xml:space="preserve"> the language of </w:t>
      </w:r>
      <w:r w:rsidRPr="00352295">
        <w:rPr>
          <w:rStyle w:val="StyleUnderline"/>
          <w:highlight w:val="cyan"/>
        </w:rPr>
        <w:t>cases and</w:t>
      </w:r>
      <w:r w:rsidRPr="00EB1758">
        <w:rPr>
          <w:rStyle w:val="StyleUnderline"/>
        </w:rPr>
        <w:t xml:space="preserve"> in the </w:t>
      </w:r>
      <w:r w:rsidRPr="00EB1758">
        <w:rPr>
          <w:rStyle w:val="Emphasis"/>
        </w:rPr>
        <w:t xml:space="preserve">actual </w:t>
      </w:r>
      <w:r w:rsidRPr="00352295">
        <w:rPr>
          <w:rStyle w:val="Emphasis"/>
          <w:highlight w:val="cyan"/>
        </w:rPr>
        <w:t>operations</w:t>
      </w:r>
      <w:r w:rsidRPr="00EB1758">
        <w:rPr>
          <w:rStyle w:val="StyleUnderline"/>
        </w:rPr>
        <w:t xml:space="preserve"> of the legal system. As a result, </w:t>
      </w:r>
      <w:r w:rsidRPr="008B4E8A">
        <w:rPr>
          <w:rStyle w:val="Emphasis"/>
          <w:sz w:val="24"/>
          <w:szCs w:val="26"/>
          <w:highlight w:val="cyan"/>
        </w:rPr>
        <w:t>observers</w:t>
      </w:r>
      <w:r w:rsidRPr="008B4E8A">
        <w:rPr>
          <w:rStyle w:val="Emphasis"/>
          <w:sz w:val="24"/>
          <w:szCs w:val="26"/>
        </w:rPr>
        <w:t xml:space="preserve"> often simply </w:t>
      </w:r>
      <w:r w:rsidRPr="008B4E8A">
        <w:rPr>
          <w:rStyle w:val="Emphasis"/>
          <w:sz w:val="24"/>
          <w:szCs w:val="26"/>
          <w:highlight w:val="cyan"/>
        </w:rPr>
        <w:t>do not perceive</w:t>
      </w:r>
      <w:r w:rsidRPr="008B4E8A">
        <w:rPr>
          <w:rStyle w:val="Emphasis"/>
          <w:sz w:val="24"/>
          <w:szCs w:val="26"/>
        </w:rPr>
        <w:t xml:space="preserve"> the </w:t>
      </w:r>
      <w:r w:rsidRPr="008B4E8A">
        <w:rPr>
          <w:rStyle w:val="Emphasis"/>
          <w:sz w:val="24"/>
          <w:szCs w:val="26"/>
          <w:highlight w:val="cyan"/>
        </w:rPr>
        <w:t>changes</w:t>
      </w:r>
      <w:r w:rsidRPr="008B4E8A">
        <w:rPr>
          <w:rStyle w:val="StyleUnderline"/>
          <w:sz w:val="24"/>
          <w:szCs w:val="26"/>
          <w:highlight w:val="cyan"/>
        </w:rPr>
        <w:t xml:space="preserve"> </w:t>
      </w:r>
      <w:r w:rsidRPr="00352295">
        <w:rPr>
          <w:rStyle w:val="StyleUnderline"/>
          <w:highlight w:val="cyan"/>
        </w:rPr>
        <w:t>or recognize</w:t>
      </w:r>
      <w:r w:rsidRPr="00EB1758">
        <w:rPr>
          <w:rStyle w:val="StyleUnderline"/>
        </w:rPr>
        <w:t xml:space="preserve"> their </w:t>
      </w:r>
      <w:r w:rsidRPr="00352295">
        <w:rPr>
          <w:rStyle w:val="StyleUnderline"/>
          <w:highlight w:val="cyan"/>
        </w:rPr>
        <w:t>implications</w:t>
      </w:r>
      <w:r w:rsidRPr="00EB1758">
        <w:rPr>
          <w:rStyle w:val="StyleUnderline"/>
        </w:rPr>
        <w:t xml:space="preserve">. For example, non-US supporters of an economics-based system have often claimed that it would reduce uncertainty, simplify antitrust </w:t>
      </w:r>
      <w:proofErr w:type="gramStart"/>
      <w:r w:rsidRPr="00EB1758">
        <w:rPr>
          <w:rStyle w:val="StyleUnderline"/>
        </w:rPr>
        <w:t>law</w:t>
      </w:r>
      <w:proofErr w:type="gramEnd"/>
      <w:r w:rsidRPr="00EB1758">
        <w:rPr>
          <w:rStyle w:val="StyleUnderline"/>
        </w:rPr>
        <w:t xml:space="preserve"> and reduce costs. At a conceptual level it does. </w:t>
      </w:r>
      <w:r w:rsidRPr="00EB1758">
        <w:rPr>
          <w:rStyle w:val="Emphasis"/>
        </w:rPr>
        <w:t>In practice</w:t>
      </w:r>
      <w:r w:rsidRPr="00EB1758">
        <w:rPr>
          <w:rStyle w:val="StyleUnderline"/>
        </w:rPr>
        <w:t xml:space="preserve">, however, the picture has been </w:t>
      </w:r>
      <w:r w:rsidRPr="00EB1758">
        <w:rPr>
          <w:rStyle w:val="Emphasis"/>
        </w:rPr>
        <w:t>more complicated</w:t>
      </w:r>
      <w:r>
        <w:t>.</w:t>
      </w:r>
    </w:p>
    <w:p w14:paraId="7D941022" w14:textId="7A091157" w:rsidR="000C4D31" w:rsidRDefault="00FB5B84" w:rsidP="000C4D31">
      <w:pPr>
        <w:pStyle w:val="Heading3"/>
      </w:pPr>
      <w:r>
        <w:t>2NC---AT: Patchwork</w:t>
      </w:r>
    </w:p>
    <w:p w14:paraId="343BEB7A" w14:textId="77777777" w:rsidR="000C4D31" w:rsidRPr="0034547E" w:rsidRDefault="000C4D31" w:rsidP="000C4D31">
      <w:pPr>
        <w:pStyle w:val="Heading4"/>
      </w:pPr>
      <w:r>
        <w:t xml:space="preserve">The text fiats </w:t>
      </w:r>
      <w:r>
        <w:rPr>
          <w:u w:val="single"/>
        </w:rPr>
        <w:t>coordination through NAAG</w:t>
      </w:r>
      <w:r>
        <w:t>---that ensures uniformity</w:t>
      </w:r>
    </w:p>
    <w:p w14:paraId="79C57C5C" w14:textId="77777777" w:rsidR="000C4D31" w:rsidRPr="00183C99" w:rsidRDefault="000C4D31" w:rsidP="000C4D31">
      <w:r w:rsidRPr="00183C99">
        <w:rPr>
          <w:rStyle w:val="Style13ptBold"/>
        </w:rPr>
        <w:t>HLR 20</w:t>
      </w:r>
      <w:r>
        <w:t xml:space="preserve"> – Harvard Law Review, “Antitrust Federalism, Preemption, and Judge-Made Law,” 6/10/20, https://harvardlawreview.org/2020/06/antitrust-federalism-preemption-and-judge-made-law/</w:t>
      </w:r>
    </w:p>
    <w:p w14:paraId="2840DBD8" w14:textId="77777777" w:rsidR="000C4D31" w:rsidRPr="0034547E" w:rsidRDefault="000C4D31" w:rsidP="000C4D31">
      <w:pPr>
        <w:rPr>
          <w:sz w:val="16"/>
        </w:rPr>
      </w:pPr>
      <w:r w:rsidRPr="0034547E">
        <w:rPr>
          <w:sz w:val="16"/>
        </w:rPr>
        <w:t>D. The Misaligned Incentives Problem</w:t>
      </w:r>
    </w:p>
    <w:p w14:paraId="5B3EC236" w14:textId="77777777" w:rsidR="000C4D31" w:rsidRPr="0034547E" w:rsidRDefault="000C4D31" w:rsidP="000C4D31">
      <w:pPr>
        <w:rPr>
          <w:sz w:val="16"/>
        </w:rPr>
      </w:pPr>
      <w:r w:rsidRPr="0034547E">
        <w:rPr>
          <w:sz w:val="16"/>
        </w:rPr>
        <w:t xml:space="preserve">Fourth, in the misaligned incentives problem, </w:t>
      </w:r>
      <w:r w:rsidRPr="00C618F3">
        <w:rPr>
          <w:rStyle w:val="StyleUnderline"/>
        </w:rPr>
        <w:t>critics argue</w:t>
      </w:r>
      <w:r w:rsidRPr="0034547E">
        <w:rPr>
          <w:sz w:val="16"/>
        </w:rPr>
        <w:t xml:space="preserve"> that </w:t>
      </w:r>
      <w:r w:rsidRPr="00C618F3">
        <w:rPr>
          <w:rStyle w:val="StyleUnderline"/>
        </w:rPr>
        <w:t xml:space="preserve">states do not have </w:t>
      </w:r>
      <w:r w:rsidRPr="00C618F3">
        <w:rPr>
          <w:rStyle w:val="Emphasis"/>
        </w:rPr>
        <w:t>proper incentives</w:t>
      </w:r>
      <w:r w:rsidRPr="0034547E">
        <w:rPr>
          <w:sz w:val="16"/>
        </w:rPr>
        <w:t xml:space="preserve"> </w:t>
      </w:r>
      <w:r w:rsidRPr="00C618F3">
        <w:rPr>
          <w:rStyle w:val="StyleUnderline"/>
        </w:rPr>
        <w:t>when they enforce state antitrust laws. Although state antitrust laws are supposed to mainly target intrastate antitrust violations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refused to police that limit too strictly. In an</w:t>
      </w:r>
      <w:r w:rsidRPr="0034547E">
        <w:rPr>
          <w:sz w:val="16"/>
        </w:rPr>
        <w:t xml:space="preserve"> </w:t>
      </w:r>
      <w:r w:rsidRPr="00C618F3">
        <w:rPr>
          <w:rStyle w:val="Emphasis"/>
        </w:rPr>
        <w:t>interconnected economy</w:t>
      </w:r>
      <w:r w:rsidRPr="0034547E">
        <w:rPr>
          <w:sz w:val="16"/>
        </w:rPr>
        <w:t xml:space="preserve"> </w:t>
      </w:r>
      <w:r w:rsidRPr="00C618F3">
        <w:rPr>
          <w:rStyle w:val="StyleUnderline"/>
        </w:rPr>
        <w:t xml:space="preserve">where </w:t>
      </w:r>
      <w:proofErr w:type="gramStart"/>
      <w:r w:rsidRPr="00C618F3">
        <w:rPr>
          <w:rStyle w:val="StyleUnderline"/>
        </w:rPr>
        <w:t>seemingly</w:t>
      </w:r>
      <w:proofErr w:type="gramEnd"/>
      <w:r w:rsidRPr="00C618F3">
        <w:rPr>
          <w:rStyle w:val="StyleUnderline"/>
        </w:rPr>
        <w:t xml:space="preserve"> hyperlocal activity can have </w:t>
      </w:r>
      <w:r w:rsidRPr="00C618F3">
        <w:rPr>
          <w:rStyle w:val="Emphasis"/>
        </w:rPr>
        <w:t>national implications</w:t>
      </w:r>
      <w:r w:rsidRPr="0034547E">
        <w:rPr>
          <w:sz w:val="16"/>
        </w:rPr>
        <w:t xml:space="preserve">, </w:t>
      </w:r>
      <w:r w:rsidRPr="00C618F3">
        <w:rPr>
          <w:rStyle w:val="StyleUnderline"/>
        </w:rPr>
        <w:t>courts</w:t>
      </w:r>
      <w:r w:rsidRPr="0034547E">
        <w:rPr>
          <w:sz w:val="16"/>
        </w:rPr>
        <w:t xml:space="preserve"> have </w:t>
      </w:r>
      <w:r w:rsidRPr="00C618F3">
        <w:rPr>
          <w:rStyle w:val="StyleUnderline"/>
        </w:rPr>
        <w:t>admitted</w:t>
      </w:r>
      <w:r w:rsidRPr="0034547E">
        <w:rPr>
          <w:sz w:val="16"/>
        </w:rPr>
        <w:t xml:space="preserve"> that </w:t>
      </w:r>
      <w:r w:rsidRPr="00C618F3">
        <w:rPr>
          <w:rStyle w:val="StyleUnderline"/>
        </w:rPr>
        <w:t>limiting state antitrust laws</w:t>
      </w:r>
      <w:r w:rsidRPr="006924C0">
        <w:rPr>
          <w:rStyle w:val="StyleUnderline"/>
        </w:rPr>
        <w:t xml:space="preserve"> to cases that do not touch the national</w:t>
      </w:r>
      <w:r w:rsidRPr="0034547E">
        <w:rPr>
          <w:sz w:val="16"/>
        </w:rPr>
        <w:t xml:space="preserve"> </w:t>
      </w:r>
      <w:r w:rsidRPr="006924C0">
        <w:rPr>
          <w:rStyle w:val="StyleUnderline"/>
        </w:rPr>
        <w:t>economy would “</w:t>
      </w:r>
      <w:r w:rsidRPr="006924C0">
        <w:rPr>
          <w:rStyle w:val="Emphasis"/>
        </w:rPr>
        <w:t>fence[] off</w:t>
      </w:r>
      <w:r w:rsidRPr="006924C0">
        <w:rPr>
          <w:rStyle w:val="StyleUnderline"/>
        </w:rPr>
        <w:t>” “a very large area . . . in which the States w[</w:t>
      </w:r>
      <w:proofErr w:type="spellStart"/>
      <w:r w:rsidRPr="006924C0">
        <w:rPr>
          <w:rStyle w:val="StyleUnderline"/>
        </w:rPr>
        <w:t>ould</w:t>
      </w:r>
      <w:proofErr w:type="spellEnd"/>
      <w:r w:rsidRPr="006924C0">
        <w:rPr>
          <w:rStyle w:val="StyleUnderline"/>
        </w:rPr>
        <w:t>] be practically</w:t>
      </w:r>
      <w:r w:rsidRPr="0034547E">
        <w:rPr>
          <w:sz w:val="16"/>
        </w:rPr>
        <w:t xml:space="preserve"> </w:t>
      </w:r>
      <w:r w:rsidRPr="006924C0">
        <w:rPr>
          <w:rStyle w:val="Emphasis"/>
        </w:rPr>
        <w:t>helpless</w:t>
      </w:r>
      <w:r w:rsidRPr="0034547E">
        <w:rPr>
          <w:sz w:val="16"/>
        </w:rPr>
        <w:t xml:space="preserve"> to protect their citizens.” </w:t>
      </w:r>
      <w:proofErr w:type="gramStart"/>
      <w:r w:rsidRPr="006924C0">
        <w:rPr>
          <w:rStyle w:val="StyleUnderline"/>
        </w:rPr>
        <w:t>But</w:t>
      </w:r>
      <w:r w:rsidRPr="0034547E">
        <w:rPr>
          <w:sz w:val="16"/>
        </w:rPr>
        <w:t>,</w:t>
      </w:r>
      <w:proofErr w:type="gramEnd"/>
      <w:r w:rsidRPr="0034547E">
        <w:rPr>
          <w:sz w:val="16"/>
        </w:rPr>
        <w:t xml:space="preserve"> even though suits under state laws may have nationwide consequences, </w:t>
      </w:r>
      <w:r w:rsidRPr="006924C0">
        <w:rPr>
          <w:rStyle w:val="StyleUnderline"/>
        </w:rPr>
        <w:t>state attorneys general lack nationwide incentives</w:t>
      </w:r>
      <w:r w:rsidRPr="0034547E">
        <w:rPr>
          <w:sz w:val="16"/>
        </w:rPr>
        <w:t xml:space="preserve">. </w:t>
      </w:r>
      <w:r w:rsidRPr="0034547E">
        <w:rPr>
          <w:rStyle w:val="StyleUnderline"/>
          <w:highlight w:val="cyan"/>
        </w:rPr>
        <w:t>Critics</w:t>
      </w:r>
      <w:r w:rsidRPr="0034547E">
        <w:rPr>
          <w:sz w:val="16"/>
        </w:rPr>
        <w:t xml:space="preserve"> of the status quo </w:t>
      </w:r>
      <w:r w:rsidRPr="0034547E">
        <w:rPr>
          <w:rStyle w:val="StyleUnderline"/>
          <w:highlight w:val="cyan"/>
        </w:rPr>
        <w:t>worry</w:t>
      </w:r>
      <w:r w:rsidRPr="0034547E">
        <w:rPr>
          <w:sz w:val="16"/>
        </w:rPr>
        <w:t xml:space="preserve"> that </w:t>
      </w:r>
      <w:r w:rsidRPr="0034547E">
        <w:rPr>
          <w:rStyle w:val="StyleUnderline"/>
          <w:highlight w:val="cyan"/>
        </w:rPr>
        <w:t xml:space="preserve">elected </w:t>
      </w:r>
      <w:r w:rsidRPr="0034547E">
        <w:rPr>
          <w:rStyle w:val="Emphasis"/>
          <w:highlight w:val="cyan"/>
        </w:rPr>
        <w:t>a</w:t>
      </w:r>
      <w:r w:rsidRPr="0034547E">
        <w:rPr>
          <w:rStyle w:val="StyleUnderline"/>
        </w:rPr>
        <w:t xml:space="preserve">ttorneys </w:t>
      </w:r>
      <w:r w:rsidRPr="0034547E">
        <w:rPr>
          <w:rStyle w:val="Emphasis"/>
          <w:highlight w:val="cyan"/>
        </w:rPr>
        <w:t>g</w:t>
      </w:r>
      <w:r w:rsidRPr="0034547E">
        <w:rPr>
          <w:rStyle w:val="StyleUnderline"/>
        </w:rPr>
        <w:t xml:space="preserve">eneral </w:t>
      </w:r>
      <w:r w:rsidRPr="0034547E">
        <w:rPr>
          <w:rStyle w:val="StyleUnderline"/>
          <w:highlight w:val="cyan"/>
        </w:rPr>
        <w:t>are</w:t>
      </w:r>
      <w:r w:rsidRPr="006924C0">
        <w:rPr>
          <w:rStyle w:val="StyleUnderline"/>
        </w:rPr>
        <w:t xml:space="preserve"> more </w:t>
      </w:r>
      <w:r w:rsidRPr="0034547E">
        <w:rPr>
          <w:rStyle w:val="StyleUnderline"/>
          <w:highlight w:val="cyan"/>
        </w:rPr>
        <w:t xml:space="preserve">susceptible to lobbying by </w:t>
      </w:r>
      <w:r w:rsidRPr="0034547E">
        <w:rPr>
          <w:rStyle w:val="Emphasis"/>
          <w:highlight w:val="cyan"/>
        </w:rPr>
        <w:t>state interests</w:t>
      </w:r>
      <w:r w:rsidRPr="006924C0">
        <w:rPr>
          <w:rStyle w:val="StyleUnderline"/>
        </w:rPr>
        <w:t xml:space="preserve"> than are</w:t>
      </w:r>
      <w:r w:rsidRPr="0034547E">
        <w:rPr>
          <w:sz w:val="16"/>
        </w:rPr>
        <w:t xml:space="preserve"> </w:t>
      </w:r>
      <w:r w:rsidRPr="006924C0">
        <w:rPr>
          <w:rStyle w:val="StyleUnderline"/>
        </w:rPr>
        <w:t>appointed federal enforcers</w:t>
      </w:r>
      <w:r w:rsidRPr="0034547E">
        <w:rPr>
          <w:sz w:val="16"/>
        </w:rPr>
        <w:t xml:space="preserve"> and that a cost-benefit analysis is flawed where a state can attack a company headquartered out of state in order to protect one headquartered in state.</w:t>
      </w:r>
    </w:p>
    <w:p w14:paraId="11AD7C2B" w14:textId="77777777" w:rsidR="000C4D31" w:rsidRPr="006924C0" w:rsidRDefault="000C4D31" w:rsidP="000C4D31">
      <w:pPr>
        <w:rPr>
          <w:rStyle w:val="StyleUnderline"/>
        </w:rPr>
      </w:pPr>
      <w:r w:rsidRPr="0034547E">
        <w:rPr>
          <w:rStyle w:val="Emphasis"/>
          <w:highlight w:val="cyan"/>
        </w:rPr>
        <w:t>These fears</w:t>
      </w:r>
      <w:r w:rsidRPr="0034547E">
        <w:rPr>
          <w:rStyle w:val="Emphasis"/>
        </w:rPr>
        <w:t xml:space="preserve"> </w:t>
      </w:r>
      <w:r w:rsidRPr="00107C86">
        <w:rPr>
          <w:rStyle w:val="Emphasis"/>
        </w:rPr>
        <w:t>seem mostly imagined</w:t>
      </w:r>
      <w:r w:rsidRPr="0034547E">
        <w:rPr>
          <w:sz w:val="16"/>
        </w:rPr>
        <w:t xml:space="preserve">. </w:t>
      </w:r>
      <w:r w:rsidRPr="00107C86">
        <w:rPr>
          <w:rStyle w:val="StyleUnderline"/>
        </w:rPr>
        <w:t>The idea that elected attorneys general are bringing antitrust</w:t>
      </w:r>
      <w:r w:rsidRPr="0034547E">
        <w:rPr>
          <w:sz w:val="16"/>
        </w:rPr>
        <w:t xml:space="preserve"> </w:t>
      </w:r>
      <w:r w:rsidRPr="00107C86">
        <w:rPr>
          <w:rStyle w:val="StyleUnderline"/>
        </w:rPr>
        <w:t xml:space="preserve">suits to hurt competitors of </w:t>
      </w:r>
      <w:r w:rsidRPr="00107C86">
        <w:rPr>
          <w:rStyle w:val="Emphasis"/>
        </w:rPr>
        <w:t xml:space="preserve">state </w:t>
      </w:r>
      <w:proofErr w:type="spellStart"/>
      <w:r w:rsidRPr="00107C86">
        <w:rPr>
          <w:rStyle w:val="Emphasis"/>
        </w:rPr>
        <w:t>businesses</w:t>
      </w:r>
      <w:r w:rsidRPr="00107C86">
        <w:rPr>
          <w:rStyle w:val="StyleUnderline"/>
        </w:rPr>
        <w:t>“appears</w:t>
      </w:r>
      <w:proofErr w:type="spellEnd"/>
      <w:r w:rsidRPr="00107C86">
        <w:rPr>
          <w:rStyle w:val="StyleUnderline"/>
        </w:rPr>
        <w:t xml:space="preserve"> to </w:t>
      </w:r>
      <w:r w:rsidRPr="0034547E">
        <w:rPr>
          <w:rStyle w:val="StyleUnderline"/>
          <w:highlight w:val="cyan"/>
        </w:rPr>
        <w:t xml:space="preserve">[have] </w:t>
      </w:r>
      <w:r w:rsidRPr="0034547E">
        <w:rPr>
          <w:rStyle w:val="Emphasis"/>
          <w:highlight w:val="cyan"/>
        </w:rPr>
        <w:t>little empirical support</w:t>
      </w:r>
      <w:r w:rsidRPr="0034547E">
        <w:rPr>
          <w:sz w:val="16"/>
        </w:rPr>
        <w:t xml:space="preserve">[,] . . </w:t>
      </w:r>
      <w:r w:rsidRPr="00107C86">
        <w:rPr>
          <w:rStyle w:val="StyleUnderline"/>
        </w:rPr>
        <w:t>. and none has been provided by the advocates of this position</w:t>
      </w:r>
      <w:r w:rsidRPr="0034547E">
        <w:rPr>
          <w:sz w:val="16"/>
        </w:rPr>
        <w:t xml:space="preserve">.” </w:t>
      </w:r>
      <w:r w:rsidRPr="006924C0">
        <w:rPr>
          <w:rStyle w:val="StyleUnderline"/>
        </w:rPr>
        <w:t>Past state antitrust enforcers have</w:t>
      </w:r>
      <w:r w:rsidRPr="0034547E">
        <w:rPr>
          <w:sz w:val="16"/>
        </w:rPr>
        <w:t xml:space="preserve"> </w:t>
      </w:r>
      <w:r w:rsidRPr="006924C0">
        <w:rPr>
          <w:rStyle w:val="StyleUnderline"/>
        </w:rPr>
        <w:t>stated</w:t>
      </w:r>
      <w:r w:rsidRPr="0034547E">
        <w:rPr>
          <w:sz w:val="16"/>
        </w:rPr>
        <w:t xml:space="preserve"> that, </w:t>
      </w:r>
      <w:r w:rsidRPr="006924C0">
        <w:rPr>
          <w:rStyle w:val="StyleUnderline"/>
        </w:rPr>
        <w:t>while they considered state-specific factors</w:t>
      </w:r>
      <w:r w:rsidRPr="0034547E">
        <w:rPr>
          <w:sz w:val="16"/>
        </w:rPr>
        <w:t xml:space="preserve"> when deciding where to spend their limited resources, </w:t>
      </w:r>
      <w:r w:rsidRPr="006924C0">
        <w:rPr>
          <w:rStyle w:val="StyleUnderline"/>
        </w:rPr>
        <w:t xml:space="preserve">those factors would be used only to choose “from among those cases that </w:t>
      </w:r>
      <w:r w:rsidRPr="006924C0">
        <w:rPr>
          <w:rStyle w:val="Emphasis"/>
        </w:rPr>
        <w:t>also made sense</w:t>
      </w:r>
      <w:r w:rsidRPr="006924C0">
        <w:rPr>
          <w:rStyle w:val="StyleUnderline"/>
        </w:rPr>
        <w:t xml:space="preserve"> on </w:t>
      </w:r>
      <w:r w:rsidRPr="006924C0">
        <w:rPr>
          <w:rStyle w:val="Emphasis"/>
        </w:rPr>
        <w:t>traditional economic grounds.”</w:t>
      </w:r>
    </w:p>
    <w:p w14:paraId="47813C56" w14:textId="77777777" w:rsidR="000C4D31" w:rsidRPr="006075ED" w:rsidRDefault="000C4D31" w:rsidP="000C4D31">
      <w:pPr>
        <w:rPr>
          <w:rStyle w:val="StyleUnderline"/>
        </w:rPr>
      </w:pPr>
      <w:r w:rsidRPr="0034547E">
        <w:rPr>
          <w:sz w:val="16"/>
        </w:rPr>
        <w:t xml:space="preserve">And there is reason to believe that these enforcers are telling the truth. For one thing, </w:t>
      </w:r>
      <w:r w:rsidRPr="0034547E">
        <w:rPr>
          <w:rStyle w:val="StyleUnderline"/>
          <w:highlight w:val="cyan"/>
        </w:rPr>
        <w:t>states often make</w:t>
      </w:r>
      <w:r w:rsidRPr="0034547E">
        <w:rPr>
          <w:rStyle w:val="StyleUnderline"/>
        </w:rPr>
        <w:t xml:space="preserve"> antitrust </w:t>
      </w:r>
      <w:r w:rsidRPr="0034547E">
        <w:rPr>
          <w:rStyle w:val="StyleUnderline"/>
          <w:highlight w:val="cyan"/>
        </w:rPr>
        <w:t>decisions</w:t>
      </w:r>
      <w:r w:rsidRPr="0034547E">
        <w:rPr>
          <w:rStyle w:val="StyleUnderline"/>
        </w:rPr>
        <w:t xml:space="preserve"> that seem to go </w:t>
      </w:r>
      <w:r w:rsidRPr="0034547E">
        <w:rPr>
          <w:rStyle w:val="Emphasis"/>
          <w:highlight w:val="cyan"/>
        </w:rPr>
        <w:t>against the interests</w:t>
      </w:r>
      <w:r w:rsidRPr="0034547E">
        <w:rPr>
          <w:rStyle w:val="StyleUnderline"/>
          <w:highlight w:val="cyan"/>
        </w:rPr>
        <w:t xml:space="preserve"> of</w:t>
      </w:r>
      <w:r w:rsidRPr="0034547E">
        <w:rPr>
          <w:sz w:val="16"/>
          <w:highlight w:val="cyan"/>
        </w:rPr>
        <w:t xml:space="preserve"> </w:t>
      </w:r>
      <w:r w:rsidRPr="0034547E">
        <w:rPr>
          <w:rStyle w:val="StyleUnderline"/>
          <w:highlight w:val="cyan"/>
        </w:rPr>
        <w:t>major</w:t>
      </w:r>
      <w:r w:rsidRPr="0034547E">
        <w:rPr>
          <w:rStyle w:val="StyleUnderline"/>
        </w:rPr>
        <w:t xml:space="preserve"> state </w:t>
      </w:r>
      <w:r w:rsidRPr="0034547E">
        <w:rPr>
          <w:rStyle w:val="StyleUnderline"/>
          <w:highlight w:val="cyan"/>
        </w:rPr>
        <w:t>employers</w:t>
      </w:r>
      <w:r w:rsidRPr="0034547E">
        <w:rPr>
          <w:sz w:val="16"/>
        </w:rPr>
        <w:t xml:space="preserve">. For example, </w:t>
      </w:r>
      <w:r w:rsidRPr="0034547E">
        <w:rPr>
          <w:rStyle w:val="StyleUnderline"/>
          <w:highlight w:val="cyan"/>
        </w:rPr>
        <w:t>New York</w:t>
      </w:r>
      <w:r w:rsidRPr="000E6424">
        <w:rPr>
          <w:rStyle w:val="StyleUnderline"/>
        </w:rPr>
        <w:t xml:space="preserve"> antitrust </w:t>
      </w:r>
      <w:r w:rsidRPr="0034547E">
        <w:rPr>
          <w:rStyle w:val="StyleUnderline"/>
          <w:highlight w:val="cyan"/>
        </w:rPr>
        <w:t>enforcers have taken</w:t>
      </w:r>
      <w:r w:rsidRPr="000E6424">
        <w:rPr>
          <w:rStyle w:val="StyleUnderline"/>
        </w:rPr>
        <w:t xml:space="preserve"> antitrust </w:t>
      </w:r>
      <w:r w:rsidRPr="0034547E">
        <w:rPr>
          <w:rStyle w:val="StyleUnderline"/>
          <w:highlight w:val="cyan"/>
        </w:rPr>
        <w:t>positions adverse to</w:t>
      </w:r>
      <w:r w:rsidRPr="000E6424">
        <w:rPr>
          <w:rStyle w:val="StyleUnderline"/>
        </w:rPr>
        <w:t xml:space="preserve"> both </w:t>
      </w:r>
      <w:r w:rsidRPr="0034547E">
        <w:rPr>
          <w:rStyle w:val="Emphasis"/>
          <w:highlight w:val="cyan"/>
        </w:rPr>
        <w:t>Verizon</w:t>
      </w:r>
      <w:r w:rsidRPr="0034547E">
        <w:rPr>
          <w:rStyle w:val="StyleUnderline"/>
          <w:highlight w:val="cyan"/>
        </w:rPr>
        <w:t xml:space="preserve"> and</w:t>
      </w:r>
      <w:r w:rsidRPr="0034547E">
        <w:rPr>
          <w:sz w:val="16"/>
        </w:rPr>
        <w:t xml:space="preserve"> </w:t>
      </w:r>
      <w:r w:rsidRPr="0034547E">
        <w:rPr>
          <w:rStyle w:val="Emphasis"/>
          <w:highlight w:val="cyan"/>
        </w:rPr>
        <w:t>IBM</w:t>
      </w:r>
      <w:r w:rsidRPr="0034547E">
        <w:rPr>
          <w:sz w:val="16"/>
        </w:rPr>
        <w:t xml:space="preserve">, </w:t>
      </w:r>
      <w:r w:rsidRPr="000E6424">
        <w:rPr>
          <w:rStyle w:val="Emphasis"/>
        </w:rPr>
        <w:t>top New York employers</w:t>
      </w:r>
      <w:r w:rsidRPr="0034547E">
        <w:rPr>
          <w:sz w:val="16"/>
        </w:rPr>
        <w:t xml:space="preserve">. For another, a state that is only minutely affected by an antitrust action is unlikely to bring that action alone. If a state is only trivially affected by allegedly anticompetitive conduct, “that state is very unlikely as a practical and political matter to spend the enormous sums of money required to sustain a challenge.” If a state is majorly affected but is the only state affected, then the misaligned incentives critique does not apply because there is no competing set of national incentives. </w:t>
      </w:r>
      <w:r w:rsidRPr="0034547E">
        <w:rPr>
          <w:rStyle w:val="StyleUnderline"/>
          <w:highlight w:val="cyan"/>
        </w:rPr>
        <w:t>And</w:t>
      </w:r>
      <w:r w:rsidRPr="0034547E">
        <w:rPr>
          <w:sz w:val="16"/>
        </w:rPr>
        <w:t xml:space="preserve"> </w:t>
      </w:r>
      <w:r w:rsidRPr="006075ED">
        <w:rPr>
          <w:rStyle w:val="StyleUnderline"/>
        </w:rPr>
        <w:t>in a case that actually has major impacts in multiple</w:t>
      </w:r>
      <w:r w:rsidRPr="0034547E">
        <w:rPr>
          <w:sz w:val="16"/>
        </w:rPr>
        <w:t xml:space="preserve"> </w:t>
      </w:r>
      <w:r w:rsidRPr="006075ED">
        <w:rPr>
          <w:rStyle w:val="StyleUnderline"/>
        </w:rPr>
        <w:t xml:space="preserve">states, it is unlikely that one state could act without </w:t>
      </w:r>
      <w:r w:rsidRPr="006075ED">
        <w:rPr>
          <w:rStyle w:val="Emphasis"/>
        </w:rPr>
        <w:t>other states wanting to join</w:t>
      </w:r>
      <w:r w:rsidRPr="0034547E">
        <w:rPr>
          <w:sz w:val="16"/>
        </w:rPr>
        <w:t xml:space="preserve"> in </w:t>
      </w:r>
      <w:r w:rsidRPr="006075ED">
        <w:rPr>
          <w:rStyle w:val="StyleUnderline"/>
        </w:rPr>
        <w:t xml:space="preserve">on the enforcement. </w:t>
      </w:r>
      <w:r w:rsidRPr="00107C86">
        <w:rPr>
          <w:rStyle w:val="Emphasis"/>
        </w:rPr>
        <w:t xml:space="preserve">When </w:t>
      </w:r>
      <w:r w:rsidRPr="0034547E">
        <w:rPr>
          <w:rStyle w:val="Emphasis"/>
          <w:highlight w:val="cyan"/>
        </w:rPr>
        <w:t>states</w:t>
      </w:r>
      <w:r w:rsidRPr="0034547E">
        <w:rPr>
          <w:rStyle w:val="Emphasis"/>
        </w:rPr>
        <w:t xml:space="preserve"> </w:t>
      </w:r>
      <w:r w:rsidRPr="00107C86">
        <w:rPr>
          <w:rStyle w:val="Emphasis"/>
        </w:rPr>
        <w:t>work together</w:t>
      </w:r>
      <w:r w:rsidRPr="006075ED">
        <w:rPr>
          <w:rStyle w:val="StyleUnderline"/>
        </w:rPr>
        <w:t xml:space="preserve"> on antitrust enforcement, </w:t>
      </w:r>
      <w:r w:rsidRPr="00107C86">
        <w:rPr>
          <w:rStyle w:val="StyleUnderline"/>
        </w:rPr>
        <w:t>they</w:t>
      </w:r>
      <w:r w:rsidRPr="006075ED">
        <w:rPr>
          <w:rStyle w:val="StyleUnderline"/>
        </w:rPr>
        <w:t xml:space="preserve"> tend to </w:t>
      </w:r>
      <w:r w:rsidRPr="0034547E">
        <w:rPr>
          <w:rStyle w:val="Emphasis"/>
          <w:highlight w:val="cyan"/>
        </w:rPr>
        <w:t>cooperate</w:t>
      </w:r>
      <w:r w:rsidRPr="006075ED">
        <w:rPr>
          <w:rStyle w:val="Emphasis"/>
        </w:rPr>
        <w:t xml:space="preserve"> closely</w:t>
      </w:r>
      <w:r w:rsidRPr="0034547E">
        <w:rPr>
          <w:sz w:val="16"/>
        </w:rPr>
        <w:t xml:space="preserve"> with one another, </w:t>
      </w:r>
      <w:r w:rsidRPr="006075ED">
        <w:rPr>
          <w:rStyle w:val="StyleUnderline"/>
        </w:rPr>
        <w:t xml:space="preserve">especially </w:t>
      </w:r>
      <w:r w:rsidRPr="0034547E">
        <w:rPr>
          <w:rStyle w:val="StyleUnderline"/>
          <w:highlight w:val="cyan"/>
        </w:rPr>
        <w:t>through</w:t>
      </w:r>
      <w:r w:rsidRPr="006075ED">
        <w:rPr>
          <w:rStyle w:val="StyleUnderline"/>
        </w:rPr>
        <w:t xml:space="preserve"> the</w:t>
      </w:r>
      <w:r w:rsidRPr="0034547E">
        <w:rPr>
          <w:sz w:val="16"/>
        </w:rPr>
        <w:t xml:space="preserve"> National Association of Attorneys General’s (</w:t>
      </w:r>
      <w:r w:rsidRPr="0034547E">
        <w:rPr>
          <w:rStyle w:val="Emphasis"/>
          <w:highlight w:val="cyan"/>
        </w:rPr>
        <w:t>NAAG</w:t>
      </w:r>
      <w:r w:rsidRPr="0034547E">
        <w:rPr>
          <w:sz w:val="16"/>
        </w:rPr>
        <w:t xml:space="preserve">) </w:t>
      </w:r>
      <w:r w:rsidRPr="006075ED">
        <w:rPr>
          <w:rStyle w:val="StyleUnderline"/>
        </w:rPr>
        <w:t xml:space="preserve">antitrust group. </w:t>
      </w:r>
      <w:r w:rsidRPr="0034547E">
        <w:rPr>
          <w:rStyle w:val="StyleUnderline"/>
          <w:highlight w:val="cyan"/>
        </w:rPr>
        <w:t xml:space="preserve">Even if an </w:t>
      </w:r>
      <w:r w:rsidRPr="0034547E">
        <w:rPr>
          <w:rStyle w:val="Emphasis"/>
          <w:highlight w:val="cyan"/>
        </w:rPr>
        <w:t>individual state</w:t>
      </w:r>
      <w:r w:rsidRPr="0034547E">
        <w:rPr>
          <w:rStyle w:val="StyleUnderline"/>
          <w:highlight w:val="cyan"/>
        </w:rPr>
        <w:t xml:space="preserve"> might be swayed by state-specific concerns, it is unlikely</w:t>
      </w:r>
      <w:r w:rsidRPr="006075ED">
        <w:rPr>
          <w:rStyle w:val="StyleUnderline"/>
        </w:rPr>
        <w:t xml:space="preserve"> that </w:t>
      </w:r>
      <w:r w:rsidRPr="0034547E">
        <w:rPr>
          <w:rStyle w:val="StyleUnderline"/>
          <w:highlight w:val="cyan"/>
        </w:rPr>
        <w:t xml:space="preserve">it could convince a </w:t>
      </w:r>
      <w:r w:rsidRPr="0034547E">
        <w:rPr>
          <w:rStyle w:val="Emphasis"/>
          <w:highlight w:val="cyan"/>
        </w:rPr>
        <w:t>multistate coalition</w:t>
      </w:r>
      <w:r w:rsidRPr="006075ED">
        <w:rPr>
          <w:rStyle w:val="StyleUnderline"/>
        </w:rPr>
        <w:t xml:space="preserve"> to act on those concerns — </w:t>
      </w:r>
      <w:r w:rsidRPr="0034547E">
        <w:rPr>
          <w:rStyle w:val="StyleUnderline"/>
          <w:highlight w:val="cyan"/>
        </w:rPr>
        <w:t>the group would</w:t>
      </w:r>
      <w:r w:rsidRPr="006075ED">
        <w:rPr>
          <w:rStyle w:val="StyleUnderline"/>
        </w:rPr>
        <w:t xml:space="preserve"> be forced to </w:t>
      </w:r>
      <w:r w:rsidRPr="0034547E">
        <w:rPr>
          <w:rStyle w:val="StyleUnderline"/>
          <w:highlight w:val="cyan"/>
        </w:rPr>
        <w:t>evaluate the action on its</w:t>
      </w:r>
      <w:r w:rsidRPr="0034547E">
        <w:rPr>
          <w:rStyle w:val="StyleUnderline"/>
        </w:rPr>
        <w:t xml:space="preserve"> </w:t>
      </w:r>
      <w:r w:rsidRPr="00107C86">
        <w:rPr>
          <w:rStyle w:val="StyleUnderline"/>
        </w:rPr>
        <w:t xml:space="preserve">more </w:t>
      </w:r>
      <w:r w:rsidRPr="0034547E">
        <w:rPr>
          <w:rStyle w:val="Emphasis"/>
          <w:highlight w:val="cyan"/>
        </w:rPr>
        <w:t>national merits</w:t>
      </w:r>
      <w:r w:rsidRPr="006075ED">
        <w:rPr>
          <w:rStyle w:val="StyleUnderline"/>
        </w:rPr>
        <w:t>.</w:t>
      </w:r>
    </w:p>
    <w:p w14:paraId="43F48A5B" w14:textId="77777777" w:rsidR="000C4D31" w:rsidRPr="0034547E" w:rsidRDefault="000C4D31" w:rsidP="000C4D31">
      <w:pPr>
        <w:rPr>
          <w:sz w:val="16"/>
        </w:rPr>
      </w:pPr>
      <w:r w:rsidRPr="0034547E">
        <w:rPr>
          <w:sz w:val="16"/>
        </w:rPr>
        <w:t>E. The Incompetent States Problem</w:t>
      </w:r>
    </w:p>
    <w:p w14:paraId="176C9A1B" w14:textId="77777777" w:rsidR="000C4D31" w:rsidRPr="0034547E" w:rsidRDefault="000C4D31" w:rsidP="000C4D31">
      <w:pPr>
        <w:rPr>
          <w:sz w:val="16"/>
        </w:rPr>
      </w:pPr>
      <w:r w:rsidRPr="0034547E">
        <w:rPr>
          <w:sz w:val="16"/>
        </w:rPr>
        <w:t xml:space="preserve">Finally, </w:t>
      </w:r>
      <w:r w:rsidRPr="001A4904">
        <w:rPr>
          <w:rStyle w:val="StyleUnderline"/>
        </w:rPr>
        <w:t xml:space="preserve">critics argue that state enforcers will make </w:t>
      </w:r>
      <w:r w:rsidRPr="001A4904">
        <w:rPr>
          <w:rStyle w:val="Emphasis"/>
        </w:rPr>
        <w:t xml:space="preserve">error-ridden antitrust choices </w:t>
      </w:r>
      <w:r w:rsidRPr="0034547E">
        <w:rPr>
          <w:sz w:val="16"/>
        </w:rPr>
        <w:t xml:space="preserve">due </w:t>
      </w:r>
      <w:r w:rsidRPr="001A4904">
        <w:rPr>
          <w:rStyle w:val="StyleUnderline"/>
        </w:rPr>
        <w:t xml:space="preserve">to a lack of </w:t>
      </w:r>
      <w:r w:rsidRPr="001A4904">
        <w:rPr>
          <w:rStyle w:val="Emphasis"/>
        </w:rPr>
        <w:t>resources</w:t>
      </w:r>
      <w:r w:rsidRPr="001A4904">
        <w:rPr>
          <w:rStyle w:val="StyleUnderline"/>
        </w:rPr>
        <w:t xml:space="preserve">, </w:t>
      </w:r>
      <w:r w:rsidRPr="001A4904">
        <w:rPr>
          <w:rStyle w:val="Emphasis"/>
        </w:rPr>
        <w:t>experience</w:t>
      </w:r>
      <w:r w:rsidRPr="001A4904">
        <w:rPr>
          <w:rStyle w:val="StyleUnderline"/>
        </w:rPr>
        <w:t xml:space="preserve">, and </w:t>
      </w:r>
      <w:r w:rsidRPr="001A4904">
        <w:rPr>
          <w:rStyle w:val="Emphasis"/>
        </w:rPr>
        <w:t>expertise</w:t>
      </w:r>
      <w:r w:rsidRPr="0034547E">
        <w:rPr>
          <w:sz w:val="16"/>
        </w:rPr>
        <w:t xml:space="preserve">. </w:t>
      </w:r>
      <w:r w:rsidRPr="001A4904">
        <w:rPr>
          <w:rStyle w:val="StyleUnderline"/>
        </w:rPr>
        <w:t xml:space="preserve">Whereas federal enforcers have </w:t>
      </w:r>
      <w:r w:rsidRPr="001A4904">
        <w:rPr>
          <w:rStyle w:val="Emphasis"/>
        </w:rPr>
        <w:t>significant budgets</w:t>
      </w:r>
      <w:r w:rsidRPr="001A4904">
        <w:rPr>
          <w:rStyle w:val="StyleUnderline"/>
        </w:rPr>
        <w:t xml:space="preserve"> for</w:t>
      </w:r>
      <w:r w:rsidRPr="0034547E">
        <w:rPr>
          <w:sz w:val="16"/>
        </w:rPr>
        <w:t xml:space="preserve"> </w:t>
      </w:r>
      <w:r w:rsidRPr="001A4904">
        <w:rPr>
          <w:rStyle w:val="StyleUnderline"/>
        </w:rPr>
        <w:t xml:space="preserve">antitrust </w:t>
      </w:r>
      <w:r w:rsidRPr="003D2A8F">
        <w:rPr>
          <w:rStyle w:val="StyleUnderline"/>
        </w:rPr>
        <w:t>enforcement, the percentage of funding set aside for antitrust enforcement by state attorneys general is minute</w:t>
      </w:r>
      <w:r w:rsidRPr="0034547E">
        <w:rPr>
          <w:sz w:val="16"/>
        </w:rPr>
        <w:t>.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 State attorneys general are accused of acting as free riders on federal actions and of making settlements more difficult rather than undertaking useful enforcement.</w:t>
      </w:r>
    </w:p>
    <w:p w14:paraId="3C60B781" w14:textId="4E31263B" w:rsidR="000C4D31" w:rsidRDefault="000C4D31" w:rsidP="000C4D31">
      <w:pPr>
        <w:rPr>
          <w:sz w:val="16"/>
        </w:rPr>
      </w:pPr>
      <w:r w:rsidRPr="003D2A8F">
        <w:rPr>
          <w:rStyle w:val="StyleUnderline"/>
        </w:rPr>
        <w:t>But there is reason to dispute critics’ claims. The critique of individual attorneys general ignores the</w:t>
      </w:r>
      <w:r w:rsidRPr="0034547E">
        <w:rPr>
          <w:sz w:val="16"/>
        </w:rPr>
        <w:t xml:space="preserve"> </w:t>
      </w:r>
      <w:r w:rsidRPr="0034547E">
        <w:rPr>
          <w:rStyle w:val="StyleUnderline"/>
          <w:highlight w:val="cyan"/>
        </w:rPr>
        <w:t>states’</w:t>
      </w:r>
      <w:r w:rsidRPr="003D2A8F">
        <w:rPr>
          <w:rStyle w:val="StyleUnderline"/>
        </w:rPr>
        <w:t xml:space="preserve"> </w:t>
      </w:r>
      <w:r w:rsidRPr="003D2A8F">
        <w:rPr>
          <w:rStyle w:val="Emphasis"/>
        </w:rPr>
        <w:t xml:space="preserve">ability to </w:t>
      </w:r>
      <w:r w:rsidRPr="0034547E">
        <w:rPr>
          <w:rStyle w:val="Emphasis"/>
          <w:highlight w:val="cyan"/>
        </w:rPr>
        <w:t>work in unison</w:t>
      </w:r>
      <w:r w:rsidRPr="0034547E">
        <w:rPr>
          <w:sz w:val="16"/>
        </w:rPr>
        <w:t xml:space="preserve">. </w:t>
      </w:r>
      <w:r w:rsidRPr="0034547E">
        <w:rPr>
          <w:rStyle w:val="Emphasis"/>
          <w:highlight w:val="cyan"/>
        </w:rPr>
        <w:t>Cooperating through NAAG,</w:t>
      </w:r>
      <w:r w:rsidRPr="0034547E">
        <w:rPr>
          <w:sz w:val="16"/>
          <w:highlight w:val="cyan"/>
        </w:rPr>
        <w:t xml:space="preserve"> </w:t>
      </w:r>
      <w:r w:rsidRPr="0034547E">
        <w:rPr>
          <w:rStyle w:val="StyleUnderline"/>
          <w:highlight w:val="cyan"/>
        </w:rPr>
        <w:t>states</w:t>
      </w:r>
      <w:r w:rsidRPr="003D2A8F">
        <w:rPr>
          <w:rStyle w:val="StyleUnderline"/>
        </w:rPr>
        <w:t xml:space="preserve"> are able to </w:t>
      </w:r>
      <w:r w:rsidRPr="0034547E">
        <w:rPr>
          <w:rStyle w:val="Emphasis"/>
          <w:highlight w:val="cyan"/>
        </w:rPr>
        <w:t>build on each other’s experiences</w:t>
      </w:r>
      <w:r w:rsidRPr="0034547E">
        <w:rPr>
          <w:sz w:val="16"/>
        </w:rPr>
        <w:t xml:space="preserve"> </w:t>
      </w:r>
      <w:r w:rsidRPr="0034547E">
        <w:rPr>
          <w:rStyle w:val="StyleUnderline"/>
        </w:rPr>
        <w:t>in</w:t>
      </w:r>
      <w:r w:rsidRPr="003D2A8F">
        <w:rPr>
          <w:rStyle w:val="StyleUnderline"/>
        </w:rPr>
        <w:t xml:space="preserve"> antitrust enforcement. </w:t>
      </w:r>
      <w:r w:rsidRPr="0034547E">
        <w:rPr>
          <w:sz w:val="16"/>
        </w:rPr>
        <w:t xml:space="preserve">Thus, </w:t>
      </w:r>
      <w:r w:rsidRPr="003D2A8F">
        <w:rPr>
          <w:rStyle w:val="StyleUnderline"/>
        </w:rPr>
        <w:t xml:space="preserve">worries about inexperienced antitrust </w:t>
      </w:r>
      <w:proofErr w:type="spellStart"/>
      <w:r w:rsidRPr="003D2A8F">
        <w:rPr>
          <w:rStyle w:val="StyleUnderline"/>
        </w:rPr>
        <w:t>divisions</w:t>
      </w:r>
      <w:proofErr w:type="spellEnd"/>
      <w:r w:rsidRPr="0034547E">
        <w:rPr>
          <w:sz w:val="16"/>
        </w:rPr>
        <w:t xml:space="preserve"> </w:t>
      </w:r>
      <w:r w:rsidRPr="003D2A8F">
        <w:rPr>
          <w:rStyle w:val="StyleUnderline"/>
        </w:rPr>
        <w:t xml:space="preserve">working alone may be </w:t>
      </w:r>
      <w:r w:rsidRPr="003D2A8F">
        <w:rPr>
          <w:rStyle w:val="Emphasis"/>
        </w:rPr>
        <w:t>overstated</w:t>
      </w:r>
      <w:r w:rsidRPr="0034547E">
        <w:rPr>
          <w:sz w:val="16"/>
        </w:rP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fifty-six suits included federal participation. Finally, much of the criticism leveled at state attorneys general occurred before a renaissance in state law enforcement. Since Judge Posner derided the skill of state attorneys general in 2001, lawyers and judges, including Chief Justice Roberts, have recognized a marked improvement in state attorney offices’ advocacy. Whether or not Judge Posner’s critiques were valid at the turn of the century, it is unclear that the landscape remains the same today. Finally, this critique undermines the arguments, noted earlier, that state law enforcement is </w:t>
      </w:r>
      <w:proofErr w:type="spellStart"/>
      <w:r w:rsidRPr="0034547E">
        <w:rPr>
          <w:sz w:val="16"/>
        </w:rPr>
        <w:t>overdeterring</w:t>
      </w:r>
      <w:proofErr w:type="spellEnd"/>
      <w:r w:rsidRPr="0034547E">
        <w:rPr>
          <w:sz w:val="16"/>
        </w:rPr>
        <w:t xml:space="preserve"> competition or creating a patchwork of antitrust law. If states are nothing but free riders, then we need not worry about overdeterrence.</w:t>
      </w:r>
    </w:p>
    <w:p w14:paraId="4E9490F5" w14:textId="77777777" w:rsidR="000C4D31" w:rsidRPr="0034547E" w:rsidRDefault="000C4D31" w:rsidP="000C4D31">
      <w:pPr>
        <w:rPr>
          <w:sz w:val="16"/>
        </w:rPr>
      </w:pPr>
    </w:p>
    <w:p w14:paraId="13EDF91E" w14:textId="77777777" w:rsidR="000C4D31" w:rsidRPr="009E745E" w:rsidRDefault="000C4D31" w:rsidP="000C4D31">
      <w:pPr>
        <w:pStyle w:val="Heading4"/>
      </w:pPr>
      <w:r>
        <w:t xml:space="preserve">a) </w:t>
      </w:r>
      <w:r>
        <w:rPr>
          <w:u w:val="single"/>
        </w:rPr>
        <w:t>Uniform</w:t>
      </w:r>
      <w:r>
        <w:t xml:space="preserve"> 50 state action is </w:t>
      </w:r>
      <w:r>
        <w:rPr>
          <w:u w:val="single"/>
        </w:rPr>
        <w:t>consistent</w:t>
      </w:r>
      <w:r>
        <w:t xml:space="preserve"> AND </w:t>
      </w:r>
      <w:r>
        <w:rPr>
          <w:u w:val="single"/>
        </w:rPr>
        <w:t>displaces</w:t>
      </w:r>
      <w:r>
        <w:t xml:space="preserve"> otherwise </w:t>
      </w:r>
      <w:r>
        <w:rPr>
          <w:u w:val="single"/>
        </w:rPr>
        <w:t>inevitable</w:t>
      </w:r>
      <w:r>
        <w:t xml:space="preserve"> ad hoc state enforcement</w:t>
      </w:r>
    </w:p>
    <w:p w14:paraId="2B7ABADB" w14:textId="77777777" w:rsidR="000C4D31" w:rsidRDefault="000C4D31" w:rsidP="000C4D31">
      <w:r>
        <w:t xml:space="preserve">Clark L. </w:t>
      </w:r>
      <w:r w:rsidRPr="001952EA">
        <w:rPr>
          <w:rStyle w:val="Style13ptBold"/>
        </w:rPr>
        <w:t>Hildabrand 14</w:t>
      </w:r>
      <w:r>
        <w:t>, JD Candidate at Yale Law School, BA from Washington &amp; Lee University, “Interactive Antitrust Federalism: Antitrust Enforcement in Tennessee Then and Now”, Transactions, Volume 16, Issue 1, 16 Transactions 67, Lexis</w:t>
      </w:r>
    </w:p>
    <w:p w14:paraId="1E5F3DED" w14:textId="3489D395" w:rsidR="000C4D31" w:rsidRDefault="000C4D31" w:rsidP="000C4D31">
      <w:r w:rsidRPr="00F7095F">
        <w:rPr>
          <w:rStyle w:val="StyleUnderline"/>
          <w:highlight w:val="cyan"/>
        </w:rPr>
        <w:t>State</w:t>
      </w:r>
      <w:r w:rsidRPr="008C5922">
        <w:rPr>
          <w:rStyle w:val="StyleUnderline"/>
        </w:rPr>
        <w:t xml:space="preserve"> antitrust </w:t>
      </w:r>
      <w:r w:rsidRPr="00F7095F">
        <w:rPr>
          <w:rStyle w:val="StyleUnderline"/>
          <w:highlight w:val="cyan"/>
        </w:rPr>
        <w:t>laws</w:t>
      </w:r>
      <w:r w:rsidRPr="008C5922">
        <w:rPr>
          <w:rStyle w:val="StyleUnderline"/>
        </w:rPr>
        <w:t xml:space="preserve"> and enforcement</w:t>
      </w:r>
      <w:r>
        <w:t xml:space="preserve"> also </w:t>
      </w:r>
      <w:r w:rsidRPr="00F7095F">
        <w:rPr>
          <w:rStyle w:val="StyleUnderline"/>
          <w:highlight w:val="cyan"/>
        </w:rPr>
        <w:t xml:space="preserve">encourage </w:t>
      </w:r>
      <w:r w:rsidRPr="00F7095F">
        <w:rPr>
          <w:rStyle w:val="Emphasis"/>
          <w:highlight w:val="cyan"/>
        </w:rPr>
        <w:t>greater consistency</w:t>
      </w:r>
      <w:r w:rsidRPr="00F7095F">
        <w:rPr>
          <w:rStyle w:val="StyleUnderline"/>
          <w:highlight w:val="cyan"/>
        </w:rPr>
        <w:t xml:space="preserve"> in</w:t>
      </w:r>
      <w:r w:rsidRPr="008C5922">
        <w:rPr>
          <w:rStyle w:val="StyleUnderline"/>
        </w:rPr>
        <w:t xml:space="preserve"> antitrust </w:t>
      </w:r>
      <w:r w:rsidRPr="00F7095F">
        <w:rPr>
          <w:rStyle w:val="StyleUnderline"/>
          <w:highlight w:val="cyan"/>
        </w:rPr>
        <w:t>enforcement</w:t>
      </w:r>
      <w:r w:rsidRPr="008C5922">
        <w:rPr>
          <w:rStyle w:val="StyleUnderline"/>
        </w:rPr>
        <w:t xml:space="preserve"> over time </w:t>
      </w:r>
      <w:r w:rsidRPr="00F7095F">
        <w:rPr>
          <w:rStyle w:val="StyleUnderline"/>
          <w:highlight w:val="cyan"/>
        </w:rPr>
        <w:t xml:space="preserve">by </w:t>
      </w:r>
      <w:r w:rsidRPr="00F7095F">
        <w:rPr>
          <w:rStyle w:val="Emphasis"/>
          <w:highlight w:val="cyan"/>
        </w:rPr>
        <w:t>weakening barriers</w:t>
      </w:r>
      <w:r w:rsidRPr="008C5922">
        <w:rPr>
          <w:rStyle w:val="StyleUnderline"/>
        </w:rPr>
        <w:t xml:space="preserve"> to enforcement </w:t>
      </w:r>
      <w:r w:rsidRPr="00F7095F">
        <w:rPr>
          <w:rStyle w:val="StyleUnderline"/>
          <w:highlight w:val="cyan"/>
        </w:rPr>
        <w:t>from financial, jurisdictional, and political restrictions</w:t>
      </w:r>
      <w:r w:rsidRPr="008C5922">
        <w:rPr>
          <w:rStyle w:val="StyleUnderline"/>
        </w:rPr>
        <w:t xml:space="preserve">. First, </w:t>
      </w:r>
      <w:r w:rsidRPr="00F7095F">
        <w:rPr>
          <w:rStyle w:val="StyleUnderline"/>
          <w:highlight w:val="cyan"/>
        </w:rPr>
        <w:t>dual enforcement</w:t>
      </w:r>
      <w:r w:rsidRPr="008C5922">
        <w:rPr>
          <w:rStyle w:val="StyleUnderline"/>
        </w:rPr>
        <w:t xml:space="preserve"> of antitrust regulations </w:t>
      </w:r>
      <w:r w:rsidRPr="00F7095F">
        <w:rPr>
          <w:rStyle w:val="StyleUnderline"/>
          <w:highlight w:val="cyan"/>
        </w:rPr>
        <w:t xml:space="preserve">allows </w:t>
      </w:r>
      <w:r w:rsidRPr="00F7095F">
        <w:rPr>
          <w:rStyle w:val="Emphasis"/>
          <w:highlight w:val="cyan"/>
        </w:rPr>
        <w:t>access</w:t>
      </w:r>
      <w:r w:rsidRPr="00F7095F">
        <w:rPr>
          <w:rStyle w:val="StyleUnderline"/>
          <w:highlight w:val="cyan"/>
        </w:rPr>
        <w:t xml:space="preserve"> to</w:t>
      </w:r>
      <w:r w:rsidRPr="008C5922">
        <w:rPr>
          <w:rStyle w:val="StyleUnderline"/>
        </w:rPr>
        <w:t xml:space="preserve"> the </w:t>
      </w:r>
      <w:r w:rsidRPr="00F7095F">
        <w:rPr>
          <w:rStyle w:val="Emphasis"/>
          <w:highlight w:val="cyan"/>
        </w:rPr>
        <w:t>resources</w:t>
      </w:r>
      <w:r w:rsidRPr="00F7095F">
        <w:rPr>
          <w:rStyle w:val="StyleUnderline"/>
          <w:highlight w:val="cyan"/>
        </w:rPr>
        <w:t xml:space="preserve"> of </w:t>
      </w:r>
      <w:r w:rsidRPr="00F7095F">
        <w:rPr>
          <w:rStyle w:val="Emphasis"/>
          <w:highlight w:val="cyan"/>
        </w:rPr>
        <w:t>both</w:t>
      </w:r>
      <w:r w:rsidRPr="008C5922">
        <w:rPr>
          <w:rStyle w:val="StyleUnderline"/>
        </w:rPr>
        <w:t xml:space="preserve"> the </w:t>
      </w:r>
      <w:r w:rsidRPr="00F7095F">
        <w:rPr>
          <w:rStyle w:val="Emphasis"/>
          <w:highlight w:val="cyan"/>
        </w:rPr>
        <w:t>fed</w:t>
      </w:r>
      <w:r w:rsidRPr="008C5922">
        <w:rPr>
          <w:rStyle w:val="StyleUnderline"/>
        </w:rPr>
        <w:t xml:space="preserve">eral government </w:t>
      </w:r>
      <w:r w:rsidRPr="00F7095F">
        <w:rPr>
          <w:rStyle w:val="StyleUnderline"/>
          <w:highlight w:val="cyan"/>
        </w:rPr>
        <w:t>and state</w:t>
      </w:r>
      <w:r w:rsidRPr="008C5922">
        <w:rPr>
          <w:rStyle w:val="StyleUnderline"/>
        </w:rPr>
        <w:t xml:space="preserve"> governments. Government agency </w:t>
      </w:r>
      <w:r w:rsidRPr="00F7095F">
        <w:rPr>
          <w:rStyle w:val="StyleUnderline"/>
          <w:highlight w:val="cyan"/>
        </w:rPr>
        <w:t>budgets</w:t>
      </w:r>
      <w:r w:rsidRPr="008C5922">
        <w:rPr>
          <w:rStyle w:val="StyleUnderline"/>
        </w:rPr>
        <w:t xml:space="preserve"> certainly </w:t>
      </w:r>
      <w:r w:rsidRPr="00F7095F">
        <w:rPr>
          <w:rStyle w:val="StyleUnderline"/>
          <w:highlight w:val="cyan"/>
        </w:rPr>
        <w:t xml:space="preserve">are </w:t>
      </w:r>
      <w:r w:rsidRPr="00F7095F">
        <w:rPr>
          <w:rStyle w:val="Emphasis"/>
          <w:highlight w:val="cyan"/>
        </w:rPr>
        <w:t>not immune</w:t>
      </w:r>
      <w:r w:rsidRPr="00F7095F">
        <w:rPr>
          <w:rStyle w:val="StyleUnderline"/>
          <w:highlight w:val="cyan"/>
        </w:rPr>
        <w:t xml:space="preserve"> to </w:t>
      </w:r>
      <w:r w:rsidRPr="00F7095F">
        <w:rPr>
          <w:rStyle w:val="Emphasis"/>
          <w:highlight w:val="cyan"/>
        </w:rPr>
        <w:t>reductions</w:t>
      </w:r>
      <w:r w:rsidRPr="008C5922">
        <w:rPr>
          <w:rStyle w:val="StyleUnderline"/>
        </w:rPr>
        <w:t xml:space="preserve"> and limitations in times of fiscal difficulty</w:t>
      </w:r>
      <w:r>
        <w:t xml:space="preserve">. The DOJ's Antitrust Division announced in 2012 that it planned to close four field offices following the 2013 budget process in an effort to reduce costs. According to Judge Dan Polster, who presides over the United States District Court for the Northern District of Ohio and started his career in the Cleveland field office of the Antitrust Division, closing the field offices will reduce the DOJ's ability to prosecute regional antitrust cases and resolve local price fixing disputes. These cases "really have a direct impact on [the] local economy and </w:t>
      </w:r>
      <w:r w:rsidRPr="00F7095F">
        <w:t xml:space="preserve">people's </w:t>
      </w:r>
      <w:proofErr w:type="gramStart"/>
      <w:r w:rsidRPr="00F7095F">
        <w:t>pocket books</w:t>
      </w:r>
      <w:proofErr w:type="gramEnd"/>
      <w:r w:rsidRPr="00F7095F">
        <w:t xml:space="preserve">," but the DOJ Antitrust Division has turned its focus toward larger domestic and international cases. </w:t>
      </w:r>
      <w:r w:rsidRPr="00F7095F">
        <w:rPr>
          <w:rStyle w:val="StyleUnderline"/>
        </w:rPr>
        <w:t>Encouraging state enforcement</w:t>
      </w:r>
      <w:r w:rsidRPr="00F7095F">
        <w:t xml:space="preserve"> of state and federal antitrust statutes </w:t>
      </w:r>
      <w:r w:rsidRPr="00F7095F">
        <w:rPr>
          <w:rStyle w:val="StyleUnderline"/>
        </w:rPr>
        <w:t xml:space="preserve">may </w:t>
      </w:r>
      <w:r w:rsidRPr="00F7095F">
        <w:rPr>
          <w:rStyle w:val="Emphasis"/>
        </w:rPr>
        <w:t>alleviate</w:t>
      </w:r>
      <w:r w:rsidRPr="00F7095F">
        <w:rPr>
          <w:rStyle w:val="StyleUnderline"/>
        </w:rPr>
        <w:t xml:space="preserve"> concerns about a lack of </w:t>
      </w:r>
      <w:r w:rsidRPr="00F7095F">
        <w:rPr>
          <w:rStyle w:val="Emphasis"/>
        </w:rPr>
        <w:t>regional</w:t>
      </w:r>
      <w:r w:rsidRPr="00F7095F">
        <w:rPr>
          <w:rStyle w:val="StyleUnderline"/>
        </w:rPr>
        <w:t xml:space="preserve"> enforcement. State attorneys general can pool their resources for enforcement and even appear together as amici curiae to better inform courts as to the interests of state consumers</w:t>
      </w:r>
      <w:r w:rsidRPr="00F7095F">
        <w:t>. One widespread fear was that states might pool their resources in order to pursue</w:t>
      </w:r>
      <w:r>
        <w:t xml:space="preserve"> protectionist litigation in their mutual favor, and to the disadvantage of a few states. In response to this criticism, Congress dramatically limited the availability of multistate actions "by requiring that any state enforcement action take place 'in any district court of the United States in that State or in a </w:t>
      </w:r>
      <w:proofErr w:type="gramStart"/>
      <w:r>
        <w:t>State</w:t>
      </w:r>
      <w:proofErr w:type="gramEnd"/>
      <w:r>
        <w:t xml:space="preserve"> court that is located in that state and that has jurisdiction  [*75]  over the defendant.'" Thus, </w:t>
      </w:r>
      <w:r w:rsidRPr="00F7095F">
        <w:rPr>
          <w:rStyle w:val="StyleUnderline"/>
          <w:highlight w:val="cyan"/>
        </w:rPr>
        <w:t>state</w:t>
      </w:r>
      <w:r w:rsidRPr="00381812">
        <w:rPr>
          <w:rStyle w:val="StyleUnderline"/>
        </w:rPr>
        <w:t xml:space="preserve"> antitrust </w:t>
      </w:r>
      <w:r w:rsidRPr="00F7095F">
        <w:rPr>
          <w:rStyle w:val="StyleUnderline"/>
          <w:highlight w:val="cyan"/>
        </w:rPr>
        <w:t>enforcement</w:t>
      </w:r>
      <w:r w:rsidRPr="00381812">
        <w:rPr>
          <w:rStyle w:val="StyleUnderline"/>
        </w:rPr>
        <w:t xml:space="preserve"> and limited regional </w:t>
      </w:r>
      <w:r w:rsidRPr="00381812">
        <w:rPr>
          <w:rStyle w:val="Emphasis"/>
        </w:rPr>
        <w:t>pooling</w:t>
      </w:r>
      <w:r w:rsidRPr="00381812">
        <w:rPr>
          <w:rStyle w:val="StyleUnderline"/>
        </w:rPr>
        <w:t xml:space="preserve"> </w:t>
      </w:r>
      <w:r w:rsidRPr="00F7095F">
        <w:rPr>
          <w:rStyle w:val="StyleUnderline"/>
          <w:highlight w:val="cyan"/>
        </w:rPr>
        <w:t>enable</w:t>
      </w:r>
      <w:r w:rsidRPr="00381812">
        <w:rPr>
          <w:rStyle w:val="StyleUnderline"/>
        </w:rPr>
        <w:t xml:space="preserve"> </w:t>
      </w:r>
      <w:r w:rsidRPr="00381812">
        <w:rPr>
          <w:rStyle w:val="Emphasis"/>
        </w:rPr>
        <w:t xml:space="preserve">greater </w:t>
      </w:r>
      <w:r w:rsidRPr="00F7095F">
        <w:rPr>
          <w:rStyle w:val="Emphasis"/>
          <w:highlight w:val="cyan"/>
        </w:rPr>
        <w:t>consistency</w:t>
      </w:r>
      <w:r w:rsidRPr="00381812">
        <w:rPr>
          <w:rStyle w:val="StyleUnderline"/>
        </w:rPr>
        <w:t xml:space="preserve"> in antitrust enforcement </w:t>
      </w:r>
      <w:r w:rsidRPr="00F7095F">
        <w:rPr>
          <w:rStyle w:val="Emphasis"/>
          <w:highlight w:val="cyan"/>
        </w:rPr>
        <w:t>even in</w:t>
      </w:r>
      <w:r w:rsidRPr="00381812">
        <w:rPr>
          <w:rStyle w:val="Emphasis"/>
        </w:rPr>
        <w:t xml:space="preserve"> the presence of </w:t>
      </w:r>
      <w:r w:rsidRPr="00F7095F">
        <w:rPr>
          <w:rStyle w:val="Emphasis"/>
          <w:highlight w:val="cyan"/>
        </w:rPr>
        <w:t>shifting fed</w:t>
      </w:r>
      <w:r w:rsidRPr="00381812">
        <w:rPr>
          <w:rStyle w:val="Emphasis"/>
        </w:rPr>
        <w:t xml:space="preserve">eral </w:t>
      </w:r>
      <w:r w:rsidRPr="00F7095F">
        <w:rPr>
          <w:rStyle w:val="Emphasis"/>
          <w:highlight w:val="cyan"/>
        </w:rPr>
        <w:t>priorities</w:t>
      </w:r>
      <w:r>
        <w:t>.</w:t>
      </w:r>
    </w:p>
    <w:p w14:paraId="2686C708" w14:textId="77777777" w:rsidR="000C4D31" w:rsidRDefault="000C4D31" w:rsidP="000C4D31"/>
    <w:p w14:paraId="46D762D2" w14:textId="77777777" w:rsidR="000C4D31" w:rsidRPr="009E745E" w:rsidRDefault="000C4D31" w:rsidP="000C4D31">
      <w:pPr>
        <w:pStyle w:val="Heading4"/>
      </w:pPr>
      <w:r>
        <w:t xml:space="preserve">b) Federal action is </w:t>
      </w:r>
      <w:r>
        <w:rPr>
          <w:u w:val="single"/>
        </w:rPr>
        <w:t>splintered</w:t>
      </w:r>
      <w:r>
        <w:t xml:space="preserve"> between the </w:t>
      </w:r>
      <w:r w:rsidRPr="009E745E">
        <w:rPr>
          <w:u w:val="single"/>
        </w:rPr>
        <w:t>DOJ</w:t>
      </w:r>
      <w:r>
        <w:t xml:space="preserve">, </w:t>
      </w:r>
      <w:r w:rsidRPr="009E745E">
        <w:rPr>
          <w:u w:val="single"/>
        </w:rPr>
        <w:t>FTC</w:t>
      </w:r>
      <w:r>
        <w:t xml:space="preserve">, and </w:t>
      </w:r>
      <w:r w:rsidRPr="009E745E">
        <w:rPr>
          <w:u w:val="single"/>
        </w:rPr>
        <w:t>private rights of action</w:t>
      </w:r>
      <w:r>
        <w:t xml:space="preserve"> AND </w:t>
      </w:r>
      <w:r>
        <w:rPr>
          <w:u w:val="single"/>
        </w:rPr>
        <w:t>also</w:t>
      </w:r>
      <w:r>
        <w:t xml:space="preserve"> inevitably </w:t>
      </w:r>
      <w:r>
        <w:rPr>
          <w:u w:val="single"/>
        </w:rPr>
        <w:t>implemented</w:t>
      </w:r>
      <w:r>
        <w:t xml:space="preserve"> by divergent </w:t>
      </w:r>
      <w:r>
        <w:rPr>
          <w:u w:val="single"/>
        </w:rPr>
        <w:t>state interpretations</w:t>
      </w:r>
    </w:p>
    <w:p w14:paraId="4FF6F532" w14:textId="77777777" w:rsidR="000C4D31" w:rsidRDefault="000C4D31" w:rsidP="000C4D31">
      <w:r>
        <w:t xml:space="preserve">Margaret H. </w:t>
      </w:r>
      <w:r w:rsidRPr="00FD0A4E">
        <w:rPr>
          <w:rStyle w:val="Style13ptBold"/>
        </w:rPr>
        <w:t>Lemos 11</w:t>
      </w:r>
      <w:r>
        <w:t xml:space="preserve">, Associate Professor at the Benjamin N. Cardozo School of Law, Former Furman Fellow and Program Coordinator at New York University School of Law, Bristow Fellow at the Office of the Solicitor General, and Law Clerk for Judge Kermit V. </w:t>
      </w:r>
      <w:proofErr w:type="spellStart"/>
      <w:r>
        <w:t>Lipez</w:t>
      </w:r>
      <w:proofErr w:type="spellEnd"/>
      <w:r>
        <w:t xml:space="preserve"> of the U.S. Court of Appeals for the First Circuit and U.S. Supreme Court Justice John Paul Stevens, “State Enforcement of Federal Law”, New York University Law Review, Volume 86, 86 N.Y.U.L. Rev. 698, June 2011, Lexis</w:t>
      </w:r>
    </w:p>
    <w:p w14:paraId="50295003" w14:textId="77777777" w:rsidR="000C4D31" w:rsidRDefault="000C4D31" w:rsidP="000C4D31">
      <w:r w:rsidRPr="00F7095F">
        <w:rPr>
          <w:rStyle w:val="StyleUnderline"/>
          <w:highlight w:val="cyan"/>
        </w:rPr>
        <w:t>A</w:t>
      </w:r>
      <w:r w:rsidRPr="00FF381F">
        <w:rPr>
          <w:rStyle w:val="StyleUnderline"/>
        </w:rPr>
        <w:t xml:space="preserve"> final </w:t>
      </w:r>
      <w:r w:rsidRPr="00F7095F">
        <w:rPr>
          <w:rStyle w:val="StyleUnderline"/>
          <w:highlight w:val="cyan"/>
        </w:rPr>
        <w:t>factor that bears on</w:t>
      </w:r>
      <w:r w:rsidRPr="00FF381F">
        <w:rPr>
          <w:rStyle w:val="StyleUnderline"/>
        </w:rPr>
        <w:t xml:space="preserve"> the potential for </w:t>
      </w:r>
      <w:proofErr w:type="spellStart"/>
      <w:r w:rsidRPr="00F7095F">
        <w:rPr>
          <w:rStyle w:val="StyleUnderline"/>
          <w:highlight w:val="cyan"/>
        </w:rPr>
        <w:t>disuniformity</w:t>
      </w:r>
      <w:proofErr w:type="spellEnd"/>
      <w:r w:rsidRPr="00F7095F">
        <w:rPr>
          <w:rStyle w:val="StyleUnderline"/>
          <w:highlight w:val="cyan"/>
        </w:rPr>
        <w:t xml:space="preserve"> is</w:t>
      </w:r>
      <w:r w:rsidRPr="00FF381F">
        <w:rPr>
          <w:rStyle w:val="StyleUnderline"/>
        </w:rPr>
        <w:t xml:space="preserve"> the </w:t>
      </w:r>
      <w:r w:rsidRPr="00F7095F">
        <w:rPr>
          <w:rStyle w:val="Emphasis"/>
          <w:highlight w:val="cyan"/>
        </w:rPr>
        <w:t>breadth</w:t>
      </w:r>
      <w:r w:rsidRPr="00F7095F">
        <w:rPr>
          <w:rStyle w:val="StyleUnderline"/>
          <w:highlight w:val="cyan"/>
        </w:rPr>
        <w:t xml:space="preserve"> of the</w:t>
      </w:r>
      <w:r w:rsidRPr="00FF381F">
        <w:rPr>
          <w:rStyle w:val="StyleUnderline"/>
        </w:rPr>
        <w:t xml:space="preserve"> relevant </w:t>
      </w:r>
      <w:r w:rsidRPr="00F7095F">
        <w:rPr>
          <w:rStyle w:val="Emphasis"/>
          <w:highlight w:val="cyan"/>
        </w:rPr>
        <w:t>federal rule</w:t>
      </w:r>
      <w:r>
        <w:t xml:space="preserve">. While many federal statutes are written in sweeping terms, that is not always the case - as the phthalates ban discussed in the previous Part demonstrates. </w:t>
      </w:r>
      <w:r w:rsidRPr="00FF381F">
        <w:rPr>
          <w:rStyle w:val="StyleUnderline"/>
        </w:rPr>
        <w:t xml:space="preserve">And </w:t>
      </w:r>
      <w:r w:rsidRPr="00F7095F">
        <w:rPr>
          <w:rStyle w:val="StyleUnderline"/>
          <w:highlight w:val="cyan"/>
        </w:rPr>
        <w:t xml:space="preserve">much </w:t>
      </w:r>
      <w:r w:rsidRPr="00F7095F">
        <w:rPr>
          <w:rStyle w:val="Emphasis"/>
          <w:highlight w:val="cyan"/>
        </w:rPr>
        <w:t>state enforcement</w:t>
      </w:r>
      <w:r w:rsidRPr="00F7095F">
        <w:rPr>
          <w:rStyle w:val="StyleUnderline"/>
          <w:highlight w:val="cyan"/>
        </w:rPr>
        <w:t xml:space="preserve"> of </w:t>
      </w:r>
      <w:r w:rsidRPr="00F7095F">
        <w:rPr>
          <w:rStyle w:val="Emphasis"/>
          <w:highlight w:val="cyan"/>
        </w:rPr>
        <w:t>fed</w:t>
      </w:r>
      <w:r w:rsidRPr="00FF381F">
        <w:rPr>
          <w:rStyle w:val="StyleUnderline"/>
        </w:rPr>
        <w:t xml:space="preserve">eral </w:t>
      </w:r>
      <w:r w:rsidRPr="00F7095F">
        <w:rPr>
          <w:rStyle w:val="StyleUnderline"/>
          <w:highlight w:val="cyan"/>
        </w:rPr>
        <w:t>law entails</w:t>
      </w:r>
      <w:r w:rsidRPr="00FF381F">
        <w:rPr>
          <w:rStyle w:val="StyleUnderline"/>
        </w:rPr>
        <w:t xml:space="preserve"> </w:t>
      </w:r>
      <w:r w:rsidRPr="00FF381F">
        <w:rPr>
          <w:rStyle w:val="Emphasis"/>
        </w:rPr>
        <w:t>enforcement</w:t>
      </w:r>
      <w:r w:rsidRPr="00FF381F">
        <w:rPr>
          <w:rStyle w:val="StyleUnderline"/>
        </w:rPr>
        <w:t xml:space="preserve"> of </w:t>
      </w:r>
      <w:r w:rsidRPr="00F7095F">
        <w:rPr>
          <w:rStyle w:val="Emphasis"/>
          <w:highlight w:val="cyan"/>
        </w:rPr>
        <w:t>agency reg</w:t>
      </w:r>
      <w:r w:rsidRPr="00FF381F">
        <w:rPr>
          <w:rStyle w:val="Emphasis"/>
        </w:rPr>
        <w:t>ulation</w:t>
      </w:r>
      <w:r w:rsidRPr="00F7095F">
        <w:rPr>
          <w:rStyle w:val="Emphasis"/>
          <w:highlight w:val="cyan"/>
        </w:rPr>
        <w:t>s</w:t>
      </w:r>
      <w:r>
        <w:t xml:space="preserve">, which on the whole tend to be more specific than the statutes that inspire them. The few scholars who have taken notice of state enforcement have focused primarily on antitrust law. But antitrust is an extreme and unusual example, not only because of the breadth of the relevant statutory language, but also because it is an area where no federal agency has the authority to adopt binding regulations clarifying  [*759]  the statutory text. </w:t>
      </w:r>
    </w:p>
    <w:p w14:paraId="5BEF5C8E" w14:textId="77777777" w:rsidR="000C4D31" w:rsidRDefault="000C4D31" w:rsidP="000C4D31">
      <w:r>
        <w:t xml:space="preserve">[FOOTNOTE] 271 It bears emphasis that antitrust is also an area where state law is not preempted. See supra note 256. Moreover, </w:t>
      </w:r>
      <w:r w:rsidRPr="00E92E27">
        <w:rPr>
          <w:rStyle w:val="Emphasis"/>
          <w:highlight w:val="cyan"/>
        </w:rPr>
        <w:t>even if</w:t>
      </w:r>
      <w:r w:rsidRPr="00E92E27">
        <w:rPr>
          <w:rStyle w:val="StyleUnderline"/>
          <w:highlight w:val="cyan"/>
        </w:rPr>
        <w:t xml:space="preserve"> state</w:t>
      </w:r>
      <w:r w:rsidRPr="00FF381F">
        <w:rPr>
          <w:rStyle w:val="StyleUnderline"/>
        </w:rPr>
        <w:t xml:space="preserve"> antitrust </w:t>
      </w:r>
      <w:r w:rsidRPr="00E92E27">
        <w:rPr>
          <w:rStyle w:val="StyleUnderline"/>
          <w:highlight w:val="cyan"/>
        </w:rPr>
        <w:t xml:space="preserve">law were </w:t>
      </w:r>
      <w:r w:rsidRPr="00E92E27">
        <w:rPr>
          <w:rStyle w:val="Emphasis"/>
          <w:highlight w:val="cyan"/>
        </w:rPr>
        <w:t>preempted</w:t>
      </w:r>
      <w:r w:rsidRPr="00FF381F">
        <w:rPr>
          <w:rStyle w:val="StyleUnderline"/>
        </w:rPr>
        <w:t xml:space="preserve"> and states were </w:t>
      </w:r>
      <w:r w:rsidRPr="00FF381F">
        <w:rPr>
          <w:rStyle w:val="Emphasis"/>
        </w:rPr>
        <w:t>prohibited</w:t>
      </w:r>
      <w:r w:rsidRPr="00FF381F">
        <w:rPr>
          <w:rStyle w:val="StyleUnderline"/>
        </w:rPr>
        <w:t xml:space="preserve"> from enforcing federal antitrust law, </w:t>
      </w:r>
      <w:r w:rsidRPr="00E92E27">
        <w:rPr>
          <w:rStyle w:val="Emphasis"/>
          <w:highlight w:val="cyan"/>
        </w:rPr>
        <w:t>fed</w:t>
      </w:r>
      <w:r w:rsidRPr="00FF381F">
        <w:rPr>
          <w:rStyle w:val="StyleUnderline"/>
        </w:rPr>
        <w:t xml:space="preserve">eral </w:t>
      </w:r>
      <w:r w:rsidRPr="00E92E27">
        <w:rPr>
          <w:rStyle w:val="StyleUnderline"/>
          <w:highlight w:val="cyan"/>
        </w:rPr>
        <w:t>law</w:t>
      </w:r>
      <w:r w:rsidRPr="00FF381F">
        <w:rPr>
          <w:rStyle w:val="StyleUnderline"/>
        </w:rPr>
        <w:t xml:space="preserve"> would </w:t>
      </w:r>
      <w:r w:rsidRPr="00E92E27">
        <w:rPr>
          <w:rStyle w:val="Emphasis"/>
          <w:highlight w:val="cyan"/>
        </w:rPr>
        <w:t>still</w:t>
      </w:r>
      <w:r w:rsidRPr="00E92E27">
        <w:rPr>
          <w:rStyle w:val="StyleUnderline"/>
          <w:highlight w:val="cyan"/>
        </w:rPr>
        <w:t xml:space="preserve"> permit </w:t>
      </w:r>
      <w:r w:rsidRPr="00E92E27">
        <w:rPr>
          <w:rStyle w:val="Emphasis"/>
          <w:highlight w:val="cyan"/>
        </w:rPr>
        <w:t>private</w:t>
      </w:r>
      <w:r w:rsidRPr="00FF381F">
        <w:rPr>
          <w:rStyle w:val="Emphasis"/>
        </w:rPr>
        <w:t xml:space="preserve"> antitrust </w:t>
      </w:r>
      <w:r w:rsidRPr="00E92E27">
        <w:rPr>
          <w:rStyle w:val="Emphasis"/>
          <w:highlight w:val="cyan"/>
        </w:rPr>
        <w:t>suits</w:t>
      </w:r>
      <w:r w:rsidRPr="00E92E27">
        <w:rPr>
          <w:rStyle w:val="StyleUnderline"/>
          <w:highlight w:val="cyan"/>
        </w:rPr>
        <w:t xml:space="preserve"> and </w:t>
      </w:r>
      <w:r w:rsidRPr="00E92E27">
        <w:rPr>
          <w:rStyle w:val="Emphasis"/>
          <w:highlight w:val="cyan"/>
        </w:rPr>
        <w:t>divide</w:t>
      </w:r>
      <w:r w:rsidRPr="00FF381F">
        <w:rPr>
          <w:rStyle w:val="Emphasis"/>
        </w:rPr>
        <w:t xml:space="preserve"> federal </w:t>
      </w:r>
      <w:r w:rsidRPr="00E92E27">
        <w:rPr>
          <w:rStyle w:val="Emphasis"/>
        </w:rPr>
        <w:t xml:space="preserve">enforcement </w:t>
      </w:r>
      <w:r w:rsidRPr="00E92E27">
        <w:rPr>
          <w:rStyle w:val="Emphasis"/>
          <w:highlight w:val="cyan"/>
        </w:rPr>
        <w:t>authority</w:t>
      </w:r>
      <w:r w:rsidRPr="00E92E27">
        <w:rPr>
          <w:rStyle w:val="StyleUnderline"/>
          <w:highlight w:val="cyan"/>
        </w:rPr>
        <w:t xml:space="preserve"> between</w:t>
      </w:r>
      <w:r w:rsidRPr="00FF381F">
        <w:rPr>
          <w:rStyle w:val="StyleUnderline"/>
        </w:rPr>
        <w:t xml:space="preserve"> the </w:t>
      </w:r>
      <w:r w:rsidRPr="00E92E27">
        <w:rPr>
          <w:rStyle w:val="Emphasis"/>
          <w:highlight w:val="cyan"/>
        </w:rPr>
        <w:t>FTC</w:t>
      </w:r>
      <w:r w:rsidRPr="00E92E27">
        <w:rPr>
          <w:rStyle w:val="StyleUnderline"/>
          <w:highlight w:val="cyan"/>
        </w:rPr>
        <w:t xml:space="preserve"> and</w:t>
      </w:r>
      <w:r w:rsidRPr="00FF381F">
        <w:rPr>
          <w:rStyle w:val="StyleUnderline"/>
        </w:rPr>
        <w:t xml:space="preserve"> the antitrust division of the </w:t>
      </w:r>
      <w:r w:rsidRPr="00E92E27">
        <w:rPr>
          <w:rStyle w:val="Emphasis"/>
          <w:highlight w:val="cyan"/>
        </w:rPr>
        <w:t>DOJ</w:t>
      </w:r>
      <w:r w:rsidRPr="00FF381F">
        <w:rPr>
          <w:rStyle w:val="StyleUnderline"/>
        </w:rPr>
        <w:t xml:space="preserve">. Thus, while the risk of </w:t>
      </w:r>
      <w:proofErr w:type="spellStart"/>
      <w:r w:rsidRPr="00FF381F">
        <w:rPr>
          <w:rStyle w:val="StyleUnderline"/>
        </w:rPr>
        <w:t>disuniformity</w:t>
      </w:r>
      <w:proofErr w:type="spellEnd"/>
      <w:r w:rsidRPr="00FF381F">
        <w:rPr>
          <w:rStyle w:val="StyleUnderline"/>
        </w:rPr>
        <w:t xml:space="preserve"> may be particularly stark in the antitrust context, given the </w:t>
      </w:r>
      <w:r w:rsidRPr="00FF381F">
        <w:rPr>
          <w:rStyle w:val="Emphasis"/>
        </w:rPr>
        <w:t>breadth</w:t>
      </w:r>
      <w:r w:rsidRPr="00FF381F">
        <w:rPr>
          <w:rStyle w:val="StyleUnderline"/>
        </w:rPr>
        <w:t xml:space="preserve"> of the relevant federal rule, </w:t>
      </w:r>
      <w:r w:rsidRPr="00E92E27">
        <w:rPr>
          <w:rStyle w:val="StyleUnderline"/>
          <w:highlight w:val="cyan"/>
        </w:rPr>
        <w:t xml:space="preserve">it is </w:t>
      </w:r>
      <w:r w:rsidRPr="00E92E27">
        <w:rPr>
          <w:rStyle w:val="Emphasis"/>
          <w:highlight w:val="cyan"/>
        </w:rPr>
        <w:t>far from clear</w:t>
      </w:r>
      <w:r w:rsidRPr="00FF381F">
        <w:rPr>
          <w:rStyle w:val="StyleUnderline"/>
        </w:rPr>
        <w:t xml:space="preserve"> that </w:t>
      </w:r>
      <w:r w:rsidRPr="00E92E27">
        <w:rPr>
          <w:rStyle w:val="StyleUnderline"/>
          <w:highlight w:val="cyan"/>
        </w:rPr>
        <w:t>states' authority</w:t>
      </w:r>
      <w:r w:rsidRPr="00FF381F">
        <w:rPr>
          <w:rStyle w:val="StyleUnderline"/>
        </w:rPr>
        <w:t xml:space="preserve"> to enforce federal law </w:t>
      </w:r>
      <w:r w:rsidRPr="00652778">
        <w:rPr>
          <w:rStyle w:val="StyleUnderline"/>
          <w:highlight w:val="cyan"/>
        </w:rPr>
        <w:t xml:space="preserve">is </w:t>
      </w:r>
      <w:r w:rsidRPr="00E92E27">
        <w:rPr>
          <w:rStyle w:val="StyleUnderline"/>
          <w:highlight w:val="cyan"/>
        </w:rPr>
        <w:t xml:space="preserve">the </w:t>
      </w:r>
      <w:r w:rsidRPr="00E92E27">
        <w:rPr>
          <w:rStyle w:val="Emphasis"/>
          <w:highlight w:val="cyan"/>
        </w:rPr>
        <w:t>root of the problem</w:t>
      </w:r>
      <w:r w:rsidRPr="00E92E27">
        <w:rPr>
          <w:rStyle w:val="StyleUnderline"/>
          <w:highlight w:val="cyan"/>
        </w:rPr>
        <w:t xml:space="preserve">. </w:t>
      </w:r>
      <w:r w:rsidRPr="00E92E27">
        <w:rPr>
          <w:rStyle w:val="Emphasis"/>
          <w:highlight w:val="cyan"/>
        </w:rPr>
        <w:t>Other</w:t>
      </w:r>
      <w:r w:rsidRPr="00FF381F">
        <w:rPr>
          <w:rStyle w:val="Emphasis"/>
        </w:rPr>
        <w:t xml:space="preserve"> contributing </w:t>
      </w:r>
      <w:r w:rsidRPr="00E92E27">
        <w:rPr>
          <w:rStyle w:val="Emphasis"/>
          <w:highlight w:val="cyan"/>
        </w:rPr>
        <w:t>factors</w:t>
      </w:r>
      <w:r w:rsidRPr="00E92E27">
        <w:rPr>
          <w:rStyle w:val="StyleUnderline"/>
          <w:highlight w:val="cyan"/>
        </w:rPr>
        <w:t>, including</w:t>
      </w:r>
      <w:r w:rsidRPr="00FF381F">
        <w:rPr>
          <w:rStyle w:val="StyleUnderline"/>
        </w:rPr>
        <w:t xml:space="preserve"> the </w:t>
      </w:r>
      <w:r w:rsidRPr="00E92E27">
        <w:rPr>
          <w:rStyle w:val="Emphasis"/>
          <w:highlight w:val="cyan"/>
        </w:rPr>
        <w:t>splintering</w:t>
      </w:r>
      <w:r w:rsidRPr="00FF381F">
        <w:rPr>
          <w:rStyle w:val="Emphasis"/>
        </w:rPr>
        <w:t xml:space="preserve"> of </w:t>
      </w:r>
      <w:r w:rsidRPr="00E92E27">
        <w:rPr>
          <w:rStyle w:val="Emphasis"/>
          <w:highlight w:val="cyan"/>
        </w:rPr>
        <w:t>fed</w:t>
      </w:r>
      <w:r w:rsidRPr="00FF381F">
        <w:rPr>
          <w:rStyle w:val="Emphasis"/>
        </w:rPr>
        <w:t xml:space="preserve">eral enforcement </w:t>
      </w:r>
      <w:r w:rsidRPr="00E92E27">
        <w:rPr>
          <w:rStyle w:val="Emphasis"/>
          <w:highlight w:val="cyan"/>
        </w:rPr>
        <w:t>authority</w:t>
      </w:r>
      <w:r w:rsidRPr="00FF381F">
        <w:rPr>
          <w:rStyle w:val="StyleUnderline"/>
        </w:rPr>
        <w:t xml:space="preserve">, the availability of </w:t>
      </w:r>
      <w:r w:rsidRPr="00E92E27">
        <w:rPr>
          <w:rStyle w:val="Emphasis"/>
          <w:highlight w:val="cyan"/>
        </w:rPr>
        <w:t>private</w:t>
      </w:r>
      <w:r w:rsidRPr="00FF381F">
        <w:rPr>
          <w:rStyle w:val="Emphasis"/>
        </w:rPr>
        <w:t xml:space="preserve"> rights of </w:t>
      </w:r>
      <w:r w:rsidRPr="00E92E27">
        <w:rPr>
          <w:rStyle w:val="Emphasis"/>
          <w:highlight w:val="cyan"/>
        </w:rPr>
        <w:t>action</w:t>
      </w:r>
      <w:r w:rsidRPr="00E92E27">
        <w:rPr>
          <w:rStyle w:val="StyleUnderline"/>
          <w:highlight w:val="cyan"/>
        </w:rPr>
        <w:t>, and</w:t>
      </w:r>
      <w:r w:rsidRPr="00FF381F">
        <w:rPr>
          <w:rStyle w:val="StyleUnderline"/>
        </w:rPr>
        <w:t xml:space="preserve"> the </w:t>
      </w:r>
      <w:r w:rsidRPr="00E92E27">
        <w:rPr>
          <w:rStyle w:val="Emphasis"/>
          <w:highlight w:val="cyan"/>
        </w:rPr>
        <w:t>continued</w:t>
      </w:r>
      <w:r w:rsidRPr="00FF381F">
        <w:rPr>
          <w:rStyle w:val="Emphasis"/>
        </w:rPr>
        <w:t xml:space="preserve"> validity</w:t>
      </w:r>
      <w:r w:rsidRPr="00FF381F">
        <w:rPr>
          <w:rStyle w:val="StyleUnderline"/>
        </w:rPr>
        <w:t xml:space="preserve"> of </w:t>
      </w:r>
      <w:r w:rsidRPr="00E92E27">
        <w:rPr>
          <w:rStyle w:val="Emphasis"/>
          <w:highlight w:val="cyan"/>
        </w:rPr>
        <w:t>divergent state laws</w:t>
      </w:r>
      <w:r w:rsidRPr="00E92E27">
        <w:rPr>
          <w:rStyle w:val="StyleUnderline"/>
          <w:highlight w:val="cyan"/>
        </w:rPr>
        <w:t>, are</w:t>
      </w:r>
      <w:r w:rsidRPr="00FF381F">
        <w:rPr>
          <w:rStyle w:val="StyleUnderline"/>
        </w:rPr>
        <w:t xml:space="preserve"> </w:t>
      </w:r>
      <w:r w:rsidRPr="00FF381F">
        <w:rPr>
          <w:rStyle w:val="Emphasis"/>
        </w:rPr>
        <w:t>at least as important</w:t>
      </w:r>
      <w:r w:rsidRPr="00FF381F">
        <w:rPr>
          <w:rStyle w:val="StyleUnderline"/>
        </w:rPr>
        <w:t xml:space="preserve"> - and probably </w:t>
      </w:r>
      <w:r w:rsidRPr="00E92E27">
        <w:rPr>
          <w:rStyle w:val="Emphasis"/>
          <w:highlight w:val="cyan"/>
        </w:rPr>
        <w:t>more so</w:t>
      </w:r>
      <w:r>
        <w:t>. [END FOOTNOTE]</w:t>
      </w:r>
    </w:p>
    <w:p w14:paraId="08BE88C8" w14:textId="77777777" w:rsidR="000C4D31" w:rsidRPr="00FF381F" w:rsidRDefault="000C4D31" w:rsidP="000C4D31">
      <w:r>
        <w:t>That scenario is not unique, but it is fairly rare. To return to the FTC example above, the FTC Act's prohibition of "unfair" practices is quite broad. The FTC's interpretation of the prohibition, embodied in the 1980 Policy Statement and later codified in the statute, is far more limited. Should state attorneys general be given authority to enforce the FTC Act in federal court (as NAAG has suggested ), they would be constrained by the FTC's interpretations and by the body of case law that has developed in response to FTC enforcement efforts. Both limitations differentiate state enforcement of federal law from state enforcement of state law and help explain why the former may be tolerable even when the latter is preempted.</w:t>
      </w:r>
    </w:p>
    <w:bookmarkEnd w:id="2"/>
    <w:p w14:paraId="1092284A" w14:textId="7E698C84" w:rsidR="000C4D31" w:rsidRDefault="00FB5B84" w:rsidP="000C4D31">
      <w:pPr>
        <w:pStyle w:val="Heading3"/>
      </w:pPr>
      <w:r>
        <w:t xml:space="preserve">2NC---AT: </w:t>
      </w:r>
      <w:proofErr w:type="spellStart"/>
      <w:r>
        <w:t>Strikedown</w:t>
      </w:r>
      <w:proofErr w:type="spellEnd"/>
    </w:p>
    <w:p w14:paraId="29F2BAB8" w14:textId="77777777" w:rsidR="000C4D31" w:rsidRPr="00284BCF" w:rsidRDefault="000C4D31" w:rsidP="000C4D31">
      <w:pPr>
        <w:pStyle w:val="Heading4"/>
      </w:pPr>
      <w:r>
        <w:t xml:space="preserve">The DCC doesn’t preclude state antitrust, </w:t>
      </w:r>
      <w:r>
        <w:rPr>
          <w:u w:val="single"/>
        </w:rPr>
        <w:t>even when</w:t>
      </w:r>
      <w:r>
        <w:t xml:space="preserve"> regulation has </w:t>
      </w:r>
      <w:r>
        <w:rPr>
          <w:u w:val="single"/>
        </w:rPr>
        <w:t>interstate</w:t>
      </w:r>
      <w:r>
        <w:t xml:space="preserve"> effects</w:t>
      </w:r>
    </w:p>
    <w:p w14:paraId="5FF1DE50" w14:textId="77777777" w:rsidR="000C4D31" w:rsidRDefault="000C4D31" w:rsidP="000C4D31">
      <w:r>
        <w:t xml:space="preserve">Clark L. </w:t>
      </w:r>
      <w:r w:rsidRPr="001952EA">
        <w:rPr>
          <w:rStyle w:val="Style13ptBold"/>
        </w:rPr>
        <w:t>Hildabrand 14</w:t>
      </w:r>
      <w:r>
        <w:t>, JD Candidate at Yale Law School, BA from Washington &amp; Lee University, “Interactive Antitrust Federalism: Antitrust Enforcement in Tennessee Then and Now”, Transactions, 16 Transactions 67, Lexis</w:t>
      </w:r>
    </w:p>
    <w:p w14:paraId="5CEA891D" w14:textId="77777777" w:rsidR="000C4D31" w:rsidRDefault="000C4D31" w:rsidP="000C4D31">
      <w:r>
        <w:t xml:space="preserve">On one hand, some critics of state antitrust enforcement focus on the interstate character and impact of state antitrust litigation. Due to the nationalization and increased interconnectivity of the country's economy, a broader reading of the Interstate Commerce Clause and other federal antitrust laws, that at one time simply precluded state enforcement of activities with interstate effects, would, today, effectively render state antitrust laws useless. However, </w:t>
      </w:r>
      <w:r w:rsidRPr="00C836F7">
        <w:rPr>
          <w:rStyle w:val="StyleUnderline"/>
          <w:highlight w:val="cyan"/>
        </w:rPr>
        <w:t>the</w:t>
      </w:r>
      <w:r>
        <w:t xml:space="preserve"> U.S. </w:t>
      </w:r>
      <w:r w:rsidRPr="00C836F7">
        <w:rPr>
          <w:rStyle w:val="Emphasis"/>
          <w:highlight w:val="cyan"/>
        </w:rPr>
        <w:t>Supreme Court</w:t>
      </w:r>
      <w:r w:rsidRPr="00BD32EE">
        <w:rPr>
          <w:rStyle w:val="StyleUnderline"/>
        </w:rPr>
        <w:t xml:space="preserve"> has </w:t>
      </w:r>
      <w:r w:rsidRPr="00C836F7">
        <w:rPr>
          <w:rStyle w:val="Emphasis"/>
          <w:highlight w:val="cyan"/>
        </w:rPr>
        <w:t>consistently</w:t>
      </w:r>
      <w:r w:rsidRPr="00C836F7">
        <w:rPr>
          <w:rStyle w:val="StyleUnderline"/>
          <w:highlight w:val="cyan"/>
        </w:rPr>
        <w:t xml:space="preserve"> held</w:t>
      </w:r>
      <w:r w:rsidRPr="00BD32EE">
        <w:rPr>
          <w:rStyle w:val="StyleUnderline"/>
        </w:rPr>
        <w:t xml:space="preserve"> that </w:t>
      </w:r>
      <w:r w:rsidRPr="00C836F7">
        <w:rPr>
          <w:rStyle w:val="StyleUnderline"/>
          <w:highlight w:val="cyan"/>
        </w:rPr>
        <w:t>federal</w:t>
      </w:r>
      <w:r w:rsidRPr="00BD32EE">
        <w:rPr>
          <w:rStyle w:val="StyleUnderline"/>
        </w:rPr>
        <w:t xml:space="preserve"> antitrust </w:t>
      </w:r>
      <w:r w:rsidRPr="00C836F7">
        <w:rPr>
          <w:rStyle w:val="StyleUnderline"/>
          <w:highlight w:val="cyan"/>
        </w:rPr>
        <w:t xml:space="preserve">laws do </w:t>
      </w:r>
      <w:r w:rsidRPr="00C836F7">
        <w:rPr>
          <w:rStyle w:val="Emphasis"/>
          <w:highlight w:val="cyan"/>
        </w:rPr>
        <w:t>not</w:t>
      </w:r>
      <w:r w:rsidRPr="00BD32EE">
        <w:rPr>
          <w:rStyle w:val="StyleUnderline"/>
        </w:rPr>
        <w:t xml:space="preserve"> preclude or </w:t>
      </w:r>
      <w:r w:rsidRPr="00C836F7">
        <w:rPr>
          <w:rStyle w:val="StyleUnderline"/>
          <w:highlight w:val="cyan"/>
        </w:rPr>
        <w:t>preempt</w:t>
      </w:r>
      <w:r w:rsidRPr="00BD32EE">
        <w:rPr>
          <w:rStyle w:val="StyleUnderline"/>
        </w:rPr>
        <w:t xml:space="preserve"> application of </w:t>
      </w:r>
      <w:r w:rsidRPr="00C836F7">
        <w:rPr>
          <w:rStyle w:val="Emphasis"/>
          <w:highlight w:val="cyan"/>
        </w:rPr>
        <w:t>similar</w:t>
      </w:r>
      <w:r w:rsidRPr="00C836F7">
        <w:rPr>
          <w:rStyle w:val="StyleUnderline"/>
          <w:highlight w:val="cyan"/>
        </w:rPr>
        <w:t xml:space="preserve"> or </w:t>
      </w:r>
      <w:r w:rsidRPr="00C836F7">
        <w:rPr>
          <w:rStyle w:val="Emphasis"/>
          <w:highlight w:val="cyan"/>
        </w:rPr>
        <w:t>more far-reaching</w:t>
      </w:r>
      <w:r w:rsidRPr="00C836F7">
        <w:rPr>
          <w:rStyle w:val="StyleUnderline"/>
          <w:highlight w:val="cyan"/>
        </w:rPr>
        <w:t xml:space="preserve"> state</w:t>
      </w:r>
      <w:r w:rsidRPr="00BD32EE">
        <w:rPr>
          <w:rStyle w:val="StyleUnderline"/>
        </w:rPr>
        <w:t xml:space="preserve"> antitrust </w:t>
      </w:r>
      <w:r w:rsidRPr="00C836F7">
        <w:rPr>
          <w:rStyle w:val="StyleUnderline"/>
          <w:highlight w:val="cyan"/>
        </w:rPr>
        <w:t>statutes. As long as</w:t>
      </w:r>
      <w:r w:rsidRPr="00BD32EE">
        <w:rPr>
          <w:rStyle w:val="StyleUnderline"/>
        </w:rPr>
        <w:t xml:space="preserve"> the </w:t>
      </w:r>
      <w:r w:rsidRPr="00C836F7">
        <w:rPr>
          <w:rStyle w:val="StyleUnderline"/>
          <w:highlight w:val="cyan"/>
        </w:rPr>
        <w:t>state law</w:t>
      </w:r>
      <w:r w:rsidRPr="00BD32EE">
        <w:rPr>
          <w:rStyle w:val="StyleUnderline"/>
        </w:rPr>
        <w:t xml:space="preserve"> or policy in question </w:t>
      </w:r>
      <w:r w:rsidRPr="00C836F7">
        <w:rPr>
          <w:rStyle w:val="StyleUnderline"/>
          <w:highlight w:val="cyan"/>
        </w:rPr>
        <w:t xml:space="preserve">reflects a </w:t>
      </w:r>
      <w:r w:rsidRPr="00C836F7">
        <w:rPr>
          <w:rStyle w:val="Emphasis"/>
          <w:highlight w:val="cyan"/>
        </w:rPr>
        <w:t>legit</w:t>
      </w:r>
      <w:r w:rsidRPr="00BD32EE">
        <w:rPr>
          <w:rStyle w:val="Emphasis"/>
        </w:rPr>
        <w:t xml:space="preserve">imate state public </w:t>
      </w:r>
      <w:r w:rsidRPr="00C836F7">
        <w:rPr>
          <w:rStyle w:val="Emphasis"/>
          <w:highlight w:val="cyan"/>
        </w:rPr>
        <w:t>interest</w:t>
      </w:r>
      <w:r w:rsidRPr="00C836F7">
        <w:rPr>
          <w:rStyle w:val="StyleUnderline"/>
          <w:highlight w:val="cyan"/>
        </w:rPr>
        <w:t xml:space="preserve"> and is not</w:t>
      </w:r>
      <w:r w:rsidRPr="00BD32EE">
        <w:rPr>
          <w:rStyle w:val="StyleUnderline"/>
        </w:rPr>
        <w:t xml:space="preserve"> excessively </w:t>
      </w:r>
      <w:r w:rsidRPr="00C836F7">
        <w:rPr>
          <w:rStyle w:val="Emphasis"/>
          <w:highlight w:val="cyan"/>
        </w:rPr>
        <w:t>discriminatory</w:t>
      </w:r>
      <w:r w:rsidRPr="00BD32EE">
        <w:rPr>
          <w:rStyle w:val="StyleUnderline"/>
        </w:rPr>
        <w:t xml:space="preserve"> or </w:t>
      </w:r>
      <w:r w:rsidRPr="00BD32EE">
        <w:rPr>
          <w:rStyle w:val="Emphasis"/>
        </w:rPr>
        <w:t>protectionist</w:t>
      </w:r>
      <w:r w:rsidRPr="00BD32EE">
        <w:rPr>
          <w:rStyle w:val="StyleUnderline"/>
        </w:rPr>
        <w:t xml:space="preserve">, </w:t>
      </w:r>
      <w:r w:rsidRPr="00C836F7">
        <w:rPr>
          <w:rStyle w:val="StyleUnderline"/>
          <w:highlight w:val="cyan"/>
        </w:rPr>
        <w:t>state</w:t>
      </w:r>
      <w:r w:rsidRPr="00BD32EE">
        <w:rPr>
          <w:rStyle w:val="StyleUnderline"/>
        </w:rPr>
        <w:t xml:space="preserve"> antitrust </w:t>
      </w:r>
      <w:r w:rsidRPr="00C836F7">
        <w:rPr>
          <w:rStyle w:val="StyleUnderline"/>
          <w:highlight w:val="cyan"/>
        </w:rPr>
        <w:t xml:space="preserve">enforcement does </w:t>
      </w:r>
      <w:r w:rsidRPr="00C836F7">
        <w:rPr>
          <w:rStyle w:val="Emphasis"/>
          <w:highlight w:val="cyan"/>
        </w:rPr>
        <w:t>not run afoul</w:t>
      </w:r>
      <w:r w:rsidRPr="00C836F7">
        <w:rPr>
          <w:rStyle w:val="StyleUnderline"/>
          <w:highlight w:val="cyan"/>
        </w:rPr>
        <w:t xml:space="preserve"> of the </w:t>
      </w:r>
      <w:r w:rsidRPr="00C836F7">
        <w:rPr>
          <w:rStyle w:val="Emphasis"/>
          <w:highlight w:val="cyan"/>
        </w:rPr>
        <w:t>D</w:t>
      </w:r>
      <w:r>
        <w:t xml:space="preserve">ormant </w:t>
      </w:r>
      <w:r w:rsidRPr="00C836F7">
        <w:rPr>
          <w:rStyle w:val="Emphasis"/>
          <w:highlight w:val="cyan"/>
        </w:rPr>
        <w:t>C</w:t>
      </w:r>
      <w:r>
        <w:t xml:space="preserve">ommerce </w:t>
      </w:r>
      <w:r w:rsidRPr="00C836F7">
        <w:rPr>
          <w:rStyle w:val="Emphasis"/>
          <w:highlight w:val="cyan"/>
        </w:rPr>
        <w:t>C</w:t>
      </w:r>
      <w:r>
        <w:t xml:space="preserve">lause. </w:t>
      </w:r>
      <w:r w:rsidRPr="00BD32EE">
        <w:rPr>
          <w:rStyle w:val="StyleUnderline"/>
        </w:rPr>
        <w:t xml:space="preserve">State antitrust enforcement thus </w:t>
      </w:r>
      <w:r w:rsidRPr="00BD32EE">
        <w:rPr>
          <w:rStyle w:val="Emphasis"/>
        </w:rPr>
        <w:t>overcomes one potential barrier</w:t>
      </w:r>
      <w:r w:rsidRPr="00BD32EE">
        <w:rPr>
          <w:rStyle w:val="StyleUnderline"/>
        </w:rPr>
        <w:t xml:space="preserve"> for situations in which the regulated activity has </w:t>
      </w:r>
      <w:r w:rsidRPr="00BD32EE">
        <w:rPr>
          <w:rStyle w:val="Emphasis"/>
        </w:rPr>
        <w:t>interstate effects</w:t>
      </w:r>
      <w:r>
        <w:t>.</w:t>
      </w:r>
    </w:p>
    <w:p w14:paraId="2C9B0683" w14:textId="77777777" w:rsidR="000C4D31" w:rsidRDefault="000C4D31" w:rsidP="000C4D31">
      <w:r>
        <w:t>[FOOTNOTE] 31Link to the location of the note in the document</w:t>
      </w:r>
    </w:p>
    <w:p w14:paraId="5255956C" w14:textId="77777777" w:rsidR="000C4D31" w:rsidRDefault="000C4D31" w:rsidP="000C4D31">
      <w:r>
        <w:t xml:space="preserve">Pike v. Bruce Church, Inc., 397 U.S. 137, 142 (1970); Lamb, supra note 2, at 1722-23; </w:t>
      </w:r>
      <w:r w:rsidRPr="00C836F7">
        <w:rPr>
          <w:rStyle w:val="StyleUnderline"/>
          <w:highlight w:val="cyan"/>
        </w:rPr>
        <w:t>see</w:t>
      </w:r>
      <w:r>
        <w:t xml:space="preserve"> also </w:t>
      </w:r>
      <w:r w:rsidRPr="00C836F7">
        <w:rPr>
          <w:rStyle w:val="Emphasis"/>
          <w:highlight w:val="cyan"/>
        </w:rPr>
        <w:t>Parker</w:t>
      </w:r>
      <w:r>
        <w:t xml:space="preserve"> v. Brown, 317 U.S. 341, 342, 362 (1943) (</w:t>
      </w:r>
      <w:r w:rsidRPr="00C836F7">
        <w:rPr>
          <w:rStyle w:val="Emphasis"/>
          <w:highlight w:val="cyan"/>
        </w:rPr>
        <w:t>upholding</w:t>
      </w:r>
      <w:r w:rsidRPr="00284BCF">
        <w:rPr>
          <w:rStyle w:val="StyleUnderline"/>
        </w:rPr>
        <w:t xml:space="preserve"> the validity of </w:t>
      </w:r>
      <w:r w:rsidRPr="00C836F7">
        <w:rPr>
          <w:rStyle w:val="StyleUnderline"/>
          <w:highlight w:val="cyan"/>
        </w:rPr>
        <w:t>a California</w:t>
      </w:r>
      <w:r w:rsidRPr="00284BCF">
        <w:rPr>
          <w:rStyle w:val="StyleUnderline"/>
        </w:rPr>
        <w:t xml:space="preserve"> state </w:t>
      </w:r>
      <w:r w:rsidRPr="00C836F7">
        <w:rPr>
          <w:rStyle w:val="StyleUnderline"/>
          <w:highlight w:val="cyan"/>
        </w:rPr>
        <w:t>program that did not violate</w:t>
      </w:r>
      <w:r w:rsidRPr="00284BCF">
        <w:rPr>
          <w:rStyle w:val="StyleUnderline"/>
        </w:rPr>
        <w:t xml:space="preserve"> the </w:t>
      </w:r>
      <w:r w:rsidRPr="00C836F7">
        <w:rPr>
          <w:rStyle w:val="StyleUnderline"/>
          <w:highlight w:val="cyan"/>
        </w:rPr>
        <w:t>Commerce</w:t>
      </w:r>
      <w:r w:rsidRPr="00284BCF">
        <w:rPr>
          <w:rStyle w:val="StyleUnderline"/>
        </w:rPr>
        <w:t xml:space="preserve"> Clause </w:t>
      </w:r>
      <w:r w:rsidRPr="00C836F7">
        <w:rPr>
          <w:rStyle w:val="Emphasis"/>
          <w:highlight w:val="cyan"/>
        </w:rPr>
        <w:t>despite</w:t>
      </w:r>
      <w:r w:rsidRPr="00284BCF">
        <w:rPr>
          <w:rStyle w:val="StyleUnderline"/>
        </w:rPr>
        <w:t xml:space="preserve"> its anticompetitive </w:t>
      </w:r>
      <w:r w:rsidRPr="00C836F7">
        <w:rPr>
          <w:rStyle w:val="StyleUnderline"/>
          <w:highlight w:val="cyan"/>
        </w:rPr>
        <w:t>effect</w:t>
      </w:r>
      <w:r>
        <w:t>). [END FOOTNOTE]</w:t>
      </w:r>
    </w:p>
    <w:p w14:paraId="3852352A" w14:textId="77777777" w:rsidR="000C4D31" w:rsidRDefault="000C4D31" w:rsidP="000C4D31">
      <w:pPr>
        <w:pStyle w:val="Heading4"/>
      </w:pPr>
      <w:r>
        <w:t xml:space="preserve">Enforcement </w:t>
      </w:r>
      <w:r>
        <w:rPr>
          <w:u w:val="single"/>
        </w:rPr>
        <w:t>beyond</w:t>
      </w:r>
      <w:r>
        <w:t xml:space="preserve"> federal baselines </w:t>
      </w:r>
      <w:r>
        <w:rPr>
          <w:u w:val="single"/>
        </w:rPr>
        <w:t>can’t</w:t>
      </w:r>
      <w:r>
        <w:t xml:space="preserve"> be preempted</w:t>
      </w:r>
    </w:p>
    <w:p w14:paraId="44CE596F" w14:textId="77777777" w:rsidR="000C4D31" w:rsidRDefault="000C4D31" w:rsidP="000C4D31">
      <w:r>
        <w:t xml:space="preserve">--there’s established ‘cooperative federalism’: the fed sets a baseline for </w:t>
      </w:r>
      <w:proofErr w:type="gramStart"/>
      <w:r>
        <w:t>antitrust</w:t>
      </w:r>
      <w:proofErr w:type="gramEnd"/>
      <w:r>
        <w:t xml:space="preserve"> and states can go beyond that</w:t>
      </w:r>
    </w:p>
    <w:p w14:paraId="3B49D49C" w14:textId="77777777" w:rsidR="000C4D31" w:rsidRDefault="000C4D31" w:rsidP="000C4D31">
      <w:r>
        <w:t>--their ev mostly doesn’t apply: ‘preemption’ is about state anticompetitive behavior, not antitrust enforcement</w:t>
      </w:r>
    </w:p>
    <w:p w14:paraId="1A6E43FC" w14:textId="77777777" w:rsidR="000C4D31" w:rsidRDefault="000C4D31" w:rsidP="000C4D31">
      <w:r>
        <w:t>--Congress supports this, so even if there’s a legal case, they won’t attempt to preempt</w:t>
      </w:r>
    </w:p>
    <w:p w14:paraId="1332CFD3" w14:textId="77777777" w:rsidR="000C4D31" w:rsidRPr="00291E8D" w:rsidRDefault="000C4D31" w:rsidP="000C4D31">
      <w:r>
        <w:t>--the Supreme Court recognizes this, so they’ll strike down preemption</w:t>
      </w:r>
    </w:p>
    <w:p w14:paraId="1F5B8AC0" w14:textId="77777777" w:rsidR="000C4D31" w:rsidRDefault="000C4D31" w:rsidP="000C4D31">
      <w:r>
        <w:t xml:space="preserve">Philip J. </w:t>
      </w:r>
      <w:r w:rsidRPr="005406AA">
        <w:rPr>
          <w:rStyle w:val="Heading4Char"/>
        </w:rPr>
        <w:t>Weiser 20</w:t>
      </w:r>
      <w:r>
        <w:t>, Hatfield Professor of Law and Telecommunications, and Executive Director and Founder of the Silicon Flatirons Center for Law, Technology, and Entrepreneurship at the University of Colorado, JD from New York University School of Law, Colorado Attorney General, BA from Swarthmore College, “The Enduring Promise of Antitrust”, Loyola University Law Journal, 52 Loy. U. Chi. L.J. 1, Fall 2020, https://coag.gov/blog-post/prepared-remarks-the-enduring-promise-of-antitrust/</w:t>
      </w:r>
    </w:p>
    <w:p w14:paraId="15E6AAF7" w14:textId="77777777" w:rsidR="000C4D31" w:rsidRPr="00EB18F0" w:rsidRDefault="000C4D31" w:rsidP="000C4D31">
      <w:pPr>
        <w:rPr>
          <w:sz w:val="16"/>
        </w:rPr>
      </w:pPr>
      <w:r w:rsidRPr="00EB18F0">
        <w:rPr>
          <w:sz w:val="16"/>
        </w:rPr>
        <w:t>I. The Role of the States in Antitrust Enforcement</w:t>
      </w:r>
    </w:p>
    <w:p w14:paraId="4D397695" w14:textId="77777777" w:rsidR="000C4D31" w:rsidRPr="00EB18F0" w:rsidRDefault="000C4D31" w:rsidP="000C4D31">
      <w:pPr>
        <w:rPr>
          <w:sz w:val="16"/>
        </w:rPr>
      </w:pPr>
      <w:r w:rsidRPr="005629B8">
        <w:rPr>
          <w:rStyle w:val="StyleUnderline"/>
        </w:rPr>
        <w:t>During the</w:t>
      </w:r>
      <w:r w:rsidRPr="00EB18F0">
        <w:rPr>
          <w:sz w:val="16"/>
        </w:rPr>
        <w:t xml:space="preserve"> 19</w:t>
      </w:r>
      <w:r w:rsidRPr="005629B8">
        <w:rPr>
          <w:rStyle w:val="Emphasis"/>
        </w:rPr>
        <w:t>70s</w:t>
      </w:r>
      <w:r w:rsidRPr="005629B8">
        <w:rPr>
          <w:rStyle w:val="StyleUnderline"/>
        </w:rPr>
        <w:t xml:space="preserve">, Congress began to develop a range of </w:t>
      </w:r>
      <w:r w:rsidRPr="005629B8">
        <w:rPr>
          <w:rStyle w:val="Emphasis"/>
        </w:rPr>
        <w:t>"cooperative federalism"</w:t>
      </w:r>
      <w:r w:rsidRPr="005629B8">
        <w:rPr>
          <w:rStyle w:val="StyleUnderline"/>
        </w:rPr>
        <w:t xml:space="preserve"> regulatory programs. Under such programs, </w:t>
      </w:r>
      <w:r w:rsidRPr="00EB18F0">
        <w:rPr>
          <w:rStyle w:val="StyleUnderline"/>
          <w:highlight w:val="cyan"/>
        </w:rPr>
        <w:t>Congress</w:t>
      </w:r>
      <w:r w:rsidRPr="005629B8">
        <w:rPr>
          <w:rStyle w:val="StyleUnderline"/>
        </w:rPr>
        <w:t xml:space="preserve"> </w:t>
      </w:r>
      <w:r w:rsidRPr="005629B8">
        <w:rPr>
          <w:rStyle w:val="Emphasis"/>
        </w:rPr>
        <w:t>authorizes state enforcement</w:t>
      </w:r>
      <w:r w:rsidRPr="005629B8">
        <w:rPr>
          <w:rStyle w:val="StyleUnderline"/>
        </w:rPr>
        <w:t xml:space="preserve"> of federal law and generally </w:t>
      </w:r>
      <w:r w:rsidRPr="005629B8">
        <w:rPr>
          <w:rStyle w:val="Emphasis"/>
        </w:rPr>
        <w:t>calls on</w:t>
      </w:r>
      <w:r w:rsidRPr="005629B8">
        <w:rPr>
          <w:rStyle w:val="StyleUnderline"/>
        </w:rPr>
        <w:t xml:space="preserve"> the federal government to set a </w:t>
      </w:r>
      <w:r w:rsidRPr="005629B8">
        <w:rPr>
          <w:rStyle w:val="Emphasis"/>
        </w:rPr>
        <w:t>floor</w:t>
      </w:r>
      <w:r w:rsidRPr="005629B8">
        <w:rPr>
          <w:rStyle w:val="StyleUnderline"/>
        </w:rPr>
        <w:t xml:space="preserve"> for enforcement. In so doing, it generally </w:t>
      </w:r>
      <w:r w:rsidRPr="00EB18F0">
        <w:rPr>
          <w:rStyle w:val="StyleUnderline"/>
          <w:highlight w:val="cyan"/>
        </w:rPr>
        <w:t>provides states</w:t>
      </w:r>
      <w:r w:rsidRPr="005629B8">
        <w:rPr>
          <w:rStyle w:val="StyleUnderline"/>
        </w:rPr>
        <w:t xml:space="preserve"> with </w:t>
      </w:r>
      <w:r w:rsidRPr="005629B8">
        <w:rPr>
          <w:rStyle w:val="Emphasis"/>
        </w:rPr>
        <w:t xml:space="preserve">additional </w:t>
      </w:r>
      <w:r w:rsidRPr="00EB18F0">
        <w:rPr>
          <w:rStyle w:val="Emphasis"/>
          <w:highlight w:val="cyan"/>
        </w:rPr>
        <w:t>authority</w:t>
      </w:r>
      <w:r w:rsidRPr="00EB18F0">
        <w:rPr>
          <w:rStyle w:val="StyleUnderline"/>
          <w:highlight w:val="cyan"/>
        </w:rPr>
        <w:t xml:space="preserve"> to</w:t>
      </w:r>
      <w:r w:rsidRPr="005629B8">
        <w:rPr>
          <w:rStyle w:val="StyleUnderline"/>
        </w:rPr>
        <w:t xml:space="preserve"> </w:t>
      </w:r>
      <w:r w:rsidRPr="005629B8">
        <w:rPr>
          <w:rStyle w:val="Emphasis"/>
        </w:rPr>
        <w:t>tailor</w:t>
      </w:r>
      <w:r w:rsidRPr="005629B8">
        <w:rPr>
          <w:rStyle w:val="StyleUnderline"/>
        </w:rPr>
        <w:t xml:space="preserve"> standards as well as </w:t>
      </w:r>
      <w:r w:rsidRPr="00EB18F0">
        <w:rPr>
          <w:rStyle w:val="Emphasis"/>
          <w:highlight w:val="cyan"/>
        </w:rPr>
        <w:t>pick up</w:t>
      </w:r>
      <w:r w:rsidRPr="005629B8">
        <w:rPr>
          <w:rStyle w:val="Emphasis"/>
        </w:rPr>
        <w:t xml:space="preserve"> any </w:t>
      </w:r>
      <w:r w:rsidRPr="00EB18F0">
        <w:rPr>
          <w:rStyle w:val="Emphasis"/>
          <w:highlight w:val="cyan"/>
        </w:rPr>
        <w:t>slack</w:t>
      </w:r>
      <w:r w:rsidRPr="005629B8">
        <w:rPr>
          <w:rStyle w:val="StyleUnderline"/>
        </w:rPr>
        <w:t xml:space="preserve"> in enforcement. By instituting such a model, Congress</w:t>
      </w:r>
      <w:r w:rsidRPr="00EB18F0">
        <w:rPr>
          <w:sz w:val="16"/>
        </w:rPr>
        <w:t xml:space="preserve">  [*2] </w:t>
      </w:r>
      <w:r w:rsidRPr="005629B8">
        <w:rPr>
          <w:rStyle w:val="StyleUnderline"/>
        </w:rPr>
        <w:t xml:space="preserve">adopted a </w:t>
      </w:r>
      <w:r w:rsidRPr="005629B8">
        <w:rPr>
          <w:rStyle w:val="Emphasis"/>
        </w:rPr>
        <w:t>hedging strategy</w:t>
      </w:r>
      <w:r w:rsidRPr="005629B8">
        <w:rPr>
          <w:rStyle w:val="StyleUnderline"/>
        </w:rPr>
        <w:t xml:space="preserve"> - </w:t>
      </w:r>
      <w:r w:rsidRPr="00EB18F0">
        <w:rPr>
          <w:rStyle w:val="StyleUnderline"/>
          <w:highlight w:val="cyan"/>
        </w:rPr>
        <w:t>ensuring</w:t>
      </w:r>
      <w:r w:rsidRPr="005629B8">
        <w:rPr>
          <w:rStyle w:val="StyleUnderline"/>
        </w:rPr>
        <w:t xml:space="preserve"> a </w:t>
      </w:r>
      <w:r w:rsidRPr="00EB18F0">
        <w:rPr>
          <w:rStyle w:val="Emphasis"/>
          <w:highlight w:val="cyan"/>
        </w:rPr>
        <w:t>base</w:t>
      </w:r>
      <w:r w:rsidRPr="005629B8">
        <w:rPr>
          <w:rStyle w:val="Emphasis"/>
        </w:rPr>
        <w:t xml:space="preserve"> level of </w:t>
      </w:r>
      <w:r w:rsidRPr="00EB18F0">
        <w:rPr>
          <w:rStyle w:val="Emphasis"/>
          <w:highlight w:val="cyan"/>
        </w:rPr>
        <w:t>uniformity</w:t>
      </w:r>
      <w:r w:rsidRPr="00EB18F0">
        <w:rPr>
          <w:rStyle w:val="StyleUnderline"/>
          <w:highlight w:val="cyan"/>
        </w:rPr>
        <w:t>, allowing</w:t>
      </w:r>
      <w:r w:rsidRPr="005629B8">
        <w:rPr>
          <w:rStyle w:val="StyleUnderline"/>
        </w:rPr>
        <w:t xml:space="preserve"> for appropriate </w:t>
      </w:r>
      <w:r w:rsidRPr="00EB18F0">
        <w:rPr>
          <w:rStyle w:val="Emphasis"/>
          <w:highlight w:val="cyan"/>
        </w:rPr>
        <w:t>experimentation</w:t>
      </w:r>
      <w:r w:rsidRPr="005629B8">
        <w:rPr>
          <w:rStyle w:val="StyleUnderline"/>
        </w:rPr>
        <w:t xml:space="preserve">, and building in the opportunity to </w:t>
      </w:r>
      <w:r w:rsidRPr="005629B8">
        <w:rPr>
          <w:rStyle w:val="Emphasis"/>
        </w:rPr>
        <w:t>pick up the slack</w:t>
      </w:r>
      <w:r w:rsidRPr="005629B8">
        <w:rPr>
          <w:rStyle w:val="StyleUnderline"/>
        </w:rPr>
        <w:t xml:space="preserve"> </w:t>
      </w:r>
      <w:r w:rsidRPr="00EB18F0">
        <w:rPr>
          <w:rStyle w:val="StyleUnderline"/>
          <w:highlight w:val="cyan"/>
        </w:rPr>
        <w:t>as to</w:t>
      </w:r>
      <w:r w:rsidRPr="005629B8">
        <w:rPr>
          <w:rStyle w:val="StyleUnderline"/>
        </w:rPr>
        <w:t xml:space="preserve"> any </w:t>
      </w:r>
      <w:r w:rsidRPr="00EB18F0">
        <w:rPr>
          <w:rStyle w:val="Emphasis"/>
          <w:highlight w:val="cyan"/>
        </w:rPr>
        <w:t>underenforcement</w:t>
      </w:r>
      <w:r w:rsidRPr="005629B8">
        <w:rPr>
          <w:rStyle w:val="StyleUnderline"/>
        </w:rPr>
        <w:t xml:space="preserve"> at the federal level</w:t>
      </w:r>
      <w:r w:rsidRPr="00EB18F0">
        <w:rPr>
          <w:sz w:val="16"/>
        </w:rPr>
        <w:t>.</w:t>
      </w:r>
    </w:p>
    <w:p w14:paraId="30871C74" w14:textId="77777777" w:rsidR="000C4D31" w:rsidRPr="00EB18F0" w:rsidRDefault="000C4D31" w:rsidP="000C4D31">
      <w:pPr>
        <w:rPr>
          <w:sz w:val="16"/>
        </w:rPr>
      </w:pPr>
      <w:r w:rsidRPr="00EB18F0">
        <w:rPr>
          <w:sz w:val="16"/>
        </w:rPr>
        <w:t xml:space="preserve">The environmental laws provide the classic example of cooperative federalism in action, with the Clean Air Act being a clear case in point. Under the Clean Air Act's model, the Environmental Protection Agency </w:t>
      </w:r>
      <w:r w:rsidRPr="005629B8">
        <w:rPr>
          <w:rStyle w:val="StyleUnderline"/>
        </w:rPr>
        <w:t xml:space="preserve">(EPA) authorizes state agencies to address air pollution using a </w:t>
      </w:r>
      <w:r w:rsidRPr="005629B8">
        <w:rPr>
          <w:rStyle w:val="Emphasis"/>
        </w:rPr>
        <w:t>variety</w:t>
      </w:r>
      <w:r w:rsidRPr="005629B8">
        <w:rPr>
          <w:rStyle w:val="StyleUnderline"/>
        </w:rPr>
        <w:t xml:space="preserve"> of tools, provided that they ensure a basic level of air quality. </w:t>
      </w:r>
      <w:r w:rsidRPr="00EB18F0">
        <w:rPr>
          <w:rStyle w:val="StyleUnderline"/>
          <w:highlight w:val="cyan"/>
        </w:rPr>
        <w:t>Where</w:t>
      </w:r>
      <w:r w:rsidRPr="005629B8">
        <w:rPr>
          <w:rStyle w:val="StyleUnderline"/>
        </w:rPr>
        <w:t xml:space="preserve"> state </w:t>
      </w:r>
      <w:r w:rsidRPr="00EB18F0">
        <w:rPr>
          <w:rStyle w:val="StyleUnderline"/>
          <w:highlight w:val="cyan"/>
        </w:rPr>
        <w:t>agencies</w:t>
      </w:r>
      <w:r w:rsidRPr="005629B8">
        <w:rPr>
          <w:rStyle w:val="StyleUnderline"/>
        </w:rPr>
        <w:t xml:space="preserve"> decide to </w:t>
      </w:r>
      <w:r w:rsidRPr="00EB18F0">
        <w:rPr>
          <w:rStyle w:val="StyleUnderline"/>
          <w:highlight w:val="cyan"/>
        </w:rPr>
        <w:t xml:space="preserve">go </w:t>
      </w:r>
      <w:r w:rsidRPr="00EB18F0">
        <w:rPr>
          <w:rStyle w:val="Emphasis"/>
          <w:highlight w:val="cyan"/>
        </w:rPr>
        <w:t>above</w:t>
      </w:r>
      <w:r w:rsidRPr="005629B8">
        <w:rPr>
          <w:rStyle w:val="Emphasis"/>
        </w:rPr>
        <w:t xml:space="preserve"> the level</w:t>
      </w:r>
      <w:r w:rsidRPr="005629B8">
        <w:rPr>
          <w:rStyle w:val="StyleUnderline"/>
        </w:rPr>
        <w:t xml:space="preserve"> specified by the EPA, </w:t>
      </w:r>
      <w:r w:rsidRPr="00EB18F0">
        <w:rPr>
          <w:rStyle w:val="StyleUnderline"/>
          <w:highlight w:val="cyan"/>
        </w:rPr>
        <w:t xml:space="preserve">they are </w:t>
      </w:r>
      <w:r w:rsidRPr="00EB18F0">
        <w:rPr>
          <w:rStyle w:val="Emphasis"/>
          <w:highlight w:val="cyan"/>
        </w:rPr>
        <w:t>permitted</w:t>
      </w:r>
      <w:r w:rsidRPr="005629B8">
        <w:rPr>
          <w:rStyle w:val="StyleUnderline"/>
        </w:rPr>
        <w:t xml:space="preserve"> to do so</w:t>
      </w:r>
      <w:r w:rsidRPr="00EB18F0">
        <w:rPr>
          <w:sz w:val="16"/>
        </w:rPr>
        <w:t>. Following this precedent, both telecommunications regulation and health care policy later adopted a cooperative federalism architecture, blending state and federal authority and calling on state agencies to develop and enforce federal regulatory standards.</w:t>
      </w:r>
    </w:p>
    <w:p w14:paraId="4A5B5E50" w14:textId="77777777" w:rsidR="000C4D31" w:rsidRPr="005629B8" w:rsidRDefault="000C4D31" w:rsidP="000C4D31">
      <w:pPr>
        <w:rPr>
          <w:rStyle w:val="StyleUnderline"/>
        </w:rPr>
      </w:pPr>
      <w:r w:rsidRPr="00EB18F0">
        <w:rPr>
          <w:rStyle w:val="Emphasis"/>
          <w:highlight w:val="cyan"/>
        </w:rPr>
        <w:t>Antitrust</w:t>
      </w:r>
      <w:r w:rsidRPr="005629B8">
        <w:rPr>
          <w:rStyle w:val="StyleUnderline"/>
        </w:rPr>
        <w:t xml:space="preserve"> law </w:t>
      </w:r>
      <w:r w:rsidRPr="00EB18F0">
        <w:rPr>
          <w:rStyle w:val="StyleUnderline"/>
          <w:highlight w:val="cyan"/>
        </w:rPr>
        <w:t>operates</w:t>
      </w:r>
      <w:r w:rsidRPr="005629B8">
        <w:rPr>
          <w:rStyle w:val="StyleUnderline"/>
        </w:rPr>
        <w:t xml:space="preserve"> in a </w:t>
      </w:r>
      <w:r w:rsidRPr="00EB18F0">
        <w:rPr>
          <w:rStyle w:val="Emphasis"/>
          <w:highlight w:val="cyan"/>
        </w:rPr>
        <w:t>functionally similar</w:t>
      </w:r>
      <w:r w:rsidRPr="00EB18F0">
        <w:rPr>
          <w:rStyle w:val="StyleUnderline"/>
        </w:rPr>
        <w:t xml:space="preserve"> manner</w:t>
      </w:r>
      <w:r w:rsidRPr="005629B8">
        <w:rPr>
          <w:rStyle w:val="StyleUnderline"/>
        </w:rPr>
        <w:t xml:space="preserve"> to other cooperative federalism regimes</w:t>
      </w:r>
      <w:r w:rsidRPr="00EB18F0">
        <w:rPr>
          <w:sz w:val="16"/>
        </w:rPr>
        <w:t xml:space="preserve">. In 1976, by adopting the Hart-Scott-Rodino Antitrust Improvements Act, </w:t>
      </w:r>
      <w:r w:rsidRPr="005629B8">
        <w:rPr>
          <w:rStyle w:val="StyleUnderline"/>
        </w:rPr>
        <w:t>Congress embraced the ability of state AGs to enforce federal antitrust law on behalf of their states, using what is called "</w:t>
      </w:r>
      <w:proofErr w:type="spellStart"/>
      <w:r w:rsidRPr="005629B8">
        <w:rPr>
          <w:rStyle w:val="StyleUnderline"/>
        </w:rPr>
        <w:t>parens</w:t>
      </w:r>
      <w:proofErr w:type="spellEnd"/>
      <w:r w:rsidRPr="005629B8">
        <w:rPr>
          <w:rStyle w:val="StyleUnderline"/>
        </w:rPr>
        <w:t xml:space="preserve"> patriae" authority. The theory of this </w:t>
      </w:r>
      <w:r w:rsidRPr="005629B8">
        <w:rPr>
          <w:rStyle w:val="Emphasis"/>
        </w:rPr>
        <w:t>delegation</w:t>
      </w:r>
      <w:r w:rsidRPr="005629B8">
        <w:rPr>
          <w:rStyle w:val="StyleUnderline"/>
        </w:rPr>
        <w:t xml:space="preserve"> of authority</w:t>
      </w:r>
      <w:r w:rsidRPr="00EB18F0">
        <w:rPr>
          <w:sz w:val="16"/>
        </w:rPr>
        <w:t xml:space="preserve">, like other cooperative federalism programs, </w:t>
      </w:r>
      <w:r w:rsidRPr="005629B8">
        <w:rPr>
          <w:rStyle w:val="StyleUnderline"/>
        </w:rPr>
        <w:t xml:space="preserve">is twofold: (1) states may be better positioned to know of competitive issues in their jurisdictions; and (2) states may have a greater willingness to </w:t>
      </w:r>
      <w:proofErr w:type="gramStart"/>
      <w:r w:rsidRPr="005629B8">
        <w:rPr>
          <w:rStyle w:val="StyleUnderline"/>
        </w:rPr>
        <w:t>take action</w:t>
      </w:r>
      <w:proofErr w:type="gramEnd"/>
      <w:r w:rsidRPr="005629B8">
        <w:rPr>
          <w:rStyle w:val="StyleUnderline"/>
        </w:rPr>
        <w:t xml:space="preserve"> and have the ability to collect damages on behalf of their citizens, thereby further advancing the goals of antitrust law. As </w:t>
      </w:r>
      <w:r w:rsidRPr="00EB18F0">
        <w:rPr>
          <w:rStyle w:val="StyleUnderline"/>
          <w:highlight w:val="cyan"/>
        </w:rPr>
        <w:t xml:space="preserve">the </w:t>
      </w:r>
      <w:r w:rsidRPr="00EB18F0">
        <w:rPr>
          <w:rStyle w:val="Emphasis"/>
          <w:highlight w:val="cyan"/>
        </w:rPr>
        <w:t>Supreme Court</w:t>
      </w:r>
      <w:r w:rsidRPr="00EB18F0">
        <w:rPr>
          <w:rStyle w:val="StyleUnderline"/>
          <w:highlight w:val="cyan"/>
        </w:rPr>
        <w:t xml:space="preserve"> stated</w:t>
      </w:r>
      <w:r w:rsidRPr="005629B8">
        <w:rPr>
          <w:rStyle w:val="StyleUnderline"/>
        </w:rPr>
        <w:t xml:space="preserve">, the </w:t>
      </w:r>
      <w:r w:rsidRPr="00EB18F0">
        <w:rPr>
          <w:rStyle w:val="StyleUnderline"/>
          <w:highlight w:val="cyan"/>
        </w:rPr>
        <w:t>role of states</w:t>
      </w:r>
      <w:r w:rsidRPr="005629B8">
        <w:rPr>
          <w:rStyle w:val="StyleUnderline"/>
        </w:rPr>
        <w:t xml:space="preserve"> in antitrust enforcement "</w:t>
      </w:r>
      <w:r w:rsidRPr="00EB18F0">
        <w:rPr>
          <w:rStyle w:val="StyleUnderline"/>
          <w:highlight w:val="cyan"/>
        </w:rPr>
        <w:t>was</w:t>
      </w:r>
      <w:r w:rsidRPr="005629B8">
        <w:rPr>
          <w:rStyle w:val="StyleUnderline"/>
        </w:rPr>
        <w:t xml:space="preserve"> in </w:t>
      </w:r>
      <w:r w:rsidRPr="00EB18F0">
        <w:rPr>
          <w:rStyle w:val="Emphasis"/>
          <w:highlight w:val="cyan"/>
        </w:rPr>
        <w:t>no</w:t>
      </w:r>
      <w:r w:rsidRPr="005629B8">
        <w:rPr>
          <w:rStyle w:val="Emphasis"/>
        </w:rPr>
        <w:t xml:space="preserve"> sense an </w:t>
      </w:r>
      <w:r w:rsidRPr="00EB18F0">
        <w:rPr>
          <w:rStyle w:val="Emphasis"/>
          <w:highlight w:val="cyan"/>
        </w:rPr>
        <w:t>afterthought</w:t>
      </w:r>
      <w:r w:rsidRPr="005629B8">
        <w:rPr>
          <w:rStyle w:val="StyleUnderline"/>
        </w:rPr>
        <w:t xml:space="preserve">; it was an </w:t>
      </w:r>
      <w:r w:rsidRPr="005629B8">
        <w:rPr>
          <w:rStyle w:val="Emphasis"/>
        </w:rPr>
        <w:t>integral part</w:t>
      </w:r>
      <w:r w:rsidRPr="005629B8">
        <w:rPr>
          <w:rStyle w:val="StyleUnderline"/>
        </w:rPr>
        <w:t xml:space="preserve"> of the </w:t>
      </w:r>
      <w:r w:rsidRPr="005629B8">
        <w:rPr>
          <w:rStyle w:val="Emphasis"/>
        </w:rPr>
        <w:t xml:space="preserve">congressional </w:t>
      </w:r>
      <w:r w:rsidRPr="00EB18F0">
        <w:rPr>
          <w:rStyle w:val="Emphasis"/>
        </w:rPr>
        <w:t>plan</w:t>
      </w:r>
      <w:r w:rsidRPr="005629B8">
        <w:rPr>
          <w:rStyle w:val="StyleUnderline"/>
        </w:rPr>
        <w:t xml:space="preserve"> for protecting competition."</w:t>
      </w:r>
    </w:p>
    <w:p w14:paraId="2E3E0A8A" w14:textId="3026DEBB" w:rsidR="000C4D31" w:rsidRDefault="000C4D31" w:rsidP="000C4D31">
      <w:pPr>
        <w:rPr>
          <w:sz w:val="16"/>
        </w:rPr>
      </w:pPr>
      <w:r w:rsidRPr="00EB18F0">
        <w:rPr>
          <w:rStyle w:val="StyleUnderline"/>
          <w:highlight w:val="cyan"/>
        </w:rPr>
        <w:t>One</w:t>
      </w:r>
      <w:r w:rsidRPr="00291E8D">
        <w:rPr>
          <w:rStyle w:val="StyleUnderline"/>
        </w:rPr>
        <w:t xml:space="preserve"> of the </w:t>
      </w:r>
      <w:r w:rsidRPr="00EB18F0">
        <w:rPr>
          <w:rStyle w:val="Emphasis"/>
          <w:highlight w:val="cyan"/>
        </w:rPr>
        <w:t>question</w:t>
      </w:r>
      <w:r w:rsidRPr="00291E8D">
        <w:rPr>
          <w:rStyle w:val="StyleUnderline"/>
        </w:rPr>
        <w:t xml:space="preserve">s inherent in a cooperative federalism framework </w:t>
      </w:r>
      <w:r w:rsidRPr="00EB18F0">
        <w:rPr>
          <w:rStyle w:val="StyleUnderline"/>
          <w:highlight w:val="cyan"/>
        </w:rPr>
        <w:t xml:space="preserve">is whether the </w:t>
      </w:r>
      <w:r w:rsidRPr="00EB18F0">
        <w:rPr>
          <w:rStyle w:val="Emphasis"/>
          <w:highlight w:val="cyan"/>
        </w:rPr>
        <w:t>fed</w:t>
      </w:r>
      <w:r w:rsidRPr="00291E8D">
        <w:rPr>
          <w:rStyle w:val="StyleUnderline"/>
        </w:rPr>
        <w:t xml:space="preserve">eral government </w:t>
      </w:r>
      <w:r w:rsidRPr="00EB18F0">
        <w:rPr>
          <w:rStyle w:val="StyleUnderline"/>
          <w:highlight w:val="cyan"/>
        </w:rPr>
        <w:t>has</w:t>
      </w:r>
      <w:r w:rsidRPr="00291E8D">
        <w:rPr>
          <w:rStyle w:val="StyleUnderline"/>
        </w:rPr>
        <w:t xml:space="preserve"> the </w:t>
      </w:r>
      <w:r w:rsidRPr="00EB18F0">
        <w:rPr>
          <w:rStyle w:val="Emphasis"/>
          <w:highlight w:val="cyan"/>
        </w:rPr>
        <w:t>authority</w:t>
      </w:r>
      <w:r w:rsidRPr="00EB18F0">
        <w:rPr>
          <w:rStyle w:val="StyleUnderline"/>
          <w:highlight w:val="cyan"/>
        </w:rPr>
        <w:t xml:space="preserve"> to </w:t>
      </w:r>
      <w:r w:rsidRPr="00EB18F0">
        <w:rPr>
          <w:rStyle w:val="Emphasis"/>
          <w:highlight w:val="cyan"/>
        </w:rPr>
        <w:t>prevent</w:t>
      </w:r>
      <w:r w:rsidRPr="00EB18F0">
        <w:rPr>
          <w:rStyle w:val="StyleUnderline"/>
          <w:highlight w:val="cyan"/>
        </w:rPr>
        <w:t xml:space="preserve"> states</w:t>
      </w:r>
      <w:r w:rsidRPr="00291E8D">
        <w:rPr>
          <w:rStyle w:val="StyleUnderline"/>
        </w:rPr>
        <w:t xml:space="preserve"> from </w:t>
      </w:r>
      <w:r w:rsidRPr="00EB18F0">
        <w:rPr>
          <w:rStyle w:val="Emphasis"/>
          <w:highlight w:val="cyan"/>
        </w:rPr>
        <w:t>going further</w:t>
      </w:r>
      <w:r w:rsidRPr="00291E8D">
        <w:rPr>
          <w:rStyle w:val="StyleUnderline"/>
        </w:rPr>
        <w:t xml:space="preserve"> than the federal government where</w:t>
      </w:r>
      <w:r w:rsidRPr="00EB18F0">
        <w:rPr>
          <w:sz w:val="16"/>
        </w:rPr>
        <w:t xml:space="preserve">, in their view, </w:t>
      </w:r>
      <w:r w:rsidRPr="00291E8D">
        <w:rPr>
          <w:rStyle w:val="StyleUnderline"/>
        </w:rPr>
        <w:t>local conditions warrant. In the environmental arena, the EPA has the authority</w:t>
      </w:r>
      <w:r w:rsidRPr="00EB18F0">
        <w:rPr>
          <w:sz w:val="16"/>
        </w:rPr>
        <w:t xml:space="preserve">  [*3] </w:t>
      </w:r>
      <w:r w:rsidRPr="00291E8D">
        <w:rPr>
          <w:rStyle w:val="StyleUnderline"/>
        </w:rPr>
        <w:t xml:space="preserve">to ensure a </w:t>
      </w:r>
      <w:r w:rsidRPr="00291E8D">
        <w:rPr>
          <w:rStyle w:val="Emphasis"/>
        </w:rPr>
        <w:t>minimum level</w:t>
      </w:r>
      <w:r w:rsidRPr="00291E8D">
        <w:rPr>
          <w:rStyle w:val="StyleUnderline"/>
        </w:rPr>
        <w:t xml:space="preserve"> of enforcement, but </w:t>
      </w:r>
      <w:r w:rsidRPr="00291E8D">
        <w:rPr>
          <w:rStyle w:val="Emphasis"/>
        </w:rPr>
        <w:t>not</w:t>
      </w:r>
      <w:r w:rsidRPr="00291E8D">
        <w:rPr>
          <w:rStyle w:val="StyleUnderline"/>
        </w:rPr>
        <w:t xml:space="preserve"> to prevent states from taking </w:t>
      </w:r>
      <w:r w:rsidRPr="00291E8D">
        <w:rPr>
          <w:rStyle w:val="Emphasis"/>
        </w:rPr>
        <w:t>additional action</w:t>
      </w:r>
      <w:r w:rsidRPr="00291E8D">
        <w:rPr>
          <w:rStyle w:val="StyleUnderline"/>
        </w:rPr>
        <w:t xml:space="preserve">. </w:t>
      </w:r>
      <w:r w:rsidRPr="00EB18F0">
        <w:rPr>
          <w:rStyle w:val="StyleUnderline"/>
          <w:highlight w:val="cyan"/>
        </w:rPr>
        <w:t>In</w:t>
      </w:r>
      <w:r w:rsidRPr="00291E8D">
        <w:rPr>
          <w:rStyle w:val="StyleUnderline"/>
        </w:rPr>
        <w:t xml:space="preserve"> the </w:t>
      </w:r>
      <w:r w:rsidRPr="00EB18F0">
        <w:rPr>
          <w:rStyle w:val="Emphasis"/>
          <w:highlight w:val="cyan"/>
        </w:rPr>
        <w:t>antitrust</w:t>
      </w:r>
      <w:r w:rsidRPr="00291E8D">
        <w:rPr>
          <w:rStyle w:val="StyleUnderline"/>
        </w:rPr>
        <w:t xml:space="preserve"> arena, the situation is </w:t>
      </w:r>
      <w:r w:rsidRPr="00291E8D">
        <w:rPr>
          <w:rStyle w:val="Emphasis"/>
        </w:rPr>
        <w:t>similar</w:t>
      </w:r>
      <w:r w:rsidRPr="00291E8D">
        <w:rPr>
          <w:rStyle w:val="StyleUnderline"/>
        </w:rPr>
        <w:t xml:space="preserve">: the </w:t>
      </w:r>
      <w:r w:rsidRPr="00EB18F0">
        <w:rPr>
          <w:rStyle w:val="Emphasis"/>
          <w:highlight w:val="cyan"/>
        </w:rPr>
        <w:t>fed</w:t>
      </w:r>
      <w:r w:rsidRPr="00291E8D">
        <w:rPr>
          <w:rStyle w:val="StyleUnderline"/>
        </w:rPr>
        <w:t xml:space="preserve">eral government </w:t>
      </w:r>
      <w:r w:rsidRPr="00EB18F0">
        <w:rPr>
          <w:rStyle w:val="StyleUnderline"/>
          <w:highlight w:val="cyan"/>
        </w:rPr>
        <w:t>can</w:t>
      </w:r>
      <w:r w:rsidRPr="00291E8D">
        <w:rPr>
          <w:rStyle w:val="StyleUnderline"/>
        </w:rPr>
        <w:t xml:space="preserve"> take action to </w:t>
      </w:r>
      <w:r w:rsidRPr="00EB18F0">
        <w:rPr>
          <w:rStyle w:val="StyleUnderline"/>
          <w:highlight w:val="cyan"/>
        </w:rPr>
        <w:t xml:space="preserve">ensure a </w:t>
      </w:r>
      <w:r w:rsidRPr="00EB18F0">
        <w:rPr>
          <w:rStyle w:val="Emphasis"/>
          <w:highlight w:val="cyan"/>
        </w:rPr>
        <w:t>basic level</w:t>
      </w:r>
      <w:r w:rsidRPr="00291E8D">
        <w:rPr>
          <w:rStyle w:val="StyleUnderline"/>
        </w:rPr>
        <w:t xml:space="preserve"> of enforcement, </w:t>
      </w:r>
      <w:r w:rsidRPr="00EB18F0">
        <w:rPr>
          <w:rStyle w:val="StyleUnderline"/>
          <w:highlight w:val="cyan"/>
        </w:rPr>
        <w:t>but</w:t>
      </w:r>
      <w:r w:rsidRPr="00291E8D">
        <w:rPr>
          <w:rStyle w:val="StyleUnderline"/>
        </w:rPr>
        <w:t xml:space="preserve"> it </w:t>
      </w:r>
      <w:r w:rsidRPr="00EB18F0">
        <w:rPr>
          <w:rStyle w:val="Emphasis"/>
          <w:highlight w:val="cyan"/>
        </w:rPr>
        <w:t>does not have</w:t>
      </w:r>
      <w:r w:rsidRPr="00291E8D">
        <w:rPr>
          <w:rStyle w:val="Emphasis"/>
        </w:rPr>
        <w:t xml:space="preserve"> the </w:t>
      </w:r>
      <w:r w:rsidRPr="00EB18F0">
        <w:rPr>
          <w:rStyle w:val="Emphasis"/>
          <w:highlight w:val="cyan"/>
        </w:rPr>
        <w:t>power to prevent states from going further</w:t>
      </w:r>
      <w:r w:rsidRPr="00EB18F0">
        <w:rPr>
          <w:rStyle w:val="StyleUnderline"/>
          <w:highlight w:val="cyan"/>
        </w:rPr>
        <w:t xml:space="preserve"> - under</w:t>
      </w:r>
      <w:r w:rsidRPr="00291E8D">
        <w:rPr>
          <w:rStyle w:val="StyleUnderline"/>
        </w:rPr>
        <w:t xml:space="preserve"> </w:t>
      </w:r>
      <w:r w:rsidRPr="00291E8D">
        <w:rPr>
          <w:rStyle w:val="Emphasis"/>
        </w:rPr>
        <w:t>federal</w:t>
      </w:r>
      <w:r w:rsidRPr="00291E8D">
        <w:rPr>
          <w:rStyle w:val="StyleUnderline"/>
        </w:rPr>
        <w:t xml:space="preserve"> or </w:t>
      </w:r>
      <w:r w:rsidRPr="00EB18F0">
        <w:rPr>
          <w:rStyle w:val="Emphasis"/>
          <w:highlight w:val="cyan"/>
        </w:rPr>
        <w:t>state</w:t>
      </w:r>
      <w:r w:rsidRPr="00EB18F0">
        <w:rPr>
          <w:rStyle w:val="StyleUnderline"/>
          <w:highlight w:val="cyan"/>
        </w:rPr>
        <w:t xml:space="preserve"> law - to stop</w:t>
      </w:r>
      <w:r w:rsidRPr="00291E8D">
        <w:rPr>
          <w:rStyle w:val="StyleUnderline"/>
        </w:rPr>
        <w:t xml:space="preserve"> anticompetitive </w:t>
      </w:r>
      <w:r w:rsidRPr="00EB18F0">
        <w:rPr>
          <w:rStyle w:val="StyleUnderline"/>
          <w:highlight w:val="cyan"/>
        </w:rPr>
        <w:t>conduct</w:t>
      </w:r>
      <w:r w:rsidRPr="00EB18F0">
        <w:rPr>
          <w:sz w:val="16"/>
        </w:rPr>
        <w:t>.</w:t>
      </w:r>
    </w:p>
    <w:p w14:paraId="5E3B7A88" w14:textId="77777777" w:rsidR="000C4D31" w:rsidRDefault="000C4D31" w:rsidP="000C4D31">
      <w:pPr>
        <w:rPr>
          <w:sz w:val="16"/>
        </w:rPr>
      </w:pPr>
    </w:p>
    <w:p w14:paraId="499DA904" w14:textId="77777777" w:rsidR="000C4D31" w:rsidRDefault="000C4D31" w:rsidP="000C4D31">
      <w:pPr>
        <w:pStyle w:val="Heading4"/>
      </w:pPr>
      <w:r>
        <w:t xml:space="preserve">The Fed </w:t>
      </w:r>
      <w:r>
        <w:rPr>
          <w:u w:val="single"/>
        </w:rPr>
        <w:t>won’t</w:t>
      </w:r>
      <w:r>
        <w:t xml:space="preserve"> preempt, </w:t>
      </w:r>
      <w:r>
        <w:rPr>
          <w:u w:val="single"/>
        </w:rPr>
        <w:t>even if</w:t>
      </w:r>
      <w:r>
        <w:t xml:space="preserve"> they could, because they </w:t>
      </w:r>
      <w:r>
        <w:rPr>
          <w:u w:val="single"/>
        </w:rPr>
        <w:t>need</w:t>
      </w:r>
      <w:r>
        <w:t xml:space="preserve"> reciprocal </w:t>
      </w:r>
      <w:r>
        <w:rPr>
          <w:u w:val="single"/>
        </w:rPr>
        <w:t>state support</w:t>
      </w:r>
      <w:r>
        <w:t xml:space="preserve"> to limit Parker immunity</w:t>
      </w:r>
    </w:p>
    <w:p w14:paraId="4069D572" w14:textId="77777777" w:rsidR="000C4D31" w:rsidRDefault="000C4D31" w:rsidP="000C4D31">
      <w:r>
        <w:t>--'Parker immunity’ refers to the ‘state action doctrine’ that courts have applied to state-based antitrust violations. Without states acceding to federal demands for political reasons, the fed could not stop state-level anticompetitive behavior</w:t>
      </w:r>
    </w:p>
    <w:p w14:paraId="372E574C" w14:textId="77777777" w:rsidR="000C4D31" w:rsidRDefault="000C4D31" w:rsidP="000C4D31">
      <w:r>
        <w:t>--there’s a QPQ: states don’t fully assert Parker immunity in exchange for the Fed accommodating state antitrust enforcement</w:t>
      </w:r>
    </w:p>
    <w:p w14:paraId="07D7D322" w14:textId="77777777" w:rsidR="000C4D31" w:rsidRPr="00291E8D" w:rsidRDefault="000C4D31" w:rsidP="000C4D31">
      <w:r>
        <w:t>--the Fed understands this and values antitrust enforcement over Commerce Clause concerns, so they won’t attempt preemption</w:t>
      </w:r>
    </w:p>
    <w:p w14:paraId="7DCB6EA1" w14:textId="77777777" w:rsidR="000C4D31" w:rsidRDefault="000C4D31" w:rsidP="000C4D31">
      <w:r>
        <w:t xml:space="preserve">Dr. Michael S. </w:t>
      </w:r>
      <w:r w:rsidRPr="00DC3B79">
        <w:rPr>
          <w:rStyle w:val="Style13ptBold"/>
        </w:rPr>
        <w:t>Greve 5</w:t>
      </w:r>
      <w:r>
        <w:t>, Professor at the George Mason University School of Law, PhD and an MA in Government by Cornell University, “Cartel Federalism? Antitrust Enforcement by State Attorneys General”, University of Chicago Law Review, Volume 72, Issue 1, 72 U. Chi. L. Rev. 99, Winter 2005, Lexis</w:t>
      </w:r>
    </w:p>
    <w:p w14:paraId="006007EF" w14:textId="77777777" w:rsidR="000C4D31" w:rsidRPr="00AE384E" w:rsidRDefault="000C4D31" w:rsidP="000C4D31">
      <w:pPr>
        <w:rPr>
          <w:sz w:val="16"/>
        </w:rPr>
      </w:pPr>
      <w:r w:rsidRPr="00AE384E">
        <w:rPr>
          <w:sz w:val="16"/>
        </w:rPr>
        <w:t>IV. An Exchange Theory of Antitrust Federalism</w:t>
      </w:r>
    </w:p>
    <w:p w14:paraId="7F1D0F99" w14:textId="77777777" w:rsidR="000C4D31" w:rsidRPr="00AE384E" w:rsidRDefault="000C4D31" w:rsidP="000C4D31">
      <w:pPr>
        <w:rPr>
          <w:sz w:val="16"/>
        </w:rPr>
      </w:pPr>
      <w:r w:rsidRPr="00AE384E">
        <w:rPr>
          <w:sz w:val="16"/>
        </w:rPr>
        <w:t xml:space="preserve">The model so far fails to explain, first, state enforcers' curiously narrow view of state action immunity, </w:t>
      </w:r>
      <w:proofErr w:type="gramStart"/>
      <w:r w:rsidRPr="00AE384E">
        <w:rPr>
          <w:sz w:val="16"/>
        </w:rPr>
        <w:t>and,</w:t>
      </w:r>
      <w:proofErr w:type="gramEnd"/>
      <w:r w:rsidRPr="00AE384E">
        <w:rPr>
          <w:sz w:val="16"/>
        </w:rPr>
        <w:t xml:space="preserve"> second, the federal government's accommodation of the states' aggressive demands for enforcement authority. </w:t>
      </w:r>
      <w:r w:rsidRPr="00C604A2">
        <w:rPr>
          <w:rStyle w:val="Emphasis"/>
          <w:highlight w:val="cyan"/>
        </w:rPr>
        <w:t>Fed</w:t>
      </w:r>
      <w:r w:rsidRPr="00AE384E">
        <w:rPr>
          <w:rStyle w:val="StyleUnderline"/>
        </w:rPr>
        <w:t xml:space="preserve">eral </w:t>
      </w:r>
      <w:r w:rsidRPr="00C604A2">
        <w:rPr>
          <w:rStyle w:val="StyleUnderline"/>
          <w:highlight w:val="cyan"/>
        </w:rPr>
        <w:t>agencies might oppose</w:t>
      </w:r>
      <w:r w:rsidRPr="00AE384E">
        <w:rPr>
          <w:rStyle w:val="StyleUnderline"/>
        </w:rPr>
        <w:t xml:space="preserve"> those demands for good reasons -- for example, a concern </w:t>
      </w:r>
      <w:r w:rsidRPr="00C604A2">
        <w:rPr>
          <w:rStyle w:val="StyleUnderline"/>
          <w:highlight w:val="cyan"/>
        </w:rPr>
        <w:t>over</w:t>
      </w:r>
      <w:r w:rsidRPr="00AE384E">
        <w:rPr>
          <w:sz w:val="16"/>
        </w:rPr>
        <w:t xml:space="preserve"> interstate or international </w:t>
      </w:r>
      <w:r w:rsidRPr="00C604A2">
        <w:rPr>
          <w:rStyle w:val="StyleUnderline"/>
          <w:highlight w:val="cyan"/>
        </w:rPr>
        <w:t>spillovers</w:t>
      </w:r>
      <w:r w:rsidRPr="00AE384E">
        <w:rPr>
          <w:rStyle w:val="StyleUnderline"/>
        </w:rPr>
        <w:t xml:space="preserve">, or a concern that an aggressive state role might distort national antitrust priorities. </w:t>
      </w:r>
      <w:r w:rsidRPr="00C604A2">
        <w:rPr>
          <w:rStyle w:val="Emphasis"/>
          <w:highlight w:val="cyan"/>
        </w:rPr>
        <w:t>But</w:t>
      </w:r>
      <w:r w:rsidRPr="00C604A2">
        <w:rPr>
          <w:rStyle w:val="StyleUnderline"/>
          <w:highlight w:val="cyan"/>
        </w:rPr>
        <w:t xml:space="preserve"> while</w:t>
      </w:r>
      <w:r w:rsidRPr="00AE384E">
        <w:rPr>
          <w:rStyle w:val="StyleUnderline"/>
        </w:rPr>
        <w:t xml:space="preserve"> considerations of </w:t>
      </w:r>
      <w:r w:rsidRPr="00C604A2">
        <w:rPr>
          <w:rStyle w:val="StyleUnderline"/>
          <w:highlight w:val="cyan"/>
        </w:rPr>
        <w:t>this</w:t>
      </w:r>
      <w:r w:rsidRPr="00AE384E">
        <w:rPr>
          <w:rStyle w:val="StyleUnderline"/>
        </w:rPr>
        <w:t xml:space="preserve"> sort have recently </w:t>
      </w:r>
      <w:r w:rsidRPr="00C604A2">
        <w:rPr>
          <w:rStyle w:val="StyleUnderline"/>
          <w:highlight w:val="cyan"/>
        </w:rPr>
        <w:t xml:space="preserve">prompted calls by </w:t>
      </w:r>
      <w:r w:rsidRPr="00C604A2">
        <w:rPr>
          <w:rStyle w:val="Emphasis"/>
          <w:highlight w:val="cyan"/>
        </w:rPr>
        <w:t>some</w:t>
      </w:r>
      <w:r w:rsidRPr="00AE384E">
        <w:rPr>
          <w:rStyle w:val="StyleUnderline"/>
        </w:rPr>
        <w:t xml:space="preserve"> federal officials </w:t>
      </w:r>
      <w:r w:rsidRPr="00C604A2">
        <w:rPr>
          <w:rStyle w:val="StyleUnderline"/>
          <w:highlight w:val="cyan"/>
        </w:rPr>
        <w:t>for</w:t>
      </w:r>
      <w:r w:rsidRPr="00AE384E">
        <w:rPr>
          <w:rStyle w:val="StyleUnderline"/>
        </w:rPr>
        <w:t xml:space="preserve"> improved </w:t>
      </w:r>
      <w:r w:rsidRPr="00C604A2">
        <w:rPr>
          <w:rStyle w:val="StyleUnderline"/>
          <w:highlight w:val="cyan"/>
        </w:rPr>
        <w:t>protection</w:t>
      </w:r>
      <w:r w:rsidRPr="00AE384E">
        <w:rPr>
          <w:rStyle w:val="StyleUnderline"/>
        </w:rPr>
        <w:t xml:space="preserve"> of federal priorities against state interference and for </w:t>
      </w:r>
      <w:r w:rsidRPr="00AE384E">
        <w:rPr>
          <w:rStyle w:val="Emphasis"/>
        </w:rPr>
        <w:t>some form</w:t>
      </w:r>
      <w:r w:rsidRPr="00AE384E">
        <w:rPr>
          <w:rStyle w:val="StyleUnderline"/>
        </w:rPr>
        <w:t xml:space="preserve"> of sorting federal from state antitrust responsibilities, </w:t>
      </w:r>
      <w:r w:rsidRPr="00C604A2">
        <w:rPr>
          <w:rStyle w:val="StyleUnderline"/>
          <w:highlight w:val="cyan"/>
        </w:rPr>
        <w:t xml:space="preserve">the </w:t>
      </w:r>
      <w:r w:rsidRPr="00C604A2">
        <w:rPr>
          <w:rStyle w:val="Emphasis"/>
          <w:highlight w:val="cyan"/>
        </w:rPr>
        <w:t>general pattern</w:t>
      </w:r>
      <w:r w:rsidRPr="00C604A2">
        <w:rPr>
          <w:rStyle w:val="StyleUnderline"/>
          <w:highlight w:val="cyan"/>
        </w:rPr>
        <w:t xml:space="preserve"> has been</w:t>
      </w:r>
      <w:r w:rsidRPr="00AE384E">
        <w:rPr>
          <w:rStyle w:val="StyleUnderline"/>
        </w:rPr>
        <w:t xml:space="preserve"> federal </w:t>
      </w:r>
      <w:r w:rsidRPr="00C604A2">
        <w:rPr>
          <w:rStyle w:val="Emphasis"/>
          <w:highlight w:val="cyan"/>
        </w:rPr>
        <w:t>accommodation</w:t>
      </w:r>
      <w:r w:rsidRPr="00AE384E">
        <w:rPr>
          <w:rStyle w:val="StyleUnderline"/>
        </w:rPr>
        <w:t xml:space="preserve"> to the states' demands for an expanded role. </w:t>
      </w:r>
      <w:r w:rsidRPr="00C604A2">
        <w:rPr>
          <w:rStyle w:val="StyleUnderline"/>
          <w:highlight w:val="cyan"/>
        </w:rPr>
        <w:t>The list of</w:t>
      </w:r>
      <w:r w:rsidRPr="00AE384E">
        <w:rPr>
          <w:rStyle w:val="StyleUnderline"/>
        </w:rPr>
        <w:t xml:space="preserve"> federally </w:t>
      </w:r>
      <w:r w:rsidRPr="00AE384E">
        <w:rPr>
          <w:rStyle w:val="Emphasis"/>
        </w:rPr>
        <w:t>supported</w:t>
      </w:r>
      <w:r w:rsidRPr="00AE384E">
        <w:rPr>
          <w:rStyle w:val="StyleUnderline"/>
        </w:rPr>
        <w:t xml:space="preserve"> -- or </w:t>
      </w:r>
      <w:r w:rsidRPr="00AE384E">
        <w:rPr>
          <w:rStyle w:val="Emphasis"/>
        </w:rPr>
        <w:t xml:space="preserve">at least </w:t>
      </w:r>
      <w:r w:rsidRPr="00C604A2">
        <w:rPr>
          <w:rStyle w:val="Emphasis"/>
          <w:highlight w:val="cyan"/>
        </w:rPr>
        <w:t>unopposed</w:t>
      </w:r>
      <w:r w:rsidRPr="00AE384E">
        <w:rPr>
          <w:rStyle w:val="StyleUnderline"/>
        </w:rPr>
        <w:t xml:space="preserve"> -- extensions of </w:t>
      </w:r>
      <w:r w:rsidRPr="00C604A2">
        <w:rPr>
          <w:rStyle w:val="StyleUnderline"/>
          <w:highlight w:val="cyan"/>
        </w:rPr>
        <w:t>state authority</w:t>
      </w:r>
      <w:r w:rsidRPr="00AE384E">
        <w:rPr>
          <w:rStyle w:val="StyleUnderline"/>
        </w:rPr>
        <w:t xml:space="preserve"> includes </w:t>
      </w:r>
      <w:r w:rsidRPr="00C604A2">
        <w:rPr>
          <w:rStyle w:val="Emphasis"/>
          <w:highlight w:val="cyan"/>
        </w:rPr>
        <w:t>"indirect purchaser" actions</w:t>
      </w:r>
      <w:r w:rsidRPr="00AE384E">
        <w:rPr>
          <w:rStyle w:val="StyleUnderline"/>
        </w:rPr>
        <w:t xml:space="preserve"> under state law, </w:t>
      </w:r>
      <w:r w:rsidRPr="00AE384E">
        <w:rPr>
          <w:rStyle w:val="Emphasis"/>
        </w:rPr>
        <w:t xml:space="preserve">state </w:t>
      </w:r>
      <w:r w:rsidRPr="00C604A2">
        <w:rPr>
          <w:rStyle w:val="Emphasis"/>
          <w:highlight w:val="cyan"/>
        </w:rPr>
        <w:t>divestiture remedies</w:t>
      </w:r>
      <w:r w:rsidRPr="00AE384E">
        <w:rPr>
          <w:rStyle w:val="StyleUnderline"/>
        </w:rPr>
        <w:t xml:space="preserve">, state antitrust </w:t>
      </w:r>
      <w:r w:rsidRPr="00C604A2">
        <w:rPr>
          <w:rStyle w:val="Emphasis"/>
          <w:highlight w:val="cyan"/>
        </w:rPr>
        <w:t>jurisdiction</w:t>
      </w:r>
      <w:r w:rsidRPr="00AE384E">
        <w:rPr>
          <w:rStyle w:val="Emphasis"/>
        </w:rPr>
        <w:t xml:space="preserve"> over foreign corporations</w:t>
      </w:r>
      <w:r w:rsidRPr="00AE384E">
        <w:rPr>
          <w:rStyle w:val="StyleUnderline"/>
        </w:rPr>
        <w:t xml:space="preserve">, </w:t>
      </w:r>
      <w:r w:rsidRPr="00C604A2">
        <w:rPr>
          <w:rStyle w:val="StyleUnderline"/>
          <w:highlight w:val="cyan"/>
        </w:rPr>
        <w:t>and</w:t>
      </w:r>
      <w:r w:rsidRPr="00AE384E">
        <w:rPr>
          <w:rStyle w:val="StyleUnderline"/>
        </w:rPr>
        <w:t xml:space="preserve"> the </w:t>
      </w:r>
      <w:r w:rsidRPr="00C604A2">
        <w:rPr>
          <w:rStyle w:val="StyleUnderline"/>
          <w:highlight w:val="cyan"/>
        </w:rPr>
        <w:t>right</w:t>
      </w:r>
      <w:r w:rsidRPr="00AE384E">
        <w:rPr>
          <w:rStyle w:val="StyleUnderline"/>
        </w:rPr>
        <w:t xml:space="preserve"> of states to pursue equitable remedies </w:t>
      </w:r>
      <w:r w:rsidRPr="00C604A2">
        <w:rPr>
          <w:rStyle w:val="Emphasis"/>
          <w:highlight w:val="cyan"/>
        </w:rPr>
        <w:t>even after</w:t>
      </w:r>
      <w:r w:rsidRPr="00AE384E">
        <w:rPr>
          <w:rStyle w:val="StyleUnderline"/>
        </w:rPr>
        <w:t xml:space="preserve"> the defendant's entry of a </w:t>
      </w:r>
      <w:r w:rsidRPr="00C604A2">
        <w:rPr>
          <w:rStyle w:val="StyleUnderline"/>
          <w:highlight w:val="cyan"/>
        </w:rPr>
        <w:t>settlement</w:t>
      </w:r>
      <w:r w:rsidRPr="00AE384E">
        <w:rPr>
          <w:rStyle w:val="StyleUnderline"/>
        </w:rPr>
        <w:t xml:space="preserve"> with federal authorities</w:t>
      </w:r>
      <w:r w:rsidRPr="00AE384E">
        <w:rPr>
          <w:sz w:val="16"/>
        </w:rPr>
        <w:t>.</w:t>
      </w:r>
    </w:p>
    <w:p w14:paraId="18EC4E22" w14:textId="77777777" w:rsidR="000C4D31" w:rsidRPr="00AE384E" w:rsidRDefault="000C4D31" w:rsidP="000C4D31">
      <w:pPr>
        <w:rPr>
          <w:sz w:val="16"/>
        </w:rPr>
      </w:pPr>
      <w:r w:rsidRPr="00AE384E">
        <w:rPr>
          <w:rStyle w:val="StyleUnderline"/>
        </w:rPr>
        <w:t xml:space="preserve">One can </w:t>
      </w:r>
      <w:r w:rsidRPr="00B65CD4">
        <w:rPr>
          <w:rStyle w:val="StyleUnderline"/>
          <w:highlight w:val="cyan"/>
        </w:rPr>
        <w:t>interpret</w:t>
      </w:r>
      <w:r w:rsidRPr="00AE384E">
        <w:rPr>
          <w:sz w:val="16"/>
        </w:rPr>
        <w:t xml:space="preserve"> these seemingly odd positions -- the </w:t>
      </w:r>
      <w:r w:rsidRPr="00B65CD4">
        <w:rPr>
          <w:rStyle w:val="StyleUnderline"/>
          <w:highlight w:val="cyan"/>
        </w:rPr>
        <w:t>states'</w:t>
      </w:r>
      <w:r w:rsidRPr="00AE384E">
        <w:rPr>
          <w:rStyle w:val="StyleUnderline"/>
        </w:rPr>
        <w:t xml:space="preserve"> consistent support for the federal government's bid </w:t>
      </w:r>
      <w:r w:rsidRPr="00B65CD4">
        <w:rPr>
          <w:rStyle w:val="StyleUnderline"/>
          <w:highlight w:val="cyan"/>
        </w:rPr>
        <w:t>to limit Parker immunity, and</w:t>
      </w:r>
      <w:r w:rsidRPr="00AE384E">
        <w:rPr>
          <w:sz w:val="16"/>
        </w:rPr>
        <w:t xml:space="preserve"> the </w:t>
      </w:r>
      <w:r w:rsidRPr="00B65CD4">
        <w:rPr>
          <w:rStyle w:val="Emphasis"/>
          <w:highlight w:val="cyan"/>
        </w:rPr>
        <w:t>fed</w:t>
      </w:r>
      <w:r w:rsidRPr="00AE384E">
        <w:rPr>
          <w:rStyle w:val="StyleUnderline"/>
        </w:rPr>
        <w:t>eral</w:t>
      </w:r>
      <w:r w:rsidRPr="00AE384E">
        <w:rPr>
          <w:sz w:val="16"/>
        </w:rPr>
        <w:t xml:space="preserve"> government's equally consistent </w:t>
      </w:r>
      <w:r w:rsidRPr="00B65CD4">
        <w:rPr>
          <w:rStyle w:val="StyleUnderline"/>
          <w:highlight w:val="cyan"/>
        </w:rPr>
        <w:t>failure to assert</w:t>
      </w:r>
      <w:r w:rsidRPr="00AE384E">
        <w:rPr>
          <w:sz w:val="16"/>
        </w:rPr>
        <w:t xml:space="preserve"> federal </w:t>
      </w:r>
      <w:r w:rsidRPr="00B65CD4">
        <w:rPr>
          <w:rStyle w:val="StyleUnderline"/>
          <w:highlight w:val="cyan"/>
        </w:rPr>
        <w:t>prerogatives</w:t>
      </w:r>
      <w:r w:rsidRPr="00AE384E">
        <w:rPr>
          <w:rStyle w:val="StyleUnderline"/>
        </w:rPr>
        <w:t xml:space="preserve"> against the states -- </w:t>
      </w:r>
      <w:r w:rsidRPr="00B65CD4">
        <w:rPr>
          <w:rStyle w:val="StyleUnderline"/>
          <w:highlight w:val="cyan"/>
        </w:rPr>
        <w:t xml:space="preserve">as </w:t>
      </w:r>
      <w:r w:rsidRPr="00B65CD4">
        <w:rPr>
          <w:rStyle w:val="Emphasis"/>
          <w:highlight w:val="cyan"/>
        </w:rPr>
        <w:t>two sides of a</w:t>
      </w:r>
      <w:r w:rsidRPr="00AE384E">
        <w:rPr>
          <w:rStyle w:val="Emphasis"/>
        </w:rPr>
        <w:t xml:space="preserve"> single </w:t>
      </w:r>
      <w:r w:rsidRPr="00B65CD4">
        <w:rPr>
          <w:rStyle w:val="Emphasis"/>
          <w:highlight w:val="cyan"/>
        </w:rPr>
        <w:t>bargain</w:t>
      </w:r>
      <w:r w:rsidRPr="00AE384E">
        <w:rPr>
          <w:sz w:val="16"/>
        </w:rPr>
        <w:t xml:space="preserve">. On this interpretation, </w:t>
      </w:r>
      <w:r w:rsidRPr="00B65CD4">
        <w:rPr>
          <w:rStyle w:val="StyleUnderline"/>
          <w:highlight w:val="cyan"/>
        </w:rPr>
        <w:t>state enforcers</w:t>
      </w:r>
      <w:r w:rsidRPr="00AE384E">
        <w:rPr>
          <w:rStyle w:val="StyleUnderline"/>
        </w:rPr>
        <w:t xml:space="preserve"> have </w:t>
      </w:r>
      <w:r w:rsidRPr="00B65CD4">
        <w:rPr>
          <w:rStyle w:val="StyleUnderline"/>
          <w:highlight w:val="cyan"/>
        </w:rPr>
        <w:t>supported</w:t>
      </w:r>
      <w:r w:rsidRPr="00AE384E">
        <w:rPr>
          <w:rStyle w:val="StyleUnderline"/>
        </w:rPr>
        <w:t xml:space="preserve"> the federal position on state action </w:t>
      </w:r>
      <w:r w:rsidRPr="00B65CD4">
        <w:rPr>
          <w:rStyle w:val="StyleUnderline"/>
          <w:highlight w:val="cyan"/>
        </w:rPr>
        <w:t xml:space="preserve">to </w:t>
      </w:r>
      <w:r w:rsidRPr="00B65CD4">
        <w:rPr>
          <w:rStyle w:val="Emphasis"/>
          <w:highlight w:val="cyan"/>
        </w:rPr>
        <w:t>obtain</w:t>
      </w:r>
      <w:r w:rsidRPr="00AE384E">
        <w:rPr>
          <w:rStyle w:val="Emphasis"/>
        </w:rPr>
        <w:t xml:space="preserve"> maneuvering </w:t>
      </w:r>
      <w:r w:rsidRPr="00B65CD4">
        <w:rPr>
          <w:rStyle w:val="Emphasis"/>
          <w:highlight w:val="cyan"/>
        </w:rPr>
        <w:t>room</w:t>
      </w:r>
      <w:r w:rsidRPr="00B65CD4">
        <w:rPr>
          <w:rStyle w:val="StyleUnderline"/>
          <w:highlight w:val="cyan"/>
        </w:rPr>
        <w:t xml:space="preserve"> for</w:t>
      </w:r>
      <w:r w:rsidRPr="00AE384E">
        <w:rPr>
          <w:rStyle w:val="StyleUnderline"/>
        </w:rPr>
        <w:t xml:space="preserve"> state </w:t>
      </w:r>
      <w:r w:rsidRPr="00B65CD4">
        <w:rPr>
          <w:rStyle w:val="StyleUnderline"/>
          <w:highlight w:val="cyan"/>
        </w:rPr>
        <w:t>antitrust actions</w:t>
      </w:r>
      <w:r w:rsidRPr="00AE384E">
        <w:rPr>
          <w:rStyle w:val="StyleUnderline"/>
        </w:rPr>
        <w:t xml:space="preserve"> that the federal government might </w:t>
      </w:r>
      <w:r w:rsidRPr="00AE384E">
        <w:rPr>
          <w:rStyle w:val="Emphasis"/>
        </w:rPr>
        <w:t>otherwise oppose</w:t>
      </w:r>
      <w:r w:rsidRPr="00AE384E">
        <w:rPr>
          <w:rStyle w:val="StyleUnderline"/>
        </w:rPr>
        <w:t xml:space="preserve">. </w:t>
      </w:r>
      <w:r w:rsidRPr="00B65CD4">
        <w:rPr>
          <w:rStyle w:val="StyleUnderline"/>
          <w:highlight w:val="cyan"/>
        </w:rPr>
        <w:t>Conversely</w:t>
      </w:r>
      <w:r w:rsidRPr="00AE384E">
        <w:rPr>
          <w:rStyle w:val="StyleUnderline"/>
        </w:rPr>
        <w:t xml:space="preserve">, the </w:t>
      </w:r>
      <w:r w:rsidRPr="00B65CD4">
        <w:rPr>
          <w:rStyle w:val="Emphasis"/>
          <w:highlight w:val="cyan"/>
        </w:rPr>
        <w:t>fed</w:t>
      </w:r>
      <w:r w:rsidRPr="00AE384E">
        <w:rPr>
          <w:rStyle w:val="StyleUnderline"/>
        </w:rPr>
        <w:t xml:space="preserve">eral government has </w:t>
      </w:r>
      <w:r w:rsidRPr="00B65CD4">
        <w:rPr>
          <w:rStyle w:val="Emphasis"/>
          <w:highlight w:val="cyan"/>
        </w:rPr>
        <w:t>tolerated</w:t>
      </w:r>
      <w:r w:rsidRPr="00AE384E">
        <w:rPr>
          <w:rStyle w:val="StyleUnderline"/>
        </w:rPr>
        <w:t xml:space="preserve"> the </w:t>
      </w:r>
      <w:r w:rsidRPr="00AE384E">
        <w:rPr>
          <w:rStyle w:val="Emphasis"/>
        </w:rPr>
        <w:t>expansion</w:t>
      </w:r>
      <w:r w:rsidRPr="00AE384E">
        <w:rPr>
          <w:rStyle w:val="StyleUnderline"/>
        </w:rPr>
        <w:t xml:space="preserve"> of </w:t>
      </w:r>
      <w:r w:rsidRPr="00B65CD4">
        <w:rPr>
          <w:rStyle w:val="StyleUnderline"/>
          <w:highlight w:val="cyan"/>
        </w:rPr>
        <w:t>state</w:t>
      </w:r>
      <w:r w:rsidRPr="00AE384E">
        <w:rPr>
          <w:rStyle w:val="StyleUnderline"/>
        </w:rPr>
        <w:t xml:space="preserve"> enforcement </w:t>
      </w:r>
      <w:r w:rsidRPr="00B65CD4">
        <w:rPr>
          <w:rStyle w:val="StyleUnderline"/>
          <w:highlight w:val="cyan"/>
        </w:rPr>
        <w:t xml:space="preserve">authority to </w:t>
      </w:r>
      <w:r w:rsidRPr="00B65CD4">
        <w:rPr>
          <w:rStyle w:val="Emphasis"/>
          <w:highlight w:val="cyan"/>
        </w:rPr>
        <w:t>make progress at</w:t>
      </w:r>
      <w:r w:rsidRPr="00AE384E">
        <w:rPr>
          <w:rStyle w:val="Emphasis"/>
        </w:rPr>
        <w:t xml:space="preserve"> the </w:t>
      </w:r>
      <w:r w:rsidRPr="00B65CD4">
        <w:rPr>
          <w:rStyle w:val="Emphasis"/>
          <w:highlight w:val="cyan"/>
        </w:rPr>
        <w:t>state action</w:t>
      </w:r>
      <w:r w:rsidRPr="00AE384E">
        <w:rPr>
          <w:rStyle w:val="Emphasis"/>
        </w:rPr>
        <w:t xml:space="preserve"> front</w:t>
      </w:r>
      <w:r w:rsidRPr="00AE384E">
        <w:rPr>
          <w:sz w:val="16"/>
        </w:rPr>
        <w:t>.</w:t>
      </w:r>
    </w:p>
    <w:p w14:paraId="3C7E1F48" w14:textId="77777777" w:rsidR="000C4D31" w:rsidRPr="00AE384E" w:rsidRDefault="000C4D31" w:rsidP="000C4D31">
      <w:pPr>
        <w:rPr>
          <w:sz w:val="14"/>
          <w:szCs w:val="20"/>
        </w:rPr>
      </w:pPr>
      <w:r w:rsidRPr="00AE384E">
        <w:rPr>
          <w:sz w:val="14"/>
          <w:szCs w:val="20"/>
        </w:rPr>
        <w:t>One highly suggestive piece of evidence is the amici states' position in Ticor, where the majority states portrayed a demanding state action requirement and especially its "active supervision" prong as a  [*118]  pristinely federalist position. That line of reasoning has been described as "not easy to understand" and as a "challenge to historians." Notwithstanding the Ticor Court's insistence that "states must accept political responsibility for actions they intend to undertake," little in economic theory, and less in federalism theory, recommends that ruling. Someone has to supervise the states' "active supervision," and that "someone" cannot be the citizens in the various states; it has to be the FTC. There may be reasons for such an arrangement, but state autonomy and local accountability cannot be among them.</w:t>
      </w:r>
    </w:p>
    <w:p w14:paraId="4D82D816" w14:textId="77777777" w:rsidR="000C4D31" w:rsidRPr="00AE384E" w:rsidRDefault="000C4D31" w:rsidP="000C4D31">
      <w:pPr>
        <w:rPr>
          <w:sz w:val="14"/>
          <w:szCs w:val="20"/>
        </w:rPr>
      </w:pPr>
      <w:r w:rsidRPr="00AE384E">
        <w:rPr>
          <w:sz w:val="14"/>
          <w:szCs w:val="20"/>
        </w:rPr>
        <w:t>In fact, Ticor presented the FTC and the U.S. Solicitor General with a massive federalism problem. Among the obstacles was an effusively "federalist," pro-immunity decision by then-Judge Anthony Kennedy in a case presenting very similar questions. Predictably, Ticor played the federalism angle and especially the opinion of Kennedy -- by then, a crucial vote on an increasingly federalism-friendly Supreme Court -- to the hilt. The majority states' brief allowed the federal government, which had theretofore ignored Ticor's federalism  [*119]  argument, to denounce that argument as rank opportunism. Justice Kennedy's explicit reliance on the majority states' averments suggests that the FTC might well have lost the case but for the states' support.</w:t>
      </w:r>
    </w:p>
    <w:p w14:paraId="2FA8900C" w14:textId="77777777" w:rsidR="000C4D31" w:rsidRPr="00AE384E" w:rsidRDefault="000C4D31" w:rsidP="000C4D31">
      <w:pPr>
        <w:rPr>
          <w:sz w:val="14"/>
          <w:szCs w:val="20"/>
        </w:rPr>
      </w:pPr>
      <w:r w:rsidRPr="00AE384E">
        <w:rPr>
          <w:sz w:val="14"/>
          <w:szCs w:val="20"/>
        </w:rPr>
        <w:t>If the federal government had every reason to seek the states' support, the states had equally good reasons to lend it. The Ticor briefs were submitted shortly before a certiorari petition in Hartford Fire Insurance Co v California, then described by a leading state antitrust enforcer as "the biggest and most important civil case . . . pending in the United States." The states had initiated the Hartford litigation despite the FTC's severe misgivings, and there was every reason to think that the outcome could well depend on the U.S. government's position before the Supreme Court -- which was by no means a foregone conclusion at the time of Ticor. Lo, at the end of the day, in Hartford the federal government deferred to the states.</w:t>
      </w:r>
    </w:p>
    <w:p w14:paraId="70AADDD8" w14:textId="77777777" w:rsidR="000C4D31" w:rsidRDefault="000C4D31" w:rsidP="000C4D31">
      <w:pPr>
        <w:rPr>
          <w:sz w:val="16"/>
        </w:rPr>
      </w:pPr>
      <w:r w:rsidRPr="00AE384E">
        <w:rPr>
          <w:sz w:val="16"/>
        </w:rPr>
        <w:t xml:space="preserve">The proximity and parallelism between the states' and the federal enforcers' interests do not imply some outright quid pro quo. An explicit bargain actually seems unlikely, since both sides sport multiple institutional actors who cannot easily commit their sister agencies, let alone their successors in interest. Moreover, </w:t>
      </w:r>
      <w:r w:rsidRPr="00AE384E">
        <w:rPr>
          <w:rStyle w:val="StyleUnderline"/>
        </w:rPr>
        <w:t xml:space="preserve">the analysis is meant to capture the </w:t>
      </w:r>
      <w:r w:rsidRPr="00B65CD4">
        <w:rPr>
          <w:rStyle w:val="Emphasis"/>
          <w:highlight w:val="cyan"/>
        </w:rPr>
        <w:t>political economy</w:t>
      </w:r>
      <w:r w:rsidRPr="00AE384E">
        <w:rPr>
          <w:rStyle w:val="StyleUnderline"/>
        </w:rPr>
        <w:t xml:space="preserve"> of the federal-state transaction (which the economics literature treats under the heading of </w:t>
      </w:r>
      <w:r w:rsidRPr="00AE384E">
        <w:rPr>
          <w:rStyle w:val="Emphasis"/>
        </w:rPr>
        <w:t>"incomplete contracts"</w:t>
      </w:r>
      <w:r w:rsidRPr="00AE384E">
        <w:rPr>
          <w:rStyle w:val="StyleUnderline"/>
        </w:rPr>
        <w:t>)</w:t>
      </w:r>
      <w:r w:rsidRPr="00AE384E">
        <w:rPr>
          <w:sz w:val="16"/>
        </w:rPr>
        <w:t xml:space="preserve">, not its social dimension (which will to the participants look like collegial, if not frictionless, "networked enforcement"). </w:t>
      </w:r>
      <w:r w:rsidRPr="00AE384E">
        <w:rPr>
          <w:rStyle w:val="StyleUnderline"/>
        </w:rPr>
        <w:t>So understood</w:t>
      </w:r>
      <w:r w:rsidRPr="00AE384E">
        <w:rPr>
          <w:sz w:val="16"/>
        </w:rPr>
        <w:t xml:space="preserve">, though, </w:t>
      </w:r>
      <w:r w:rsidRPr="00AE384E">
        <w:rPr>
          <w:rStyle w:val="StyleUnderline"/>
        </w:rPr>
        <w:t>the stipulated logic</w:t>
      </w:r>
      <w:r w:rsidRPr="00AE384E">
        <w:rPr>
          <w:sz w:val="16"/>
        </w:rPr>
        <w:t xml:space="preserve"> fits, and </w:t>
      </w:r>
      <w:r w:rsidRPr="00AE384E">
        <w:rPr>
          <w:rStyle w:val="StyleUnderline"/>
        </w:rPr>
        <w:t xml:space="preserve">may help to </w:t>
      </w:r>
      <w:r w:rsidRPr="00B65CD4">
        <w:rPr>
          <w:rStyle w:val="StyleUnderline"/>
          <w:highlight w:val="cyan"/>
        </w:rPr>
        <w:t>explain, the trajectory of</w:t>
      </w:r>
      <w:r w:rsidRPr="00AE384E">
        <w:rPr>
          <w:rStyle w:val="StyleUnderline"/>
        </w:rPr>
        <w:t xml:space="preserve"> federal-state </w:t>
      </w:r>
      <w:r w:rsidRPr="00B65CD4">
        <w:rPr>
          <w:rStyle w:val="StyleUnderline"/>
          <w:highlight w:val="cyan"/>
        </w:rPr>
        <w:t>antitrust</w:t>
      </w:r>
      <w:r w:rsidRPr="00AE384E">
        <w:rPr>
          <w:rStyle w:val="StyleUnderline"/>
        </w:rPr>
        <w:t xml:space="preserve"> relations </w:t>
      </w:r>
      <w:r w:rsidRPr="00B65CD4">
        <w:rPr>
          <w:rStyle w:val="StyleUnderline"/>
          <w:highlight w:val="cyan"/>
        </w:rPr>
        <w:t xml:space="preserve">from </w:t>
      </w:r>
      <w:r w:rsidRPr="00B65CD4">
        <w:rPr>
          <w:rStyle w:val="Emphasis"/>
          <w:highlight w:val="cyan"/>
        </w:rPr>
        <w:t>confrontation</w:t>
      </w:r>
      <w:r w:rsidRPr="00AE384E">
        <w:rPr>
          <w:rStyle w:val="StyleUnderline"/>
        </w:rPr>
        <w:t xml:space="preserve"> during</w:t>
      </w:r>
      <w:r w:rsidRPr="00AE384E">
        <w:rPr>
          <w:sz w:val="16"/>
        </w:rPr>
        <w:t xml:space="preserve"> the </w:t>
      </w:r>
      <w:r w:rsidRPr="00AE384E">
        <w:rPr>
          <w:rStyle w:val="StyleUnderline"/>
        </w:rPr>
        <w:t>Reagan</w:t>
      </w:r>
      <w:r w:rsidRPr="00AE384E">
        <w:rPr>
          <w:sz w:val="16"/>
        </w:rPr>
        <w:t xml:space="preserve"> years </w:t>
      </w:r>
      <w:r w:rsidRPr="00B65CD4">
        <w:rPr>
          <w:rStyle w:val="StyleUnderline"/>
          <w:highlight w:val="cyan"/>
        </w:rPr>
        <w:t>to</w:t>
      </w:r>
      <w:r w:rsidRPr="00AE384E">
        <w:rPr>
          <w:rStyle w:val="StyleUnderline"/>
        </w:rPr>
        <w:t xml:space="preserve"> increased </w:t>
      </w:r>
      <w:r w:rsidRPr="00B65CD4">
        <w:rPr>
          <w:rStyle w:val="Emphasis"/>
          <w:highlight w:val="cyan"/>
        </w:rPr>
        <w:t>cooperation</w:t>
      </w:r>
      <w:r w:rsidRPr="00AE384E">
        <w:rPr>
          <w:rStyle w:val="StyleUnderline"/>
        </w:rPr>
        <w:t xml:space="preserve"> since</w:t>
      </w:r>
      <w:r w:rsidRPr="00AE384E">
        <w:rPr>
          <w:sz w:val="16"/>
        </w:rPr>
        <w:t xml:space="preserve"> the first </w:t>
      </w:r>
      <w:r w:rsidRPr="00AE384E">
        <w:rPr>
          <w:rStyle w:val="StyleUnderline"/>
        </w:rPr>
        <w:t>Bush</w:t>
      </w:r>
      <w:r w:rsidRPr="00AE384E">
        <w:rPr>
          <w:sz w:val="16"/>
        </w:rPr>
        <w:t xml:space="preserve"> administration </w:t>
      </w:r>
      <w:r w:rsidRPr="00AE384E">
        <w:rPr>
          <w:rStyle w:val="StyleUnderline"/>
        </w:rPr>
        <w:t xml:space="preserve">and </w:t>
      </w:r>
      <w:r w:rsidRPr="00AE384E">
        <w:rPr>
          <w:rStyle w:val="Emphasis"/>
        </w:rPr>
        <w:t>to this day</w:t>
      </w:r>
      <w:r w:rsidRPr="00AE384E">
        <w:rPr>
          <w:sz w:val="16"/>
        </w:rPr>
        <w:t xml:space="preserve">. Throughout, state-sponsored cartels  [*120]  were a top enforcement priority for the FTC, under both Republican and Democratic administrations. </w:t>
      </w:r>
      <w:r w:rsidRPr="00B65CD4">
        <w:rPr>
          <w:rStyle w:val="Emphasis"/>
          <w:sz w:val="24"/>
          <w:szCs w:val="26"/>
          <w:highlight w:val="cyan"/>
        </w:rPr>
        <w:t>Fed</w:t>
      </w:r>
      <w:r w:rsidRPr="00AE384E">
        <w:rPr>
          <w:rStyle w:val="Emphasis"/>
          <w:sz w:val="24"/>
          <w:szCs w:val="26"/>
        </w:rPr>
        <w:t xml:space="preserve">eral </w:t>
      </w:r>
      <w:r w:rsidRPr="00B65CD4">
        <w:rPr>
          <w:rStyle w:val="Emphasis"/>
          <w:sz w:val="24"/>
          <w:szCs w:val="26"/>
          <w:highlight w:val="cyan"/>
        </w:rPr>
        <w:t>enforcers</w:t>
      </w:r>
      <w:r w:rsidRPr="00AE384E">
        <w:rPr>
          <w:rStyle w:val="Emphasis"/>
          <w:sz w:val="24"/>
          <w:szCs w:val="26"/>
        </w:rPr>
        <w:t xml:space="preserve"> soon </w:t>
      </w:r>
      <w:r w:rsidRPr="00B65CD4">
        <w:rPr>
          <w:rStyle w:val="Emphasis"/>
          <w:sz w:val="24"/>
          <w:szCs w:val="26"/>
          <w:highlight w:val="cyan"/>
        </w:rPr>
        <w:t>realized</w:t>
      </w:r>
      <w:r w:rsidRPr="00AE384E">
        <w:rPr>
          <w:rStyle w:val="Emphasis"/>
          <w:sz w:val="24"/>
          <w:szCs w:val="26"/>
        </w:rPr>
        <w:t xml:space="preserve"> that </w:t>
      </w:r>
      <w:r w:rsidRPr="00B65CD4">
        <w:rPr>
          <w:rStyle w:val="Emphasis"/>
          <w:sz w:val="24"/>
          <w:szCs w:val="26"/>
          <w:highlight w:val="cyan"/>
        </w:rPr>
        <w:t>state opposition</w:t>
      </w:r>
      <w:r w:rsidRPr="00AE384E">
        <w:rPr>
          <w:rStyle w:val="Emphasis"/>
          <w:sz w:val="24"/>
          <w:szCs w:val="26"/>
        </w:rPr>
        <w:t xml:space="preserve"> often </w:t>
      </w:r>
      <w:r w:rsidRPr="00B65CD4">
        <w:rPr>
          <w:rStyle w:val="Emphasis"/>
          <w:sz w:val="24"/>
          <w:szCs w:val="26"/>
          <w:highlight w:val="cyan"/>
        </w:rPr>
        <w:t>impedes</w:t>
      </w:r>
      <w:r w:rsidRPr="00AE384E">
        <w:rPr>
          <w:rStyle w:val="Emphasis"/>
          <w:sz w:val="24"/>
          <w:szCs w:val="26"/>
        </w:rPr>
        <w:t xml:space="preserve"> federal enforcement at this front, </w:t>
      </w:r>
      <w:r w:rsidRPr="00B65CD4">
        <w:rPr>
          <w:rStyle w:val="Emphasis"/>
          <w:sz w:val="24"/>
          <w:szCs w:val="26"/>
          <w:highlight w:val="cyan"/>
        </w:rPr>
        <w:t>and</w:t>
      </w:r>
      <w:r w:rsidRPr="00AE384E">
        <w:rPr>
          <w:rStyle w:val="Emphasis"/>
          <w:sz w:val="24"/>
          <w:szCs w:val="26"/>
        </w:rPr>
        <w:t xml:space="preserve"> that state </w:t>
      </w:r>
      <w:r w:rsidRPr="00B65CD4">
        <w:rPr>
          <w:rStyle w:val="Emphasis"/>
          <w:sz w:val="24"/>
          <w:szCs w:val="26"/>
          <w:highlight w:val="cyan"/>
        </w:rPr>
        <w:t>support is worth something</w:t>
      </w:r>
      <w:r w:rsidRPr="00AE384E">
        <w:rPr>
          <w:sz w:val="16"/>
        </w:rPr>
        <w:t xml:space="preserve">. Conversely, an aggressive state agenda requires federal accommodation. </w:t>
      </w:r>
      <w:r w:rsidRPr="00AE384E">
        <w:rPr>
          <w:rStyle w:val="StyleUnderline"/>
        </w:rPr>
        <w:t xml:space="preserve">The </w:t>
      </w:r>
      <w:r w:rsidRPr="00B65CD4">
        <w:rPr>
          <w:rStyle w:val="Emphasis"/>
          <w:highlight w:val="cyan"/>
        </w:rPr>
        <w:t>broad</w:t>
      </w:r>
      <w:r w:rsidRPr="00AE384E">
        <w:rPr>
          <w:rStyle w:val="Emphasis"/>
        </w:rPr>
        <w:t xml:space="preserve"> enforcement </w:t>
      </w:r>
      <w:r w:rsidRPr="00B65CD4">
        <w:rPr>
          <w:rStyle w:val="Emphasis"/>
          <w:highlight w:val="cyan"/>
        </w:rPr>
        <w:t>powers</w:t>
      </w:r>
      <w:r w:rsidRPr="00B65CD4">
        <w:rPr>
          <w:rStyle w:val="StyleUnderline"/>
          <w:highlight w:val="cyan"/>
        </w:rPr>
        <w:t xml:space="preserve"> of state authorities</w:t>
      </w:r>
      <w:r w:rsidRPr="00AE384E">
        <w:rPr>
          <w:rStyle w:val="StyleUnderline"/>
        </w:rPr>
        <w:t xml:space="preserve">, from </w:t>
      </w:r>
      <w:r w:rsidRPr="00AE384E">
        <w:rPr>
          <w:rStyle w:val="Emphasis"/>
        </w:rPr>
        <w:t>divestiture remedies</w:t>
      </w:r>
      <w:r w:rsidRPr="00AE384E">
        <w:rPr>
          <w:rStyle w:val="StyleUnderline"/>
        </w:rPr>
        <w:t xml:space="preserve"> to </w:t>
      </w:r>
      <w:r w:rsidRPr="00AE384E">
        <w:rPr>
          <w:rStyle w:val="Emphasis"/>
        </w:rPr>
        <w:t>indirect purchaser actions</w:t>
      </w:r>
      <w:r w:rsidRPr="00AE384E">
        <w:rPr>
          <w:rStyle w:val="StyleUnderline"/>
        </w:rPr>
        <w:t xml:space="preserve">, </w:t>
      </w:r>
      <w:r w:rsidRPr="00B65CD4">
        <w:rPr>
          <w:rStyle w:val="StyleUnderline"/>
          <w:highlight w:val="cyan"/>
        </w:rPr>
        <w:t xml:space="preserve">may now be </w:t>
      </w:r>
      <w:r w:rsidRPr="00B65CD4">
        <w:rPr>
          <w:rStyle w:val="Emphasis"/>
          <w:sz w:val="26"/>
          <w:szCs w:val="28"/>
          <w:highlight w:val="cyan"/>
        </w:rPr>
        <w:t>settled law</w:t>
      </w:r>
      <w:r w:rsidRPr="00AE384E">
        <w:rPr>
          <w:sz w:val="16"/>
        </w:rPr>
        <w:t>. But that was not true twenty-five years ago, when state attorneys general aspired to play a more prominent role in antitrust law. At that time, the states needed federal accommodation, both in the everyday enforcement process and in high-stakes cases involving questions of federal preemption and prerogatives, where the federal government's official position often makes a crucial difference. And one of the few meaningful concessions the states had to offer was their support for federal enforcement efforts that might otherwise be perceived as nationalist intrusions into "states' rights."</w:t>
      </w:r>
    </w:p>
    <w:p w14:paraId="1B92B5D5" w14:textId="2CB9143D" w:rsidR="000C4D31" w:rsidRPr="00A0183C" w:rsidRDefault="000C4D31" w:rsidP="000C4D31">
      <w:pPr>
        <w:pStyle w:val="Heading3"/>
      </w:pPr>
      <w:bookmarkStart w:id="3" w:name="BlockBM477"/>
      <w:r>
        <w:t>2</w:t>
      </w:r>
      <w:r w:rsidR="00FB5B84">
        <w:t>NC---AT: Enforcement</w:t>
      </w:r>
    </w:p>
    <w:p w14:paraId="66566865" w14:textId="77777777" w:rsidR="000C4D31" w:rsidRDefault="000C4D31" w:rsidP="000C4D31">
      <w:pPr>
        <w:pStyle w:val="Heading4"/>
        <w:rPr>
          <w:u w:val="single"/>
        </w:rPr>
      </w:pPr>
      <w:r>
        <w:t xml:space="preserve">States have </w:t>
      </w:r>
      <w:r w:rsidRPr="00582863">
        <w:rPr>
          <w:u w:val="single"/>
        </w:rPr>
        <w:t>robust</w:t>
      </w:r>
      <w:r>
        <w:t xml:space="preserve"> antitrust capabilities and expertise AND the CP’s collective action causes </w:t>
      </w:r>
      <w:r>
        <w:rPr>
          <w:u w:val="single"/>
        </w:rPr>
        <w:t>resource-sharing</w:t>
      </w:r>
      <w:r>
        <w:t xml:space="preserve"> that makes regulation </w:t>
      </w:r>
      <w:r>
        <w:rPr>
          <w:u w:val="single"/>
        </w:rPr>
        <w:t>effective</w:t>
      </w:r>
    </w:p>
    <w:p w14:paraId="1BEFD77D" w14:textId="77777777" w:rsidR="000C4D31" w:rsidRPr="00D367B6" w:rsidRDefault="000C4D31" w:rsidP="000C4D31">
      <w:r>
        <w:t>[blue = always, yellow = AT: Posner]</w:t>
      </w:r>
    </w:p>
    <w:p w14:paraId="5B2AA65B" w14:textId="77777777" w:rsidR="000C4D31" w:rsidRDefault="000C4D31" w:rsidP="000C4D31">
      <w:r w:rsidRPr="00F91C63">
        <w:rPr>
          <w:rStyle w:val="Style13ptBold"/>
        </w:rPr>
        <w:t>HLR 20 –</w:t>
      </w:r>
      <w:r>
        <w:t xml:space="preserve"> Harvard Law Review, “Antitrust Federalism, Preemption, and Judge-Made Law”, Harvard Law Review, 133 Harv. L. Rev. 2557, June 2020, Lexis</w:t>
      </w:r>
    </w:p>
    <w:p w14:paraId="0E3CE9FF" w14:textId="77777777" w:rsidR="000C4D31" w:rsidRDefault="000C4D31" w:rsidP="000C4D31">
      <w:r>
        <w:t>E. The Incompetent States Problem</w:t>
      </w:r>
    </w:p>
    <w:p w14:paraId="51E9958E" w14:textId="77777777" w:rsidR="000C4D31" w:rsidRDefault="000C4D31" w:rsidP="000C4D31">
      <w:r>
        <w:t xml:space="preserve">Finally, </w:t>
      </w:r>
      <w:r w:rsidRPr="00D367B6">
        <w:rPr>
          <w:rStyle w:val="StyleUnderline"/>
          <w:highlight w:val="cyan"/>
        </w:rPr>
        <w:t>critics argue</w:t>
      </w:r>
      <w:r w:rsidRPr="00582863">
        <w:rPr>
          <w:rStyle w:val="StyleUnderline"/>
        </w:rPr>
        <w:t xml:space="preserve"> that </w:t>
      </w:r>
      <w:r w:rsidRPr="00D367B6">
        <w:rPr>
          <w:rStyle w:val="StyleUnderline"/>
          <w:highlight w:val="cyan"/>
        </w:rPr>
        <w:t>state enforcers</w:t>
      </w:r>
      <w:r w:rsidRPr="00582863">
        <w:rPr>
          <w:rStyle w:val="StyleUnderline"/>
        </w:rPr>
        <w:t xml:space="preserve"> will </w:t>
      </w:r>
      <w:r w:rsidRPr="00D367B6">
        <w:rPr>
          <w:rStyle w:val="StyleUnderline"/>
          <w:highlight w:val="cyan"/>
        </w:rPr>
        <w:t>make error-ridden</w:t>
      </w:r>
      <w:r w:rsidRPr="00582863">
        <w:rPr>
          <w:rStyle w:val="StyleUnderline"/>
        </w:rPr>
        <w:t xml:space="preserve"> antitrust </w:t>
      </w:r>
      <w:r w:rsidRPr="00D367B6">
        <w:rPr>
          <w:rStyle w:val="StyleUnderline"/>
          <w:highlight w:val="cyan"/>
        </w:rPr>
        <w:t>choices due to</w:t>
      </w:r>
      <w:r w:rsidRPr="00582863">
        <w:rPr>
          <w:rStyle w:val="StyleUnderline"/>
        </w:rPr>
        <w:t xml:space="preserve"> a </w:t>
      </w:r>
      <w:r w:rsidRPr="00D367B6">
        <w:rPr>
          <w:rStyle w:val="StyleUnderline"/>
          <w:highlight w:val="cyan"/>
        </w:rPr>
        <w:t>lack of resources</w:t>
      </w:r>
      <w:r w:rsidRPr="00582863">
        <w:rPr>
          <w:rStyle w:val="StyleUnderline"/>
        </w:rPr>
        <w:t xml:space="preserve">, experience, </w:t>
      </w:r>
      <w:r w:rsidRPr="00D367B6">
        <w:rPr>
          <w:rStyle w:val="StyleUnderline"/>
          <w:highlight w:val="cyan"/>
        </w:rPr>
        <w:t>and expertise</w:t>
      </w:r>
      <w:r>
        <w:t xml:space="preserve">.  [*2568] </w:t>
      </w:r>
      <w:r w:rsidRPr="00582863">
        <w:rPr>
          <w:rStyle w:val="StyleUnderline"/>
        </w:rPr>
        <w:t>Whereas federal enforcers have significant budgets for antitrust enforcement, the percentage of funding set aside for antitrust enforcement by state attorneys general is minute. Because of this lack of resources, state enforcers have been accused of staffing antitrust cases with senior attorneys who, while experienced in civil litigation generally, are antitrust novices. These factors have led critics to argue that state attorneys general handle antitrust suits poorly, clogging the judicial pipeline with questionable suits</w:t>
      </w:r>
      <w:r>
        <w:t>. State attorneys general are accused of acting as free riders on federal actions and of making settlements more difficult rather than undertaking useful enforcement.</w:t>
      </w:r>
    </w:p>
    <w:p w14:paraId="091B5217" w14:textId="77777777" w:rsidR="000C4D31" w:rsidRDefault="000C4D31" w:rsidP="000C4D31">
      <w:r w:rsidRPr="00582863">
        <w:rPr>
          <w:rStyle w:val="StyleUnderline"/>
        </w:rPr>
        <w:t xml:space="preserve">But </w:t>
      </w:r>
      <w:r w:rsidRPr="00D367B6">
        <w:rPr>
          <w:rStyle w:val="StyleUnderline"/>
          <w:highlight w:val="cyan"/>
        </w:rPr>
        <w:t xml:space="preserve">there is </w:t>
      </w:r>
      <w:r w:rsidRPr="00D367B6">
        <w:rPr>
          <w:rStyle w:val="Emphasis"/>
          <w:highlight w:val="cyan"/>
        </w:rPr>
        <w:t>reason to dispute</w:t>
      </w:r>
      <w:r w:rsidRPr="00582863">
        <w:rPr>
          <w:rStyle w:val="Emphasis"/>
        </w:rPr>
        <w:t xml:space="preserve"> critics' </w:t>
      </w:r>
      <w:r w:rsidRPr="00D367B6">
        <w:rPr>
          <w:rStyle w:val="Emphasis"/>
          <w:highlight w:val="cyan"/>
        </w:rPr>
        <w:t>claims</w:t>
      </w:r>
      <w:r w:rsidRPr="00D367B6">
        <w:rPr>
          <w:rStyle w:val="StyleUnderline"/>
          <w:highlight w:val="cyan"/>
        </w:rPr>
        <w:t>. The critique</w:t>
      </w:r>
      <w:r w:rsidRPr="00582863">
        <w:rPr>
          <w:rStyle w:val="StyleUnderline"/>
        </w:rPr>
        <w:t xml:space="preserve"> of individual attorneys general </w:t>
      </w:r>
      <w:r w:rsidRPr="00D367B6">
        <w:rPr>
          <w:rStyle w:val="Emphasis"/>
          <w:highlight w:val="cyan"/>
        </w:rPr>
        <w:t>ignores</w:t>
      </w:r>
      <w:r w:rsidRPr="00582863">
        <w:rPr>
          <w:rStyle w:val="StyleUnderline"/>
        </w:rPr>
        <w:t xml:space="preserve"> the </w:t>
      </w:r>
      <w:r w:rsidRPr="00D367B6">
        <w:rPr>
          <w:rStyle w:val="StyleUnderline"/>
          <w:highlight w:val="cyan"/>
        </w:rPr>
        <w:t xml:space="preserve">states' ability to </w:t>
      </w:r>
      <w:r w:rsidRPr="00D367B6">
        <w:rPr>
          <w:rStyle w:val="Emphasis"/>
          <w:highlight w:val="cyan"/>
        </w:rPr>
        <w:t>work in unison</w:t>
      </w:r>
      <w:r w:rsidRPr="00582863">
        <w:rPr>
          <w:rStyle w:val="StyleUnderline"/>
        </w:rPr>
        <w:t xml:space="preserve">. Cooperating </w:t>
      </w:r>
      <w:r w:rsidRPr="00D367B6">
        <w:rPr>
          <w:rStyle w:val="StyleUnderline"/>
          <w:highlight w:val="cyan"/>
        </w:rPr>
        <w:t>through NAAG, states</w:t>
      </w:r>
      <w:r w:rsidRPr="00582863">
        <w:rPr>
          <w:rStyle w:val="StyleUnderline"/>
        </w:rPr>
        <w:t xml:space="preserve"> are able to </w:t>
      </w:r>
      <w:r w:rsidRPr="00D367B6">
        <w:rPr>
          <w:rStyle w:val="Emphasis"/>
          <w:highlight w:val="cyan"/>
        </w:rPr>
        <w:t>build on</w:t>
      </w:r>
      <w:r w:rsidRPr="00582863">
        <w:rPr>
          <w:rStyle w:val="Emphasis"/>
        </w:rPr>
        <w:t xml:space="preserve"> each other's </w:t>
      </w:r>
      <w:r w:rsidRPr="00D367B6">
        <w:rPr>
          <w:rStyle w:val="Emphasis"/>
          <w:highlight w:val="cyan"/>
        </w:rPr>
        <w:t>experiences</w:t>
      </w:r>
      <w:r w:rsidRPr="00582863">
        <w:rPr>
          <w:rStyle w:val="StyleUnderline"/>
        </w:rPr>
        <w:t xml:space="preserve"> in antitrust enforcement</w:t>
      </w:r>
      <w:r>
        <w:t xml:space="preserve">. Thus, </w:t>
      </w:r>
      <w:r w:rsidRPr="00D367B6">
        <w:rPr>
          <w:rStyle w:val="StyleUnderline"/>
          <w:highlight w:val="cyan"/>
        </w:rPr>
        <w:t xml:space="preserve">worries about </w:t>
      </w:r>
      <w:r w:rsidRPr="00D367B6">
        <w:rPr>
          <w:rStyle w:val="Emphasis"/>
          <w:highlight w:val="cyan"/>
        </w:rPr>
        <w:t>inexperienced</w:t>
      </w:r>
      <w:r w:rsidRPr="00582863">
        <w:rPr>
          <w:rStyle w:val="StyleUnderline"/>
        </w:rPr>
        <w:t xml:space="preserve"> antitrust </w:t>
      </w:r>
      <w:proofErr w:type="spellStart"/>
      <w:r w:rsidRPr="00D367B6">
        <w:rPr>
          <w:rStyle w:val="StyleUnderline"/>
          <w:highlight w:val="cyan"/>
        </w:rPr>
        <w:t>divisions</w:t>
      </w:r>
      <w:proofErr w:type="spellEnd"/>
      <w:r w:rsidRPr="00582863">
        <w:rPr>
          <w:rStyle w:val="StyleUnderline"/>
        </w:rPr>
        <w:t xml:space="preserve"> working </w:t>
      </w:r>
      <w:r w:rsidRPr="00582863">
        <w:rPr>
          <w:rStyle w:val="Emphasis"/>
        </w:rPr>
        <w:t>alone</w:t>
      </w:r>
      <w:r w:rsidRPr="00582863">
        <w:rPr>
          <w:rStyle w:val="StyleUnderline"/>
        </w:rPr>
        <w:t xml:space="preserve"> </w:t>
      </w:r>
      <w:r w:rsidRPr="00D367B6">
        <w:rPr>
          <w:rStyle w:val="StyleUnderline"/>
          <w:highlight w:val="cyan"/>
        </w:rPr>
        <w:t xml:space="preserve">may be </w:t>
      </w:r>
      <w:r w:rsidRPr="00D367B6">
        <w:rPr>
          <w:rStyle w:val="Emphasis"/>
          <w:highlight w:val="cyan"/>
        </w:rPr>
        <w:t>overstated</w:t>
      </w:r>
      <w:r>
        <w:t xml:space="preserve">. Although interstate coordination may weaken their point, critics can retort that most state actions are not coordinated: according to NAAG's State Antitrust Litigation Database, only nineteen of the fifty-six civil antitrust actions brought by states between 2014 and 2019 were brought by multiple states working together, although many of the noncooperative suits regarded intrastate anticompetitive conduct. This same dataset, however, also undermines the critics' argument that states act only as free riders: only nineteen of the </w:t>
      </w:r>
      <w:proofErr w:type="spellStart"/>
      <w:r>
        <w:t>fiftysix</w:t>
      </w:r>
      <w:proofErr w:type="spellEnd"/>
      <w:r>
        <w:t xml:space="preserve"> suits included federal participation. Finally, </w:t>
      </w:r>
      <w:r w:rsidRPr="00582863">
        <w:rPr>
          <w:rStyle w:val="StyleUnderline"/>
        </w:rPr>
        <w:t xml:space="preserve">much of the </w:t>
      </w:r>
      <w:r w:rsidRPr="00D367B6">
        <w:rPr>
          <w:rStyle w:val="StyleUnderline"/>
          <w:highlight w:val="cyan"/>
        </w:rPr>
        <w:t>criticism</w:t>
      </w:r>
      <w:r w:rsidRPr="00582863">
        <w:rPr>
          <w:rStyle w:val="StyleUnderline"/>
        </w:rPr>
        <w:t xml:space="preserve"> leveled at state attorneys general </w:t>
      </w:r>
      <w:r w:rsidRPr="00D367B6">
        <w:rPr>
          <w:rStyle w:val="StyleUnderline"/>
          <w:highlight w:val="cyan"/>
        </w:rPr>
        <w:t xml:space="preserve">occurred </w:t>
      </w:r>
      <w:r w:rsidRPr="00D367B6">
        <w:rPr>
          <w:rStyle w:val="Emphasis"/>
          <w:highlight w:val="cyan"/>
        </w:rPr>
        <w:t>before</w:t>
      </w:r>
      <w:r w:rsidRPr="00D367B6">
        <w:rPr>
          <w:rStyle w:val="StyleUnderline"/>
          <w:highlight w:val="cyan"/>
        </w:rPr>
        <w:t xml:space="preserve"> a </w:t>
      </w:r>
      <w:r w:rsidRPr="00D367B6">
        <w:rPr>
          <w:rStyle w:val="Emphasis"/>
          <w:highlight w:val="cyan"/>
        </w:rPr>
        <w:t>renaissance</w:t>
      </w:r>
      <w:r w:rsidRPr="00582863">
        <w:rPr>
          <w:rStyle w:val="StyleUnderline"/>
        </w:rPr>
        <w:t xml:space="preserve"> in state law enforcement</w:t>
      </w:r>
      <w:r>
        <w:t xml:space="preserve">. Since Judge Posner derided the skill of state attorneys general in 2001, </w:t>
      </w:r>
      <w:r w:rsidRPr="00D367B6">
        <w:rPr>
          <w:rStyle w:val="StyleUnderline"/>
          <w:highlight w:val="cyan"/>
        </w:rPr>
        <w:t>lawyers</w:t>
      </w:r>
      <w:r w:rsidRPr="00582863">
        <w:rPr>
          <w:rStyle w:val="StyleUnderline"/>
        </w:rPr>
        <w:t xml:space="preserve"> and judges</w:t>
      </w:r>
      <w:r>
        <w:t xml:space="preserve">, including Chief Justice Roberts, </w:t>
      </w:r>
      <w:r w:rsidRPr="00582863">
        <w:rPr>
          <w:rStyle w:val="StyleUnderline"/>
        </w:rPr>
        <w:t xml:space="preserve">have </w:t>
      </w:r>
      <w:r w:rsidRPr="00D367B6">
        <w:rPr>
          <w:rStyle w:val="StyleUnderline"/>
          <w:highlight w:val="cyan"/>
        </w:rPr>
        <w:t xml:space="preserve">recognized a </w:t>
      </w:r>
      <w:r w:rsidRPr="00D367B6">
        <w:rPr>
          <w:rStyle w:val="Emphasis"/>
          <w:highlight w:val="cyan"/>
        </w:rPr>
        <w:t>marked improvement</w:t>
      </w:r>
      <w:r w:rsidRPr="00D367B6">
        <w:rPr>
          <w:rStyle w:val="StyleUnderline"/>
          <w:highlight w:val="cyan"/>
        </w:rPr>
        <w:t xml:space="preserve"> in state</w:t>
      </w:r>
      <w:r w:rsidRPr="00582863">
        <w:rPr>
          <w:rStyle w:val="StyleUnderline"/>
        </w:rPr>
        <w:t xml:space="preserve"> attorney offices' </w:t>
      </w:r>
      <w:r w:rsidRPr="00D367B6">
        <w:rPr>
          <w:rStyle w:val="StyleUnderline"/>
          <w:highlight w:val="cyan"/>
        </w:rPr>
        <w:t>advocacy</w:t>
      </w:r>
      <w:r w:rsidRPr="00D367B6">
        <w:rPr>
          <w:rStyle w:val="StyleUnderline"/>
        </w:rPr>
        <w:t xml:space="preserve">. </w:t>
      </w:r>
      <w:r w:rsidRPr="00D367B6">
        <w:rPr>
          <w:rStyle w:val="StyleUnderline"/>
          <w:highlight w:val="yellow"/>
        </w:rPr>
        <w:t>Whether</w:t>
      </w:r>
      <w:r w:rsidRPr="00D367B6">
        <w:rPr>
          <w:rStyle w:val="StyleUnderline"/>
        </w:rPr>
        <w:t xml:space="preserve"> or not Judge </w:t>
      </w:r>
      <w:r w:rsidRPr="00D367B6">
        <w:rPr>
          <w:rStyle w:val="StyleUnderline"/>
          <w:highlight w:val="yellow"/>
        </w:rPr>
        <w:t xml:space="preserve">Posner's critiques were valid at the </w:t>
      </w:r>
      <w:r w:rsidRPr="00D367B6">
        <w:rPr>
          <w:rStyle w:val="Emphasis"/>
          <w:highlight w:val="yellow"/>
        </w:rPr>
        <w:t>turn of the century</w:t>
      </w:r>
      <w:r w:rsidRPr="00D367B6">
        <w:rPr>
          <w:rStyle w:val="StyleUnderline"/>
          <w:highlight w:val="yellow"/>
        </w:rPr>
        <w:t>, it is unclear</w:t>
      </w:r>
      <w:r w:rsidRPr="00D367B6">
        <w:rPr>
          <w:rStyle w:val="StyleUnderline"/>
        </w:rPr>
        <w:t xml:space="preserve"> that </w:t>
      </w:r>
      <w:r w:rsidRPr="00D367B6">
        <w:rPr>
          <w:rStyle w:val="StyleUnderline"/>
          <w:highlight w:val="yellow"/>
        </w:rPr>
        <w:t>the landscape remains</w:t>
      </w:r>
      <w:r w:rsidRPr="00D367B6">
        <w:rPr>
          <w:rStyle w:val="StyleUnderline"/>
        </w:rPr>
        <w:t xml:space="preserve"> the same </w:t>
      </w:r>
      <w:r w:rsidRPr="00D367B6">
        <w:rPr>
          <w:rStyle w:val="Emphasis"/>
          <w:highlight w:val="yellow"/>
        </w:rPr>
        <w:t>today</w:t>
      </w:r>
      <w:r>
        <w:t xml:space="preserve">.  [*2569] Finally, this critique undermines the arguments, noted earlier, that state law enforcement is </w:t>
      </w:r>
      <w:proofErr w:type="spellStart"/>
      <w:r>
        <w:t>overdeterring</w:t>
      </w:r>
      <w:proofErr w:type="spellEnd"/>
      <w:r>
        <w:t xml:space="preserve"> competition or creating a patchwork of antitrust law. If states are nothing but free riders, then we need not worry about overdeterrence.</w:t>
      </w:r>
    </w:p>
    <w:p w14:paraId="7828E63D" w14:textId="77777777" w:rsidR="000C4D31" w:rsidRDefault="000C4D31" w:rsidP="000C4D31">
      <w:pPr>
        <w:pStyle w:val="Heading4"/>
      </w:pPr>
      <w:r>
        <w:t xml:space="preserve">The </w:t>
      </w:r>
      <w:r>
        <w:rPr>
          <w:u w:val="single"/>
        </w:rPr>
        <w:t>threat</w:t>
      </w:r>
      <w:r>
        <w:t xml:space="preserve"> of state enforcement is </w:t>
      </w:r>
      <w:r>
        <w:rPr>
          <w:u w:val="single"/>
        </w:rPr>
        <w:t>enough</w:t>
      </w:r>
    </w:p>
    <w:p w14:paraId="5415A09B" w14:textId="77777777" w:rsidR="000C4D31" w:rsidRDefault="000C4D31" w:rsidP="000C4D31">
      <w:r>
        <w:t xml:space="preserve">David A. </w:t>
      </w:r>
      <w:r w:rsidRPr="00CB6E74">
        <w:rPr>
          <w:rStyle w:val="Style13ptBold"/>
        </w:rPr>
        <w:t>Zimmerman 99</w:t>
      </w:r>
      <w:r>
        <w:t>, JD from the Emory University Law School, “Why State Attorneys General Should Have a Limited Role in Enforcing the Federal Antitrust Law of Mergers”, Emory Law Journal, 48 Emory L.J. 337, Winter 1999, Lexis</w:t>
      </w:r>
    </w:p>
    <w:p w14:paraId="5CBF2A41" w14:textId="77777777" w:rsidR="000C4D31" w:rsidRDefault="000C4D31" w:rsidP="000C4D31">
      <w:r>
        <w:t>Conclusion</w:t>
      </w:r>
    </w:p>
    <w:p w14:paraId="2CC4F88D" w14:textId="77777777" w:rsidR="000C4D31" w:rsidRDefault="000C4D31" w:rsidP="000C4D31">
      <w:r w:rsidRPr="003D2531">
        <w:rPr>
          <w:rStyle w:val="StyleUnderline"/>
          <w:highlight w:val="cyan"/>
        </w:rPr>
        <w:t>Enforcement decisions</w:t>
      </w:r>
      <w:r w:rsidRPr="003E5D6D">
        <w:rPr>
          <w:rStyle w:val="StyleUnderline"/>
        </w:rPr>
        <w:t xml:space="preserve"> made </w:t>
      </w:r>
      <w:r w:rsidRPr="003D2531">
        <w:rPr>
          <w:rStyle w:val="StyleUnderline"/>
          <w:highlight w:val="cyan"/>
        </w:rPr>
        <w:t xml:space="preserve">by </w:t>
      </w:r>
      <w:r w:rsidRPr="003D2531">
        <w:rPr>
          <w:rStyle w:val="Emphasis"/>
          <w:highlight w:val="cyan"/>
        </w:rPr>
        <w:t>state</w:t>
      </w:r>
      <w:r w:rsidRPr="003E5D6D">
        <w:rPr>
          <w:rStyle w:val="StyleUnderline"/>
        </w:rPr>
        <w:t xml:space="preserve"> and federal antitrust enforcement </w:t>
      </w:r>
      <w:r w:rsidRPr="003D2531">
        <w:rPr>
          <w:rStyle w:val="StyleUnderline"/>
          <w:highlight w:val="cyan"/>
        </w:rPr>
        <w:t xml:space="preserve">agencies are </w:t>
      </w:r>
      <w:r w:rsidRPr="003D2531">
        <w:rPr>
          <w:rStyle w:val="Emphasis"/>
          <w:highlight w:val="cyan"/>
        </w:rPr>
        <w:t>very important</w:t>
      </w:r>
      <w:r w:rsidRPr="003E5D6D">
        <w:rPr>
          <w:rStyle w:val="StyleUnderline"/>
        </w:rPr>
        <w:t xml:space="preserve"> for two reasons. First, lower court decisions on mergers are unpredictable because the Supreme Court has not decided a merger case in twenty-four years</w:t>
      </w:r>
      <w:r>
        <w:t xml:space="preserve">. 146Link to the text of the note </w:t>
      </w:r>
      <w:r w:rsidRPr="003E5D6D">
        <w:rPr>
          <w:rStyle w:val="StyleUnderline"/>
        </w:rPr>
        <w:t xml:space="preserve">Second, </w:t>
      </w:r>
      <w:r w:rsidRPr="003D2531">
        <w:rPr>
          <w:rStyle w:val="StyleUnderline"/>
          <w:highlight w:val="cyan"/>
        </w:rPr>
        <w:t xml:space="preserve">the </w:t>
      </w:r>
      <w:r w:rsidRPr="003D2531">
        <w:rPr>
          <w:rStyle w:val="Emphasis"/>
          <w:highlight w:val="cyan"/>
        </w:rPr>
        <w:t>cost</w:t>
      </w:r>
      <w:r w:rsidRPr="003D2531">
        <w:rPr>
          <w:rStyle w:val="StyleUnderline"/>
          <w:highlight w:val="cyan"/>
        </w:rPr>
        <w:t xml:space="preserve"> of defending</w:t>
      </w:r>
      <w:r w:rsidRPr="003E5D6D">
        <w:rPr>
          <w:rStyle w:val="StyleUnderline"/>
        </w:rPr>
        <w:t xml:space="preserve"> an enforcement action </w:t>
      </w:r>
      <w:r w:rsidRPr="003D2531">
        <w:rPr>
          <w:rStyle w:val="StyleUnderline"/>
          <w:highlight w:val="cyan"/>
        </w:rPr>
        <w:t xml:space="preserve">is </w:t>
      </w:r>
      <w:r w:rsidRPr="003D2531">
        <w:rPr>
          <w:rStyle w:val="Emphasis"/>
          <w:highlight w:val="cyan"/>
        </w:rPr>
        <w:t>very high</w:t>
      </w:r>
      <w:r w:rsidRPr="003D2531">
        <w:rPr>
          <w:rStyle w:val="StyleUnderline"/>
          <w:highlight w:val="cyan"/>
        </w:rPr>
        <w:t>. Because many</w:t>
      </w:r>
      <w:r w:rsidRPr="003E5D6D">
        <w:rPr>
          <w:rStyle w:val="StyleUnderline"/>
        </w:rPr>
        <w:t xml:space="preserve"> merging </w:t>
      </w:r>
      <w:r w:rsidRPr="003D2531">
        <w:rPr>
          <w:rStyle w:val="StyleUnderline"/>
          <w:highlight w:val="cyan"/>
        </w:rPr>
        <w:t xml:space="preserve">parties would </w:t>
      </w:r>
      <w:r w:rsidRPr="003D2531">
        <w:rPr>
          <w:rStyle w:val="Emphasis"/>
          <w:highlight w:val="cyan"/>
        </w:rPr>
        <w:t>rather not deal</w:t>
      </w:r>
      <w:r w:rsidRPr="003E5D6D">
        <w:rPr>
          <w:rStyle w:val="StyleUnderline"/>
        </w:rPr>
        <w:t xml:space="preserve"> with this </w:t>
      </w:r>
      <w:r w:rsidRPr="003D2531">
        <w:rPr>
          <w:rStyle w:val="Emphasis"/>
          <w:highlight w:val="cyan"/>
        </w:rPr>
        <w:t>uncertainty</w:t>
      </w:r>
      <w:r w:rsidRPr="003E5D6D">
        <w:rPr>
          <w:rStyle w:val="StyleUnderline"/>
        </w:rPr>
        <w:t xml:space="preserve"> or bear these costs, </w:t>
      </w:r>
      <w:r w:rsidRPr="003D2531">
        <w:rPr>
          <w:rStyle w:val="StyleUnderline"/>
          <w:highlight w:val="cyan"/>
        </w:rPr>
        <w:t>state</w:t>
      </w:r>
      <w:r w:rsidRPr="003E5D6D">
        <w:rPr>
          <w:rStyle w:val="StyleUnderline"/>
        </w:rPr>
        <w:t xml:space="preserve"> and federal enforcement </w:t>
      </w:r>
      <w:r w:rsidRPr="003D2531">
        <w:rPr>
          <w:rStyle w:val="StyleUnderline"/>
          <w:highlight w:val="cyan"/>
        </w:rPr>
        <w:t xml:space="preserve">agencies can </w:t>
      </w:r>
      <w:r w:rsidRPr="003D2531">
        <w:rPr>
          <w:rStyle w:val="Emphasis"/>
          <w:highlight w:val="cyan"/>
        </w:rPr>
        <w:t>quash</w:t>
      </w:r>
      <w:r w:rsidRPr="003E5D6D">
        <w:rPr>
          <w:rStyle w:val="StyleUnderline"/>
        </w:rPr>
        <w:t xml:space="preserve"> many </w:t>
      </w:r>
      <w:r w:rsidRPr="003D2531">
        <w:rPr>
          <w:rStyle w:val="StyleUnderline"/>
          <w:highlight w:val="cyan"/>
        </w:rPr>
        <w:t xml:space="preserve">mergers </w:t>
      </w:r>
      <w:r w:rsidRPr="003D2531">
        <w:rPr>
          <w:rStyle w:val="Emphasis"/>
          <w:sz w:val="24"/>
          <w:szCs w:val="26"/>
          <w:highlight w:val="cyan"/>
        </w:rPr>
        <w:t>merely by threatening</w:t>
      </w:r>
      <w:r w:rsidRPr="003D2531">
        <w:rPr>
          <w:rStyle w:val="StyleUnderline"/>
          <w:sz w:val="24"/>
          <w:szCs w:val="26"/>
        </w:rPr>
        <w:t xml:space="preserve"> </w:t>
      </w:r>
      <w:r w:rsidRPr="003E5D6D">
        <w:rPr>
          <w:rStyle w:val="StyleUnderline"/>
        </w:rPr>
        <w:t xml:space="preserve">enforcement </w:t>
      </w:r>
      <w:r w:rsidRPr="003D2531">
        <w:rPr>
          <w:rStyle w:val="StyleUnderline"/>
          <w:highlight w:val="cyan"/>
        </w:rPr>
        <w:t>actions</w:t>
      </w:r>
      <w:r>
        <w:t>.</w:t>
      </w:r>
    </w:p>
    <w:bookmarkEnd w:id="3"/>
    <w:p w14:paraId="1B7FF325" w14:textId="77777777" w:rsidR="000C4D31" w:rsidRDefault="000C4D31" w:rsidP="000C4D31">
      <w:pPr>
        <w:pStyle w:val="Heading2"/>
      </w:pPr>
      <w:r>
        <w:t>Innovation ADV</w:t>
      </w:r>
    </w:p>
    <w:p w14:paraId="6BA21BAD" w14:textId="77777777" w:rsidR="000C4D31" w:rsidRPr="006821B2" w:rsidRDefault="000C4D31" w:rsidP="000C4D31"/>
    <w:p w14:paraId="05A358D5" w14:textId="64EF098C" w:rsidR="000C4D31" w:rsidRDefault="00FB5B84" w:rsidP="000C4D31">
      <w:pPr>
        <w:pStyle w:val="Heading3"/>
      </w:pPr>
      <w:r>
        <w:t>2NC---AT: Kill Zones</w:t>
      </w:r>
    </w:p>
    <w:p w14:paraId="6693877E" w14:textId="77777777" w:rsidR="000C4D31" w:rsidRPr="00DC01AF" w:rsidRDefault="000C4D31" w:rsidP="000C4D31">
      <w:pPr>
        <w:pStyle w:val="Heading4"/>
      </w:pPr>
      <w:r>
        <w:t xml:space="preserve">Kill zones are </w:t>
      </w:r>
      <w:r>
        <w:rPr>
          <w:u w:val="single"/>
        </w:rPr>
        <w:t>wrong</w:t>
      </w:r>
      <w:r>
        <w:t xml:space="preserve">---the possibility of a merger </w:t>
      </w:r>
      <w:r>
        <w:rPr>
          <w:u w:val="single"/>
        </w:rPr>
        <w:t>motivates innovation</w:t>
      </w:r>
      <w:r>
        <w:t xml:space="preserve">---increasing amounts of deals </w:t>
      </w:r>
      <w:r>
        <w:rPr>
          <w:u w:val="single"/>
        </w:rPr>
        <w:t>prove</w:t>
      </w:r>
      <w:r>
        <w:t xml:space="preserve">. </w:t>
      </w:r>
    </w:p>
    <w:p w14:paraId="44C1DBBE" w14:textId="77777777" w:rsidR="000C4D31" w:rsidRPr="00CB7051" w:rsidRDefault="000C4D31" w:rsidP="000C4D31">
      <w:r>
        <w:t xml:space="preserve">Robert D. </w:t>
      </w:r>
      <w:r w:rsidRPr="002852E5">
        <w:rPr>
          <w:rStyle w:val="Style13ptBold"/>
        </w:rPr>
        <w:t>Atkinson 21</w:t>
      </w:r>
      <w:r>
        <w:t>, President of the Information Technology &amp; Innovation Foundation, founding member of the Polaris Council who advices the U.S. Government Accountability Office’s Science, Technology Assessment, and Analytics team, Ph.D. in City and Regional Planning from the University of North Carolina, Chapel Hill, “How Progressives Have Spun Dubious Theories and Faulty Research Into a Harmful New Antitrust Doctrine,” Information Technology &amp; Innovation Foundation, 03-10-2021, https://itif.org/publications/2021/03/10/how-progressives-have-spun-dubious-theories-and-faulty-research-harmful-new</w:t>
      </w:r>
    </w:p>
    <w:p w14:paraId="5C17E23C" w14:textId="77777777" w:rsidR="000C4D31" w:rsidRPr="00DC01AF" w:rsidRDefault="000C4D31" w:rsidP="000C4D31">
      <w:pPr>
        <w:rPr>
          <w:sz w:val="16"/>
        </w:rPr>
      </w:pPr>
      <w:r w:rsidRPr="00362E71">
        <w:rPr>
          <w:rStyle w:val="StyleUnderline"/>
          <w:highlight w:val="cyan"/>
        </w:rPr>
        <w:t>Large</w:t>
      </w:r>
      <w:r w:rsidRPr="00DC01AF">
        <w:rPr>
          <w:rStyle w:val="StyleUnderline"/>
        </w:rPr>
        <w:t xml:space="preserve"> U.S. </w:t>
      </w:r>
      <w:r w:rsidRPr="00DC01AF">
        <w:rPr>
          <w:rStyle w:val="Emphasis"/>
        </w:rPr>
        <w:t>tech</w:t>
      </w:r>
      <w:r w:rsidRPr="00DC01AF">
        <w:rPr>
          <w:rStyle w:val="StyleUnderline"/>
        </w:rPr>
        <w:t xml:space="preserve">nology </w:t>
      </w:r>
      <w:r w:rsidRPr="00362E71">
        <w:rPr>
          <w:rStyle w:val="StyleUnderline"/>
          <w:highlight w:val="cyan"/>
        </w:rPr>
        <w:t>platforms invest</w:t>
      </w:r>
      <w:r w:rsidRPr="00DC01AF">
        <w:rPr>
          <w:sz w:val="16"/>
        </w:rPr>
        <w:t xml:space="preserve"> almost </w:t>
      </w:r>
      <w:r w:rsidRPr="00362E71">
        <w:rPr>
          <w:rStyle w:val="StyleUnderline"/>
          <w:highlight w:val="cyan"/>
        </w:rPr>
        <w:t>as much in R&amp;D as the entire U.K.</w:t>
      </w:r>
      <w:r w:rsidRPr="00DC01AF">
        <w:rPr>
          <w:rStyle w:val="StyleUnderline"/>
        </w:rPr>
        <w:t xml:space="preserve"> economy</w:t>
      </w:r>
      <w:r w:rsidRPr="00DC01AF">
        <w:rPr>
          <w:sz w:val="16"/>
        </w:rPr>
        <w:t xml:space="preserve"> does (business and government).29 But knowing that innovation is important, neo-</w:t>
      </w:r>
      <w:proofErr w:type="spellStart"/>
      <w:r w:rsidRPr="00DC01AF">
        <w:rPr>
          <w:sz w:val="16"/>
        </w:rPr>
        <w:t>Brandeisians</w:t>
      </w:r>
      <w:proofErr w:type="spellEnd"/>
      <w:r w:rsidRPr="00DC01AF">
        <w:rPr>
          <w:sz w:val="16"/>
        </w:rPr>
        <w:t xml:space="preserve"> have argued that big technology companies actually limit innovation, either by acquiring start-ups in order to terminate the development of innovations that threaten their continued dominance (“killer acquisitions”) or by creating areas of the market in which they exert dominance to the extent others won’t invest in them (“kill zones”). Either way, large tech companies supposedly limit prospective challengers from being able to take root and grow, thereby limiting not only competition but overall U.S. innovation.</w:t>
      </w:r>
    </w:p>
    <w:p w14:paraId="1B4F0C50" w14:textId="77777777" w:rsidR="000C4D31" w:rsidRPr="00DC01AF" w:rsidRDefault="000C4D31" w:rsidP="000C4D31">
      <w:pPr>
        <w:rPr>
          <w:sz w:val="16"/>
        </w:rPr>
      </w:pPr>
      <w:r w:rsidRPr="00DC01AF">
        <w:rPr>
          <w:sz w:val="16"/>
        </w:rPr>
        <w:t xml:space="preserve">In fact, </w:t>
      </w:r>
      <w:r w:rsidRPr="00362E71">
        <w:rPr>
          <w:rStyle w:val="Emphasis"/>
          <w:highlight w:val="cyan"/>
        </w:rPr>
        <w:t>acquisitions may be beneficial</w:t>
      </w:r>
      <w:r w:rsidRPr="00DC01AF">
        <w:rPr>
          <w:sz w:val="16"/>
        </w:rPr>
        <w:t xml:space="preserve">, at least </w:t>
      </w:r>
      <w:r w:rsidRPr="00362E71">
        <w:rPr>
          <w:rStyle w:val="Emphasis"/>
          <w:highlight w:val="cyan"/>
        </w:rPr>
        <w:t>to innovation</w:t>
      </w:r>
      <w:r w:rsidRPr="00DC01AF">
        <w:rPr>
          <w:sz w:val="16"/>
        </w:rPr>
        <w:t xml:space="preserve">, if </w:t>
      </w:r>
      <w:r w:rsidRPr="00DC01AF">
        <w:rPr>
          <w:rStyle w:val="StyleUnderline"/>
        </w:rPr>
        <w:t xml:space="preserve">they </w:t>
      </w:r>
      <w:r w:rsidRPr="00362E71">
        <w:rPr>
          <w:rStyle w:val="StyleUnderline"/>
          <w:highlight w:val="cyan"/>
        </w:rPr>
        <w:t>allow</w:t>
      </w:r>
      <w:r w:rsidRPr="00DC01AF">
        <w:rPr>
          <w:rStyle w:val="StyleUnderline"/>
        </w:rPr>
        <w:t xml:space="preserve"> the </w:t>
      </w:r>
      <w:r w:rsidRPr="00362E71">
        <w:rPr>
          <w:rStyle w:val="StyleUnderline"/>
          <w:highlight w:val="cyan"/>
        </w:rPr>
        <w:t>larger firms to benefit from</w:t>
      </w:r>
      <w:r w:rsidRPr="00DC01AF">
        <w:rPr>
          <w:rStyle w:val="StyleUnderline"/>
        </w:rPr>
        <w:t xml:space="preserve"> economies of scale or </w:t>
      </w:r>
      <w:r w:rsidRPr="00362E71">
        <w:rPr>
          <w:rStyle w:val="StyleUnderline"/>
          <w:highlight w:val="cyan"/>
        </w:rPr>
        <w:t>network effects, and enable</w:t>
      </w:r>
      <w:r w:rsidRPr="00DC01AF">
        <w:rPr>
          <w:sz w:val="16"/>
        </w:rPr>
        <w:t xml:space="preserve"> the </w:t>
      </w:r>
      <w:r w:rsidRPr="00362E71">
        <w:rPr>
          <w:rStyle w:val="StyleUnderline"/>
          <w:highlight w:val="cyan"/>
        </w:rPr>
        <w:t>smaller</w:t>
      </w:r>
      <w:r w:rsidRPr="00DC01AF">
        <w:rPr>
          <w:rStyle w:val="StyleUnderline"/>
        </w:rPr>
        <w:t xml:space="preserve"> firms </w:t>
      </w:r>
      <w:r w:rsidRPr="00362E71">
        <w:rPr>
          <w:rStyle w:val="StyleUnderline"/>
          <w:highlight w:val="cyan"/>
        </w:rPr>
        <w:t>to reach</w:t>
      </w:r>
      <w:r w:rsidRPr="00DC01AF">
        <w:rPr>
          <w:rStyle w:val="StyleUnderline"/>
        </w:rPr>
        <w:t xml:space="preserve"> </w:t>
      </w:r>
      <w:r w:rsidRPr="00DC01AF">
        <w:rPr>
          <w:sz w:val="16"/>
        </w:rPr>
        <w:t xml:space="preserve">many </w:t>
      </w:r>
      <w:r w:rsidRPr="00DC01AF">
        <w:rPr>
          <w:rStyle w:val="StyleUnderline"/>
        </w:rPr>
        <w:t xml:space="preserve">more </w:t>
      </w:r>
      <w:r w:rsidRPr="00362E71">
        <w:rPr>
          <w:rStyle w:val="StyleUnderline"/>
          <w:highlight w:val="cyan"/>
        </w:rPr>
        <w:t>customers</w:t>
      </w:r>
      <w:r w:rsidRPr="00DC01AF">
        <w:rPr>
          <w:sz w:val="16"/>
        </w:rPr>
        <w:t xml:space="preserve"> much </w:t>
      </w:r>
      <w:r w:rsidRPr="00DC01AF">
        <w:rPr>
          <w:rStyle w:val="StyleUnderline"/>
        </w:rPr>
        <w:t xml:space="preserve">more quickly </w:t>
      </w:r>
      <w:r w:rsidRPr="00362E71">
        <w:rPr>
          <w:rStyle w:val="StyleUnderline"/>
          <w:highlight w:val="cyan"/>
        </w:rPr>
        <w:t>with</w:t>
      </w:r>
      <w:r w:rsidRPr="00DC01AF">
        <w:rPr>
          <w:rStyle w:val="StyleUnderline"/>
        </w:rPr>
        <w:t xml:space="preserve"> a </w:t>
      </w:r>
      <w:r w:rsidRPr="00362E71">
        <w:rPr>
          <w:rStyle w:val="StyleUnderline"/>
          <w:highlight w:val="cyan"/>
        </w:rPr>
        <w:t>higher quality</w:t>
      </w:r>
      <w:r w:rsidRPr="00DC01AF">
        <w:rPr>
          <w:rStyle w:val="StyleUnderline"/>
        </w:rPr>
        <w:t xml:space="preserve"> product</w:t>
      </w:r>
      <w:r w:rsidRPr="00DC01AF">
        <w:rPr>
          <w:sz w:val="16"/>
        </w:rPr>
        <w:t xml:space="preserve">. Moreover, </w:t>
      </w:r>
      <w:r w:rsidRPr="00DC01AF">
        <w:rPr>
          <w:rStyle w:val="Emphasis"/>
        </w:rPr>
        <w:t xml:space="preserve">the </w:t>
      </w:r>
      <w:r w:rsidRPr="00362E71">
        <w:rPr>
          <w:rStyle w:val="Emphasis"/>
          <w:highlight w:val="cyan"/>
        </w:rPr>
        <w:t>prospect of being purchased</w:t>
      </w:r>
      <w:r w:rsidRPr="00DC01AF">
        <w:rPr>
          <w:rStyle w:val="StyleUnderline"/>
        </w:rPr>
        <w:t xml:space="preserve"> </w:t>
      </w:r>
      <w:r w:rsidRPr="00DC01AF">
        <w:rPr>
          <w:sz w:val="16"/>
        </w:rPr>
        <w:t xml:space="preserve">by a larger company often </w:t>
      </w:r>
      <w:r w:rsidRPr="00362E71">
        <w:rPr>
          <w:rStyle w:val="Emphasis"/>
          <w:highlight w:val="cyan"/>
        </w:rPr>
        <w:t>motivates founders and v</w:t>
      </w:r>
      <w:r w:rsidRPr="00DC01AF">
        <w:rPr>
          <w:rStyle w:val="StyleUnderline"/>
        </w:rPr>
        <w:t>enture</w:t>
      </w:r>
      <w:r w:rsidRPr="00DC01AF">
        <w:rPr>
          <w:rStyle w:val="Emphasis"/>
        </w:rPr>
        <w:t xml:space="preserve"> </w:t>
      </w:r>
      <w:r w:rsidRPr="00362E71">
        <w:rPr>
          <w:rStyle w:val="Emphasis"/>
          <w:highlight w:val="cyan"/>
        </w:rPr>
        <w:t>c</w:t>
      </w:r>
      <w:r w:rsidRPr="00DC01AF">
        <w:rPr>
          <w:rStyle w:val="StyleUnderline"/>
        </w:rPr>
        <w:t xml:space="preserve">apitalists </w:t>
      </w:r>
      <w:r w:rsidRPr="00362E71">
        <w:rPr>
          <w:rStyle w:val="Emphasis"/>
          <w:highlight w:val="cyan"/>
        </w:rPr>
        <w:t>to invest</w:t>
      </w:r>
      <w:r w:rsidRPr="00DC01AF">
        <w:rPr>
          <w:sz w:val="16"/>
        </w:rPr>
        <w:t xml:space="preserve">. </w:t>
      </w:r>
      <w:r w:rsidRPr="00DC01AF">
        <w:rPr>
          <w:rStyle w:val="StyleUnderline"/>
        </w:rPr>
        <w:t>Making it more difficult</w:t>
      </w:r>
      <w:r w:rsidRPr="00DC01AF">
        <w:rPr>
          <w:sz w:val="16"/>
        </w:rPr>
        <w:t xml:space="preserve"> for them to sell therefore </w:t>
      </w:r>
      <w:r w:rsidRPr="00DC01AF">
        <w:rPr>
          <w:rStyle w:val="StyleUnderline"/>
        </w:rPr>
        <w:t>might make it harder</w:t>
      </w:r>
      <w:r w:rsidRPr="00DC01AF">
        <w:rPr>
          <w:sz w:val="16"/>
        </w:rPr>
        <w:t xml:space="preserve"> for promising firms </w:t>
      </w:r>
      <w:r w:rsidRPr="00DC01AF">
        <w:rPr>
          <w:rStyle w:val="StyleUnderline"/>
        </w:rPr>
        <w:t>to find funding</w:t>
      </w:r>
      <w:r w:rsidRPr="00DC01AF">
        <w:rPr>
          <w:sz w:val="16"/>
        </w:rPr>
        <w:t>.</w:t>
      </w:r>
    </w:p>
    <w:p w14:paraId="42981DD9" w14:textId="77777777" w:rsidR="000C4D31" w:rsidRPr="00DC01AF" w:rsidRDefault="000C4D31" w:rsidP="000C4D31">
      <w:pPr>
        <w:rPr>
          <w:rStyle w:val="Emphasis"/>
        </w:rPr>
      </w:pPr>
      <w:r w:rsidRPr="00DC01AF">
        <w:rPr>
          <w:sz w:val="16"/>
        </w:rPr>
        <w:t xml:space="preserve">And </w:t>
      </w:r>
      <w:r w:rsidRPr="00DC01AF">
        <w:rPr>
          <w:rStyle w:val="StyleUnderline"/>
        </w:rPr>
        <w:t xml:space="preserve">rather than </w:t>
      </w:r>
      <w:r w:rsidRPr="00362E71">
        <w:rPr>
          <w:rStyle w:val="Emphasis"/>
          <w:highlight w:val="cyan"/>
        </w:rPr>
        <w:t>look</w:t>
      </w:r>
      <w:r w:rsidRPr="00DC01AF">
        <w:rPr>
          <w:rStyle w:val="StyleUnderline"/>
        </w:rPr>
        <w:t xml:space="preserve">ing </w:t>
      </w:r>
      <w:r w:rsidRPr="00362E71">
        <w:rPr>
          <w:rStyle w:val="StyleUnderline"/>
          <w:highlight w:val="cyan"/>
        </w:rPr>
        <w:t>at</w:t>
      </w:r>
      <w:r w:rsidRPr="00DC01AF">
        <w:rPr>
          <w:rStyle w:val="StyleUnderline"/>
        </w:rPr>
        <w:t xml:space="preserve"> </w:t>
      </w:r>
      <w:r w:rsidRPr="00DC01AF">
        <w:rPr>
          <w:sz w:val="16"/>
        </w:rPr>
        <w:t xml:space="preserve">so-called </w:t>
      </w:r>
      <w:r w:rsidRPr="00362E71">
        <w:rPr>
          <w:rStyle w:val="StyleUnderline"/>
          <w:highlight w:val="cyan"/>
        </w:rPr>
        <w:t>kill zones as</w:t>
      </w:r>
      <w:r w:rsidRPr="00DC01AF">
        <w:rPr>
          <w:rStyle w:val="StyleUnderline"/>
        </w:rPr>
        <w:t xml:space="preserve"> an innovation deterrent</w:t>
      </w:r>
      <w:r w:rsidRPr="00DC01AF">
        <w:rPr>
          <w:sz w:val="16"/>
        </w:rPr>
        <w:t xml:space="preserve">, </w:t>
      </w:r>
      <w:r w:rsidRPr="00DC01AF">
        <w:rPr>
          <w:rStyle w:val="StyleUnderline"/>
        </w:rPr>
        <w:t xml:space="preserve">it is more accurate to </w:t>
      </w:r>
      <w:r w:rsidRPr="00DC01AF">
        <w:rPr>
          <w:rStyle w:val="Emphasis"/>
        </w:rPr>
        <w:t xml:space="preserve">view them as </w:t>
      </w:r>
      <w:r w:rsidRPr="00362E71">
        <w:rPr>
          <w:rStyle w:val="Emphasis"/>
          <w:highlight w:val="cyan"/>
        </w:rPr>
        <w:t>an innovation enabler</w:t>
      </w:r>
      <w:r w:rsidRPr="00362E71">
        <w:rPr>
          <w:sz w:val="16"/>
          <w:highlight w:val="cyan"/>
        </w:rPr>
        <w:t xml:space="preserve"> </w:t>
      </w:r>
      <w:r w:rsidRPr="00362E71">
        <w:rPr>
          <w:rStyle w:val="StyleUnderline"/>
          <w:highlight w:val="cyan"/>
        </w:rPr>
        <w:t>that guides</w:t>
      </w:r>
      <w:r w:rsidRPr="00DC01AF">
        <w:rPr>
          <w:sz w:val="16"/>
        </w:rPr>
        <w:t xml:space="preserve"> entrepreneurial </w:t>
      </w:r>
      <w:r w:rsidRPr="00362E71">
        <w:rPr>
          <w:rStyle w:val="StyleUnderline"/>
          <w:highlight w:val="cyan"/>
        </w:rPr>
        <w:t>resources</w:t>
      </w:r>
      <w:r w:rsidRPr="00DC01AF">
        <w:rPr>
          <w:sz w:val="16"/>
        </w:rPr>
        <w:t xml:space="preserve"> (talent and capital) </w:t>
      </w:r>
      <w:r w:rsidRPr="00DC01AF">
        <w:rPr>
          <w:rStyle w:val="StyleUnderline"/>
        </w:rPr>
        <w:t xml:space="preserve">to </w:t>
      </w:r>
      <w:r w:rsidRPr="00362E71">
        <w:rPr>
          <w:rStyle w:val="StyleUnderline"/>
          <w:highlight w:val="cyan"/>
        </w:rPr>
        <w:t>areas that have</w:t>
      </w:r>
      <w:r w:rsidRPr="00DC01AF">
        <w:rPr>
          <w:rStyle w:val="StyleUnderline"/>
        </w:rPr>
        <w:t xml:space="preserve"> the best </w:t>
      </w:r>
      <w:r w:rsidRPr="00362E71">
        <w:rPr>
          <w:rStyle w:val="StyleUnderline"/>
          <w:highlight w:val="cyan"/>
        </w:rPr>
        <w:t>chance of success</w:t>
      </w:r>
      <w:r w:rsidRPr="00DC01AF">
        <w:rPr>
          <w:sz w:val="16"/>
        </w:rPr>
        <w:t xml:space="preserve">. Why invest in companies seeking to duplicate mature products offered by large firms that benefit from economies of scale or network effects? </w:t>
      </w:r>
      <w:r w:rsidRPr="00DC01AF">
        <w:rPr>
          <w:rStyle w:val="StyleUnderline"/>
        </w:rPr>
        <w:t>It is better for society if new companies concentrate</w:t>
      </w:r>
      <w:r w:rsidRPr="00DC01AF">
        <w:rPr>
          <w:sz w:val="16"/>
        </w:rPr>
        <w:t xml:space="preserve"> instead </w:t>
      </w:r>
      <w:r w:rsidRPr="00DC01AF">
        <w:rPr>
          <w:rStyle w:val="StyleUnderline"/>
        </w:rPr>
        <w:t>on other markets</w:t>
      </w:r>
      <w:r w:rsidRPr="00DC01AF">
        <w:rPr>
          <w:sz w:val="16"/>
        </w:rPr>
        <w:t xml:space="preserve"> they can break into. Indeed, that seems to be occurring, as venture capital investment, especially in early-stage deals, has grown significantly over the last decade, indicating that </w:t>
      </w:r>
      <w:r w:rsidRPr="00362E71">
        <w:rPr>
          <w:rStyle w:val="Emphasis"/>
          <w:highlight w:val="cyan"/>
        </w:rPr>
        <w:t>there is no shortage of</w:t>
      </w:r>
      <w:r w:rsidRPr="00DC01AF">
        <w:rPr>
          <w:rStyle w:val="Emphasis"/>
        </w:rPr>
        <w:t xml:space="preserve"> innovation </w:t>
      </w:r>
      <w:r w:rsidRPr="00362E71">
        <w:rPr>
          <w:rStyle w:val="Emphasis"/>
          <w:highlight w:val="cyan"/>
        </w:rPr>
        <w:t>opportunities</w:t>
      </w:r>
      <w:r w:rsidRPr="00DC01AF">
        <w:rPr>
          <w:rStyle w:val="Emphasis"/>
        </w:rPr>
        <w:t>.</w:t>
      </w:r>
    </w:p>
    <w:p w14:paraId="60BDDDEE" w14:textId="77777777" w:rsidR="000C4D31" w:rsidRDefault="000C4D31" w:rsidP="000C4D31">
      <w:r w:rsidRPr="00DC01AF">
        <w:rPr>
          <w:sz w:val="16"/>
        </w:rPr>
        <w:t xml:space="preserve">Moreover, </w:t>
      </w:r>
      <w:r w:rsidRPr="00DC01AF">
        <w:rPr>
          <w:rStyle w:val="StyleUnderline"/>
        </w:rPr>
        <w:t xml:space="preserve">if they are creating kill zones, why did </w:t>
      </w:r>
      <w:r w:rsidRPr="00DC01AF">
        <w:rPr>
          <w:sz w:val="16"/>
        </w:rPr>
        <w:t xml:space="preserve">the number of </w:t>
      </w:r>
      <w:r w:rsidRPr="00362E71">
        <w:rPr>
          <w:rStyle w:val="StyleUnderline"/>
          <w:highlight w:val="cyan"/>
        </w:rPr>
        <w:t>angel and seed deals rise</w:t>
      </w:r>
      <w:r w:rsidRPr="00DC01AF">
        <w:rPr>
          <w:sz w:val="16"/>
        </w:rPr>
        <w:t xml:space="preserve"> almost </w:t>
      </w:r>
      <w:r w:rsidRPr="00362E71">
        <w:rPr>
          <w:rStyle w:val="StyleUnderline"/>
          <w:highlight w:val="cyan"/>
        </w:rPr>
        <w:t>sixfold between 2006 and 2019</w:t>
      </w:r>
      <w:r w:rsidRPr="00DC01AF">
        <w:rPr>
          <w:sz w:val="16"/>
        </w:rPr>
        <w:t>, peaking in 2015? The number of early deals rose by 2.4 times. It is hard to see any sign of investor activity slowing down. (See figure 5.)</w:t>
      </w:r>
      <w:r>
        <w:br/>
      </w:r>
      <w:r>
        <w:rPr>
          <w:noProof/>
        </w:rPr>
        <w:drawing>
          <wp:inline distT="0" distB="0" distL="0" distR="0" wp14:anchorId="4FDEBE8F" wp14:editId="2F415F9F">
            <wp:extent cx="3800475" cy="1817147"/>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08661" cy="1821061"/>
                    </a:xfrm>
                    <a:prstGeom prst="rect">
                      <a:avLst/>
                    </a:prstGeom>
                    <a:noFill/>
                    <a:ln>
                      <a:noFill/>
                    </a:ln>
                  </pic:spPr>
                </pic:pic>
              </a:graphicData>
            </a:graphic>
          </wp:inline>
        </w:drawing>
      </w:r>
    </w:p>
    <w:p w14:paraId="63888E8D" w14:textId="77777777" w:rsidR="000C4D31" w:rsidRDefault="000C4D31" w:rsidP="000C4D31">
      <w:pPr>
        <w:pStyle w:val="Heading2"/>
      </w:pPr>
      <w:r>
        <w:t>Institutionalism ADV</w:t>
      </w:r>
    </w:p>
    <w:p w14:paraId="340CDD82" w14:textId="77777777" w:rsidR="000C4D31" w:rsidRDefault="000C4D31" w:rsidP="000C4D31">
      <w:pPr>
        <w:pStyle w:val="Heading3"/>
      </w:pPr>
      <w:r>
        <w:t>Inequality---No Monopsony---2NC</w:t>
      </w:r>
    </w:p>
    <w:p w14:paraId="58685A9E" w14:textId="77777777" w:rsidR="000C4D31" w:rsidRPr="00EE0BE3" w:rsidRDefault="000C4D31" w:rsidP="000C4D31">
      <w:pPr>
        <w:pStyle w:val="Heading4"/>
      </w:pPr>
      <w:r>
        <w:t xml:space="preserve">It’s explained by </w:t>
      </w:r>
      <w:r>
        <w:rPr>
          <w:u w:val="single"/>
        </w:rPr>
        <w:t>regional dynamics</w:t>
      </w:r>
    </w:p>
    <w:p w14:paraId="36694FF2" w14:textId="77777777" w:rsidR="000C4D31" w:rsidRDefault="000C4D31" w:rsidP="000C4D31">
      <w:r>
        <w:t xml:space="preserve">Robert D. </w:t>
      </w:r>
      <w:r w:rsidRPr="00086BA2">
        <w:rPr>
          <w:rStyle w:val="Style13ptBold"/>
        </w:rPr>
        <w:t>Atkinson 21</w:t>
      </w:r>
      <w:r>
        <w:t xml:space="preserve">, Founder and President of the Information Technology and Innovation Foundation (ITIF), the world’s top think tank for science and technology policy, internationally recognized scholar and a widely published author whom The New Republic has named one of the “three most important thinkers about innovation,” member of the Markle Foundation Task Force on National Security in the Information Age and serves on the boards or advisory councils of the Internet Education Foundation, the </w:t>
      </w:r>
      <w:proofErr w:type="spellStart"/>
      <w:r>
        <w:t>NetChoice</w:t>
      </w:r>
      <w:proofErr w:type="spellEnd"/>
      <w:r>
        <w:t xml:space="preserve"> Coalition, the University of Oregon’s Institute for Policy Research and Innovation, and the State Science and Technology Institute, “The Myth of Local Labor Market Monopsony,” ITIF, 5-7-2021, https://itif.org/publications/2021/05/07/myth-local-labor-market-monopsony</w:t>
      </w:r>
    </w:p>
    <w:p w14:paraId="012CBAA7" w14:textId="77777777" w:rsidR="000C4D31" w:rsidRPr="000D7BBD" w:rsidRDefault="000C4D31" w:rsidP="000C4D31">
      <w:pPr>
        <w:rPr>
          <w:sz w:val="16"/>
        </w:rPr>
      </w:pPr>
      <w:r w:rsidRPr="003229CA">
        <w:rPr>
          <w:rStyle w:val="StyleUnderline"/>
        </w:rPr>
        <w:t xml:space="preserve">Many economists and advocates, particularly progressives, have raised concerns in the past decade about the fact that </w:t>
      </w:r>
      <w:r w:rsidRPr="00437E8B">
        <w:rPr>
          <w:rStyle w:val="Emphasis"/>
          <w:highlight w:val="cyan"/>
        </w:rPr>
        <w:t>wages</w:t>
      </w:r>
      <w:r w:rsidRPr="003229CA">
        <w:rPr>
          <w:rStyle w:val="StyleUnderline"/>
        </w:rPr>
        <w:t xml:space="preserve"> have </w:t>
      </w:r>
      <w:r w:rsidRPr="00437E8B">
        <w:rPr>
          <w:rStyle w:val="Emphasis"/>
          <w:highlight w:val="cyan"/>
        </w:rPr>
        <w:t>increased slower than productivity</w:t>
      </w:r>
      <w:r w:rsidRPr="003229CA">
        <w:rPr>
          <w:rStyle w:val="StyleUnderline"/>
        </w:rPr>
        <w:t>.</w:t>
      </w:r>
      <w:r w:rsidRPr="003229CA">
        <w:rPr>
          <w:sz w:val="16"/>
        </w:rPr>
        <w:t xml:space="preserve"> Notwithstanding the fact that </w:t>
      </w:r>
      <w:r w:rsidRPr="000D6B7F">
        <w:rPr>
          <w:rStyle w:val="StyleUnderline"/>
        </w:rPr>
        <w:t>this</w:t>
      </w:r>
      <w:r w:rsidRPr="003229CA">
        <w:rPr>
          <w:rStyle w:val="StyleUnderline"/>
        </w:rPr>
        <w:t xml:space="preserve"> </w:t>
      </w:r>
      <w:r w:rsidRPr="000D6B7F">
        <w:rPr>
          <w:rStyle w:val="StyleUnderline"/>
          <w:highlight w:val="cyan"/>
        </w:rPr>
        <w:t>divergence i</w:t>
      </w:r>
      <w:r w:rsidRPr="00437E8B">
        <w:rPr>
          <w:rStyle w:val="StyleUnderline"/>
          <w:highlight w:val="cyan"/>
        </w:rPr>
        <w:t xml:space="preserve">s </w:t>
      </w:r>
      <w:r w:rsidRPr="00437E8B">
        <w:rPr>
          <w:rStyle w:val="Emphasis"/>
          <w:highlight w:val="cyan"/>
        </w:rPr>
        <w:t>overstated</w:t>
      </w:r>
      <w:r w:rsidRPr="003229CA">
        <w:rPr>
          <w:sz w:val="16"/>
        </w:rPr>
        <w:t>, it is true that raising wages is important.</w:t>
      </w:r>
    </w:p>
    <w:p w14:paraId="2C0153F0" w14:textId="77777777" w:rsidR="000C4D31" w:rsidRPr="000D7BBD" w:rsidRDefault="000C4D31" w:rsidP="000C4D31">
      <w:pPr>
        <w:rPr>
          <w:sz w:val="16"/>
        </w:rPr>
      </w:pPr>
      <w:r w:rsidRPr="000D7BBD">
        <w:rPr>
          <w:sz w:val="16"/>
        </w:rPr>
        <w:t xml:space="preserve">The problem is that, </w:t>
      </w:r>
      <w:r w:rsidRPr="000D7BBD">
        <w:rPr>
          <w:rStyle w:val="StyleUnderline"/>
        </w:rPr>
        <w:t xml:space="preserve">rather than keep the </w:t>
      </w:r>
      <w:r w:rsidRPr="000D7BBD">
        <w:rPr>
          <w:rStyle w:val="Emphasis"/>
        </w:rPr>
        <w:t>focus</w:t>
      </w:r>
      <w:r w:rsidRPr="000D7BBD">
        <w:rPr>
          <w:rStyle w:val="StyleUnderline"/>
        </w:rPr>
        <w:t xml:space="preserve"> on </w:t>
      </w:r>
      <w:r w:rsidRPr="000D7BBD">
        <w:rPr>
          <w:rStyle w:val="Emphasis"/>
        </w:rPr>
        <w:t>real solutions</w:t>
      </w:r>
      <w:r w:rsidRPr="000D7BBD">
        <w:rPr>
          <w:sz w:val="16"/>
        </w:rPr>
        <w:t xml:space="preserve">, </w:t>
      </w:r>
      <w:r w:rsidRPr="000D7BBD">
        <w:rPr>
          <w:rStyle w:val="StyleUnderline"/>
        </w:rPr>
        <w:t>such as raising</w:t>
      </w:r>
      <w:r w:rsidRPr="000D7BBD">
        <w:rPr>
          <w:sz w:val="16"/>
        </w:rPr>
        <w:t xml:space="preserve"> </w:t>
      </w:r>
      <w:r w:rsidRPr="000D7BBD">
        <w:rPr>
          <w:rStyle w:val="Emphasis"/>
        </w:rPr>
        <w:t>taxes</w:t>
      </w:r>
      <w:r w:rsidRPr="000D7BBD">
        <w:rPr>
          <w:sz w:val="16"/>
        </w:rPr>
        <w:t xml:space="preserve"> on wealthy individuals, </w:t>
      </w:r>
      <w:r w:rsidRPr="000D7BBD">
        <w:rPr>
          <w:rStyle w:val="StyleUnderline"/>
        </w:rPr>
        <w:t xml:space="preserve">increasing the </w:t>
      </w:r>
      <w:r w:rsidRPr="000D7BBD">
        <w:rPr>
          <w:rStyle w:val="Emphasis"/>
        </w:rPr>
        <w:t>minimum wage</w:t>
      </w:r>
      <w:r w:rsidRPr="000D7BBD">
        <w:rPr>
          <w:sz w:val="16"/>
        </w:rPr>
        <w:t xml:space="preserve">, </w:t>
      </w:r>
      <w:r w:rsidRPr="000D7BBD">
        <w:rPr>
          <w:rStyle w:val="StyleUnderline"/>
        </w:rPr>
        <w:t>promoting</w:t>
      </w:r>
      <w:r w:rsidRPr="000D7BBD">
        <w:rPr>
          <w:sz w:val="16"/>
        </w:rPr>
        <w:t xml:space="preserve"> greater </w:t>
      </w:r>
      <w:r w:rsidRPr="000D7BBD">
        <w:rPr>
          <w:rStyle w:val="Emphasis"/>
        </w:rPr>
        <w:t>unionization</w:t>
      </w:r>
      <w:r w:rsidRPr="000D7BBD">
        <w:rPr>
          <w:sz w:val="16"/>
        </w:rPr>
        <w:t xml:space="preserve">, </w:t>
      </w:r>
      <w:r w:rsidRPr="000D7BBD">
        <w:rPr>
          <w:rStyle w:val="StyleUnderline"/>
        </w:rPr>
        <w:t xml:space="preserve">and spurring faster </w:t>
      </w:r>
      <w:r w:rsidRPr="000D7BBD">
        <w:rPr>
          <w:rStyle w:val="Emphasis"/>
        </w:rPr>
        <w:t>productivity</w:t>
      </w:r>
      <w:r w:rsidRPr="000D7BBD">
        <w:rPr>
          <w:rStyle w:val="StyleUnderline"/>
        </w:rPr>
        <w:t xml:space="preserve"> growth, </w:t>
      </w:r>
      <w:r w:rsidRPr="00437E8B">
        <w:rPr>
          <w:rStyle w:val="StyleUnderline"/>
          <w:highlight w:val="cyan"/>
        </w:rPr>
        <w:t xml:space="preserve">progressives proffer a </w:t>
      </w:r>
      <w:r w:rsidRPr="00437E8B">
        <w:rPr>
          <w:rStyle w:val="Emphasis"/>
          <w:highlight w:val="cyan"/>
        </w:rPr>
        <w:t>dark narrative</w:t>
      </w:r>
      <w:r w:rsidRPr="00437E8B">
        <w:rPr>
          <w:rStyle w:val="StyleUnderline"/>
          <w:highlight w:val="cyan"/>
        </w:rPr>
        <w:t xml:space="preserve"> in which </w:t>
      </w:r>
      <w:r w:rsidRPr="00437E8B">
        <w:rPr>
          <w:rStyle w:val="Emphasis"/>
          <w:highlight w:val="cyan"/>
        </w:rPr>
        <w:t>monopoly</w:t>
      </w:r>
      <w:r w:rsidRPr="00437E8B">
        <w:rPr>
          <w:rStyle w:val="StyleUnderline"/>
          <w:highlight w:val="cyan"/>
        </w:rPr>
        <w:t xml:space="preserve"> is the villain</w:t>
      </w:r>
      <w:r w:rsidRPr="000D7BBD">
        <w:rPr>
          <w:rStyle w:val="StyleUnderline"/>
        </w:rPr>
        <w:t xml:space="preserve"> lurking in the background. If only we could </w:t>
      </w:r>
      <w:r w:rsidRPr="000D7BBD">
        <w:rPr>
          <w:rStyle w:val="Emphasis"/>
        </w:rPr>
        <w:t>break up big companies</w:t>
      </w:r>
      <w:r w:rsidRPr="000D7BBD">
        <w:rPr>
          <w:sz w:val="16"/>
        </w:rPr>
        <w:t>, they argue, all other economic problems would be easier to solve.</w:t>
      </w:r>
    </w:p>
    <w:p w14:paraId="49FDEBAA" w14:textId="77777777" w:rsidR="000C4D31" w:rsidRPr="000D7BBD" w:rsidRDefault="000C4D31" w:rsidP="000C4D31">
      <w:pPr>
        <w:rPr>
          <w:sz w:val="16"/>
        </w:rPr>
      </w:pPr>
      <w:r w:rsidRPr="000D7BBD">
        <w:rPr>
          <w:sz w:val="16"/>
        </w:rPr>
        <w:t>To prove that the U.S. economy is being crushed by rapacious monopolies they constantly repeat a host of claims: Price markups have increased, labor’s share of income has decreased, corporate profits are up, new firm start-ups are down, and the overall trend toward monopoly has grown. These are, by and large, false.</w:t>
      </w:r>
    </w:p>
    <w:p w14:paraId="2D46B70E" w14:textId="77777777" w:rsidR="000C4D31" w:rsidRPr="000D7BBD" w:rsidRDefault="000C4D31" w:rsidP="000C4D31">
      <w:pPr>
        <w:rPr>
          <w:sz w:val="16"/>
        </w:rPr>
      </w:pPr>
      <w:r w:rsidRPr="000D7BBD">
        <w:rPr>
          <w:sz w:val="16"/>
        </w:rPr>
        <w:t xml:space="preserve">Yet, </w:t>
      </w:r>
      <w:r w:rsidRPr="000D7BBD">
        <w:rPr>
          <w:rStyle w:val="StyleUnderline"/>
        </w:rPr>
        <w:t xml:space="preserve">in their ongoing quest to find a monopolist under every bed, progressives have latched onto the notion of </w:t>
      </w:r>
      <w:r w:rsidRPr="000D7BBD">
        <w:rPr>
          <w:rStyle w:val="Emphasis"/>
        </w:rPr>
        <w:t>labor market monopsony</w:t>
      </w:r>
      <w:r w:rsidRPr="000D7BBD">
        <w:rPr>
          <w:sz w:val="16"/>
        </w:rPr>
        <w:t xml:space="preserve">. In other words, they claim that in too many local </w:t>
      </w:r>
      <w:proofErr w:type="gramStart"/>
      <w:r w:rsidRPr="000D7BBD">
        <w:rPr>
          <w:sz w:val="16"/>
        </w:rPr>
        <w:t>labor</w:t>
      </w:r>
      <w:proofErr w:type="gramEnd"/>
      <w:r w:rsidRPr="000D7BBD">
        <w:rPr>
          <w:sz w:val="16"/>
        </w:rPr>
        <w:t xml:space="preserve"> market, workers have only a few choices of firms to work for, and this enables firms to squeeze wages.</w:t>
      </w:r>
    </w:p>
    <w:p w14:paraId="0CE9719A" w14:textId="77777777" w:rsidR="000C4D31" w:rsidRPr="000D7BBD" w:rsidRDefault="000C4D31" w:rsidP="000C4D31">
      <w:pPr>
        <w:rPr>
          <w:sz w:val="16"/>
        </w:rPr>
      </w:pPr>
      <w:r w:rsidRPr="000D7BBD">
        <w:rPr>
          <w:sz w:val="16"/>
        </w:rPr>
        <w:t>The most commonly cited scholarly work on the topic is from liberal economists Jose Azar, Ioana Marinescu, and Marshall I. Steinbaum. Indeed, their work has become the de facto view on the issue, with government officials, the media, and others citing it as scripture.</w:t>
      </w:r>
    </w:p>
    <w:p w14:paraId="72B7C86E" w14:textId="77777777" w:rsidR="000C4D31" w:rsidRPr="000D7BBD" w:rsidRDefault="000C4D31" w:rsidP="000C4D31">
      <w:pPr>
        <w:rPr>
          <w:sz w:val="16"/>
        </w:rPr>
      </w:pPr>
      <w:r w:rsidRPr="000D7BBD">
        <w:rPr>
          <w:sz w:val="16"/>
        </w:rPr>
        <w:t>While Azar, Marinescu, and Steinbaum have published a number of articles on the topic, all of their work uses a similar methodology. They analyze local labor markets in the United States by comparing job openings and salaries using online job tools.</w:t>
      </w:r>
    </w:p>
    <w:p w14:paraId="0F91199A" w14:textId="77777777" w:rsidR="000C4D31" w:rsidRPr="000D7BBD" w:rsidRDefault="000C4D31" w:rsidP="000C4D31">
      <w:pPr>
        <w:rPr>
          <w:sz w:val="16"/>
        </w:rPr>
      </w:pPr>
      <w:r w:rsidRPr="000D7BBD">
        <w:rPr>
          <w:sz w:val="16"/>
        </w:rPr>
        <w:t>They looked at a combination of U.S. commuting zones and 200 six-digit occupational codes to assess the state of more than 117,000 specific labor markets in 2016. They found that 60 percent of markets were highly concentrated, while another 11 percent were moderately concentrated.</w:t>
      </w:r>
    </w:p>
    <w:p w14:paraId="4C8FE350" w14:textId="77777777" w:rsidR="000C4D31" w:rsidRPr="000D7BBD" w:rsidRDefault="000C4D31" w:rsidP="000C4D31">
      <w:pPr>
        <w:rPr>
          <w:rStyle w:val="StyleUnderline"/>
        </w:rPr>
      </w:pPr>
      <w:r w:rsidRPr="000D7BBD">
        <w:rPr>
          <w:rStyle w:val="StyleUnderline"/>
        </w:rPr>
        <w:t>At first glance, it would appear they are on to something</w:t>
      </w:r>
      <w:r w:rsidRPr="000D7BBD">
        <w:rPr>
          <w:sz w:val="16"/>
        </w:rPr>
        <w:t xml:space="preserve"> and that antitrust officials better get on the ball. </w:t>
      </w:r>
      <w:r w:rsidRPr="000D7BBD">
        <w:rPr>
          <w:rStyle w:val="StyleUnderline"/>
        </w:rPr>
        <w:t xml:space="preserve">But on closer inspection, while it helps advance </w:t>
      </w:r>
      <w:r w:rsidRPr="000D6B7F">
        <w:rPr>
          <w:rStyle w:val="StyleUnderline"/>
        </w:rPr>
        <w:t xml:space="preserve">the “monopoly crisis” narrative, it is </w:t>
      </w:r>
      <w:r w:rsidRPr="000D6B7F">
        <w:rPr>
          <w:rStyle w:val="Emphasis"/>
          <w:highlight w:val="cyan"/>
        </w:rPr>
        <w:t xml:space="preserve">actually much </w:t>
      </w:r>
      <w:r w:rsidRPr="00437E8B">
        <w:rPr>
          <w:rStyle w:val="Emphasis"/>
          <w:highlight w:val="cyan"/>
        </w:rPr>
        <w:t>ado about nothing</w:t>
      </w:r>
      <w:r w:rsidRPr="000D6B7F">
        <w:rPr>
          <w:rStyle w:val="StyleUnderline"/>
        </w:rPr>
        <w:t>.</w:t>
      </w:r>
    </w:p>
    <w:p w14:paraId="47106102" w14:textId="77777777" w:rsidR="000C4D31" w:rsidRPr="000D7BBD" w:rsidRDefault="000C4D31" w:rsidP="000C4D31">
      <w:pPr>
        <w:rPr>
          <w:sz w:val="16"/>
        </w:rPr>
      </w:pPr>
      <w:r w:rsidRPr="000D7BBD">
        <w:rPr>
          <w:rStyle w:val="StyleUnderline"/>
        </w:rPr>
        <w:t xml:space="preserve">The reality is that </w:t>
      </w:r>
      <w:r w:rsidRPr="00437E8B">
        <w:rPr>
          <w:rStyle w:val="StyleUnderline"/>
          <w:highlight w:val="cyan"/>
        </w:rPr>
        <w:t>most</w:t>
      </w:r>
      <w:r w:rsidRPr="000D7BBD">
        <w:rPr>
          <w:rStyle w:val="StyleUnderline"/>
        </w:rPr>
        <w:t xml:space="preserve"> of the </w:t>
      </w:r>
      <w:r w:rsidRPr="00437E8B">
        <w:rPr>
          <w:rStyle w:val="StyleUnderline"/>
          <w:highlight w:val="cyan"/>
        </w:rPr>
        <w:t>labor markets with high</w:t>
      </w:r>
      <w:r w:rsidRPr="000D7BBD">
        <w:rPr>
          <w:rStyle w:val="StyleUnderline"/>
        </w:rPr>
        <w:t xml:space="preserve"> levels of </w:t>
      </w:r>
      <w:r w:rsidRPr="00437E8B">
        <w:rPr>
          <w:rStyle w:val="StyleUnderline"/>
          <w:highlight w:val="cyan"/>
        </w:rPr>
        <w:t xml:space="preserve">employer concentration are </w:t>
      </w:r>
      <w:r w:rsidRPr="00437E8B">
        <w:rPr>
          <w:rStyle w:val="Emphasis"/>
          <w:highlight w:val="cyan"/>
        </w:rPr>
        <w:t>rural</w:t>
      </w:r>
      <w:r w:rsidRPr="000D7BBD">
        <w:rPr>
          <w:rStyle w:val="Emphasis"/>
        </w:rPr>
        <w:t xml:space="preserve"> and small-town areas with few employers overall</w:t>
      </w:r>
      <w:r w:rsidRPr="000D7BBD">
        <w:rPr>
          <w:rStyle w:val="StyleUnderline"/>
        </w:rPr>
        <w:t>. As they wrote, “Commuting zones around large cities have lower levels of labor market concentration than smaller cities or rural areas.”</w:t>
      </w:r>
      <w:r w:rsidRPr="000D7BBD">
        <w:rPr>
          <w:sz w:val="16"/>
        </w:rPr>
        <w:t xml:space="preserve"> Ioana Marinescu explains, “</w:t>
      </w:r>
      <w:r w:rsidRPr="000D7BBD">
        <w:rPr>
          <w:rStyle w:val="StyleUnderline"/>
        </w:rPr>
        <w:t xml:space="preserve">This may </w:t>
      </w:r>
      <w:r w:rsidRPr="000D7BBD">
        <w:rPr>
          <w:rStyle w:val="Emphasis"/>
        </w:rPr>
        <w:t>contribute</w:t>
      </w:r>
      <w:r w:rsidRPr="000D7BBD">
        <w:rPr>
          <w:sz w:val="16"/>
        </w:rPr>
        <w:t xml:space="preserve"> </w:t>
      </w:r>
      <w:r w:rsidRPr="000D7BBD">
        <w:rPr>
          <w:rStyle w:val="StyleUnderline"/>
        </w:rPr>
        <w:t>to explaining why wages are higher in urban areas</w:t>
      </w:r>
      <w:r w:rsidRPr="000D7BBD">
        <w:rPr>
          <w:sz w:val="16"/>
        </w:rPr>
        <w:t>.”</w:t>
      </w:r>
    </w:p>
    <w:p w14:paraId="5A66679C" w14:textId="77777777" w:rsidR="000C4D31" w:rsidRDefault="000C4D31" w:rsidP="000C4D31">
      <w:pPr>
        <w:rPr>
          <w:sz w:val="16"/>
        </w:rPr>
      </w:pPr>
      <w:r w:rsidRPr="000D7BBD">
        <w:rPr>
          <w:rStyle w:val="StyleUnderline"/>
        </w:rPr>
        <w:t xml:space="preserve">As </w:t>
      </w:r>
      <w:r w:rsidRPr="000D7BBD">
        <w:rPr>
          <w:rStyle w:val="Emphasis"/>
        </w:rPr>
        <w:t>any regional economist</w:t>
      </w:r>
      <w:r w:rsidRPr="000D7BBD">
        <w:rPr>
          <w:rStyle w:val="StyleUnderline"/>
        </w:rPr>
        <w:t xml:space="preserve"> knows, </w:t>
      </w:r>
      <w:r w:rsidRPr="00437E8B">
        <w:rPr>
          <w:rStyle w:val="StyleUnderline"/>
          <w:highlight w:val="cyan"/>
        </w:rPr>
        <w:t xml:space="preserve">wages are </w:t>
      </w:r>
      <w:r w:rsidRPr="00437E8B">
        <w:rPr>
          <w:rStyle w:val="Emphasis"/>
          <w:highlight w:val="cyan"/>
        </w:rPr>
        <w:t>lower</w:t>
      </w:r>
      <w:r w:rsidRPr="000D7BBD">
        <w:rPr>
          <w:sz w:val="16"/>
        </w:rPr>
        <w:t xml:space="preserve"> </w:t>
      </w:r>
      <w:r w:rsidRPr="000D7BBD">
        <w:rPr>
          <w:rStyle w:val="StyleUnderline"/>
        </w:rPr>
        <w:t xml:space="preserve">in rural Wisconsin than in Manhattan, </w:t>
      </w:r>
      <w:r w:rsidRPr="00437E8B">
        <w:rPr>
          <w:rStyle w:val="Emphasis"/>
          <w:highlight w:val="cyan"/>
        </w:rPr>
        <w:t>not because there are more employers in Manhattan</w:t>
      </w:r>
      <w:r w:rsidRPr="000D7BBD">
        <w:rPr>
          <w:sz w:val="16"/>
        </w:rPr>
        <w:t xml:space="preserve"> than in rural Wisconsin, </w:t>
      </w:r>
      <w:r w:rsidRPr="00437E8B">
        <w:rPr>
          <w:rStyle w:val="StyleUnderline"/>
          <w:highlight w:val="cyan"/>
        </w:rPr>
        <w:t xml:space="preserve">but because it </w:t>
      </w:r>
      <w:r w:rsidRPr="00437E8B">
        <w:rPr>
          <w:rStyle w:val="Emphasis"/>
          <w:highlight w:val="cyan"/>
        </w:rPr>
        <w:t>costs more to do business in Manhattan</w:t>
      </w:r>
      <w:r w:rsidRPr="000D7BBD">
        <w:rPr>
          <w:sz w:val="16"/>
        </w:rPr>
        <w:t xml:space="preserve"> than it does in rural Wisconsin. For example, the cost of living in Dyersburg, TN (a community of about 18,000 people), is almost 25 percent lower than it is in Fort Lauderdale, FL, and home prices are 46 percent lower. So, you can be sure that workers in Dyersburg are paid lower wages than workers are paid in Fort Lauderdale.</w:t>
      </w:r>
    </w:p>
    <w:p w14:paraId="25A1BC5E" w14:textId="77777777" w:rsidR="000C4D31" w:rsidRDefault="000C4D31" w:rsidP="000C4D31"/>
    <w:p w14:paraId="48C41CD1" w14:textId="77777777" w:rsidR="000C4D31" w:rsidRPr="006821B2" w:rsidRDefault="000C4D31" w:rsidP="000C4D31"/>
    <w:p w14:paraId="66E11A2C" w14:textId="77777777" w:rsidR="000C4D31" w:rsidRPr="00345275" w:rsidRDefault="000C4D31" w:rsidP="000C4D31">
      <w:pPr>
        <w:pStyle w:val="Heading3"/>
      </w:pPr>
      <w:r>
        <w:t>Democracy---</w:t>
      </w:r>
      <w:r w:rsidRPr="00345275">
        <w:t>Big Tech Not Key---2NC</w:t>
      </w:r>
    </w:p>
    <w:p w14:paraId="7E80342D" w14:textId="77777777" w:rsidR="000C4D31" w:rsidRDefault="000C4D31" w:rsidP="000C4D31">
      <w:pPr>
        <w:pStyle w:val="Heading4"/>
      </w:pPr>
      <w:r>
        <w:t xml:space="preserve">The threat to democracy is </w:t>
      </w:r>
      <w:r>
        <w:rPr>
          <w:u w:val="single"/>
        </w:rPr>
        <w:t>manufactured</w:t>
      </w:r>
      <w:r>
        <w:t xml:space="preserve"> for </w:t>
      </w:r>
      <w:r>
        <w:rPr>
          <w:u w:val="single"/>
        </w:rPr>
        <w:t>political gain</w:t>
      </w:r>
      <w:r>
        <w:t xml:space="preserve">. </w:t>
      </w:r>
    </w:p>
    <w:p w14:paraId="175E91EB" w14:textId="77777777" w:rsidR="000C4D31" w:rsidRPr="00BB6F58" w:rsidRDefault="000C4D31" w:rsidP="000C4D31">
      <w:r>
        <w:t xml:space="preserve">Thibault </w:t>
      </w:r>
      <w:r w:rsidRPr="008A0703">
        <w:rPr>
          <w:rStyle w:val="Style13ptBold"/>
        </w:rPr>
        <w:t>Schrepel 20</w:t>
      </w:r>
      <w:r>
        <w:t xml:space="preserve">, Assistant Professor at the Utrecht University School of Law, Faculty Affiliate at Stanford University’s </w:t>
      </w:r>
      <w:proofErr w:type="spellStart"/>
      <w:r>
        <w:t>CodeX</w:t>
      </w:r>
      <w:proofErr w:type="spellEnd"/>
      <w:r>
        <w:t xml:space="preserve"> Center, Ph.D. in Antitrust Law from Université Paris-</w:t>
      </w:r>
      <w:proofErr w:type="spellStart"/>
      <w:r>
        <w:t>Saclay</w:t>
      </w:r>
      <w:proofErr w:type="spellEnd"/>
      <w:r>
        <w:t>, “Antitrust Without Romance,” NYU Journal of Law &amp; Liberty, Vol. 13, No. 2, 2020, https://dx.doi.org/10.2139/ssrn.3395001</w:t>
      </w:r>
    </w:p>
    <w:p w14:paraId="2210A9AF" w14:textId="77777777" w:rsidR="000C4D31" w:rsidRPr="00BB6F58" w:rsidRDefault="000C4D31" w:rsidP="000C4D31">
      <w:pPr>
        <w:rPr>
          <w:sz w:val="16"/>
        </w:rPr>
      </w:pPr>
      <w:r w:rsidRPr="00BB6F58">
        <w:rPr>
          <w:rStyle w:val="StyleUnderline"/>
        </w:rPr>
        <w:t>As personal interests reflect</w:t>
      </w:r>
      <w:r w:rsidRPr="00BB6F58">
        <w:rPr>
          <w:sz w:val="16"/>
        </w:rPr>
        <w:t xml:space="preserve"> the current </w:t>
      </w:r>
      <w:r w:rsidRPr="00BB6F58">
        <w:rPr>
          <w:rStyle w:val="StyleUnderline"/>
        </w:rPr>
        <w:t>populism</w:t>
      </w:r>
      <w:r w:rsidRPr="00BB6F58">
        <w:rPr>
          <w:sz w:val="16"/>
        </w:rPr>
        <w:t xml:space="preserve"> of legislatures, an </w:t>
      </w:r>
      <w:r w:rsidRPr="00BB6F58">
        <w:rPr>
          <w:rStyle w:val="StyleUnderline"/>
        </w:rPr>
        <w:t xml:space="preserve">understanding of how this populism functions </w:t>
      </w:r>
      <w:proofErr w:type="gramStart"/>
      <w:r w:rsidRPr="00BB6F58">
        <w:rPr>
          <w:rStyle w:val="StyleUnderline"/>
        </w:rPr>
        <w:t>is</w:t>
      </w:r>
      <w:proofErr w:type="gramEnd"/>
      <w:r w:rsidRPr="00BB6F58">
        <w:rPr>
          <w:rStyle w:val="StyleUnderline"/>
        </w:rPr>
        <w:t xml:space="preserve"> essential</w:t>
      </w:r>
      <w:r w:rsidRPr="00BB6F58">
        <w:rPr>
          <w:sz w:val="16"/>
        </w:rPr>
        <w:t xml:space="preserve"> to understand why the use of moralizing concepts is growing.</w:t>
      </w:r>
    </w:p>
    <w:p w14:paraId="744A52B9" w14:textId="77777777" w:rsidR="000C4D31" w:rsidRPr="00BB6F58" w:rsidRDefault="000C4D31" w:rsidP="000C4D31">
      <w:pPr>
        <w:rPr>
          <w:sz w:val="16"/>
        </w:rPr>
      </w:pPr>
      <w:r w:rsidRPr="00BB6F58">
        <w:rPr>
          <w:rStyle w:val="Emphasis"/>
        </w:rPr>
        <w:t xml:space="preserve">A </w:t>
      </w:r>
      <w:r w:rsidRPr="008A0703">
        <w:rPr>
          <w:rStyle w:val="Emphasis"/>
          <w:highlight w:val="cyan"/>
        </w:rPr>
        <w:t>key characteristic of populism</w:t>
      </w:r>
      <w:r w:rsidRPr="00BB6F58">
        <w:rPr>
          <w:rStyle w:val="Emphasis"/>
        </w:rPr>
        <w:t xml:space="preserve"> is the </w:t>
      </w:r>
      <w:r w:rsidRPr="008A0703">
        <w:rPr>
          <w:rStyle w:val="Emphasis"/>
          <w:highlight w:val="cyan"/>
        </w:rPr>
        <w:t>opposition of</w:t>
      </w:r>
      <w:r w:rsidRPr="00BB6F58">
        <w:rPr>
          <w:rStyle w:val="Emphasis"/>
        </w:rPr>
        <w:t xml:space="preserve"> the </w:t>
      </w:r>
      <w:r w:rsidRPr="008A0703">
        <w:rPr>
          <w:rStyle w:val="Emphasis"/>
          <w:highlight w:val="cyan"/>
        </w:rPr>
        <w:t>people with the elite</w:t>
      </w:r>
      <w:r w:rsidRPr="008A0703">
        <w:rPr>
          <w:sz w:val="16"/>
          <w:highlight w:val="cyan"/>
        </w:rPr>
        <w:t>,</w:t>
      </w:r>
      <w:r w:rsidRPr="00BB6F58">
        <w:rPr>
          <w:sz w:val="16"/>
        </w:rPr>
        <w:t xml:space="preserve"> encapsulated by "Us vs. Them." 102The further away the elites are said to be from the people, the greater the theoretical threat and the more populism grows. Recent events show that the United States and Europe are facing such growing populism. The election of Donald Trump symbolizes the coming to power of populist ideas in the United States. 103As for Europe, "26.8 percent of [*356] voters in Europe - more than one in four - cast their vote for an authoritarian populist party last time they voted in a national election," and "vote support for authoritarian populists increased in all six elections in Europe during 2018 and has on an aggregated level increased in ten out of the last eleven elections." 104</w:t>
      </w:r>
    </w:p>
    <w:p w14:paraId="62546D3B" w14:textId="77777777" w:rsidR="000C4D31" w:rsidRPr="00BB6F58" w:rsidRDefault="000C4D31" w:rsidP="000C4D31">
      <w:pPr>
        <w:rPr>
          <w:sz w:val="16"/>
        </w:rPr>
      </w:pPr>
      <w:r w:rsidRPr="008A0703">
        <w:rPr>
          <w:rStyle w:val="StyleUnderline"/>
          <w:highlight w:val="cyan"/>
        </w:rPr>
        <w:t>By calling the</w:t>
      </w:r>
      <w:r w:rsidRPr="00BB6F58">
        <w:rPr>
          <w:rStyle w:val="StyleUnderline"/>
        </w:rPr>
        <w:t xml:space="preserve"> existence of </w:t>
      </w:r>
      <w:r w:rsidRPr="00BB6F58">
        <w:rPr>
          <w:rStyle w:val="Emphasis"/>
        </w:rPr>
        <w:t>tech</w:t>
      </w:r>
      <w:r w:rsidRPr="00BB6F58">
        <w:rPr>
          <w:rStyle w:val="StyleUnderline"/>
        </w:rPr>
        <w:t xml:space="preserve">nological elites or </w:t>
      </w:r>
      <w:r w:rsidRPr="008A0703">
        <w:rPr>
          <w:rStyle w:val="StyleUnderline"/>
          <w:highlight w:val="cyan"/>
        </w:rPr>
        <w:t>dominant companies unjust</w:t>
      </w:r>
      <w:r w:rsidRPr="00BB6F58">
        <w:rPr>
          <w:sz w:val="16"/>
        </w:rPr>
        <w:t xml:space="preserve">, by playing on fears and </w:t>
      </w:r>
      <w:r w:rsidRPr="00BB6F58">
        <w:rPr>
          <w:rStyle w:val="StyleUnderline"/>
        </w:rPr>
        <w:t xml:space="preserve">by </w:t>
      </w:r>
      <w:r w:rsidRPr="008A0703">
        <w:rPr>
          <w:rStyle w:val="StyleUnderline"/>
          <w:highlight w:val="cyan"/>
        </w:rPr>
        <w:t>waving the flag of a threat to democracy</w:t>
      </w:r>
      <w:r w:rsidRPr="00BB6F58">
        <w:rPr>
          <w:sz w:val="16"/>
        </w:rPr>
        <w:t xml:space="preserve">, </w:t>
      </w:r>
      <w:r w:rsidRPr="008A0703">
        <w:rPr>
          <w:rStyle w:val="StyleUnderline"/>
          <w:highlight w:val="cyan"/>
        </w:rPr>
        <w:t>antitrust</w:t>
      </w:r>
      <w:r w:rsidRPr="00BB6F58">
        <w:rPr>
          <w:rStyle w:val="StyleUnderline"/>
        </w:rPr>
        <w:t xml:space="preserve"> authority personnel are </w:t>
      </w:r>
      <w:r w:rsidRPr="008A0703">
        <w:rPr>
          <w:rStyle w:val="Emphasis"/>
          <w:highlight w:val="cyan"/>
        </w:rPr>
        <w:t>imply</w:t>
      </w:r>
      <w:r w:rsidRPr="00BB6F58">
        <w:rPr>
          <w:rStyle w:val="StyleUnderline"/>
        </w:rPr>
        <w:t>ing</w:t>
      </w:r>
      <w:r w:rsidRPr="00BB6F58">
        <w:rPr>
          <w:sz w:val="16"/>
        </w:rPr>
        <w:t xml:space="preserve"> that </w:t>
      </w:r>
      <w:r w:rsidRPr="008A0703">
        <w:rPr>
          <w:rStyle w:val="StyleUnderline"/>
          <w:highlight w:val="cyan"/>
        </w:rPr>
        <w:t xml:space="preserve">this elite has interests opposed to </w:t>
      </w:r>
      <w:r w:rsidRPr="008A0703">
        <w:rPr>
          <w:rStyle w:val="StyleUnderline"/>
        </w:rPr>
        <w:t>those</w:t>
      </w:r>
      <w:r w:rsidRPr="00BB6F58">
        <w:rPr>
          <w:rStyle w:val="StyleUnderline"/>
        </w:rPr>
        <w:t xml:space="preserve"> of </w:t>
      </w:r>
      <w:r w:rsidRPr="008A0703">
        <w:rPr>
          <w:rStyle w:val="StyleUnderline"/>
          <w:highlight w:val="cyan"/>
        </w:rPr>
        <w:t>the people</w:t>
      </w:r>
      <w:r w:rsidRPr="00BB6F58">
        <w:rPr>
          <w:sz w:val="16"/>
        </w:rPr>
        <w:t xml:space="preserve">, and should be stopped. 105They portray the actions of antitrust authorities as [*357] protecting the interests of "pure people" by sanctioning "the corrupt elite." </w:t>
      </w:r>
      <w:r w:rsidRPr="008A0703">
        <w:rPr>
          <w:sz w:val="16"/>
        </w:rPr>
        <w:t>106</w:t>
      </w:r>
      <w:r w:rsidRPr="008A0703">
        <w:rPr>
          <w:rStyle w:val="Emphasis"/>
        </w:rPr>
        <w:t xml:space="preserve">This helps mobilize a majority in support of antitrust </w:t>
      </w:r>
      <w:r w:rsidRPr="008A0703">
        <w:rPr>
          <w:sz w:val="16"/>
        </w:rPr>
        <w:t xml:space="preserve">personnel's actions, </w:t>
      </w:r>
      <w:r w:rsidRPr="008A0703">
        <w:rPr>
          <w:rStyle w:val="Emphasis"/>
        </w:rPr>
        <w:t>which they co-opt to serve their personal interests</w:t>
      </w:r>
      <w:r w:rsidRPr="008A0703">
        <w:rPr>
          <w:sz w:val="16"/>
        </w:rPr>
        <w:t>. The political elite opposes the technological one to this end.</w:t>
      </w:r>
    </w:p>
    <w:p w14:paraId="5BEF4B2C" w14:textId="77777777" w:rsidR="000C4D31" w:rsidRPr="00BB6F58" w:rsidRDefault="000C4D31" w:rsidP="000C4D31">
      <w:pPr>
        <w:rPr>
          <w:sz w:val="16"/>
        </w:rPr>
      </w:pPr>
      <w:r w:rsidRPr="00BB6F58">
        <w:rPr>
          <w:sz w:val="16"/>
        </w:rPr>
        <w:t xml:space="preserve">This scheme is what we see in antitrust law nowadays. </w:t>
      </w:r>
      <w:r w:rsidRPr="00BB6F58">
        <w:rPr>
          <w:rStyle w:val="StyleUnderline"/>
        </w:rPr>
        <w:t xml:space="preserve">Populism leads to the demonization of the </w:t>
      </w:r>
      <w:r w:rsidRPr="00BB6F58">
        <w:rPr>
          <w:rStyle w:val="Emphasis"/>
        </w:rPr>
        <w:t>tech</w:t>
      </w:r>
      <w:r w:rsidRPr="00BB6F58">
        <w:rPr>
          <w:rStyle w:val="StyleUnderline"/>
        </w:rPr>
        <w:t>nological elite</w:t>
      </w:r>
      <w:r w:rsidRPr="00BB6F58">
        <w:rPr>
          <w:sz w:val="16"/>
        </w:rPr>
        <w:t xml:space="preserve"> whose interests are said to be contrary to those of the people whom they dominate. Indeed, some say that "we're living in a time when many people have the sense that something has gone out of balance. That companies have become more powerful than people. And it seems as though that may be more than just a feeling." 107A corollary is the need to protect helpless consumers and the stereotypical inventor in his garage who can be "killed" by the elite. 108Small has been beautiful for a long time, and now, </w:t>
      </w:r>
      <w:r w:rsidRPr="008A0703">
        <w:rPr>
          <w:rStyle w:val="StyleUnderline"/>
          <w:highlight w:val="cyan"/>
        </w:rPr>
        <w:t>small is always more beautiful</w:t>
      </w:r>
      <w:r w:rsidRPr="00BB6F58">
        <w:rPr>
          <w:rStyle w:val="StyleUnderline"/>
        </w:rPr>
        <w:t xml:space="preserve"> than big. This</w:t>
      </w:r>
      <w:r w:rsidRPr="00BB6F58">
        <w:rPr>
          <w:sz w:val="16"/>
        </w:rPr>
        <w:t xml:space="preserve"> </w:t>
      </w:r>
      <w:r w:rsidRPr="00BB6F58">
        <w:rPr>
          <w:rStyle w:val="StyleUnderline"/>
        </w:rPr>
        <w:t xml:space="preserve">Manicheism </w:t>
      </w:r>
      <w:r w:rsidRPr="008A0703">
        <w:rPr>
          <w:rStyle w:val="StyleUnderline"/>
          <w:highlight w:val="cyan"/>
        </w:rPr>
        <w:t xml:space="preserve">leads to </w:t>
      </w:r>
      <w:r w:rsidRPr="008A0703">
        <w:rPr>
          <w:rStyle w:val="Emphasis"/>
          <w:highlight w:val="cyan"/>
        </w:rPr>
        <w:t>the "curse of bigness</w:t>
      </w:r>
      <w:r w:rsidRPr="00BB6F58">
        <w:rPr>
          <w:rStyle w:val="Emphasis"/>
        </w:rPr>
        <w:t>"</w:t>
      </w:r>
      <w:r w:rsidRPr="00BB6F58">
        <w:rPr>
          <w:rStyle w:val="StyleUnderline"/>
        </w:rPr>
        <w:t xml:space="preserve"> which </w:t>
      </w:r>
      <w:r w:rsidRPr="00BB6F58">
        <w:rPr>
          <w:rStyle w:val="Emphasis"/>
        </w:rPr>
        <w:t xml:space="preserve">has recently been </w:t>
      </w:r>
      <w:r w:rsidRPr="008A0703">
        <w:rPr>
          <w:rStyle w:val="Emphasis"/>
        </w:rPr>
        <w:t xml:space="preserve">brought back </w:t>
      </w:r>
      <w:r w:rsidRPr="008A0703">
        <w:rPr>
          <w:rStyle w:val="Emphasis"/>
          <w:highlight w:val="cyan"/>
        </w:rPr>
        <w:t>to the forefront</w:t>
      </w:r>
      <w:r w:rsidRPr="00BB6F58">
        <w:rPr>
          <w:sz w:val="16"/>
        </w:rPr>
        <w:t>. 109</w:t>
      </w:r>
    </w:p>
    <w:p w14:paraId="0623AF8E" w14:textId="77777777" w:rsidR="000C4D31" w:rsidRPr="002A4CC0" w:rsidRDefault="000C4D31" w:rsidP="000C4D31">
      <w:pPr>
        <w:rPr>
          <w:sz w:val="16"/>
        </w:rPr>
      </w:pPr>
      <w:r w:rsidRPr="00BB6F58">
        <w:rPr>
          <w:sz w:val="16"/>
        </w:rPr>
        <w:t>In any case, the new challenges created by digital markets seem to give rise to more romance in antitrust. Technological elites are said to pose fundamentally new threats to the public by endangering not [*358] only the markets but democracy or non-economic interests, 110leading to new calls for more regulatory power and intervention</w:t>
      </w:r>
      <w:r w:rsidRPr="00BB6F58">
        <w:rPr>
          <w:rStyle w:val="StyleUnderline"/>
        </w:rPr>
        <w:t xml:space="preserve">. </w:t>
      </w:r>
      <w:r w:rsidRPr="008A0703">
        <w:rPr>
          <w:rStyle w:val="StyleUnderline"/>
          <w:highlight w:val="cyan"/>
        </w:rPr>
        <w:t>In the absence of</w:t>
      </w:r>
      <w:r w:rsidRPr="00BB6F58">
        <w:rPr>
          <w:rStyle w:val="StyleUnderline"/>
        </w:rPr>
        <w:t xml:space="preserve"> concomitant </w:t>
      </w:r>
      <w:r w:rsidRPr="008A0703">
        <w:rPr>
          <w:rStyle w:val="StyleUnderline"/>
          <w:highlight w:val="cyan"/>
        </w:rPr>
        <w:t>studies showing why</w:t>
      </w:r>
      <w:r w:rsidRPr="00BB6F58">
        <w:rPr>
          <w:rStyle w:val="StyleUnderline"/>
        </w:rPr>
        <w:t xml:space="preserve"> the power of </w:t>
      </w:r>
      <w:r w:rsidRPr="008A0703">
        <w:rPr>
          <w:rStyle w:val="Emphasis"/>
          <w:highlight w:val="cyan"/>
        </w:rPr>
        <w:t>tech</w:t>
      </w:r>
      <w:r w:rsidRPr="00BB6F58">
        <w:rPr>
          <w:rStyle w:val="StyleUnderline"/>
        </w:rPr>
        <w:t xml:space="preserve">nology </w:t>
      </w:r>
      <w:r w:rsidRPr="008A0703">
        <w:rPr>
          <w:rStyle w:val="StyleUnderline"/>
          <w:highlight w:val="cyan"/>
        </w:rPr>
        <w:t>giants is</w:t>
      </w:r>
      <w:r w:rsidRPr="00BB6F58">
        <w:rPr>
          <w:rStyle w:val="StyleUnderline"/>
        </w:rPr>
        <w:t xml:space="preserve"> fundamentally </w:t>
      </w:r>
      <w:r w:rsidRPr="008A0703">
        <w:rPr>
          <w:rStyle w:val="StyleUnderline"/>
          <w:highlight w:val="cyan"/>
        </w:rPr>
        <w:t>different from</w:t>
      </w:r>
      <w:r w:rsidRPr="00BB6F58">
        <w:rPr>
          <w:sz w:val="16"/>
        </w:rPr>
        <w:t xml:space="preserve"> the power of </w:t>
      </w:r>
      <w:r w:rsidRPr="008A0703">
        <w:rPr>
          <w:rStyle w:val="StyleUnderline"/>
          <w:highlight w:val="cyan"/>
        </w:rPr>
        <w:t>industrial giants, and why market failures would be more damaging than</w:t>
      </w:r>
      <w:r w:rsidRPr="00BB6F58">
        <w:rPr>
          <w:rStyle w:val="StyleUnderline"/>
        </w:rPr>
        <w:t xml:space="preserve"> </w:t>
      </w:r>
      <w:r w:rsidRPr="00BB6F58">
        <w:rPr>
          <w:sz w:val="16"/>
        </w:rPr>
        <w:t xml:space="preserve">potential </w:t>
      </w:r>
      <w:r w:rsidRPr="008A0703">
        <w:rPr>
          <w:rStyle w:val="StyleUnderline"/>
          <w:highlight w:val="cyan"/>
        </w:rPr>
        <w:t>governmental</w:t>
      </w:r>
      <w:r w:rsidRPr="00BB6F58">
        <w:rPr>
          <w:rStyle w:val="StyleUnderline"/>
        </w:rPr>
        <w:t xml:space="preserve"> and political failures</w:t>
      </w:r>
      <w:r w:rsidRPr="00BB6F58">
        <w:rPr>
          <w:sz w:val="16"/>
        </w:rPr>
        <w:t xml:space="preserve">, </w:t>
      </w:r>
      <w:r w:rsidRPr="00BB6F58">
        <w:rPr>
          <w:rStyle w:val="Emphasis"/>
        </w:rPr>
        <w:t xml:space="preserve">the growth of </w:t>
      </w:r>
      <w:r w:rsidRPr="008A0703">
        <w:rPr>
          <w:rStyle w:val="Emphasis"/>
          <w:highlight w:val="cyan"/>
        </w:rPr>
        <w:t>digital markets calls for caution regarding</w:t>
      </w:r>
      <w:r w:rsidRPr="00BB6F58">
        <w:rPr>
          <w:rStyle w:val="Emphasis"/>
        </w:rPr>
        <w:t xml:space="preserve"> </w:t>
      </w:r>
      <w:r w:rsidRPr="00BB6F58">
        <w:rPr>
          <w:sz w:val="16"/>
        </w:rPr>
        <w:t xml:space="preserve">the action of </w:t>
      </w:r>
      <w:r w:rsidRPr="008A0703">
        <w:rPr>
          <w:rStyle w:val="Emphasis"/>
          <w:highlight w:val="cyan"/>
        </w:rPr>
        <w:t>antitrust</w:t>
      </w:r>
      <w:r w:rsidRPr="00BB6F58">
        <w:rPr>
          <w:sz w:val="16"/>
        </w:rPr>
        <w:t xml:space="preserve"> authorities. Indeed, </w:t>
      </w:r>
      <w:r w:rsidRPr="00BB6F58">
        <w:rPr>
          <w:rStyle w:val="Emphasis"/>
        </w:rPr>
        <w:t xml:space="preserve">the </w:t>
      </w:r>
      <w:r w:rsidRPr="008A0703">
        <w:rPr>
          <w:rStyle w:val="Emphasis"/>
          <w:highlight w:val="cyan"/>
        </w:rPr>
        <w:t>risk is high</w:t>
      </w:r>
      <w:r w:rsidRPr="00BB6F58">
        <w:rPr>
          <w:rStyle w:val="Emphasis"/>
        </w:rPr>
        <w:t xml:space="preserve"> that </w:t>
      </w:r>
      <w:r w:rsidRPr="008A0703">
        <w:rPr>
          <w:rStyle w:val="Emphasis"/>
          <w:highlight w:val="cyan"/>
        </w:rPr>
        <w:t>they</w:t>
      </w:r>
      <w:r w:rsidRPr="00BB6F58">
        <w:rPr>
          <w:rStyle w:val="Emphasis"/>
        </w:rPr>
        <w:t xml:space="preserve"> may seize the occasion to </w:t>
      </w:r>
      <w:r w:rsidRPr="008A0703">
        <w:rPr>
          <w:rStyle w:val="Emphasis"/>
          <w:highlight w:val="cyan"/>
        </w:rPr>
        <w:t>obtain new prerogatives</w:t>
      </w:r>
      <w:r w:rsidRPr="00BB6F58">
        <w:rPr>
          <w:rStyle w:val="Emphasis"/>
        </w:rPr>
        <w:t xml:space="preserve"> that </w:t>
      </w:r>
      <w:r w:rsidRPr="008A0703">
        <w:rPr>
          <w:rStyle w:val="Emphasis"/>
          <w:highlight w:val="cyan"/>
        </w:rPr>
        <w:t>their personnel will co-opt</w:t>
      </w:r>
      <w:r w:rsidRPr="00BB6F58">
        <w:rPr>
          <w:rStyle w:val="Emphasis"/>
        </w:rPr>
        <w:t xml:space="preserve"> for their sole benefit</w:t>
      </w:r>
      <w:r w:rsidRPr="00BB6F58">
        <w:rPr>
          <w:sz w:val="16"/>
        </w:rPr>
        <w:t>. 111</w:t>
      </w:r>
    </w:p>
    <w:p w14:paraId="11ABB3D3" w14:textId="0FF19DF3" w:rsidR="000C4D31" w:rsidRDefault="000C4D31" w:rsidP="000C4D31"/>
    <w:p w14:paraId="4345282D" w14:textId="053EE667" w:rsidR="00FB5B84" w:rsidRDefault="00FB5B84" w:rsidP="00FB5B84">
      <w:pPr>
        <w:pStyle w:val="Heading2"/>
      </w:pPr>
      <w:r>
        <w:t>PTX</w:t>
      </w:r>
    </w:p>
    <w:p w14:paraId="69BA5FF0" w14:textId="77777777" w:rsidR="00FB5B84" w:rsidRDefault="00FB5B84" w:rsidP="00FB5B84">
      <w:pPr>
        <w:pStyle w:val="Heading3"/>
      </w:pPr>
      <w:bookmarkStart w:id="4" w:name="_Hlk86484643"/>
      <w:r>
        <w:t>Will Pass---2NC</w:t>
      </w:r>
    </w:p>
    <w:p w14:paraId="2DFF602B" w14:textId="1CB07FEA" w:rsidR="00FB5B84" w:rsidRDefault="00FB5B84" w:rsidP="00FB5B84">
      <w:pPr>
        <w:pStyle w:val="Heading4"/>
      </w:pPr>
      <w:r w:rsidRPr="00174BE0">
        <w:rPr>
          <w:u w:val="single"/>
        </w:rPr>
        <w:t>Negotiations</w:t>
      </w:r>
      <w:r>
        <w:t xml:space="preserve"> will get infrastructure </w:t>
      </w:r>
      <w:r w:rsidRPr="00174BE0">
        <w:rPr>
          <w:u w:val="single"/>
        </w:rPr>
        <w:t>passed</w:t>
      </w:r>
      <w:r>
        <w:t>---Manchin</w:t>
      </w:r>
      <w:r>
        <w:t xml:space="preserve"> &amp; Sinema are </w:t>
      </w:r>
      <w:r w:rsidRPr="00174BE0">
        <w:rPr>
          <w:u w:val="single"/>
        </w:rPr>
        <w:t>on board</w:t>
      </w:r>
      <w:r>
        <w:t xml:space="preserve"> &amp; bipartisanship will </w:t>
      </w:r>
      <w:r w:rsidRPr="00174BE0">
        <w:rPr>
          <w:u w:val="single"/>
        </w:rPr>
        <w:t>cajole</w:t>
      </w:r>
      <w:r>
        <w:t xml:space="preserve"> progressives </w:t>
      </w:r>
    </w:p>
    <w:p w14:paraId="39190D44" w14:textId="77777777" w:rsidR="00FB5B84" w:rsidRDefault="00FB5B84" w:rsidP="00FB5B84">
      <w:r>
        <w:t xml:space="preserve">Susan </w:t>
      </w:r>
      <w:proofErr w:type="spellStart"/>
      <w:r w:rsidRPr="0061463A">
        <w:rPr>
          <w:rStyle w:val="Style13ptBold"/>
        </w:rPr>
        <w:t>Ferrechio</w:t>
      </w:r>
      <w:proofErr w:type="spellEnd"/>
      <w:r w:rsidRPr="0061463A">
        <w:rPr>
          <w:rStyle w:val="Style13ptBold"/>
        </w:rPr>
        <w:t xml:space="preserve"> 10/27</w:t>
      </w:r>
      <w:r>
        <w:t xml:space="preserve">, Chief Correspondent for Congress in the Washington Examiner, “Pelosi announces hearing on unfinished spending bill in bid to kick-start stalled Biden agenda”, </w:t>
      </w:r>
      <w:hyperlink r:id="rId9" w:history="1">
        <w:r w:rsidRPr="00C74821">
          <w:rPr>
            <w:rStyle w:val="Hyperlink"/>
          </w:rPr>
          <w:t>https://news.yahoo.com/pelosi-announces-hearing-unfinished-spending-185800687.html</w:t>
        </w:r>
      </w:hyperlink>
      <w:r>
        <w:t>, October 27</w:t>
      </w:r>
      <w:r w:rsidRPr="0061463A">
        <w:rPr>
          <w:vertAlign w:val="superscript"/>
        </w:rPr>
        <w:t>th</w:t>
      </w:r>
      <w:r>
        <w:t>, 2021</w:t>
      </w:r>
    </w:p>
    <w:p w14:paraId="111EB3A9" w14:textId="77777777" w:rsidR="00FB5B84" w:rsidRPr="0061463A" w:rsidRDefault="00FB5B84" w:rsidP="00FB5B84">
      <w:pPr>
        <w:rPr>
          <w:rStyle w:val="StyleUnderline"/>
        </w:rPr>
      </w:pPr>
      <w:r w:rsidRPr="0061463A">
        <w:rPr>
          <w:sz w:val="16"/>
        </w:rPr>
        <w:t xml:space="preserve">Speaker Nancy Pelosi told fellow </w:t>
      </w:r>
      <w:r w:rsidRPr="0061463A">
        <w:rPr>
          <w:rStyle w:val="StyleUnderline"/>
        </w:rPr>
        <w:t xml:space="preserve">House </w:t>
      </w:r>
      <w:r w:rsidRPr="00E0743E">
        <w:rPr>
          <w:rStyle w:val="StyleUnderline"/>
          <w:highlight w:val="cyan"/>
        </w:rPr>
        <w:t>Dem</w:t>
      </w:r>
      <w:r w:rsidRPr="0061463A">
        <w:rPr>
          <w:rStyle w:val="StyleUnderline"/>
        </w:rPr>
        <w:t>ocrat</w:t>
      </w:r>
      <w:r w:rsidRPr="00E0743E">
        <w:rPr>
          <w:rStyle w:val="StyleUnderline"/>
          <w:highlight w:val="cyan"/>
        </w:rPr>
        <w:t>s</w:t>
      </w:r>
      <w:r w:rsidRPr="0061463A">
        <w:rPr>
          <w:sz w:val="16"/>
        </w:rPr>
        <w:t xml:space="preserve"> they’ll </w:t>
      </w:r>
      <w:r w:rsidRPr="00E0743E">
        <w:rPr>
          <w:rStyle w:val="StyleUnderline"/>
          <w:highlight w:val="cyan"/>
        </w:rPr>
        <w:t>begin</w:t>
      </w:r>
      <w:r w:rsidRPr="0061463A">
        <w:rPr>
          <w:rStyle w:val="StyleUnderline"/>
        </w:rPr>
        <w:t xml:space="preserve"> </w:t>
      </w:r>
      <w:r w:rsidRPr="00E0743E">
        <w:rPr>
          <w:rStyle w:val="Emphasis"/>
          <w:highlight w:val="cyan"/>
        </w:rPr>
        <w:t>consideration</w:t>
      </w:r>
      <w:r w:rsidRPr="0061463A">
        <w:rPr>
          <w:rStyle w:val="StyleUnderline"/>
        </w:rPr>
        <w:t xml:space="preserve"> </w:t>
      </w:r>
      <w:r w:rsidRPr="00E0743E">
        <w:rPr>
          <w:rStyle w:val="StyleUnderline"/>
          <w:highlight w:val="cyan"/>
        </w:rPr>
        <w:t>of</w:t>
      </w:r>
      <w:r w:rsidRPr="0061463A">
        <w:rPr>
          <w:rStyle w:val="StyleUnderline"/>
        </w:rPr>
        <w:t xml:space="preserve"> a massive </w:t>
      </w:r>
      <w:r w:rsidRPr="00E0743E">
        <w:rPr>
          <w:rStyle w:val="StyleUnderline"/>
          <w:highlight w:val="cyan"/>
        </w:rPr>
        <w:t>social welfare</w:t>
      </w:r>
      <w:r w:rsidRPr="0061463A">
        <w:rPr>
          <w:rStyle w:val="StyleUnderline"/>
        </w:rPr>
        <w:t xml:space="preserve"> </w:t>
      </w:r>
      <w:r w:rsidRPr="00E0743E">
        <w:rPr>
          <w:rStyle w:val="StyleUnderline"/>
          <w:highlight w:val="cyan"/>
        </w:rPr>
        <w:t>package</w:t>
      </w:r>
      <w:r w:rsidRPr="0061463A">
        <w:rPr>
          <w:sz w:val="16"/>
        </w:rPr>
        <w:t xml:space="preserve"> tomorrow, even as President Joe </w:t>
      </w:r>
      <w:r w:rsidRPr="00E0743E">
        <w:rPr>
          <w:rStyle w:val="StyleUnderline"/>
          <w:highlight w:val="cyan"/>
        </w:rPr>
        <w:t>Biden</w:t>
      </w:r>
      <w:r w:rsidRPr="0061463A">
        <w:rPr>
          <w:rStyle w:val="StyleUnderline"/>
        </w:rPr>
        <w:t xml:space="preserve"> </w:t>
      </w:r>
      <w:r w:rsidRPr="00E0743E">
        <w:rPr>
          <w:rStyle w:val="StyleUnderline"/>
          <w:highlight w:val="cyan"/>
        </w:rPr>
        <w:t>and</w:t>
      </w:r>
      <w:r w:rsidRPr="0061463A">
        <w:rPr>
          <w:rStyle w:val="StyleUnderline"/>
        </w:rPr>
        <w:t xml:space="preserve"> </w:t>
      </w:r>
      <w:r w:rsidRPr="00E0743E">
        <w:rPr>
          <w:rStyle w:val="StyleUnderline"/>
          <w:highlight w:val="cyan"/>
        </w:rPr>
        <w:t>key</w:t>
      </w:r>
      <w:r w:rsidRPr="0061463A">
        <w:rPr>
          <w:rStyle w:val="StyleUnderline"/>
        </w:rPr>
        <w:t xml:space="preserve"> Senate </w:t>
      </w:r>
      <w:r w:rsidRPr="00E0743E">
        <w:rPr>
          <w:rStyle w:val="StyleUnderline"/>
          <w:highlight w:val="cyan"/>
        </w:rPr>
        <w:t>Dem</w:t>
      </w:r>
      <w:r w:rsidRPr="0061463A">
        <w:rPr>
          <w:rStyle w:val="StyleUnderline"/>
        </w:rPr>
        <w:t>ocrat</w:t>
      </w:r>
      <w:r w:rsidRPr="00E0743E">
        <w:rPr>
          <w:rStyle w:val="StyleUnderline"/>
          <w:highlight w:val="cyan"/>
        </w:rPr>
        <w:t>s</w:t>
      </w:r>
      <w:r w:rsidRPr="0061463A">
        <w:rPr>
          <w:rStyle w:val="StyleUnderline"/>
        </w:rPr>
        <w:t xml:space="preserve"> </w:t>
      </w:r>
      <w:r w:rsidRPr="00E0743E">
        <w:rPr>
          <w:rStyle w:val="Emphasis"/>
          <w:highlight w:val="cyan"/>
        </w:rPr>
        <w:t>negotiate</w:t>
      </w:r>
      <w:r w:rsidRPr="0061463A">
        <w:rPr>
          <w:rStyle w:val="StyleUnderline"/>
        </w:rPr>
        <w:t xml:space="preserve"> significant </w:t>
      </w:r>
      <w:r w:rsidRPr="00E0743E">
        <w:rPr>
          <w:rStyle w:val="StyleUnderline"/>
          <w:highlight w:val="cyan"/>
        </w:rPr>
        <w:t>remaining</w:t>
      </w:r>
      <w:r w:rsidRPr="0061463A">
        <w:rPr>
          <w:rStyle w:val="StyleUnderline"/>
        </w:rPr>
        <w:t xml:space="preserve"> </w:t>
      </w:r>
      <w:r w:rsidRPr="00E0743E">
        <w:rPr>
          <w:rStyle w:val="Emphasis"/>
          <w:highlight w:val="cyan"/>
        </w:rPr>
        <w:t>differences</w:t>
      </w:r>
      <w:r w:rsidRPr="0061463A">
        <w:rPr>
          <w:rStyle w:val="StyleUnderline"/>
        </w:rPr>
        <w:t xml:space="preserve"> in the legislation.</w:t>
      </w:r>
    </w:p>
    <w:p w14:paraId="61DF1895" w14:textId="77777777" w:rsidR="00FB5B84" w:rsidRPr="0061463A" w:rsidRDefault="00FB5B84" w:rsidP="00FB5B84">
      <w:pPr>
        <w:rPr>
          <w:sz w:val="16"/>
        </w:rPr>
      </w:pPr>
      <w:r w:rsidRPr="0061463A">
        <w:rPr>
          <w:sz w:val="16"/>
        </w:rPr>
        <w:t>Pelosi wrote to Democrats Wednesday that the House Rules Committee will hold a hearing on Biden’s "Build Back Better" plan, a social welfare package that would provide new government programs and subsidies, including free day care and monthly payments for families.</w:t>
      </w:r>
    </w:p>
    <w:p w14:paraId="46BF0331" w14:textId="77777777" w:rsidR="00FB5B84" w:rsidRPr="0061463A" w:rsidRDefault="00FB5B84" w:rsidP="00FB5B84">
      <w:pPr>
        <w:rPr>
          <w:sz w:val="16"/>
        </w:rPr>
      </w:pPr>
      <w:r w:rsidRPr="0061463A">
        <w:rPr>
          <w:sz w:val="16"/>
        </w:rPr>
        <w:t xml:space="preserve">The </w:t>
      </w:r>
      <w:r w:rsidRPr="00E0743E">
        <w:rPr>
          <w:rStyle w:val="StyleUnderline"/>
          <w:highlight w:val="cyan"/>
        </w:rPr>
        <w:t>hearing</w:t>
      </w:r>
      <w:r w:rsidRPr="0061463A">
        <w:rPr>
          <w:rStyle w:val="StyleUnderline"/>
        </w:rPr>
        <w:t xml:space="preserve"> would be the </w:t>
      </w:r>
      <w:r w:rsidRPr="00E0743E">
        <w:rPr>
          <w:rStyle w:val="StyleUnderline"/>
          <w:highlight w:val="cyan"/>
        </w:rPr>
        <w:t xml:space="preserve">first step in </w:t>
      </w:r>
      <w:r w:rsidRPr="00E0743E">
        <w:rPr>
          <w:rStyle w:val="Emphasis"/>
          <w:highlight w:val="cyan"/>
        </w:rPr>
        <w:t>advancing</w:t>
      </w:r>
      <w:r w:rsidRPr="0061463A">
        <w:rPr>
          <w:sz w:val="16"/>
        </w:rPr>
        <w:t xml:space="preserve"> the </w:t>
      </w:r>
      <w:r w:rsidRPr="00E0743E">
        <w:rPr>
          <w:rStyle w:val="StyleUnderline"/>
          <w:highlight w:val="cyan"/>
        </w:rPr>
        <w:t>legislation</w:t>
      </w:r>
      <w:r w:rsidRPr="0061463A">
        <w:rPr>
          <w:rStyle w:val="StyleUnderline"/>
        </w:rPr>
        <w:t xml:space="preserve"> </w:t>
      </w:r>
      <w:r w:rsidRPr="00E0743E">
        <w:rPr>
          <w:rStyle w:val="StyleUnderline"/>
          <w:highlight w:val="cyan"/>
        </w:rPr>
        <w:t>through</w:t>
      </w:r>
      <w:r w:rsidRPr="0061463A">
        <w:rPr>
          <w:rStyle w:val="StyleUnderline"/>
        </w:rPr>
        <w:t xml:space="preserve"> </w:t>
      </w:r>
      <w:r w:rsidRPr="00E0743E">
        <w:rPr>
          <w:rStyle w:val="StyleUnderline"/>
          <w:highlight w:val="cyan"/>
        </w:rPr>
        <w:t xml:space="preserve">the </w:t>
      </w:r>
      <w:r w:rsidRPr="00E0743E">
        <w:rPr>
          <w:rStyle w:val="Emphasis"/>
          <w:highlight w:val="cyan"/>
        </w:rPr>
        <w:t>House</w:t>
      </w:r>
      <w:r w:rsidRPr="0061463A">
        <w:rPr>
          <w:sz w:val="16"/>
        </w:rPr>
        <w:t xml:space="preserve">, </w:t>
      </w:r>
      <w:r w:rsidRPr="00E0743E">
        <w:rPr>
          <w:rStyle w:val="StyleUnderline"/>
          <w:highlight w:val="cyan"/>
        </w:rPr>
        <w:t>which</w:t>
      </w:r>
      <w:r w:rsidRPr="0061463A">
        <w:rPr>
          <w:sz w:val="16"/>
        </w:rPr>
        <w:t xml:space="preserve"> </w:t>
      </w:r>
      <w:r w:rsidRPr="00E0743E">
        <w:rPr>
          <w:rStyle w:val="StyleUnderline"/>
          <w:highlight w:val="cyan"/>
        </w:rPr>
        <w:t>some</w:t>
      </w:r>
      <w:r w:rsidRPr="0061463A">
        <w:rPr>
          <w:rStyle w:val="StyleUnderline"/>
        </w:rPr>
        <w:t xml:space="preserve"> Democrats </w:t>
      </w:r>
      <w:r w:rsidRPr="00E0743E">
        <w:rPr>
          <w:rStyle w:val="StyleUnderline"/>
          <w:highlight w:val="cyan"/>
        </w:rPr>
        <w:t>are demanding in exchange</w:t>
      </w:r>
      <w:r w:rsidRPr="0061463A">
        <w:rPr>
          <w:rStyle w:val="StyleUnderline"/>
        </w:rPr>
        <w:t xml:space="preserve"> </w:t>
      </w:r>
      <w:r w:rsidRPr="00E0743E">
        <w:rPr>
          <w:rStyle w:val="StyleUnderline"/>
          <w:highlight w:val="cyan"/>
        </w:rPr>
        <w:t>for</w:t>
      </w:r>
      <w:r w:rsidRPr="0061463A">
        <w:rPr>
          <w:rStyle w:val="StyleUnderline"/>
        </w:rPr>
        <w:t xml:space="preserve"> </w:t>
      </w:r>
      <w:r w:rsidRPr="00E0743E">
        <w:rPr>
          <w:rStyle w:val="StyleUnderline"/>
          <w:highlight w:val="cyan"/>
        </w:rPr>
        <w:t>voting</w:t>
      </w:r>
      <w:r w:rsidRPr="0061463A">
        <w:rPr>
          <w:rStyle w:val="StyleUnderline"/>
        </w:rPr>
        <w:t xml:space="preserve"> </w:t>
      </w:r>
      <w:r w:rsidRPr="00E0743E">
        <w:rPr>
          <w:rStyle w:val="StyleUnderline"/>
          <w:highlight w:val="cyan"/>
        </w:rPr>
        <w:t xml:space="preserve">to </w:t>
      </w:r>
      <w:r w:rsidRPr="00E0743E">
        <w:rPr>
          <w:rStyle w:val="Emphasis"/>
          <w:highlight w:val="cyan"/>
        </w:rPr>
        <w:t>pass</w:t>
      </w:r>
      <w:r w:rsidRPr="0061463A">
        <w:rPr>
          <w:rStyle w:val="StyleUnderline"/>
        </w:rPr>
        <w:t xml:space="preserve"> a </w:t>
      </w:r>
      <w:r w:rsidRPr="0061463A">
        <w:rPr>
          <w:rStyle w:val="Emphasis"/>
        </w:rPr>
        <w:t>bipartisan</w:t>
      </w:r>
      <w:r w:rsidRPr="0061463A">
        <w:rPr>
          <w:rStyle w:val="StyleUnderline"/>
        </w:rPr>
        <w:t xml:space="preserve"> </w:t>
      </w:r>
      <w:r w:rsidRPr="00E0743E">
        <w:rPr>
          <w:rStyle w:val="StyleUnderline"/>
          <w:highlight w:val="cyan"/>
        </w:rPr>
        <w:t>infrastructure</w:t>
      </w:r>
      <w:r w:rsidRPr="0061463A">
        <w:rPr>
          <w:rStyle w:val="StyleUnderline"/>
        </w:rPr>
        <w:t xml:space="preserve"> bill</w:t>
      </w:r>
      <w:r w:rsidRPr="0061463A">
        <w:rPr>
          <w:sz w:val="16"/>
        </w:rPr>
        <w:t xml:space="preserve"> by the end of the month.</w:t>
      </w:r>
    </w:p>
    <w:p w14:paraId="28EA3A55" w14:textId="77777777" w:rsidR="00FB5B84" w:rsidRPr="0061463A" w:rsidRDefault="00FB5B84" w:rsidP="00FB5B84">
      <w:pPr>
        <w:rPr>
          <w:sz w:val="16"/>
        </w:rPr>
      </w:pPr>
      <w:r w:rsidRPr="0061463A">
        <w:rPr>
          <w:sz w:val="16"/>
        </w:rPr>
        <w:t xml:space="preserve">“As we have insisted, we are </w:t>
      </w:r>
      <w:r w:rsidRPr="00E0743E">
        <w:rPr>
          <w:rStyle w:val="Emphasis"/>
          <w:highlight w:val="cyan"/>
        </w:rPr>
        <w:t>close</w:t>
      </w:r>
      <w:r w:rsidRPr="0061463A">
        <w:rPr>
          <w:rStyle w:val="StyleUnderline"/>
        </w:rPr>
        <w:t xml:space="preserve"> </w:t>
      </w:r>
      <w:r w:rsidRPr="00E0743E">
        <w:rPr>
          <w:rStyle w:val="StyleUnderline"/>
          <w:highlight w:val="cyan"/>
        </w:rPr>
        <w:t>to agreement</w:t>
      </w:r>
      <w:r w:rsidRPr="0061463A">
        <w:rPr>
          <w:rStyle w:val="StyleUnderline"/>
        </w:rPr>
        <w:t xml:space="preserve"> </w:t>
      </w:r>
      <w:r w:rsidRPr="00E0743E">
        <w:rPr>
          <w:rStyle w:val="StyleUnderline"/>
          <w:highlight w:val="cyan"/>
        </w:rPr>
        <w:t>on</w:t>
      </w:r>
      <w:r w:rsidRPr="0061463A">
        <w:rPr>
          <w:rStyle w:val="StyleUnderline"/>
        </w:rPr>
        <w:t xml:space="preserve"> the </w:t>
      </w:r>
      <w:r w:rsidRPr="00E0743E">
        <w:rPr>
          <w:rStyle w:val="Emphasis"/>
          <w:highlight w:val="cyan"/>
        </w:rPr>
        <w:t>priorities</w:t>
      </w:r>
      <w:r w:rsidRPr="0061463A">
        <w:rPr>
          <w:rStyle w:val="StyleUnderline"/>
        </w:rPr>
        <w:t xml:space="preserve"> </w:t>
      </w:r>
      <w:r w:rsidRPr="00E0743E">
        <w:rPr>
          <w:rStyle w:val="StyleUnderline"/>
          <w:highlight w:val="cyan"/>
        </w:rPr>
        <w:t>and</w:t>
      </w:r>
      <w:r w:rsidRPr="0061463A">
        <w:rPr>
          <w:rStyle w:val="StyleUnderline"/>
        </w:rPr>
        <w:t xml:space="preserve"> the </w:t>
      </w:r>
      <w:r w:rsidRPr="00E0743E">
        <w:rPr>
          <w:rStyle w:val="Emphasis"/>
          <w:highlight w:val="cyan"/>
        </w:rPr>
        <w:t>topline</w:t>
      </w:r>
      <w:r w:rsidRPr="0061463A">
        <w:rPr>
          <w:rStyle w:val="StyleUnderline"/>
        </w:rPr>
        <w:t xml:space="preserve"> of the legislation</w:t>
      </w:r>
      <w:r w:rsidRPr="0061463A">
        <w:rPr>
          <w:sz w:val="16"/>
        </w:rPr>
        <w:t xml:space="preserve">, </w:t>
      </w:r>
      <w:r w:rsidRPr="00E0743E">
        <w:rPr>
          <w:rStyle w:val="StyleUnderline"/>
          <w:highlight w:val="cyan"/>
        </w:rPr>
        <w:t>which can</w:t>
      </w:r>
      <w:r w:rsidRPr="0061463A">
        <w:rPr>
          <w:sz w:val="16"/>
        </w:rPr>
        <w:t xml:space="preserve"> and must </w:t>
      </w:r>
      <w:r w:rsidRPr="00E0743E">
        <w:rPr>
          <w:rStyle w:val="StyleUnderline"/>
          <w:highlight w:val="cyan"/>
        </w:rPr>
        <w:t>pass the House</w:t>
      </w:r>
      <w:r w:rsidRPr="0061463A">
        <w:rPr>
          <w:rStyle w:val="StyleUnderline"/>
        </w:rPr>
        <w:t xml:space="preserve"> and Senate</w:t>
      </w:r>
      <w:r w:rsidRPr="0061463A">
        <w:rPr>
          <w:sz w:val="16"/>
        </w:rPr>
        <w:t>,” wrote Pelosi, a California Democrat. “At the same time, we are facing a crucial deadline for the Bipartisan Infrastructure Framework to pass. To do so, we must have trust and confidence in an agreement for the Build Back Better Act.”</w:t>
      </w:r>
    </w:p>
    <w:p w14:paraId="3CCC85F4" w14:textId="77777777" w:rsidR="00FB5B84" w:rsidRPr="0061463A" w:rsidRDefault="00FB5B84" w:rsidP="00FB5B84">
      <w:pPr>
        <w:rPr>
          <w:sz w:val="16"/>
        </w:rPr>
      </w:pPr>
      <w:r w:rsidRPr="0061463A">
        <w:rPr>
          <w:sz w:val="16"/>
        </w:rPr>
        <w:t>Democrats are closing in on a deal with a price tag of roughly $1.75 trillion, far lower than the $3.5 trillion the party hoped to spend.</w:t>
      </w:r>
    </w:p>
    <w:p w14:paraId="0D3BA887" w14:textId="77777777" w:rsidR="00FB5B84" w:rsidRPr="0061463A" w:rsidRDefault="00FB5B84" w:rsidP="00FB5B84">
      <w:pPr>
        <w:rPr>
          <w:sz w:val="16"/>
        </w:rPr>
      </w:pPr>
      <w:r w:rsidRPr="0061463A">
        <w:rPr>
          <w:sz w:val="16"/>
        </w:rPr>
        <w:t xml:space="preserve">Party </w:t>
      </w:r>
      <w:r w:rsidRPr="00E0743E">
        <w:rPr>
          <w:rStyle w:val="Emphasis"/>
          <w:highlight w:val="cyan"/>
        </w:rPr>
        <w:t>lawmakers</w:t>
      </w:r>
      <w:r w:rsidRPr="0061463A">
        <w:rPr>
          <w:rStyle w:val="StyleUnderline"/>
        </w:rPr>
        <w:t xml:space="preserve"> </w:t>
      </w:r>
      <w:r w:rsidRPr="00E0743E">
        <w:rPr>
          <w:rStyle w:val="StyleUnderline"/>
          <w:highlight w:val="cyan"/>
        </w:rPr>
        <w:t>continue to negotiate</w:t>
      </w:r>
      <w:r w:rsidRPr="0061463A">
        <w:rPr>
          <w:rStyle w:val="StyleUnderline"/>
        </w:rPr>
        <w:t xml:space="preserve"> </w:t>
      </w:r>
      <w:r w:rsidRPr="00E0743E">
        <w:rPr>
          <w:rStyle w:val="Emphasis"/>
          <w:highlight w:val="cyan"/>
        </w:rPr>
        <w:t>important</w:t>
      </w:r>
      <w:r w:rsidRPr="0061463A">
        <w:rPr>
          <w:rStyle w:val="StyleUnderline"/>
        </w:rPr>
        <w:t xml:space="preserve"> </w:t>
      </w:r>
      <w:r w:rsidRPr="00E0743E">
        <w:rPr>
          <w:rStyle w:val="StyleUnderline"/>
          <w:highlight w:val="cyan"/>
        </w:rPr>
        <w:t>details</w:t>
      </w:r>
      <w:r w:rsidRPr="0061463A">
        <w:rPr>
          <w:rStyle w:val="StyleUnderline"/>
        </w:rPr>
        <w:t xml:space="preserve"> of the legislation</w:t>
      </w:r>
      <w:r w:rsidRPr="0061463A">
        <w:rPr>
          <w:sz w:val="16"/>
        </w:rPr>
        <w:t>, such as whether or how to include a provision providing paid family and medical leave and expanded Medicare benefits.</w:t>
      </w:r>
    </w:p>
    <w:p w14:paraId="44BCF013" w14:textId="77777777" w:rsidR="00FB5B84" w:rsidRPr="0061463A" w:rsidRDefault="00FB5B84" w:rsidP="00FB5B84">
      <w:pPr>
        <w:rPr>
          <w:sz w:val="16"/>
        </w:rPr>
      </w:pPr>
      <w:r w:rsidRPr="0061463A">
        <w:rPr>
          <w:sz w:val="16"/>
        </w:rPr>
        <w:t>Democrats are also squabbling over how to pay for the bill.</w:t>
      </w:r>
    </w:p>
    <w:p w14:paraId="1F52E91D" w14:textId="77777777" w:rsidR="00FB5B84" w:rsidRPr="0061463A" w:rsidRDefault="00FB5B84" w:rsidP="00FB5B84">
      <w:pPr>
        <w:rPr>
          <w:sz w:val="16"/>
        </w:rPr>
      </w:pPr>
      <w:r w:rsidRPr="0061463A">
        <w:rPr>
          <w:sz w:val="16"/>
        </w:rPr>
        <w:t xml:space="preserve">Key Democratic centrist Sens. Joe </w:t>
      </w:r>
      <w:r w:rsidRPr="00E0743E">
        <w:rPr>
          <w:rStyle w:val="StyleUnderline"/>
          <w:highlight w:val="cyan"/>
        </w:rPr>
        <w:t>Manchin and</w:t>
      </w:r>
      <w:r w:rsidRPr="0061463A">
        <w:rPr>
          <w:sz w:val="16"/>
        </w:rPr>
        <w:t xml:space="preserve"> Kyrsten </w:t>
      </w:r>
      <w:r w:rsidRPr="00E0743E">
        <w:rPr>
          <w:rStyle w:val="StyleUnderline"/>
          <w:highlight w:val="cyan"/>
        </w:rPr>
        <w:t>Sinema</w:t>
      </w:r>
      <w:r w:rsidRPr="0061463A">
        <w:rPr>
          <w:rStyle w:val="StyleUnderline"/>
        </w:rPr>
        <w:t xml:space="preserve"> </w:t>
      </w:r>
      <w:r w:rsidRPr="00E0743E">
        <w:rPr>
          <w:rStyle w:val="StyleUnderline"/>
          <w:highlight w:val="cyan"/>
        </w:rPr>
        <w:t>have forced</w:t>
      </w:r>
      <w:r w:rsidRPr="0061463A">
        <w:rPr>
          <w:rStyle w:val="StyleUnderline"/>
        </w:rPr>
        <w:t xml:space="preserve"> a smaller </w:t>
      </w:r>
      <w:r w:rsidRPr="00E0743E">
        <w:rPr>
          <w:rStyle w:val="StyleUnderline"/>
          <w:highlight w:val="cyan"/>
        </w:rPr>
        <w:t>cost</w:t>
      </w:r>
      <w:r w:rsidRPr="0061463A">
        <w:rPr>
          <w:sz w:val="16"/>
        </w:rPr>
        <w:t xml:space="preserve"> and price tag for the bill, and Manchin does not back the latest attempt to offset the legislation with a special tax on billionaires.</w:t>
      </w:r>
    </w:p>
    <w:p w14:paraId="4AC5B9B4" w14:textId="77777777" w:rsidR="00FB5B84" w:rsidRPr="0061463A" w:rsidRDefault="00FB5B84" w:rsidP="00FB5B84">
      <w:pPr>
        <w:rPr>
          <w:sz w:val="16"/>
        </w:rPr>
      </w:pPr>
      <w:r w:rsidRPr="00E0743E">
        <w:rPr>
          <w:rStyle w:val="Emphasis"/>
          <w:highlight w:val="cyan"/>
        </w:rPr>
        <w:t>Nonetheless</w:t>
      </w:r>
      <w:r w:rsidRPr="0061463A">
        <w:rPr>
          <w:sz w:val="16"/>
        </w:rPr>
        <w:t xml:space="preserve">, </w:t>
      </w:r>
      <w:r w:rsidRPr="0061463A">
        <w:rPr>
          <w:rStyle w:val="StyleUnderline"/>
        </w:rPr>
        <w:t xml:space="preserve">Manchin and Democratic </w:t>
      </w:r>
      <w:r w:rsidRPr="00E0743E">
        <w:rPr>
          <w:rStyle w:val="StyleUnderline"/>
          <w:highlight w:val="cyan"/>
        </w:rPr>
        <w:t>leaders said a</w:t>
      </w:r>
      <w:r w:rsidRPr="0061463A">
        <w:rPr>
          <w:rStyle w:val="StyleUnderline"/>
        </w:rPr>
        <w:t xml:space="preserve"> </w:t>
      </w:r>
      <w:r w:rsidRPr="00E0743E">
        <w:rPr>
          <w:rStyle w:val="StyleUnderline"/>
          <w:highlight w:val="cyan"/>
        </w:rPr>
        <w:t>framework</w:t>
      </w:r>
      <w:r w:rsidRPr="0061463A">
        <w:rPr>
          <w:rStyle w:val="StyleUnderline"/>
        </w:rPr>
        <w:t xml:space="preserve"> </w:t>
      </w:r>
      <w:r w:rsidRPr="00E0743E">
        <w:rPr>
          <w:rStyle w:val="StyleUnderline"/>
          <w:highlight w:val="cyan"/>
        </w:rPr>
        <w:t xml:space="preserve">is </w:t>
      </w:r>
      <w:r w:rsidRPr="00E0743E">
        <w:rPr>
          <w:rStyle w:val="Emphasis"/>
          <w:highlight w:val="cyan"/>
        </w:rPr>
        <w:t>within reach</w:t>
      </w:r>
      <w:r w:rsidRPr="0061463A">
        <w:rPr>
          <w:rStyle w:val="StyleUnderline"/>
        </w:rPr>
        <w:t xml:space="preserve"> this week,</w:t>
      </w:r>
      <w:r w:rsidRPr="0061463A">
        <w:rPr>
          <w:sz w:val="16"/>
        </w:rPr>
        <w:t xml:space="preserve"> and there’s enough known about the legislation for Pelosi to call for a hearing.</w:t>
      </w:r>
    </w:p>
    <w:p w14:paraId="1E7202C3" w14:textId="77777777" w:rsidR="00FB5B84" w:rsidRPr="0061463A" w:rsidRDefault="00FB5B84" w:rsidP="00FB5B84">
      <w:pPr>
        <w:rPr>
          <w:sz w:val="16"/>
        </w:rPr>
      </w:pPr>
      <w:r w:rsidRPr="0061463A">
        <w:rPr>
          <w:sz w:val="16"/>
        </w:rPr>
        <w:t xml:space="preserve">“I have asked the Rules Committee to hold a hearing tomorrow, Oct. 28, to advance this spectacular agenda For </w:t>
      </w:r>
      <w:proofErr w:type="gramStart"/>
      <w:r w:rsidRPr="0061463A">
        <w:rPr>
          <w:sz w:val="16"/>
        </w:rPr>
        <w:t>The</w:t>
      </w:r>
      <w:proofErr w:type="gramEnd"/>
      <w:r w:rsidRPr="0061463A">
        <w:rPr>
          <w:sz w:val="16"/>
        </w:rPr>
        <w:t xml:space="preserve"> People,” she wrote.</w:t>
      </w:r>
    </w:p>
    <w:p w14:paraId="16E0BA8D" w14:textId="77777777" w:rsidR="00FB5B84" w:rsidRPr="0061463A" w:rsidRDefault="00FB5B84" w:rsidP="00FB5B84">
      <w:pPr>
        <w:rPr>
          <w:sz w:val="16"/>
        </w:rPr>
      </w:pPr>
      <w:r w:rsidRPr="0061463A">
        <w:rPr>
          <w:sz w:val="16"/>
        </w:rPr>
        <w:t>Pelosi told fellow lawmakers that Democrats “are still fighting for a paid family and medical leave provision,” and she praised the extension of the child tax credit and the inclusion of free preschool and money for the care of the elderly and the disabled.</w:t>
      </w:r>
    </w:p>
    <w:p w14:paraId="4661602E" w14:textId="77777777" w:rsidR="00FB5B84" w:rsidRPr="0061463A" w:rsidRDefault="00FB5B84" w:rsidP="00FB5B84">
      <w:pPr>
        <w:rPr>
          <w:sz w:val="16"/>
        </w:rPr>
      </w:pPr>
      <w:r w:rsidRPr="0061463A">
        <w:rPr>
          <w:sz w:val="16"/>
        </w:rPr>
        <w:t>In the Senate, Democrats scrambled to close in on a deal despite pushback from Manchin on the billionaire tax plan.</w:t>
      </w:r>
    </w:p>
    <w:p w14:paraId="20B39DF4" w14:textId="77777777" w:rsidR="00FB5B84" w:rsidRPr="0061463A" w:rsidRDefault="00FB5B84" w:rsidP="00FB5B84">
      <w:pPr>
        <w:rPr>
          <w:sz w:val="16"/>
        </w:rPr>
      </w:pPr>
      <w:r w:rsidRPr="0061463A">
        <w:rPr>
          <w:sz w:val="16"/>
        </w:rPr>
        <w:t>“It’s a question of insisting that we have a consistent tax program which demands that those people on top, who are not paying their fair share of taxes, do it,” Sanders told reporters. “And there are a number of options.”</w:t>
      </w:r>
    </w:p>
    <w:p w14:paraId="25BF59EE" w14:textId="77777777" w:rsidR="00FB5B84" w:rsidRPr="0061463A" w:rsidRDefault="00FB5B84" w:rsidP="00FB5B84">
      <w:pPr>
        <w:rPr>
          <w:sz w:val="16"/>
        </w:rPr>
      </w:pPr>
      <w:r w:rsidRPr="00E0743E">
        <w:rPr>
          <w:rStyle w:val="StyleUnderline"/>
          <w:highlight w:val="cyan"/>
        </w:rPr>
        <w:t>Pelosi</w:t>
      </w:r>
      <w:r w:rsidRPr="0061463A">
        <w:rPr>
          <w:sz w:val="16"/>
        </w:rPr>
        <w:t xml:space="preserve">, meanwhile, </w:t>
      </w:r>
      <w:r w:rsidRPr="0061463A">
        <w:rPr>
          <w:rStyle w:val="StyleUnderline"/>
        </w:rPr>
        <w:t xml:space="preserve">is </w:t>
      </w:r>
      <w:r w:rsidRPr="00E0743E">
        <w:rPr>
          <w:rStyle w:val="StyleUnderline"/>
          <w:highlight w:val="cyan"/>
        </w:rPr>
        <w:t>hoping to provide</w:t>
      </w:r>
      <w:r w:rsidRPr="0061463A">
        <w:rPr>
          <w:rStyle w:val="StyleUnderline"/>
        </w:rPr>
        <w:t xml:space="preserve"> as much of a </w:t>
      </w:r>
      <w:r w:rsidRPr="00E0743E">
        <w:rPr>
          <w:rStyle w:val="StyleUnderline"/>
          <w:highlight w:val="cyan"/>
        </w:rPr>
        <w:t>framework</w:t>
      </w:r>
      <w:r w:rsidRPr="0061463A">
        <w:rPr>
          <w:rStyle w:val="StyleUnderline"/>
        </w:rPr>
        <w:t xml:space="preserve"> as is </w:t>
      </w:r>
      <w:r w:rsidRPr="00E0743E">
        <w:rPr>
          <w:rStyle w:val="StyleUnderline"/>
          <w:highlight w:val="cyan"/>
        </w:rPr>
        <w:t xml:space="preserve">needed to </w:t>
      </w:r>
      <w:r w:rsidRPr="00E0743E">
        <w:rPr>
          <w:rStyle w:val="Emphasis"/>
          <w:highlight w:val="cyan"/>
        </w:rPr>
        <w:t>cajole progressives</w:t>
      </w:r>
      <w:r w:rsidRPr="0061463A">
        <w:rPr>
          <w:sz w:val="16"/>
        </w:rPr>
        <w:t xml:space="preserve"> who make up the bulk of her caucus </w:t>
      </w:r>
      <w:r w:rsidRPr="00E0743E">
        <w:rPr>
          <w:rStyle w:val="StyleUnderline"/>
          <w:highlight w:val="cyan"/>
        </w:rPr>
        <w:t>to vote in favor of</w:t>
      </w:r>
      <w:r w:rsidRPr="0061463A">
        <w:rPr>
          <w:rStyle w:val="StyleUnderline"/>
        </w:rPr>
        <w:t xml:space="preserve"> the </w:t>
      </w:r>
      <w:r w:rsidRPr="0061463A">
        <w:rPr>
          <w:sz w:val="16"/>
        </w:rPr>
        <w:t xml:space="preserve">bipartisan </w:t>
      </w:r>
      <w:r w:rsidRPr="00E0743E">
        <w:rPr>
          <w:rStyle w:val="Emphasis"/>
          <w:highlight w:val="cyan"/>
        </w:rPr>
        <w:t>infrastructure</w:t>
      </w:r>
      <w:r w:rsidRPr="0061463A">
        <w:rPr>
          <w:sz w:val="16"/>
        </w:rPr>
        <w:t xml:space="preserve"> </w:t>
      </w:r>
      <w:r w:rsidRPr="0061463A">
        <w:rPr>
          <w:rStyle w:val="StyleUnderline"/>
        </w:rPr>
        <w:t>bill</w:t>
      </w:r>
      <w:r w:rsidRPr="0061463A">
        <w:rPr>
          <w:sz w:val="16"/>
        </w:rPr>
        <w:t>.</w:t>
      </w:r>
    </w:p>
    <w:p w14:paraId="38E9D375" w14:textId="77777777" w:rsidR="00FB5B84" w:rsidRPr="0061463A" w:rsidRDefault="00FB5B84" w:rsidP="00FB5B84">
      <w:pPr>
        <w:rPr>
          <w:sz w:val="16"/>
        </w:rPr>
      </w:pPr>
      <w:r w:rsidRPr="0061463A">
        <w:rPr>
          <w:sz w:val="16"/>
        </w:rPr>
        <w:t xml:space="preserve">The Senate passed the $1.2 trillion bill over the summer, and </w:t>
      </w:r>
      <w:r w:rsidRPr="00E0743E">
        <w:rPr>
          <w:rStyle w:val="StyleUnderline"/>
          <w:highlight w:val="cyan"/>
        </w:rPr>
        <w:t xml:space="preserve">Biden is </w:t>
      </w:r>
      <w:r w:rsidRPr="00E0743E">
        <w:rPr>
          <w:rStyle w:val="Emphasis"/>
          <w:highlight w:val="cyan"/>
        </w:rPr>
        <w:t>eager</w:t>
      </w:r>
      <w:r w:rsidRPr="00E0743E">
        <w:rPr>
          <w:rStyle w:val="StyleUnderline"/>
          <w:highlight w:val="cyan"/>
        </w:rPr>
        <w:t xml:space="preserve"> to sign it</w:t>
      </w:r>
      <w:r w:rsidRPr="0061463A">
        <w:rPr>
          <w:sz w:val="16"/>
        </w:rPr>
        <w:t xml:space="preserve"> and declare a significant legislative victory.</w:t>
      </w:r>
    </w:p>
    <w:p w14:paraId="7D61FABA" w14:textId="77777777" w:rsidR="00FB5B84" w:rsidRPr="0061463A" w:rsidRDefault="00FB5B84" w:rsidP="00FB5B84">
      <w:pPr>
        <w:rPr>
          <w:sz w:val="16"/>
        </w:rPr>
      </w:pPr>
      <w:r w:rsidRPr="0061463A">
        <w:rPr>
          <w:rStyle w:val="StyleUnderline"/>
        </w:rPr>
        <w:t xml:space="preserve">The </w:t>
      </w:r>
      <w:r w:rsidRPr="00E0743E">
        <w:rPr>
          <w:rStyle w:val="StyleUnderline"/>
          <w:highlight w:val="cyan"/>
        </w:rPr>
        <w:t xml:space="preserve">measure is </w:t>
      </w:r>
      <w:r w:rsidRPr="00E0743E">
        <w:rPr>
          <w:rStyle w:val="Emphasis"/>
          <w:highlight w:val="cyan"/>
        </w:rPr>
        <w:t>popular</w:t>
      </w:r>
      <w:r w:rsidRPr="0061463A">
        <w:rPr>
          <w:rStyle w:val="StyleUnderline"/>
        </w:rPr>
        <w:t xml:space="preserve">, according to </w:t>
      </w:r>
      <w:r w:rsidRPr="0061463A">
        <w:rPr>
          <w:rStyle w:val="Emphasis"/>
        </w:rPr>
        <w:t>polls</w:t>
      </w:r>
      <w:r w:rsidRPr="0061463A">
        <w:rPr>
          <w:sz w:val="16"/>
        </w:rPr>
        <w:t>.</w:t>
      </w:r>
    </w:p>
    <w:p w14:paraId="32DCBFDC" w14:textId="77777777" w:rsidR="00FB5B84" w:rsidRDefault="00FB5B84" w:rsidP="00FB5B84">
      <w:pPr>
        <w:rPr>
          <w:sz w:val="16"/>
        </w:rPr>
      </w:pPr>
      <w:r w:rsidRPr="0061463A">
        <w:rPr>
          <w:sz w:val="16"/>
        </w:rPr>
        <w:t xml:space="preserve">It would </w:t>
      </w:r>
      <w:r w:rsidRPr="00E0743E">
        <w:rPr>
          <w:rStyle w:val="StyleUnderline"/>
          <w:highlight w:val="cyan"/>
        </w:rPr>
        <w:t>provide</w:t>
      </w:r>
      <w:r w:rsidRPr="0061463A">
        <w:rPr>
          <w:rStyle w:val="StyleUnderline"/>
        </w:rPr>
        <w:t xml:space="preserve"> </w:t>
      </w:r>
      <w:r w:rsidRPr="00E0743E">
        <w:rPr>
          <w:rStyle w:val="Emphasis"/>
          <w:highlight w:val="cyan"/>
        </w:rPr>
        <w:t>new funding</w:t>
      </w:r>
      <w:r w:rsidRPr="0061463A">
        <w:rPr>
          <w:rStyle w:val="StyleUnderline"/>
        </w:rPr>
        <w:t xml:space="preserve"> for roads, bridges, water projects, </w:t>
      </w:r>
      <w:r w:rsidRPr="00E0743E">
        <w:rPr>
          <w:rStyle w:val="StyleUnderline"/>
          <w:highlight w:val="cyan"/>
        </w:rPr>
        <w:t>and</w:t>
      </w:r>
      <w:r w:rsidRPr="0061463A">
        <w:rPr>
          <w:rStyle w:val="StyleUnderline"/>
        </w:rPr>
        <w:t xml:space="preserve"> broadband </w:t>
      </w:r>
      <w:r w:rsidRPr="00E0743E">
        <w:rPr>
          <w:rStyle w:val="StyleUnderline"/>
          <w:highlight w:val="cyan"/>
        </w:rPr>
        <w:t>expansion</w:t>
      </w:r>
      <w:r w:rsidRPr="0061463A">
        <w:rPr>
          <w:sz w:val="16"/>
        </w:rPr>
        <w:t>, as well as new electric vehicle charging stations.</w:t>
      </w:r>
    </w:p>
    <w:p w14:paraId="59B9325D" w14:textId="77777777" w:rsidR="00FB5B84" w:rsidRDefault="00FB5B84" w:rsidP="00FB5B84">
      <w:pPr>
        <w:pStyle w:val="Heading4"/>
      </w:pPr>
      <w:r>
        <w:t xml:space="preserve">It’ll pass through the margins----midterm pressure &amp; negotiations get it done but it’s close </w:t>
      </w:r>
    </w:p>
    <w:p w14:paraId="30CDF2A7" w14:textId="77777777" w:rsidR="00FB5B84" w:rsidRPr="00CB5E9F" w:rsidRDefault="00FB5B84" w:rsidP="00FB5B84">
      <w:r>
        <w:t xml:space="preserve">Lisa </w:t>
      </w:r>
      <w:r w:rsidRPr="00CB5E9F">
        <w:rPr>
          <w:rStyle w:val="Style13ptBold"/>
        </w:rPr>
        <w:t>Mascaro &amp;</w:t>
      </w:r>
      <w:r>
        <w:t xml:space="preserve"> Farnoush </w:t>
      </w:r>
      <w:r w:rsidRPr="00CB5E9F">
        <w:rPr>
          <w:rStyle w:val="Style13ptBold"/>
        </w:rPr>
        <w:t>Amiri 10/29</w:t>
      </w:r>
      <w:r>
        <w:t xml:space="preserve">, Lisa Correspondent for Congress in the Associated Press, Amiri is an Iranian-American journalist for The Associated Press, “Big, messy, complicated: Biden’s plan churns in Congress”, </w:t>
      </w:r>
      <w:hyperlink r:id="rId10" w:history="1">
        <w:r w:rsidRPr="003F0481">
          <w:rPr>
            <w:rStyle w:val="Hyperlink"/>
          </w:rPr>
          <w:t>https://www.miamiherald.com/news/business/article255376086.html</w:t>
        </w:r>
      </w:hyperlink>
      <w:r>
        <w:t>, October 29</w:t>
      </w:r>
      <w:r w:rsidRPr="00CB5E9F">
        <w:rPr>
          <w:vertAlign w:val="superscript"/>
        </w:rPr>
        <w:t>th</w:t>
      </w:r>
      <w:r>
        <w:t>, 2021</w:t>
      </w:r>
    </w:p>
    <w:p w14:paraId="67E2B47A" w14:textId="77777777" w:rsidR="00FB5B84" w:rsidRDefault="00FB5B84" w:rsidP="00FB5B84">
      <w:pPr>
        <w:rPr>
          <w:sz w:val="16"/>
        </w:rPr>
      </w:pPr>
      <w:r w:rsidRPr="00CB5E9F">
        <w:rPr>
          <w:rStyle w:val="StyleUnderline"/>
          <w:highlight w:val="cyan"/>
        </w:rPr>
        <w:t>Fallout</w:t>
      </w:r>
      <w:r w:rsidRPr="00CB5E9F">
        <w:rPr>
          <w:rStyle w:val="StyleUnderline"/>
        </w:rPr>
        <w:t xml:space="preserve"> was brutal</w:t>
      </w:r>
      <w:r w:rsidRPr="00CB5E9F">
        <w:rPr>
          <w:sz w:val="16"/>
        </w:rPr>
        <w:t xml:space="preserve"> Friday on Capitol Hill after Biden’s announcement of a $1.75 trillion framework, chiseled back from an initial $3.5 trillion plan, still </w:t>
      </w:r>
      <w:r w:rsidRPr="00CB5E9F">
        <w:rPr>
          <w:rStyle w:val="StyleUnderline"/>
          <w:highlight w:val="cyan"/>
        </w:rPr>
        <w:t>failed</w:t>
      </w:r>
      <w:r w:rsidRPr="00CB5E9F">
        <w:rPr>
          <w:rStyle w:val="StyleUnderline"/>
        </w:rPr>
        <w:t xml:space="preserve"> </w:t>
      </w:r>
      <w:r w:rsidRPr="00CB5E9F">
        <w:rPr>
          <w:rStyle w:val="StyleUnderline"/>
          <w:highlight w:val="cyan"/>
        </w:rPr>
        <w:t>to produce</w:t>
      </w:r>
      <w:r w:rsidRPr="00CB5E9F">
        <w:rPr>
          <w:rStyle w:val="StyleUnderline"/>
        </w:rPr>
        <w:t xml:space="preserve"> ironclad </w:t>
      </w:r>
      <w:r w:rsidRPr="00CB5E9F">
        <w:rPr>
          <w:rStyle w:val="StyleUnderline"/>
          <w:highlight w:val="cyan"/>
        </w:rPr>
        <w:t>support</w:t>
      </w:r>
      <w:r w:rsidRPr="00CB5E9F">
        <w:rPr>
          <w:sz w:val="16"/>
        </w:rPr>
        <w:t xml:space="preserve"> from two key holdout senators — West Virginia's Joe Manchin and Arizonan Kyrsten Sinema. Congress adjourned the night before with fingers pointed, tempers hot and </w:t>
      </w:r>
      <w:r w:rsidRPr="00CB5E9F">
        <w:rPr>
          <w:rStyle w:val="StyleUnderline"/>
        </w:rPr>
        <w:t>so much at stake</w:t>
      </w:r>
      <w:r w:rsidRPr="00CB5E9F">
        <w:rPr>
          <w:sz w:val="16"/>
        </w:rPr>
        <w:t xml:space="preserve"> for the president and his party. </w:t>
      </w:r>
      <w:r w:rsidRPr="00CB5E9F">
        <w:rPr>
          <w:rStyle w:val="Emphasis"/>
          <w:sz w:val="28"/>
          <w:szCs w:val="28"/>
          <w:highlight w:val="cyan"/>
        </w:rPr>
        <w:t>Yet</w:t>
      </w:r>
      <w:r w:rsidRPr="00CB5E9F">
        <w:rPr>
          <w:sz w:val="16"/>
          <w:szCs w:val="28"/>
        </w:rPr>
        <w:t xml:space="preserve"> </w:t>
      </w:r>
      <w:r w:rsidRPr="00CB5E9F">
        <w:rPr>
          <w:rStyle w:val="StyleUnderline"/>
          <w:sz w:val="24"/>
          <w:szCs w:val="24"/>
        </w:rPr>
        <w:t>a</w:t>
      </w:r>
      <w:r w:rsidRPr="00CB5E9F">
        <w:rPr>
          <w:sz w:val="16"/>
          <w:szCs w:val="24"/>
        </w:rPr>
        <w:t xml:space="preserve"> </w:t>
      </w:r>
      <w:r w:rsidRPr="00CB5E9F">
        <w:rPr>
          <w:rStyle w:val="StyleUnderline"/>
          <w:sz w:val="24"/>
          <w:szCs w:val="24"/>
          <w:highlight w:val="cyan"/>
        </w:rPr>
        <w:t>formal</w:t>
      </w:r>
      <w:r w:rsidRPr="00CB5E9F">
        <w:rPr>
          <w:rStyle w:val="StyleUnderline"/>
          <w:sz w:val="24"/>
          <w:szCs w:val="24"/>
        </w:rPr>
        <w:t xml:space="preserve"> nod of </w:t>
      </w:r>
      <w:r w:rsidRPr="00CB5E9F">
        <w:rPr>
          <w:rStyle w:val="Emphasis"/>
          <w:sz w:val="24"/>
          <w:szCs w:val="24"/>
          <w:highlight w:val="cyan"/>
        </w:rPr>
        <w:t>endorsement</w:t>
      </w:r>
      <w:r w:rsidRPr="00CB5E9F">
        <w:rPr>
          <w:rStyle w:val="StyleUnderline"/>
          <w:sz w:val="24"/>
          <w:szCs w:val="24"/>
        </w:rPr>
        <w:t xml:space="preserve"> </w:t>
      </w:r>
      <w:r w:rsidRPr="00CB5E9F">
        <w:rPr>
          <w:rStyle w:val="StyleUnderline"/>
          <w:highlight w:val="cyan"/>
        </w:rPr>
        <w:t>of Biden's plan</w:t>
      </w:r>
      <w:r w:rsidRPr="00CB5E9F">
        <w:rPr>
          <w:rStyle w:val="StyleUnderline"/>
        </w:rPr>
        <w:t xml:space="preserve"> from the party’s </w:t>
      </w:r>
      <w:r w:rsidRPr="00CB5E9F">
        <w:rPr>
          <w:rStyle w:val="Emphasis"/>
        </w:rPr>
        <w:t>C</w:t>
      </w:r>
      <w:r w:rsidRPr="00CB5E9F">
        <w:rPr>
          <w:rStyle w:val="StyleUnderline"/>
        </w:rPr>
        <w:t xml:space="preserve">ongressional </w:t>
      </w:r>
      <w:r w:rsidRPr="00CB5E9F">
        <w:rPr>
          <w:rStyle w:val="Emphasis"/>
        </w:rPr>
        <w:t>P</w:t>
      </w:r>
      <w:r w:rsidRPr="00CB5E9F">
        <w:rPr>
          <w:rStyle w:val="StyleUnderline"/>
        </w:rPr>
        <w:t xml:space="preserve">rogressive </w:t>
      </w:r>
      <w:r w:rsidRPr="00CB5E9F">
        <w:rPr>
          <w:rStyle w:val="Emphasis"/>
        </w:rPr>
        <w:t>C</w:t>
      </w:r>
      <w:r w:rsidRPr="00CB5E9F">
        <w:rPr>
          <w:rStyle w:val="StyleUnderline"/>
        </w:rPr>
        <w:t>aucus late Thursday</w:t>
      </w:r>
      <w:r w:rsidRPr="00CB5E9F">
        <w:rPr>
          <w:sz w:val="16"/>
        </w:rPr>
        <w:t xml:space="preserve"> </w:t>
      </w:r>
      <w:r w:rsidRPr="00CB5E9F">
        <w:rPr>
          <w:rStyle w:val="StyleUnderline"/>
          <w:highlight w:val="cyan"/>
        </w:rPr>
        <w:t>moved</w:t>
      </w:r>
      <w:r w:rsidRPr="00CB5E9F">
        <w:rPr>
          <w:sz w:val="16"/>
        </w:rPr>
        <w:t xml:space="preserve"> the president </w:t>
      </w:r>
      <w:r w:rsidRPr="00CB5E9F">
        <w:rPr>
          <w:rStyle w:val="StyleUnderline"/>
          <w:highlight w:val="cyan"/>
        </w:rPr>
        <w:t xml:space="preserve">one step </w:t>
      </w:r>
      <w:r w:rsidRPr="00CB5E9F">
        <w:rPr>
          <w:rStyle w:val="Emphasis"/>
          <w:highlight w:val="cyan"/>
        </w:rPr>
        <w:t>closer</w:t>
      </w:r>
      <w:r w:rsidRPr="00CB5E9F">
        <w:rPr>
          <w:rStyle w:val="StyleUnderline"/>
          <w:highlight w:val="cyan"/>
        </w:rPr>
        <w:t xml:space="preserve"> to</w:t>
      </w:r>
      <w:r w:rsidRPr="00CB5E9F">
        <w:rPr>
          <w:sz w:val="16"/>
        </w:rPr>
        <w:t xml:space="preserve"> the support needed for </w:t>
      </w:r>
      <w:r w:rsidRPr="00CB5E9F">
        <w:rPr>
          <w:rStyle w:val="Emphasis"/>
          <w:highlight w:val="cyan"/>
        </w:rPr>
        <w:t>passage</w:t>
      </w:r>
      <w:r w:rsidRPr="00CB5E9F">
        <w:rPr>
          <w:sz w:val="16"/>
        </w:rPr>
        <w:t xml:space="preserve"> in the House. </w:t>
      </w:r>
      <w:r w:rsidRPr="00CB5E9F">
        <w:rPr>
          <w:rStyle w:val="StyleUnderline"/>
          <w:highlight w:val="cyan"/>
        </w:rPr>
        <w:t>Determined</w:t>
      </w:r>
      <w:r w:rsidRPr="00CB5E9F">
        <w:rPr>
          <w:rStyle w:val="StyleUnderline"/>
        </w:rPr>
        <w:t xml:space="preserve"> </w:t>
      </w:r>
      <w:r w:rsidRPr="00CB5E9F">
        <w:rPr>
          <w:rStyle w:val="StyleUnderline"/>
          <w:highlight w:val="cyan"/>
        </w:rPr>
        <w:t>to</w:t>
      </w:r>
      <w:r w:rsidRPr="00CB5E9F">
        <w:rPr>
          <w:rStyle w:val="StyleUnderline"/>
        </w:rPr>
        <w:t xml:space="preserve"> </w:t>
      </w:r>
      <w:r w:rsidRPr="00CB5E9F">
        <w:rPr>
          <w:rStyle w:val="Emphasis"/>
          <w:highlight w:val="cyan"/>
        </w:rPr>
        <w:t>wrap it up</w:t>
      </w:r>
      <w:r w:rsidRPr="00CB5E9F">
        <w:rPr>
          <w:sz w:val="16"/>
          <w:highlight w:val="cyan"/>
        </w:rPr>
        <w:t>,</w:t>
      </w:r>
      <w:r w:rsidRPr="00CB5E9F">
        <w:rPr>
          <w:sz w:val="16"/>
        </w:rPr>
        <w:t xml:space="preserve"> the </w:t>
      </w:r>
      <w:r w:rsidRPr="00CB5E9F">
        <w:rPr>
          <w:rStyle w:val="StyleUnderline"/>
          <w:highlight w:val="cyan"/>
        </w:rPr>
        <w:t>House will</w:t>
      </w:r>
      <w:r w:rsidRPr="00CB5E9F">
        <w:rPr>
          <w:sz w:val="16"/>
        </w:rPr>
        <w:t xml:space="preserve"> try next week to </w:t>
      </w:r>
      <w:r w:rsidRPr="00CB5E9F">
        <w:rPr>
          <w:rStyle w:val="Emphasis"/>
          <w:highlight w:val="cyan"/>
        </w:rPr>
        <w:t>pass</w:t>
      </w:r>
      <w:r w:rsidRPr="00CB5E9F">
        <w:rPr>
          <w:rStyle w:val="StyleUnderline"/>
        </w:rPr>
        <w:t xml:space="preserve"> Biden's big bill,</w:t>
      </w:r>
      <w:r w:rsidRPr="00CB5E9F">
        <w:rPr>
          <w:sz w:val="16"/>
        </w:rPr>
        <w:t xml:space="preserve"> </w:t>
      </w:r>
      <w:r w:rsidRPr="00CB5E9F">
        <w:rPr>
          <w:rStyle w:val="StyleUnderline"/>
        </w:rPr>
        <w:t>along with</w:t>
      </w:r>
      <w:r w:rsidRPr="00CB5E9F">
        <w:rPr>
          <w:sz w:val="16"/>
        </w:rPr>
        <w:t xml:space="preserve"> a companion </w:t>
      </w:r>
      <w:r w:rsidRPr="00CB5E9F">
        <w:rPr>
          <w:rStyle w:val="StyleUnderline"/>
        </w:rPr>
        <w:t xml:space="preserve">$1 trillion bipartisan </w:t>
      </w:r>
      <w:r w:rsidRPr="00CB5E9F">
        <w:rPr>
          <w:rStyle w:val="StyleUnderline"/>
          <w:highlight w:val="cyan"/>
        </w:rPr>
        <w:t>infrastructure</w:t>
      </w:r>
      <w:r w:rsidRPr="00CB5E9F">
        <w:rPr>
          <w:rStyle w:val="StyleUnderline"/>
        </w:rPr>
        <w:t xml:space="preserve"> package</w:t>
      </w:r>
      <w:r w:rsidRPr="00CB5E9F">
        <w:rPr>
          <w:sz w:val="16"/>
        </w:rPr>
        <w:t>. “It’s only 90% done,” said Rep. Joyce Beatty, D-Ohio, the chair of the Congressional Black Caucus. “</w:t>
      </w:r>
      <w:proofErr w:type="gramStart"/>
      <w:r w:rsidRPr="00CB5E9F">
        <w:rPr>
          <w:sz w:val="16"/>
        </w:rPr>
        <w:t>So</w:t>
      </w:r>
      <w:proofErr w:type="gramEnd"/>
      <w:r w:rsidRPr="00CB5E9F">
        <w:rPr>
          <w:sz w:val="16"/>
        </w:rPr>
        <w:t xml:space="preserve"> </w:t>
      </w:r>
      <w:r w:rsidRPr="00CB5E9F">
        <w:rPr>
          <w:rStyle w:val="StyleUnderline"/>
        </w:rPr>
        <w:t>you got to get through the complicated</w:t>
      </w:r>
      <w:r w:rsidRPr="00CB5E9F">
        <w:rPr>
          <w:sz w:val="16"/>
        </w:rPr>
        <w:t xml:space="preserve"> — the last </w:t>
      </w:r>
      <w:r w:rsidRPr="00CB5E9F">
        <w:rPr>
          <w:rStyle w:val="StyleUnderline"/>
        </w:rPr>
        <w:t>10%</w:t>
      </w:r>
      <w:r w:rsidRPr="00CB5E9F">
        <w:rPr>
          <w:sz w:val="16"/>
        </w:rPr>
        <w:t xml:space="preserve">, as you know, is always the most difficult.” The fast-moving — then </w:t>
      </w:r>
      <w:r w:rsidRPr="00CB5E9F">
        <w:rPr>
          <w:rStyle w:val="Emphasis"/>
          <w:highlight w:val="cyan"/>
        </w:rPr>
        <w:t>slow</w:t>
      </w:r>
      <w:r w:rsidRPr="00CB5E9F">
        <w:rPr>
          <w:rStyle w:val="StyleUnderline"/>
          <w:highlight w:val="cyan"/>
        </w:rPr>
        <w:t>-crawling</w:t>
      </w:r>
      <w:r w:rsidRPr="00CB5E9F">
        <w:rPr>
          <w:sz w:val="16"/>
        </w:rPr>
        <w:t xml:space="preserve"> — </w:t>
      </w:r>
      <w:r w:rsidRPr="00CB5E9F">
        <w:rPr>
          <w:rStyle w:val="StyleUnderline"/>
        </w:rPr>
        <w:t>state-of-</w:t>
      </w:r>
      <w:r w:rsidRPr="00CB5E9F">
        <w:rPr>
          <w:rStyle w:val="StyleUnderline"/>
          <w:highlight w:val="cyan"/>
        </w:rPr>
        <w:t>play</w:t>
      </w:r>
      <w:r w:rsidRPr="00CB5E9F">
        <w:rPr>
          <w:sz w:val="16"/>
        </w:rPr>
        <w:t xml:space="preserve"> in Congress </w:t>
      </w:r>
      <w:r w:rsidRPr="00CB5E9F">
        <w:rPr>
          <w:rStyle w:val="StyleUnderline"/>
          <w:highlight w:val="cyan"/>
        </w:rPr>
        <w:t>puts</w:t>
      </w:r>
      <w:r w:rsidRPr="00CB5E9F">
        <w:rPr>
          <w:sz w:val="16"/>
        </w:rPr>
        <w:t xml:space="preserve"> the president and his party at </w:t>
      </w:r>
      <w:r w:rsidRPr="00CB5E9F">
        <w:rPr>
          <w:rStyle w:val="StyleUnderline"/>
        </w:rPr>
        <w:t xml:space="preserve">significant political </w:t>
      </w:r>
      <w:r w:rsidRPr="00CB5E9F">
        <w:rPr>
          <w:rStyle w:val="Emphasis"/>
          <w:highlight w:val="cyan"/>
        </w:rPr>
        <w:t>risk</w:t>
      </w:r>
      <w:r w:rsidRPr="00CB5E9F">
        <w:rPr>
          <w:sz w:val="16"/>
        </w:rPr>
        <w:t xml:space="preserve">. Biden’s slipping approval rating and the party’s own hold on Congress are at stake with the </w:t>
      </w:r>
      <w:r w:rsidRPr="00CB5E9F">
        <w:rPr>
          <w:rStyle w:val="StyleUnderline"/>
        </w:rPr>
        <w:t xml:space="preserve">2022 </w:t>
      </w:r>
      <w:r w:rsidRPr="00CB5E9F">
        <w:rPr>
          <w:rStyle w:val="StyleUnderline"/>
          <w:highlight w:val="cyan"/>
        </w:rPr>
        <w:t>midterm</w:t>
      </w:r>
      <w:r w:rsidRPr="00CB5E9F">
        <w:rPr>
          <w:rStyle w:val="StyleUnderline"/>
        </w:rPr>
        <w:t xml:space="preserve"> </w:t>
      </w:r>
      <w:r w:rsidRPr="00CB5E9F">
        <w:rPr>
          <w:rStyle w:val="Emphasis"/>
          <w:highlight w:val="cyan"/>
        </w:rPr>
        <w:t>election</w:t>
      </w:r>
      <w:r w:rsidRPr="00CB5E9F">
        <w:rPr>
          <w:rStyle w:val="StyleUnderline"/>
        </w:rPr>
        <w:t xml:space="preserve"> campaigns </w:t>
      </w:r>
      <w:r w:rsidRPr="00CB5E9F">
        <w:rPr>
          <w:rStyle w:val="StyleUnderline"/>
          <w:highlight w:val="cyan"/>
        </w:rPr>
        <w:t>soon underway</w:t>
      </w:r>
      <w:r w:rsidRPr="00CB5E9F">
        <w:rPr>
          <w:sz w:val="16"/>
        </w:rPr>
        <w:t xml:space="preserve">. </w:t>
      </w:r>
      <w:r w:rsidRPr="00CB5E9F">
        <w:rPr>
          <w:rStyle w:val="StyleUnderline"/>
        </w:rPr>
        <w:t>Democrats are struggling</w:t>
      </w:r>
      <w:r w:rsidRPr="00CB5E9F">
        <w:rPr>
          <w:sz w:val="16"/>
        </w:rPr>
        <w:t xml:space="preserve"> in governor's races next week in Virginia and New Jersey, where safe victories might have been expected. "It’s sort of stunning to me that we’re in this place,” exasperated Stephanie Murphy, D-Fla., told reporters late Thursday as the House adjourned. Biden arrived that morning on Capitol Hill triumphant in announcing a historic framework on the bill that he claimed would get 50 votes in the Senate. But the two Democratic Senate holdouts Manchin and Sinema responded — maybe, maybe not. Manchin and Sinema's reluctance to fully embrace Biden's plan set off a domino series of events that sent Biden to overseas summits empty handed and left the party portrayed as in disarray. House Speaker Nancy Pelosi was forced to abandon plans to pass the related measure, the $1 trillion bipartisan infrastructure plan, that has become tangled in the deliberations. </w:t>
      </w:r>
      <w:r w:rsidRPr="00CB5E9F">
        <w:rPr>
          <w:rStyle w:val="StyleUnderline"/>
          <w:highlight w:val="cyan"/>
        </w:rPr>
        <w:t>Progressives</w:t>
      </w:r>
      <w:r w:rsidRPr="00CB5E9F">
        <w:rPr>
          <w:rStyle w:val="StyleUnderline"/>
        </w:rPr>
        <w:t xml:space="preserve"> have been </w:t>
      </w:r>
      <w:r w:rsidRPr="00CB5E9F">
        <w:rPr>
          <w:rStyle w:val="Emphasis"/>
          <w:highlight w:val="cyan"/>
        </w:rPr>
        <w:t>refusing</w:t>
      </w:r>
      <w:r w:rsidRPr="00CB5E9F">
        <w:rPr>
          <w:sz w:val="16"/>
        </w:rPr>
        <w:t xml:space="preserve"> to vote for that public works package of roads, bridges and broadband, withholding their support </w:t>
      </w:r>
      <w:r w:rsidRPr="00CB5E9F">
        <w:rPr>
          <w:rStyle w:val="StyleUnderline"/>
          <w:highlight w:val="cyan"/>
        </w:rPr>
        <w:t>as</w:t>
      </w:r>
      <w:r w:rsidRPr="00CB5E9F">
        <w:rPr>
          <w:rStyle w:val="StyleUnderline"/>
        </w:rPr>
        <w:t xml:space="preserve"> </w:t>
      </w:r>
      <w:r w:rsidRPr="00CB5E9F">
        <w:rPr>
          <w:rStyle w:val="StyleUnderline"/>
          <w:highlight w:val="cyan"/>
        </w:rPr>
        <w:t>leverage</w:t>
      </w:r>
      <w:r w:rsidRPr="00CB5E9F">
        <w:rPr>
          <w:rStyle w:val="StyleUnderline"/>
        </w:rPr>
        <w:t xml:space="preserve"> for assurances that Manchin and Sinema are on board with Biden’s big bill</w:t>
      </w:r>
      <w:r w:rsidRPr="00CB5E9F">
        <w:rPr>
          <w:sz w:val="16"/>
        </w:rPr>
        <w:t xml:space="preserve">. "Everyone is very clear that the </w:t>
      </w:r>
      <w:r w:rsidRPr="00CB5E9F">
        <w:rPr>
          <w:rStyle w:val="StyleUnderline"/>
          <w:highlight w:val="cyan"/>
        </w:rPr>
        <w:t>biggest problem</w:t>
      </w:r>
      <w:r w:rsidRPr="00CB5E9F">
        <w:rPr>
          <w:sz w:val="16"/>
        </w:rPr>
        <w:t xml:space="preserve"> we have here </w:t>
      </w:r>
      <w:r w:rsidRPr="00CB5E9F">
        <w:rPr>
          <w:rStyle w:val="StyleUnderline"/>
        </w:rPr>
        <w:t xml:space="preserve">is </w:t>
      </w:r>
      <w:r w:rsidRPr="00CB5E9F">
        <w:rPr>
          <w:rStyle w:val="Emphasis"/>
          <w:highlight w:val="cyan"/>
        </w:rPr>
        <w:t>Manchin</w:t>
      </w:r>
      <w:r w:rsidRPr="00CB5E9F">
        <w:rPr>
          <w:rStyle w:val="StyleUnderline"/>
        </w:rPr>
        <w:t xml:space="preserve"> </w:t>
      </w:r>
      <w:r w:rsidRPr="00CB5E9F">
        <w:rPr>
          <w:rStyle w:val="StyleUnderline"/>
          <w:highlight w:val="cyan"/>
        </w:rPr>
        <w:t>and</w:t>
      </w:r>
      <w:r w:rsidRPr="00CB5E9F">
        <w:rPr>
          <w:rStyle w:val="StyleUnderline"/>
        </w:rPr>
        <w:t xml:space="preserve"> </w:t>
      </w:r>
      <w:r w:rsidRPr="00CB5E9F">
        <w:rPr>
          <w:rStyle w:val="Emphasis"/>
          <w:highlight w:val="cyan"/>
        </w:rPr>
        <w:t>Sinema</w:t>
      </w:r>
      <w:r w:rsidRPr="00CB5E9F">
        <w:rPr>
          <w:sz w:val="16"/>
        </w:rPr>
        <w:t xml:space="preserve">,” Rep. Ruben Gallego of Arizona told reporters. “We don’t trust them. We </w:t>
      </w:r>
      <w:r w:rsidRPr="00CB5E9F">
        <w:rPr>
          <w:rStyle w:val="StyleUnderline"/>
        </w:rPr>
        <w:t>need to hear</w:t>
      </w:r>
      <w:r w:rsidRPr="00CB5E9F">
        <w:rPr>
          <w:sz w:val="16"/>
        </w:rPr>
        <w:t xml:space="preserve"> from them that </w:t>
      </w:r>
      <w:r w:rsidRPr="00CB5E9F">
        <w:rPr>
          <w:rStyle w:val="StyleUnderline"/>
        </w:rPr>
        <w:t>they’re actually in agreement</w:t>
      </w:r>
      <w:r w:rsidRPr="00CB5E9F">
        <w:rPr>
          <w:sz w:val="16"/>
        </w:rPr>
        <w:t xml:space="preserve"> with the president’s framework.” </w:t>
      </w:r>
      <w:r w:rsidRPr="00CB5E9F">
        <w:rPr>
          <w:rStyle w:val="Emphasis"/>
          <w:highlight w:val="cyan"/>
        </w:rPr>
        <w:t>Still</w:t>
      </w:r>
      <w:r w:rsidRPr="00CB5E9F">
        <w:rPr>
          <w:sz w:val="16"/>
        </w:rPr>
        <w:t xml:space="preserve">, </w:t>
      </w:r>
      <w:r w:rsidRPr="00CB5E9F">
        <w:rPr>
          <w:rStyle w:val="StyleUnderline"/>
          <w:highlight w:val="cyan"/>
        </w:rPr>
        <w:t>step by step</w:t>
      </w:r>
      <w:r w:rsidRPr="00CB5E9F">
        <w:rPr>
          <w:sz w:val="16"/>
        </w:rPr>
        <w:t xml:space="preserve">, Pelosi and </w:t>
      </w:r>
      <w:r w:rsidRPr="00CB5E9F">
        <w:rPr>
          <w:rStyle w:val="StyleUnderline"/>
          <w:highlight w:val="cyan"/>
        </w:rPr>
        <w:t>Senate</w:t>
      </w:r>
      <w:r w:rsidRPr="00CB5E9F">
        <w:rPr>
          <w:sz w:val="16"/>
        </w:rPr>
        <w:t xml:space="preserve"> Majority Leader Chuck Schumer </w:t>
      </w:r>
      <w:r w:rsidRPr="00CB5E9F">
        <w:rPr>
          <w:rStyle w:val="StyleUnderline"/>
        </w:rPr>
        <w:t xml:space="preserve">are </w:t>
      </w:r>
      <w:r w:rsidRPr="00CB5E9F">
        <w:rPr>
          <w:rStyle w:val="Emphasis"/>
          <w:highlight w:val="cyan"/>
        </w:rPr>
        <w:t>edging</w:t>
      </w:r>
      <w:r w:rsidRPr="00CB5E9F">
        <w:rPr>
          <w:rStyle w:val="StyleUnderline"/>
        </w:rPr>
        <w:t xml:space="preserve"> their </w:t>
      </w:r>
      <w:r w:rsidRPr="00CB5E9F">
        <w:rPr>
          <w:rStyle w:val="StyleUnderline"/>
          <w:highlight w:val="cyan"/>
        </w:rPr>
        <w:t>caucuses</w:t>
      </w:r>
      <w:r w:rsidRPr="00CB5E9F">
        <w:rPr>
          <w:rStyle w:val="StyleUnderline"/>
        </w:rPr>
        <w:t xml:space="preserve"> </w:t>
      </w:r>
      <w:r w:rsidRPr="00CB5E9F">
        <w:rPr>
          <w:rStyle w:val="StyleUnderline"/>
          <w:highlight w:val="cyan"/>
        </w:rPr>
        <w:t xml:space="preserve">closer to </w:t>
      </w:r>
      <w:r w:rsidRPr="00CB5E9F">
        <w:rPr>
          <w:rStyle w:val="Emphasis"/>
          <w:highlight w:val="cyan"/>
        </w:rPr>
        <w:t>resolving</w:t>
      </w:r>
      <w:r w:rsidRPr="00CB5E9F">
        <w:rPr>
          <w:rStyle w:val="StyleUnderline"/>
        </w:rPr>
        <w:t xml:space="preserve"> their </w:t>
      </w:r>
      <w:r w:rsidRPr="00CB5E9F">
        <w:rPr>
          <w:rStyle w:val="Emphasis"/>
          <w:highlight w:val="cyan"/>
        </w:rPr>
        <w:t>differences</w:t>
      </w:r>
      <w:r w:rsidRPr="00CB5E9F">
        <w:rPr>
          <w:sz w:val="16"/>
        </w:rPr>
        <w:t xml:space="preserve"> over what would be the most ambitious federal investments in social services in generations and some $555 billion in climate change strategies. “We </w:t>
      </w:r>
      <w:r w:rsidRPr="00CB5E9F">
        <w:rPr>
          <w:rStyle w:val="StyleUnderline"/>
        </w:rPr>
        <w:t xml:space="preserve">will </w:t>
      </w:r>
      <w:r w:rsidRPr="00CB5E9F">
        <w:rPr>
          <w:rStyle w:val="StyleUnderline"/>
          <w:highlight w:val="cyan"/>
        </w:rPr>
        <w:t xml:space="preserve">vote </w:t>
      </w:r>
      <w:r w:rsidRPr="00CB5E9F">
        <w:rPr>
          <w:rStyle w:val="Emphasis"/>
          <w:highlight w:val="cyan"/>
        </w:rPr>
        <w:t>both</w:t>
      </w:r>
      <w:r w:rsidRPr="00CB5E9F">
        <w:rPr>
          <w:rStyle w:val="StyleUnderline"/>
          <w:highlight w:val="cyan"/>
        </w:rPr>
        <w:t xml:space="preserve"> bills</w:t>
      </w:r>
      <w:r w:rsidRPr="00CB5E9F">
        <w:rPr>
          <w:rStyle w:val="StyleUnderline"/>
        </w:rPr>
        <w:t xml:space="preserve"> </w:t>
      </w:r>
      <w:r w:rsidRPr="00CB5E9F">
        <w:rPr>
          <w:rStyle w:val="StyleUnderline"/>
          <w:highlight w:val="cyan"/>
        </w:rPr>
        <w:t>through</w:t>
      </w:r>
      <w:r w:rsidRPr="00CB5E9F">
        <w:rPr>
          <w:sz w:val="16"/>
        </w:rPr>
        <w:t xml:space="preserve">,” said Rep. Pramila Jayapal, D-Wash., the chairwoman of the progressive caucus, after endorsing Biden's plan. </w:t>
      </w:r>
      <w:r w:rsidRPr="00CB5E9F">
        <w:rPr>
          <w:rStyle w:val="StyleUnderline"/>
          <w:highlight w:val="cyan"/>
        </w:rPr>
        <w:t>Lawmakers</w:t>
      </w:r>
      <w:r w:rsidRPr="00CB5E9F">
        <w:rPr>
          <w:rStyle w:val="StyleUnderline"/>
        </w:rPr>
        <w:t xml:space="preserve"> </w:t>
      </w:r>
      <w:r w:rsidRPr="00CB5E9F">
        <w:rPr>
          <w:rStyle w:val="StyleUnderline"/>
          <w:highlight w:val="cyan"/>
        </w:rPr>
        <w:t>are</w:t>
      </w:r>
      <w:r w:rsidRPr="00CB5E9F">
        <w:rPr>
          <w:rStyle w:val="StyleUnderline"/>
        </w:rPr>
        <w:t xml:space="preserve"> expected to spend the weekend </w:t>
      </w:r>
      <w:r w:rsidRPr="00CB5E9F">
        <w:rPr>
          <w:rStyle w:val="Emphasis"/>
          <w:highlight w:val="cyan"/>
        </w:rPr>
        <w:t>negotiating</w:t>
      </w:r>
      <w:r w:rsidRPr="00CB5E9F">
        <w:rPr>
          <w:rStyle w:val="StyleUnderline"/>
        </w:rPr>
        <w:t xml:space="preserve"> </w:t>
      </w:r>
      <w:r w:rsidRPr="00CB5E9F">
        <w:rPr>
          <w:rStyle w:val="StyleUnderline"/>
          <w:highlight w:val="cyan"/>
        </w:rPr>
        <w:t>final details</w:t>
      </w:r>
      <w:r w:rsidRPr="00CB5E9F">
        <w:rPr>
          <w:rStyle w:val="StyleUnderline"/>
        </w:rPr>
        <w:t xml:space="preserve"> on text</w:t>
      </w:r>
      <w:r w:rsidRPr="00CB5E9F">
        <w:rPr>
          <w:sz w:val="16"/>
        </w:rPr>
        <w:t xml:space="preserve"> that’s swelling beyond 1,600 pages. Some are trying to restore a paid family leave program or lower prescription drug costs that fell out of Biden's framework. </w:t>
      </w:r>
      <w:r w:rsidRPr="00CB5E9F">
        <w:rPr>
          <w:rStyle w:val="StyleUnderline"/>
          <w:highlight w:val="cyan"/>
        </w:rPr>
        <w:t>Manchin</w:t>
      </w:r>
      <w:r w:rsidRPr="00CB5E9F">
        <w:rPr>
          <w:rStyle w:val="StyleUnderline"/>
        </w:rPr>
        <w:t xml:space="preserve"> and </w:t>
      </w:r>
      <w:r w:rsidRPr="00CB5E9F">
        <w:rPr>
          <w:rStyle w:val="StyleUnderline"/>
          <w:highlight w:val="cyan"/>
        </w:rPr>
        <w:t>Sinema</w:t>
      </w:r>
      <w:r w:rsidRPr="00CB5E9F">
        <w:rPr>
          <w:sz w:val="16"/>
        </w:rPr>
        <w:t xml:space="preserve">, the two holdouts, now </w:t>
      </w:r>
      <w:r w:rsidRPr="00CB5E9F">
        <w:rPr>
          <w:rStyle w:val="StyleUnderline"/>
          <w:highlight w:val="cyan"/>
        </w:rPr>
        <w:t>hold</w:t>
      </w:r>
      <w:r w:rsidRPr="00CB5E9F">
        <w:rPr>
          <w:rStyle w:val="StyleUnderline"/>
        </w:rPr>
        <w:t xml:space="preserve"> </w:t>
      </w:r>
      <w:r w:rsidRPr="00CB5E9F">
        <w:rPr>
          <w:rStyle w:val="Emphasis"/>
          <w:highlight w:val="cyan"/>
        </w:rPr>
        <w:t>enormous</w:t>
      </w:r>
      <w:r w:rsidRPr="00CB5E9F">
        <w:rPr>
          <w:rStyle w:val="StyleUnderline"/>
        </w:rPr>
        <w:t xml:space="preserve"> </w:t>
      </w:r>
      <w:r w:rsidRPr="00CB5E9F">
        <w:rPr>
          <w:rStyle w:val="StyleUnderline"/>
          <w:highlight w:val="cyan"/>
        </w:rPr>
        <w:t>power</w:t>
      </w:r>
      <w:r w:rsidRPr="00CB5E9F">
        <w:rPr>
          <w:sz w:val="16"/>
        </w:rPr>
        <w:t xml:space="preserve">, essentially deciding whether Biden will be able to deliver on the Democrats’ major campaign promises. </w:t>
      </w:r>
      <w:r w:rsidRPr="00CB5E9F">
        <w:rPr>
          <w:rStyle w:val="StyleUnderline"/>
          <w:highlight w:val="cyan"/>
        </w:rPr>
        <w:t>Both have</w:t>
      </w:r>
      <w:r w:rsidRPr="00CB5E9F">
        <w:rPr>
          <w:rStyle w:val="StyleUnderline"/>
        </w:rPr>
        <w:t xml:space="preserve"> </w:t>
      </w:r>
      <w:r w:rsidRPr="00CB5E9F">
        <w:rPr>
          <w:rStyle w:val="Emphasis"/>
        </w:rPr>
        <w:t>privately</w:t>
      </w:r>
      <w:r w:rsidRPr="00CB5E9F">
        <w:rPr>
          <w:rStyle w:val="StyleUnderline"/>
        </w:rPr>
        <w:t xml:space="preserve"> </w:t>
      </w:r>
      <w:r w:rsidRPr="00CB5E9F">
        <w:rPr>
          <w:rStyle w:val="StyleUnderline"/>
          <w:highlight w:val="cyan"/>
        </w:rPr>
        <w:t>indicated</w:t>
      </w:r>
      <w:r w:rsidRPr="00CB5E9F">
        <w:rPr>
          <w:rStyle w:val="StyleUnderline"/>
        </w:rPr>
        <w:t xml:space="preserve"> that </w:t>
      </w:r>
      <w:r w:rsidRPr="00CB5E9F">
        <w:rPr>
          <w:rStyle w:val="StyleUnderline"/>
          <w:highlight w:val="cyan"/>
        </w:rPr>
        <w:t>they are on board</w:t>
      </w:r>
      <w:r w:rsidRPr="00CB5E9F">
        <w:rPr>
          <w:sz w:val="16"/>
        </w:rPr>
        <w:t xml:space="preserve">, according to Democratic Sen. Chris Coons of Delaware, a Biden ally. “I have </w:t>
      </w:r>
      <w:r w:rsidRPr="00CB5E9F">
        <w:rPr>
          <w:rStyle w:val="StyleUnderline"/>
          <w:highlight w:val="cyan"/>
        </w:rPr>
        <w:t xml:space="preserve">new </w:t>
      </w:r>
      <w:r w:rsidRPr="00CB5E9F">
        <w:rPr>
          <w:rStyle w:val="Emphasis"/>
          <w:highlight w:val="cyan"/>
        </w:rPr>
        <w:t>optimism</w:t>
      </w:r>
      <w:r w:rsidRPr="00CB5E9F">
        <w:rPr>
          <w:sz w:val="16"/>
        </w:rPr>
        <w:t xml:space="preserve">,” tweeted Sen. Brian Schatz, D-Hawaii, who was part of a small entourage that met privately with Sinema at the Capitol. “Same,” responded Rep. Joe Neguse, D-Colo., who served as a bridge between progressives and the Arizona senator. But </w:t>
      </w:r>
      <w:r w:rsidRPr="00CB5E9F">
        <w:rPr>
          <w:rStyle w:val="StyleUnderline"/>
        </w:rPr>
        <w:t xml:space="preserve">it </w:t>
      </w:r>
      <w:r w:rsidRPr="00CB5E9F">
        <w:rPr>
          <w:rStyle w:val="Emphasis"/>
          <w:highlight w:val="cyan"/>
        </w:rPr>
        <w:t xml:space="preserve">won’t be </w:t>
      </w:r>
      <w:proofErr w:type="gramStart"/>
      <w:r w:rsidRPr="00CB5E9F">
        <w:rPr>
          <w:rStyle w:val="Emphasis"/>
          <w:highlight w:val="cyan"/>
        </w:rPr>
        <w:t>easy</w:t>
      </w:r>
      <w:r w:rsidRPr="00CB5E9F">
        <w:rPr>
          <w:rStyle w:val="StyleUnderline"/>
        </w:rPr>
        <w:t>, if</w:t>
      </w:r>
      <w:proofErr w:type="gramEnd"/>
      <w:r w:rsidRPr="00CB5E9F">
        <w:rPr>
          <w:rStyle w:val="StyleUnderline"/>
        </w:rPr>
        <w:t xml:space="preserve"> past </w:t>
      </w:r>
      <w:r w:rsidRPr="00CB5E9F">
        <w:rPr>
          <w:rStyle w:val="StyleUnderline"/>
          <w:highlight w:val="cyan"/>
        </w:rPr>
        <w:t>congressional</w:t>
      </w:r>
      <w:r w:rsidRPr="00CB5E9F">
        <w:rPr>
          <w:rStyle w:val="StyleUnderline"/>
        </w:rPr>
        <w:t xml:space="preserve"> </w:t>
      </w:r>
      <w:r w:rsidRPr="00CB5E9F">
        <w:rPr>
          <w:rStyle w:val="Emphasis"/>
          <w:highlight w:val="cyan"/>
        </w:rPr>
        <w:t>battles</w:t>
      </w:r>
      <w:r w:rsidRPr="00CB5E9F">
        <w:rPr>
          <w:rStyle w:val="StyleUnderline"/>
        </w:rPr>
        <w:t xml:space="preserve"> are any measure. Legislating is work that </w:t>
      </w:r>
      <w:r w:rsidRPr="00CB5E9F">
        <w:rPr>
          <w:rStyle w:val="StyleUnderline"/>
          <w:highlight w:val="cyan"/>
        </w:rPr>
        <w:t xml:space="preserve">takes </w:t>
      </w:r>
      <w:r w:rsidRPr="00CB5E9F">
        <w:rPr>
          <w:rStyle w:val="Emphasis"/>
          <w:highlight w:val="cyan"/>
        </w:rPr>
        <w:t>time</w:t>
      </w:r>
      <w:r w:rsidRPr="00CB5E9F">
        <w:rPr>
          <w:sz w:val="16"/>
        </w:rPr>
        <w:t xml:space="preserve"> and rarely happens on schedule.</w:t>
      </w:r>
      <w:r>
        <w:rPr>
          <w:sz w:val="16"/>
        </w:rPr>
        <w:t>’</w:t>
      </w:r>
    </w:p>
    <w:p w14:paraId="7F3294EB" w14:textId="77777777" w:rsidR="00FB5B84" w:rsidRDefault="00FB5B84" w:rsidP="00FB5B84">
      <w:pPr>
        <w:pStyle w:val="Heading3"/>
      </w:pPr>
      <w:bookmarkStart w:id="5" w:name="BlockBM8"/>
      <w:r>
        <w:t>Link---2NC</w:t>
      </w:r>
    </w:p>
    <w:p w14:paraId="5287EB17" w14:textId="77777777" w:rsidR="00FB5B84" w:rsidRPr="00F77611" w:rsidRDefault="00FB5B84" w:rsidP="00FB5B84">
      <w:pPr>
        <w:pStyle w:val="Heading4"/>
      </w:pPr>
      <w:r>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4352A49A" w14:textId="77777777" w:rsidR="00FB5B84" w:rsidRDefault="00FB5B84" w:rsidP="00FB5B84">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w:t>
      </w:r>
      <w:proofErr w:type="spellStart"/>
      <w:r>
        <w:t>Okuliar</w:t>
      </w:r>
      <w:proofErr w:type="spellEnd"/>
      <w:r>
        <w:t>, Co-chair Global Antitrust Law Practice Group at Morrison Forrester, “Antitrust Update: Up and Down the Avenue”, 3/22/2021, https://www.mofo.com/resources/insights/210322-atr-update.html</w:t>
      </w:r>
    </w:p>
    <w:p w14:paraId="54817A37" w14:textId="77777777" w:rsidR="00FB5B84" w:rsidRPr="006D0913" w:rsidRDefault="00FB5B84" w:rsidP="00FB5B84">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063A7AC2" w14:textId="77777777" w:rsidR="00FB5B84" w:rsidRPr="006D0913" w:rsidRDefault="00FB5B84" w:rsidP="00FB5B84">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0C8411BD" w14:textId="77777777" w:rsidR="00FB5B84" w:rsidRPr="006D0913" w:rsidRDefault="00FB5B84" w:rsidP="00FB5B84">
      <w:pPr>
        <w:rPr>
          <w:sz w:val="12"/>
          <w:szCs w:val="18"/>
        </w:rPr>
      </w:pPr>
      <w:r w:rsidRPr="006D0913">
        <w:rPr>
          <w:sz w:val="12"/>
          <w:szCs w:val="18"/>
        </w:rPr>
        <w:t xml:space="preserve">Two to go </w:t>
      </w:r>
    </w:p>
    <w:p w14:paraId="41A9280C" w14:textId="77777777" w:rsidR="00FB5B84" w:rsidRPr="006D0913" w:rsidRDefault="00FB5B84" w:rsidP="00FB5B84">
      <w:pPr>
        <w:rPr>
          <w:sz w:val="12"/>
          <w:szCs w:val="18"/>
        </w:rPr>
      </w:pPr>
      <w:r w:rsidRPr="006D0913">
        <w:rPr>
          <w:sz w:val="12"/>
          <w:szCs w:val="18"/>
        </w:rPr>
        <w:t xml:space="preserve">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w:t>
      </w:r>
      <w:proofErr w:type="spellStart"/>
      <w:r w:rsidRPr="006D0913">
        <w:rPr>
          <w:sz w:val="12"/>
          <w:szCs w:val="18"/>
        </w:rPr>
        <w:t>Delrahim</w:t>
      </w:r>
      <w:proofErr w:type="spellEnd"/>
      <w:r w:rsidRPr="006D0913">
        <w:rPr>
          <w:sz w:val="12"/>
          <w:szCs w:val="18"/>
        </w:rPr>
        <w:t xml:space="preserve"> was nominated in March 2017 but not confirmed until September 2017.</w:t>
      </w:r>
    </w:p>
    <w:p w14:paraId="11722A88" w14:textId="77777777" w:rsidR="00FB5B84" w:rsidRPr="006D0913" w:rsidRDefault="00FB5B84" w:rsidP="00FB5B84">
      <w:pPr>
        <w:rPr>
          <w:sz w:val="12"/>
          <w:szCs w:val="18"/>
        </w:rPr>
      </w:pPr>
      <w:r w:rsidRPr="006D0913">
        <w:rPr>
          <w:sz w:val="12"/>
          <w:szCs w:val="18"/>
        </w:rPr>
        <w:t>Interestingly, the pressure to nominate like-minded antitrust reformers for these two positions is coming from multiple angles. One public interest group recently sent a letter to White House chief of staff Ron Klain and, after “highly commend[</w:t>
      </w:r>
      <w:proofErr w:type="spellStart"/>
      <w:r w:rsidRPr="006D0913">
        <w:rPr>
          <w:sz w:val="12"/>
          <w:szCs w:val="18"/>
        </w:rPr>
        <w:t>ing</w:t>
      </w:r>
      <w:proofErr w:type="spellEnd"/>
      <w:r w:rsidRPr="006D0913">
        <w:rPr>
          <w:sz w:val="12"/>
          <w:szCs w:val="18"/>
        </w:rPr>
        <w:t>]”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63D65289" w14:textId="77777777" w:rsidR="00FB5B84" w:rsidRPr="006D0913" w:rsidRDefault="00FB5B84" w:rsidP="00FB5B84">
      <w:pPr>
        <w:rPr>
          <w:sz w:val="12"/>
          <w:szCs w:val="18"/>
        </w:rPr>
      </w:pPr>
      <w:r w:rsidRPr="006D0913">
        <w:rPr>
          <w:sz w:val="12"/>
          <w:szCs w:val="18"/>
        </w:rPr>
        <w:t>Meanwhile, on Capitol Hill …</w:t>
      </w:r>
    </w:p>
    <w:p w14:paraId="30293547" w14:textId="77777777" w:rsidR="00FB5B84" w:rsidRPr="006D0913" w:rsidRDefault="00FB5B84" w:rsidP="00FB5B84">
      <w:pPr>
        <w:rPr>
          <w:u w:val="single"/>
        </w:rPr>
      </w:pPr>
      <w:r w:rsidRPr="006D0913">
        <w:rPr>
          <w:sz w:val="16"/>
        </w:rPr>
        <w:t xml:space="preserve">Down the avenue, Congress is debating whether to provide the agencies with additional tools and resources. But </w:t>
      </w:r>
      <w:r w:rsidRPr="006D0913">
        <w:rPr>
          <w:rStyle w:val="StyleUnderline"/>
        </w:rPr>
        <w:t>how realistic are the prospects for legislative reform?</w:t>
      </w:r>
    </w:p>
    <w:p w14:paraId="37EDA0A9" w14:textId="77777777" w:rsidR="00FB5B84" w:rsidRPr="006D0913" w:rsidRDefault="00FB5B84" w:rsidP="00FB5B84">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32395241" w14:textId="77777777" w:rsidR="00FB5B84" w:rsidRPr="006D0913" w:rsidRDefault="00FB5B84" w:rsidP="00FB5B84">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w:t>
      </w:r>
      <w:proofErr w:type="gramStart"/>
      <w:r w:rsidRPr="006D0913">
        <w:rPr>
          <w:sz w:val="12"/>
          <w:szCs w:val="18"/>
        </w:rPr>
        <w:t>2021</w:t>
      </w:r>
      <w:proofErr w:type="gramEnd"/>
      <w:r w:rsidRPr="006D0913">
        <w:rPr>
          <w:sz w:val="12"/>
          <w:szCs w:val="18"/>
        </w:rPr>
        <w:t xml:space="preserve">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5C155FCD" w14:textId="77777777" w:rsidR="00FB5B84" w:rsidRPr="006D0913" w:rsidRDefault="00FB5B84" w:rsidP="00FB5B84">
      <w:pPr>
        <w:rPr>
          <w:sz w:val="12"/>
          <w:szCs w:val="18"/>
        </w:rPr>
      </w:pPr>
      <w:r w:rsidRPr="006D0913">
        <w:rPr>
          <w:sz w:val="12"/>
          <w:szCs w:val="18"/>
        </w:rPr>
        <w:t>So, what does it all mean?</w:t>
      </w:r>
    </w:p>
    <w:p w14:paraId="3B0933A9" w14:textId="77777777" w:rsidR="00FB5B84" w:rsidRPr="006D0913" w:rsidRDefault="00FB5B84" w:rsidP="00FB5B84">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6B0F9B5B" w14:textId="77777777" w:rsidR="00FB5B84" w:rsidRDefault="00FB5B84" w:rsidP="00FB5B84">
      <w:pPr>
        <w:rPr>
          <w:sz w:val="16"/>
        </w:rPr>
      </w:pPr>
      <w:r w:rsidRPr="006D0913">
        <w:rPr>
          <w:rStyle w:val="StyleUnderline"/>
        </w:rPr>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r w:rsidRPr="00F77611">
        <w:rPr>
          <w:rStyle w:val="StyleUnderline"/>
          <w:highlight w:val="cyan"/>
        </w:rPr>
        <w:t xml:space="preserve">In light of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50C7DE67" w14:textId="77777777" w:rsidR="00FB5B84" w:rsidRDefault="00FB5B84" w:rsidP="00FB5B84">
      <w:pPr>
        <w:pStyle w:val="Heading3"/>
      </w:pPr>
      <w:bookmarkStart w:id="6" w:name="BlockBM225"/>
      <w:bookmarkStart w:id="7" w:name="PocketBM224"/>
      <w:bookmarkEnd w:id="5"/>
      <w:r>
        <w:t>Big Tech Link---2NC</w:t>
      </w:r>
    </w:p>
    <w:p w14:paraId="1EAC086F" w14:textId="77777777" w:rsidR="00FB5B84" w:rsidRDefault="00FB5B84" w:rsidP="00FB5B84">
      <w:pPr>
        <w:pStyle w:val="Heading4"/>
      </w:pPr>
      <w:r>
        <w:t xml:space="preserve">The plan’s </w:t>
      </w:r>
      <w:r>
        <w:rPr>
          <w:u w:val="single"/>
        </w:rPr>
        <w:t>unpopular</w:t>
      </w:r>
      <w:r>
        <w:t xml:space="preserve"> with the GOP and </w:t>
      </w:r>
      <w:r>
        <w:rPr>
          <w:u w:val="single"/>
        </w:rPr>
        <w:t>splits</w:t>
      </w:r>
      <w:r>
        <w:t xml:space="preserve"> Dem unity</w:t>
      </w:r>
    </w:p>
    <w:p w14:paraId="48CC5D32" w14:textId="77777777" w:rsidR="00FB5B84" w:rsidRDefault="00FB5B84" w:rsidP="00FB5B84">
      <w:r>
        <w:t xml:space="preserve">Casey </w:t>
      </w:r>
      <w:r w:rsidRPr="00B669D3">
        <w:rPr>
          <w:rStyle w:val="Style13ptBold"/>
        </w:rPr>
        <w:t>Newton 21</w:t>
      </w:r>
      <w:r>
        <w:t xml:space="preserve">, Contributing Editor at The Verge, Founder and Editor of Platformer, BS from Northwestern University, “Why </w:t>
      </w:r>
      <w:proofErr w:type="gramStart"/>
      <w:r>
        <w:t>The</w:t>
      </w:r>
      <w:proofErr w:type="gramEnd"/>
      <w:r>
        <w:t xml:space="preserve"> Tech Antitrust Reform Bills Are Struggling To Move Forward”, The Verge, 6/24/2021, https://www.theverge.com/2021/6/24/22548317/tech-antitrust-reform-bills-congress-democrats-republicans-editorial</w:t>
      </w:r>
    </w:p>
    <w:p w14:paraId="63201CF5" w14:textId="77777777" w:rsidR="00FB5B84" w:rsidRPr="00B669D3" w:rsidRDefault="00FB5B84" w:rsidP="00FB5B84">
      <w:pPr>
        <w:rPr>
          <w:sz w:val="16"/>
        </w:rPr>
      </w:pPr>
      <w:r w:rsidRPr="00FF700F">
        <w:rPr>
          <w:rStyle w:val="StyleUnderline"/>
          <w:highlight w:val="cyan"/>
        </w:rPr>
        <w:t>Watching Congress debate</w:t>
      </w:r>
      <w:r w:rsidRPr="00B669D3">
        <w:rPr>
          <w:sz w:val="16"/>
        </w:rPr>
        <w:t xml:space="preserve"> a package of </w:t>
      </w:r>
      <w:r w:rsidRPr="00FF700F">
        <w:rPr>
          <w:rStyle w:val="StyleUnderline"/>
          <w:highlight w:val="cyan"/>
        </w:rPr>
        <w:t>tech reform</w:t>
      </w:r>
      <w:r w:rsidRPr="00B669D3">
        <w:rPr>
          <w:rStyle w:val="StyleUnderline"/>
        </w:rPr>
        <w:t xml:space="preserve"> bills</w:t>
      </w:r>
      <w:r w:rsidRPr="00B669D3">
        <w:rPr>
          <w:sz w:val="16"/>
        </w:rPr>
        <w:t xml:space="preserve"> this week </w:t>
      </w:r>
      <w:r w:rsidRPr="00B669D3">
        <w:rPr>
          <w:rStyle w:val="StyleUnderline"/>
        </w:rPr>
        <w:t>has been</w:t>
      </w:r>
      <w:r w:rsidRPr="00B669D3">
        <w:rPr>
          <w:sz w:val="16"/>
        </w:rPr>
        <w:t xml:space="preserve"> sort of </w:t>
      </w:r>
      <w:r w:rsidRPr="00B669D3">
        <w:rPr>
          <w:rStyle w:val="StyleUnderline"/>
        </w:rPr>
        <w:t>like watching a group</w:t>
      </w:r>
      <w:r w:rsidRPr="00B669D3">
        <w:rPr>
          <w:sz w:val="16"/>
        </w:rPr>
        <w:t xml:space="preserve"> of people ordered to </w:t>
      </w:r>
      <w:r w:rsidRPr="00B669D3">
        <w:rPr>
          <w:rStyle w:val="StyleUnderline"/>
        </w:rPr>
        <w:t xml:space="preserve">eat a giant submarine sandwich all at the same time. Everyone has started in a different place, </w:t>
      </w:r>
      <w:r w:rsidRPr="00FF700F">
        <w:rPr>
          <w:rStyle w:val="Emphasis"/>
          <w:highlight w:val="cyan"/>
        </w:rPr>
        <w:t>no one agrees on a path forward</w:t>
      </w:r>
      <w:r w:rsidRPr="00B669D3">
        <w:rPr>
          <w:rStyle w:val="StyleUnderline"/>
        </w:rPr>
        <w:t xml:space="preserve">, and people almost </w:t>
      </w:r>
      <w:r w:rsidRPr="00B669D3">
        <w:rPr>
          <w:rStyle w:val="Emphasis"/>
        </w:rPr>
        <w:t>can’t help butting heads</w:t>
      </w:r>
      <w:r w:rsidRPr="00B669D3">
        <w:rPr>
          <w:sz w:val="16"/>
        </w:rPr>
        <w:t>.</w:t>
      </w:r>
    </w:p>
    <w:p w14:paraId="6203BC04" w14:textId="77777777" w:rsidR="00FB5B84" w:rsidRPr="00B669D3" w:rsidRDefault="00FB5B84" w:rsidP="00FB5B84">
      <w:pPr>
        <w:rPr>
          <w:sz w:val="10"/>
          <w:szCs w:val="16"/>
        </w:rPr>
      </w:pPr>
      <w:r w:rsidRPr="00B669D3">
        <w:rPr>
          <w:sz w:val="10"/>
          <w:szCs w:val="16"/>
        </w:rPr>
        <w:t>This should be a moment of huge importance in the history of tech and democracy in the United States. The House Judiciary Committee investigated competition in the tech industry for a year. During that time, Congress held 10 hearings. In the end, a 449-page report on the subject was produced. And from that report came a package of bills that, if passed, would reshape the tech industry and probably some other large corporations as well.</w:t>
      </w:r>
    </w:p>
    <w:p w14:paraId="4450DD90" w14:textId="77777777" w:rsidR="00FB5B84" w:rsidRPr="00B669D3" w:rsidRDefault="00FB5B84" w:rsidP="00FB5B84">
      <w:pPr>
        <w:rPr>
          <w:sz w:val="10"/>
          <w:szCs w:val="16"/>
        </w:rPr>
      </w:pPr>
      <w:r w:rsidRPr="00B669D3">
        <w:rPr>
          <w:sz w:val="10"/>
          <w:szCs w:val="16"/>
        </w:rPr>
        <w:t>The bills are rooted in concerns that I have long shared and written about. A small number of companies now controls vast sectors of the economy with little oversight or accountability. How their platforms are used and abused is of huge consequence globally. And in many cases these companies have acted to stifle competition — lowering prices to drive their rivals under; privileging their own products over competitors; preventing competitors from using their services entirely; using near-monopoly profits to maintain their positions; and acquiring potential threats before they can disrupt the incumbent.</w:t>
      </w:r>
    </w:p>
    <w:p w14:paraId="6D50BDAB" w14:textId="77777777" w:rsidR="00FB5B84" w:rsidRPr="00B669D3" w:rsidRDefault="00FB5B84" w:rsidP="00FB5B84">
      <w:pPr>
        <w:rPr>
          <w:sz w:val="10"/>
          <w:szCs w:val="16"/>
        </w:rPr>
      </w:pPr>
      <w:r w:rsidRPr="00B669D3">
        <w:rPr>
          <w:sz w:val="10"/>
          <w:szCs w:val="16"/>
        </w:rPr>
        <w:t xml:space="preserve">At the same time, despite Congress taking so long to intervene, market competition has continued anyway. Google may spend billions to ensure it is the default search engine on the iPhone; but its rival DuckDuckGo just raised $100 million amid record growth, and the Brave browser just introduced a search engine of its own. Facebook had social networking mostly to itself in the mid-2010s, and is currently working to own the future of virtual reality. But </w:t>
      </w:r>
      <w:proofErr w:type="spellStart"/>
      <w:r w:rsidRPr="00B669D3">
        <w:rPr>
          <w:sz w:val="10"/>
          <w:szCs w:val="16"/>
        </w:rPr>
        <w:t>TikTok</w:t>
      </w:r>
      <w:proofErr w:type="spellEnd"/>
      <w:r w:rsidRPr="00B669D3">
        <w:rPr>
          <w:sz w:val="10"/>
          <w:szCs w:val="16"/>
        </w:rPr>
        <w:t xml:space="preserve"> and Snapchat now dominate the attention of younger users, and the company is gradually remaking all of its apps in an anxious effort to respond.</w:t>
      </w:r>
    </w:p>
    <w:p w14:paraId="4D893997" w14:textId="77777777" w:rsidR="00FB5B84" w:rsidRPr="00B669D3" w:rsidRDefault="00FB5B84" w:rsidP="00FB5B84">
      <w:pPr>
        <w:rPr>
          <w:sz w:val="10"/>
          <w:szCs w:val="16"/>
        </w:rPr>
      </w:pPr>
      <w:r w:rsidRPr="00B669D3">
        <w:rPr>
          <w:sz w:val="10"/>
          <w:szCs w:val="16"/>
        </w:rPr>
        <w:t>AT STAKE: THE STATE-LIKE POWER A HANDFUL OF APPS HAVE OVER ASPECTS OF OUR DAILY LIVES</w:t>
      </w:r>
    </w:p>
    <w:p w14:paraId="2473220F" w14:textId="77777777" w:rsidR="00FB5B84" w:rsidRPr="00B669D3" w:rsidRDefault="00FB5B84" w:rsidP="00FB5B84">
      <w:pPr>
        <w:rPr>
          <w:sz w:val="16"/>
        </w:rPr>
      </w:pPr>
      <w:r w:rsidRPr="00B669D3">
        <w:rPr>
          <w:sz w:val="16"/>
        </w:rPr>
        <w:t xml:space="preserve">Of course, the mere existence of rivals doesn’t necessarily mean that the current market is perfectly fair or functional. But it does increase the challenge for writing legislation that addresses our underlying concerns about the platforms. Members of </w:t>
      </w:r>
      <w:r w:rsidRPr="00B669D3">
        <w:rPr>
          <w:rStyle w:val="StyleUnderline"/>
        </w:rPr>
        <w:t>Congress talked at great length</w:t>
      </w:r>
      <w:r w:rsidRPr="00B669D3">
        <w:rPr>
          <w:sz w:val="16"/>
        </w:rPr>
        <w:t xml:space="preserve"> on Wednesday </w:t>
      </w:r>
      <w:r w:rsidRPr="00B669D3">
        <w:rPr>
          <w:rStyle w:val="StyleUnderline"/>
        </w:rPr>
        <w:t>about wanting to make markets more competitive</w:t>
      </w:r>
      <w:r w:rsidRPr="00B669D3">
        <w:rPr>
          <w:sz w:val="16"/>
        </w:rPr>
        <w:t>, but what is really at stake is the state-like power a handful of apps have to control aspects of our daily lives. It isn’t that no one can conceivably compete with them in the future; it’s that they have too much power now.</w:t>
      </w:r>
    </w:p>
    <w:p w14:paraId="6FEE68DF" w14:textId="77777777" w:rsidR="00FB5B84" w:rsidRPr="00B669D3" w:rsidRDefault="00FB5B84" w:rsidP="00FB5B84">
      <w:pPr>
        <w:rPr>
          <w:sz w:val="12"/>
          <w:szCs w:val="18"/>
        </w:rPr>
      </w:pPr>
      <w:r w:rsidRPr="00B669D3">
        <w:rPr>
          <w:sz w:val="12"/>
          <w:szCs w:val="18"/>
        </w:rPr>
        <w:t>That’s why I like this bill, which would increase funding for antitrust enforcement by 30 percent. Rather than simply ban most mergers and acquisitions by default, as another bill in the package would do, this one empowers the Federal Trade Commission and the antitrust division of the Department of Justice to scrutinize M&amp;A more carefully. The downside of such an approach is that absent other legislation, courts could strike down the agencies’ enforcement actions; the benefit is that agencies can make more informed, case-by-case decisions.</w:t>
      </w:r>
    </w:p>
    <w:p w14:paraId="283A2188" w14:textId="77777777" w:rsidR="00FB5B84" w:rsidRPr="00B669D3" w:rsidRDefault="00FB5B84" w:rsidP="00FB5B84">
      <w:pPr>
        <w:rPr>
          <w:sz w:val="12"/>
          <w:szCs w:val="18"/>
        </w:rPr>
      </w:pPr>
      <w:r w:rsidRPr="00B669D3">
        <w:rPr>
          <w:sz w:val="12"/>
          <w:szCs w:val="18"/>
        </w:rPr>
        <w:t>I also like a bill designed to make it easier for consumers to switch between platforms, even if it raises real privacy concerns. (Are the phone numbers in my contacts app really mine to share, even if it makes consumer apps much more competitive?) I also like aspects of Rep. David Cicilline’s bill American Choice and Innovation Online Act, which would restrict platforms from indulging in some of their worst impulses: Amazon using third-party seller data to inform its own product development, for example, or Apple advertising its many subscriptions throughout the operating system.</w:t>
      </w:r>
    </w:p>
    <w:p w14:paraId="5925353F" w14:textId="77777777" w:rsidR="00FB5B84" w:rsidRPr="00B669D3" w:rsidRDefault="00FB5B84" w:rsidP="00FB5B84">
      <w:pPr>
        <w:rPr>
          <w:sz w:val="12"/>
          <w:szCs w:val="18"/>
        </w:rPr>
      </w:pPr>
      <w:r w:rsidRPr="00B669D3">
        <w:rPr>
          <w:sz w:val="12"/>
          <w:szCs w:val="18"/>
        </w:rPr>
        <w:t>But at the risk of sounding incredibly naive about the political process, this is not really the debate we just had during a marathon bill markup session in the judiciary committee.</w:t>
      </w:r>
    </w:p>
    <w:p w14:paraId="03789FBC" w14:textId="77777777" w:rsidR="00FB5B84" w:rsidRPr="00B669D3" w:rsidRDefault="00FB5B84" w:rsidP="00FB5B84">
      <w:pPr>
        <w:rPr>
          <w:sz w:val="12"/>
          <w:szCs w:val="18"/>
        </w:rPr>
      </w:pPr>
      <w:r w:rsidRPr="00B669D3">
        <w:rPr>
          <w:sz w:val="12"/>
          <w:szCs w:val="18"/>
        </w:rPr>
        <w:t>II.</w:t>
      </w:r>
    </w:p>
    <w:p w14:paraId="4594ADB6" w14:textId="77777777" w:rsidR="00FB5B84" w:rsidRPr="00B669D3" w:rsidRDefault="00FB5B84" w:rsidP="00FB5B84">
      <w:pPr>
        <w:rPr>
          <w:u w:val="single"/>
        </w:rPr>
      </w:pPr>
      <w:r w:rsidRPr="00B669D3">
        <w:rPr>
          <w:rStyle w:val="StyleUnderline"/>
        </w:rPr>
        <w:t xml:space="preserve">The House </w:t>
      </w:r>
      <w:r w:rsidRPr="00FF700F">
        <w:rPr>
          <w:rStyle w:val="StyleUnderline"/>
          <w:highlight w:val="cyan"/>
        </w:rPr>
        <w:t>bills</w:t>
      </w:r>
      <w:r w:rsidRPr="00B669D3">
        <w:rPr>
          <w:rStyle w:val="StyleUnderline"/>
        </w:rPr>
        <w:t xml:space="preserve"> all </w:t>
      </w:r>
      <w:r w:rsidRPr="00FF700F">
        <w:rPr>
          <w:rStyle w:val="StyleUnderline"/>
          <w:highlight w:val="cyan"/>
        </w:rPr>
        <w:t xml:space="preserve">have </w:t>
      </w:r>
      <w:r w:rsidRPr="00FF700F">
        <w:rPr>
          <w:rStyle w:val="Emphasis"/>
          <w:highlight w:val="cyan"/>
        </w:rPr>
        <w:t>Republican co-sponsors</w:t>
      </w:r>
      <w:r w:rsidRPr="00FF700F">
        <w:rPr>
          <w:rStyle w:val="StyleUnderline"/>
          <w:highlight w:val="cyan"/>
        </w:rPr>
        <w:t>, and</w:t>
      </w:r>
      <w:r w:rsidRPr="00B669D3">
        <w:rPr>
          <w:rStyle w:val="StyleUnderline"/>
        </w:rPr>
        <w:t xml:space="preserve"> appear to </w:t>
      </w:r>
      <w:r w:rsidRPr="00FF700F">
        <w:rPr>
          <w:rStyle w:val="StyleUnderline"/>
          <w:highlight w:val="cyan"/>
        </w:rPr>
        <w:t xml:space="preserve">enjoy </w:t>
      </w:r>
      <w:r w:rsidRPr="00FF700F">
        <w:rPr>
          <w:rStyle w:val="Emphasis"/>
          <w:highlight w:val="cyan"/>
        </w:rPr>
        <w:t>some support</w:t>
      </w:r>
      <w:r w:rsidRPr="00B669D3">
        <w:rPr>
          <w:rStyle w:val="StyleUnderline"/>
        </w:rPr>
        <w:t xml:space="preserve"> in that delegation. </w:t>
      </w:r>
      <w:r w:rsidRPr="00FF700F">
        <w:rPr>
          <w:rStyle w:val="StyleUnderline"/>
          <w:highlight w:val="cyan"/>
        </w:rPr>
        <w:t xml:space="preserve">But </w:t>
      </w:r>
      <w:r w:rsidRPr="00FF700F">
        <w:rPr>
          <w:rStyle w:val="Emphasis"/>
          <w:highlight w:val="cyan"/>
        </w:rPr>
        <w:t>key Republicans</w:t>
      </w:r>
      <w:r w:rsidRPr="00B669D3">
        <w:rPr>
          <w:rStyle w:val="StyleUnderline"/>
        </w:rPr>
        <w:t xml:space="preserve"> have so far </w:t>
      </w:r>
      <w:r w:rsidRPr="00FF700F">
        <w:rPr>
          <w:rStyle w:val="Emphasis"/>
          <w:highlight w:val="cyan"/>
        </w:rPr>
        <w:t>refused</w:t>
      </w:r>
      <w:r w:rsidRPr="00FF700F">
        <w:rPr>
          <w:rStyle w:val="StyleUnderline"/>
          <w:highlight w:val="cyan"/>
        </w:rPr>
        <w:t xml:space="preserve"> to engage</w:t>
      </w:r>
      <w:r w:rsidRPr="00B669D3">
        <w:rPr>
          <w:rStyle w:val="StyleUnderline"/>
        </w:rPr>
        <w:t xml:space="preserve"> with </w:t>
      </w:r>
      <w:r w:rsidRPr="00FF700F">
        <w:rPr>
          <w:rStyle w:val="Emphasis"/>
          <w:highlight w:val="cyan"/>
        </w:rPr>
        <w:t>any</w:t>
      </w:r>
      <w:r w:rsidRPr="00B669D3">
        <w:rPr>
          <w:rStyle w:val="StyleUnderline"/>
        </w:rPr>
        <w:t xml:space="preserve"> of these bills </w:t>
      </w:r>
      <w:r w:rsidRPr="00FF700F">
        <w:rPr>
          <w:rStyle w:val="StyleUnderline"/>
          <w:highlight w:val="cyan"/>
        </w:rPr>
        <w:t xml:space="preserve">on a </w:t>
      </w:r>
      <w:r w:rsidRPr="00FF700F">
        <w:rPr>
          <w:rStyle w:val="Emphasis"/>
          <w:highlight w:val="cyan"/>
        </w:rPr>
        <w:t>policy level</w:t>
      </w:r>
      <w:r w:rsidRPr="00FF700F">
        <w:rPr>
          <w:rStyle w:val="StyleUnderline"/>
          <w:highlight w:val="cyan"/>
        </w:rPr>
        <w:t>, insisting instead</w:t>
      </w:r>
      <w:r w:rsidRPr="00B669D3">
        <w:rPr>
          <w:rStyle w:val="StyleUnderline"/>
        </w:rPr>
        <w:t xml:space="preserve"> that tech </w:t>
      </w:r>
      <w:r w:rsidRPr="00FF700F">
        <w:rPr>
          <w:rStyle w:val="StyleUnderline"/>
          <w:highlight w:val="cyan"/>
        </w:rPr>
        <w:t>reform</w:t>
      </w:r>
      <w:r w:rsidRPr="00B669D3">
        <w:rPr>
          <w:rStyle w:val="StyleUnderline"/>
        </w:rPr>
        <w:t xml:space="preserve"> </w:t>
      </w:r>
      <w:r w:rsidRPr="00B669D3">
        <w:rPr>
          <w:rStyle w:val="Emphasis"/>
        </w:rPr>
        <w:t xml:space="preserve">begin (and possibly </w:t>
      </w:r>
      <w:r w:rsidRPr="00FF700F">
        <w:rPr>
          <w:rStyle w:val="Emphasis"/>
          <w:highlight w:val="cyan"/>
        </w:rPr>
        <w:t>end?) with</w:t>
      </w:r>
      <w:r w:rsidRPr="00B669D3">
        <w:rPr>
          <w:rStyle w:val="Emphasis"/>
        </w:rPr>
        <w:t xml:space="preserve"> prohibitions on </w:t>
      </w:r>
      <w:r w:rsidRPr="00FF700F">
        <w:rPr>
          <w:rStyle w:val="Emphasis"/>
          <w:highlight w:val="cyan"/>
        </w:rPr>
        <w:t>“censorship.”</w:t>
      </w:r>
    </w:p>
    <w:p w14:paraId="73D904B8" w14:textId="77777777" w:rsidR="00FB5B84" w:rsidRPr="00B669D3" w:rsidRDefault="00FB5B84" w:rsidP="00FB5B84">
      <w:pPr>
        <w:rPr>
          <w:sz w:val="16"/>
        </w:rPr>
      </w:pPr>
      <w:r w:rsidRPr="00B669D3">
        <w:rPr>
          <w:rStyle w:val="StyleUnderline"/>
        </w:rPr>
        <w:t>Galled by</w:t>
      </w:r>
      <w:r w:rsidRPr="00B669D3">
        <w:rPr>
          <w:sz w:val="16"/>
        </w:rPr>
        <w:t xml:space="preserve"> the </w:t>
      </w:r>
      <w:r w:rsidRPr="00B669D3">
        <w:rPr>
          <w:rStyle w:val="StyleUnderline"/>
        </w:rPr>
        <w:t>removal of</w:t>
      </w:r>
      <w:r w:rsidRPr="00B669D3">
        <w:rPr>
          <w:sz w:val="16"/>
        </w:rPr>
        <w:t xml:space="preserve"> former President </w:t>
      </w:r>
      <w:r w:rsidRPr="00B669D3">
        <w:rPr>
          <w:rStyle w:val="StyleUnderline"/>
        </w:rPr>
        <w:t>Trump from Facebook, Twitter, and other platforms, and</w:t>
      </w:r>
      <w:r w:rsidRPr="00B669D3">
        <w:rPr>
          <w:sz w:val="16"/>
        </w:rPr>
        <w:t xml:space="preserve"> perhaps </w:t>
      </w:r>
      <w:r w:rsidRPr="00B669D3">
        <w:rPr>
          <w:rStyle w:val="StyleUnderline"/>
        </w:rPr>
        <w:t>energized by Florida’s</w:t>
      </w:r>
      <w:r w:rsidRPr="00B669D3">
        <w:rPr>
          <w:sz w:val="16"/>
        </w:rPr>
        <w:t xml:space="preserve"> recent </w:t>
      </w:r>
      <w:r w:rsidRPr="00B669D3">
        <w:rPr>
          <w:rStyle w:val="StyleUnderline"/>
        </w:rPr>
        <w:t>passage of a</w:t>
      </w:r>
      <w:r w:rsidRPr="00B669D3">
        <w:rPr>
          <w:sz w:val="16"/>
        </w:rPr>
        <w:t xml:space="preserve"> (likely unconstitutional) </w:t>
      </w:r>
      <w:r w:rsidRPr="00B669D3">
        <w:rPr>
          <w:rStyle w:val="StyleUnderline"/>
        </w:rPr>
        <w:t xml:space="preserve">bill that would make such content moderation illegal, some Republicans want to </w:t>
      </w:r>
      <w:r w:rsidRPr="00B669D3">
        <w:rPr>
          <w:rStyle w:val="Emphasis"/>
        </w:rPr>
        <w:t>throw out the entire process</w:t>
      </w:r>
      <w:r w:rsidRPr="00B669D3">
        <w:rPr>
          <w:sz w:val="16"/>
        </w:rPr>
        <w:t>. Members of Congress in this camp include the House minority leader, Kevin McCarthy, and Rep. Jim Jordan, the ranking Republican on the Judiciary Committee.</w:t>
      </w:r>
    </w:p>
    <w:p w14:paraId="6796EC5F" w14:textId="77777777" w:rsidR="00FB5B84" w:rsidRPr="00B669D3" w:rsidRDefault="00FB5B84" w:rsidP="00FB5B84">
      <w:pPr>
        <w:rPr>
          <w:sz w:val="16"/>
        </w:rPr>
      </w:pPr>
      <w:r w:rsidRPr="00B669D3">
        <w:rPr>
          <w:sz w:val="16"/>
        </w:rPr>
        <w:t>This piece from Politico this week gives you some flavor of the discussion:</w:t>
      </w:r>
    </w:p>
    <w:p w14:paraId="23F6D726" w14:textId="77777777" w:rsidR="00FB5B84" w:rsidRPr="00B669D3" w:rsidRDefault="00FB5B84" w:rsidP="00FB5B84">
      <w:pPr>
        <w:rPr>
          <w:sz w:val="16"/>
        </w:rPr>
      </w:pPr>
      <w:r w:rsidRPr="00B669D3">
        <w:rPr>
          <w:sz w:val="16"/>
        </w:rPr>
        <w:t>Jordan has been publicly pushing against the bills, while McCarthy has said he’s planning to unveil his own tech reform agenda.</w:t>
      </w:r>
    </w:p>
    <w:p w14:paraId="4FA89017" w14:textId="77777777" w:rsidR="00FB5B84" w:rsidRPr="00B669D3" w:rsidRDefault="00FB5B84" w:rsidP="00FB5B84">
      <w:pPr>
        <w:rPr>
          <w:sz w:val="16"/>
        </w:rPr>
      </w:pPr>
      <w:r w:rsidRPr="00B669D3">
        <w:rPr>
          <w:sz w:val="16"/>
        </w:rPr>
        <w:t>“We’ve got a beef with all Big Tech in the sense of the censorship they have of conservatives now,” Jordan told Fox Business on Tuesday. Jordan added, however, that the antitrust bills coming to a vote are sponsored by “four impeachment managers” — questioning top Democrats’ ability to write legislation that conservatives can favor.</w:t>
      </w:r>
    </w:p>
    <w:p w14:paraId="10ACA08B" w14:textId="77777777" w:rsidR="00FB5B84" w:rsidRPr="00B669D3" w:rsidRDefault="00FB5B84" w:rsidP="00FB5B84">
      <w:pPr>
        <w:rPr>
          <w:sz w:val="16"/>
        </w:rPr>
      </w:pPr>
      <w:r w:rsidRPr="00B669D3">
        <w:rPr>
          <w:sz w:val="16"/>
        </w:rPr>
        <w:t>REPUBLIC OUTRAGE IS ROOTED IN THE IDEA THAT ANYONE ELSE MIGHT HAVE POWER OVER THEIR SPEECH</w:t>
      </w:r>
    </w:p>
    <w:p w14:paraId="4997B456" w14:textId="77777777" w:rsidR="00FB5B84" w:rsidRPr="00B669D3" w:rsidRDefault="00FB5B84" w:rsidP="00FB5B84">
      <w:pPr>
        <w:rPr>
          <w:sz w:val="16"/>
        </w:rPr>
      </w:pPr>
      <w:r w:rsidRPr="00B669D3">
        <w:rPr>
          <w:sz w:val="16"/>
        </w:rPr>
        <w:t xml:space="preserve">Set aside for a moment the fact that Trump was removed from these platforms because he was using them in an effort to overturn the results of a fair election, the thing to highlight here is that </w:t>
      </w:r>
      <w:r w:rsidRPr="00FF700F">
        <w:rPr>
          <w:rStyle w:val="Emphasis"/>
          <w:highlight w:val="cyan"/>
        </w:rPr>
        <w:t>Republican</w:t>
      </w:r>
      <w:r w:rsidRPr="00B669D3">
        <w:rPr>
          <w:rStyle w:val="Emphasis"/>
        </w:rPr>
        <w:t xml:space="preserve"> leadership’s </w:t>
      </w:r>
      <w:r w:rsidRPr="00FF700F">
        <w:rPr>
          <w:rStyle w:val="Emphasis"/>
          <w:highlight w:val="cyan"/>
        </w:rPr>
        <w:t>concerns have nothing to do with “competition”</w:t>
      </w:r>
      <w:r w:rsidRPr="00B669D3">
        <w:rPr>
          <w:rStyle w:val="Emphasis"/>
        </w:rPr>
        <w:t xml:space="preserve"> per se</w:t>
      </w:r>
      <w:r w:rsidRPr="00B669D3">
        <w:rPr>
          <w:sz w:val="16"/>
        </w:rPr>
        <w:t>. Instead, their outrage is rooted in the idea that anyone else might have power over their speech.</w:t>
      </w:r>
    </w:p>
    <w:p w14:paraId="5BEE17CA" w14:textId="77777777" w:rsidR="00FB5B84" w:rsidRPr="00B669D3" w:rsidRDefault="00FB5B84" w:rsidP="00FB5B84">
      <w:pPr>
        <w:rPr>
          <w:sz w:val="16"/>
        </w:rPr>
      </w:pPr>
      <w:r w:rsidRPr="00B669D3">
        <w:rPr>
          <w:sz w:val="16"/>
        </w:rPr>
        <w:t>We know what happens when elected officials are allowed to post whatever they want online — they attack minorities, they manufacture influence operations against their own citizens, they chip away at the foundations of democracy. (This has been the story in India for the past year, and if you assume it is a preview of the next Republican administration here in the United States, as I do, it’s quite chilling.)</w:t>
      </w:r>
    </w:p>
    <w:p w14:paraId="58138456" w14:textId="77777777" w:rsidR="00FB5B84" w:rsidRPr="00B669D3" w:rsidRDefault="00FB5B84" w:rsidP="00FB5B84">
      <w:pPr>
        <w:rPr>
          <w:sz w:val="16"/>
        </w:rPr>
      </w:pPr>
      <w:r w:rsidRPr="00B669D3">
        <w:rPr>
          <w:sz w:val="16"/>
        </w:rPr>
        <w:t>For these Republicans, then, the goal is not actually to make platforms like Facebook and Twitter less powerful — it’s to ensure that they can use those platforms’ power to achieve their own ends, and to make it illegal for anyone to stop them. When Trump shut down his blog 29 days after starting it, it wasn’t in protest of platforms’ power — it was out of the frustration that he no longer had access to it.</w:t>
      </w:r>
    </w:p>
    <w:p w14:paraId="7FC8BCEB" w14:textId="77777777" w:rsidR="00FB5B84" w:rsidRPr="00B669D3" w:rsidRDefault="00FB5B84" w:rsidP="00FB5B84">
      <w:pPr>
        <w:rPr>
          <w:sz w:val="16"/>
        </w:rPr>
      </w:pPr>
      <w:r w:rsidRPr="00B669D3">
        <w:rPr>
          <w:sz w:val="16"/>
        </w:rPr>
        <w:t xml:space="preserve">The Politico story and other reporting on the subject suggests that </w:t>
      </w:r>
      <w:r w:rsidRPr="00FF700F">
        <w:rPr>
          <w:rStyle w:val="Emphasis"/>
          <w:highlight w:val="cyan"/>
        </w:rPr>
        <w:t>Dem</w:t>
      </w:r>
      <w:r w:rsidRPr="00B669D3">
        <w:rPr>
          <w:rStyle w:val="StyleUnderline"/>
        </w:rPr>
        <w:t>ocra</w:t>
      </w:r>
      <w:r w:rsidRPr="00FF700F">
        <w:rPr>
          <w:rStyle w:val="StyleUnderline"/>
        </w:rPr>
        <w:t>t</w:t>
      </w:r>
      <w:r w:rsidRPr="00FF700F">
        <w:rPr>
          <w:rStyle w:val="Emphasis"/>
          <w:highlight w:val="cyan"/>
        </w:rPr>
        <w:t>s</w:t>
      </w:r>
      <w:r w:rsidRPr="00FF700F">
        <w:rPr>
          <w:rStyle w:val="StyleUnderline"/>
          <w:highlight w:val="cyan"/>
        </w:rPr>
        <w:t xml:space="preserve"> will struggle to find</w:t>
      </w:r>
      <w:r w:rsidRPr="00B669D3">
        <w:rPr>
          <w:rStyle w:val="StyleUnderline"/>
        </w:rPr>
        <w:t xml:space="preserve"> 10 </w:t>
      </w:r>
      <w:r w:rsidRPr="00FF700F">
        <w:rPr>
          <w:rStyle w:val="StyleUnderline"/>
          <w:highlight w:val="cyan"/>
        </w:rPr>
        <w:t>Republicans</w:t>
      </w:r>
      <w:r w:rsidRPr="00B669D3">
        <w:rPr>
          <w:rStyle w:val="StyleUnderline"/>
        </w:rPr>
        <w:t xml:space="preserve"> in the Senate </w:t>
      </w:r>
      <w:r w:rsidRPr="00FF700F">
        <w:rPr>
          <w:rStyle w:val="StyleUnderline"/>
          <w:highlight w:val="cyan"/>
        </w:rPr>
        <w:t>to sign on to</w:t>
      </w:r>
      <w:r w:rsidRPr="00B669D3">
        <w:rPr>
          <w:rStyle w:val="StyleUnderline"/>
        </w:rPr>
        <w:t xml:space="preserve"> most of these bills, and perhaps to </w:t>
      </w:r>
      <w:r w:rsidRPr="00FF700F">
        <w:rPr>
          <w:rStyle w:val="Emphasis"/>
          <w:highlight w:val="cyan"/>
        </w:rPr>
        <w:t>any</w:t>
      </w:r>
      <w:r w:rsidRPr="00B669D3">
        <w:rPr>
          <w:rStyle w:val="StyleUnderline"/>
        </w:rPr>
        <w:t xml:space="preserve"> but the </w:t>
      </w:r>
      <w:r w:rsidRPr="00B669D3">
        <w:rPr>
          <w:rStyle w:val="Emphasis"/>
        </w:rPr>
        <w:t>one</w:t>
      </w:r>
      <w:r w:rsidRPr="00B669D3">
        <w:rPr>
          <w:rStyle w:val="StyleUnderline"/>
        </w:rPr>
        <w:t xml:space="preserve"> providing </w:t>
      </w:r>
      <w:r w:rsidRPr="00B669D3">
        <w:rPr>
          <w:rStyle w:val="Emphasis"/>
        </w:rPr>
        <w:t>extra funding</w:t>
      </w:r>
      <w:r w:rsidRPr="00B669D3">
        <w:rPr>
          <w:rStyle w:val="StyleUnderline"/>
        </w:rPr>
        <w:t xml:space="preserve"> for antitrust enforcement</w:t>
      </w:r>
      <w:r w:rsidRPr="00B669D3">
        <w:rPr>
          <w:sz w:val="16"/>
        </w:rPr>
        <w:t>.</w:t>
      </w:r>
    </w:p>
    <w:p w14:paraId="53046FDE" w14:textId="77777777" w:rsidR="00FB5B84" w:rsidRPr="00B669D3" w:rsidRDefault="00FB5B84" w:rsidP="00FB5B84">
      <w:pPr>
        <w:rPr>
          <w:sz w:val="16"/>
        </w:rPr>
      </w:pPr>
      <w:r w:rsidRPr="00B669D3">
        <w:rPr>
          <w:rStyle w:val="StyleUnderline"/>
        </w:rPr>
        <w:t xml:space="preserve">For as long as the parties have spent agreeing that somebody ought to do something about Big Tech, in important ways they are </w:t>
      </w:r>
      <w:r w:rsidRPr="00B669D3">
        <w:rPr>
          <w:rStyle w:val="Emphasis"/>
        </w:rPr>
        <w:t>still talking past one another</w:t>
      </w:r>
      <w:r w:rsidRPr="00B669D3">
        <w:rPr>
          <w:sz w:val="16"/>
        </w:rPr>
        <w:t>.</w:t>
      </w:r>
    </w:p>
    <w:p w14:paraId="6C447216" w14:textId="77777777" w:rsidR="00FB5B84" w:rsidRPr="00B669D3" w:rsidRDefault="00FB5B84" w:rsidP="00FB5B84">
      <w:pPr>
        <w:rPr>
          <w:sz w:val="16"/>
        </w:rPr>
      </w:pPr>
      <w:r w:rsidRPr="00B669D3">
        <w:rPr>
          <w:sz w:val="16"/>
        </w:rPr>
        <w:t>III.</w:t>
      </w:r>
    </w:p>
    <w:p w14:paraId="18D9990D" w14:textId="77777777" w:rsidR="00FB5B84" w:rsidRPr="00B669D3" w:rsidRDefault="00FB5B84" w:rsidP="00FB5B84">
      <w:pPr>
        <w:rPr>
          <w:sz w:val="16"/>
        </w:rPr>
      </w:pPr>
      <w:r w:rsidRPr="00B669D3">
        <w:rPr>
          <w:sz w:val="16"/>
        </w:rPr>
        <w:t xml:space="preserve">I mean, </w:t>
      </w:r>
      <w:r w:rsidRPr="00B669D3">
        <w:rPr>
          <w:rStyle w:val="StyleUnderline"/>
        </w:rPr>
        <w:t xml:space="preserve">the </w:t>
      </w:r>
      <w:r w:rsidRPr="00FF700F">
        <w:rPr>
          <w:rStyle w:val="Emphasis"/>
          <w:highlight w:val="cyan"/>
        </w:rPr>
        <w:t>Dem</w:t>
      </w:r>
      <w:r w:rsidRPr="00B669D3">
        <w:rPr>
          <w:rStyle w:val="Emphasis"/>
        </w:rPr>
        <w:t>ocrat</w:t>
      </w:r>
      <w:r w:rsidRPr="00FF700F">
        <w:rPr>
          <w:rStyle w:val="Emphasis"/>
          <w:highlight w:val="cyan"/>
        </w:rPr>
        <w:t>s aren’t</w:t>
      </w:r>
      <w:r w:rsidRPr="00B669D3">
        <w:rPr>
          <w:rStyle w:val="Emphasis"/>
        </w:rPr>
        <w:t xml:space="preserve"> exactly </w:t>
      </w:r>
      <w:r w:rsidRPr="00FF700F">
        <w:rPr>
          <w:rStyle w:val="Emphasis"/>
          <w:highlight w:val="cyan"/>
        </w:rPr>
        <w:t>all in agreement, either</w:t>
      </w:r>
      <w:r w:rsidRPr="00B669D3">
        <w:rPr>
          <w:sz w:val="16"/>
        </w:rPr>
        <w:t>.</w:t>
      </w:r>
    </w:p>
    <w:p w14:paraId="6ED1404A" w14:textId="77777777" w:rsidR="00FB5B84" w:rsidRPr="00B669D3" w:rsidRDefault="00FB5B84" w:rsidP="00FB5B84">
      <w:pPr>
        <w:rPr>
          <w:sz w:val="16"/>
        </w:rPr>
      </w:pPr>
      <w:r w:rsidRPr="00FF700F">
        <w:rPr>
          <w:rStyle w:val="StyleUnderline"/>
          <w:highlight w:val="cyan"/>
        </w:rPr>
        <w:t xml:space="preserve">There is a </w:t>
      </w:r>
      <w:r w:rsidRPr="00FF700F">
        <w:rPr>
          <w:rStyle w:val="Emphasis"/>
          <w:highlight w:val="cyan"/>
        </w:rPr>
        <w:t>split</w:t>
      </w:r>
      <w:r w:rsidRPr="00FF700F">
        <w:rPr>
          <w:rStyle w:val="StyleUnderline"/>
          <w:highlight w:val="cyan"/>
        </w:rPr>
        <w:t xml:space="preserve"> between </w:t>
      </w:r>
      <w:r w:rsidRPr="00FF700F">
        <w:rPr>
          <w:rStyle w:val="Emphasis"/>
          <w:highlight w:val="cyan"/>
        </w:rPr>
        <w:t>progressive</w:t>
      </w:r>
      <w:r w:rsidRPr="00FF700F">
        <w:rPr>
          <w:rStyle w:val="StyleUnderline"/>
          <w:highlight w:val="cyan"/>
        </w:rPr>
        <w:t xml:space="preserve"> and </w:t>
      </w:r>
      <w:r w:rsidRPr="00FF700F">
        <w:rPr>
          <w:rStyle w:val="Emphasis"/>
          <w:highlight w:val="cyan"/>
        </w:rPr>
        <w:t>moderate</w:t>
      </w:r>
      <w:r w:rsidRPr="00B669D3">
        <w:rPr>
          <w:rStyle w:val="StyleUnderline"/>
        </w:rPr>
        <w:t xml:space="preserve"> Democrats </w:t>
      </w:r>
      <w:r w:rsidRPr="00FF700F">
        <w:rPr>
          <w:rStyle w:val="StyleUnderline"/>
          <w:highlight w:val="cyan"/>
        </w:rPr>
        <w:t>in</w:t>
      </w:r>
      <w:r w:rsidRPr="00B669D3">
        <w:rPr>
          <w:rStyle w:val="StyleUnderline"/>
        </w:rPr>
        <w:t xml:space="preserve"> </w:t>
      </w:r>
      <w:r w:rsidRPr="00B669D3">
        <w:rPr>
          <w:rStyle w:val="Emphasis"/>
        </w:rPr>
        <w:t xml:space="preserve">just </w:t>
      </w:r>
      <w:r w:rsidRPr="00FF700F">
        <w:rPr>
          <w:rStyle w:val="Emphasis"/>
          <w:highlight w:val="cyan"/>
        </w:rPr>
        <w:t>how far</w:t>
      </w:r>
      <w:r w:rsidRPr="00B669D3">
        <w:rPr>
          <w:rStyle w:val="StyleUnderline"/>
        </w:rPr>
        <w:t xml:space="preserve"> these </w:t>
      </w:r>
      <w:r w:rsidRPr="00FF700F">
        <w:rPr>
          <w:rStyle w:val="StyleUnderline"/>
          <w:highlight w:val="cyan"/>
        </w:rPr>
        <w:t>bills should go</w:t>
      </w:r>
      <w:r w:rsidRPr="00B669D3">
        <w:rPr>
          <w:rStyle w:val="StyleUnderline"/>
        </w:rPr>
        <w:t xml:space="preserve"> to reshape the economy. And some bills go </w:t>
      </w:r>
      <w:r w:rsidRPr="00B669D3">
        <w:rPr>
          <w:rStyle w:val="Emphasis"/>
        </w:rPr>
        <w:t>quite far</w:t>
      </w:r>
      <w:r w:rsidRPr="00B669D3">
        <w:rPr>
          <w:sz w:val="16"/>
        </w:rPr>
        <w:t xml:space="preserve"> — Rep. Pramila Jayapal’s Ending Platform Monopolies Act would permit the government to sue big platforms to break them up — </w:t>
      </w:r>
      <w:r w:rsidRPr="00B669D3">
        <w:rPr>
          <w:rStyle w:val="StyleUnderline"/>
        </w:rPr>
        <w:t xml:space="preserve">Amazon could be forced to </w:t>
      </w:r>
      <w:r w:rsidRPr="00B669D3">
        <w:rPr>
          <w:rStyle w:val="Emphasis"/>
        </w:rPr>
        <w:t>divest itself</w:t>
      </w:r>
      <w:r w:rsidRPr="00B669D3">
        <w:rPr>
          <w:sz w:val="16"/>
        </w:rPr>
        <w:t xml:space="preserve"> of its logistics network and of Amazon Web Services, for </w:t>
      </w:r>
      <w:proofErr w:type="gramStart"/>
      <w:r w:rsidRPr="00B669D3">
        <w:rPr>
          <w:sz w:val="16"/>
        </w:rPr>
        <w:t>example;</w:t>
      </w:r>
      <w:proofErr w:type="gramEnd"/>
      <w:r w:rsidRPr="00B669D3">
        <w:rPr>
          <w:sz w:val="16"/>
        </w:rPr>
        <w:t xml:space="preserve"> Facebook could have to spin out Instagram and WhatsApp.</w:t>
      </w:r>
    </w:p>
    <w:p w14:paraId="6C9C5C67" w14:textId="77777777" w:rsidR="00FB5B84" w:rsidRPr="00B669D3" w:rsidRDefault="00FB5B84" w:rsidP="00FB5B84">
      <w:pPr>
        <w:rPr>
          <w:sz w:val="16"/>
        </w:rPr>
      </w:pPr>
      <w:r w:rsidRPr="00B669D3">
        <w:rPr>
          <w:rStyle w:val="StyleUnderline"/>
        </w:rPr>
        <w:t xml:space="preserve">That has </w:t>
      </w:r>
      <w:r w:rsidRPr="00B669D3">
        <w:rPr>
          <w:rStyle w:val="Emphasis"/>
        </w:rPr>
        <w:t>made some Democrats uneasy</w:t>
      </w:r>
      <w:r w:rsidRPr="00B669D3">
        <w:rPr>
          <w:sz w:val="16"/>
        </w:rPr>
        <w:t>, as Leah Nylen and Cristiano Lima reported Wednesday in Politico:</w:t>
      </w:r>
    </w:p>
    <w:p w14:paraId="4591CFA2" w14:textId="77777777" w:rsidR="00FB5B84" w:rsidRPr="00B669D3" w:rsidRDefault="00FB5B84" w:rsidP="00FB5B84">
      <w:pPr>
        <w:rPr>
          <w:sz w:val="16"/>
        </w:rPr>
      </w:pPr>
      <w:r w:rsidRPr="00B669D3">
        <w:rPr>
          <w:sz w:val="16"/>
        </w:rPr>
        <w:t xml:space="preserve">A growing number of </w:t>
      </w:r>
      <w:r w:rsidRPr="00FF700F">
        <w:rPr>
          <w:rStyle w:val="StyleUnderline"/>
          <w:highlight w:val="cyan"/>
        </w:rPr>
        <w:t xml:space="preserve">moderate </w:t>
      </w:r>
      <w:r w:rsidRPr="00FF700F">
        <w:rPr>
          <w:rStyle w:val="Emphasis"/>
          <w:highlight w:val="cyan"/>
        </w:rPr>
        <w:t>Dem</w:t>
      </w:r>
      <w:r w:rsidRPr="00B669D3">
        <w:rPr>
          <w:rStyle w:val="StyleUnderline"/>
        </w:rPr>
        <w:t>ocrat</w:t>
      </w:r>
      <w:r w:rsidRPr="00FF700F">
        <w:rPr>
          <w:rStyle w:val="Emphasis"/>
          <w:highlight w:val="cyan"/>
        </w:rPr>
        <w:t>s</w:t>
      </w:r>
      <w:r w:rsidRPr="00FF700F">
        <w:rPr>
          <w:rStyle w:val="StyleUnderline"/>
          <w:highlight w:val="cyan"/>
        </w:rPr>
        <w:t xml:space="preserve"> are</w:t>
      </w:r>
      <w:r w:rsidRPr="00B669D3">
        <w:rPr>
          <w:sz w:val="16"/>
        </w:rPr>
        <w:t xml:space="preserve"> also </w:t>
      </w:r>
      <w:r w:rsidRPr="00FF700F">
        <w:rPr>
          <w:rStyle w:val="Emphasis"/>
          <w:highlight w:val="cyan"/>
        </w:rPr>
        <w:t>voicing concern</w:t>
      </w:r>
      <w:r w:rsidRPr="00B669D3">
        <w:rPr>
          <w:sz w:val="16"/>
        </w:rPr>
        <w:t xml:space="preserve"> about the proposals under consideration this week, which they warn could have a vast impact on the U.S. economy. That includes at least two key California Democrats that sit on Judiciary, Zoe </w:t>
      </w:r>
      <w:proofErr w:type="gramStart"/>
      <w:r w:rsidRPr="00B669D3">
        <w:rPr>
          <w:sz w:val="16"/>
        </w:rPr>
        <w:t>Lofgren</w:t>
      </w:r>
      <w:proofErr w:type="gramEnd"/>
      <w:r w:rsidRPr="00B669D3">
        <w:rPr>
          <w:sz w:val="16"/>
        </w:rPr>
        <w:t xml:space="preserve"> and Lou Correa, who will have a say Wednesday on which bills make it out of the panel and which don’t.</w:t>
      </w:r>
    </w:p>
    <w:p w14:paraId="05D74934" w14:textId="77777777" w:rsidR="00FB5B84" w:rsidRPr="00B669D3" w:rsidRDefault="00FB5B84" w:rsidP="00FB5B84">
      <w:pPr>
        <w:rPr>
          <w:sz w:val="12"/>
          <w:szCs w:val="18"/>
        </w:rPr>
      </w:pPr>
      <w:r w:rsidRPr="00B669D3">
        <w:rPr>
          <w:sz w:val="12"/>
          <w:szCs w:val="18"/>
        </w:rPr>
        <w:t>“My concern is that this legislation will essentially push away investment in this area, it will stifle the economics behind it, the job creation,” Correa, whose district includes parts of Orange County, said in an interview Tuesday.</w:t>
      </w:r>
    </w:p>
    <w:p w14:paraId="2F201114" w14:textId="77777777" w:rsidR="00FB5B84" w:rsidRPr="00B669D3" w:rsidRDefault="00FB5B84" w:rsidP="00FB5B84">
      <w:pPr>
        <w:rPr>
          <w:sz w:val="12"/>
          <w:szCs w:val="18"/>
        </w:rPr>
      </w:pPr>
      <w:r w:rsidRPr="00B669D3">
        <w:rPr>
          <w:sz w:val="12"/>
          <w:szCs w:val="18"/>
        </w:rPr>
        <w:t>CONGRESS HAS LITTLE TO SAY ABOUT THE SPECIFICS</w:t>
      </w:r>
    </w:p>
    <w:p w14:paraId="7C3C0726" w14:textId="77777777" w:rsidR="00FB5B84" w:rsidRPr="00B669D3" w:rsidRDefault="00FB5B84" w:rsidP="00FB5B84">
      <w:pPr>
        <w:rPr>
          <w:sz w:val="12"/>
          <w:szCs w:val="18"/>
        </w:rPr>
      </w:pPr>
      <w:r w:rsidRPr="00B669D3">
        <w:rPr>
          <w:sz w:val="12"/>
          <w:szCs w:val="18"/>
        </w:rPr>
        <w:t xml:space="preserve">I think these concerns are </w:t>
      </w:r>
      <w:proofErr w:type="gramStart"/>
      <w:r w:rsidRPr="00B669D3">
        <w:rPr>
          <w:sz w:val="12"/>
          <w:szCs w:val="18"/>
        </w:rPr>
        <w:t>fair?</w:t>
      </w:r>
      <w:proofErr w:type="gramEnd"/>
      <w:r w:rsidRPr="00B669D3">
        <w:rPr>
          <w:sz w:val="12"/>
          <w:szCs w:val="18"/>
        </w:rPr>
        <w:t xml:space="preserve"> It’s remarkable that, after years of deliberations, we still don’t know exactly how the government would proceed if these bills became law. Would they sue each platform simultaneously and force them to divest most of their acquisitions? Would they begin new, more targeted investigations of the platforms before they acted? And what would the platforms look like after they were through?</w:t>
      </w:r>
    </w:p>
    <w:p w14:paraId="25EB49AC" w14:textId="77777777" w:rsidR="00FB5B84" w:rsidRPr="00B669D3" w:rsidRDefault="00FB5B84" w:rsidP="00FB5B84">
      <w:pPr>
        <w:rPr>
          <w:sz w:val="12"/>
          <w:szCs w:val="18"/>
        </w:rPr>
      </w:pPr>
      <w:r w:rsidRPr="00B669D3">
        <w:rPr>
          <w:sz w:val="12"/>
          <w:szCs w:val="18"/>
        </w:rPr>
        <w:t>A coalition of advocacy groups, most supported by the big tech platforms, wrote in a letter to Congress that: “Rep. Cicilline’s bill would ban Google from displaying YouTube videos in search results; ban Alexa users from ordering goods from Amazon; block Apple from preinstalling ‘Find My Phone’ and iCloud on the iPhone; ban Xbox’s Games Store from coming with the Xbox; and ban Instagram stories from Facebook’s news feed.”</w:t>
      </w:r>
    </w:p>
    <w:p w14:paraId="4E76118B" w14:textId="77777777" w:rsidR="00FB5B84" w:rsidRPr="00B669D3" w:rsidRDefault="00FB5B84" w:rsidP="00FB5B84">
      <w:pPr>
        <w:rPr>
          <w:sz w:val="12"/>
          <w:szCs w:val="18"/>
        </w:rPr>
      </w:pPr>
      <w:r w:rsidRPr="00B669D3">
        <w:rPr>
          <w:sz w:val="12"/>
          <w:szCs w:val="18"/>
        </w:rPr>
        <w:t>Those would represent enormous changes to the economy, and yet Congress — which rarely discusses individual products when talking about these issues — has little to say about the specifics. Given that consumers generally do love all these products, that seems risky and ill advised.</w:t>
      </w:r>
    </w:p>
    <w:p w14:paraId="228BD4F8" w14:textId="77777777" w:rsidR="00FB5B84" w:rsidRPr="00B669D3" w:rsidRDefault="00FB5B84" w:rsidP="00FB5B84">
      <w:pPr>
        <w:rPr>
          <w:sz w:val="12"/>
          <w:szCs w:val="18"/>
        </w:rPr>
      </w:pPr>
      <w:r w:rsidRPr="00B669D3">
        <w:rPr>
          <w:sz w:val="12"/>
          <w:szCs w:val="18"/>
        </w:rPr>
        <w:t>I am trying not to be a regulatory nihilist here. Like I said, I think aspects of these bills could do some good. I hope the FTC and DOC get more funding. I hope Apple enables sideloading on iOS, whether or not Congress forces it to. I hope future mergers get more scrutiny, particularly those related to next-generation platforms, rather than last-generation ones.</w:t>
      </w:r>
    </w:p>
    <w:p w14:paraId="6975EEE8" w14:textId="77777777" w:rsidR="00FB5B84" w:rsidRPr="00B669D3" w:rsidRDefault="00FB5B84" w:rsidP="00FB5B84">
      <w:pPr>
        <w:rPr>
          <w:sz w:val="16"/>
        </w:rPr>
      </w:pPr>
      <w:r w:rsidRPr="00B669D3">
        <w:rPr>
          <w:sz w:val="16"/>
        </w:rPr>
        <w:t xml:space="preserve">But two big concerns hang over everything else here. One is that </w:t>
      </w:r>
      <w:r w:rsidRPr="00FF700F">
        <w:rPr>
          <w:rStyle w:val="StyleUnderline"/>
          <w:highlight w:val="cyan"/>
        </w:rPr>
        <w:t>in</w:t>
      </w:r>
      <w:r w:rsidRPr="00B669D3">
        <w:rPr>
          <w:rStyle w:val="StyleUnderline"/>
        </w:rPr>
        <w:t xml:space="preserve"> a </w:t>
      </w:r>
      <w:r w:rsidRPr="00FF700F">
        <w:rPr>
          <w:rStyle w:val="StyleUnderline"/>
          <w:highlight w:val="cyan"/>
        </w:rPr>
        <w:t xml:space="preserve">Congress where a </w:t>
      </w:r>
      <w:r w:rsidRPr="00FF700F">
        <w:rPr>
          <w:rStyle w:val="Emphasis"/>
          <w:highlight w:val="cyan"/>
        </w:rPr>
        <w:t>small handful</w:t>
      </w:r>
      <w:r w:rsidRPr="00B669D3">
        <w:rPr>
          <w:rStyle w:val="StyleUnderline"/>
        </w:rPr>
        <w:t xml:space="preserve"> of Republicans </w:t>
      </w:r>
      <w:r w:rsidRPr="00FF700F">
        <w:rPr>
          <w:rStyle w:val="StyleUnderline"/>
          <w:highlight w:val="cyan"/>
        </w:rPr>
        <w:t>can derail</w:t>
      </w:r>
      <w:r w:rsidRPr="00B669D3">
        <w:rPr>
          <w:rStyle w:val="StyleUnderline"/>
        </w:rPr>
        <w:t xml:space="preserve"> </w:t>
      </w:r>
      <w:r w:rsidRPr="00B669D3">
        <w:rPr>
          <w:rStyle w:val="Emphasis"/>
        </w:rPr>
        <w:t xml:space="preserve">almost </w:t>
      </w:r>
      <w:r w:rsidRPr="00FF700F">
        <w:rPr>
          <w:rStyle w:val="Emphasis"/>
          <w:highlight w:val="cyan"/>
        </w:rPr>
        <w:t>anything</w:t>
      </w:r>
      <w:r w:rsidRPr="00FF700F">
        <w:rPr>
          <w:rStyle w:val="StyleUnderline"/>
          <w:highlight w:val="cyan"/>
        </w:rPr>
        <w:t>, there are</w:t>
      </w:r>
      <w:r w:rsidRPr="00B669D3">
        <w:rPr>
          <w:rStyle w:val="StyleUnderline"/>
        </w:rPr>
        <w:t xml:space="preserve"> seemingly </w:t>
      </w:r>
      <w:r w:rsidRPr="00FF700F">
        <w:rPr>
          <w:rStyle w:val="Emphasis"/>
          <w:highlight w:val="cyan"/>
        </w:rPr>
        <w:t>more than enough</w:t>
      </w:r>
      <w:r w:rsidRPr="00B669D3">
        <w:rPr>
          <w:rStyle w:val="StyleUnderline"/>
        </w:rPr>
        <w:t xml:space="preserve"> here </w:t>
      </w:r>
      <w:r w:rsidRPr="00FF700F">
        <w:rPr>
          <w:rStyle w:val="StyleUnderline"/>
          <w:highlight w:val="cyan"/>
        </w:rPr>
        <w:t xml:space="preserve">to </w:t>
      </w:r>
      <w:r w:rsidRPr="00FF700F">
        <w:rPr>
          <w:rStyle w:val="Emphasis"/>
          <w:highlight w:val="cyan"/>
        </w:rPr>
        <w:t>stop most</w:t>
      </w:r>
      <w:r w:rsidRPr="00B669D3">
        <w:rPr>
          <w:rStyle w:val="Emphasis"/>
        </w:rPr>
        <w:t xml:space="preserve"> of what has been presented </w:t>
      </w:r>
      <w:r w:rsidRPr="00FF700F">
        <w:rPr>
          <w:rStyle w:val="Emphasis"/>
          <w:highlight w:val="cyan"/>
        </w:rPr>
        <w:t>in its tracks</w:t>
      </w:r>
      <w:r w:rsidRPr="00B669D3">
        <w:rPr>
          <w:sz w:val="16"/>
        </w:rPr>
        <w:t xml:space="preserve">. And two is that as grateful as I am for </w:t>
      </w:r>
      <w:r w:rsidRPr="00B669D3">
        <w:rPr>
          <w:rStyle w:val="StyleUnderline"/>
        </w:rPr>
        <w:t>the bipartisan group</w:t>
      </w:r>
      <w:r w:rsidRPr="00B669D3">
        <w:rPr>
          <w:sz w:val="16"/>
        </w:rPr>
        <w:t xml:space="preserve">’s work here, it’s hard to shake the feeling that they both </w:t>
      </w:r>
      <w:r w:rsidRPr="00B669D3">
        <w:rPr>
          <w:rStyle w:val="StyleUnderline"/>
        </w:rPr>
        <w:t>took too long to act and bit off more than they can chew</w:t>
      </w:r>
      <w:r w:rsidRPr="00B669D3">
        <w:rPr>
          <w:sz w:val="16"/>
        </w:rPr>
        <w:t>.</w:t>
      </w:r>
    </w:p>
    <w:p w14:paraId="6C5B18B0" w14:textId="77777777" w:rsidR="00FB5B84" w:rsidRPr="00B669D3" w:rsidRDefault="00FB5B84" w:rsidP="00FB5B84">
      <w:pPr>
        <w:rPr>
          <w:sz w:val="16"/>
        </w:rPr>
      </w:pPr>
      <w:r w:rsidRPr="00B669D3">
        <w:rPr>
          <w:sz w:val="16"/>
        </w:rPr>
        <w:t xml:space="preserve">A member of the bipartisan group, Rep. Ken Buck (R-CO), called the package of bills “a scalpel, not a chainsaw, to deal with the most important aspects of antitrust reform.” But </w:t>
      </w:r>
      <w:r w:rsidRPr="00B669D3">
        <w:rPr>
          <w:rStyle w:val="StyleUnderline"/>
        </w:rPr>
        <w:t xml:space="preserve">it sure looks like a </w:t>
      </w:r>
      <w:r w:rsidRPr="00B669D3">
        <w:rPr>
          <w:rStyle w:val="Emphasis"/>
        </w:rPr>
        <w:t>chainsaw</w:t>
      </w:r>
      <w:r w:rsidRPr="00B669D3">
        <w:rPr>
          <w:sz w:val="16"/>
        </w:rPr>
        <w:t xml:space="preserve"> to me. And before Congress revs it up much more, Americans may want to consider exactly what their representatives are proposing to do with it.</w:t>
      </w:r>
    </w:p>
    <w:p w14:paraId="7DCF130B" w14:textId="77777777" w:rsidR="00FB5B84" w:rsidRPr="00B669D3" w:rsidRDefault="00FB5B84" w:rsidP="00FB5B84">
      <w:pPr>
        <w:rPr>
          <w:sz w:val="16"/>
        </w:rPr>
      </w:pPr>
      <w:r w:rsidRPr="00B669D3">
        <w:rPr>
          <w:sz w:val="16"/>
        </w:rPr>
        <w:t>The representatives ought to consider it, too.</w:t>
      </w:r>
    </w:p>
    <w:p w14:paraId="0C1A779F" w14:textId="77777777" w:rsidR="00FB5B84" w:rsidRDefault="00FB5B84" w:rsidP="00FB5B84">
      <w:pPr>
        <w:pStyle w:val="Heading4"/>
      </w:pPr>
      <w:r>
        <w:t xml:space="preserve">Big Tech will </w:t>
      </w:r>
      <w:r>
        <w:rPr>
          <w:u w:val="single"/>
        </w:rPr>
        <w:t>viciously oppose</w:t>
      </w:r>
      <w:r>
        <w:t xml:space="preserve"> antitrust enforcement and Congress will </w:t>
      </w:r>
      <w:r>
        <w:rPr>
          <w:u w:val="single"/>
        </w:rPr>
        <w:t>fall in line</w:t>
      </w:r>
    </w:p>
    <w:p w14:paraId="6E6BD484" w14:textId="77777777" w:rsidR="00FB5B84" w:rsidRDefault="00FB5B84" w:rsidP="00FB5B84">
      <w:r>
        <w:t xml:space="preserve">Jeffrey </w:t>
      </w:r>
      <w:r w:rsidRPr="000D2CF8">
        <w:rPr>
          <w:rStyle w:val="Style13ptBold"/>
        </w:rPr>
        <w:t>Bone 20</w:t>
      </w:r>
      <w:r>
        <w:t>, Assistant Professor of Legal Studies, Haub School of Business, Saint Joseph's University, “Antitrust Reform: Implications of Prospective Threats by Digital Platforms to Relocate Abroad”, Belmont Law Review, 8 Belmont L. Rev. 164</w:t>
      </w:r>
    </w:p>
    <w:p w14:paraId="39C4D047" w14:textId="77777777" w:rsidR="00FB5B84" w:rsidRPr="005C284C" w:rsidRDefault="00FB5B84" w:rsidP="00FB5B84">
      <w:pPr>
        <w:rPr>
          <w:sz w:val="16"/>
        </w:rPr>
      </w:pPr>
      <w:r w:rsidRPr="005C284C">
        <w:rPr>
          <w:rStyle w:val="StyleUnderline"/>
        </w:rPr>
        <w:t>To curb</w:t>
      </w:r>
      <w:r w:rsidRPr="005C284C">
        <w:rPr>
          <w:sz w:val="16"/>
        </w:rPr>
        <w:t xml:space="preserve"> the excessive power of the </w:t>
      </w:r>
      <w:r w:rsidRPr="005C284C">
        <w:rPr>
          <w:rStyle w:val="StyleUnderline"/>
        </w:rPr>
        <w:t>major digital platforms such as Facebook, Amazon, Apple, and Google, some</w:t>
      </w:r>
      <w:r w:rsidRPr="005C284C">
        <w:rPr>
          <w:sz w:val="16"/>
        </w:rPr>
        <w:t xml:space="preserve"> commentators </w:t>
      </w:r>
      <w:r w:rsidRPr="005C284C">
        <w:rPr>
          <w:rStyle w:val="StyleUnderline"/>
        </w:rPr>
        <w:t>have called for a series of legislative reforms in the U.S. These</w:t>
      </w:r>
      <w:r w:rsidRPr="005C284C">
        <w:rPr>
          <w:sz w:val="16"/>
        </w:rPr>
        <w:t xml:space="preserve"> reforms </w:t>
      </w:r>
      <w:r w:rsidRPr="005C284C">
        <w:rPr>
          <w:rStyle w:val="StyleUnderline"/>
        </w:rPr>
        <w:t xml:space="preserve">include </w:t>
      </w:r>
      <w:r w:rsidRPr="00006187">
        <w:rPr>
          <w:rStyle w:val="StyleUnderline"/>
          <w:highlight w:val="cyan"/>
        </w:rPr>
        <w:t xml:space="preserve">changes to </w:t>
      </w:r>
      <w:r w:rsidRPr="00006187">
        <w:rPr>
          <w:rStyle w:val="Emphasis"/>
          <w:highlight w:val="cyan"/>
        </w:rPr>
        <w:t>antitrust policy</w:t>
      </w:r>
      <w:r w:rsidRPr="005C284C">
        <w:rPr>
          <w:sz w:val="16"/>
        </w:rPr>
        <w:t xml:space="preserve"> as well as the establishment of a specialized antitrust court. Perhaps the most ambitious proposal is a call for a sectoral regulator to govern the conduct of digital platforms. The scope of this regulator would be comprehensive and include issues outside of an antitrust purview, such as privacy, media, data-use restrictions, and consumer protection.</w:t>
      </w:r>
    </w:p>
    <w:p w14:paraId="4E77053D" w14:textId="77777777" w:rsidR="00FB5B84" w:rsidRPr="005C284C" w:rsidRDefault="00FB5B84" w:rsidP="00FB5B84">
      <w:pPr>
        <w:rPr>
          <w:sz w:val="16"/>
        </w:rPr>
      </w:pPr>
      <w:r w:rsidRPr="005C284C">
        <w:rPr>
          <w:rStyle w:val="StyleUnderline"/>
        </w:rPr>
        <w:t xml:space="preserve">Such proposed reforms </w:t>
      </w:r>
      <w:r w:rsidRPr="00006187">
        <w:rPr>
          <w:rStyle w:val="StyleUnderline"/>
          <w:highlight w:val="cyan"/>
        </w:rPr>
        <w:t>are</w:t>
      </w:r>
      <w:r w:rsidRPr="005C284C">
        <w:rPr>
          <w:rStyle w:val="StyleUnderline"/>
        </w:rPr>
        <w:t xml:space="preserve"> likely to be </w:t>
      </w:r>
      <w:r w:rsidRPr="00006187">
        <w:rPr>
          <w:rStyle w:val="Emphasis"/>
          <w:highlight w:val="cyan"/>
        </w:rPr>
        <w:t>met with resistance</w:t>
      </w:r>
      <w:r w:rsidRPr="005C284C">
        <w:rPr>
          <w:rStyle w:val="StyleUnderline"/>
        </w:rPr>
        <w:t xml:space="preserve"> by the major digital platforms</w:t>
      </w:r>
      <w:r w:rsidRPr="005C284C">
        <w:rPr>
          <w:sz w:val="16"/>
        </w:rPr>
        <w:t xml:space="preserve">. What is less clear is the reactions and responses of politicians; in particular, the responses of those in Congress who have the power to enact these reforms into law. </w:t>
      </w:r>
      <w:r w:rsidRPr="005C284C">
        <w:rPr>
          <w:rStyle w:val="StyleUnderline"/>
        </w:rPr>
        <w:t xml:space="preserve">In order to become law, these </w:t>
      </w:r>
      <w:r w:rsidRPr="00006187">
        <w:rPr>
          <w:rStyle w:val="Emphasis"/>
          <w:highlight w:val="cyan"/>
        </w:rPr>
        <w:t>reg</w:t>
      </w:r>
      <w:r w:rsidRPr="005C284C">
        <w:rPr>
          <w:rStyle w:val="StyleUnderline"/>
        </w:rPr>
        <w:t>ulation</w:t>
      </w:r>
      <w:r w:rsidRPr="00006187">
        <w:rPr>
          <w:rStyle w:val="Emphasis"/>
          <w:highlight w:val="cyan"/>
        </w:rPr>
        <w:t>s</w:t>
      </w:r>
      <w:r w:rsidRPr="00006187">
        <w:rPr>
          <w:rStyle w:val="StyleUnderline"/>
          <w:highlight w:val="cyan"/>
        </w:rPr>
        <w:t xml:space="preserve"> </w:t>
      </w:r>
      <w:r w:rsidRPr="00006187">
        <w:rPr>
          <w:rStyle w:val="Emphasis"/>
          <w:highlight w:val="cyan"/>
        </w:rPr>
        <w:t>must go through Congress</w:t>
      </w:r>
      <w:r w:rsidRPr="005C284C">
        <w:rPr>
          <w:rStyle w:val="StyleUnderline"/>
        </w:rPr>
        <w:t xml:space="preserve">, which is </w:t>
      </w:r>
      <w:r w:rsidRPr="00006187">
        <w:rPr>
          <w:rStyle w:val="StyleUnderline"/>
          <w:highlight w:val="cyan"/>
        </w:rPr>
        <w:t xml:space="preserve">a </w:t>
      </w:r>
      <w:r w:rsidRPr="00006187">
        <w:rPr>
          <w:rStyle w:val="Emphasis"/>
          <w:highlight w:val="cyan"/>
        </w:rPr>
        <w:t>politically charged environment</w:t>
      </w:r>
      <w:r w:rsidRPr="005C284C">
        <w:rPr>
          <w:rStyle w:val="StyleUnderline"/>
        </w:rPr>
        <w:t xml:space="preserve"> that is </w:t>
      </w:r>
      <w:r w:rsidRPr="00006187">
        <w:rPr>
          <w:rStyle w:val="Emphasis"/>
          <w:highlight w:val="cyan"/>
        </w:rPr>
        <w:t>subject to pressure</w:t>
      </w:r>
      <w:r w:rsidRPr="00006187">
        <w:rPr>
          <w:rStyle w:val="StyleUnderline"/>
          <w:highlight w:val="cyan"/>
        </w:rPr>
        <w:t xml:space="preserve"> from</w:t>
      </w:r>
      <w:r w:rsidRPr="005C284C">
        <w:rPr>
          <w:rStyle w:val="StyleUnderline"/>
        </w:rPr>
        <w:t xml:space="preserve"> the very </w:t>
      </w:r>
      <w:r w:rsidRPr="00006187">
        <w:rPr>
          <w:rStyle w:val="StyleUnderline"/>
          <w:highlight w:val="cyan"/>
        </w:rPr>
        <w:t>companies</w:t>
      </w:r>
      <w:r w:rsidRPr="005C284C">
        <w:rPr>
          <w:rStyle w:val="StyleUnderline"/>
        </w:rPr>
        <w:t xml:space="preserve"> who stand to lose their market power if subject to increased antitrust oversight</w:t>
      </w:r>
      <w:r w:rsidRPr="005C284C">
        <w:rPr>
          <w:sz w:val="16"/>
        </w:rPr>
        <w:t>.</w:t>
      </w:r>
    </w:p>
    <w:p w14:paraId="4710E002" w14:textId="77777777" w:rsidR="00FB5B84" w:rsidRPr="005C284C" w:rsidRDefault="00FB5B84" w:rsidP="00FB5B84">
      <w:pPr>
        <w:rPr>
          <w:sz w:val="16"/>
        </w:rPr>
      </w:pPr>
      <w:r w:rsidRPr="005C284C">
        <w:rPr>
          <w:sz w:val="16"/>
        </w:rPr>
        <w:t xml:space="preserve">It has been suggested that some corporations such as Facebook, Apple, Amazon, and Google, are uniquely set apart from other multinational enterprises in that </w:t>
      </w:r>
      <w:r w:rsidRPr="005C284C">
        <w:rPr>
          <w:rStyle w:val="StyleUnderline"/>
        </w:rPr>
        <w:t xml:space="preserve">they are </w:t>
      </w:r>
      <w:r w:rsidRPr="005C284C">
        <w:rPr>
          <w:rStyle w:val="Emphasis"/>
        </w:rPr>
        <w:t>multifaceted, political agents</w:t>
      </w:r>
      <w:r w:rsidRPr="005C284C">
        <w:rPr>
          <w:rStyle w:val="StyleUnderline"/>
        </w:rPr>
        <w:t xml:space="preserve"> capable of preventing further government oversight</w:t>
      </w:r>
      <w:r w:rsidRPr="005C284C">
        <w:rPr>
          <w:sz w:val="16"/>
        </w:rPr>
        <w:t xml:space="preserve">. These advantages are varied in nature. First, these </w:t>
      </w:r>
      <w:r w:rsidRPr="005C284C">
        <w:rPr>
          <w:rStyle w:val="StyleUnderline"/>
        </w:rPr>
        <w:t xml:space="preserve">companies are </w:t>
      </w:r>
      <w:r w:rsidRPr="00006187">
        <w:rPr>
          <w:rStyle w:val="Emphasis"/>
          <w:highlight w:val="cyan"/>
        </w:rPr>
        <w:t>well financed</w:t>
      </w:r>
      <w:r w:rsidRPr="00006187">
        <w:rPr>
          <w:rStyle w:val="StyleUnderline"/>
          <w:highlight w:val="cyan"/>
        </w:rPr>
        <w:t xml:space="preserve"> and</w:t>
      </w:r>
      <w:r w:rsidRPr="005C284C">
        <w:rPr>
          <w:rStyle w:val="StyleUnderline"/>
        </w:rPr>
        <w:t xml:space="preserve"> positioned</w:t>
      </w:r>
      <w:r w:rsidRPr="005C284C">
        <w:rPr>
          <w:sz w:val="16"/>
        </w:rPr>
        <w:t xml:space="preserve"> in order </w:t>
      </w:r>
      <w:r w:rsidRPr="005C284C">
        <w:rPr>
          <w:rStyle w:val="StyleUnderline"/>
        </w:rPr>
        <w:t xml:space="preserve">to </w:t>
      </w:r>
      <w:r w:rsidRPr="00006187">
        <w:rPr>
          <w:rStyle w:val="StyleUnderline"/>
          <w:highlight w:val="cyan"/>
        </w:rPr>
        <w:t>lobby politicians</w:t>
      </w:r>
      <w:r w:rsidRPr="005C284C">
        <w:rPr>
          <w:rStyle w:val="StyleUnderline"/>
        </w:rPr>
        <w:t xml:space="preserve"> and regulators</w:t>
      </w:r>
      <w:r w:rsidRPr="005C284C">
        <w:rPr>
          <w:sz w:val="16"/>
        </w:rPr>
        <w:t xml:space="preserve">. Second, in some cases these  [*167] </w:t>
      </w:r>
      <w:r w:rsidRPr="00006187">
        <w:rPr>
          <w:rStyle w:val="StyleUnderline"/>
          <w:highlight w:val="cyan"/>
        </w:rPr>
        <w:t>corporations'</w:t>
      </w:r>
      <w:r w:rsidRPr="005C284C">
        <w:rPr>
          <w:rStyle w:val="StyleUnderline"/>
        </w:rPr>
        <w:t xml:space="preserve"> role as media outlets allows them to </w:t>
      </w:r>
      <w:r w:rsidRPr="00006187">
        <w:rPr>
          <w:rStyle w:val="StyleUnderline"/>
          <w:highlight w:val="cyan"/>
        </w:rPr>
        <w:t>claim First Amendment protections</w:t>
      </w:r>
      <w:r w:rsidRPr="005C284C">
        <w:rPr>
          <w:rStyle w:val="StyleUnderline"/>
        </w:rPr>
        <w:t xml:space="preserve"> which can potentially hinder certain regulatory changes</w:t>
      </w:r>
      <w:r w:rsidRPr="005C284C">
        <w:rPr>
          <w:sz w:val="16"/>
        </w:rPr>
        <w:t xml:space="preserve">. For instance, these digital platforms increasingly control the means through which politicians reach their constituents. Third, </w:t>
      </w:r>
      <w:r w:rsidRPr="005C284C">
        <w:rPr>
          <w:rStyle w:val="StyleUnderline"/>
        </w:rPr>
        <w:t xml:space="preserve">their connectivity allows them to </w:t>
      </w:r>
      <w:r w:rsidRPr="00006187">
        <w:rPr>
          <w:rStyle w:val="StyleUnderline"/>
          <w:highlight w:val="cyan"/>
        </w:rPr>
        <w:t>directly engage users</w:t>
      </w:r>
      <w:r w:rsidRPr="005C284C">
        <w:rPr>
          <w:rStyle w:val="StyleUnderline"/>
        </w:rPr>
        <w:t xml:space="preserve"> in challenging political initiatives that disadvantage them</w:t>
      </w:r>
      <w:r w:rsidRPr="005C284C">
        <w:rPr>
          <w:sz w:val="16"/>
        </w:rPr>
        <w:t xml:space="preserve">. Fourth, </w:t>
      </w:r>
      <w:r w:rsidRPr="005C284C">
        <w:rPr>
          <w:rStyle w:val="StyleUnderline"/>
        </w:rPr>
        <w:t xml:space="preserve">their growing importance as leading exporters allows them to </w:t>
      </w:r>
      <w:r w:rsidRPr="00006187">
        <w:rPr>
          <w:rStyle w:val="StyleUnderline"/>
          <w:highlight w:val="cyan"/>
        </w:rPr>
        <w:t xml:space="preserve">raise "national champion" </w:t>
      </w:r>
      <w:r w:rsidRPr="00006187">
        <w:rPr>
          <w:rStyle w:val="Emphasis"/>
          <w:highlight w:val="cyan"/>
        </w:rPr>
        <w:t>arg</w:t>
      </w:r>
      <w:r w:rsidRPr="005C284C">
        <w:rPr>
          <w:rStyle w:val="StyleUnderline"/>
        </w:rPr>
        <w:t>ument</w:t>
      </w:r>
      <w:r w:rsidRPr="00006187">
        <w:rPr>
          <w:rStyle w:val="Emphasis"/>
          <w:highlight w:val="cyan"/>
        </w:rPr>
        <w:t>s</w:t>
      </w:r>
      <w:r w:rsidRPr="005C284C">
        <w:rPr>
          <w:rStyle w:val="StyleUnderline"/>
        </w:rPr>
        <w:t xml:space="preserve"> asserting that the </w:t>
      </w:r>
      <w:proofErr w:type="gramStart"/>
      <w:r w:rsidRPr="005C284C">
        <w:rPr>
          <w:rStyle w:val="StyleUnderline"/>
        </w:rPr>
        <w:t>corporations</w:t>
      </w:r>
      <w:proofErr w:type="gramEnd"/>
      <w:r w:rsidRPr="005C284C">
        <w:rPr>
          <w:rStyle w:val="StyleUnderline"/>
        </w:rPr>
        <w:t xml:space="preserve"> interests should be protected and unhindered by U.S. regulation</w:t>
      </w:r>
      <w:r w:rsidRPr="005C284C">
        <w:rPr>
          <w:sz w:val="16"/>
        </w:rPr>
        <w:t>.</w:t>
      </w:r>
    </w:p>
    <w:p w14:paraId="6D6E8750" w14:textId="77777777" w:rsidR="00FB5B84" w:rsidRPr="005C284C" w:rsidRDefault="00FB5B84" w:rsidP="00FB5B84">
      <w:pPr>
        <w:rPr>
          <w:sz w:val="16"/>
        </w:rPr>
      </w:pPr>
      <w:r w:rsidRPr="005C284C">
        <w:rPr>
          <w:sz w:val="16"/>
        </w:rPr>
        <w:t xml:space="preserve">Part I of this paper outlines the various regulatory concerns that are posed by the market dominance of the major digital platforms. These concerns include antitrust issues, as well as other salient challenges presented by digital platforms. These challenges include the protection of customer privacy, pervasive control over the distribution of media, and as a corollary, the ability to effectively coordinate political messaging and outlets. It is argued that </w:t>
      </w:r>
      <w:r w:rsidRPr="005C284C">
        <w:rPr>
          <w:rStyle w:val="StyleUnderline"/>
        </w:rPr>
        <w:t>if Congress proceeds to introduce fresh legislation</w:t>
      </w:r>
      <w:r w:rsidRPr="005C284C">
        <w:rPr>
          <w:sz w:val="16"/>
        </w:rPr>
        <w:t xml:space="preserve"> to deal with these concerns, then </w:t>
      </w:r>
      <w:r w:rsidRPr="005C284C">
        <w:rPr>
          <w:rStyle w:val="StyleUnderline"/>
        </w:rPr>
        <w:t xml:space="preserve">it is possible that </w:t>
      </w:r>
      <w:r w:rsidRPr="00006187">
        <w:rPr>
          <w:rStyle w:val="StyleUnderline"/>
          <w:highlight w:val="cyan"/>
        </w:rPr>
        <w:t>companies</w:t>
      </w:r>
      <w:r w:rsidRPr="005C284C">
        <w:rPr>
          <w:sz w:val="16"/>
        </w:rPr>
        <w:t xml:space="preserve"> such as Facebook, Amazon, Apple, and Google </w:t>
      </w:r>
      <w:r w:rsidRPr="00006187">
        <w:rPr>
          <w:rStyle w:val="StyleUnderline"/>
          <w:highlight w:val="cyan"/>
        </w:rPr>
        <w:t>will threaten</w:t>
      </w:r>
      <w:r w:rsidRPr="005C284C">
        <w:rPr>
          <w:rStyle w:val="StyleUnderline"/>
        </w:rPr>
        <w:t xml:space="preserve"> an </w:t>
      </w:r>
      <w:r w:rsidRPr="00006187">
        <w:rPr>
          <w:rStyle w:val="StyleUnderline"/>
          <w:highlight w:val="cyan"/>
        </w:rPr>
        <w:t>expatriation of</w:t>
      </w:r>
      <w:r w:rsidRPr="005C284C">
        <w:rPr>
          <w:sz w:val="16"/>
        </w:rPr>
        <w:t xml:space="preserve"> some or all of </w:t>
      </w:r>
      <w:r w:rsidRPr="005C284C">
        <w:rPr>
          <w:rStyle w:val="StyleUnderline"/>
        </w:rPr>
        <w:t xml:space="preserve">their </w:t>
      </w:r>
      <w:r w:rsidRPr="00006187">
        <w:rPr>
          <w:rStyle w:val="StyleUnderline"/>
          <w:highlight w:val="cyan"/>
        </w:rPr>
        <w:t>U.S.</w:t>
      </w:r>
      <w:r w:rsidRPr="005C284C">
        <w:rPr>
          <w:rStyle w:val="StyleUnderline"/>
        </w:rPr>
        <w:t xml:space="preserve"> business </w:t>
      </w:r>
      <w:r w:rsidRPr="00006187">
        <w:rPr>
          <w:rStyle w:val="StyleUnderline"/>
          <w:highlight w:val="cyan"/>
        </w:rPr>
        <w:t>operations</w:t>
      </w:r>
      <w:r w:rsidRPr="005C284C">
        <w:rPr>
          <w:sz w:val="16"/>
        </w:rPr>
        <w:t>. In the face of these threats, it is likely that Congress will cede to the demands of these companies.</w:t>
      </w:r>
    </w:p>
    <w:p w14:paraId="4449F90E" w14:textId="77777777" w:rsidR="00FB5B84" w:rsidRPr="005C284C" w:rsidRDefault="00FB5B84" w:rsidP="00FB5B84">
      <w:pPr>
        <w:rPr>
          <w:sz w:val="16"/>
        </w:rPr>
      </w:pPr>
      <w:r w:rsidRPr="005C284C">
        <w:rPr>
          <w:sz w:val="16"/>
        </w:rPr>
        <w:t>Part II sets out a literature review on the scope of U.S. antitrust regulation. There are at least two viewpoints towards antitrust policy. The first viewpoint is the Consumer Welfare model, which asserts that businesses that maximize consumer benefits through efficiencies and low prices should not be scrutinized as potential antitrust violators. This is a somewhat relaxed approach to antitrust policy and enforcement and is the fundamental underpinning of the current U.S. framework. The approach in the U.S. towards antitrust regulation was once much more active in breaking up large-scale corporations. However, since a 1979 Supreme  [*168] Court decision, the Consumer Welfare approach has been the principal strategy of U.S antitrust policy.</w:t>
      </w:r>
    </w:p>
    <w:p w14:paraId="64E464A0" w14:textId="77777777" w:rsidR="00FB5B84" w:rsidRPr="005C284C" w:rsidRDefault="00FB5B84" w:rsidP="00FB5B84">
      <w:pPr>
        <w:rPr>
          <w:sz w:val="16"/>
        </w:rPr>
      </w:pPr>
      <w:r w:rsidRPr="005C284C">
        <w:rPr>
          <w:sz w:val="16"/>
        </w:rPr>
        <w:t xml:space="preserve">Contrasting the Consumer Welfare model is the </w:t>
      </w:r>
      <w:proofErr w:type="spellStart"/>
      <w:r w:rsidRPr="005C284C">
        <w:rPr>
          <w:sz w:val="16"/>
        </w:rPr>
        <w:t>Brandeisian</w:t>
      </w:r>
      <w:proofErr w:type="spellEnd"/>
      <w:r w:rsidRPr="005C284C">
        <w:rPr>
          <w:sz w:val="16"/>
        </w:rPr>
        <w:t xml:space="preserve"> conception of antitrust law. The </w:t>
      </w:r>
      <w:proofErr w:type="spellStart"/>
      <w:r w:rsidRPr="005C284C">
        <w:rPr>
          <w:sz w:val="16"/>
        </w:rPr>
        <w:t>Brandeisian</w:t>
      </w:r>
      <w:proofErr w:type="spellEnd"/>
      <w:r w:rsidRPr="005C284C">
        <w:rPr>
          <w:sz w:val="16"/>
        </w:rPr>
        <w:t xml:space="preserve"> model focuses on whether a business has accumulated significant political power that requires intervention by courts and regulators. This is a much more robust approach to antitrust enforcement compared to the Consumer Welfare model.</w:t>
      </w:r>
    </w:p>
    <w:p w14:paraId="28F54676" w14:textId="77777777" w:rsidR="00FB5B84" w:rsidRPr="005C284C" w:rsidRDefault="00FB5B84" w:rsidP="00FB5B84">
      <w:pPr>
        <w:rPr>
          <w:sz w:val="16"/>
        </w:rPr>
      </w:pPr>
      <w:r w:rsidRPr="005C284C">
        <w:rPr>
          <w:sz w:val="16"/>
        </w:rPr>
        <w:t>Part III of the paper sets out a proposed hypothetical circumstance to question what the political implications will be if these digital platforms use the prospect of new federal antitrust regulations as a reason to relocate or move significant assets abroad. Pragmatic options and methods to expatriate the business operations of the major digital platforms are then addressed. This hypothetical scenario is worthy of exploration because it sheds light on whether members of Congress are likely to capitulate to the demands of large digital platforms when attempting to craft new antitrust mechanisms in order to further regulate their activities.</w:t>
      </w:r>
    </w:p>
    <w:p w14:paraId="649CEBC4" w14:textId="77777777" w:rsidR="00FB5B84" w:rsidRDefault="00FB5B84" w:rsidP="00FB5B84">
      <w:pPr>
        <w:rPr>
          <w:sz w:val="16"/>
        </w:rPr>
      </w:pPr>
      <w:r w:rsidRPr="005C284C">
        <w:rPr>
          <w:sz w:val="16"/>
        </w:rPr>
        <w:t xml:space="preserve">It is argued in this paper that </w:t>
      </w:r>
      <w:r w:rsidRPr="00006187">
        <w:rPr>
          <w:rStyle w:val="Emphasis"/>
          <w:highlight w:val="cyan"/>
        </w:rPr>
        <w:t>capitulation by Congress is</w:t>
      </w:r>
      <w:r w:rsidRPr="005C284C">
        <w:rPr>
          <w:rStyle w:val="Emphasis"/>
        </w:rPr>
        <w:t xml:space="preserve"> the </w:t>
      </w:r>
      <w:r w:rsidRPr="00006187">
        <w:rPr>
          <w:rStyle w:val="Emphasis"/>
          <w:highlight w:val="cyan"/>
        </w:rPr>
        <w:t>likely</w:t>
      </w:r>
      <w:r w:rsidRPr="005C284C">
        <w:rPr>
          <w:rStyle w:val="Emphasis"/>
        </w:rPr>
        <w:t xml:space="preserve"> outcome</w:t>
      </w:r>
      <w:r w:rsidRPr="005C284C">
        <w:rPr>
          <w:sz w:val="16"/>
        </w:rPr>
        <w:t>. This is due to the comprehensive and sustained power structures of these corporations in the economy, and perhaps more importantly, throughout society. The result is that regulatory power over digital platforms has shifted away from government institutions and into the private sector. Such a result signifies a relationship between market concentration and undesirable political outcomes, which poses a threat to democracy and to the sustainability of transparent, open markets.</w:t>
      </w:r>
    </w:p>
    <w:p w14:paraId="730DA24E" w14:textId="77777777" w:rsidR="00FB5B84" w:rsidRDefault="00FB5B84" w:rsidP="00FB5B84">
      <w:pPr>
        <w:pStyle w:val="Heading4"/>
      </w:pPr>
      <w:bookmarkStart w:id="8" w:name="BlockBM278"/>
      <w:bookmarkEnd w:id="6"/>
      <w:r>
        <w:t xml:space="preserve">COVID </w:t>
      </w:r>
      <w:r>
        <w:rPr>
          <w:u w:val="single"/>
        </w:rPr>
        <w:t>changed everything</w:t>
      </w:r>
      <w:r>
        <w:t xml:space="preserve">. There’s </w:t>
      </w:r>
      <w:r>
        <w:rPr>
          <w:u w:val="single"/>
        </w:rPr>
        <w:t>no longer</w:t>
      </w:r>
      <w:r>
        <w:t xml:space="preserve"> support for breaking Big Tech.</w:t>
      </w:r>
    </w:p>
    <w:p w14:paraId="6D187DF3" w14:textId="77777777" w:rsidR="00FB5B84" w:rsidRPr="00580081" w:rsidRDefault="00FB5B84" w:rsidP="00FB5B84">
      <w:r>
        <w:t xml:space="preserve">Jacob </w:t>
      </w:r>
      <w:r w:rsidRPr="00580081">
        <w:rPr>
          <w:rStyle w:val="Style13ptBold"/>
        </w:rPr>
        <w:t>Silverman 20</w:t>
      </w:r>
      <w:r>
        <w:t xml:space="preserve">, MA in Humanities and Social Thought from New York University, BA from Emory University, Staff Writer at The New Republic, Author of Terms of Service: </w:t>
      </w:r>
      <w:proofErr w:type="gramStart"/>
      <w:r>
        <w:t>Social Media</w:t>
      </w:r>
      <w:proofErr w:type="gramEnd"/>
      <w:r>
        <w:t xml:space="preserve"> and the Price of Constant Connection, “The End of the Backlash to Big Tech”, The New Republic, 5/28/2020, https://newrepublic.com/article/157834/end-backlash-big-tech</w:t>
      </w:r>
    </w:p>
    <w:p w14:paraId="5FA4B79B" w14:textId="77777777" w:rsidR="00FB5B84" w:rsidRPr="00580081" w:rsidRDefault="00FB5B84" w:rsidP="00FB5B84">
      <w:pPr>
        <w:rPr>
          <w:sz w:val="16"/>
        </w:rPr>
      </w:pPr>
      <w:r w:rsidRPr="00580081">
        <w:rPr>
          <w:sz w:val="16"/>
        </w:rPr>
        <w:t xml:space="preserve">As America suffers, Amazon prospers. The company is hiring 175,000 new staff and even investing in its own Covid-19 testing program. Amazon’s Web Services division faces enormous demand as housebound Americans require more technical infrastructure for shopping, gaming, Twitching, and the like. And </w:t>
      </w:r>
      <w:r w:rsidRPr="00B606A9">
        <w:rPr>
          <w:rStyle w:val="StyleUnderline"/>
          <w:highlight w:val="cyan"/>
        </w:rPr>
        <w:t>Amazon is</w:t>
      </w:r>
      <w:r w:rsidRPr="00580081">
        <w:rPr>
          <w:rStyle w:val="StyleUnderline"/>
        </w:rPr>
        <w:t xml:space="preserve"> not alone in </w:t>
      </w:r>
      <w:r w:rsidRPr="00B606A9">
        <w:rPr>
          <w:rStyle w:val="StyleUnderline"/>
          <w:highlight w:val="cyan"/>
        </w:rPr>
        <w:t>enjoying</w:t>
      </w:r>
      <w:r w:rsidRPr="00580081">
        <w:rPr>
          <w:rStyle w:val="StyleUnderline"/>
        </w:rPr>
        <w:t xml:space="preserve"> the strange </w:t>
      </w:r>
      <w:r w:rsidRPr="00B606A9">
        <w:rPr>
          <w:rStyle w:val="StyleUnderline"/>
          <w:highlight w:val="cyan"/>
        </w:rPr>
        <w:t>fruits of the pandemic. Apple and Google</w:t>
      </w:r>
      <w:r w:rsidRPr="00580081">
        <w:rPr>
          <w:sz w:val="16"/>
        </w:rPr>
        <w:t xml:space="preserve"> have </w:t>
      </w:r>
      <w:r w:rsidRPr="00B606A9">
        <w:rPr>
          <w:rStyle w:val="StyleUnderline"/>
          <w:highlight w:val="cyan"/>
        </w:rPr>
        <w:t>announced</w:t>
      </w:r>
      <w:r w:rsidRPr="00580081">
        <w:rPr>
          <w:sz w:val="16"/>
        </w:rPr>
        <w:t xml:space="preserve"> development of a </w:t>
      </w:r>
      <w:r w:rsidRPr="00B606A9">
        <w:rPr>
          <w:rStyle w:val="StyleUnderline"/>
          <w:highlight w:val="cyan"/>
        </w:rPr>
        <w:t>contact-tracing</w:t>
      </w:r>
      <w:r w:rsidRPr="00580081">
        <w:rPr>
          <w:sz w:val="16"/>
        </w:rPr>
        <w:t xml:space="preserve"> smartphone technology that will alert users of possible exposure to the novel coronavirus. A number of facial recognition companies—including the farcically villainous Clearview AI—are now pivoting their products to track coronavirus patients, while temperature-reading drones and other forms of privacy-invading security theater are being sold to law enforcement agencies worldwide. In May, New York Governor Andrew Cuomo announced that former Google CEO Eric Schmidt would lead a commission to reimagine how the state does business, focusing on remote education, telehealth—and, of course, expanded access to the internet.</w:t>
      </w:r>
    </w:p>
    <w:p w14:paraId="4D24978A" w14:textId="77777777" w:rsidR="00FB5B84" w:rsidRPr="00580081" w:rsidRDefault="00FB5B84" w:rsidP="00FB5B84">
      <w:pPr>
        <w:rPr>
          <w:sz w:val="16"/>
        </w:rPr>
      </w:pPr>
      <w:r w:rsidRPr="00D8274A">
        <w:rPr>
          <w:rStyle w:val="StyleUnderline"/>
          <w:highlight w:val="cyan"/>
        </w:rPr>
        <w:t xml:space="preserve">Big Tech’s </w:t>
      </w:r>
      <w:r w:rsidRPr="00D8274A">
        <w:rPr>
          <w:rStyle w:val="Emphasis"/>
          <w:highlight w:val="cyan"/>
        </w:rPr>
        <w:t>new</w:t>
      </w:r>
      <w:r w:rsidRPr="00580081">
        <w:rPr>
          <w:rStyle w:val="StyleUnderline"/>
        </w:rPr>
        <w:t xml:space="preserve">found </w:t>
      </w:r>
      <w:r w:rsidRPr="00D8274A">
        <w:rPr>
          <w:rStyle w:val="StyleUnderline"/>
          <w:highlight w:val="cyan"/>
        </w:rPr>
        <w:t>role as</w:t>
      </w:r>
      <w:r w:rsidRPr="00580081">
        <w:rPr>
          <w:rStyle w:val="StyleUnderline"/>
        </w:rPr>
        <w:t xml:space="preserve"> all-purpose </w:t>
      </w:r>
      <w:r w:rsidRPr="00D8274A">
        <w:rPr>
          <w:rStyle w:val="Emphasis"/>
          <w:highlight w:val="cyan"/>
        </w:rPr>
        <w:t>savior</w:t>
      </w:r>
      <w:r w:rsidRPr="00D8274A">
        <w:rPr>
          <w:rStyle w:val="StyleUnderline"/>
          <w:highlight w:val="cyan"/>
        </w:rPr>
        <w:t xml:space="preserve"> marks</w:t>
      </w:r>
      <w:r w:rsidRPr="00580081">
        <w:rPr>
          <w:rStyle w:val="StyleUnderline"/>
        </w:rPr>
        <w:t xml:space="preserve"> something of </w:t>
      </w:r>
      <w:r w:rsidRPr="00D8274A">
        <w:rPr>
          <w:rStyle w:val="StyleUnderline"/>
          <w:highlight w:val="cyan"/>
        </w:rPr>
        <w:t xml:space="preserve">a </w:t>
      </w:r>
      <w:r w:rsidRPr="00D8274A">
        <w:rPr>
          <w:rStyle w:val="Emphasis"/>
          <w:highlight w:val="cyan"/>
        </w:rPr>
        <w:t>turnaround</w:t>
      </w:r>
      <w:r w:rsidRPr="00580081">
        <w:rPr>
          <w:rStyle w:val="StyleUnderline"/>
        </w:rPr>
        <w:t xml:space="preserve"> for the industry, which </w:t>
      </w:r>
      <w:r w:rsidRPr="00D8274A">
        <w:rPr>
          <w:rStyle w:val="Emphasis"/>
          <w:highlight w:val="cyan"/>
        </w:rPr>
        <w:t>not long ago</w:t>
      </w:r>
      <w:r w:rsidRPr="00580081">
        <w:rPr>
          <w:rStyle w:val="StyleUnderline"/>
        </w:rPr>
        <w:t xml:space="preserve"> was facing </w:t>
      </w:r>
      <w:r w:rsidRPr="00580081">
        <w:rPr>
          <w:rStyle w:val="Emphasis"/>
        </w:rPr>
        <w:t>serious political scrutiny</w:t>
      </w:r>
      <w:r w:rsidRPr="00580081">
        <w:rPr>
          <w:sz w:val="16"/>
        </w:rPr>
        <w:t xml:space="preserve"> for the first time in its young life. </w:t>
      </w:r>
      <w:r w:rsidRPr="00580081">
        <w:rPr>
          <w:rStyle w:val="StyleUnderline"/>
        </w:rPr>
        <w:t xml:space="preserve">Both </w:t>
      </w:r>
      <w:r w:rsidRPr="00D8274A">
        <w:rPr>
          <w:rStyle w:val="Emphasis"/>
          <w:highlight w:val="cyan"/>
        </w:rPr>
        <w:t>Dem</w:t>
      </w:r>
      <w:r w:rsidRPr="00580081">
        <w:rPr>
          <w:rStyle w:val="StyleUnderline"/>
        </w:rPr>
        <w:t>ocrat</w:t>
      </w:r>
      <w:r w:rsidRPr="00D8274A">
        <w:rPr>
          <w:rStyle w:val="Emphasis"/>
          <w:highlight w:val="cyan"/>
        </w:rPr>
        <w:t>s</w:t>
      </w:r>
      <w:r w:rsidRPr="00D8274A">
        <w:rPr>
          <w:rStyle w:val="StyleUnderline"/>
          <w:highlight w:val="cyan"/>
        </w:rPr>
        <w:t xml:space="preserve"> and Republicans</w:t>
      </w:r>
      <w:r w:rsidRPr="00580081">
        <w:rPr>
          <w:rStyle w:val="StyleUnderline"/>
        </w:rPr>
        <w:t xml:space="preserve"> had </w:t>
      </w:r>
      <w:r w:rsidRPr="00D8274A">
        <w:rPr>
          <w:rStyle w:val="StyleUnderline"/>
          <w:highlight w:val="cyan"/>
        </w:rPr>
        <w:t>called for</w:t>
      </w:r>
      <w:r w:rsidRPr="00580081">
        <w:rPr>
          <w:rStyle w:val="StyleUnderline"/>
        </w:rPr>
        <w:t xml:space="preserve"> investigations into issues of </w:t>
      </w:r>
      <w:r w:rsidRPr="00D8274A">
        <w:rPr>
          <w:rStyle w:val="Emphasis"/>
          <w:highlight w:val="cyan"/>
        </w:rPr>
        <w:t>competition</w:t>
      </w:r>
      <w:r w:rsidRPr="00580081">
        <w:rPr>
          <w:sz w:val="16"/>
        </w:rPr>
        <w:t xml:space="preserve">, privacy, data security, and political advertising. </w:t>
      </w:r>
      <w:r w:rsidRPr="00580081">
        <w:rPr>
          <w:rStyle w:val="StyleUnderline"/>
        </w:rPr>
        <w:t>Members of both parties had</w:t>
      </w:r>
      <w:r w:rsidRPr="00580081">
        <w:rPr>
          <w:sz w:val="16"/>
        </w:rPr>
        <w:t xml:space="preserve"> also </w:t>
      </w:r>
      <w:r w:rsidRPr="00580081">
        <w:rPr>
          <w:rStyle w:val="StyleUnderline"/>
        </w:rPr>
        <w:t>floated the possibility of breaking up Silicon Valley’s monopoly power</w:t>
      </w:r>
      <w:r w:rsidRPr="00580081">
        <w:rPr>
          <w:sz w:val="16"/>
        </w:rPr>
        <w:t>, treating tech CEOs like the robber barons of the Gilded Age. At Facebook, Congress’s favorite target, Mark Zuckerberg, fretted to company insiders about the potential influence of Senator Elizabeth Warren, while, in a possible attempt to complicate a breakup, the company’s engineers worked to merge the back-end technologies powering its suite of messaging apps. Other large tech companies assembled armies of lobbyists to win favor on Capitol Hill, even as back home they saw their traditional talent pipelines begin to dry up.</w:t>
      </w:r>
    </w:p>
    <w:p w14:paraId="0FD667FF" w14:textId="77777777" w:rsidR="00FB5B84" w:rsidRPr="00580081" w:rsidRDefault="00FB5B84" w:rsidP="00FB5B84">
      <w:pPr>
        <w:rPr>
          <w:sz w:val="16"/>
        </w:rPr>
      </w:pPr>
      <w:r w:rsidRPr="00D8274A">
        <w:rPr>
          <w:rStyle w:val="StyleUnderline"/>
          <w:highlight w:val="cyan"/>
        </w:rPr>
        <w:t>In a couple of</w:t>
      </w:r>
      <w:r w:rsidRPr="00580081">
        <w:rPr>
          <w:rStyle w:val="StyleUnderline"/>
        </w:rPr>
        <w:t xml:space="preserve"> antic </w:t>
      </w:r>
      <w:r w:rsidRPr="00D8274A">
        <w:rPr>
          <w:rStyle w:val="StyleUnderline"/>
          <w:highlight w:val="cyan"/>
        </w:rPr>
        <w:t xml:space="preserve">months, </w:t>
      </w:r>
      <w:r w:rsidRPr="00D8274A">
        <w:rPr>
          <w:rStyle w:val="Emphasis"/>
          <w:highlight w:val="cyan"/>
        </w:rPr>
        <w:t>all of that</w:t>
      </w:r>
      <w:r w:rsidRPr="00580081">
        <w:rPr>
          <w:rStyle w:val="Emphasis"/>
        </w:rPr>
        <w:t xml:space="preserve"> has </w:t>
      </w:r>
      <w:r w:rsidRPr="00D8274A">
        <w:rPr>
          <w:rStyle w:val="Emphasis"/>
          <w:highlight w:val="cyan"/>
        </w:rPr>
        <w:t>changed</w:t>
      </w:r>
      <w:r w:rsidRPr="00580081">
        <w:rPr>
          <w:rStyle w:val="StyleUnderline"/>
        </w:rPr>
        <w:t xml:space="preserve">. The </w:t>
      </w:r>
      <w:r w:rsidRPr="00D8274A">
        <w:rPr>
          <w:rStyle w:val="StyleUnderline"/>
          <w:highlight w:val="cyan"/>
        </w:rPr>
        <w:t>Covid</w:t>
      </w:r>
      <w:r w:rsidRPr="00580081">
        <w:rPr>
          <w:rStyle w:val="StyleUnderline"/>
        </w:rPr>
        <w:t xml:space="preserve">-19 pandemic has </w:t>
      </w:r>
      <w:r w:rsidRPr="00D8274A">
        <w:rPr>
          <w:rStyle w:val="Emphasis"/>
          <w:highlight w:val="cyan"/>
        </w:rPr>
        <w:t>rolled back the tide</w:t>
      </w:r>
      <w:r w:rsidRPr="00580081">
        <w:rPr>
          <w:rStyle w:val="Emphasis"/>
        </w:rPr>
        <w:t xml:space="preserve"> of congressional inquiry</w:t>
      </w:r>
      <w:r w:rsidRPr="00580081">
        <w:rPr>
          <w:rStyle w:val="StyleUnderline"/>
        </w:rPr>
        <w:t xml:space="preserve">, as </w:t>
      </w:r>
      <w:r w:rsidRPr="00D8274A">
        <w:rPr>
          <w:rStyle w:val="StyleUnderline"/>
          <w:highlight w:val="cyan"/>
        </w:rPr>
        <w:t>both</w:t>
      </w:r>
      <w:r w:rsidRPr="00580081">
        <w:rPr>
          <w:rStyle w:val="StyleUnderline"/>
        </w:rPr>
        <w:t xml:space="preserve"> the </w:t>
      </w:r>
      <w:r w:rsidRPr="00D8274A">
        <w:rPr>
          <w:rStyle w:val="StyleUnderline"/>
          <w:highlight w:val="cyan"/>
        </w:rPr>
        <w:t>public and lawmakers have grown</w:t>
      </w:r>
      <w:r w:rsidRPr="00580081">
        <w:rPr>
          <w:rStyle w:val="StyleUnderline"/>
        </w:rPr>
        <w:t xml:space="preserve"> </w:t>
      </w:r>
      <w:r w:rsidRPr="00580081">
        <w:rPr>
          <w:rStyle w:val="Emphasis"/>
        </w:rPr>
        <w:t xml:space="preserve">even more </w:t>
      </w:r>
      <w:r w:rsidRPr="00D8274A">
        <w:rPr>
          <w:rStyle w:val="Emphasis"/>
          <w:highlight w:val="cyan"/>
        </w:rPr>
        <w:t>reliant</w:t>
      </w:r>
      <w:r w:rsidRPr="00D8274A">
        <w:rPr>
          <w:rStyle w:val="StyleUnderline"/>
          <w:highlight w:val="cyan"/>
        </w:rPr>
        <w:t xml:space="preserve"> on</w:t>
      </w:r>
      <w:r w:rsidRPr="00580081">
        <w:rPr>
          <w:rStyle w:val="StyleUnderline"/>
        </w:rPr>
        <w:t xml:space="preserve"> the technologies of </w:t>
      </w:r>
      <w:r w:rsidRPr="00D8274A">
        <w:rPr>
          <w:rStyle w:val="StyleUnderline"/>
          <w:highlight w:val="cyan"/>
        </w:rPr>
        <w:t>Silicon Valley</w:t>
      </w:r>
      <w:r w:rsidRPr="00580081">
        <w:rPr>
          <w:rStyle w:val="StyleUnderline"/>
        </w:rPr>
        <w:t xml:space="preserve">. From messaging to food delivery to video chats to online shopping, </w:t>
      </w:r>
      <w:r w:rsidRPr="00D8274A">
        <w:rPr>
          <w:rStyle w:val="Emphasis"/>
          <w:sz w:val="24"/>
          <w:szCs w:val="26"/>
          <w:highlight w:val="cyan"/>
        </w:rPr>
        <w:t>the dial of</w:t>
      </w:r>
      <w:r w:rsidRPr="00580081">
        <w:rPr>
          <w:rStyle w:val="Emphasis"/>
          <w:sz w:val="24"/>
          <w:szCs w:val="26"/>
        </w:rPr>
        <w:t xml:space="preserve"> our </w:t>
      </w:r>
      <w:r w:rsidRPr="00D8274A">
        <w:rPr>
          <w:rStyle w:val="Emphasis"/>
          <w:sz w:val="24"/>
          <w:szCs w:val="26"/>
          <w:highlight w:val="cyan"/>
        </w:rPr>
        <w:t>tech dependency</w:t>
      </w:r>
      <w:r w:rsidRPr="00580081">
        <w:rPr>
          <w:rStyle w:val="Emphasis"/>
          <w:sz w:val="24"/>
          <w:szCs w:val="26"/>
        </w:rPr>
        <w:t xml:space="preserve"> has been </w:t>
      </w:r>
      <w:r w:rsidRPr="00D8274A">
        <w:rPr>
          <w:rStyle w:val="Emphasis"/>
          <w:sz w:val="24"/>
          <w:szCs w:val="26"/>
          <w:highlight w:val="cyan"/>
        </w:rPr>
        <w:t>turned to 11</w:t>
      </w:r>
      <w:r w:rsidRPr="00580081">
        <w:rPr>
          <w:sz w:val="16"/>
        </w:rPr>
        <w:t xml:space="preserve">. We should now be “grateful” for the presence of Big Tech in our lives, says Eric Schmidt. </w:t>
      </w:r>
      <w:r w:rsidRPr="00580081">
        <w:rPr>
          <w:rStyle w:val="StyleUnderline"/>
        </w:rPr>
        <w:t>Critics</w:t>
      </w:r>
      <w:r w:rsidRPr="00580081">
        <w:rPr>
          <w:sz w:val="16"/>
        </w:rPr>
        <w:t xml:space="preserve"> like Warren and Republican Senator Josh Hawley </w:t>
      </w:r>
      <w:r w:rsidRPr="00580081">
        <w:rPr>
          <w:rStyle w:val="StyleUnderline"/>
        </w:rPr>
        <w:t>will</w:t>
      </w:r>
      <w:r w:rsidRPr="00580081">
        <w:rPr>
          <w:sz w:val="16"/>
        </w:rPr>
        <w:t xml:space="preserve"> presumably </w:t>
      </w:r>
      <w:r w:rsidRPr="00580081">
        <w:rPr>
          <w:rStyle w:val="StyleUnderline"/>
        </w:rPr>
        <w:t xml:space="preserve">continue to press the issue, but </w:t>
      </w:r>
      <w:r w:rsidRPr="00C6745C">
        <w:rPr>
          <w:rStyle w:val="StyleUnderline"/>
          <w:highlight w:val="cyan"/>
        </w:rPr>
        <w:t xml:space="preserve">there is </w:t>
      </w:r>
      <w:r w:rsidRPr="00C6745C">
        <w:rPr>
          <w:rStyle w:val="Emphasis"/>
          <w:highlight w:val="cyan"/>
        </w:rPr>
        <w:t>less incentive</w:t>
      </w:r>
      <w:r w:rsidRPr="00C6745C">
        <w:rPr>
          <w:rStyle w:val="StyleUnderline"/>
          <w:highlight w:val="cyan"/>
        </w:rPr>
        <w:t xml:space="preserve"> to </w:t>
      </w:r>
      <w:r w:rsidRPr="00C6745C">
        <w:rPr>
          <w:rStyle w:val="Emphasis"/>
          <w:highlight w:val="cyan"/>
        </w:rPr>
        <w:t>aggressively</w:t>
      </w:r>
      <w:r w:rsidRPr="00C6745C">
        <w:rPr>
          <w:rStyle w:val="StyleUnderline"/>
          <w:highlight w:val="cyan"/>
        </w:rPr>
        <w:t xml:space="preserve"> investigate</w:t>
      </w:r>
      <w:r w:rsidRPr="00580081">
        <w:rPr>
          <w:rStyle w:val="StyleUnderline"/>
        </w:rPr>
        <w:t xml:space="preserve"> an industry that</w:t>
      </w:r>
      <w:r w:rsidRPr="00580081">
        <w:rPr>
          <w:sz w:val="16"/>
        </w:rPr>
        <w:t xml:space="preserve">, despite its obvious defects, </w:t>
      </w:r>
      <w:r w:rsidRPr="00580081">
        <w:rPr>
          <w:rStyle w:val="StyleUnderline"/>
        </w:rPr>
        <w:t>is suddenly responsible for keeping hundreds of millions of people connected, fed, working, and entertained</w:t>
      </w:r>
      <w:r w:rsidRPr="00580081">
        <w:rPr>
          <w:sz w:val="16"/>
        </w:rPr>
        <w:t>. If, as some hope, Silicon Valley can provide important technologies and engineering and production capacity to help fight the viral epidemic, so much the better.</w:t>
      </w:r>
    </w:p>
    <w:p w14:paraId="2F605377" w14:textId="77777777" w:rsidR="00FB5B84" w:rsidRDefault="00FB5B84" w:rsidP="00FB5B84">
      <w:pPr>
        <w:rPr>
          <w:sz w:val="16"/>
        </w:rPr>
      </w:pPr>
      <w:r w:rsidRPr="00580081">
        <w:rPr>
          <w:sz w:val="16"/>
        </w:rPr>
        <w:t xml:space="preserve">A recent Washington Post article summarized the political situation: </w:t>
      </w:r>
      <w:r w:rsidRPr="00C6745C">
        <w:rPr>
          <w:rStyle w:val="StyleUnderline"/>
          <w:highlight w:val="cyan"/>
        </w:rPr>
        <w:t>Congressional</w:t>
      </w:r>
      <w:r w:rsidRPr="00580081">
        <w:rPr>
          <w:rStyle w:val="StyleUnderline"/>
        </w:rPr>
        <w:t xml:space="preserve"> antitrust </w:t>
      </w:r>
      <w:r w:rsidRPr="00C6745C">
        <w:rPr>
          <w:rStyle w:val="StyleUnderline"/>
          <w:highlight w:val="cyan"/>
        </w:rPr>
        <w:t xml:space="preserve">inquiries have been </w:t>
      </w:r>
      <w:r w:rsidRPr="00C6745C">
        <w:rPr>
          <w:rStyle w:val="Emphasis"/>
          <w:highlight w:val="cyan"/>
        </w:rPr>
        <w:t>back-</w:t>
      </w:r>
      <w:proofErr w:type="spellStart"/>
      <w:r w:rsidRPr="00C6745C">
        <w:rPr>
          <w:rStyle w:val="Emphasis"/>
          <w:highlight w:val="cyan"/>
        </w:rPr>
        <w:t>burnered</w:t>
      </w:r>
      <w:proofErr w:type="spellEnd"/>
      <w:r w:rsidRPr="00580081">
        <w:rPr>
          <w:sz w:val="16"/>
        </w:rPr>
        <w:t xml:space="preserve">, as the government, in the name of contact tracing, has a new interest in Silicon Valley’s consumer surveillance technologies. </w:t>
      </w:r>
      <w:r w:rsidRPr="00C6745C">
        <w:rPr>
          <w:rStyle w:val="Emphasis"/>
          <w:sz w:val="24"/>
          <w:szCs w:val="26"/>
          <w:highlight w:val="cyan"/>
        </w:rPr>
        <w:t>The techlash is over</w:t>
      </w:r>
      <w:r w:rsidRPr="00580081">
        <w:rPr>
          <w:sz w:val="16"/>
        </w:rPr>
        <w:t>.</w:t>
      </w:r>
    </w:p>
    <w:p w14:paraId="1D6ECE0E" w14:textId="77777777" w:rsidR="00FB5B84" w:rsidRDefault="00FB5B84" w:rsidP="00FB5B84">
      <w:pPr>
        <w:pStyle w:val="Heading4"/>
      </w:pPr>
      <w:r>
        <w:t xml:space="preserve">Even if they support the </w:t>
      </w:r>
      <w:r>
        <w:rPr>
          <w:u w:val="single"/>
        </w:rPr>
        <w:t>substance</w:t>
      </w:r>
      <w:r>
        <w:t xml:space="preserve">, the GOP will object to the lack of </w:t>
      </w:r>
      <w:r>
        <w:rPr>
          <w:u w:val="single"/>
        </w:rPr>
        <w:t>content moderation</w:t>
      </w:r>
      <w:r>
        <w:t xml:space="preserve"> requirements---that </w:t>
      </w:r>
      <w:r>
        <w:rPr>
          <w:u w:val="single"/>
        </w:rPr>
        <w:t>derails</w:t>
      </w:r>
      <w:r>
        <w:t xml:space="preserve"> agreement</w:t>
      </w:r>
    </w:p>
    <w:p w14:paraId="3EE3B00D" w14:textId="77777777" w:rsidR="00FB5B84" w:rsidRDefault="00FB5B84" w:rsidP="00FB5B84">
      <w:r>
        <w:t xml:space="preserve">Dave </w:t>
      </w:r>
      <w:r w:rsidRPr="00C81998">
        <w:rPr>
          <w:rStyle w:val="Style13ptBold"/>
        </w:rPr>
        <w:t>Perera 21</w:t>
      </w:r>
      <w:r>
        <w:t xml:space="preserve">, Master’s Degree from the Columbia University School of International and Public Affairs, Technology Reporter at </w:t>
      </w:r>
      <w:proofErr w:type="spellStart"/>
      <w:r>
        <w:t>mLex</w:t>
      </w:r>
      <w:proofErr w:type="spellEnd"/>
      <w:r>
        <w:t xml:space="preserve">, Veteran Cybersecurity Reporter for Politico and Former Editor for </w:t>
      </w:r>
      <w:proofErr w:type="spellStart"/>
      <w:r>
        <w:t>FierceMarkets</w:t>
      </w:r>
      <w:proofErr w:type="spellEnd"/>
      <w:r>
        <w:t xml:space="preserve"> Publications, “US Antitrust Legislation Faces Uphill Battle Despite Unified Democratic Government”, </w:t>
      </w:r>
      <w:proofErr w:type="spellStart"/>
      <w:r>
        <w:t>mLex</w:t>
      </w:r>
      <w:proofErr w:type="spellEnd"/>
      <w:r>
        <w:t>, 3/12/2021, https://mlexmarketinsight.com/news-hub/editors-picks/area-of-expertise/antitrust/us-antitrust-legislation-faces-uphill-battle-despite-unified-democratic-government</w:t>
      </w:r>
    </w:p>
    <w:p w14:paraId="3FE5A8B5" w14:textId="77777777" w:rsidR="00FB5B84" w:rsidRPr="00C81998" w:rsidRDefault="00FB5B84" w:rsidP="00FB5B84">
      <w:pPr>
        <w:rPr>
          <w:sz w:val="16"/>
        </w:rPr>
      </w:pPr>
      <w:r w:rsidRPr="00C81998">
        <w:rPr>
          <w:rStyle w:val="StyleUnderline"/>
        </w:rPr>
        <w:t xml:space="preserve">Whether Republicans and Democrats in the Senate can find </w:t>
      </w:r>
      <w:r w:rsidRPr="00F20DAE">
        <w:rPr>
          <w:rStyle w:val="StyleUnderline"/>
          <w:highlight w:val="cyan"/>
        </w:rPr>
        <w:t>common cause is</w:t>
      </w:r>
      <w:r w:rsidRPr="00C81998">
        <w:rPr>
          <w:rStyle w:val="StyleUnderline"/>
        </w:rPr>
        <w:t xml:space="preserve"> an </w:t>
      </w:r>
      <w:r w:rsidRPr="00C81998">
        <w:rPr>
          <w:rStyle w:val="Emphasis"/>
        </w:rPr>
        <w:t xml:space="preserve">even more </w:t>
      </w:r>
      <w:r w:rsidRPr="00F20DAE">
        <w:rPr>
          <w:rStyle w:val="Emphasis"/>
          <w:highlight w:val="cyan"/>
        </w:rPr>
        <w:t>fraught</w:t>
      </w:r>
      <w:r w:rsidRPr="00C81998">
        <w:rPr>
          <w:rStyle w:val="StyleUnderline"/>
        </w:rPr>
        <w:t xml:space="preserve"> question</w:t>
      </w:r>
      <w:r w:rsidRPr="00C81998">
        <w:rPr>
          <w:sz w:val="16"/>
        </w:rPr>
        <w:t xml:space="preserve">. Unlike its House counterpart, </w:t>
      </w:r>
      <w:r w:rsidRPr="00C81998">
        <w:rPr>
          <w:rStyle w:val="StyleUnderline"/>
        </w:rPr>
        <w:t>the Senate Judiciary subcommittee on antitrust hasn't conducted a 16-month investigation into digital monopolization</w:t>
      </w:r>
      <w:r w:rsidRPr="00C81998">
        <w:rPr>
          <w:sz w:val="16"/>
        </w:rPr>
        <w:t>. The subcommittee’s senior Republican, Utah’s Mike Lee, is prone to touting the importance of the consumer welfare standard and rails against online platforms “eager to impose the ideological censorship called for by their political benefactors.”</w:t>
      </w:r>
    </w:p>
    <w:p w14:paraId="6885F441" w14:textId="77777777" w:rsidR="00FB5B84" w:rsidRPr="00C81998" w:rsidRDefault="00FB5B84" w:rsidP="00FB5B84">
      <w:pPr>
        <w:rPr>
          <w:sz w:val="16"/>
        </w:rPr>
      </w:pPr>
      <w:r w:rsidRPr="00C81998">
        <w:rPr>
          <w:sz w:val="16"/>
        </w:rPr>
        <w:t xml:space="preserve">Lee also says he’s </w:t>
      </w:r>
      <w:proofErr w:type="gramStart"/>
      <w:r w:rsidRPr="00C81998">
        <w:rPr>
          <w:sz w:val="16"/>
        </w:rPr>
        <w:t>open</w:t>
      </w:r>
      <w:proofErr w:type="gramEnd"/>
      <w:r w:rsidRPr="00C81998">
        <w:rPr>
          <w:sz w:val="16"/>
        </w:rPr>
        <w:t xml:space="preserve"> to working with subcommittee Chairwoman Amy Klobuchar on strengthening enforcement, adding the caveat that current antitrust laws are sufficient.</w:t>
      </w:r>
    </w:p>
    <w:p w14:paraId="75F84CE8" w14:textId="77777777" w:rsidR="00FB5B84" w:rsidRPr="00C81998" w:rsidRDefault="00FB5B84" w:rsidP="00FB5B84">
      <w:pPr>
        <w:rPr>
          <w:sz w:val="16"/>
        </w:rPr>
      </w:pPr>
      <w:r w:rsidRPr="00C81998">
        <w:rPr>
          <w:sz w:val="16"/>
        </w:rPr>
        <w:t>Klobuchar, a Minnesota Democrat, doesn’t need Lee to get a bill through her subcommittee, but failing to find consensus with Republicans imperils her chances of making law. The prospects for her Competition and Antitrust Law Enforcement Reform Act becoming law as current written aren't good.</w:t>
      </w:r>
    </w:p>
    <w:p w14:paraId="51AB64AE" w14:textId="77777777" w:rsidR="00FB5B84" w:rsidRPr="00C81998" w:rsidRDefault="00FB5B84" w:rsidP="00FB5B84">
      <w:pPr>
        <w:rPr>
          <w:sz w:val="16"/>
        </w:rPr>
      </w:pPr>
      <w:r w:rsidRPr="00C81998">
        <w:rPr>
          <w:sz w:val="16"/>
        </w:rPr>
        <w:t>— 'Big tech is out to get conservatives' —</w:t>
      </w:r>
    </w:p>
    <w:p w14:paraId="37423F8D" w14:textId="77777777" w:rsidR="00FB5B84" w:rsidRPr="00C81998" w:rsidRDefault="00FB5B84" w:rsidP="00FB5B84">
      <w:pPr>
        <w:rPr>
          <w:sz w:val="16"/>
        </w:rPr>
      </w:pPr>
      <w:r w:rsidRPr="00C81998">
        <w:rPr>
          <w:sz w:val="16"/>
        </w:rPr>
        <w:t xml:space="preserve">A looming question hanging over </w:t>
      </w:r>
      <w:r w:rsidRPr="00F20DAE">
        <w:rPr>
          <w:rStyle w:val="StyleUnderline"/>
          <w:highlight w:val="cyan"/>
        </w:rPr>
        <w:t xml:space="preserve">any bill, </w:t>
      </w:r>
      <w:r w:rsidRPr="00F20DAE">
        <w:rPr>
          <w:rStyle w:val="Emphasis"/>
          <w:sz w:val="24"/>
          <w:szCs w:val="26"/>
          <w:highlight w:val="cyan"/>
        </w:rPr>
        <w:t>even one tailored to win</w:t>
      </w:r>
      <w:r w:rsidRPr="00F20DAE">
        <w:rPr>
          <w:rStyle w:val="Emphasis"/>
          <w:sz w:val="24"/>
          <w:szCs w:val="26"/>
        </w:rPr>
        <w:t xml:space="preserve"> bipartisan </w:t>
      </w:r>
      <w:r w:rsidRPr="00F20DAE">
        <w:rPr>
          <w:rStyle w:val="Emphasis"/>
          <w:sz w:val="24"/>
          <w:szCs w:val="26"/>
          <w:highlight w:val="cyan"/>
        </w:rPr>
        <w:t>support</w:t>
      </w:r>
      <w:r w:rsidRPr="00C81998">
        <w:rPr>
          <w:sz w:val="16"/>
        </w:rPr>
        <w:t xml:space="preserve">, is whether it </w:t>
      </w:r>
      <w:r w:rsidRPr="00F20DAE">
        <w:rPr>
          <w:rStyle w:val="StyleUnderline"/>
          <w:highlight w:val="cyan"/>
        </w:rPr>
        <w:t xml:space="preserve">could be </w:t>
      </w:r>
      <w:r w:rsidRPr="00F20DAE">
        <w:rPr>
          <w:rStyle w:val="Emphasis"/>
          <w:highlight w:val="cyan"/>
        </w:rPr>
        <w:t>derailed</w:t>
      </w:r>
      <w:r w:rsidRPr="00F20DAE">
        <w:rPr>
          <w:rStyle w:val="StyleUnderline"/>
          <w:highlight w:val="cyan"/>
        </w:rPr>
        <w:t xml:space="preserve"> by Republican anger at</w:t>
      </w:r>
      <w:r w:rsidRPr="00C81998">
        <w:rPr>
          <w:rStyle w:val="StyleUnderline"/>
        </w:rPr>
        <w:t xml:space="preserve"> online </w:t>
      </w:r>
      <w:r w:rsidRPr="00F20DAE">
        <w:rPr>
          <w:rStyle w:val="StyleUnderline"/>
          <w:highlight w:val="cyan"/>
        </w:rPr>
        <w:t>platforms</w:t>
      </w:r>
      <w:r w:rsidRPr="00C81998">
        <w:rPr>
          <w:sz w:val="16"/>
        </w:rPr>
        <w:t xml:space="preserve"> for alleged anti-conservative bias.</w:t>
      </w:r>
    </w:p>
    <w:p w14:paraId="038CE3FC" w14:textId="77777777" w:rsidR="00FB5B84" w:rsidRPr="00C81998" w:rsidRDefault="00FB5B84" w:rsidP="00FB5B84">
      <w:pPr>
        <w:rPr>
          <w:sz w:val="16"/>
        </w:rPr>
      </w:pPr>
      <w:r w:rsidRPr="00C81998">
        <w:rPr>
          <w:sz w:val="16"/>
        </w:rPr>
        <w:t>A right-wing trope especially spread by President Donald Trump during his last year in office — the belief that platforms use their content moderation powers to silence conservatives — has mainstream acceptance in Republican circles. It’s a refrain almost obligatory for Republican lawmakers to repeat when discussing any issue related to online platforms. “Big tech is out to get conservatives,” House Judiciary Committee ranking member Jim Jordan of Ohio has said more than once.</w:t>
      </w:r>
    </w:p>
    <w:p w14:paraId="4F12F344" w14:textId="77777777" w:rsidR="00FB5B84" w:rsidRPr="00C81998" w:rsidRDefault="00FB5B84" w:rsidP="00FB5B84">
      <w:pPr>
        <w:rPr>
          <w:sz w:val="16"/>
        </w:rPr>
      </w:pPr>
      <w:r w:rsidRPr="00C81998">
        <w:rPr>
          <w:sz w:val="16"/>
        </w:rPr>
        <w:t>Democrats have their own share of anger at online platforms’ content-moderation practices, to be sure. They accuse online platforms of circumventing consumer protections, undermining civil rights laws and not doing enough to stymie disinformation.</w:t>
      </w:r>
    </w:p>
    <w:p w14:paraId="250B64CD" w14:textId="77777777" w:rsidR="00FB5B84" w:rsidRPr="00C81998" w:rsidRDefault="00FB5B84" w:rsidP="00FB5B84">
      <w:pPr>
        <w:rPr>
          <w:sz w:val="16"/>
        </w:rPr>
      </w:pPr>
      <w:r w:rsidRPr="00C81998">
        <w:rPr>
          <w:sz w:val="16"/>
        </w:rPr>
        <w:t xml:space="preserve">It’s </w:t>
      </w:r>
      <w:r w:rsidRPr="005B11CA">
        <w:rPr>
          <w:rStyle w:val="StyleUnderline"/>
          <w:highlight w:val="cyan"/>
        </w:rPr>
        <w:t>Republicans</w:t>
      </w:r>
      <w:r w:rsidRPr="00C81998">
        <w:rPr>
          <w:sz w:val="16"/>
        </w:rPr>
        <w:t xml:space="preserve">, though, who </w:t>
      </w:r>
      <w:r w:rsidRPr="00C81998">
        <w:rPr>
          <w:rStyle w:val="StyleUnderline"/>
        </w:rPr>
        <w:t>appear the angriest, and are</w:t>
      </w:r>
      <w:r w:rsidRPr="00C81998">
        <w:rPr>
          <w:sz w:val="16"/>
        </w:rPr>
        <w:t xml:space="preserve"> the more </w:t>
      </w:r>
      <w:r w:rsidRPr="00C81998">
        <w:rPr>
          <w:rStyle w:val="StyleUnderline"/>
        </w:rPr>
        <w:t xml:space="preserve">likely to </w:t>
      </w:r>
      <w:r w:rsidRPr="005B11CA">
        <w:rPr>
          <w:rStyle w:val="Emphasis"/>
          <w:highlight w:val="cyan"/>
        </w:rPr>
        <w:t>insist</w:t>
      </w:r>
      <w:r w:rsidRPr="00C81998">
        <w:rPr>
          <w:rStyle w:val="StyleUnderline"/>
        </w:rPr>
        <w:t xml:space="preserve"> that </w:t>
      </w:r>
      <w:r w:rsidRPr="005B11CA">
        <w:rPr>
          <w:rStyle w:val="Emphasis"/>
          <w:highlight w:val="cyan"/>
        </w:rPr>
        <w:t>any</w:t>
      </w:r>
      <w:r w:rsidRPr="00C81998">
        <w:rPr>
          <w:rStyle w:val="StyleUnderline"/>
        </w:rPr>
        <w:t xml:space="preserve"> legislative </w:t>
      </w:r>
      <w:r w:rsidRPr="005B11CA">
        <w:rPr>
          <w:rStyle w:val="StyleUnderline"/>
          <w:highlight w:val="cyan"/>
        </w:rPr>
        <w:t>reform</w:t>
      </w:r>
      <w:r w:rsidRPr="00C81998">
        <w:rPr>
          <w:rStyle w:val="StyleUnderline"/>
        </w:rPr>
        <w:t xml:space="preserve"> touching online platforms </w:t>
      </w:r>
      <w:r w:rsidRPr="005B11CA">
        <w:rPr>
          <w:rStyle w:val="StyleUnderline"/>
          <w:highlight w:val="cyan"/>
        </w:rPr>
        <w:t xml:space="preserve">address </w:t>
      </w:r>
      <w:r w:rsidRPr="005B11CA">
        <w:rPr>
          <w:rStyle w:val="Emphasis"/>
          <w:highlight w:val="cyan"/>
        </w:rPr>
        <w:t>content moderation</w:t>
      </w:r>
      <w:r w:rsidRPr="00C81998">
        <w:rPr>
          <w:sz w:val="16"/>
        </w:rPr>
        <w:t>, with the intention of making it harder, not easier, for online platforms to remove users, potentially imperiling a compromise measure.</w:t>
      </w:r>
    </w:p>
    <w:p w14:paraId="4126D1EE" w14:textId="77777777" w:rsidR="00FB5B84" w:rsidRPr="00C81998" w:rsidRDefault="00FB5B84" w:rsidP="00FB5B84">
      <w:pPr>
        <w:rPr>
          <w:sz w:val="16"/>
        </w:rPr>
      </w:pPr>
      <w:r w:rsidRPr="00C81998">
        <w:rPr>
          <w:rStyle w:val="StyleUnderline"/>
        </w:rPr>
        <w:t xml:space="preserve">There is </w:t>
      </w:r>
      <w:r w:rsidRPr="005B11CA">
        <w:rPr>
          <w:rStyle w:val="Emphasis"/>
          <w:highlight w:val="cyan"/>
        </w:rPr>
        <w:t>one bill</w:t>
      </w:r>
      <w:r w:rsidRPr="005B11CA">
        <w:rPr>
          <w:rStyle w:val="StyleUnderline"/>
          <w:highlight w:val="cyan"/>
        </w:rPr>
        <w:t xml:space="preserve"> that</w:t>
      </w:r>
      <w:r w:rsidRPr="00C81998">
        <w:rPr>
          <w:rStyle w:val="StyleUnderline"/>
        </w:rPr>
        <w:t xml:space="preserve"> just </w:t>
      </w:r>
      <w:r w:rsidRPr="005B11CA">
        <w:rPr>
          <w:rStyle w:val="StyleUnderline"/>
          <w:highlight w:val="cyan"/>
        </w:rPr>
        <w:t xml:space="preserve">might </w:t>
      </w:r>
      <w:r w:rsidRPr="005B11CA">
        <w:rPr>
          <w:rStyle w:val="Emphasis"/>
          <w:highlight w:val="cyan"/>
        </w:rPr>
        <w:t>thread that narrow opening</w:t>
      </w:r>
      <w:r w:rsidRPr="00C81998">
        <w:rPr>
          <w:rStyle w:val="StyleUnderline"/>
        </w:rPr>
        <w:t xml:space="preserve"> between antitrust and content</w:t>
      </w:r>
      <w:r w:rsidRPr="00C81998">
        <w:rPr>
          <w:sz w:val="16"/>
        </w:rPr>
        <w:t>. It has a bipartisan coalition in the House and the Senate. Attached are House antitrust subcommittee Chairman David Cicilline of Rhode Island, Representative Buck, Senator Klobuchar and Senator John Kennedy, a Louisiana Republican. It’s the Journalism Competition and Preservation Act, and it would establish a four-year safe harbor from federal and state antitrust laws for news organization to collectively negotiate with online platforms.</w:t>
      </w:r>
    </w:p>
    <w:p w14:paraId="09507FEA" w14:textId="77777777" w:rsidR="00FB5B84" w:rsidRPr="00E73AC8" w:rsidRDefault="00FB5B84" w:rsidP="00FB5B84">
      <w:pPr>
        <w:rPr>
          <w:sz w:val="16"/>
        </w:rPr>
      </w:pPr>
      <w:r w:rsidRPr="00C81998">
        <w:rPr>
          <w:rStyle w:val="StyleUnderline"/>
        </w:rPr>
        <w:t xml:space="preserve">It </w:t>
      </w:r>
      <w:r w:rsidRPr="005B11CA">
        <w:rPr>
          <w:rStyle w:val="Emphasis"/>
          <w:highlight w:val="cyan"/>
        </w:rPr>
        <w:t>isn't antitrust</w:t>
      </w:r>
      <w:r w:rsidRPr="00C81998">
        <w:rPr>
          <w:rStyle w:val="Emphasis"/>
        </w:rPr>
        <w:t xml:space="preserve"> reform</w:t>
      </w:r>
      <w:r w:rsidRPr="00C81998">
        <w:rPr>
          <w:sz w:val="16"/>
        </w:rPr>
        <w:t xml:space="preserve">. Critics say </w:t>
      </w:r>
      <w:r w:rsidRPr="005B11CA">
        <w:rPr>
          <w:rStyle w:val="StyleUnderline"/>
          <w:highlight w:val="cyan"/>
        </w:rPr>
        <w:t xml:space="preserve">it’s the </w:t>
      </w:r>
      <w:r w:rsidRPr="005B11CA">
        <w:rPr>
          <w:rStyle w:val="Emphasis"/>
          <w:highlight w:val="cyan"/>
        </w:rPr>
        <w:t>opposite</w:t>
      </w:r>
      <w:r w:rsidRPr="00C81998">
        <w:rPr>
          <w:sz w:val="16"/>
        </w:rPr>
        <w:t xml:space="preserve"> of reform, as the answer to monopoly shouldn’t be the mere suspension of antitrust law. But it’s something they agree on, and for lawmakers looking to lodge a win, it might suffice.</w:t>
      </w:r>
    </w:p>
    <w:p w14:paraId="7047EF6C" w14:textId="77777777" w:rsidR="00FB5B84" w:rsidRDefault="00FB5B84" w:rsidP="00FB5B84">
      <w:pPr>
        <w:pStyle w:val="Heading3"/>
      </w:pPr>
      <w:bookmarkStart w:id="9" w:name="BlockBM308"/>
      <w:bookmarkEnd w:id="8"/>
      <w:r>
        <w:t xml:space="preserve">Big Tech---AT: </w:t>
      </w:r>
      <w:proofErr w:type="spellStart"/>
      <w:r>
        <w:t>Bipart</w:t>
      </w:r>
      <w:proofErr w:type="spellEnd"/>
    </w:p>
    <w:p w14:paraId="12B90403" w14:textId="77777777" w:rsidR="00FB5B84" w:rsidRDefault="00FB5B84" w:rsidP="00FB5B84">
      <w:pPr>
        <w:pStyle w:val="Heading4"/>
        <w:rPr>
          <w:u w:val="single"/>
        </w:rPr>
      </w:pPr>
      <w:proofErr w:type="spellStart"/>
      <w:r>
        <w:t>Bipart</w:t>
      </w:r>
      <w:proofErr w:type="spellEnd"/>
      <w:r>
        <w:t xml:space="preserve"> has </w:t>
      </w:r>
      <w:r>
        <w:rPr>
          <w:u w:val="single"/>
        </w:rPr>
        <w:t>crumbled</w:t>
      </w:r>
      <w:r>
        <w:t xml:space="preserve">---Big Tech is </w:t>
      </w:r>
      <w:r>
        <w:rPr>
          <w:u w:val="single"/>
        </w:rPr>
        <w:t>now</w:t>
      </w:r>
      <w:r>
        <w:t xml:space="preserve"> a </w:t>
      </w:r>
      <w:r>
        <w:rPr>
          <w:u w:val="single"/>
        </w:rPr>
        <w:t>battle</w:t>
      </w:r>
    </w:p>
    <w:p w14:paraId="5EDBB1A4" w14:textId="77777777" w:rsidR="00FB5B84" w:rsidRPr="00AF0DC9" w:rsidRDefault="00FB5B84" w:rsidP="00FB5B84">
      <w:r>
        <w:t xml:space="preserve">Cecilia </w:t>
      </w:r>
      <w:r w:rsidRPr="00AF0DC9">
        <w:rPr>
          <w:rStyle w:val="Style13ptBold"/>
        </w:rPr>
        <w:t>Kang 20</w:t>
      </w:r>
      <w:r>
        <w:t>, National Technology Correspondent for The New York Times, and David McCabe, Reporter for Technology in the New York Times, “Big Tech Was Their Enemy, Until Partisanship Fractured the Battle Plans”, The Pacific Business Journals, 10/6/2020, https://www.bizjournals.com/pacific/news/2020/10/06/partisanship-divides-congress-over-big-tech.html</w:t>
      </w:r>
    </w:p>
    <w:p w14:paraId="2D3AD684" w14:textId="77777777" w:rsidR="00FB5B84" w:rsidRPr="00AF0DC9" w:rsidRDefault="00FB5B84" w:rsidP="00FB5B84">
      <w:pPr>
        <w:rPr>
          <w:sz w:val="16"/>
        </w:rPr>
      </w:pPr>
      <w:r w:rsidRPr="005B11CA">
        <w:rPr>
          <w:rStyle w:val="StyleUnderline"/>
          <w:highlight w:val="cyan"/>
        </w:rPr>
        <w:t>For all</w:t>
      </w:r>
      <w:r w:rsidRPr="00AF0DC9">
        <w:rPr>
          <w:rStyle w:val="StyleUnderline"/>
        </w:rPr>
        <w:t xml:space="preserve"> the </w:t>
      </w:r>
      <w:r w:rsidRPr="005B11CA">
        <w:rPr>
          <w:rStyle w:val="StyleUnderline"/>
          <w:highlight w:val="cyan"/>
        </w:rPr>
        <w:t>divisions</w:t>
      </w:r>
      <w:r w:rsidRPr="00AF0DC9">
        <w:rPr>
          <w:rStyle w:val="StyleUnderline"/>
        </w:rPr>
        <w:t xml:space="preserve"> in Washington, </w:t>
      </w:r>
      <w:r w:rsidRPr="005B11CA">
        <w:rPr>
          <w:rStyle w:val="StyleUnderline"/>
          <w:highlight w:val="cyan"/>
        </w:rPr>
        <w:t xml:space="preserve">one issue that </w:t>
      </w:r>
      <w:r w:rsidRPr="005B11CA">
        <w:rPr>
          <w:rStyle w:val="Emphasis"/>
          <w:highlight w:val="cyan"/>
        </w:rPr>
        <w:t>had</w:t>
      </w:r>
      <w:r w:rsidRPr="005B11CA">
        <w:rPr>
          <w:rStyle w:val="StyleUnderline"/>
          <w:highlight w:val="cyan"/>
        </w:rPr>
        <w:t xml:space="preserve"> united</w:t>
      </w:r>
      <w:r w:rsidRPr="00AF0DC9">
        <w:rPr>
          <w:rStyle w:val="StyleUnderline"/>
        </w:rPr>
        <w:t xml:space="preserve"> Republicans and Democrats </w:t>
      </w:r>
      <w:r w:rsidRPr="005B11CA">
        <w:rPr>
          <w:rStyle w:val="StyleUnderline"/>
          <w:highlight w:val="cyan"/>
        </w:rPr>
        <w:t xml:space="preserve">in </w:t>
      </w:r>
      <w:r w:rsidRPr="005B11CA">
        <w:rPr>
          <w:rStyle w:val="Emphasis"/>
          <w:highlight w:val="cyan"/>
        </w:rPr>
        <w:t>recent years</w:t>
      </w:r>
      <w:r w:rsidRPr="005B11CA">
        <w:rPr>
          <w:rStyle w:val="StyleUnderline"/>
          <w:highlight w:val="cyan"/>
        </w:rPr>
        <w:t xml:space="preserve"> was</w:t>
      </w:r>
      <w:r w:rsidRPr="00AF0DC9">
        <w:rPr>
          <w:rStyle w:val="StyleUnderline"/>
        </w:rPr>
        <w:t xml:space="preserve"> their </w:t>
      </w:r>
      <w:r w:rsidRPr="005B11CA">
        <w:rPr>
          <w:rStyle w:val="StyleUnderline"/>
          <w:highlight w:val="cyan"/>
        </w:rPr>
        <w:t>animus toward</w:t>
      </w:r>
      <w:r w:rsidRPr="00AF0DC9">
        <w:rPr>
          <w:rStyle w:val="StyleUnderline"/>
        </w:rPr>
        <w:t xml:space="preserve"> the power of the </w:t>
      </w:r>
      <w:r w:rsidRPr="005B11CA">
        <w:rPr>
          <w:rStyle w:val="Emphasis"/>
          <w:highlight w:val="cyan"/>
        </w:rPr>
        <w:t>big</w:t>
      </w:r>
      <w:r w:rsidRPr="00AF0DC9">
        <w:rPr>
          <w:rStyle w:val="Emphasis"/>
        </w:rPr>
        <w:t xml:space="preserve">gest </w:t>
      </w:r>
      <w:r w:rsidRPr="005B11CA">
        <w:rPr>
          <w:rStyle w:val="Emphasis"/>
          <w:highlight w:val="cyan"/>
        </w:rPr>
        <w:t>tech</w:t>
      </w:r>
      <w:r w:rsidRPr="00AF0DC9">
        <w:rPr>
          <w:rStyle w:val="StyleUnderline"/>
        </w:rPr>
        <w:t xml:space="preserve"> companies</w:t>
      </w:r>
      <w:r w:rsidRPr="00AF0DC9">
        <w:rPr>
          <w:sz w:val="16"/>
        </w:rPr>
        <w:t>.</w:t>
      </w:r>
    </w:p>
    <w:p w14:paraId="45445C0C" w14:textId="77777777" w:rsidR="00FB5B84" w:rsidRPr="00AF0DC9" w:rsidRDefault="00FB5B84" w:rsidP="00FB5B84">
      <w:pPr>
        <w:rPr>
          <w:sz w:val="16"/>
        </w:rPr>
      </w:pPr>
      <w:r w:rsidRPr="00AF0DC9">
        <w:rPr>
          <w:rStyle w:val="StyleUnderline"/>
        </w:rPr>
        <w:t>That bipartisanship was supposed to come together</w:t>
      </w:r>
      <w:r w:rsidRPr="00AF0DC9">
        <w:rPr>
          <w:sz w:val="16"/>
        </w:rPr>
        <w:t xml:space="preserve"> this week </w:t>
      </w:r>
      <w:r w:rsidRPr="00AF0DC9">
        <w:rPr>
          <w:rStyle w:val="StyleUnderline"/>
        </w:rPr>
        <w:t>in a landmark House report</w:t>
      </w:r>
      <w:r w:rsidRPr="00AF0DC9">
        <w:rPr>
          <w:sz w:val="16"/>
        </w:rPr>
        <w:t xml:space="preserve"> that caps a 15-month investigation into the practices of Amazon, Apple, </w:t>
      </w:r>
      <w:proofErr w:type="gramStart"/>
      <w:r w:rsidRPr="00AF0DC9">
        <w:rPr>
          <w:sz w:val="16"/>
        </w:rPr>
        <w:t>Facebook</w:t>
      </w:r>
      <w:proofErr w:type="gramEnd"/>
      <w:r w:rsidRPr="00AF0DC9">
        <w:rPr>
          <w:sz w:val="16"/>
        </w:rPr>
        <w:t xml:space="preserve"> and Google. The report was set to feature recommendations from lawmakers to rein in the companies, including the most sweeping changes to U.S. antitrust laws in half a century.</w:t>
      </w:r>
    </w:p>
    <w:p w14:paraId="6A8C06E2" w14:textId="77777777" w:rsidR="00FB5B84" w:rsidRPr="00AF0DC9" w:rsidRDefault="00FB5B84" w:rsidP="00FB5B84">
      <w:pPr>
        <w:rPr>
          <w:sz w:val="16"/>
        </w:rPr>
      </w:pPr>
      <w:r w:rsidRPr="005B11CA">
        <w:rPr>
          <w:rStyle w:val="Emphasis"/>
          <w:highlight w:val="cyan"/>
        </w:rPr>
        <w:t>But</w:t>
      </w:r>
      <w:r w:rsidRPr="00AF0DC9">
        <w:rPr>
          <w:rStyle w:val="StyleUnderline"/>
        </w:rPr>
        <w:t xml:space="preserve"> over the past few days, </w:t>
      </w:r>
      <w:r w:rsidRPr="005B11CA">
        <w:rPr>
          <w:rStyle w:val="StyleUnderline"/>
          <w:highlight w:val="cyan"/>
        </w:rPr>
        <w:t>support</w:t>
      </w:r>
      <w:r w:rsidRPr="00AF0DC9">
        <w:rPr>
          <w:sz w:val="16"/>
        </w:rPr>
        <w:t xml:space="preserve"> for the recommendations </w:t>
      </w:r>
      <w:r w:rsidRPr="00AF0DC9">
        <w:rPr>
          <w:rStyle w:val="StyleUnderline"/>
        </w:rPr>
        <w:t xml:space="preserve">has </w:t>
      </w:r>
      <w:r w:rsidRPr="005B11CA">
        <w:rPr>
          <w:rStyle w:val="Emphasis"/>
          <w:highlight w:val="cyan"/>
        </w:rPr>
        <w:t>split</w:t>
      </w:r>
      <w:r w:rsidRPr="00AF0DC9">
        <w:rPr>
          <w:rStyle w:val="StyleUnderline"/>
        </w:rPr>
        <w:t xml:space="preserve"> largely </w:t>
      </w:r>
      <w:r w:rsidRPr="005B11CA">
        <w:rPr>
          <w:rStyle w:val="StyleUnderline"/>
          <w:highlight w:val="cyan"/>
        </w:rPr>
        <w:t xml:space="preserve">along </w:t>
      </w:r>
      <w:r w:rsidRPr="005B11CA">
        <w:rPr>
          <w:rStyle w:val="Emphasis"/>
          <w:highlight w:val="cyan"/>
        </w:rPr>
        <w:t>party lines</w:t>
      </w:r>
      <w:r w:rsidRPr="00AF0DC9">
        <w:rPr>
          <w:sz w:val="16"/>
        </w:rPr>
        <w:t>, said five people familiar with the talks, who were not authorized to speak publicly because the discussions are private.</w:t>
      </w:r>
    </w:p>
    <w:p w14:paraId="18F0F3BB" w14:textId="77777777" w:rsidR="00FB5B84" w:rsidRPr="00AF0DC9" w:rsidRDefault="00FB5B84" w:rsidP="00FB5B84">
      <w:pPr>
        <w:rPr>
          <w:sz w:val="16"/>
        </w:rPr>
      </w:pPr>
      <w:r w:rsidRPr="00AF0DC9">
        <w:rPr>
          <w:sz w:val="16"/>
        </w:rPr>
        <w:t xml:space="preserve">On Monday, the </w:t>
      </w:r>
      <w:r w:rsidRPr="00AF0DC9">
        <w:rPr>
          <w:rStyle w:val="Emphasis"/>
        </w:rPr>
        <w:t>Dem</w:t>
      </w:r>
      <w:r w:rsidRPr="00AF0DC9">
        <w:rPr>
          <w:sz w:val="16"/>
        </w:rPr>
        <w:t xml:space="preserve">ocratic </w:t>
      </w:r>
      <w:r w:rsidRPr="00AF0DC9">
        <w:rPr>
          <w:rStyle w:val="StyleUnderline"/>
        </w:rPr>
        <w:t>staff</w:t>
      </w:r>
      <w:r w:rsidRPr="00AF0DC9">
        <w:rPr>
          <w:sz w:val="16"/>
        </w:rPr>
        <w:t xml:space="preserve"> on the House Judiciary Committee </w:t>
      </w:r>
      <w:r w:rsidRPr="00AF0DC9">
        <w:rPr>
          <w:rStyle w:val="StyleUnderline"/>
        </w:rPr>
        <w:t xml:space="preserve">delayed </w:t>
      </w:r>
      <w:r w:rsidRPr="005B11CA">
        <w:rPr>
          <w:rStyle w:val="StyleUnderline"/>
          <w:highlight w:val="cyan"/>
        </w:rPr>
        <w:t xml:space="preserve">the </w:t>
      </w:r>
      <w:r w:rsidRPr="005B11CA">
        <w:rPr>
          <w:rStyle w:val="Emphasis"/>
          <w:highlight w:val="cyan"/>
        </w:rPr>
        <w:t>report</w:t>
      </w:r>
      <w:r w:rsidRPr="005B11CA">
        <w:rPr>
          <w:rStyle w:val="StyleUnderline"/>
        </w:rPr>
        <w:t>’s release</w:t>
      </w:r>
      <w:r w:rsidRPr="00AF0DC9">
        <w:rPr>
          <w:rStyle w:val="StyleUnderline"/>
        </w:rPr>
        <w:t xml:space="preserve"> because they </w:t>
      </w:r>
      <w:r w:rsidRPr="005B11CA">
        <w:rPr>
          <w:rStyle w:val="StyleUnderline"/>
          <w:highlight w:val="cyan"/>
        </w:rPr>
        <w:t>were unable to gain Republican support</w:t>
      </w:r>
      <w:r w:rsidRPr="00AF0DC9">
        <w:rPr>
          <w:sz w:val="16"/>
        </w:rPr>
        <w:t xml:space="preserve">. Rep. Jim </w:t>
      </w:r>
      <w:r w:rsidRPr="00AF0DC9">
        <w:rPr>
          <w:rStyle w:val="StyleUnderline"/>
        </w:rPr>
        <w:t>Jordan</w:t>
      </w:r>
      <w:r w:rsidRPr="00AF0DC9">
        <w:rPr>
          <w:sz w:val="16"/>
        </w:rPr>
        <w:t xml:space="preserve"> of Ohio, the top Republican on the committee, has </w:t>
      </w:r>
      <w:r w:rsidRPr="00AF0DC9">
        <w:rPr>
          <w:rStyle w:val="StyleUnderline"/>
        </w:rPr>
        <w:t>asked his colleagues not to endorse the</w:t>
      </w:r>
      <w:r w:rsidRPr="00AF0DC9">
        <w:rPr>
          <w:sz w:val="16"/>
        </w:rPr>
        <w:t xml:space="preserve"> Democratic-led </w:t>
      </w:r>
      <w:r w:rsidRPr="00AF0DC9">
        <w:rPr>
          <w:rStyle w:val="StyleUnderline"/>
        </w:rPr>
        <w:t>report</w:t>
      </w:r>
      <w:r w:rsidRPr="00AF0DC9">
        <w:rPr>
          <w:sz w:val="16"/>
        </w:rPr>
        <w:t xml:space="preserve">, said two people with knowledge of the discussions. </w:t>
      </w:r>
      <w:r w:rsidRPr="00AF0DC9">
        <w:rPr>
          <w:rStyle w:val="StyleUnderline"/>
        </w:rPr>
        <w:t>And</w:t>
      </w:r>
      <w:r w:rsidRPr="00AF0DC9">
        <w:rPr>
          <w:sz w:val="16"/>
        </w:rPr>
        <w:t xml:space="preserve"> Rep. Ken </w:t>
      </w:r>
      <w:r w:rsidRPr="00AF0DC9">
        <w:rPr>
          <w:rStyle w:val="StyleUnderline"/>
        </w:rPr>
        <w:t>Buck</w:t>
      </w:r>
      <w:r w:rsidRPr="00AF0DC9">
        <w:rPr>
          <w:sz w:val="16"/>
        </w:rPr>
        <w:t xml:space="preserve">, R-Colo., has </w:t>
      </w:r>
      <w:r w:rsidRPr="00AF0DC9">
        <w:rPr>
          <w:rStyle w:val="StyleUnderline"/>
        </w:rPr>
        <w:t>circulated a separate report</w:t>
      </w:r>
      <w:r w:rsidRPr="00AF0DC9">
        <w:rPr>
          <w:sz w:val="16"/>
        </w:rPr>
        <w:t xml:space="preserve"> — titled “The Third Way” — </w:t>
      </w:r>
      <w:r w:rsidRPr="00AF0DC9">
        <w:rPr>
          <w:rStyle w:val="StyleUnderline"/>
        </w:rPr>
        <w:t>that pushes back against some of the</w:t>
      </w:r>
      <w:r w:rsidRPr="00AF0DC9">
        <w:rPr>
          <w:sz w:val="16"/>
        </w:rPr>
        <w:t xml:space="preserve"> Democrats’ legislative </w:t>
      </w:r>
      <w:r w:rsidRPr="00AF0DC9">
        <w:rPr>
          <w:rStyle w:val="StyleUnderline"/>
        </w:rPr>
        <w:t>recommendations</w:t>
      </w:r>
      <w:r w:rsidRPr="00AF0DC9">
        <w:rPr>
          <w:sz w:val="16"/>
        </w:rPr>
        <w:t>, according to a copy obtained by The New York Times.</w:t>
      </w:r>
    </w:p>
    <w:p w14:paraId="6EC3086D" w14:textId="77777777" w:rsidR="00FB5B84" w:rsidRPr="00AF0DC9" w:rsidRDefault="00FB5B84" w:rsidP="00FB5B84">
      <w:pPr>
        <w:rPr>
          <w:sz w:val="16"/>
        </w:rPr>
      </w:pPr>
      <w:r w:rsidRPr="00AF0DC9">
        <w:rPr>
          <w:rStyle w:val="StyleUnderline"/>
        </w:rPr>
        <w:t>The Republicans’</w:t>
      </w:r>
      <w:r w:rsidRPr="00AF0DC9">
        <w:rPr>
          <w:sz w:val="16"/>
        </w:rPr>
        <w:t xml:space="preserve"> chief </w:t>
      </w:r>
      <w:r w:rsidRPr="00AF0DC9">
        <w:rPr>
          <w:rStyle w:val="StyleUnderline"/>
        </w:rPr>
        <w:t>objections</w:t>
      </w:r>
      <w:r w:rsidRPr="00AF0DC9">
        <w:rPr>
          <w:sz w:val="16"/>
        </w:rPr>
        <w:t xml:space="preserve"> to the report </w:t>
      </w:r>
      <w:r w:rsidRPr="00AF0DC9">
        <w:rPr>
          <w:rStyle w:val="StyleUnderline"/>
        </w:rPr>
        <w:t>are that some of the</w:t>
      </w:r>
      <w:r w:rsidRPr="00AF0DC9">
        <w:rPr>
          <w:sz w:val="16"/>
        </w:rPr>
        <w:t xml:space="preserve"> legislative </w:t>
      </w:r>
      <w:r w:rsidRPr="00AF0DC9">
        <w:rPr>
          <w:rStyle w:val="StyleUnderline"/>
        </w:rPr>
        <w:t>proposals against the tech giants could hamper other businesses and impede economic growth</w:t>
      </w:r>
      <w:r w:rsidRPr="00AF0DC9">
        <w:rPr>
          <w:sz w:val="16"/>
        </w:rPr>
        <w:t>, said four people with knowledge of the situation. Several Republicans were also frustrated that the report didn’t address claims of anti-conservative bias from the tech platforms. Buck said in “The Third Way” that some of the recommendations were “a nonstarter for conservatives.”</w:t>
      </w:r>
    </w:p>
    <w:p w14:paraId="4B271FFA" w14:textId="77777777" w:rsidR="00FB5B84" w:rsidRPr="00AF0DC9" w:rsidRDefault="00FB5B84" w:rsidP="00FB5B84">
      <w:pPr>
        <w:rPr>
          <w:sz w:val="16"/>
        </w:rPr>
      </w:pPr>
      <w:r w:rsidRPr="00AF0DC9">
        <w:rPr>
          <w:rStyle w:val="StyleUnderline"/>
        </w:rPr>
        <w:t xml:space="preserve">The </w:t>
      </w:r>
      <w:r w:rsidRPr="005B11CA">
        <w:rPr>
          <w:rStyle w:val="Emphasis"/>
          <w:highlight w:val="cyan"/>
        </w:rPr>
        <w:t>partisan bickering</w:t>
      </w:r>
      <w:r w:rsidRPr="00AF0DC9">
        <w:rPr>
          <w:rStyle w:val="StyleUnderline"/>
        </w:rPr>
        <w:t xml:space="preserve"> has </w:t>
      </w:r>
      <w:r w:rsidRPr="005B11CA">
        <w:rPr>
          <w:rStyle w:val="Emphasis"/>
          <w:highlight w:val="cyan"/>
        </w:rPr>
        <w:t>cast a cloud</w:t>
      </w:r>
      <w:r w:rsidRPr="005B11CA">
        <w:rPr>
          <w:rStyle w:val="StyleUnderline"/>
          <w:highlight w:val="cyan"/>
        </w:rPr>
        <w:t xml:space="preserve"> over</w:t>
      </w:r>
      <w:r w:rsidRPr="00AF0DC9">
        <w:rPr>
          <w:rStyle w:val="StyleUnderline"/>
        </w:rPr>
        <w:t xml:space="preserve"> what would be Congress’ most aggressive </w:t>
      </w:r>
      <w:r w:rsidRPr="005B11CA">
        <w:rPr>
          <w:rStyle w:val="StyleUnderline"/>
          <w:highlight w:val="cyan"/>
        </w:rPr>
        <w:t>act to curtail</w:t>
      </w:r>
      <w:r w:rsidRPr="00AF0DC9">
        <w:rPr>
          <w:rStyle w:val="StyleUnderline"/>
        </w:rPr>
        <w:t xml:space="preserve"> the </w:t>
      </w:r>
      <w:r w:rsidRPr="005B11CA">
        <w:rPr>
          <w:rStyle w:val="StyleUnderline"/>
          <w:highlight w:val="cyan"/>
        </w:rPr>
        <w:t>power</w:t>
      </w:r>
      <w:r w:rsidRPr="00AF0DC9">
        <w:rPr>
          <w:rStyle w:val="StyleUnderline"/>
        </w:rPr>
        <w:t xml:space="preserve"> of technology companies since Microsoft stood trial on antitrust claims two decades ago</w:t>
      </w:r>
      <w:r w:rsidRPr="00AF0DC9">
        <w:rPr>
          <w:sz w:val="16"/>
        </w:rPr>
        <w:t xml:space="preserve">. And while the House report may still be released this week, </w:t>
      </w:r>
      <w:r w:rsidRPr="00AF0DC9">
        <w:rPr>
          <w:rStyle w:val="StyleUnderline"/>
        </w:rPr>
        <w:t xml:space="preserve">it is likely to </w:t>
      </w:r>
      <w:r w:rsidRPr="00AF0DC9">
        <w:rPr>
          <w:rStyle w:val="Emphasis"/>
        </w:rPr>
        <w:t>lose some of its force</w:t>
      </w:r>
      <w:r w:rsidRPr="00AF0DC9">
        <w:rPr>
          <w:rStyle w:val="StyleUnderline"/>
        </w:rPr>
        <w:t xml:space="preserve"> if Democrats</w:t>
      </w:r>
      <w:r w:rsidRPr="00AF0DC9">
        <w:rPr>
          <w:sz w:val="16"/>
        </w:rPr>
        <w:t xml:space="preserve">, led by Rep. David Cicilline of Rhode Island, the chairman of the antitrust subcommittee, </w:t>
      </w:r>
      <w:r w:rsidRPr="00AF0DC9">
        <w:rPr>
          <w:rStyle w:val="StyleUnderline"/>
        </w:rPr>
        <w:t>are unable to gain many signatures from Republican members</w:t>
      </w:r>
      <w:r w:rsidRPr="00AF0DC9">
        <w:rPr>
          <w:sz w:val="16"/>
        </w:rPr>
        <w:t>.</w:t>
      </w:r>
    </w:p>
    <w:p w14:paraId="3702A6B1" w14:textId="77777777" w:rsidR="00FB5B84" w:rsidRPr="00AF0DC9" w:rsidRDefault="00FB5B84" w:rsidP="00FB5B84">
      <w:pPr>
        <w:rPr>
          <w:sz w:val="16"/>
        </w:rPr>
      </w:pPr>
      <w:r w:rsidRPr="00AF0DC9">
        <w:rPr>
          <w:rStyle w:val="StyleUnderline"/>
        </w:rPr>
        <w:t xml:space="preserve">The </w:t>
      </w:r>
      <w:r w:rsidRPr="005B11CA">
        <w:rPr>
          <w:rStyle w:val="StyleUnderline"/>
          <w:highlight w:val="cyan"/>
        </w:rPr>
        <w:t xml:space="preserve">turmoil gives </w:t>
      </w:r>
      <w:r w:rsidRPr="005B11CA">
        <w:rPr>
          <w:rStyle w:val="Emphasis"/>
          <w:highlight w:val="cyan"/>
        </w:rPr>
        <w:t>A</w:t>
      </w:r>
      <w:r w:rsidRPr="00AF0DC9">
        <w:rPr>
          <w:rStyle w:val="StyleUnderline"/>
        </w:rPr>
        <w:t xml:space="preserve">mazon, </w:t>
      </w:r>
      <w:r w:rsidRPr="005B11CA">
        <w:rPr>
          <w:rStyle w:val="Emphasis"/>
          <w:highlight w:val="cyan"/>
        </w:rPr>
        <w:t>A</w:t>
      </w:r>
      <w:r w:rsidRPr="00AF0DC9">
        <w:rPr>
          <w:rStyle w:val="StyleUnderline"/>
        </w:rPr>
        <w:t xml:space="preserve">pple, </w:t>
      </w:r>
      <w:proofErr w:type="gramStart"/>
      <w:r w:rsidRPr="005B11CA">
        <w:rPr>
          <w:rStyle w:val="Emphasis"/>
          <w:highlight w:val="cyan"/>
        </w:rPr>
        <w:t>F</w:t>
      </w:r>
      <w:r w:rsidRPr="00AF0DC9">
        <w:rPr>
          <w:rStyle w:val="StyleUnderline"/>
        </w:rPr>
        <w:t>acebook</w:t>
      </w:r>
      <w:proofErr w:type="gramEnd"/>
      <w:r w:rsidRPr="00AF0DC9">
        <w:rPr>
          <w:rStyle w:val="StyleUnderline"/>
        </w:rPr>
        <w:t xml:space="preserve"> and </w:t>
      </w:r>
      <w:r w:rsidRPr="005B11CA">
        <w:rPr>
          <w:rStyle w:val="Emphasis"/>
          <w:highlight w:val="cyan"/>
        </w:rPr>
        <w:t>G</w:t>
      </w:r>
      <w:r w:rsidRPr="00AF0DC9">
        <w:rPr>
          <w:rStyle w:val="StyleUnderline"/>
        </w:rPr>
        <w:t xml:space="preserve">oogle </w:t>
      </w:r>
      <w:r w:rsidRPr="005B11CA">
        <w:rPr>
          <w:rStyle w:val="StyleUnderline"/>
          <w:highlight w:val="cyan"/>
        </w:rPr>
        <w:t xml:space="preserve">a </w:t>
      </w:r>
      <w:r w:rsidRPr="005B11CA">
        <w:rPr>
          <w:rStyle w:val="Emphasis"/>
          <w:highlight w:val="cyan"/>
        </w:rPr>
        <w:t>reprieve</w:t>
      </w:r>
      <w:r w:rsidRPr="00AF0DC9">
        <w:rPr>
          <w:sz w:val="16"/>
        </w:rPr>
        <w:t>, even if only temporarily. The House committee was expected to accuse them of rising to the top of the global economy by gobbling up nascent rivals, bullying businesses that needed them to reach users and reducing competition across the economy, said three people familiar with the report.</w:t>
      </w:r>
    </w:p>
    <w:p w14:paraId="7BC1AB37" w14:textId="77777777" w:rsidR="00FB5B84" w:rsidRPr="00AF0DC9" w:rsidRDefault="00FB5B84" w:rsidP="00FB5B84">
      <w:pPr>
        <w:rPr>
          <w:sz w:val="16"/>
        </w:rPr>
      </w:pPr>
      <w:r w:rsidRPr="00AF0DC9">
        <w:rPr>
          <w:sz w:val="16"/>
        </w:rPr>
        <w:t>The report was also expected to kick off other actions against the tech giants. The Justice Department has been working to file an antitrust complaint against Google, followed by separate suits against the internet search giant from state attorneys general.</w:t>
      </w:r>
    </w:p>
    <w:p w14:paraId="4FD251CB" w14:textId="77777777" w:rsidR="00FB5B84" w:rsidRPr="00AF0DC9" w:rsidRDefault="00FB5B84" w:rsidP="00FB5B84">
      <w:pPr>
        <w:rPr>
          <w:sz w:val="16"/>
        </w:rPr>
      </w:pPr>
      <w:r w:rsidRPr="00AF0DC9">
        <w:rPr>
          <w:sz w:val="16"/>
        </w:rPr>
        <w:t>Cicilline declined to comment. Russell Dye, a spokesman for Jordan, also declined to comment.</w:t>
      </w:r>
    </w:p>
    <w:p w14:paraId="5298B97A" w14:textId="77777777" w:rsidR="00FB5B84" w:rsidRPr="00AF0DC9" w:rsidRDefault="00FB5B84" w:rsidP="00FB5B84">
      <w:pPr>
        <w:rPr>
          <w:sz w:val="16"/>
        </w:rPr>
      </w:pPr>
      <w:r w:rsidRPr="00AF0DC9">
        <w:rPr>
          <w:sz w:val="16"/>
        </w:rPr>
        <w:t>“I agree with Chairman Cicilline that Big Tech has acted anti-competitively,” Buck said in a statement. But, he added, “with a problem this significant, I’m not surprised that there’s a variety of legislative options.”</w:t>
      </w:r>
    </w:p>
    <w:p w14:paraId="48106A44" w14:textId="77777777" w:rsidR="00FB5B84" w:rsidRPr="00AF0DC9" w:rsidRDefault="00FB5B84" w:rsidP="00FB5B84">
      <w:pPr>
        <w:rPr>
          <w:sz w:val="16"/>
        </w:rPr>
      </w:pPr>
      <w:r w:rsidRPr="00AF0DC9">
        <w:rPr>
          <w:sz w:val="16"/>
        </w:rPr>
        <w:t>The House Judiciary Committee began its investigation into the four tech giants in June 2019 with bipartisan support. The committee interviewed hundreds of rivals and business clients of the platforms, such as third-party sellers on Amazon and developers who distribute their apps through Apple’s App Store.</w:t>
      </w:r>
    </w:p>
    <w:p w14:paraId="38C99097" w14:textId="77777777" w:rsidR="00FB5B84" w:rsidRPr="00AF0DC9" w:rsidRDefault="00FB5B84" w:rsidP="00FB5B84">
      <w:pPr>
        <w:rPr>
          <w:sz w:val="16"/>
        </w:rPr>
      </w:pPr>
      <w:r w:rsidRPr="00AF0DC9">
        <w:rPr>
          <w:sz w:val="16"/>
        </w:rPr>
        <w:t xml:space="preserve">In July, the chief executives of the tech behemoths — Jeff Bezos of Amazon, Tim Cook of Apple, Mark Zuckerberg of </w:t>
      </w:r>
      <w:proofErr w:type="gramStart"/>
      <w:r w:rsidRPr="00AF0DC9">
        <w:rPr>
          <w:sz w:val="16"/>
        </w:rPr>
        <w:t>Facebook</w:t>
      </w:r>
      <w:proofErr w:type="gramEnd"/>
      <w:r w:rsidRPr="00AF0DC9">
        <w:rPr>
          <w:sz w:val="16"/>
        </w:rPr>
        <w:t xml:space="preserve"> and Sundar Pichai of Google — testified in a hearing with the committee to defend their companies. Republican and Democratic lawmakers directed sharp questions at the chief executives, repeatedly interrupting and talking over them.</w:t>
      </w:r>
    </w:p>
    <w:p w14:paraId="27BCBB30" w14:textId="77777777" w:rsidR="00FB5B84" w:rsidRDefault="00FB5B84" w:rsidP="00FB5B84">
      <w:pPr>
        <w:rPr>
          <w:sz w:val="16"/>
        </w:rPr>
      </w:pPr>
      <w:r w:rsidRPr="00AF0DC9">
        <w:rPr>
          <w:sz w:val="16"/>
        </w:rPr>
        <w:t xml:space="preserve">But </w:t>
      </w:r>
      <w:r w:rsidRPr="00AF0DC9">
        <w:rPr>
          <w:rStyle w:val="StyleUnderline"/>
        </w:rPr>
        <w:t xml:space="preserve">the </w:t>
      </w:r>
      <w:r w:rsidRPr="005B11CA">
        <w:rPr>
          <w:rStyle w:val="Emphasis"/>
          <w:highlight w:val="cyan"/>
        </w:rPr>
        <w:t>bipart</w:t>
      </w:r>
      <w:r w:rsidRPr="00AF0DC9">
        <w:rPr>
          <w:rStyle w:val="StyleUnderline"/>
        </w:rPr>
        <w:t xml:space="preserve">isanship has </w:t>
      </w:r>
      <w:r w:rsidRPr="005B11CA">
        <w:rPr>
          <w:rStyle w:val="Emphasis"/>
          <w:highlight w:val="cyan"/>
        </w:rPr>
        <w:t>eroded</w:t>
      </w:r>
      <w:r w:rsidRPr="005B11CA">
        <w:rPr>
          <w:rStyle w:val="StyleUnderline"/>
          <w:highlight w:val="cyan"/>
        </w:rPr>
        <w:t>. Jordan</w:t>
      </w:r>
      <w:r w:rsidRPr="00AF0DC9">
        <w:rPr>
          <w:sz w:val="16"/>
        </w:rPr>
        <w:t xml:space="preserve">, who became the committee’s top Republican this year, </w:t>
      </w:r>
      <w:r w:rsidRPr="005B11CA">
        <w:rPr>
          <w:rStyle w:val="StyleUnderline"/>
          <w:highlight w:val="cyan"/>
        </w:rPr>
        <w:t>has been</w:t>
      </w:r>
      <w:r w:rsidRPr="005B11CA">
        <w:rPr>
          <w:rStyle w:val="StyleUnderline"/>
        </w:rPr>
        <w:t xml:space="preserve"> publicly</w:t>
      </w:r>
      <w:r w:rsidRPr="00AF0DC9">
        <w:rPr>
          <w:rStyle w:val="StyleUnderline"/>
        </w:rPr>
        <w:t xml:space="preserve"> </w:t>
      </w:r>
      <w:r w:rsidRPr="005B11CA">
        <w:rPr>
          <w:rStyle w:val="Emphasis"/>
          <w:highlight w:val="cyan"/>
        </w:rPr>
        <w:t>skeptical</w:t>
      </w:r>
      <w:r w:rsidRPr="00AF0DC9">
        <w:rPr>
          <w:rStyle w:val="StyleUnderline"/>
        </w:rPr>
        <w:t xml:space="preserve"> of the investigation</w:t>
      </w:r>
      <w:r w:rsidRPr="00AF0DC9">
        <w:rPr>
          <w:sz w:val="16"/>
        </w:rPr>
        <w:t>. He spent much of his time in the July hearing attacking the chief executives for their platforms’ alleged bias against conservatives, straying from the session’s stated focus of antitrust laws and Silicon Valley’s market power.</w:t>
      </w:r>
    </w:p>
    <w:p w14:paraId="0E65DB1C" w14:textId="77777777" w:rsidR="00FB5B84" w:rsidRDefault="00FB5B84" w:rsidP="00FB5B84">
      <w:pPr>
        <w:pStyle w:val="Heading4"/>
      </w:pPr>
      <w:r>
        <w:t xml:space="preserve">The GOP will </w:t>
      </w:r>
      <w:r>
        <w:rPr>
          <w:u w:val="single"/>
        </w:rPr>
        <w:t>backlash</w:t>
      </w:r>
      <w:r>
        <w:t xml:space="preserve"> to any </w:t>
      </w:r>
      <w:r>
        <w:rPr>
          <w:u w:val="single"/>
        </w:rPr>
        <w:t>substantive</w:t>
      </w:r>
      <w:r>
        <w:t xml:space="preserve"> regulation of Big Tech</w:t>
      </w:r>
    </w:p>
    <w:p w14:paraId="74937D43" w14:textId="77777777" w:rsidR="00FB5B84" w:rsidRDefault="00FB5B84" w:rsidP="00FB5B84">
      <w:r>
        <w:t xml:space="preserve">Emily </w:t>
      </w:r>
      <w:r w:rsidRPr="00514DC4">
        <w:rPr>
          <w:rStyle w:val="Style13ptBold"/>
        </w:rPr>
        <w:t>Birnbaum 20</w:t>
      </w:r>
      <w:r>
        <w:t>, Tech Policy Reporter with Protocol, “Cracks Are Appearing in the Bipartisan Pushback Against Big Tech”, Protocol, 5/13/2020, https://www.protocol.com/congress-antitrust-big-tech-bipartisan</w:t>
      </w:r>
    </w:p>
    <w:p w14:paraId="5939671A" w14:textId="77777777" w:rsidR="00FB5B84" w:rsidRPr="00514DC4" w:rsidRDefault="00FB5B84" w:rsidP="00FB5B84">
      <w:pPr>
        <w:rPr>
          <w:sz w:val="16"/>
        </w:rPr>
      </w:pPr>
      <w:r w:rsidRPr="00514DC4">
        <w:rPr>
          <w:rStyle w:val="StyleUnderline"/>
        </w:rPr>
        <w:t xml:space="preserve">The </w:t>
      </w:r>
      <w:r w:rsidRPr="005B11CA">
        <w:rPr>
          <w:rStyle w:val="Emphasis"/>
          <w:highlight w:val="cyan"/>
        </w:rPr>
        <w:t>bipart</w:t>
      </w:r>
      <w:r w:rsidRPr="00514DC4">
        <w:rPr>
          <w:rStyle w:val="Emphasis"/>
        </w:rPr>
        <w:t xml:space="preserve">isan </w:t>
      </w:r>
      <w:r w:rsidRPr="005B11CA">
        <w:rPr>
          <w:rStyle w:val="Emphasis"/>
          <w:highlight w:val="cyan"/>
        </w:rPr>
        <w:t>energy</w:t>
      </w:r>
      <w:r w:rsidRPr="005B11CA">
        <w:rPr>
          <w:rStyle w:val="StyleUnderline"/>
          <w:highlight w:val="cyan"/>
        </w:rPr>
        <w:t xml:space="preserve"> around</w:t>
      </w:r>
      <w:r w:rsidRPr="00514DC4">
        <w:rPr>
          <w:rStyle w:val="StyleUnderline"/>
        </w:rPr>
        <w:t xml:space="preserve"> the most important congressional investigation into the </w:t>
      </w:r>
      <w:r w:rsidRPr="005B11CA">
        <w:rPr>
          <w:rStyle w:val="StyleUnderline"/>
          <w:highlight w:val="cyan"/>
        </w:rPr>
        <w:t>tech</w:t>
      </w:r>
      <w:r w:rsidRPr="00514DC4">
        <w:rPr>
          <w:rStyle w:val="StyleUnderline"/>
        </w:rPr>
        <w:t xml:space="preserve"> industry </w:t>
      </w:r>
      <w:r w:rsidRPr="005B11CA">
        <w:rPr>
          <w:rStyle w:val="StyleUnderline"/>
          <w:highlight w:val="cyan"/>
        </w:rPr>
        <w:t xml:space="preserve">could be </w:t>
      </w:r>
      <w:r w:rsidRPr="005B11CA">
        <w:rPr>
          <w:rStyle w:val="Emphasis"/>
          <w:highlight w:val="cyan"/>
        </w:rPr>
        <w:t>in jeopardy</w:t>
      </w:r>
      <w:r w:rsidRPr="00514DC4">
        <w:rPr>
          <w:sz w:val="16"/>
        </w:rPr>
        <w:t>.</w:t>
      </w:r>
    </w:p>
    <w:p w14:paraId="0A3542B7" w14:textId="77777777" w:rsidR="00FB5B84" w:rsidRPr="00514DC4" w:rsidRDefault="00FB5B84" w:rsidP="00FB5B84">
      <w:pPr>
        <w:rPr>
          <w:sz w:val="16"/>
        </w:rPr>
      </w:pPr>
      <w:r w:rsidRPr="00514DC4">
        <w:rPr>
          <w:sz w:val="16"/>
        </w:rPr>
        <w:t xml:space="preserve">As the House Judiciary Committee's nearly yearlong antitrust investigation into Facebook, Google, </w:t>
      </w:r>
      <w:proofErr w:type="gramStart"/>
      <w:r w:rsidRPr="00514DC4">
        <w:rPr>
          <w:sz w:val="16"/>
        </w:rPr>
        <w:t>Amazon</w:t>
      </w:r>
      <w:proofErr w:type="gramEnd"/>
      <w:r w:rsidRPr="00514DC4">
        <w:rPr>
          <w:sz w:val="16"/>
        </w:rPr>
        <w:t xml:space="preserve"> and Apple nears completion, some </w:t>
      </w:r>
      <w:r w:rsidRPr="005B11CA">
        <w:rPr>
          <w:rStyle w:val="StyleUnderline"/>
          <w:highlight w:val="cyan"/>
        </w:rPr>
        <w:t>Republicans</w:t>
      </w:r>
      <w:r w:rsidRPr="00514DC4">
        <w:rPr>
          <w:sz w:val="16"/>
        </w:rPr>
        <w:t xml:space="preserve"> involved </w:t>
      </w:r>
      <w:r w:rsidRPr="00514DC4">
        <w:rPr>
          <w:rStyle w:val="StyleUnderline"/>
        </w:rPr>
        <w:t xml:space="preserve">have </w:t>
      </w:r>
      <w:r w:rsidRPr="005B11CA">
        <w:rPr>
          <w:rStyle w:val="StyleUnderline"/>
          <w:highlight w:val="cyan"/>
        </w:rPr>
        <w:t xml:space="preserve">started to </w:t>
      </w:r>
      <w:r w:rsidRPr="005B11CA">
        <w:rPr>
          <w:rStyle w:val="Emphasis"/>
          <w:highlight w:val="cyan"/>
        </w:rPr>
        <w:t>distance</w:t>
      </w:r>
      <w:r w:rsidRPr="00514DC4">
        <w:rPr>
          <w:rStyle w:val="StyleUnderline"/>
        </w:rPr>
        <w:t xml:space="preserve"> themselves from the Democrats</w:t>
      </w:r>
      <w:r w:rsidRPr="00514DC4">
        <w:rPr>
          <w:sz w:val="16"/>
        </w:rPr>
        <w:t xml:space="preserve"> on the committee, and even the probe itself.</w:t>
      </w:r>
    </w:p>
    <w:p w14:paraId="384D1A08" w14:textId="77777777" w:rsidR="00FB5B84" w:rsidRPr="00514DC4" w:rsidRDefault="00FB5B84" w:rsidP="00FB5B84">
      <w:pPr>
        <w:rPr>
          <w:sz w:val="16"/>
        </w:rPr>
      </w:pPr>
      <w:r w:rsidRPr="00514DC4">
        <w:rPr>
          <w:sz w:val="16"/>
        </w:rPr>
        <w:t xml:space="preserve">That distance was brought into sharp relief </w:t>
      </w:r>
      <w:proofErr w:type="gramStart"/>
      <w:r w:rsidRPr="00514DC4">
        <w:rPr>
          <w:sz w:val="16"/>
        </w:rPr>
        <w:t>Wednesday, when</w:t>
      </w:r>
      <w:proofErr w:type="gramEnd"/>
      <w:r w:rsidRPr="00514DC4">
        <w:rPr>
          <w:sz w:val="16"/>
        </w:rPr>
        <w:t xml:space="preserve"> every Republican member of the antitrust subcommittee pushed back against the Democratic chairman in charge of the investigation. In letters to the Federal Trade Commission and Department of Justice, the six Republicans on the antitrust subcommittee, including ranking member Jim Jordan, derided recent Democratic proposals to pause mergers amid the pandemic.</w:t>
      </w:r>
    </w:p>
    <w:p w14:paraId="00EC7D8D" w14:textId="77777777" w:rsidR="00FB5B84" w:rsidRPr="00514DC4" w:rsidRDefault="00FB5B84" w:rsidP="00FB5B84">
      <w:pPr>
        <w:rPr>
          <w:sz w:val="16"/>
        </w:rPr>
      </w:pPr>
      <w:r w:rsidRPr="00514DC4">
        <w:rPr>
          <w:sz w:val="16"/>
        </w:rPr>
        <w:t xml:space="preserve">Rep. David Cicilline, the top Democrat on the antitrust subcommittee, recently proposed such a moratorium, as did the progressives Rep. Alexandria Ocasio-Cortez and Sen. Elizabeth Warren. Cicilline on Tuesday criticized a potential takeover of </w:t>
      </w:r>
      <w:proofErr w:type="spellStart"/>
      <w:r w:rsidRPr="00514DC4">
        <w:rPr>
          <w:sz w:val="16"/>
        </w:rPr>
        <w:t>Grubhub</w:t>
      </w:r>
      <w:proofErr w:type="spellEnd"/>
      <w:r w:rsidRPr="00514DC4">
        <w:rPr>
          <w:sz w:val="16"/>
        </w:rPr>
        <w:t xml:space="preserve"> by Uber, calling it "a new low in pandemic profiteering."</w:t>
      </w:r>
    </w:p>
    <w:p w14:paraId="0B993922" w14:textId="77777777" w:rsidR="00FB5B84" w:rsidRPr="00514DC4" w:rsidRDefault="00FB5B84" w:rsidP="00FB5B84">
      <w:pPr>
        <w:rPr>
          <w:sz w:val="16"/>
        </w:rPr>
      </w:pPr>
      <w:r w:rsidRPr="00514DC4">
        <w:rPr>
          <w:sz w:val="16"/>
        </w:rPr>
        <w:t>The Republicans on the antitrust subcommittee disagree. "These lawmakers … are using the crisis as a pretense to rail against firms being free to make decisions they perceive to be in their best interests," the Republicans wrote in their letter. They added that they believe the federal regulators in charge of antitrust law are conducting proper reviews amid the pandemic, and delaying M&amp;A activity could "stunt economic development and development."</w:t>
      </w:r>
    </w:p>
    <w:p w14:paraId="10317598" w14:textId="77777777" w:rsidR="00FB5B84" w:rsidRPr="00514DC4" w:rsidRDefault="00FB5B84" w:rsidP="00FB5B84">
      <w:pPr>
        <w:rPr>
          <w:sz w:val="16"/>
        </w:rPr>
      </w:pPr>
      <w:r w:rsidRPr="00514DC4">
        <w:rPr>
          <w:sz w:val="16"/>
        </w:rPr>
        <w:t xml:space="preserve">The merger moratorium did not even make it into the Democrats' economic stimulus package proposal, which was unveiled on Tuesday. But the letter signals that, </w:t>
      </w:r>
      <w:r w:rsidRPr="005B11CA">
        <w:rPr>
          <w:rStyle w:val="Emphasis"/>
          <w:highlight w:val="cyan"/>
        </w:rPr>
        <w:t>despite</w:t>
      </w:r>
      <w:r w:rsidRPr="00514DC4">
        <w:rPr>
          <w:rStyle w:val="Emphasis"/>
        </w:rPr>
        <w:t xml:space="preserve"> a </w:t>
      </w:r>
      <w:r w:rsidRPr="005B11CA">
        <w:rPr>
          <w:rStyle w:val="Emphasis"/>
          <w:highlight w:val="cyan"/>
        </w:rPr>
        <w:t>bipar</w:t>
      </w:r>
      <w:r w:rsidRPr="00514DC4">
        <w:rPr>
          <w:rStyle w:val="Emphasis"/>
        </w:rPr>
        <w:t xml:space="preserve">tisan </w:t>
      </w:r>
      <w:r w:rsidRPr="005B11CA">
        <w:rPr>
          <w:rStyle w:val="Emphasis"/>
          <w:highlight w:val="cyan"/>
        </w:rPr>
        <w:t>"techlash"</w:t>
      </w:r>
      <w:r w:rsidRPr="00514DC4">
        <w:rPr>
          <w:rStyle w:val="StyleUnderline"/>
        </w:rPr>
        <w:t xml:space="preserve"> in Washington, many </w:t>
      </w:r>
      <w:r w:rsidRPr="005B11CA">
        <w:rPr>
          <w:rStyle w:val="StyleUnderline"/>
          <w:highlight w:val="cyan"/>
        </w:rPr>
        <w:t xml:space="preserve">Republicans' </w:t>
      </w:r>
      <w:r w:rsidRPr="005B11CA">
        <w:rPr>
          <w:rStyle w:val="Emphasis"/>
          <w:highlight w:val="cyan"/>
        </w:rPr>
        <w:t>pro-business inclinations</w:t>
      </w:r>
      <w:r w:rsidRPr="005B11CA">
        <w:rPr>
          <w:rStyle w:val="StyleUnderline"/>
          <w:highlight w:val="cyan"/>
        </w:rPr>
        <w:t xml:space="preserve"> could</w:t>
      </w:r>
      <w:r w:rsidRPr="00514DC4">
        <w:rPr>
          <w:rStyle w:val="StyleUnderline"/>
        </w:rPr>
        <w:t xml:space="preserve"> yet </w:t>
      </w:r>
      <w:r w:rsidRPr="005B11CA">
        <w:rPr>
          <w:rStyle w:val="Emphasis"/>
          <w:highlight w:val="cyan"/>
        </w:rPr>
        <w:t>prevent</w:t>
      </w:r>
      <w:r w:rsidRPr="00514DC4">
        <w:rPr>
          <w:rStyle w:val="StyleUnderline"/>
        </w:rPr>
        <w:t xml:space="preserve"> them from </w:t>
      </w:r>
      <w:r w:rsidRPr="005B11CA">
        <w:rPr>
          <w:rStyle w:val="StyleUnderline"/>
          <w:highlight w:val="cyan"/>
        </w:rPr>
        <w:t>getting behind</w:t>
      </w:r>
      <w:r w:rsidRPr="00514DC4">
        <w:rPr>
          <w:rStyle w:val="StyleUnderline"/>
        </w:rPr>
        <w:t xml:space="preserve"> the </w:t>
      </w:r>
      <w:r w:rsidRPr="00514DC4">
        <w:rPr>
          <w:rStyle w:val="Emphasis"/>
        </w:rPr>
        <w:t xml:space="preserve">farthest-reaching </w:t>
      </w:r>
      <w:r w:rsidRPr="005B11CA">
        <w:rPr>
          <w:rStyle w:val="Emphasis"/>
          <w:highlight w:val="cyan"/>
        </w:rPr>
        <w:t>proposals</w:t>
      </w:r>
      <w:r w:rsidRPr="00514DC4">
        <w:rPr>
          <w:rStyle w:val="StyleUnderline"/>
        </w:rPr>
        <w:t xml:space="preserve"> to rein in tech</w:t>
      </w:r>
      <w:r w:rsidRPr="00514DC4">
        <w:rPr>
          <w:sz w:val="16"/>
        </w:rPr>
        <w:t>.</w:t>
      </w:r>
    </w:p>
    <w:p w14:paraId="5E8D0D64" w14:textId="643E8F38" w:rsidR="00FB5B84" w:rsidRDefault="00FB5B84" w:rsidP="00FB5B84">
      <w:pPr>
        <w:rPr>
          <w:sz w:val="16"/>
        </w:rPr>
      </w:pPr>
      <w:r w:rsidRPr="00514DC4">
        <w:rPr>
          <w:rStyle w:val="StyleUnderline"/>
        </w:rPr>
        <w:t>Though Republicans and Democrats have coalesced around heated criticism of Facebook and Google</w:t>
      </w:r>
      <w:r w:rsidRPr="00514DC4">
        <w:rPr>
          <w:sz w:val="16"/>
        </w:rPr>
        <w:t xml:space="preserve">, particularly since 2016, </w:t>
      </w:r>
      <w:r w:rsidRPr="00514DC4">
        <w:rPr>
          <w:rStyle w:val="StyleUnderline"/>
        </w:rPr>
        <w:t xml:space="preserve">significant </w:t>
      </w:r>
      <w:r w:rsidRPr="005B11CA">
        <w:rPr>
          <w:rStyle w:val="StyleUnderline"/>
          <w:highlight w:val="cyan"/>
        </w:rPr>
        <w:t xml:space="preserve">differences in </w:t>
      </w:r>
      <w:r w:rsidRPr="005B11CA">
        <w:rPr>
          <w:rStyle w:val="Emphasis"/>
          <w:highlight w:val="cyan"/>
        </w:rPr>
        <w:t>approach</w:t>
      </w:r>
      <w:r w:rsidRPr="005B11CA">
        <w:rPr>
          <w:rStyle w:val="StyleUnderline"/>
          <w:highlight w:val="cyan"/>
        </w:rPr>
        <w:t xml:space="preserve"> and </w:t>
      </w:r>
      <w:r w:rsidRPr="005B11CA">
        <w:rPr>
          <w:rStyle w:val="Emphasis"/>
          <w:highlight w:val="cyan"/>
        </w:rPr>
        <w:t>style</w:t>
      </w:r>
      <w:r w:rsidRPr="00514DC4">
        <w:rPr>
          <w:rStyle w:val="StyleUnderline"/>
        </w:rPr>
        <w:t xml:space="preserve"> have </w:t>
      </w:r>
      <w:r w:rsidRPr="005B11CA">
        <w:rPr>
          <w:rStyle w:val="StyleUnderline"/>
          <w:highlight w:val="cyan"/>
        </w:rPr>
        <w:t>emerged</w:t>
      </w:r>
      <w:r w:rsidRPr="00514DC4">
        <w:rPr>
          <w:rStyle w:val="StyleUnderline"/>
        </w:rPr>
        <w:t xml:space="preserve"> — and </w:t>
      </w:r>
      <w:r w:rsidRPr="005B11CA">
        <w:rPr>
          <w:rStyle w:val="StyleUnderline"/>
          <w:highlight w:val="cyan"/>
        </w:rPr>
        <w:t xml:space="preserve">there are </w:t>
      </w:r>
      <w:r w:rsidRPr="005B11CA">
        <w:rPr>
          <w:rStyle w:val="Emphasis"/>
          <w:highlight w:val="cyan"/>
        </w:rPr>
        <w:t>serious limits</w:t>
      </w:r>
      <w:r w:rsidRPr="005B11CA">
        <w:rPr>
          <w:rStyle w:val="StyleUnderline"/>
          <w:highlight w:val="cyan"/>
        </w:rPr>
        <w:t xml:space="preserve"> as to </w:t>
      </w:r>
      <w:r w:rsidRPr="005B11CA">
        <w:rPr>
          <w:rStyle w:val="Emphasis"/>
          <w:highlight w:val="cyan"/>
        </w:rPr>
        <w:t>how far</w:t>
      </w:r>
      <w:r w:rsidRPr="00514DC4">
        <w:rPr>
          <w:rStyle w:val="Emphasis"/>
        </w:rPr>
        <w:t xml:space="preserve"> many </w:t>
      </w:r>
      <w:r w:rsidRPr="005B11CA">
        <w:rPr>
          <w:rStyle w:val="Emphasis"/>
          <w:highlight w:val="cyan"/>
        </w:rPr>
        <w:t>Republicans will go</w:t>
      </w:r>
      <w:r w:rsidRPr="005B11CA">
        <w:rPr>
          <w:rStyle w:val="StyleUnderline"/>
          <w:highlight w:val="cyan"/>
        </w:rPr>
        <w:t xml:space="preserve"> in</w:t>
      </w:r>
      <w:r w:rsidRPr="00514DC4">
        <w:rPr>
          <w:rStyle w:val="StyleUnderline"/>
        </w:rPr>
        <w:t xml:space="preserve"> calling for government </w:t>
      </w:r>
      <w:r w:rsidRPr="005B11CA">
        <w:rPr>
          <w:rStyle w:val="Emphasis"/>
          <w:highlight w:val="cyan"/>
        </w:rPr>
        <w:t>regulation</w:t>
      </w:r>
      <w:r w:rsidRPr="00514DC4">
        <w:rPr>
          <w:rStyle w:val="StyleUnderline"/>
        </w:rPr>
        <w:t xml:space="preserve"> of the tech industry</w:t>
      </w:r>
      <w:r w:rsidRPr="00514DC4">
        <w:rPr>
          <w:sz w:val="16"/>
        </w:rPr>
        <w:t>.</w:t>
      </w:r>
      <w:bookmarkStart w:id="10" w:name="BlockBM184"/>
      <w:bookmarkEnd w:id="7"/>
      <w:bookmarkEnd w:id="9"/>
    </w:p>
    <w:p w14:paraId="4F0944BD" w14:textId="77777777" w:rsidR="00FB5B84" w:rsidRPr="00FB5B84" w:rsidRDefault="00FB5B84" w:rsidP="00FB5B84">
      <w:pPr>
        <w:rPr>
          <w:sz w:val="16"/>
        </w:rPr>
      </w:pPr>
    </w:p>
    <w:p w14:paraId="64478C05" w14:textId="77777777" w:rsidR="00FB5B84" w:rsidRDefault="00FB5B84" w:rsidP="00FB5B84">
      <w:pPr>
        <w:pStyle w:val="Heading3"/>
      </w:pPr>
      <w:r>
        <w:t>U---AT: Thumpers---2NC</w:t>
      </w:r>
    </w:p>
    <w:p w14:paraId="27D3895D" w14:textId="77777777" w:rsidR="00FB5B84" w:rsidRDefault="00FB5B84" w:rsidP="00FB5B84">
      <w:pPr>
        <w:pStyle w:val="Heading4"/>
      </w:pPr>
      <w:r w:rsidRPr="00534F18">
        <w:t xml:space="preserve">1. </w:t>
      </w:r>
      <w:r w:rsidRPr="00534F18">
        <w:rPr>
          <w:u w:val="single"/>
        </w:rPr>
        <w:t>Issue-specific</w:t>
      </w:r>
      <w:r w:rsidRPr="00534F18">
        <w:t xml:space="preserve"> uniqueness first.</w:t>
      </w:r>
    </w:p>
    <w:p w14:paraId="79497DB0" w14:textId="77777777" w:rsidR="00FB5B84" w:rsidRDefault="00FB5B84" w:rsidP="00FB5B84">
      <w:pPr>
        <w:pStyle w:val="Heading4"/>
      </w:pPr>
      <w:r>
        <w:t xml:space="preserve">It’s the top priority---Biden’s clearing his agenda to lobby Congress. </w:t>
      </w:r>
    </w:p>
    <w:p w14:paraId="1367BF07" w14:textId="77777777" w:rsidR="00FB5B84" w:rsidRDefault="00FB5B84" w:rsidP="00FB5B84">
      <w:r w:rsidRPr="00D8402A">
        <w:rPr>
          <w:rStyle w:val="Style13ptBold"/>
        </w:rPr>
        <w:t>BBC News 10/1</w:t>
      </w:r>
      <w:r>
        <w:t xml:space="preserve">, “Biden visits Congress to lobby for stalled bill,” 10-1-2021, </w:t>
      </w:r>
      <w:hyperlink r:id="rId11" w:history="1">
        <w:r w:rsidRPr="008C240D">
          <w:rPr>
            <w:rStyle w:val="Hyperlink"/>
          </w:rPr>
          <w:t>https://www.bbc.com/news/world-us-canada-58758738.amp</w:t>
        </w:r>
      </w:hyperlink>
    </w:p>
    <w:p w14:paraId="0E182D36" w14:textId="77777777" w:rsidR="00FB5B84" w:rsidRPr="00841069" w:rsidRDefault="00FB5B84" w:rsidP="00FB5B84">
      <w:pPr>
        <w:rPr>
          <w:sz w:val="16"/>
        </w:rPr>
      </w:pPr>
      <w:r w:rsidRPr="00841069">
        <w:rPr>
          <w:sz w:val="16"/>
        </w:rPr>
        <w:t xml:space="preserve">US President Joe </w:t>
      </w:r>
      <w:r w:rsidRPr="00F118AF">
        <w:rPr>
          <w:rStyle w:val="Emphasis"/>
          <w:highlight w:val="cyan"/>
        </w:rPr>
        <w:t>Biden</w:t>
      </w:r>
      <w:r w:rsidRPr="00841069">
        <w:rPr>
          <w:sz w:val="16"/>
        </w:rPr>
        <w:t xml:space="preserve"> </w:t>
      </w:r>
      <w:r w:rsidRPr="00841069">
        <w:rPr>
          <w:rStyle w:val="StyleUnderline"/>
        </w:rPr>
        <w:t xml:space="preserve">has </w:t>
      </w:r>
      <w:r w:rsidRPr="00F118AF">
        <w:rPr>
          <w:rStyle w:val="StyleUnderline"/>
          <w:highlight w:val="cyan"/>
        </w:rPr>
        <w:t>made a</w:t>
      </w:r>
      <w:r w:rsidRPr="00841069">
        <w:rPr>
          <w:rStyle w:val="StyleUnderline"/>
        </w:rPr>
        <w:t xml:space="preserve"> surprise </w:t>
      </w:r>
      <w:r w:rsidRPr="00F118AF">
        <w:rPr>
          <w:rStyle w:val="StyleUnderline"/>
          <w:highlight w:val="cyan"/>
        </w:rPr>
        <w:t>visit to Congress</w:t>
      </w:r>
      <w:r w:rsidRPr="00841069">
        <w:rPr>
          <w:sz w:val="16"/>
        </w:rPr>
        <w:t xml:space="preserve"> one day after it delayed a crucial vote on his $1tn (£750bn) infrastructure plan.</w:t>
      </w:r>
    </w:p>
    <w:p w14:paraId="508B36E6" w14:textId="77777777" w:rsidR="00FB5B84" w:rsidRPr="00841069" w:rsidRDefault="00FB5B84" w:rsidP="00FB5B84">
      <w:pPr>
        <w:rPr>
          <w:sz w:val="16"/>
        </w:rPr>
      </w:pPr>
      <w:r w:rsidRPr="00841069">
        <w:rPr>
          <w:rStyle w:val="StyleUnderline"/>
        </w:rPr>
        <w:t>Part of his Democratic Party refuses to move forward with the plan</w:t>
      </w:r>
      <w:r w:rsidRPr="00841069">
        <w:rPr>
          <w:sz w:val="16"/>
        </w:rPr>
        <w:t xml:space="preserve"> until Congress signs off on a separate $3.5tn welfare and climate change bill.</w:t>
      </w:r>
    </w:p>
    <w:p w14:paraId="07C5FDEF" w14:textId="77777777" w:rsidR="00FB5B84" w:rsidRPr="00841069" w:rsidRDefault="00FB5B84" w:rsidP="00FB5B84">
      <w:pPr>
        <w:rPr>
          <w:sz w:val="16"/>
        </w:rPr>
      </w:pPr>
      <w:r w:rsidRPr="00F118AF">
        <w:rPr>
          <w:rStyle w:val="StyleUnderline"/>
          <w:highlight w:val="cyan"/>
        </w:rPr>
        <w:t xml:space="preserve">The bill is at the </w:t>
      </w:r>
      <w:r w:rsidRPr="00F118AF">
        <w:rPr>
          <w:rStyle w:val="Emphasis"/>
          <w:highlight w:val="cyan"/>
        </w:rPr>
        <w:t>heart of the</w:t>
      </w:r>
      <w:r w:rsidRPr="00841069">
        <w:rPr>
          <w:rStyle w:val="Emphasis"/>
        </w:rPr>
        <w:t xml:space="preserve"> party's </w:t>
      </w:r>
      <w:r w:rsidRPr="00F118AF">
        <w:rPr>
          <w:rStyle w:val="Emphasis"/>
          <w:highlight w:val="cyan"/>
        </w:rPr>
        <w:t>agenda</w:t>
      </w:r>
      <w:r w:rsidRPr="00841069">
        <w:rPr>
          <w:sz w:val="16"/>
        </w:rPr>
        <w:t xml:space="preserve"> and passions are high as </w:t>
      </w:r>
      <w:proofErr w:type="spellStart"/>
      <w:r w:rsidRPr="00841069">
        <w:rPr>
          <w:sz w:val="16"/>
        </w:rPr>
        <w:t>Mr</w:t>
      </w:r>
      <w:proofErr w:type="spellEnd"/>
      <w:r w:rsidRPr="00841069">
        <w:rPr>
          <w:sz w:val="16"/>
        </w:rPr>
        <w:t xml:space="preserve"> Biden appeals to unruly Democrats.</w:t>
      </w:r>
    </w:p>
    <w:p w14:paraId="51AB6E46" w14:textId="77777777" w:rsidR="00FB5B84" w:rsidRPr="00841069" w:rsidRDefault="00FB5B84" w:rsidP="00FB5B84">
      <w:pPr>
        <w:rPr>
          <w:sz w:val="16"/>
        </w:rPr>
      </w:pPr>
      <w:r w:rsidRPr="00841069">
        <w:rPr>
          <w:sz w:val="16"/>
        </w:rPr>
        <w:t>Centrists want to downsize the package, while liberals push for more funding.</w:t>
      </w:r>
    </w:p>
    <w:p w14:paraId="38B252F7" w14:textId="77777777" w:rsidR="00FB5B84" w:rsidRPr="00841069" w:rsidRDefault="00FB5B84" w:rsidP="00FB5B84">
      <w:pPr>
        <w:rPr>
          <w:sz w:val="16"/>
        </w:rPr>
      </w:pPr>
      <w:r w:rsidRPr="00841069">
        <w:rPr>
          <w:sz w:val="16"/>
        </w:rPr>
        <w:t xml:space="preserve">Ahead of </w:t>
      </w:r>
      <w:proofErr w:type="spellStart"/>
      <w:r w:rsidRPr="00841069">
        <w:rPr>
          <w:sz w:val="16"/>
        </w:rPr>
        <w:t>Mr</w:t>
      </w:r>
      <w:proofErr w:type="spellEnd"/>
      <w:r w:rsidRPr="00841069">
        <w:rPr>
          <w:sz w:val="16"/>
        </w:rPr>
        <w:t xml:space="preserve"> Biden's visit on Friday, Congresswoman Pramila </w:t>
      </w:r>
      <w:r w:rsidRPr="00841069">
        <w:rPr>
          <w:rStyle w:val="Emphasis"/>
        </w:rPr>
        <w:t>Jayapal</w:t>
      </w:r>
      <w:r w:rsidRPr="00841069">
        <w:rPr>
          <w:sz w:val="16"/>
        </w:rPr>
        <w:t xml:space="preserve">, the chairwoman of the House Progressive Caucus, </w:t>
      </w:r>
      <w:r w:rsidRPr="00841069">
        <w:rPr>
          <w:rStyle w:val="StyleUnderline"/>
        </w:rPr>
        <w:t>praised the president as "</w:t>
      </w:r>
      <w:r w:rsidRPr="00841069">
        <w:rPr>
          <w:rStyle w:val="Emphasis"/>
        </w:rPr>
        <w:t>deeply involved</w:t>
      </w:r>
      <w:r w:rsidRPr="00841069">
        <w:rPr>
          <w:rStyle w:val="StyleUnderline"/>
        </w:rPr>
        <w:t>" in the budget negotiations</w:t>
      </w:r>
      <w:r w:rsidRPr="00841069">
        <w:rPr>
          <w:sz w:val="16"/>
        </w:rPr>
        <w:t>.</w:t>
      </w:r>
    </w:p>
    <w:p w14:paraId="2C2597E9" w14:textId="77777777" w:rsidR="00FB5B84" w:rsidRPr="00841069" w:rsidRDefault="00FB5B84" w:rsidP="00FB5B84">
      <w:pPr>
        <w:rPr>
          <w:sz w:val="16"/>
        </w:rPr>
      </w:pPr>
      <w:r w:rsidRPr="00841069">
        <w:rPr>
          <w:sz w:val="16"/>
        </w:rPr>
        <w:t xml:space="preserve">Her comment comes amid criticism from some Democrats that </w:t>
      </w:r>
      <w:proofErr w:type="spellStart"/>
      <w:r w:rsidRPr="00841069">
        <w:rPr>
          <w:sz w:val="16"/>
        </w:rPr>
        <w:t>Mr</w:t>
      </w:r>
      <w:proofErr w:type="spellEnd"/>
      <w:r w:rsidRPr="00841069">
        <w:rPr>
          <w:sz w:val="16"/>
        </w:rPr>
        <w:t xml:space="preserve"> Biden has taken a backseat in the intra-party talks.</w:t>
      </w:r>
    </w:p>
    <w:p w14:paraId="394198BE" w14:textId="77777777" w:rsidR="00FB5B84" w:rsidRPr="00841069" w:rsidRDefault="00FB5B84" w:rsidP="00FB5B84">
      <w:pPr>
        <w:rPr>
          <w:sz w:val="16"/>
        </w:rPr>
      </w:pPr>
      <w:r w:rsidRPr="00841069">
        <w:rPr>
          <w:sz w:val="16"/>
        </w:rPr>
        <w:t xml:space="preserve">However, after the roughly </w:t>
      </w:r>
      <w:proofErr w:type="gramStart"/>
      <w:r w:rsidRPr="00841069">
        <w:rPr>
          <w:sz w:val="16"/>
        </w:rPr>
        <w:t>30 minute</w:t>
      </w:r>
      <w:proofErr w:type="gramEnd"/>
      <w:r w:rsidRPr="00841069">
        <w:rPr>
          <w:sz w:val="16"/>
        </w:rPr>
        <w:t xml:space="preserve"> meeting, Democrats emerged saying that </w:t>
      </w:r>
      <w:proofErr w:type="spellStart"/>
      <w:r w:rsidRPr="00841069">
        <w:rPr>
          <w:sz w:val="16"/>
        </w:rPr>
        <w:t>Mr</w:t>
      </w:r>
      <w:proofErr w:type="spellEnd"/>
      <w:r w:rsidRPr="00841069">
        <w:rPr>
          <w:sz w:val="16"/>
        </w:rPr>
        <w:t xml:space="preserve"> Biden had not indicated his top line price tag, leaving the future of the vote uncertain.</w:t>
      </w:r>
    </w:p>
    <w:p w14:paraId="248D755C" w14:textId="77777777" w:rsidR="00FB5B84" w:rsidRPr="00841069" w:rsidRDefault="00FB5B84" w:rsidP="00FB5B84">
      <w:pPr>
        <w:rPr>
          <w:sz w:val="16"/>
        </w:rPr>
      </w:pPr>
      <w:r w:rsidRPr="00841069">
        <w:rPr>
          <w:sz w:val="16"/>
        </w:rPr>
        <w:t xml:space="preserve">"It doesn't matter whether it's in six minutes, six days, or six weeks, we're going to get it done," </w:t>
      </w:r>
      <w:proofErr w:type="spellStart"/>
      <w:r w:rsidRPr="00841069">
        <w:rPr>
          <w:sz w:val="16"/>
        </w:rPr>
        <w:t>Mr</w:t>
      </w:r>
      <w:proofErr w:type="spellEnd"/>
      <w:r w:rsidRPr="00841069">
        <w:rPr>
          <w:sz w:val="16"/>
        </w:rPr>
        <w:t xml:space="preserve"> Biden told journalists after the meeting.</w:t>
      </w:r>
    </w:p>
    <w:p w14:paraId="61DC1712" w14:textId="77777777" w:rsidR="00FB5B84" w:rsidRPr="00841069" w:rsidRDefault="00FB5B84" w:rsidP="00FB5B84">
      <w:pPr>
        <w:rPr>
          <w:sz w:val="16"/>
        </w:rPr>
      </w:pPr>
      <w:r w:rsidRPr="00841069">
        <w:rPr>
          <w:sz w:val="16"/>
        </w:rPr>
        <w:t>The bipartisan $1tn public works bill, which would apply to routine transportation, broadband, water systems and other projects, enjoys wide support but liberal (or progressive) Democrats are linking its passage to their more ambitious welfare and climate change bill.</w:t>
      </w:r>
    </w:p>
    <w:p w14:paraId="536E06C6" w14:textId="77777777" w:rsidR="00FB5B84" w:rsidRPr="00841069" w:rsidRDefault="00FB5B84" w:rsidP="00FB5B84">
      <w:pPr>
        <w:rPr>
          <w:sz w:val="16"/>
        </w:rPr>
      </w:pPr>
      <w:r w:rsidRPr="00841069">
        <w:rPr>
          <w:sz w:val="16"/>
        </w:rPr>
        <w:t>That bill would raise taxes on corporations and the rich, investing the revenue in a broad array of social programmes, including early childhood education, universal preschool, government-funded two-year college education, paid family and medical leave, an expansion of government health insurance and environmental spending.</w:t>
      </w:r>
    </w:p>
    <w:p w14:paraId="3F06AFB9" w14:textId="77777777" w:rsidR="00FB5B84" w:rsidRPr="00841069" w:rsidRDefault="00FB5B84" w:rsidP="00FB5B84">
      <w:pPr>
        <w:rPr>
          <w:rStyle w:val="StyleUnderline"/>
        </w:rPr>
      </w:pPr>
      <w:r w:rsidRPr="00841069">
        <w:rPr>
          <w:sz w:val="16"/>
        </w:rPr>
        <w:t xml:space="preserve">President </w:t>
      </w:r>
      <w:r w:rsidRPr="00841069">
        <w:rPr>
          <w:rStyle w:val="StyleUnderline"/>
        </w:rPr>
        <w:t>Biden and</w:t>
      </w:r>
      <w:r w:rsidRPr="00841069">
        <w:rPr>
          <w:sz w:val="16"/>
        </w:rPr>
        <w:t xml:space="preserve"> House Speaker Nancy </w:t>
      </w:r>
      <w:r w:rsidRPr="00841069">
        <w:rPr>
          <w:rStyle w:val="StyleUnderline"/>
        </w:rPr>
        <w:t>Pelosi have been trying to reconcile the liberals with the centrists.</w:t>
      </w:r>
    </w:p>
    <w:p w14:paraId="7E902538" w14:textId="77777777" w:rsidR="00FB5B84" w:rsidRPr="00841069" w:rsidRDefault="00FB5B84" w:rsidP="00FB5B84">
      <w:pPr>
        <w:rPr>
          <w:sz w:val="16"/>
        </w:rPr>
      </w:pPr>
      <w:proofErr w:type="spellStart"/>
      <w:r w:rsidRPr="00841069">
        <w:rPr>
          <w:sz w:val="16"/>
        </w:rPr>
        <w:t>Mrs</w:t>
      </w:r>
      <w:proofErr w:type="spellEnd"/>
      <w:r w:rsidRPr="00841069">
        <w:rPr>
          <w:sz w:val="16"/>
        </w:rPr>
        <w:t xml:space="preserve"> Pelosi has vowed to hold a vote on the infrastructure bill on Friday, though it's not clear when that vote will take place.</w:t>
      </w:r>
    </w:p>
    <w:p w14:paraId="7AF0CD73" w14:textId="77777777" w:rsidR="00FB5B84" w:rsidRDefault="00FB5B84" w:rsidP="00FB5B84">
      <w:pPr>
        <w:rPr>
          <w:sz w:val="16"/>
        </w:rPr>
      </w:pPr>
      <w:r w:rsidRPr="00841069">
        <w:rPr>
          <w:sz w:val="16"/>
        </w:rPr>
        <w:t xml:space="preserve">Earlier this week, </w:t>
      </w:r>
      <w:r w:rsidRPr="00841069">
        <w:rPr>
          <w:rStyle w:val="StyleUnderline"/>
        </w:rPr>
        <w:t xml:space="preserve">the </w:t>
      </w:r>
      <w:r w:rsidRPr="00F118AF">
        <w:rPr>
          <w:rStyle w:val="StyleUnderline"/>
          <w:highlight w:val="cyan"/>
        </w:rPr>
        <w:t xml:space="preserve">White House </w:t>
      </w:r>
      <w:r w:rsidRPr="00F118AF">
        <w:rPr>
          <w:rStyle w:val="Emphasis"/>
          <w:highlight w:val="cyan"/>
        </w:rPr>
        <w:t>cancelled</w:t>
      </w:r>
      <w:r w:rsidRPr="00841069">
        <w:rPr>
          <w:sz w:val="16"/>
        </w:rPr>
        <w:t xml:space="preserve"> </w:t>
      </w:r>
      <w:proofErr w:type="spellStart"/>
      <w:r w:rsidRPr="00841069">
        <w:rPr>
          <w:sz w:val="16"/>
        </w:rPr>
        <w:t>Mr</w:t>
      </w:r>
      <w:proofErr w:type="spellEnd"/>
      <w:r w:rsidRPr="00841069">
        <w:rPr>
          <w:sz w:val="16"/>
        </w:rPr>
        <w:t xml:space="preserve"> </w:t>
      </w:r>
      <w:r w:rsidRPr="00F118AF">
        <w:rPr>
          <w:rStyle w:val="StyleUnderline"/>
          <w:highlight w:val="cyan"/>
        </w:rPr>
        <w:t xml:space="preserve">Biden's trip to </w:t>
      </w:r>
      <w:r w:rsidRPr="00F118AF">
        <w:rPr>
          <w:rStyle w:val="Emphasis"/>
          <w:highlight w:val="cyan"/>
        </w:rPr>
        <w:t>Chicago</w:t>
      </w:r>
      <w:r w:rsidRPr="00F118AF">
        <w:rPr>
          <w:rStyle w:val="StyleUnderline"/>
          <w:highlight w:val="cyan"/>
        </w:rPr>
        <w:t xml:space="preserve"> so he could </w:t>
      </w:r>
      <w:r w:rsidRPr="00F118AF">
        <w:rPr>
          <w:rStyle w:val="Emphasis"/>
          <w:highlight w:val="cyan"/>
        </w:rPr>
        <w:t>focus</w:t>
      </w:r>
      <w:r w:rsidRPr="00F118AF">
        <w:rPr>
          <w:rStyle w:val="StyleUnderline"/>
          <w:highlight w:val="cyan"/>
        </w:rPr>
        <w:t xml:space="preserve"> on </w:t>
      </w:r>
      <w:r w:rsidRPr="00F118AF">
        <w:rPr>
          <w:rStyle w:val="Emphasis"/>
          <w:highlight w:val="cyan"/>
        </w:rPr>
        <w:t>whipping</w:t>
      </w:r>
      <w:r w:rsidRPr="00841069">
        <w:rPr>
          <w:rStyle w:val="Emphasis"/>
        </w:rPr>
        <w:t xml:space="preserve"> the </w:t>
      </w:r>
      <w:r w:rsidRPr="00F118AF">
        <w:rPr>
          <w:rStyle w:val="Emphasis"/>
          <w:highlight w:val="cyan"/>
        </w:rPr>
        <w:t>needed votes</w:t>
      </w:r>
      <w:r w:rsidRPr="00841069">
        <w:rPr>
          <w:sz w:val="16"/>
        </w:rPr>
        <w:t>.</w:t>
      </w:r>
    </w:p>
    <w:p w14:paraId="0306BB94" w14:textId="77777777" w:rsidR="00FB5B84" w:rsidRPr="00212890" w:rsidRDefault="00FB5B84" w:rsidP="00FB5B84">
      <w:pPr>
        <w:pStyle w:val="Heading4"/>
      </w:pPr>
      <w:r w:rsidRPr="00212890">
        <w:t xml:space="preserve">2) Specific constituencies---Biden might be using PC with Republicans, but that doesn’t affect support from moderate Dems. </w:t>
      </w:r>
    </w:p>
    <w:p w14:paraId="3456C78D" w14:textId="77777777" w:rsidR="00FB5B84" w:rsidRDefault="00FB5B84" w:rsidP="00FB5B84">
      <w:pPr>
        <w:rPr>
          <w:sz w:val="16"/>
        </w:rPr>
      </w:pPr>
    </w:p>
    <w:p w14:paraId="00323B34" w14:textId="77777777" w:rsidR="00FB5B84" w:rsidRPr="00212890" w:rsidRDefault="00FB5B84" w:rsidP="00FB5B84">
      <w:pPr>
        <w:pStyle w:val="Heading4"/>
      </w:pPr>
      <w:r w:rsidRPr="00212890">
        <w:t>3) Only votes cost PC---not controversies</w:t>
      </w:r>
    </w:p>
    <w:p w14:paraId="2215EF3E" w14:textId="77777777" w:rsidR="00FB5B84" w:rsidRPr="00212890" w:rsidRDefault="00FB5B84" w:rsidP="00FB5B84">
      <w:r w:rsidRPr="00212890">
        <w:t xml:space="preserve">Kevin </w:t>
      </w:r>
      <w:r w:rsidRPr="00212890">
        <w:rPr>
          <w:rStyle w:val="Style13ptBold"/>
        </w:rPr>
        <w:t>Drum 10</w:t>
      </w:r>
      <w:r w:rsidRPr="00212890">
        <w:t>, Political Blogger, Mother Jones, former contributing writer for the WASHINGTON MONTHLY http://motherjones.com/kevin-drum/2010/03/immigration-coming-back-burner</w:t>
      </w:r>
    </w:p>
    <w:p w14:paraId="3E87DD97" w14:textId="77777777" w:rsidR="00FB5B84" w:rsidRDefault="00FB5B84" w:rsidP="00FB5B84">
      <w:pPr>
        <w:rPr>
          <w:sz w:val="16"/>
        </w:rPr>
      </w:pPr>
      <w:r w:rsidRPr="00212890">
        <w:rPr>
          <w:sz w:val="16"/>
        </w:rPr>
        <w:t xml:space="preserve">Not to pick on Ezra or anything, but </w:t>
      </w:r>
      <w:r w:rsidRPr="00212890">
        <w:rPr>
          <w:u w:val="single"/>
        </w:rPr>
        <w:t xml:space="preserve">this </w:t>
      </w:r>
      <w:r w:rsidRPr="002D6084">
        <w:rPr>
          <w:highlight w:val="cyan"/>
          <w:u w:val="single"/>
        </w:rPr>
        <w:t>attitude betrays</w:t>
      </w:r>
      <w:r w:rsidRPr="00212890">
        <w:rPr>
          <w:u w:val="single"/>
        </w:rPr>
        <w:t xml:space="preserve"> a surprisingly common </w:t>
      </w:r>
      <w:r w:rsidRPr="002D6084">
        <w:rPr>
          <w:highlight w:val="cyan"/>
          <w:u w:val="single"/>
        </w:rPr>
        <w:t>misconception</w:t>
      </w:r>
      <w:r w:rsidRPr="00212890">
        <w:rPr>
          <w:u w:val="single"/>
        </w:rPr>
        <w:t xml:space="preserve"> about political issues</w:t>
      </w:r>
      <w:r w:rsidRPr="00212890">
        <w:rPr>
          <w:sz w:val="16"/>
        </w:rPr>
        <w:t xml:space="preserve"> in general. The fact is that </w:t>
      </w:r>
      <w:r w:rsidRPr="002D6084">
        <w:rPr>
          <w:highlight w:val="cyan"/>
          <w:u w:val="single"/>
        </w:rPr>
        <w:t>political dogs never bark until an issue becomes</w:t>
      </w:r>
      <w:r w:rsidRPr="00212890">
        <w:rPr>
          <w:u w:val="single"/>
        </w:rPr>
        <w:t xml:space="preserve"> an </w:t>
      </w:r>
      <w:r w:rsidRPr="002D6084">
        <w:rPr>
          <w:highlight w:val="cyan"/>
          <w:u w:val="single"/>
        </w:rPr>
        <w:t>active</w:t>
      </w:r>
      <w:r w:rsidRPr="00212890">
        <w:rPr>
          <w:u w:val="single"/>
        </w:rPr>
        <w:t xml:space="preserve"> one. Opposition to Social Security privatization was pretty mild until 2005, when George Bush turned it into an active issue</w:t>
      </w:r>
      <w:r w:rsidRPr="00212890">
        <w:rPr>
          <w:sz w:val="16"/>
        </w:rPr>
        <w:t xml:space="preserve">. </w:t>
      </w:r>
      <w:r w:rsidRPr="00212890">
        <w:rPr>
          <w:u w:val="single"/>
        </w:rPr>
        <w:t>Opposition to healthcare reform was mild until 2009, when Barack Obama turned it into an active issue</w:t>
      </w:r>
      <w:r w:rsidRPr="00212890">
        <w:rPr>
          <w:sz w:val="16"/>
        </w:rPr>
        <w:t xml:space="preserve">. Etc. I only bring this up because </w:t>
      </w:r>
      <w:r w:rsidRPr="002D6084">
        <w:rPr>
          <w:highlight w:val="cyan"/>
          <w:u w:val="single"/>
        </w:rPr>
        <w:t>we often</w:t>
      </w:r>
      <w:r w:rsidRPr="00212890">
        <w:rPr>
          <w:u w:val="single"/>
        </w:rPr>
        <w:t xml:space="preserve"> take a </w:t>
      </w:r>
      <w:r w:rsidRPr="002D6084">
        <w:rPr>
          <w:highlight w:val="cyan"/>
          <w:u w:val="single"/>
        </w:rPr>
        <w:t>look at</w:t>
      </w:r>
      <w:r w:rsidRPr="00212890">
        <w:rPr>
          <w:sz w:val="16"/>
        </w:rPr>
        <w:t xml:space="preserve"> polls and think they tell us </w:t>
      </w:r>
      <w:r w:rsidRPr="002D6084">
        <w:rPr>
          <w:highlight w:val="cyan"/>
          <w:u w:val="single"/>
        </w:rPr>
        <w:t>what the public thinks</w:t>
      </w:r>
      <w:r w:rsidRPr="00212890">
        <w:rPr>
          <w:u w:val="single"/>
        </w:rPr>
        <w:t xml:space="preserve"> about something</w:t>
      </w:r>
      <w:r w:rsidRPr="00212890">
        <w:rPr>
          <w:sz w:val="16"/>
        </w:rPr>
        <w:t xml:space="preserve">. </w:t>
      </w:r>
      <w:r w:rsidRPr="002D6084">
        <w:rPr>
          <w:highlight w:val="cyan"/>
          <w:u w:val="single"/>
        </w:rPr>
        <w:t>But</w:t>
      </w:r>
      <w:r w:rsidRPr="00212890">
        <w:rPr>
          <w:u w:val="single"/>
        </w:rPr>
        <w:t xml:space="preserve"> for the most part, </w:t>
      </w:r>
      <w:r w:rsidRPr="002D6084">
        <w:rPr>
          <w:highlight w:val="cyan"/>
          <w:u w:val="single"/>
        </w:rPr>
        <w:t>they don't</w:t>
      </w:r>
      <w:r w:rsidRPr="00212890">
        <w:rPr>
          <w:u w:val="single"/>
        </w:rPr>
        <w:t>.</w:t>
      </w:r>
      <w:r w:rsidRPr="00212890">
        <w:rPr>
          <w:sz w:val="16"/>
        </w:rPr>
        <w:t xml:space="preserve">1 That is, </w:t>
      </w:r>
      <w:r w:rsidRPr="00212890">
        <w:rPr>
          <w:u w:val="single"/>
        </w:rPr>
        <w:t xml:space="preserve">they don't </w:t>
      </w:r>
      <w:r w:rsidRPr="002D6084">
        <w:rPr>
          <w:highlight w:val="cyan"/>
          <w:u w:val="single"/>
        </w:rPr>
        <w:t>until the issue</w:t>
      </w:r>
      <w:r w:rsidRPr="00212890">
        <w:rPr>
          <w:u w:val="single"/>
        </w:rPr>
        <w:t xml:space="preserve"> in question </w:t>
      </w:r>
      <w:r w:rsidRPr="002D6084">
        <w:rPr>
          <w:highlight w:val="cyan"/>
          <w:u w:val="single"/>
        </w:rPr>
        <w:t>is squarely on the table</w:t>
      </w:r>
      <w:r w:rsidRPr="00212890">
        <w:rPr>
          <w:u w:val="single"/>
        </w:rPr>
        <w:t xml:space="preserve"> and both sides have spent a couple of months filling the airwaves with their best agitprop</w:t>
      </w:r>
      <w:r w:rsidRPr="00212890">
        <w:rPr>
          <w:sz w:val="16"/>
        </w:rPr>
        <w:t xml:space="preserve">. Polling data about gays in the military, for example, hasn't changed a lot over the past year or two, but </w:t>
      </w:r>
      <w:r w:rsidRPr="002D6084">
        <w:rPr>
          <w:highlight w:val="cyan"/>
          <w:u w:val="single"/>
        </w:rPr>
        <w:t xml:space="preserve">once Congress </w:t>
      </w:r>
      <w:r w:rsidRPr="002D6084">
        <w:rPr>
          <w:rStyle w:val="Emphasis"/>
          <w:highlight w:val="cyan"/>
        </w:rPr>
        <w:t>takes up</w:t>
      </w:r>
      <w:r w:rsidRPr="00212890">
        <w:rPr>
          <w:rStyle w:val="Emphasis"/>
        </w:rPr>
        <w:t xml:space="preserve"> the </w:t>
      </w:r>
      <w:r w:rsidRPr="002D6084">
        <w:rPr>
          <w:rStyle w:val="Emphasis"/>
          <w:highlight w:val="cyan"/>
        </w:rPr>
        <w:t>issue in earnest</w:t>
      </w:r>
      <w:r w:rsidRPr="00212890">
        <w:rPr>
          <w:sz w:val="16"/>
        </w:rPr>
        <w:t xml:space="preserve"> and the Focus on the Family newsletters go out, the push polling starts, Rush Limbaugh picks it up, and Fox News creates an incendiary graphic to go with its saturation coverage — well, </w:t>
      </w:r>
      <w:r w:rsidRPr="00212890">
        <w:rPr>
          <w:rStyle w:val="Emphasis"/>
        </w:rPr>
        <w:t>that's</w:t>
      </w:r>
      <w:r w:rsidRPr="00212890">
        <w:rPr>
          <w:sz w:val="16"/>
        </w:rPr>
        <w:t xml:space="preserve"> when the polling will tell you </w:t>
      </w:r>
      <w:r w:rsidRPr="00212890">
        <w:rPr>
          <w:rStyle w:val="Emphasis"/>
        </w:rPr>
        <w:t>something</w:t>
      </w:r>
      <w:r w:rsidRPr="00212890">
        <w:rPr>
          <w:sz w:val="16"/>
        </w:rPr>
        <w:t xml:space="preserve">. And it will probably tell you something different from what it tells you now. </w:t>
      </w:r>
      <w:r w:rsidRPr="00212890">
        <w:rPr>
          <w:u w:val="single"/>
        </w:rPr>
        <w:t>Immigration was bubbling</w:t>
      </w:r>
      <w:r w:rsidRPr="00212890">
        <w:rPr>
          <w:sz w:val="16"/>
        </w:rPr>
        <w:t xml:space="preserve"> along </w:t>
      </w:r>
      <w:r w:rsidRPr="00212890">
        <w:rPr>
          <w:u w:val="single"/>
        </w:rPr>
        <w:t>as</w:t>
      </w:r>
      <w:r w:rsidRPr="00212890">
        <w:rPr>
          <w:sz w:val="16"/>
        </w:rPr>
        <w:t xml:space="preserve"> sort of </w:t>
      </w:r>
      <w:r w:rsidRPr="00212890">
        <w:rPr>
          <w:u w:val="single"/>
        </w:rPr>
        <w:t>a background issue</w:t>
      </w:r>
      <w:r w:rsidRPr="00212890">
        <w:rPr>
          <w:sz w:val="16"/>
        </w:rPr>
        <w:t xml:space="preserve"> during the Bush administration too </w:t>
      </w:r>
      <w:r w:rsidRPr="00212890">
        <w:rPr>
          <w:u w:val="single"/>
        </w:rPr>
        <w:t>until</w:t>
      </w:r>
      <w:r w:rsidRPr="00212890">
        <w:rPr>
          <w:sz w:val="16"/>
        </w:rPr>
        <w:t xml:space="preserve"> 2007, when </w:t>
      </w:r>
      <w:r w:rsidRPr="00212890">
        <w:rPr>
          <w:u w:val="single"/>
        </w:rPr>
        <w:t xml:space="preserve">he </w:t>
      </w:r>
      <w:r w:rsidRPr="002D6084">
        <w:rPr>
          <w:highlight w:val="cyan"/>
          <w:u w:val="single"/>
        </w:rPr>
        <w:t xml:space="preserve">tried to </w:t>
      </w:r>
      <w:r w:rsidRPr="002D6084">
        <w:rPr>
          <w:rStyle w:val="Emphasis"/>
          <w:highlight w:val="cyan"/>
        </w:rPr>
        <w:t>move an actual bill</w:t>
      </w:r>
      <w:r w:rsidRPr="00212890">
        <w:rPr>
          <w:rStyle w:val="Emphasis"/>
        </w:rPr>
        <w:t xml:space="preserve">. Then </w:t>
      </w:r>
      <w:r w:rsidRPr="002D6084">
        <w:rPr>
          <w:rStyle w:val="Emphasis"/>
          <w:highlight w:val="cyan"/>
        </w:rPr>
        <w:t>all hell broke loose</w:t>
      </w:r>
      <w:r w:rsidRPr="00212890">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w:t>
      </w:r>
      <w:proofErr w:type="spellStart"/>
      <w:r w:rsidRPr="00212890">
        <w:rPr>
          <w:sz w:val="16"/>
        </w:rPr>
        <w:t>em</w:t>
      </w:r>
      <w:proofErr w:type="spellEnd"/>
      <w:r w:rsidRPr="00212890">
        <w:rPr>
          <w:sz w:val="16"/>
        </w:rPr>
        <w:t xml:space="preserve"> or hate '</w:t>
      </w:r>
      <w:proofErr w:type="spellStart"/>
      <w:r w:rsidRPr="00212890">
        <w:rPr>
          <w:sz w:val="16"/>
        </w:rPr>
        <w:t>em</w:t>
      </w:r>
      <w:proofErr w:type="spellEnd"/>
      <w:r w:rsidRPr="00212890">
        <w:rPr>
          <w:sz w:val="16"/>
        </w:rPr>
        <w:t>," says Ezra, illegal immigrants "aren't at the forefront of people's minds." Maybe not. But they will be</w:t>
      </w:r>
      <w:r>
        <w:rPr>
          <w:sz w:val="16"/>
        </w:rPr>
        <w:t xml:space="preserve">. </w:t>
      </w:r>
    </w:p>
    <w:p w14:paraId="7D4CB754" w14:textId="77777777" w:rsidR="00FB5B84" w:rsidRPr="00A05075" w:rsidRDefault="00FB5B84" w:rsidP="00FB5B84">
      <w:pPr>
        <w:pStyle w:val="Heading4"/>
      </w:pPr>
      <w:r>
        <w:rPr>
          <w:u w:val="single"/>
        </w:rPr>
        <w:t>All</w:t>
      </w:r>
      <w:r>
        <w:t xml:space="preserve"> Biden’s PC is going to infrastructure</w:t>
      </w:r>
    </w:p>
    <w:p w14:paraId="03220AAE" w14:textId="77777777" w:rsidR="00FB5B84" w:rsidRPr="002D48E4" w:rsidRDefault="00FB5B84" w:rsidP="00FB5B84">
      <w:pPr>
        <w:pStyle w:val="Heading4"/>
      </w:pPr>
      <w:r>
        <w:t>Issues over the framework will be resolved---clears passage for infrastructure</w:t>
      </w:r>
    </w:p>
    <w:p w14:paraId="4C005DBF" w14:textId="77777777" w:rsidR="00FB5B84" w:rsidRDefault="00FB5B84" w:rsidP="00FB5B84">
      <w:r>
        <w:t xml:space="preserve">David </w:t>
      </w:r>
      <w:r w:rsidRPr="00D365AF">
        <w:rPr>
          <w:rStyle w:val="Style13ptBold"/>
        </w:rPr>
        <w:t>Morgan &amp;</w:t>
      </w:r>
      <w:r>
        <w:t xml:space="preserve"> Jarrett </w:t>
      </w:r>
      <w:r w:rsidRPr="00D365AF">
        <w:rPr>
          <w:rStyle w:val="Style13ptBold"/>
        </w:rPr>
        <w:t>Renshaw 10/23</w:t>
      </w:r>
      <w:r>
        <w:t xml:space="preserve">, Renshaw is an award-winning, multimedia business journalist with a proven track record of securing sources and delivering high-quality stories, Morgan covered news from Wall Street and Fleet Street to the White House, the Pentagon and Congress, “U.S. Democrats narrow differences on Biden's agenda, mull billionaire tax”, </w:t>
      </w:r>
      <w:hyperlink r:id="rId12" w:history="1">
        <w:r w:rsidRPr="00C74821">
          <w:rPr>
            <w:rStyle w:val="Hyperlink"/>
          </w:rPr>
          <w:t>https://www.reuters.com/world/us/hoyer-sets-end-weekend-goal-us-spending-deal-framework-2021-10-22/</w:t>
        </w:r>
      </w:hyperlink>
      <w:r>
        <w:t>, October 23</w:t>
      </w:r>
      <w:r w:rsidRPr="00D365AF">
        <w:rPr>
          <w:vertAlign w:val="superscript"/>
        </w:rPr>
        <w:t>rd</w:t>
      </w:r>
      <w:r>
        <w:t>, 2021</w:t>
      </w:r>
    </w:p>
    <w:p w14:paraId="45194C7E" w14:textId="77777777" w:rsidR="00FB5B84" w:rsidRPr="00D365AF" w:rsidRDefault="00FB5B84" w:rsidP="00FB5B84">
      <w:pPr>
        <w:rPr>
          <w:sz w:val="16"/>
        </w:rPr>
      </w:pPr>
      <w:r w:rsidRPr="00D30E61">
        <w:rPr>
          <w:rStyle w:val="Emphasis"/>
          <w:highlight w:val="cyan"/>
        </w:rPr>
        <w:t>Dem</w:t>
      </w:r>
      <w:r w:rsidRPr="00D365AF">
        <w:rPr>
          <w:rStyle w:val="StyleUnderline"/>
        </w:rPr>
        <w:t>ocrat</w:t>
      </w:r>
      <w:r w:rsidRPr="00D30E61">
        <w:rPr>
          <w:rStyle w:val="Emphasis"/>
          <w:highlight w:val="cyan"/>
        </w:rPr>
        <w:t>s</w:t>
      </w:r>
      <w:r w:rsidRPr="00D365AF">
        <w:rPr>
          <w:rStyle w:val="StyleUnderline"/>
        </w:rPr>
        <w:t xml:space="preserve"> </w:t>
      </w:r>
      <w:r w:rsidRPr="00D30E61">
        <w:rPr>
          <w:rStyle w:val="StyleUnderline"/>
          <w:highlight w:val="cyan"/>
        </w:rPr>
        <w:t>are</w:t>
      </w:r>
      <w:r w:rsidRPr="00D365AF">
        <w:rPr>
          <w:rStyle w:val="StyleUnderline"/>
        </w:rPr>
        <w:t xml:space="preserve"> </w:t>
      </w:r>
      <w:r w:rsidRPr="00D30E61">
        <w:rPr>
          <w:rStyle w:val="Emphasis"/>
          <w:highlight w:val="cyan"/>
        </w:rPr>
        <w:t>closing in</w:t>
      </w:r>
      <w:r w:rsidRPr="00D365AF">
        <w:rPr>
          <w:rStyle w:val="StyleUnderline"/>
        </w:rPr>
        <w:t xml:space="preserve"> </w:t>
      </w:r>
      <w:r w:rsidRPr="00D30E61">
        <w:rPr>
          <w:rStyle w:val="StyleUnderline"/>
          <w:highlight w:val="cyan"/>
        </w:rPr>
        <w:t>on a deal</w:t>
      </w:r>
      <w:r w:rsidRPr="00D365AF">
        <w:rPr>
          <w:rStyle w:val="StyleUnderline"/>
        </w:rPr>
        <w:t xml:space="preserve"> on</w:t>
      </w:r>
      <w:r w:rsidRPr="00D365AF">
        <w:rPr>
          <w:sz w:val="16"/>
        </w:rPr>
        <w:t xml:space="preserve"> President Joe </w:t>
      </w:r>
      <w:r w:rsidRPr="00D30E61">
        <w:rPr>
          <w:rStyle w:val="StyleUnderline"/>
          <w:highlight w:val="cyan"/>
        </w:rPr>
        <w:t>Biden's</w:t>
      </w:r>
      <w:r w:rsidRPr="00D365AF">
        <w:rPr>
          <w:rStyle w:val="StyleUnderline"/>
        </w:rPr>
        <w:t xml:space="preserve"> social and </w:t>
      </w:r>
      <w:r w:rsidRPr="00D30E61">
        <w:rPr>
          <w:rStyle w:val="StyleUnderline"/>
          <w:highlight w:val="cyan"/>
        </w:rPr>
        <w:t>climate</w:t>
      </w:r>
      <w:r w:rsidRPr="00D365AF">
        <w:rPr>
          <w:rStyle w:val="StyleUnderline"/>
        </w:rPr>
        <w:t xml:space="preserve">-change </w:t>
      </w:r>
      <w:r w:rsidRPr="00D30E61">
        <w:rPr>
          <w:rStyle w:val="Emphasis"/>
          <w:highlight w:val="cyan"/>
        </w:rPr>
        <w:t>agenda</w:t>
      </w:r>
      <w:r w:rsidRPr="00D365AF">
        <w:rPr>
          <w:sz w:val="16"/>
        </w:rPr>
        <w:t xml:space="preserve"> by </w:t>
      </w:r>
      <w:r w:rsidRPr="00D30E61">
        <w:rPr>
          <w:rStyle w:val="Emphasis"/>
          <w:highlight w:val="cyan"/>
        </w:rPr>
        <w:t>narrowing</w:t>
      </w:r>
      <w:r w:rsidRPr="00D365AF">
        <w:rPr>
          <w:rStyle w:val="StyleUnderline"/>
        </w:rPr>
        <w:t xml:space="preserve"> their </w:t>
      </w:r>
      <w:r w:rsidRPr="00D30E61">
        <w:rPr>
          <w:rStyle w:val="Emphasis"/>
          <w:highlight w:val="cyan"/>
        </w:rPr>
        <w:t>differences</w:t>
      </w:r>
      <w:r w:rsidRPr="00D365AF">
        <w:rPr>
          <w:rStyle w:val="StyleUnderline"/>
        </w:rPr>
        <w:t xml:space="preserve"> </w:t>
      </w:r>
      <w:r w:rsidRPr="00D30E61">
        <w:rPr>
          <w:rStyle w:val="StyleUnderline"/>
          <w:highlight w:val="cyan"/>
        </w:rPr>
        <w:t>over</w:t>
      </w:r>
      <w:r w:rsidRPr="00D365AF">
        <w:rPr>
          <w:rStyle w:val="StyleUnderline"/>
        </w:rPr>
        <w:t xml:space="preserve"> </w:t>
      </w:r>
      <w:r w:rsidRPr="00D30E61">
        <w:rPr>
          <w:rStyle w:val="StyleUnderline"/>
          <w:highlight w:val="cyan"/>
        </w:rPr>
        <w:t>healthcare</w:t>
      </w:r>
      <w:r w:rsidRPr="00D365AF">
        <w:rPr>
          <w:rStyle w:val="StyleUnderline"/>
        </w:rPr>
        <w:t xml:space="preserve"> </w:t>
      </w:r>
      <w:r w:rsidRPr="00D30E61">
        <w:rPr>
          <w:rStyle w:val="StyleUnderline"/>
          <w:highlight w:val="cyan"/>
        </w:rPr>
        <w:t>and other</w:t>
      </w:r>
      <w:r w:rsidRPr="00D365AF">
        <w:rPr>
          <w:rStyle w:val="StyleUnderline"/>
        </w:rPr>
        <w:t xml:space="preserve"> </w:t>
      </w:r>
      <w:r w:rsidRPr="00D30E61">
        <w:rPr>
          <w:rStyle w:val="Emphasis"/>
          <w:highlight w:val="cyan"/>
        </w:rPr>
        <w:t>issues</w:t>
      </w:r>
      <w:r w:rsidRPr="00D365AF">
        <w:rPr>
          <w:sz w:val="16"/>
        </w:rPr>
        <w:t xml:space="preserve">, U.S. House of Representatives Speaker Nancy Pelosi said after a </w:t>
      </w:r>
      <w:r w:rsidRPr="00D30E61">
        <w:rPr>
          <w:rStyle w:val="StyleUnderline"/>
          <w:highlight w:val="cyan"/>
        </w:rPr>
        <w:t>White House</w:t>
      </w:r>
      <w:r w:rsidRPr="00D365AF">
        <w:rPr>
          <w:sz w:val="16"/>
        </w:rPr>
        <w:t xml:space="preserve"> meeting on Friday.</w:t>
      </w:r>
    </w:p>
    <w:p w14:paraId="76986206" w14:textId="77777777" w:rsidR="00FB5B84" w:rsidRPr="00D365AF" w:rsidRDefault="00FB5B84" w:rsidP="00FB5B84">
      <w:pPr>
        <w:rPr>
          <w:sz w:val="16"/>
        </w:rPr>
      </w:pPr>
      <w:r w:rsidRPr="00D365AF">
        <w:rPr>
          <w:sz w:val="16"/>
        </w:rPr>
        <w:t xml:space="preserve">"We </w:t>
      </w:r>
      <w:r w:rsidRPr="00D30E61">
        <w:rPr>
          <w:rStyle w:val="StyleUnderline"/>
          <w:highlight w:val="cyan"/>
        </w:rPr>
        <w:t>had a</w:t>
      </w:r>
      <w:r w:rsidRPr="00D365AF">
        <w:rPr>
          <w:rStyle w:val="StyleUnderline"/>
        </w:rPr>
        <w:t xml:space="preserve"> very </w:t>
      </w:r>
      <w:r w:rsidRPr="00D30E61">
        <w:rPr>
          <w:rStyle w:val="Emphasis"/>
          <w:highlight w:val="cyan"/>
        </w:rPr>
        <w:t>positive</w:t>
      </w:r>
      <w:r w:rsidRPr="00D365AF">
        <w:rPr>
          <w:rStyle w:val="StyleUnderline"/>
        </w:rPr>
        <w:t xml:space="preserve"> </w:t>
      </w:r>
      <w:r w:rsidRPr="00D30E61">
        <w:rPr>
          <w:rStyle w:val="StyleUnderline"/>
          <w:highlight w:val="cyan"/>
        </w:rPr>
        <w:t>meeting</w:t>
      </w:r>
      <w:r w:rsidRPr="00D365AF">
        <w:rPr>
          <w:sz w:val="16"/>
        </w:rPr>
        <w:t xml:space="preserve"> this morning. I'm very </w:t>
      </w:r>
      <w:r w:rsidRPr="00D365AF">
        <w:rPr>
          <w:rStyle w:val="Emphasis"/>
        </w:rPr>
        <w:t>optimistic</w:t>
      </w:r>
      <w:r w:rsidRPr="00D365AF">
        <w:rPr>
          <w:sz w:val="16"/>
        </w:rPr>
        <w:t>," Pelosi told reporters on her return to the Capitol.</w:t>
      </w:r>
    </w:p>
    <w:p w14:paraId="4EF581BB" w14:textId="77777777" w:rsidR="00FB5B84" w:rsidRPr="00D365AF" w:rsidRDefault="00FB5B84" w:rsidP="00FB5B84">
      <w:pPr>
        <w:rPr>
          <w:sz w:val="16"/>
        </w:rPr>
      </w:pPr>
      <w:r w:rsidRPr="00D30E61">
        <w:rPr>
          <w:rStyle w:val="StyleUnderline"/>
          <w:highlight w:val="cyan"/>
        </w:rPr>
        <w:t>Dem</w:t>
      </w:r>
      <w:r w:rsidRPr="00D365AF">
        <w:rPr>
          <w:rStyle w:val="StyleUnderline"/>
        </w:rPr>
        <w:t>ocrat</w:t>
      </w:r>
      <w:r w:rsidRPr="00D30E61">
        <w:rPr>
          <w:rStyle w:val="StyleUnderline"/>
          <w:highlight w:val="cyan"/>
        </w:rPr>
        <w:t>s</w:t>
      </w:r>
      <w:r w:rsidRPr="00D365AF">
        <w:rPr>
          <w:rStyle w:val="StyleUnderline"/>
        </w:rPr>
        <w:t xml:space="preserve"> </w:t>
      </w:r>
      <w:r w:rsidRPr="00D30E61">
        <w:rPr>
          <w:rStyle w:val="StyleUnderline"/>
          <w:highlight w:val="cyan"/>
        </w:rPr>
        <w:t>in the House</w:t>
      </w:r>
      <w:r w:rsidRPr="00D365AF">
        <w:rPr>
          <w:sz w:val="16"/>
        </w:rPr>
        <w:t xml:space="preserve">, Senate and White House </w:t>
      </w:r>
      <w:r w:rsidRPr="00D30E61">
        <w:rPr>
          <w:rStyle w:val="StyleUnderline"/>
          <w:highlight w:val="cyan"/>
        </w:rPr>
        <w:t xml:space="preserve">hope an </w:t>
      </w:r>
      <w:r w:rsidRPr="00D30E61">
        <w:rPr>
          <w:rStyle w:val="Emphasis"/>
          <w:highlight w:val="cyan"/>
        </w:rPr>
        <w:t>agreement</w:t>
      </w:r>
      <w:r w:rsidRPr="00D365AF">
        <w:rPr>
          <w:rStyle w:val="StyleUnderline"/>
        </w:rPr>
        <w:t xml:space="preserve"> </w:t>
      </w:r>
      <w:r w:rsidRPr="00D30E61">
        <w:rPr>
          <w:rStyle w:val="StyleUnderline"/>
          <w:highlight w:val="cyan"/>
        </w:rPr>
        <w:t>on a framework</w:t>
      </w:r>
      <w:r w:rsidRPr="00D365AF">
        <w:rPr>
          <w:sz w:val="16"/>
        </w:rPr>
        <w:t xml:space="preserve"> of $2 trillion or less </w:t>
      </w:r>
      <w:r w:rsidRPr="00D30E61">
        <w:rPr>
          <w:rStyle w:val="StyleUnderline"/>
          <w:highlight w:val="cyan"/>
        </w:rPr>
        <w:t>will</w:t>
      </w:r>
      <w:r w:rsidRPr="00D365AF">
        <w:rPr>
          <w:rStyle w:val="StyleUnderline"/>
        </w:rPr>
        <w:t xml:space="preserve"> </w:t>
      </w:r>
      <w:r w:rsidRPr="00D30E61">
        <w:rPr>
          <w:rStyle w:val="StyleUnderline"/>
          <w:highlight w:val="cyan"/>
        </w:rPr>
        <w:t>allow</w:t>
      </w:r>
      <w:r w:rsidRPr="00D365AF">
        <w:rPr>
          <w:rStyle w:val="StyleUnderline"/>
        </w:rPr>
        <w:t xml:space="preserve"> the </w:t>
      </w:r>
      <w:r w:rsidRPr="00D30E61">
        <w:rPr>
          <w:rStyle w:val="StyleUnderline"/>
          <w:highlight w:val="cyan"/>
        </w:rPr>
        <w:t xml:space="preserve">House to </w:t>
      </w:r>
      <w:r w:rsidRPr="00D30E61">
        <w:rPr>
          <w:rStyle w:val="Emphasis"/>
          <w:highlight w:val="cyan"/>
        </w:rPr>
        <w:t>move forward</w:t>
      </w:r>
      <w:r w:rsidRPr="00D365AF">
        <w:rPr>
          <w:rStyle w:val="StyleUnderline"/>
        </w:rPr>
        <w:t xml:space="preserve"> next week </w:t>
      </w:r>
      <w:r w:rsidRPr="00D30E61">
        <w:rPr>
          <w:rStyle w:val="StyleUnderline"/>
          <w:highlight w:val="cyan"/>
        </w:rPr>
        <w:t>on</w:t>
      </w:r>
      <w:r w:rsidRPr="00D365AF">
        <w:rPr>
          <w:rStyle w:val="StyleUnderline"/>
        </w:rPr>
        <w:t xml:space="preserve"> a $1 trillion bipartisan </w:t>
      </w:r>
      <w:r w:rsidRPr="00D30E61">
        <w:rPr>
          <w:rStyle w:val="StyleUnderline"/>
          <w:highlight w:val="cyan"/>
        </w:rPr>
        <w:t>infrastructure</w:t>
      </w:r>
      <w:r w:rsidRPr="00D365AF">
        <w:rPr>
          <w:rStyle w:val="StyleUnderline"/>
        </w:rPr>
        <w:t xml:space="preserve"> bill </w:t>
      </w:r>
      <w:r w:rsidRPr="00D365AF">
        <w:rPr>
          <w:sz w:val="16"/>
        </w:rPr>
        <w:t xml:space="preserve">and </w:t>
      </w:r>
      <w:r w:rsidRPr="00D30E61">
        <w:rPr>
          <w:rStyle w:val="StyleUnderline"/>
          <w:highlight w:val="cyan"/>
        </w:rPr>
        <w:t xml:space="preserve">set the </w:t>
      </w:r>
      <w:r w:rsidRPr="00D30E61">
        <w:rPr>
          <w:rStyle w:val="Emphasis"/>
          <w:highlight w:val="cyan"/>
        </w:rPr>
        <w:t>stage</w:t>
      </w:r>
      <w:r w:rsidRPr="00D365AF">
        <w:rPr>
          <w:rStyle w:val="StyleUnderline"/>
        </w:rPr>
        <w:t xml:space="preserve"> </w:t>
      </w:r>
      <w:r w:rsidRPr="00D30E61">
        <w:rPr>
          <w:rStyle w:val="StyleUnderline"/>
          <w:highlight w:val="cyan"/>
        </w:rPr>
        <w:t>for</w:t>
      </w:r>
      <w:r w:rsidRPr="00D365AF">
        <w:rPr>
          <w:rStyle w:val="StyleUnderline"/>
        </w:rPr>
        <w:t xml:space="preserve"> passage of Biden's</w:t>
      </w:r>
      <w:r w:rsidRPr="00D365AF">
        <w:rPr>
          <w:sz w:val="16"/>
        </w:rPr>
        <w:t xml:space="preserve"> larger "Build Back Better" </w:t>
      </w:r>
      <w:r w:rsidRPr="00D30E61">
        <w:rPr>
          <w:rStyle w:val="StyleUnderline"/>
          <w:highlight w:val="cyan"/>
        </w:rPr>
        <w:t>social package</w:t>
      </w:r>
      <w:r w:rsidRPr="00D365AF">
        <w:rPr>
          <w:sz w:val="16"/>
        </w:rPr>
        <w:t>.</w:t>
      </w:r>
    </w:p>
    <w:p w14:paraId="3B7EBF05" w14:textId="77777777" w:rsidR="00FB5B84" w:rsidRPr="00D365AF" w:rsidRDefault="00FB5B84" w:rsidP="00FB5B84">
      <w:pPr>
        <w:rPr>
          <w:sz w:val="16"/>
        </w:rPr>
      </w:pPr>
      <w:r w:rsidRPr="00D365AF">
        <w:rPr>
          <w:sz w:val="16"/>
        </w:rPr>
        <w:t xml:space="preserve">Pelosi said </w:t>
      </w:r>
      <w:r w:rsidRPr="00D365AF">
        <w:rPr>
          <w:rStyle w:val="StyleUnderline"/>
        </w:rPr>
        <w:t xml:space="preserve">there were </w:t>
      </w:r>
      <w:r w:rsidRPr="00D30E61">
        <w:rPr>
          <w:rStyle w:val="StyleUnderline"/>
          <w:highlight w:val="cyan"/>
        </w:rPr>
        <w:t>only</w:t>
      </w:r>
      <w:r w:rsidRPr="00D365AF">
        <w:rPr>
          <w:rStyle w:val="StyleUnderline"/>
        </w:rPr>
        <w:t xml:space="preserve"> a </w:t>
      </w:r>
      <w:r w:rsidRPr="00D30E61">
        <w:rPr>
          <w:rStyle w:val="Emphasis"/>
          <w:highlight w:val="cyan"/>
        </w:rPr>
        <w:t>few</w:t>
      </w:r>
      <w:r w:rsidRPr="00D365AF">
        <w:rPr>
          <w:rStyle w:val="StyleUnderline"/>
        </w:rPr>
        <w:t xml:space="preserve"> </w:t>
      </w:r>
      <w:r w:rsidRPr="00D30E61">
        <w:rPr>
          <w:rStyle w:val="StyleUnderline"/>
          <w:highlight w:val="cyan"/>
        </w:rPr>
        <w:t>outstanding issues</w:t>
      </w:r>
      <w:r w:rsidRPr="00D365AF">
        <w:rPr>
          <w:sz w:val="16"/>
        </w:rPr>
        <w:t xml:space="preserve"> on the legislation's healthcare provisions and that </w:t>
      </w:r>
      <w:r w:rsidRPr="00D30E61">
        <w:rPr>
          <w:rStyle w:val="StyleUnderline"/>
          <w:highlight w:val="cyan"/>
        </w:rPr>
        <w:t>decisions</w:t>
      </w:r>
      <w:r w:rsidRPr="00D365AF">
        <w:rPr>
          <w:sz w:val="16"/>
        </w:rPr>
        <w:t xml:space="preserve"> also </w:t>
      </w:r>
      <w:r w:rsidRPr="00D30E61">
        <w:rPr>
          <w:rStyle w:val="StyleUnderline"/>
          <w:highlight w:val="cyan"/>
        </w:rPr>
        <w:t>remained</w:t>
      </w:r>
      <w:r w:rsidRPr="00D365AF">
        <w:rPr>
          <w:sz w:val="16"/>
        </w:rPr>
        <w:t xml:space="preserve"> on which revenue provisions to include.</w:t>
      </w:r>
    </w:p>
    <w:p w14:paraId="087305BA" w14:textId="77777777" w:rsidR="00FB5B84" w:rsidRPr="00D365AF" w:rsidRDefault="00FB5B84" w:rsidP="00FB5B84">
      <w:pPr>
        <w:rPr>
          <w:sz w:val="16"/>
        </w:rPr>
      </w:pPr>
      <w:r w:rsidRPr="00D365AF">
        <w:rPr>
          <w:sz w:val="16"/>
        </w:rPr>
        <w:t xml:space="preserve">"There are many decisions that have to be made, </w:t>
      </w:r>
      <w:r w:rsidRPr="00D30E61">
        <w:rPr>
          <w:rStyle w:val="StyleUnderline"/>
          <w:highlight w:val="cyan"/>
        </w:rPr>
        <w:t>but more than</w:t>
      </w:r>
      <w:r w:rsidRPr="00D365AF">
        <w:rPr>
          <w:rStyle w:val="StyleUnderline"/>
        </w:rPr>
        <w:t xml:space="preserve"> </w:t>
      </w:r>
      <w:r w:rsidRPr="00D30E61">
        <w:rPr>
          <w:rStyle w:val="Emphasis"/>
          <w:highlight w:val="cyan"/>
        </w:rPr>
        <w:t>90%</w:t>
      </w:r>
      <w:r w:rsidRPr="00D365AF">
        <w:rPr>
          <w:rStyle w:val="StyleUnderline"/>
        </w:rPr>
        <w:t xml:space="preserve"> of everything </w:t>
      </w:r>
      <w:r w:rsidRPr="00D30E61">
        <w:rPr>
          <w:rStyle w:val="Emphasis"/>
          <w:highlight w:val="cyan"/>
        </w:rPr>
        <w:t>is agreed to</w:t>
      </w:r>
      <w:r w:rsidRPr="00D30E61">
        <w:rPr>
          <w:rStyle w:val="StyleUnderline"/>
          <w:highlight w:val="cyan"/>
        </w:rPr>
        <w:t xml:space="preserve"> and</w:t>
      </w:r>
      <w:r w:rsidRPr="00D365AF">
        <w:rPr>
          <w:rStyle w:val="StyleUnderline"/>
        </w:rPr>
        <w:t xml:space="preserve"> </w:t>
      </w:r>
      <w:r w:rsidRPr="00D30E61">
        <w:rPr>
          <w:rStyle w:val="StyleUnderline"/>
          <w:highlight w:val="cyan"/>
        </w:rPr>
        <w:t>written</w:t>
      </w:r>
      <w:r w:rsidRPr="00D365AF">
        <w:rPr>
          <w:sz w:val="16"/>
        </w:rPr>
        <w:t>," Pelosi said. "</w:t>
      </w:r>
      <w:r w:rsidRPr="00D365AF">
        <w:rPr>
          <w:rStyle w:val="StyleUnderline"/>
        </w:rPr>
        <w:t xml:space="preserve">We're </w:t>
      </w:r>
      <w:r w:rsidRPr="00D30E61">
        <w:rPr>
          <w:rStyle w:val="Emphasis"/>
          <w:highlight w:val="cyan"/>
        </w:rPr>
        <w:t>narrowing the differences</w:t>
      </w:r>
      <w:r w:rsidRPr="00D365AF">
        <w:rPr>
          <w:sz w:val="16"/>
        </w:rPr>
        <w:t>."</w:t>
      </w:r>
    </w:p>
    <w:p w14:paraId="3FAF5B0E" w14:textId="77777777" w:rsidR="00FB5B84" w:rsidRPr="00064AD8" w:rsidRDefault="00FB5B84" w:rsidP="00FB5B84">
      <w:pPr>
        <w:keepNext/>
        <w:keepLines/>
        <w:pageBreakBefore/>
        <w:spacing w:before="40" w:after="0"/>
        <w:jc w:val="center"/>
        <w:outlineLvl w:val="2"/>
        <w:rPr>
          <w:rFonts w:eastAsiaTheme="majorEastAsia" w:cstheme="majorBidi"/>
          <w:b/>
          <w:sz w:val="32"/>
          <w:szCs w:val="24"/>
          <w:u w:val="single"/>
        </w:rPr>
      </w:pPr>
      <w:r w:rsidRPr="00064AD8">
        <w:rPr>
          <w:rFonts w:eastAsiaTheme="majorEastAsia" w:cstheme="majorBidi"/>
          <w:b/>
          <w:sz w:val="32"/>
          <w:szCs w:val="24"/>
          <w:u w:val="single"/>
        </w:rPr>
        <w:t>PC Key---2NC</w:t>
      </w:r>
    </w:p>
    <w:p w14:paraId="4545018D" w14:textId="77777777" w:rsidR="00FB5B84" w:rsidRPr="00064AD8" w:rsidRDefault="00FB5B84" w:rsidP="00FB5B84">
      <w:pPr>
        <w:keepNext/>
        <w:keepLines/>
        <w:spacing w:before="40" w:after="0"/>
        <w:outlineLvl w:val="3"/>
        <w:rPr>
          <w:rFonts w:eastAsiaTheme="majorEastAsia" w:cstheme="majorBidi"/>
          <w:b/>
          <w:iCs/>
          <w:sz w:val="26"/>
        </w:rPr>
      </w:pPr>
      <w:r w:rsidRPr="00064AD8">
        <w:rPr>
          <w:rFonts w:eastAsiaTheme="majorEastAsia" w:cstheme="majorBidi"/>
          <w:b/>
          <w:iCs/>
          <w:sz w:val="26"/>
        </w:rPr>
        <w:t xml:space="preserve">His </w:t>
      </w:r>
      <w:proofErr w:type="gramStart"/>
      <w:r w:rsidRPr="00064AD8">
        <w:rPr>
          <w:rFonts w:eastAsiaTheme="majorEastAsia" w:cstheme="majorBidi"/>
          <w:b/>
          <w:iCs/>
          <w:sz w:val="26"/>
          <w:u w:val="single"/>
        </w:rPr>
        <w:t>last minute</w:t>
      </w:r>
      <w:proofErr w:type="gramEnd"/>
      <w:r w:rsidRPr="00064AD8">
        <w:rPr>
          <w:rFonts w:eastAsiaTheme="majorEastAsia" w:cstheme="majorBidi"/>
          <w:b/>
          <w:iCs/>
          <w:sz w:val="26"/>
          <w:u w:val="single"/>
        </w:rPr>
        <w:t xml:space="preserve"> push</w:t>
      </w:r>
      <w:r w:rsidRPr="00064AD8">
        <w:rPr>
          <w:rFonts w:eastAsiaTheme="majorEastAsia" w:cstheme="majorBidi"/>
          <w:b/>
          <w:iCs/>
          <w:sz w:val="26"/>
        </w:rPr>
        <w:t xml:space="preserve"> is vital</w:t>
      </w:r>
    </w:p>
    <w:p w14:paraId="0359536C" w14:textId="77777777" w:rsidR="00FB5B84" w:rsidRPr="00064AD8" w:rsidRDefault="00FB5B84" w:rsidP="00FB5B84">
      <w:r w:rsidRPr="00064AD8">
        <w:rPr>
          <w:b/>
          <w:bCs/>
          <w:sz w:val="26"/>
        </w:rPr>
        <w:t>PRG 10-1</w:t>
      </w:r>
      <w:r w:rsidRPr="00064AD8">
        <w:t xml:space="preserve"> – Policy Resolution Group at Bracewell LLP, Including Liam Donovan, Principal at </w:t>
      </w:r>
      <w:proofErr w:type="spellStart"/>
      <w:r w:rsidRPr="00064AD8">
        <w:t>Bracwell</w:t>
      </w:r>
      <w:proofErr w:type="spellEnd"/>
      <w:r w:rsidRPr="00064AD8">
        <w:t>, served as lead on Tax, Energy and Fiscal Legislative Issues for Associated Builders and Contractors, Worked for the National Republican Senatorial Committee, “Policy Resolution Group Reconciliation &amp; Infrastructure Update,” Policy Resolution Group, 10/1/21</w:t>
      </w:r>
    </w:p>
    <w:p w14:paraId="14E1F781" w14:textId="77777777" w:rsidR="00FB5B84" w:rsidRPr="00064AD8" w:rsidRDefault="00FB5B84" w:rsidP="00FB5B84">
      <w:pPr>
        <w:rPr>
          <w:sz w:val="16"/>
        </w:rPr>
      </w:pPr>
      <w:r w:rsidRPr="00064AD8">
        <w:rPr>
          <w:sz w:val="16"/>
        </w:rPr>
        <w:t xml:space="preserve">At any rate, </w:t>
      </w:r>
      <w:r w:rsidRPr="00064AD8">
        <w:rPr>
          <w:b/>
          <w:iCs/>
          <w:highlight w:val="cyan"/>
          <w:u w:val="single"/>
        </w:rPr>
        <w:t>all eyes are on</w:t>
      </w:r>
      <w:r w:rsidRPr="00064AD8">
        <w:rPr>
          <w:sz w:val="16"/>
        </w:rPr>
        <w:t xml:space="preserve"> President </w:t>
      </w:r>
      <w:r w:rsidRPr="00064AD8">
        <w:rPr>
          <w:b/>
          <w:iCs/>
          <w:highlight w:val="cyan"/>
          <w:u w:val="single"/>
        </w:rPr>
        <w:t>Biden as we enter the endgame</w:t>
      </w:r>
      <w:r w:rsidRPr="00064AD8">
        <w:rPr>
          <w:sz w:val="16"/>
        </w:rPr>
        <w:t xml:space="preserve">. The storybook ending would be for </w:t>
      </w:r>
      <w:r w:rsidRPr="00064AD8">
        <w:rPr>
          <w:highlight w:val="cyan"/>
          <w:u w:val="single"/>
        </w:rPr>
        <w:t>the</w:t>
      </w:r>
      <w:r w:rsidRPr="00064AD8">
        <w:rPr>
          <w:sz w:val="16"/>
        </w:rPr>
        <w:t xml:space="preserve"> </w:t>
      </w:r>
      <w:r w:rsidRPr="00064AD8">
        <w:rPr>
          <w:b/>
          <w:iCs/>
          <w:u w:val="single"/>
        </w:rPr>
        <w:t xml:space="preserve">old </w:t>
      </w:r>
      <w:r w:rsidRPr="00064AD8">
        <w:rPr>
          <w:b/>
          <w:iCs/>
          <w:highlight w:val="cyan"/>
          <w:u w:val="single"/>
        </w:rPr>
        <w:t>lion of the Senate</w:t>
      </w:r>
      <w:r w:rsidRPr="00064AD8">
        <w:rPr>
          <w:sz w:val="16"/>
        </w:rPr>
        <w:t xml:space="preserve"> to </w:t>
      </w:r>
      <w:r w:rsidRPr="00064AD8">
        <w:rPr>
          <w:highlight w:val="cyan"/>
          <w:u w:val="single"/>
        </w:rPr>
        <w:t xml:space="preserve">serve as the </w:t>
      </w:r>
      <w:r w:rsidRPr="00064AD8">
        <w:rPr>
          <w:b/>
          <w:iCs/>
          <w:highlight w:val="cyan"/>
          <w:u w:val="single"/>
        </w:rPr>
        <w:t>closer</w:t>
      </w:r>
      <w:r w:rsidRPr="00064AD8">
        <w:rPr>
          <w:highlight w:val="cyan"/>
          <w:u w:val="single"/>
        </w:rPr>
        <w:t xml:space="preserve">, </w:t>
      </w:r>
      <w:r w:rsidRPr="00064AD8">
        <w:rPr>
          <w:b/>
          <w:iCs/>
          <w:highlight w:val="cyan"/>
          <w:u w:val="single"/>
        </w:rPr>
        <w:t>sealing the deal</w:t>
      </w:r>
      <w:r w:rsidRPr="00064AD8">
        <w:rPr>
          <w:highlight w:val="cyan"/>
          <w:u w:val="single"/>
        </w:rPr>
        <w:t xml:space="preserve">, </w:t>
      </w:r>
      <w:r w:rsidRPr="00064AD8">
        <w:rPr>
          <w:b/>
          <w:iCs/>
          <w:highlight w:val="cyan"/>
          <w:u w:val="single"/>
        </w:rPr>
        <w:t>uniting the clans</w:t>
      </w:r>
      <w:r w:rsidRPr="00064AD8">
        <w:rPr>
          <w:u w:val="single"/>
        </w:rPr>
        <w:t xml:space="preserve">, and </w:t>
      </w:r>
      <w:r w:rsidRPr="00064AD8">
        <w:rPr>
          <w:b/>
          <w:iCs/>
          <w:highlight w:val="cyan"/>
          <w:u w:val="single"/>
        </w:rPr>
        <w:t>selling the framework</w:t>
      </w:r>
      <w:r w:rsidRPr="00064AD8">
        <w:rPr>
          <w:u w:val="single"/>
        </w:rPr>
        <w:t xml:space="preserve"> as the </w:t>
      </w:r>
      <w:r w:rsidRPr="00064AD8">
        <w:rPr>
          <w:b/>
          <w:iCs/>
          <w:u w:val="single"/>
        </w:rPr>
        <w:t>key to enacting his agenda</w:t>
      </w:r>
      <w:r w:rsidRPr="00064AD8">
        <w:rPr>
          <w:u w:val="single"/>
        </w:rPr>
        <w:t>, with passage of the bipartisan bill as the next step</w:t>
      </w:r>
      <w:r w:rsidRPr="00064AD8">
        <w:rPr>
          <w:sz w:val="16"/>
        </w:rPr>
        <w:t xml:space="preserve"> toward Building Back Better. Whether we've reached that chapter yet remains to be seen, and with the debt limit impasse encroaching on the schedule, that page may have to be dog-eared unless an agreement can be reached in the coming days.  </w:t>
      </w:r>
    </w:p>
    <w:p w14:paraId="3BE0DC37" w14:textId="77777777" w:rsidR="00FB5B84" w:rsidRPr="00064AD8" w:rsidRDefault="00FB5B84" w:rsidP="00FB5B84">
      <w:pPr>
        <w:rPr>
          <w:sz w:val="16"/>
        </w:rPr>
      </w:pPr>
      <w:r w:rsidRPr="00064AD8">
        <w:rPr>
          <w:sz w:val="16"/>
        </w:rPr>
        <w:t xml:space="preserve">Follow Liam on Twitter: @LPDonovan </w:t>
      </w:r>
    </w:p>
    <w:p w14:paraId="3C6D0757" w14:textId="77777777" w:rsidR="00FB5B84" w:rsidRPr="00064AD8" w:rsidRDefault="00FB5B84" w:rsidP="00FB5B84">
      <w:pPr>
        <w:rPr>
          <w:sz w:val="16"/>
        </w:rPr>
      </w:pPr>
      <w:r w:rsidRPr="00064AD8">
        <w:rPr>
          <w:sz w:val="16"/>
        </w:rPr>
        <w:t xml:space="preserve">The Breakdown with Yasmin Nelson </w:t>
      </w:r>
    </w:p>
    <w:p w14:paraId="3DBF7AE2" w14:textId="77777777" w:rsidR="00FB5B84" w:rsidRPr="00064AD8" w:rsidRDefault="00FB5B84" w:rsidP="00FB5B84">
      <w:pPr>
        <w:rPr>
          <w:sz w:val="16"/>
        </w:rPr>
      </w:pPr>
      <w:r w:rsidRPr="00064AD8">
        <w:rPr>
          <w:sz w:val="16"/>
        </w:rPr>
        <w:t xml:space="preserve">The Breakdown: Whoever blinks first loses. Congress managed to temporarily avert a government shutdown yesterday, extending government funding to December 3. Big cheers because this was not easy. The next big vote is the Bipartisan Infrastructure Bill (BIF). To the dismay of House Progressives, it seems as though Speaker Nancy Pelosi is pushing through on her plans to separate the BIF and the reconciliation package, even with the threat from Progressives to kill the BIF. As you know, the original plan was to vote on the BIF and reconciliation bill in tandem. It is not clear whether Pelosi is hoping Democrats will come together on this or will look to Republicans to pass the bipartisan infrastructure bill. She doesn’t need 218 from her party, meaning she could lose several votes on the floor, but not too many or she risks the bill not passing. Democrats will need to pick up somewhere around 12 Republicans votes should Speaker Pelosi not be able to unite the entire caucus. </w:t>
      </w:r>
    </w:p>
    <w:p w14:paraId="75DA079D" w14:textId="77777777" w:rsidR="00FB5B84" w:rsidRPr="00064AD8" w:rsidRDefault="00FB5B84" w:rsidP="00FB5B84">
      <w:pPr>
        <w:rPr>
          <w:sz w:val="16"/>
        </w:rPr>
      </w:pPr>
      <w:r w:rsidRPr="00064AD8">
        <w:rPr>
          <w:sz w:val="16"/>
        </w:rPr>
        <w:t xml:space="preserve">In the Senate, Senators Manchin and Sinema have shared that the $3.5 trillion reconciliation package is too expensive, potentially threatening the Biden-Harris domestic policy agenda. Progressives will not support the BIF without also voting on the reconciliation package. Revealed today was a document Manchin shared with Leader Schumer on July 28 cutting the reconciliation bill down from $3.5 trillion to $1.5 trillion, among other propositions from the West Virginian. </w:t>
      </w:r>
    </w:p>
    <w:p w14:paraId="4863183B" w14:textId="77777777" w:rsidR="00FB5B84" w:rsidRPr="00064AD8" w:rsidRDefault="00FB5B84" w:rsidP="00FB5B84">
      <w:pPr>
        <w:rPr>
          <w:sz w:val="16"/>
        </w:rPr>
      </w:pPr>
      <w:r w:rsidRPr="00064AD8">
        <w:rPr>
          <w:sz w:val="16"/>
        </w:rPr>
        <w:t xml:space="preserve">There’s a lot left to be determined however, we may know more after this weekend. I don’t expect Speaker Pelosi to put a bill on the floor if she doesn’t have the votes, so if you see a vote on the BIF happening, she likely has created some kind of deal with Progressives or another path to passage with help from the Republicans. </w:t>
      </w:r>
    </w:p>
    <w:p w14:paraId="1CA57590" w14:textId="77777777" w:rsidR="00FB5B84" w:rsidRPr="00064AD8" w:rsidRDefault="00FB5B84" w:rsidP="00FB5B84">
      <w:pPr>
        <w:rPr>
          <w:sz w:val="16"/>
        </w:rPr>
      </w:pPr>
      <w:r w:rsidRPr="00064AD8">
        <w:rPr>
          <w:sz w:val="16"/>
        </w:rPr>
        <w:t xml:space="preserve">Follow Yasmin on Twitter: @YasminRNelson </w:t>
      </w:r>
    </w:p>
    <w:p w14:paraId="129BDEE5" w14:textId="77777777" w:rsidR="00FB5B84" w:rsidRPr="00064AD8" w:rsidRDefault="00FB5B84" w:rsidP="00FB5B84">
      <w:pPr>
        <w:rPr>
          <w:sz w:val="16"/>
        </w:rPr>
      </w:pPr>
      <w:r w:rsidRPr="00064AD8">
        <w:rPr>
          <w:sz w:val="16"/>
        </w:rPr>
        <w:t xml:space="preserve">Where We Are </w:t>
      </w:r>
      <w:proofErr w:type="gramStart"/>
      <w:r w:rsidRPr="00064AD8">
        <w:rPr>
          <w:sz w:val="16"/>
        </w:rPr>
        <w:t>With</w:t>
      </w:r>
      <w:proofErr w:type="gramEnd"/>
      <w:r w:rsidRPr="00064AD8">
        <w:rPr>
          <w:sz w:val="16"/>
        </w:rPr>
        <w:t xml:space="preserve"> Energy Tax by Timothy Urban </w:t>
      </w:r>
    </w:p>
    <w:p w14:paraId="00C2B8E8" w14:textId="77777777" w:rsidR="00FB5B84" w:rsidRPr="00064AD8" w:rsidRDefault="00FB5B84" w:rsidP="00FB5B84">
      <w:pPr>
        <w:rPr>
          <w:sz w:val="16"/>
        </w:rPr>
      </w:pPr>
      <w:r w:rsidRPr="00064AD8">
        <w:rPr>
          <w:highlight w:val="cyan"/>
          <w:u w:val="single"/>
        </w:rPr>
        <w:t>Notwithstanding</w:t>
      </w:r>
      <w:r w:rsidRPr="00064AD8">
        <w:rPr>
          <w:u w:val="single"/>
        </w:rPr>
        <w:t xml:space="preserve"> this </w:t>
      </w:r>
      <w:r w:rsidRPr="00064AD8">
        <w:rPr>
          <w:b/>
          <w:iCs/>
          <w:u w:val="single"/>
        </w:rPr>
        <w:t xml:space="preserve">dramatic period of </w:t>
      </w:r>
      <w:r w:rsidRPr="00064AD8">
        <w:rPr>
          <w:b/>
          <w:iCs/>
          <w:highlight w:val="cyan"/>
          <w:u w:val="single"/>
        </w:rPr>
        <w:t>conflict</w:t>
      </w:r>
      <w:r w:rsidRPr="00064AD8">
        <w:rPr>
          <w:sz w:val="16"/>
        </w:rPr>
        <w:t xml:space="preserve"> </w:t>
      </w:r>
      <w:r w:rsidRPr="00064AD8">
        <w:rPr>
          <w:u w:val="single"/>
        </w:rPr>
        <w:t>amongst</w:t>
      </w:r>
      <w:r w:rsidRPr="00064AD8">
        <w:rPr>
          <w:sz w:val="16"/>
        </w:rPr>
        <w:t xml:space="preserve"> different </w:t>
      </w:r>
      <w:r w:rsidRPr="00064AD8">
        <w:rPr>
          <w:u w:val="single"/>
        </w:rPr>
        <w:t>factions of the Democratic party</w:t>
      </w:r>
      <w:r w:rsidRPr="00064AD8">
        <w:rPr>
          <w:sz w:val="16"/>
        </w:rPr>
        <w:t xml:space="preserve"> over the contours of the FY2022 budget reconciliation package, we continue to believe that </w:t>
      </w:r>
      <w:r w:rsidRPr="00064AD8">
        <w:rPr>
          <w:highlight w:val="cyan"/>
          <w:u w:val="single"/>
        </w:rPr>
        <w:t xml:space="preserve">the </w:t>
      </w:r>
      <w:r w:rsidRPr="00064AD8">
        <w:rPr>
          <w:b/>
          <w:iCs/>
          <w:highlight w:val="cyan"/>
          <w:u w:val="single"/>
        </w:rPr>
        <w:t>outlook</w:t>
      </w:r>
      <w:r w:rsidRPr="00064AD8">
        <w:rPr>
          <w:b/>
          <w:iCs/>
          <w:u w:val="single"/>
        </w:rPr>
        <w:t xml:space="preserve"> for enactment of an energy and environment</w:t>
      </w:r>
      <w:r w:rsidRPr="00064AD8">
        <w:rPr>
          <w:sz w:val="16"/>
        </w:rPr>
        <w:t xml:space="preserve"> tax </w:t>
      </w:r>
      <w:r w:rsidRPr="00064AD8">
        <w:rPr>
          <w:b/>
          <w:iCs/>
          <w:u w:val="single"/>
        </w:rPr>
        <w:t xml:space="preserve">title </w:t>
      </w:r>
      <w:r w:rsidRPr="00064AD8">
        <w:rPr>
          <w:b/>
          <w:iCs/>
          <w:highlight w:val="cyan"/>
          <w:u w:val="single"/>
        </w:rPr>
        <w:t>looks positive</w:t>
      </w:r>
      <w:r w:rsidRPr="00064AD8">
        <w:rPr>
          <w:sz w:val="16"/>
        </w:rPr>
        <w:t xml:space="preserve">. Since </w:t>
      </w:r>
      <w:r w:rsidRPr="00064AD8">
        <w:rPr>
          <w:highlight w:val="cyan"/>
          <w:u w:val="single"/>
        </w:rPr>
        <w:t>negotiations</w:t>
      </w:r>
      <w:r w:rsidRPr="00064AD8">
        <w:rPr>
          <w:u w:val="single"/>
        </w:rPr>
        <w:t xml:space="preserve"> among the principals </w:t>
      </w:r>
      <w:r w:rsidRPr="00064AD8">
        <w:rPr>
          <w:highlight w:val="cyan"/>
          <w:u w:val="single"/>
        </w:rPr>
        <w:t xml:space="preserve">are </w:t>
      </w:r>
      <w:r w:rsidRPr="00064AD8">
        <w:rPr>
          <w:b/>
          <w:iCs/>
          <w:highlight w:val="cyan"/>
          <w:u w:val="single"/>
        </w:rPr>
        <w:t>proceeding</w:t>
      </w:r>
      <w:r w:rsidRPr="00064AD8">
        <w:rPr>
          <w:b/>
          <w:iCs/>
          <w:u w:val="single"/>
        </w:rPr>
        <w:t xml:space="preserve"> today</w:t>
      </w:r>
      <w:r w:rsidRPr="00064AD8">
        <w:rPr>
          <w:sz w:val="16"/>
        </w:rPr>
        <w:t xml:space="preserve"> (Friday, October 1) it is likely that circumstances will require that PRG transmit another update soon. </w:t>
      </w:r>
      <w:r w:rsidRPr="00064AD8">
        <w:rPr>
          <w:u w:val="single"/>
        </w:rPr>
        <w:t>However</w:t>
      </w:r>
      <w:r w:rsidRPr="00064AD8">
        <w:rPr>
          <w:sz w:val="16"/>
        </w:rPr>
        <w:t xml:space="preserve">, as a reminder, </w:t>
      </w:r>
      <w:r w:rsidRPr="00064AD8">
        <w:rPr>
          <w:u w:val="single"/>
        </w:rPr>
        <w:t>the</w:t>
      </w:r>
      <w:r w:rsidRPr="00064AD8">
        <w:rPr>
          <w:sz w:val="16"/>
        </w:rPr>
        <w:t xml:space="preserve"> </w:t>
      </w:r>
      <w:r w:rsidRPr="00064AD8">
        <w:rPr>
          <w:b/>
          <w:iCs/>
          <w:highlight w:val="cyan"/>
          <w:u w:val="single"/>
        </w:rPr>
        <w:t>fundamentals remain</w:t>
      </w:r>
      <w:r w:rsidRPr="00064AD8">
        <w:rPr>
          <w:sz w:val="16"/>
        </w:rPr>
        <w:t xml:space="preserve"> the same: </w:t>
      </w:r>
      <w:r w:rsidRPr="00064AD8">
        <w:rPr>
          <w:u w:val="single"/>
        </w:rPr>
        <w:t xml:space="preserve">Democrats control the White House, the Senate, and the House; the </w:t>
      </w:r>
      <w:r w:rsidRPr="00064AD8">
        <w:rPr>
          <w:b/>
          <w:iCs/>
          <w:highlight w:val="cyan"/>
          <w:u w:val="single"/>
        </w:rPr>
        <w:t>legislation</w:t>
      </w:r>
      <w:r w:rsidRPr="00064AD8">
        <w:rPr>
          <w:sz w:val="16"/>
        </w:rPr>
        <w:t xml:space="preserve"> described in the FY2022 budget reconciliation package </w:t>
      </w:r>
      <w:r w:rsidRPr="00064AD8">
        <w:rPr>
          <w:highlight w:val="cyan"/>
          <w:u w:val="single"/>
        </w:rPr>
        <w:t xml:space="preserve">constitutes a </w:t>
      </w:r>
      <w:r w:rsidRPr="00064AD8">
        <w:rPr>
          <w:b/>
          <w:iCs/>
          <w:highlight w:val="cyan"/>
          <w:u w:val="single"/>
        </w:rPr>
        <w:t>very high priority for the President</w:t>
      </w:r>
      <w:r w:rsidRPr="00064AD8">
        <w:rPr>
          <w:u w:val="single"/>
        </w:rPr>
        <w:t xml:space="preserve">; there is a legislative procedure that allows Democrats to process this package </w:t>
      </w:r>
      <w:r w:rsidRPr="00064AD8">
        <w:rPr>
          <w:b/>
          <w:iCs/>
          <w:u w:val="single"/>
        </w:rPr>
        <w:t>without GOP votes</w:t>
      </w:r>
      <w:r w:rsidRPr="00064AD8">
        <w:rPr>
          <w:sz w:val="16"/>
        </w:rPr>
        <w:t xml:space="preserve"> </w:t>
      </w:r>
      <w:r w:rsidRPr="00064AD8">
        <w:rPr>
          <w:u w:val="single"/>
        </w:rPr>
        <w:t>and</w:t>
      </w:r>
      <w:r w:rsidRPr="00064AD8">
        <w:rPr>
          <w:sz w:val="16"/>
        </w:rPr>
        <w:t xml:space="preserve"> </w:t>
      </w:r>
      <w:r w:rsidRPr="00064AD8">
        <w:rPr>
          <w:b/>
          <w:iCs/>
          <w:u w:val="single"/>
        </w:rPr>
        <w:t>without</w:t>
      </w:r>
      <w:r w:rsidRPr="00064AD8">
        <w:rPr>
          <w:sz w:val="16"/>
        </w:rPr>
        <w:t xml:space="preserve"> fear of a </w:t>
      </w:r>
      <w:r w:rsidRPr="00064AD8">
        <w:rPr>
          <w:b/>
          <w:iCs/>
          <w:u w:val="single"/>
        </w:rPr>
        <w:t>GOP filibuster</w:t>
      </w:r>
      <w:r w:rsidRPr="00064AD8">
        <w:rPr>
          <w:sz w:val="16"/>
        </w:rPr>
        <w:t xml:space="preserve">; everyone acknowledges that a failure to bring this process to fruition could hurt the party in the upcoming midterm elections; </w:t>
      </w:r>
      <w:r w:rsidRPr="00064AD8">
        <w:rPr>
          <w:u w:val="single"/>
        </w:rPr>
        <w:t>and</w:t>
      </w:r>
      <w:r w:rsidRPr="00064AD8">
        <w:rPr>
          <w:sz w:val="16"/>
        </w:rPr>
        <w:t xml:space="preserve"> </w:t>
      </w:r>
      <w:r w:rsidRPr="00064AD8">
        <w:rPr>
          <w:b/>
          <w:iCs/>
          <w:sz w:val="24"/>
          <w:szCs w:val="24"/>
          <w:highlight w:val="cyan"/>
          <w:u w:val="single"/>
        </w:rPr>
        <w:t>this President, more than</w:t>
      </w:r>
      <w:r w:rsidRPr="00064AD8">
        <w:rPr>
          <w:b/>
          <w:iCs/>
          <w:sz w:val="24"/>
          <w:szCs w:val="24"/>
          <w:u w:val="single"/>
        </w:rPr>
        <w:t xml:space="preserve"> some of </w:t>
      </w:r>
      <w:r w:rsidRPr="00064AD8">
        <w:rPr>
          <w:b/>
          <w:iCs/>
          <w:sz w:val="24"/>
          <w:szCs w:val="24"/>
          <w:highlight w:val="cyan"/>
          <w:u w:val="single"/>
        </w:rPr>
        <w:t>his predecessors, has a demonstrated proficiency at</w:t>
      </w:r>
      <w:r w:rsidRPr="00064AD8">
        <w:rPr>
          <w:b/>
          <w:iCs/>
          <w:sz w:val="24"/>
          <w:szCs w:val="24"/>
          <w:u w:val="single"/>
        </w:rPr>
        <w:t xml:space="preserve"> bringing Members together and </w:t>
      </w:r>
      <w:r w:rsidRPr="00064AD8">
        <w:rPr>
          <w:b/>
          <w:iCs/>
          <w:sz w:val="24"/>
          <w:szCs w:val="24"/>
          <w:highlight w:val="cyan"/>
          <w:u w:val="single"/>
        </w:rPr>
        <w:t>concluding legislative deals</w:t>
      </w:r>
      <w:r w:rsidRPr="00064AD8">
        <w:rPr>
          <w:sz w:val="16"/>
        </w:rPr>
        <w:t xml:space="preserve">. </w:t>
      </w:r>
    </w:p>
    <w:p w14:paraId="493C5B39" w14:textId="77777777" w:rsidR="00FB5B84" w:rsidRPr="00064AD8" w:rsidRDefault="00FB5B84" w:rsidP="00FB5B84">
      <w:pPr>
        <w:keepNext/>
        <w:keepLines/>
        <w:spacing w:before="40" w:after="0"/>
        <w:outlineLvl w:val="3"/>
        <w:rPr>
          <w:rFonts w:eastAsiaTheme="majorEastAsia" w:cstheme="majorBidi"/>
          <w:b/>
          <w:iCs/>
          <w:sz w:val="26"/>
        </w:rPr>
      </w:pPr>
      <w:r w:rsidRPr="00064AD8">
        <w:rPr>
          <w:rFonts w:eastAsiaTheme="majorEastAsia" w:cstheme="majorBidi"/>
          <w:b/>
          <w:iCs/>
          <w:sz w:val="26"/>
        </w:rPr>
        <w:t xml:space="preserve">Biden’s </w:t>
      </w:r>
      <w:r w:rsidRPr="00064AD8">
        <w:rPr>
          <w:rFonts w:eastAsiaTheme="majorEastAsia" w:cstheme="majorBidi"/>
          <w:b/>
          <w:iCs/>
          <w:sz w:val="26"/>
          <w:u w:val="single"/>
        </w:rPr>
        <w:t>personally</w:t>
      </w:r>
      <w:r w:rsidRPr="00064AD8">
        <w:rPr>
          <w:rFonts w:eastAsiaTheme="majorEastAsia" w:cstheme="majorBidi"/>
          <w:b/>
          <w:iCs/>
          <w:sz w:val="26"/>
        </w:rPr>
        <w:t xml:space="preserve"> holding the deal together</w:t>
      </w:r>
    </w:p>
    <w:p w14:paraId="2B84635D" w14:textId="77777777" w:rsidR="00FB5B84" w:rsidRPr="00064AD8" w:rsidRDefault="00FB5B84" w:rsidP="00FB5B84">
      <w:r w:rsidRPr="00064AD8">
        <w:t xml:space="preserve">Christina </w:t>
      </w:r>
      <w:r w:rsidRPr="00064AD8">
        <w:rPr>
          <w:b/>
          <w:bCs/>
          <w:sz w:val="26"/>
        </w:rPr>
        <w:t>Wilkie 9-16</w:t>
      </w:r>
      <w:r w:rsidRPr="00064AD8">
        <w:t>, White House Reporter at CNBC, Political Reporter at The Huffington Post, “His Economic Agenda on the Line, Biden Prepares to Fight for Tax Increases on the Wealthy”, CNBC, 9/16/2021, https://www.cnbc.com/2021/09/16/biden-prepares-to-fight-for-tax-increases-on-wealthy-families-corporations.html</w:t>
      </w:r>
    </w:p>
    <w:p w14:paraId="10E4BAEF" w14:textId="77777777" w:rsidR="00FB5B84" w:rsidRPr="00064AD8" w:rsidRDefault="00FB5B84" w:rsidP="00FB5B84">
      <w:pPr>
        <w:rPr>
          <w:sz w:val="16"/>
        </w:rPr>
      </w:pPr>
      <w:r w:rsidRPr="00064AD8">
        <w:rPr>
          <w:highlight w:val="cyan"/>
          <w:u w:val="single"/>
        </w:rPr>
        <w:t>Central</w:t>
      </w:r>
      <w:r w:rsidRPr="00064AD8">
        <w:rPr>
          <w:u w:val="single"/>
        </w:rPr>
        <w:t xml:space="preserve"> to this mammoth effort </w:t>
      </w:r>
      <w:r w:rsidRPr="00064AD8">
        <w:rPr>
          <w:highlight w:val="cyan"/>
          <w:u w:val="single"/>
        </w:rPr>
        <w:t xml:space="preserve">will be </w:t>
      </w:r>
      <w:r w:rsidRPr="00064AD8">
        <w:rPr>
          <w:b/>
          <w:iCs/>
          <w:highlight w:val="cyan"/>
          <w:u w:val="single"/>
        </w:rPr>
        <w:t>Biden himself</w:t>
      </w:r>
      <w:r w:rsidRPr="00064AD8">
        <w:rPr>
          <w:u w:val="single"/>
        </w:rPr>
        <w:t xml:space="preserve">, both </w:t>
      </w:r>
      <w:r w:rsidRPr="00064AD8">
        <w:rPr>
          <w:highlight w:val="cyan"/>
          <w:u w:val="single"/>
        </w:rPr>
        <w:t xml:space="preserve">as the </w:t>
      </w:r>
      <w:r w:rsidRPr="00064AD8">
        <w:rPr>
          <w:b/>
          <w:iCs/>
          <w:highlight w:val="cyan"/>
          <w:u w:val="single"/>
        </w:rPr>
        <w:t>leader</w:t>
      </w:r>
      <w:r w:rsidRPr="00064AD8">
        <w:rPr>
          <w:u w:val="single"/>
        </w:rPr>
        <w:t xml:space="preserve"> of his party </w:t>
      </w:r>
      <w:r w:rsidRPr="00064AD8">
        <w:rPr>
          <w:highlight w:val="cyan"/>
          <w:u w:val="single"/>
        </w:rPr>
        <w:t>and</w:t>
      </w:r>
      <w:r w:rsidRPr="00064AD8">
        <w:rPr>
          <w:u w:val="single"/>
        </w:rPr>
        <w:t xml:space="preserve"> as </w:t>
      </w:r>
      <w:r w:rsidRPr="00064AD8">
        <w:rPr>
          <w:highlight w:val="cyan"/>
          <w:u w:val="single"/>
        </w:rPr>
        <w:t xml:space="preserve">a </w:t>
      </w:r>
      <w:r w:rsidRPr="00064AD8">
        <w:rPr>
          <w:b/>
          <w:iCs/>
          <w:highlight w:val="cyan"/>
          <w:u w:val="single"/>
        </w:rPr>
        <w:t>skilled</w:t>
      </w:r>
      <w:r w:rsidRPr="00064AD8">
        <w:rPr>
          <w:b/>
          <w:iCs/>
          <w:u w:val="single"/>
        </w:rPr>
        <w:t xml:space="preserve"> congressional </w:t>
      </w:r>
      <w:r w:rsidRPr="00064AD8">
        <w:rPr>
          <w:b/>
          <w:iCs/>
          <w:highlight w:val="cyan"/>
          <w:u w:val="single"/>
        </w:rPr>
        <w:t>negotiator</w:t>
      </w:r>
      <w:r w:rsidRPr="00064AD8">
        <w:rPr>
          <w:u w:val="single"/>
        </w:rPr>
        <w:t xml:space="preserve"> in his own right</w:t>
      </w:r>
      <w:r w:rsidRPr="00064AD8">
        <w:rPr>
          <w:sz w:val="16"/>
        </w:rPr>
        <w:t>.</w:t>
      </w:r>
    </w:p>
    <w:p w14:paraId="31E415A0" w14:textId="77777777" w:rsidR="00FB5B84" w:rsidRPr="00064AD8" w:rsidRDefault="00FB5B84" w:rsidP="00FB5B84">
      <w:pPr>
        <w:rPr>
          <w:sz w:val="16"/>
        </w:rPr>
      </w:pPr>
      <w:r w:rsidRPr="00064AD8">
        <w:rPr>
          <w:u w:val="single"/>
        </w:rPr>
        <w:t xml:space="preserve">Any doubt about how involved the president intends to be in the nitty gritty of the legislative battle were </w:t>
      </w:r>
      <w:r w:rsidRPr="00064AD8">
        <w:rPr>
          <w:b/>
          <w:iCs/>
          <w:u w:val="single"/>
        </w:rPr>
        <w:t>put to rest</w:t>
      </w:r>
      <w:r w:rsidRPr="00064AD8">
        <w:rPr>
          <w:sz w:val="16"/>
        </w:rPr>
        <w:t xml:space="preserve"> on Wednesday, </w:t>
      </w:r>
      <w:r w:rsidRPr="00064AD8">
        <w:rPr>
          <w:u w:val="single"/>
        </w:rPr>
        <w:t xml:space="preserve">when </w:t>
      </w:r>
      <w:r w:rsidRPr="00064AD8">
        <w:rPr>
          <w:highlight w:val="cyan"/>
          <w:u w:val="single"/>
        </w:rPr>
        <w:t>Biden hosted</w:t>
      </w:r>
      <w:r w:rsidRPr="00064AD8">
        <w:rPr>
          <w:u w:val="single"/>
        </w:rPr>
        <w:t xml:space="preserve"> separate </w:t>
      </w:r>
      <w:r w:rsidRPr="00064AD8">
        <w:rPr>
          <w:b/>
          <w:iCs/>
          <w:highlight w:val="cyan"/>
          <w:u w:val="single"/>
        </w:rPr>
        <w:t>private meetings</w:t>
      </w:r>
      <w:r w:rsidRPr="00064AD8">
        <w:rPr>
          <w:sz w:val="16"/>
        </w:rPr>
        <w:t xml:space="preserve"> at the White House </w:t>
      </w:r>
      <w:r w:rsidRPr="00064AD8">
        <w:rPr>
          <w:highlight w:val="cyan"/>
          <w:u w:val="single"/>
        </w:rPr>
        <w:t>with</w:t>
      </w:r>
      <w:r w:rsidRPr="00064AD8">
        <w:rPr>
          <w:sz w:val="16"/>
        </w:rPr>
        <w:t xml:space="preserve"> the Senate’s two most centrist Democrats, Arizona Sen. Krysten </w:t>
      </w:r>
      <w:r w:rsidRPr="00064AD8">
        <w:rPr>
          <w:highlight w:val="cyan"/>
          <w:u w:val="single"/>
        </w:rPr>
        <w:t>Sinema and</w:t>
      </w:r>
      <w:r w:rsidRPr="00064AD8">
        <w:rPr>
          <w:sz w:val="16"/>
        </w:rPr>
        <w:t xml:space="preserve"> West Virginia Sen. Joe </w:t>
      </w:r>
      <w:r w:rsidRPr="00064AD8">
        <w:rPr>
          <w:highlight w:val="cyan"/>
          <w:u w:val="single"/>
        </w:rPr>
        <w:t>Manchin</w:t>
      </w:r>
      <w:r w:rsidRPr="00064AD8">
        <w:rPr>
          <w:sz w:val="16"/>
        </w:rPr>
        <w:t>.</w:t>
      </w:r>
    </w:p>
    <w:p w14:paraId="161E7AD0" w14:textId="77777777" w:rsidR="00FB5B84" w:rsidRPr="00064AD8" w:rsidRDefault="00FB5B84" w:rsidP="00FB5B84">
      <w:pPr>
        <w:rPr>
          <w:sz w:val="16"/>
        </w:rPr>
      </w:pPr>
      <w:r w:rsidRPr="00064AD8">
        <w:rPr>
          <w:sz w:val="16"/>
        </w:rPr>
        <w:t>Both Manchin and Sinema have both expressed skepticism about the size and scope of the social safety net bill. Specifically, Sinema has questioned the size of the bill and Manchin has expressed concerns over some of the tax hikes.</w:t>
      </w:r>
    </w:p>
    <w:p w14:paraId="2A5A2F51" w14:textId="77777777" w:rsidR="00FB5B84" w:rsidRPr="00064AD8" w:rsidRDefault="00FB5B84" w:rsidP="00FB5B84">
      <w:pPr>
        <w:rPr>
          <w:sz w:val="16"/>
        </w:rPr>
      </w:pPr>
      <w:r w:rsidRPr="00064AD8">
        <w:rPr>
          <w:u w:val="single"/>
        </w:rPr>
        <w:t>Biden was set to continue his outreach on Thursday, holding phone calls with</w:t>
      </w:r>
      <w:r w:rsidRPr="00064AD8">
        <w:rPr>
          <w:sz w:val="16"/>
        </w:rPr>
        <w:t xml:space="preserve"> Senate Majority Leader Chuck </w:t>
      </w:r>
      <w:r w:rsidRPr="00064AD8">
        <w:rPr>
          <w:u w:val="single"/>
        </w:rPr>
        <w:t>Schumer and</w:t>
      </w:r>
      <w:r w:rsidRPr="00064AD8">
        <w:rPr>
          <w:sz w:val="16"/>
        </w:rPr>
        <w:t xml:space="preserve"> House Speaker Nancy </w:t>
      </w:r>
      <w:r w:rsidRPr="00064AD8">
        <w:rPr>
          <w:u w:val="single"/>
        </w:rPr>
        <w:t>Pelosi</w:t>
      </w:r>
      <w:r w:rsidRPr="00064AD8">
        <w:rPr>
          <w:sz w:val="16"/>
        </w:rPr>
        <w:t>.</w:t>
      </w:r>
    </w:p>
    <w:p w14:paraId="60D60147" w14:textId="77777777" w:rsidR="00FB5B84" w:rsidRPr="00064AD8" w:rsidRDefault="00FB5B84" w:rsidP="00FB5B84">
      <w:pPr>
        <w:rPr>
          <w:u w:val="single"/>
        </w:rPr>
      </w:pPr>
      <w:r w:rsidRPr="00064AD8">
        <w:rPr>
          <w:u w:val="single"/>
        </w:rPr>
        <w:t xml:space="preserve">Not a </w:t>
      </w:r>
      <w:r w:rsidRPr="00064AD8">
        <w:rPr>
          <w:b/>
          <w:iCs/>
          <w:u w:val="single"/>
        </w:rPr>
        <w:t>done deal</w:t>
      </w:r>
    </w:p>
    <w:p w14:paraId="0CFBEC3E" w14:textId="77777777" w:rsidR="00FB5B84" w:rsidRPr="00064AD8" w:rsidRDefault="00FB5B84" w:rsidP="00FB5B84">
      <w:pPr>
        <w:rPr>
          <w:sz w:val="16"/>
        </w:rPr>
      </w:pPr>
      <w:r w:rsidRPr="00064AD8">
        <w:rPr>
          <w:highlight w:val="cyan"/>
          <w:u w:val="single"/>
        </w:rPr>
        <w:t>Biden will need</w:t>
      </w:r>
      <w:r w:rsidRPr="00064AD8">
        <w:rPr>
          <w:u w:val="single"/>
        </w:rPr>
        <w:t xml:space="preserve"> the vote of </w:t>
      </w:r>
      <w:r w:rsidRPr="00064AD8">
        <w:rPr>
          <w:highlight w:val="cyan"/>
          <w:u w:val="single"/>
        </w:rPr>
        <w:t>every</w:t>
      </w:r>
      <w:r w:rsidRPr="00064AD8">
        <w:rPr>
          <w:u w:val="single"/>
        </w:rPr>
        <w:t xml:space="preserve"> Democratic </w:t>
      </w:r>
      <w:r w:rsidRPr="00064AD8">
        <w:rPr>
          <w:highlight w:val="cyan"/>
          <w:u w:val="single"/>
        </w:rPr>
        <w:t>senator</w:t>
      </w:r>
      <w:r w:rsidRPr="00064AD8">
        <w:rPr>
          <w:u w:val="single"/>
        </w:rPr>
        <w:t xml:space="preserve"> in order to pass the bill along party lines through the 50-50 split Senate</w:t>
      </w:r>
      <w:r w:rsidRPr="00064AD8">
        <w:rPr>
          <w:sz w:val="16"/>
        </w:rPr>
        <w:t>, with a tie-breaking vote cast by Vice President Kamala Harris.</w:t>
      </w:r>
    </w:p>
    <w:p w14:paraId="37A2CC22" w14:textId="77777777" w:rsidR="00FB5B84" w:rsidRPr="00064AD8" w:rsidRDefault="00FB5B84" w:rsidP="00FB5B84">
      <w:pPr>
        <w:rPr>
          <w:sz w:val="16"/>
        </w:rPr>
      </w:pPr>
      <w:r w:rsidRPr="00064AD8">
        <w:rPr>
          <w:u w:val="single"/>
        </w:rPr>
        <w:t xml:space="preserve">One factor </w:t>
      </w:r>
      <w:r w:rsidRPr="00064AD8">
        <w:rPr>
          <w:b/>
          <w:iCs/>
          <w:u w:val="single"/>
        </w:rPr>
        <w:t>working in Biden’s favor</w:t>
      </w:r>
      <w:r w:rsidRPr="00064AD8">
        <w:rPr>
          <w:u w:val="single"/>
        </w:rPr>
        <w:t xml:space="preserve"> so far is </w:t>
      </w:r>
      <w:r w:rsidRPr="00064AD8">
        <w:rPr>
          <w:b/>
          <w:iCs/>
          <w:u w:val="single"/>
        </w:rPr>
        <w:t>public opinion</w:t>
      </w:r>
      <w:r w:rsidRPr="00064AD8">
        <w:rPr>
          <w:u w:val="single"/>
        </w:rPr>
        <w:t>. Americans by-and-large support raising taxes</w:t>
      </w:r>
      <w:r w:rsidRPr="00064AD8">
        <w:rPr>
          <w:sz w:val="16"/>
        </w:rPr>
        <w:t xml:space="preserve"> on the wealthy and corporations in order </w:t>
      </w:r>
      <w:r w:rsidRPr="00064AD8">
        <w:rPr>
          <w:u w:val="single"/>
        </w:rPr>
        <w:t xml:space="preserve">to fund </w:t>
      </w:r>
      <w:r w:rsidRPr="00064AD8">
        <w:rPr>
          <w:b/>
          <w:iCs/>
          <w:u w:val="single"/>
        </w:rPr>
        <w:t>infrastructure</w:t>
      </w:r>
      <w:r w:rsidRPr="00064AD8">
        <w:rPr>
          <w:sz w:val="16"/>
        </w:rPr>
        <w:t xml:space="preserve"> and expand benefits for working families.</w:t>
      </w:r>
    </w:p>
    <w:p w14:paraId="7B7E045F" w14:textId="77777777" w:rsidR="00FB5B84" w:rsidRPr="00064AD8" w:rsidRDefault="00FB5B84" w:rsidP="00FB5B84">
      <w:pPr>
        <w:keepNext/>
        <w:keepLines/>
        <w:spacing w:before="40" w:after="0"/>
        <w:outlineLvl w:val="3"/>
        <w:rPr>
          <w:rFonts w:eastAsiaTheme="majorEastAsia" w:cstheme="majorBidi"/>
          <w:b/>
          <w:iCs/>
          <w:sz w:val="26"/>
        </w:rPr>
      </w:pPr>
      <w:r w:rsidRPr="00064AD8">
        <w:rPr>
          <w:rFonts w:eastAsiaTheme="majorEastAsia" w:cstheme="majorBidi"/>
          <w:b/>
          <w:iCs/>
          <w:sz w:val="26"/>
          <w:u w:val="single"/>
        </w:rPr>
        <w:t>Every bit</w:t>
      </w:r>
      <w:r w:rsidRPr="00064AD8">
        <w:rPr>
          <w:rFonts w:eastAsiaTheme="majorEastAsia" w:cstheme="majorBidi"/>
          <w:b/>
          <w:iCs/>
          <w:sz w:val="26"/>
        </w:rPr>
        <w:t xml:space="preserve"> is critical---Dems will </w:t>
      </w:r>
      <w:r w:rsidRPr="00064AD8">
        <w:rPr>
          <w:rFonts w:eastAsiaTheme="majorEastAsia" w:cstheme="majorBidi"/>
          <w:b/>
          <w:iCs/>
          <w:sz w:val="26"/>
          <w:u w:val="single"/>
        </w:rPr>
        <w:t>jam up</w:t>
      </w:r>
      <w:r w:rsidRPr="00064AD8">
        <w:rPr>
          <w:rFonts w:eastAsiaTheme="majorEastAsia" w:cstheme="majorBidi"/>
          <w:b/>
          <w:iCs/>
          <w:sz w:val="26"/>
        </w:rPr>
        <w:t xml:space="preserve"> the bill if he’s weak</w:t>
      </w:r>
    </w:p>
    <w:p w14:paraId="2C7AB06A" w14:textId="77777777" w:rsidR="00FB5B84" w:rsidRPr="00064AD8" w:rsidRDefault="00FB5B84" w:rsidP="00FB5B84">
      <w:r w:rsidRPr="00064AD8">
        <w:t xml:space="preserve">Sahil </w:t>
      </w:r>
      <w:r w:rsidRPr="00064AD8">
        <w:rPr>
          <w:b/>
          <w:bCs/>
          <w:sz w:val="26"/>
        </w:rPr>
        <w:t>Kapur 21</w:t>
      </w:r>
      <w:r w:rsidRPr="00064AD8">
        <w:t>, National Political Reporter at NBC News, Former National Political Reporter at Bloomberg News, Former Senior Congressional Reporter at TPM Media, BA in Economics and Government from Claremont McKenna College, “Honeymoon Over? Afghanistan Chaos Comes at a Critical Moment for Biden's Agenda”, NBC News, 8/22/2021, https://www.nbcnews.com/politics/white-house/honeymoon-over-afghanistan-chaos-comes-critical-moment-biden-s-agenda-n1277338</w:t>
      </w:r>
    </w:p>
    <w:p w14:paraId="79CEAEBE" w14:textId="77777777" w:rsidR="00FB5B84" w:rsidRPr="00064AD8" w:rsidRDefault="00FB5B84" w:rsidP="00FB5B84">
      <w:pPr>
        <w:rPr>
          <w:sz w:val="16"/>
        </w:rPr>
      </w:pPr>
      <w:r w:rsidRPr="00064AD8">
        <w:rPr>
          <w:u w:val="single"/>
        </w:rPr>
        <w:t xml:space="preserve">The </w:t>
      </w:r>
      <w:r w:rsidRPr="00064AD8">
        <w:rPr>
          <w:b/>
          <w:iCs/>
          <w:highlight w:val="cyan"/>
          <w:u w:val="single"/>
        </w:rPr>
        <w:t>pres</w:t>
      </w:r>
      <w:r w:rsidRPr="00064AD8">
        <w:rPr>
          <w:u w:val="single"/>
        </w:rPr>
        <w:t xml:space="preserve">ident </w:t>
      </w:r>
      <w:r w:rsidRPr="00064AD8">
        <w:rPr>
          <w:b/>
          <w:iCs/>
          <w:sz w:val="24"/>
          <w:szCs w:val="26"/>
          <w:highlight w:val="cyan"/>
          <w:u w:val="single"/>
        </w:rPr>
        <w:t>needs all the p</w:t>
      </w:r>
      <w:r w:rsidRPr="00064AD8">
        <w:rPr>
          <w:b/>
          <w:iCs/>
          <w:sz w:val="24"/>
          <w:szCs w:val="26"/>
          <w:u w:val="single"/>
        </w:rPr>
        <w:t xml:space="preserve">olitical </w:t>
      </w:r>
      <w:r w:rsidRPr="00064AD8">
        <w:rPr>
          <w:b/>
          <w:iCs/>
          <w:sz w:val="24"/>
          <w:szCs w:val="26"/>
          <w:highlight w:val="cyan"/>
          <w:u w:val="single"/>
        </w:rPr>
        <w:t>c</w:t>
      </w:r>
      <w:r w:rsidRPr="00064AD8">
        <w:rPr>
          <w:b/>
          <w:iCs/>
          <w:sz w:val="24"/>
          <w:szCs w:val="26"/>
          <w:u w:val="single"/>
        </w:rPr>
        <w:t xml:space="preserve">apital </w:t>
      </w:r>
      <w:r w:rsidRPr="00064AD8">
        <w:rPr>
          <w:b/>
          <w:iCs/>
          <w:sz w:val="24"/>
          <w:szCs w:val="26"/>
          <w:highlight w:val="cyan"/>
          <w:u w:val="single"/>
        </w:rPr>
        <w:t>he can muster</w:t>
      </w:r>
      <w:r w:rsidRPr="00064AD8">
        <w:rPr>
          <w:sz w:val="24"/>
          <w:szCs w:val="26"/>
          <w:highlight w:val="cyan"/>
          <w:u w:val="single"/>
        </w:rPr>
        <w:t xml:space="preserve"> </w:t>
      </w:r>
      <w:r w:rsidRPr="00064AD8">
        <w:rPr>
          <w:highlight w:val="cyan"/>
          <w:u w:val="single"/>
        </w:rPr>
        <w:t>in</w:t>
      </w:r>
      <w:r w:rsidRPr="00064AD8">
        <w:rPr>
          <w:u w:val="single"/>
        </w:rPr>
        <w:t xml:space="preserve"> the </w:t>
      </w:r>
      <w:r w:rsidRPr="00064AD8">
        <w:rPr>
          <w:b/>
          <w:iCs/>
          <w:highlight w:val="cyan"/>
          <w:u w:val="single"/>
        </w:rPr>
        <w:t>coming weeks</w:t>
      </w:r>
      <w:r w:rsidRPr="00064AD8">
        <w:rPr>
          <w:highlight w:val="cyan"/>
          <w:u w:val="single"/>
        </w:rPr>
        <w:t xml:space="preserve"> to </w:t>
      </w:r>
      <w:r w:rsidRPr="00064AD8">
        <w:rPr>
          <w:b/>
          <w:iCs/>
          <w:highlight w:val="cyan"/>
          <w:u w:val="single"/>
        </w:rPr>
        <w:t>pass his</w:t>
      </w:r>
      <w:r w:rsidRPr="00064AD8">
        <w:rPr>
          <w:b/>
          <w:iCs/>
          <w:u w:val="single"/>
        </w:rPr>
        <w:t xml:space="preserve"> ambitious </w:t>
      </w:r>
      <w:r w:rsidRPr="00064AD8">
        <w:rPr>
          <w:b/>
          <w:iCs/>
          <w:highlight w:val="cyan"/>
          <w:u w:val="single"/>
        </w:rPr>
        <w:t>agenda</w:t>
      </w:r>
      <w:r w:rsidRPr="00064AD8">
        <w:rPr>
          <w:highlight w:val="cyan"/>
          <w:u w:val="single"/>
        </w:rPr>
        <w:t xml:space="preserve"> with </w:t>
      </w:r>
      <w:r w:rsidRPr="00064AD8">
        <w:rPr>
          <w:b/>
          <w:iCs/>
          <w:highlight w:val="cyan"/>
          <w:u w:val="single"/>
        </w:rPr>
        <w:t>thin</w:t>
      </w:r>
      <w:r w:rsidRPr="00064AD8">
        <w:rPr>
          <w:u w:val="single"/>
        </w:rPr>
        <w:t xml:space="preserve"> Democratic </w:t>
      </w:r>
      <w:r w:rsidRPr="00064AD8">
        <w:rPr>
          <w:highlight w:val="cyan"/>
          <w:u w:val="single"/>
        </w:rPr>
        <w:t>majorities</w:t>
      </w:r>
      <w:r w:rsidRPr="00064AD8">
        <w:rPr>
          <w:sz w:val="16"/>
        </w:rPr>
        <w:t>.</w:t>
      </w:r>
    </w:p>
    <w:p w14:paraId="09129FDE" w14:textId="77777777" w:rsidR="00FB5B84" w:rsidRPr="00064AD8" w:rsidRDefault="00FB5B84" w:rsidP="00FB5B84">
      <w:pPr>
        <w:rPr>
          <w:sz w:val="16"/>
        </w:rPr>
      </w:pPr>
      <w:r w:rsidRPr="00064AD8">
        <w:rPr>
          <w:sz w:val="16"/>
        </w:rPr>
        <w:t>President Joe Biden’s honeymoon with congressional Democrats appeared to reach an abrupt halt last week when a number of his allies on Capitol Hill began pummeling his execution of the U.S. withdrawal from Afghanistan, promising investigations.</w:t>
      </w:r>
    </w:p>
    <w:p w14:paraId="2A8BD068" w14:textId="77777777" w:rsidR="00FB5B84" w:rsidRPr="00064AD8" w:rsidRDefault="00FB5B84" w:rsidP="00FB5B84">
      <w:pPr>
        <w:rPr>
          <w:sz w:val="16"/>
        </w:rPr>
      </w:pPr>
      <w:r w:rsidRPr="00064AD8">
        <w:rPr>
          <w:u w:val="single"/>
        </w:rPr>
        <w:t xml:space="preserve">It’s a </w:t>
      </w:r>
      <w:r w:rsidRPr="00064AD8">
        <w:rPr>
          <w:b/>
          <w:iCs/>
          <w:u w:val="single"/>
        </w:rPr>
        <w:t>precarious moment</w:t>
      </w:r>
      <w:r w:rsidRPr="00064AD8">
        <w:rPr>
          <w:u w:val="single"/>
        </w:rPr>
        <w:t xml:space="preserve"> for Biden, who needs to </w:t>
      </w:r>
      <w:r w:rsidRPr="00064AD8">
        <w:rPr>
          <w:b/>
          <w:iCs/>
          <w:u w:val="single"/>
        </w:rPr>
        <w:t>save his political capital</w:t>
      </w:r>
      <w:r w:rsidRPr="00064AD8">
        <w:rPr>
          <w:u w:val="single"/>
        </w:rPr>
        <w:t xml:space="preserve"> to pass his ambitious agenda with thin Democratic majorities</w:t>
      </w:r>
      <w:r w:rsidRPr="00064AD8">
        <w:rPr>
          <w:sz w:val="16"/>
        </w:rPr>
        <w:t>. House leaders are battling dissent among moderate lawmakers skeptical of the dual-track strategy to approve a $550 billion infrastructure bill and a $3.5 trillion package to expand the social safety net and raise taxes on the wealthy.</w:t>
      </w:r>
    </w:p>
    <w:p w14:paraId="50C6E791" w14:textId="77777777" w:rsidR="00FB5B84" w:rsidRPr="00064AD8" w:rsidRDefault="00FB5B84" w:rsidP="00FB5B84">
      <w:pPr>
        <w:rPr>
          <w:sz w:val="16"/>
        </w:rPr>
      </w:pPr>
      <w:r w:rsidRPr="00064AD8">
        <w:rPr>
          <w:sz w:val="16"/>
        </w:rPr>
        <w:t>Some insiders see a new phase for relations between Biden and Democrats.</w:t>
      </w:r>
    </w:p>
    <w:p w14:paraId="79AE91F2" w14:textId="77777777" w:rsidR="00FB5B84" w:rsidRPr="00064AD8" w:rsidRDefault="00FB5B84" w:rsidP="00FB5B84">
      <w:pPr>
        <w:rPr>
          <w:sz w:val="16"/>
        </w:rPr>
      </w:pPr>
      <w:r w:rsidRPr="00064AD8">
        <w:rPr>
          <w:sz w:val="16"/>
        </w:rPr>
        <w:t>“The relationship has certainly hit a rough spot,” said Jim Manley, who was an aide to former Senate Democratic leader Harry Reid of Nevada. “</w:t>
      </w:r>
      <w:r w:rsidRPr="00064AD8">
        <w:rPr>
          <w:u w:val="single"/>
        </w:rPr>
        <w:t xml:space="preserve">On a </w:t>
      </w:r>
      <w:r w:rsidRPr="00064AD8">
        <w:rPr>
          <w:b/>
          <w:iCs/>
          <w:u w:val="single"/>
        </w:rPr>
        <w:t>whole host of issues</w:t>
      </w:r>
      <w:r w:rsidRPr="00064AD8">
        <w:rPr>
          <w:u w:val="single"/>
        </w:rPr>
        <w:t xml:space="preserve">, </w:t>
      </w:r>
      <w:r w:rsidRPr="00064AD8">
        <w:rPr>
          <w:highlight w:val="cyan"/>
          <w:u w:val="single"/>
        </w:rPr>
        <w:t>he’s had a</w:t>
      </w:r>
      <w:r w:rsidRPr="00064AD8">
        <w:rPr>
          <w:u w:val="single"/>
        </w:rPr>
        <w:t xml:space="preserve"> </w:t>
      </w:r>
      <w:r w:rsidRPr="00064AD8">
        <w:rPr>
          <w:b/>
          <w:iCs/>
          <w:u w:val="single"/>
        </w:rPr>
        <w:t xml:space="preserve">pretty </w:t>
      </w:r>
      <w:r w:rsidRPr="00064AD8">
        <w:rPr>
          <w:b/>
          <w:iCs/>
          <w:highlight w:val="cyan"/>
          <w:u w:val="single"/>
        </w:rPr>
        <w:t>good run</w:t>
      </w:r>
      <w:r w:rsidRPr="00064AD8">
        <w:rPr>
          <w:sz w:val="16"/>
        </w:rPr>
        <w:t xml:space="preserve"> since becoming president. </w:t>
      </w:r>
      <w:r w:rsidRPr="00064AD8">
        <w:rPr>
          <w:u w:val="single"/>
        </w:rPr>
        <w:t>Now</w:t>
      </w:r>
      <w:r w:rsidRPr="00064AD8">
        <w:rPr>
          <w:sz w:val="16"/>
        </w:rPr>
        <w:t xml:space="preserve"> I think </w:t>
      </w:r>
      <w:r w:rsidRPr="00064AD8">
        <w:rPr>
          <w:u w:val="single"/>
        </w:rPr>
        <w:t xml:space="preserve">the relationship is going to get a little </w:t>
      </w:r>
      <w:r w:rsidRPr="00064AD8">
        <w:rPr>
          <w:b/>
          <w:iCs/>
          <w:u w:val="single"/>
        </w:rPr>
        <w:t>trickier</w:t>
      </w:r>
      <w:r w:rsidRPr="00064AD8">
        <w:rPr>
          <w:sz w:val="16"/>
        </w:rPr>
        <w:t xml:space="preserve"> from here on out.”</w:t>
      </w:r>
    </w:p>
    <w:p w14:paraId="3921DCD0" w14:textId="77777777" w:rsidR="00FB5B84" w:rsidRPr="00064AD8" w:rsidRDefault="00FB5B84" w:rsidP="00FB5B84">
      <w:pPr>
        <w:rPr>
          <w:sz w:val="16"/>
        </w:rPr>
      </w:pPr>
      <w:r w:rsidRPr="00064AD8">
        <w:rPr>
          <w:sz w:val="16"/>
        </w:rPr>
        <w:t>He said he was “surprised by the tough tone” that key Democratic committee chairs like Rep. Gregory Meeks of New York and Sen. Bob Menendez of New Jersey took on Afghanistan, adding that they appear determined to conduct “rigorous” oversight of Biden, their fellow Democrat.</w:t>
      </w:r>
    </w:p>
    <w:p w14:paraId="6320E09E" w14:textId="77777777" w:rsidR="00FB5B84" w:rsidRPr="00064AD8" w:rsidRDefault="00FB5B84" w:rsidP="00FB5B84">
      <w:pPr>
        <w:rPr>
          <w:sz w:val="16"/>
        </w:rPr>
      </w:pPr>
      <w:r w:rsidRPr="00064AD8">
        <w:rPr>
          <w:u w:val="single"/>
        </w:rPr>
        <w:t xml:space="preserve">The larger political impact of the chaos in Afghanistan is </w:t>
      </w:r>
      <w:r w:rsidRPr="00064AD8">
        <w:rPr>
          <w:b/>
          <w:iCs/>
          <w:u w:val="single"/>
        </w:rPr>
        <w:t>unclear</w:t>
      </w:r>
      <w:r w:rsidRPr="00064AD8">
        <w:rPr>
          <w:sz w:val="16"/>
        </w:rPr>
        <w:t>. Polls taken during the chaos found that Americans still prefer withdrawing over remaining. But the situation has enveloped the White House in a near-term crisis that may limit its persuasive powers over Democratic lawmakers.</w:t>
      </w:r>
    </w:p>
    <w:p w14:paraId="7F55EB0E" w14:textId="77777777" w:rsidR="00FB5B84" w:rsidRPr="00064AD8" w:rsidRDefault="00FB5B84" w:rsidP="00FB5B84">
      <w:pPr>
        <w:rPr>
          <w:sz w:val="16"/>
        </w:rPr>
      </w:pPr>
      <w:r w:rsidRPr="00064AD8">
        <w:rPr>
          <w:sz w:val="16"/>
        </w:rPr>
        <w:t>An NBC News poll released Sunday found that Biden's job approval rating is 49 percent, while 48 percent of U.S. adults disapprove. That is down from April, when Biden drew 53 percent approval and 39 percent disapproval.</w:t>
      </w:r>
    </w:p>
    <w:p w14:paraId="1E277A3D" w14:textId="77777777" w:rsidR="00FB5B84" w:rsidRPr="00064AD8" w:rsidRDefault="00FB5B84" w:rsidP="00FB5B84">
      <w:pPr>
        <w:rPr>
          <w:sz w:val="16"/>
        </w:rPr>
      </w:pPr>
      <w:r w:rsidRPr="00064AD8">
        <w:rPr>
          <w:sz w:val="16"/>
        </w:rPr>
        <w:t xml:space="preserve">Dan </w:t>
      </w:r>
      <w:r w:rsidRPr="00064AD8">
        <w:rPr>
          <w:u w:val="single"/>
        </w:rPr>
        <w:t>Pfeiffer</w:t>
      </w:r>
      <w:r w:rsidRPr="00064AD8">
        <w:rPr>
          <w:sz w:val="16"/>
        </w:rPr>
        <w:t xml:space="preserve">, who was a senior adviser to former President Barack Obama, said he </w:t>
      </w:r>
      <w:r w:rsidRPr="00064AD8">
        <w:rPr>
          <w:u w:val="single"/>
        </w:rPr>
        <w:t>doesn’t believe the situation will harm Biden’s agenda</w:t>
      </w:r>
      <w:r w:rsidRPr="00064AD8">
        <w:rPr>
          <w:sz w:val="16"/>
        </w:rPr>
        <w:t>, but he said the concern is understandable.</w:t>
      </w:r>
    </w:p>
    <w:p w14:paraId="6B893D44" w14:textId="77777777" w:rsidR="00FB5B84" w:rsidRPr="00064AD8" w:rsidRDefault="00FB5B84" w:rsidP="00FB5B84">
      <w:pPr>
        <w:rPr>
          <w:sz w:val="16"/>
        </w:rPr>
      </w:pPr>
      <w:r w:rsidRPr="00064AD8">
        <w:rPr>
          <w:sz w:val="16"/>
        </w:rPr>
        <w:t>“</w:t>
      </w:r>
      <w:r w:rsidRPr="00064AD8">
        <w:rPr>
          <w:u w:val="single"/>
        </w:rPr>
        <w:t xml:space="preserve">Democrats have </w:t>
      </w:r>
      <w:r w:rsidRPr="00064AD8">
        <w:rPr>
          <w:b/>
          <w:iCs/>
          <w:u w:val="single"/>
        </w:rPr>
        <w:t>so little margin of error</w:t>
      </w:r>
      <w:r w:rsidRPr="00064AD8">
        <w:rPr>
          <w:u w:val="single"/>
        </w:rPr>
        <w:t xml:space="preserve"> in Congress that </w:t>
      </w:r>
      <w:r w:rsidRPr="00064AD8">
        <w:rPr>
          <w:b/>
          <w:iCs/>
          <w:u w:val="single"/>
        </w:rPr>
        <w:t>even a little bit</w:t>
      </w:r>
      <w:r w:rsidRPr="00064AD8">
        <w:rPr>
          <w:u w:val="single"/>
        </w:rPr>
        <w:t xml:space="preserve"> of turbulence is concerning</w:t>
      </w:r>
      <w:r w:rsidRPr="00064AD8">
        <w:rPr>
          <w:sz w:val="16"/>
        </w:rPr>
        <w:t>, and the instinct for self-sabotage in centrist Democrats is always prevalent,” he said.</w:t>
      </w:r>
    </w:p>
    <w:p w14:paraId="0B004202" w14:textId="77777777" w:rsidR="00FB5B84" w:rsidRPr="00064AD8" w:rsidRDefault="00FB5B84" w:rsidP="00FB5B84">
      <w:pPr>
        <w:rPr>
          <w:sz w:val="16"/>
        </w:rPr>
      </w:pPr>
      <w:r w:rsidRPr="00064AD8">
        <w:rPr>
          <w:sz w:val="16"/>
        </w:rPr>
        <w:t>Pfeiffer said Biden’s popularity will have an impact on Democrats down the ballot in the congressional elections next year, giving them an incentive to strengthen him and his presidency.</w:t>
      </w:r>
    </w:p>
    <w:p w14:paraId="23F0F436" w14:textId="77777777" w:rsidR="00FB5B84" w:rsidRPr="00064AD8" w:rsidRDefault="00FB5B84" w:rsidP="00FB5B84">
      <w:pPr>
        <w:rPr>
          <w:sz w:val="16"/>
        </w:rPr>
      </w:pPr>
      <w:r w:rsidRPr="00064AD8">
        <w:rPr>
          <w:sz w:val="16"/>
        </w:rPr>
        <w:t>“From the perspective of raw politics, the urgency to quickly pass the Biden legislative agenda is increased by recent events. Congressional Democrats need a strong Biden to have any chance of holding the majorities,” he said. “If the president takes a political hit from what's happening in Afghanistan, passing very popular, impactful legislation is the best way to ensure that blip is temporary.”</w:t>
      </w:r>
    </w:p>
    <w:p w14:paraId="6DD578E8" w14:textId="77777777" w:rsidR="00FB5B84" w:rsidRPr="00064AD8" w:rsidRDefault="00FB5B84" w:rsidP="00FB5B84">
      <w:pPr>
        <w:rPr>
          <w:sz w:val="16"/>
        </w:rPr>
      </w:pPr>
      <w:r w:rsidRPr="00064AD8">
        <w:rPr>
          <w:sz w:val="16"/>
        </w:rPr>
        <w:t>Recommended</w:t>
      </w:r>
    </w:p>
    <w:p w14:paraId="318C4C73" w14:textId="77777777" w:rsidR="00FB5B84" w:rsidRPr="00064AD8" w:rsidRDefault="00FB5B84" w:rsidP="00FB5B84">
      <w:pPr>
        <w:rPr>
          <w:sz w:val="16"/>
        </w:rPr>
      </w:pPr>
      <w:r w:rsidRPr="00064AD8">
        <w:rPr>
          <w:u w:val="single"/>
        </w:rPr>
        <w:t xml:space="preserve">The </w:t>
      </w:r>
      <w:r w:rsidRPr="00064AD8">
        <w:rPr>
          <w:highlight w:val="cyan"/>
          <w:u w:val="single"/>
        </w:rPr>
        <w:t>Senate</w:t>
      </w:r>
      <w:r w:rsidRPr="00064AD8">
        <w:rPr>
          <w:sz w:val="16"/>
        </w:rPr>
        <w:t xml:space="preserve"> has </w:t>
      </w:r>
      <w:r w:rsidRPr="00064AD8">
        <w:rPr>
          <w:highlight w:val="cyan"/>
          <w:u w:val="single"/>
        </w:rPr>
        <w:t>passed</w:t>
      </w:r>
      <w:r w:rsidRPr="00064AD8">
        <w:rPr>
          <w:u w:val="single"/>
        </w:rPr>
        <w:t xml:space="preserve"> a $550 billion </w:t>
      </w:r>
      <w:r w:rsidRPr="00064AD8">
        <w:rPr>
          <w:highlight w:val="cyan"/>
          <w:u w:val="single"/>
        </w:rPr>
        <w:t>infrastructure</w:t>
      </w:r>
      <w:r w:rsidRPr="00064AD8">
        <w:rPr>
          <w:u w:val="single"/>
        </w:rPr>
        <w:t xml:space="preserve"> bill</w:t>
      </w:r>
      <w:r w:rsidRPr="00064AD8">
        <w:rPr>
          <w:sz w:val="16"/>
        </w:rPr>
        <w:t xml:space="preserve"> on a vote of 69-30. </w:t>
      </w:r>
      <w:r w:rsidRPr="00064AD8">
        <w:rPr>
          <w:u w:val="single"/>
        </w:rPr>
        <w:t xml:space="preserve">The </w:t>
      </w:r>
      <w:r w:rsidRPr="00064AD8">
        <w:rPr>
          <w:highlight w:val="cyan"/>
          <w:u w:val="single"/>
        </w:rPr>
        <w:t>House is set to</w:t>
      </w:r>
      <w:r w:rsidRPr="00064AD8">
        <w:rPr>
          <w:u w:val="single"/>
        </w:rPr>
        <w:t xml:space="preserve"> return</w:t>
      </w:r>
      <w:r w:rsidRPr="00064AD8">
        <w:rPr>
          <w:sz w:val="16"/>
        </w:rPr>
        <w:t xml:space="preserve"> Monday </w:t>
      </w:r>
      <w:r w:rsidRPr="00064AD8">
        <w:rPr>
          <w:u w:val="single"/>
        </w:rPr>
        <w:t xml:space="preserve">and </w:t>
      </w:r>
      <w:r w:rsidRPr="00064AD8">
        <w:rPr>
          <w:highlight w:val="cyan"/>
          <w:u w:val="single"/>
        </w:rPr>
        <w:t>kick off</w:t>
      </w:r>
      <w:r w:rsidRPr="00064AD8">
        <w:rPr>
          <w:u w:val="single"/>
        </w:rPr>
        <w:t xml:space="preserve"> the process of </w:t>
      </w:r>
      <w:r w:rsidRPr="00064AD8">
        <w:rPr>
          <w:highlight w:val="cyan"/>
          <w:u w:val="single"/>
        </w:rPr>
        <w:t>advancing</w:t>
      </w:r>
      <w:r w:rsidRPr="00064AD8">
        <w:rPr>
          <w:u w:val="single"/>
        </w:rPr>
        <w:t xml:space="preserve"> the bill </w:t>
      </w:r>
      <w:r w:rsidRPr="00064AD8">
        <w:rPr>
          <w:highlight w:val="cyan"/>
          <w:u w:val="single"/>
        </w:rPr>
        <w:t>and the</w:t>
      </w:r>
      <w:r w:rsidRPr="00064AD8">
        <w:rPr>
          <w:sz w:val="16"/>
        </w:rPr>
        <w:t xml:space="preserve"> separate </w:t>
      </w:r>
      <w:r w:rsidRPr="00064AD8">
        <w:rPr>
          <w:u w:val="single"/>
        </w:rPr>
        <w:t xml:space="preserve">$3.5 trillion </w:t>
      </w:r>
      <w:r w:rsidRPr="00064AD8">
        <w:rPr>
          <w:highlight w:val="cyan"/>
          <w:u w:val="single"/>
        </w:rPr>
        <w:t>budget</w:t>
      </w:r>
      <w:r w:rsidRPr="00064AD8">
        <w:rPr>
          <w:u w:val="single"/>
        </w:rPr>
        <w:t xml:space="preserve"> resolution</w:t>
      </w:r>
      <w:r w:rsidRPr="00064AD8">
        <w:rPr>
          <w:sz w:val="16"/>
        </w:rPr>
        <w:t xml:space="preserve">. Speaker Nancy </w:t>
      </w:r>
      <w:r w:rsidRPr="00064AD8">
        <w:rPr>
          <w:u w:val="single"/>
        </w:rPr>
        <w:t>Pelosi</w:t>
      </w:r>
      <w:r w:rsidRPr="00064AD8">
        <w:rPr>
          <w:sz w:val="16"/>
        </w:rPr>
        <w:t xml:space="preserve">, D-Calif., has </w:t>
      </w:r>
      <w:r w:rsidRPr="00064AD8">
        <w:rPr>
          <w:u w:val="single"/>
        </w:rPr>
        <w:t xml:space="preserve">said the infrastructure legislation won’t get a vote until the Senate passes the multitrillion-dollar bill, which has </w:t>
      </w:r>
      <w:r w:rsidRPr="00064AD8">
        <w:rPr>
          <w:b/>
          <w:iCs/>
          <w:u w:val="single"/>
        </w:rPr>
        <w:t>sparked dissent from moderates</w:t>
      </w:r>
      <w:r w:rsidRPr="00064AD8">
        <w:rPr>
          <w:sz w:val="16"/>
        </w:rPr>
        <w:t>.</w:t>
      </w:r>
    </w:p>
    <w:p w14:paraId="6E5DAE78" w14:textId="77777777" w:rsidR="00FB5B84" w:rsidRPr="00064AD8" w:rsidRDefault="00FB5B84" w:rsidP="00FB5B84">
      <w:pPr>
        <w:rPr>
          <w:sz w:val="16"/>
        </w:rPr>
      </w:pPr>
      <w:r w:rsidRPr="00064AD8">
        <w:rPr>
          <w:u w:val="single"/>
        </w:rPr>
        <w:t xml:space="preserve">And those </w:t>
      </w:r>
      <w:r w:rsidRPr="00064AD8">
        <w:rPr>
          <w:b/>
          <w:iCs/>
          <w:highlight w:val="cyan"/>
          <w:u w:val="single"/>
        </w:rPr>
        <w:t>moderates</w:t>
      </w:r>
      <w:r w:rsidRPr="00064AD8">
        <w:rPr>
          <w:highlight w:val="cyan"/>
          <w:u w:val="single"/>
        </w:rPr>
        <w:t xml:space="preserve"> are </w:t>
      </w:r>
      <w:r w:rsidRPr="00064AD8">
        <w:rPr>
          <w:b/>
          <w:iCs/>
          <w:highlight w:val="cyan"/>
          <w:u w:val="single"/>
        </w:rPr>
        <w:t>more likely</w:t>
      </w:r>
      <w:r w:rsidRPr="00064AD8">
        <w:rPr>
          <w:highlight w:val="cyan"/>
          <w:u w:val="single"/>
        </w:rPr>
        <w:t xml:space="preserve"> to </w:t>
      </w:r>
      <w:r w:rsidRPr="00064AD8">
        <w:rPr>
          <w:b/>
          <w:iCs/>
          <w:highlight w:val="cyan"/>
          <w:u w:val="single"/>
        </w:rPr>
        <w:t>stick</w:t>
      </w:r>
      <w:r w:rsidRPr="00064AD8">
        <w:rPr>
          <w:b/>
          <w:iCs/>
          <w:u w:val="single"/>
        </w:rPr>
        <w:t xml:space="preserve"> with Biden</w:t>
      </w:r>
      <w:r w:rsidRPr="00064AD8">
        <w:rPr>
          <w:u w:val="single"/>
        </w:rPr>
        <w:t xml:space="preserve"> </w:t>
      </w:r>
      <w:r w:rsidRPr="00064AD8">
        <w:rPr>
          <w:highlight w:val="cyan"/>
          <w:u w:val="single"/>
        </w:rPr>
        <w:t>if</w:t>
      </w:r>
      <w:r w:rsidRPr="00064AD8">
        <w:rPr>
          <w:u w:val="single"/>
        </w:rPr>
        <w:t xml:space="preserve"> their </w:t>
      </w:r>
      <w:r w:rsidRPr="00064AD8">
        <w:rPr>
          <w:b/>
          <w:iCs/>
          <w:highlight w:val="cyan"/>
          <w:u w:val="single"/>
        </w:rPr>
        <w:t>voters support him</w:t>
      </w:r>
      <w:r w:rsidRPr="00064AD8">
        <w:rPr>
          <w:sz w:val="16"/>
        </w:rPr>
        <w:t>.</w:t>
      </w:r>
    </w:p>
    <w:p w14:paraId="1AFB1181" w14:textId="77777777" w:rsidR="00FB5B84" w:rsidRPr="00064AD8" w:rsidRDefault="00FB5B84" w:rsidP="00FB5B84">
      <w:pPr>
        <w:rPr>
          <w:sz w:val="16"/>
        </w:rPr>
      </w:pPr>
      <w:r w:rsidRPr="00064AD8">
        <w:rPr>
          <w:sz w:val="16"/>
        </w:rPr>
        <w:t>“I am curious to figure out how much this is actually going to hurt President Biden. It’s probably a moving target for members,” Kristen Hawn, a former Democratic aide for the moderate Blue Dog Coalition, said of the Afghanistan conundrum. “I don’t think we’ll know that immediately. This is still playing out.</w:t>
      </w:r>
    </w:p>
    <w:p w14:paraId="2CDB4886" w14:textId="77777777" w:rsidR="00FB5B84" w:rsidRPr="00064AD8" w:rsidRDefault="00FB5B84" w:rsidP="00FB5B84">
      <w:pPr>
        <w:rPr>
          <w:sz w:val="16"/>
        </w:rPr>
      </w:pPr>
      <w:r w:rsidRPr="00064AD8">
        <w:rPr>
          <w:sz w:val="16"/>
        </w:rPr>
        <w:t xml:space="preserve">“I do think that Democratic allies of the president want to deliver a win for him,” she said. “The bipartisan bill would be a very big win for the president at a very troubling time right now. </w:t>
      </w:r>
      <w:r w:rsidRPr="00064AD8">
        <w:rPr>
          <w:highlight w:val="cyan"/>
          <w:u w:val="single"/>
        </w:rPr>
        <w:t>There would be</w:t>
      </w:r>
      <w:r w:rsidRPr="00064AD8">
        <w:rPr>
          <w:u w:val="single"/>
        </w:rPr>
        <w:t xml:space="preserve"> an </w:t>
      </w:r>
      <w:r w:rsidRPr="00064AD8">
        <w:rPr>
          <w:b/>
          <w:iCs/>
          <w:highlight w:val="cyan"/>
          <w:u w:val="single"/>
        </w:rPr>
        <w:t>incentive</w:t>
      </w:r>
      <w:r w:rsidRPr="00064AD8">
        <w:rPr>
          <w:u w:val="single"/>
        </w:rPr>
        <w:t xml:space="preserve"> there </w:t>
      </w:r>
      <w:r w:rsidRPr="00064AD8">
        <w:rPr>
          <w:highlight w:val="cyan"/>
          <w:u w:val="single"/>
        </w:rPr>
        <w:t xml:space="preserve">to </w:t>
      </w:r>
      <w:r w:rsidRPr="00064AD8">
        <w:rPr>
          <w:b/>
          <w:iCs/>
          <w:highlight w:val="cyan"/>
          <w:u w:val="single"/>
        </w:rPr>
        <w:t>pass something</w:t>
      </w:r>
      <w:r w:rsidRPr="00064AD8">
        <w:rPr>
          <w:sz w:val="16"/>
        </w:rPr>
        <w:t xml:space="preserve">, have it signed into law. </w:t>
      </w:r>
      <w:r w:rsidRPr="00064AD8">
        <w:rPr>
          <w:highlight w:val="cyan"/>
          <w:u w:val="single"/>
        </w:rPr>
        <w:t>Particularly</w:t>
      </w:r>
      <w:r w:rsidRPr="00064AD8">
        <w:rPr>
          <w:u w:val="single"/>
        </w:rPr>
        <w:t xml:space="preserve"> with </w:t>
      </w:r>
      <w:r w:rsidRPr="00064AD8">
        <w:rPr>
          <w:b/>
          <w:iCs/>
          <w:highlight w:val="cyan"/>
          <w:u w:val="single"/>
        </w:rPr>
        <w:t>infrastructure</w:t>
      </w:r>
      <w:r w:rsidRPr="00064AD8">
        <w:rPr>
          <w:sz w:val="16"/>
        </w:rPr>
        <w:t>, there are real-world impacts. People can see it.”</w:t>
      </w:r>
    </w:p>
    <w:p w14:paraId="7379FB2B" w14:textId="77777777" w:rsidR="00FB5B84" w:rsidRPr="00064AD8" w:rsidRDefault="00FB5B84" w:rsidP="00FB5B84">
      <w:pPr>
        <w:rPr>
          <w:sz w:val="16"/>
        </w:rPr>
      </w:pPr>
      <w:r w:rsidRPr="00064AD8">
        <w:rPr>
          <w:u w:val="single"/>
        </w:rPr>
        <w:t xml:space="preserve">A group of </w:t>
      </w:r>
      <w:r w:rsidRPr="00064AD8">
        <w:rPr>
          <w:b/>
          <w:iCs/>
          <w:highlight w:val="cyan"/>
          <w:u w:val="single"/>
        </w:rPr>
        <w:t>centrists</w:t>
      </w:r>
      <w:r w:rsidRPr="00064AD8">
        <w:rPr>
          <w:sz w:val="16"/>
        </w:rPr>
        <w:t xml:space="preserve">, including Rep. Josh </w:t>
      </w:r>
      <w:proofErr w:type="spellStart"/>
      <w:r w:rsidRPr="00064AD8">
        <w:rPr>
          <w:sz w:val="16"/>
        </w:rPr>
        <w:t>Gottheimer</w:t>
      </w:r>
      <w:proofErr w:type="spellEnd"/>
      <w:r w:rsidRPr="00064AD8">
        <w:rPr>
          <w:sz w:val="16"/>
        </w:rPr>
        <w:t xml:space="preserve">, D-N.J., </w:t>
      </w:r>
      <w:r w:rsidRPr="00064AD8">
        <w:rPr>
          <w:u w:val="single"/>
        </w:rPr>
        <w:t xml:space="preserve">is </w:t>
      </w:r>
      <w:r w:rsidRPr="00064AD8">
        <w:rPr>
          <w:b/>
          <w:iCs/>
          <w:highlight w:val="cyan"/>
          <w:u w:val="single"/>
        </w:rPr>
        <w:t>push</w:t>
      </w:r>
      <w:r w:rsidRPr="00064AD8">
        <w:rPr>
          <w:u w:val="single"/>
        </w:rPr>
        <w:t xml:space="preserve">ing for </w:t>
      </w:r>
      <w:r w:rsidRPr="00064AD8">
        <w:rPr>
          <w:highlight w:val="cyan"/>
          <w:u w:val="single"/>
        </w:rPr>
        <w:t xml:space="preserve">a </w:t>
      </w:r>
      <w:r w:rsidRPr="00064AD8">
        <w:rPr>
          <w:b/>
          <w:iCs/>
          <w:highlight w:val="cyan"/>
          <w:u w:val="single"/>
        </w:rPr>
        <w:t>swift vote</w:t>
      </w:r>
      <w:r w:rsidRPr="00064AD8">
        <w:rPr>
          <w:u w:val="single"/>
        </w:rPr>
        <w:t xml:space="preserve"> on</w:t>
      </w:r>
      <w:r w:rsidRPr="00064AD8">
        <w:rPr>
          <w:sz w:val="16"/>
        </w:rPr>
        <w:t xml:space="preserve"> the </w:t>
      </w:r>
      <w:r w:rsidRPr="00064AD8">
        <w:rPr>
          <w:u w:val="single"/>
        </w:rPr>
        <w:t>infrastructure</w:t>
      </w:r>
      <w:r w:rsidRPr="00064AD8">
        <w:rPr>
          <w:sz w:val="16"/>
        </w:rPr>
        <w:t xml:space="preserve"> bill </w:t>
      </w:r>
      <w:r w:rsidRPr="00064AD8">
        <w:rPr>
          <w:u w:val="single"/>
        </w:rPr>
        <w:t>before the House proceeds to the budget bill. But Pelosi has said infrastructure doesn’t have the votes to pass unless it is linked to the larger package</w:t>
      </w:r>
      <w:r w:rsidRPr="00064AD8">
        <w:rPr>
          <w:sz w:val="16"/>
        </w:rPr>
        <w:t>, which is a top priority for progressive lawmakers.</w:t>
      </w:r>
    </w:p>
    <w:p w14:paraId="29A58D32" w14:textId="77777777" w:rsidR="00FB5B84" w:rsidRPr="00064AD8" w:rsidRDefault="00FB5B84" w:rsidP="00FB5B84">
      <w:pPr>
        <w:rPr>
          <w:sz w:val="16"/>
        </w:rPr>
      </w:pPr>
      <w:r w:rsidRPr="00064AD8">
        <w:rPr>
          <w:highlight w:val="cyan"/>
          <w:u w:val="single"/>
        </w:rPr>
        <w:t>Pelosi needs</w:t>
      </w:r>
      <w:r w:rsidRPr="00064AD8">
        <w:rPr>
          <w:sz w:val="16"/>
        </w:rPr>
        <w:t xml:space="preserve"> all the </w:t>
      </w:r>
      <w:r w:rsidRPr="00064AD8">
        <w:rPr>
          <w:highlight w:val="cyan"/>
          <w:u w:val="single"/>
        </w:rPr>
        <w:t>help</w:t>
      </w:r>
      <w:r w:rsidRPr="00064AD8">
        <w:rPr>
          <w:sz w:val="16"/>
        </w:rPr>
        <w:t xml:space="preserve"> she can get </w:t>
      </w:r>
      <w:r w:rsidRPr="00064AD8">
        <w:rPr>
          <w:highlight w:val="cyan"/>
          <w:u w:val="single"/>
        </w:rPr>
        <w:t xml:space="preserve">from Biden to </w:t>
      </w:r>
      <w:r w:rsidRPr="00064AD8">
        <w:rPr>
          <w:b/>
          <w:iCs/>
          <w:highlight w:val="cyan"/>
          <w:u w:val="single"/>
        </w:rPr>
        <w:t>get</w:t>
      </w:r>
      <w:r w:rsidRPr="00064AD8">
        <w:rPr>
          <w:sz w:val="16"/>
        </w:rPr>
        <w:t xml:space="preserve"> most </w:t>
      </w:r>
      <w:r w:rsidRPr="00064AD8">
        <w:rPr>
          <w:b/>
          <w:iCs/>
          <w:highlight w:val="cyan"/>
          <w:u w:val="single"/>
        </w:rPr>
        <w:t>reluctant Dem</w:t>
      </w:r>
      <w:r w:rsidRPr="00064AD8">
        <w:rPr>
          <w:b/>
          <w:iCs/>
          <w:u w:val="single"/>
        </w:rPr>
        <w:t>ocrat</w:t>
      </w:r>
      <w:r w:rsidRPr="00064AD8">
        <w:rPr>
          <w:b/>
          <w:iCs/>
          <w:highlight w:val="cyan"/>
          <w:u w:val="single"/>
        </w:rPr>
        <w:t>s to back</w:t>
      </w:r>
      <w:r w:rsidRPr="00064AD8">
        <w:rPr>
          <w:b/>
          <w:iCs/>
          <w:u w:val="single"/>
        </w:rPr>
        <w:t xml:space="preserve"> her plan</w:t>
      </w:r>
      <w:r w:rsidRPr="00064AD8">
        <w:rPr>
          <w:sz w:val="16"/>
        </w:rPr>
        <w:t>.</w:t>
      </w:r>
    </w:p>
    <w:p w14:paraId="4F267248" w14:textId="77777777" w:rsidR="00FB5B84" w:rsidRPr="00064AD8" w:rsidRDefault="00FB5B84" w:rsidP="00FB5B84">
      <w:pPr>
        <w:rPr>
          <w:sz w:val="16"/>
        </w:rPr>
      </w:pPr>
      <w:r w:rsidRPr="00064AD8">
        <w:rPr>
          <w:sz w:val="16"/>
        </w:rPr>
        <w:t>“</w:t>
      </w:r>
      <w:r w:rsidRPr="00064AD8">
        <w:rPr>
          <w:u w:val="single"/>
        </w:rPr>
        <w:t xml:space="preserve">It’ll be interesting to see </w:t>
      </w:r>
      <w:r w:rsidRPr="00064AD8">
        <w:rPr>
          <w:b/>
          <w:iCs/>
          <w:sz w:val="24"/>
          <w:szCs w:val="26"/>
          <w:highlight w:val="cyan"/>
          <w:u w:val="single"/>
        </w:rPr>
        <w:t>if</w:t>
      </w:r>
      <w:r w:rsidRPr="00064AD8">
        <w:rPr>
          <w:b/>
          <w:iCs/>
          <w:sz w:val="24"/>
          <w:szCs w:val="26"/>
          <w:u w:val="single"/>
        </w:rPr>
        <w:t xml:space="preserve"> Democrats, especially in the House, think he is </w:t>
      </w:r>
      <w:r w:rsidRPr="00064AD8">
        <w:rPr>
          <w:b/>
          <w:iCs/>
          <w:sz w:val="24"/>
          <w:szCs w:val="26"/>
          <w:highlight w:val="cyan"/>
          <w:u w:val="single"/>
        </w:rPr>
        <w:t>weakened</w:t>
      </w:r>
      <w:r w:rsidRPr="00064AD8">
        <w:rPr>
          <w:b/>
          <w:iCs/>
          <w:sz w:val="24"/>
          <w:szCs w:val="26"/>
          <w:u w:val="single"/>
        </w:rPr>
        <w:t xml:space="preserve"> and </w:t>
      </w:r>
      <w:r w:rsidRPr="00064AD8">
        <w:rPr>
          <w:b/>
          <w:iCs/>
          <w:sz w:val="24"/>
          <w:szCs w:val="26"/>
          <w:highlight w:val="cyan"/>
          <w:u w:val="single"/>
        </w:rPr>
        <w:t>they</w:t>
      </w:r>
      <w:r w:rsidRPr="00064AD8">
        <w:rPr>
          <w:b/>
          <w:iCs/>
          <w:sz w:val="24"/>
          <w:szCs w:val="26"/>
          <w:u w:val="single"/>
        </w:rPr>
        <w:t xml:space="preserve"> try to </w:t>
      </w:r>
      <w:r w:rsidRPr="00064AD8">
        <w:rPr>
          <w:b/>
          <w:iCs/>
          <w:sz w:val="24"/>
          <w:szCs w:val="26"/>
          <w:highlight w:val="cyan"/>
          <w:u w:val="single"/>
        </w:rPr>
        <w:t>jam him on infrastructure</w:t>
      </w:r>
      <w:r w:rsidRPr="00064AD8">
        <w:rPr>
          <w:szCs w:val="26"/>
        </w:rPr>
        <w:t xml:space="preserve"> </w:t>
      </w:r>
      <w:r w:rsidRPr="00064AD8">
        <w:rPr>
          <w:sz w:val="16"/>
        </w:rPr>
        <w:t>and reconciliation,” Manley said.</w:t>
      </w:r>
    </w:p>
    <w:p w14:paraId="10FB1A10" w14:textId="77777777" w:rsidR="00FB5B84" w:rsidRDefault="00FB5B84" w:rsidP="00FB5B84">
      <w:pPr>
        <w:rPr>
          <w:u w:val="single"/>
        </w:rPr>
      </w:pPr>
      <w:r w:rsidRPr="00064AD8">
        <w:rPr>
          <w:sz w:val="16"/>
        </w:rPr>
        <w:t>“</w:t>
      </w:r>
      <w:r w:rsidRPr="00064AD8">
        <w:rPr>
          <w:u w:val="single"/>
        </w:rPr>
        <w:t>Presidents</w:t>
      </w:r>
      <w:r w:rsidRPr="00064AD8">
        <w:rPr>
          <w:sz w:val="16"/>
        </w:rPr>
        <w:t xml:space="preserve"> and their staff as a general rule </w:t>
      </w:r>
      <w:r w:rsidRPr="00064AD8">
        <w:rPr>
          <w:u w:val="single"/>
        </w:rPr>
        <w:t xml:space="preserve">like to </w:t>
      </w:r>
      <w:r w:rsidRPr="00064AD8">
        <w:rPr>
          <w:b/>
          <w:iCs/>
          <w:u w:val="single"/>
        </w:rPr>
        <w:t>preserve their political capital</w:t>
      </w:r>
      <w:r w:rsidRPr="00064AD8">
        <w:rPr>
          <w:u w:val="single"/>
        </w:rPr>
        <w:t xml:space="preserve"> for </w:t>
      </w:r>
      <w:r w:rsidRPr="00064AD8">
        <w:rPr>
          <w:b/>
          <w:iCs/>
          <w:u w:val="single"/>
        </w:rPr>
        <w:t>tough times</w:t>
      </w:r>
      <w:r w:rsidRPr="00064AD8">
        <w:rPr>
          <w:u w:val="single"/>
        </w:rPr>
        <w:t>. And they’ve done a good job of doing that so far,”</w:t>
      </w:r>
      <w:r w:rsidRPr="00064AD8">
        <w:rPr>
          <w:sz w:val="16"/>
        </w:rPr>
        <w:t xml:space="preserve"> he said. </w:t>
      </w:r>
      <w:r w:rsidRPr="00064AD8">
        <w:rPr>
          <w:u w:val="single"/>
        </w:rPr>
        <w:t xml:space="preserve">“But based on </w:t>
      </w:r>
      <w:r w:rsidRPr="00064AD8">
        <w:rPr>
          <w:b/>
          <w:iCs/>
          <w:u w:val="single"/>
        </w:rPr>
        <w:t>how difficult</w:t>
      </w:r>
      <w:r w:rsidRPr="00064AD8">
        <w:rPr>
          <w:u w:val="single"/>
        </w:rPr>
        <w:t xml:space="preserve"> this is, </w:t>
      </w:r>
      <w:r w:rsidRPr="00064AD8">
        <w:rPr>
          <w:highlight w:val="cyan"/>
          <w:u w:val="single"/>
        </w:rPr>
        <w:t>they’re going to</w:t>
      </w:r>
      <w:r w:rsidRPr="00064AD8">
        <w:rPr>
          <w:u w:val="single"/>
        </w:rPr>
        <w:t xml:space="preserve"> have to start </w:t>
      </w:r>
      <w:r w:rsidRPr="00064AD8">
        <w:rPr>
          <w:b/>
          <w:iCs/>
          <w:highlight w:val="cyan"/>
          <w:u w:val="single"/>
        </w:rPr>
        <w:t>call</w:t>
      </w:r>
      <w:r w:rsidRPr="00064AD8">
        <w:rPr>
          <w:b/>
          <w:iCs/>
          <w:u w:val="single"/>
        </w:rPr>
        <w:t xml:space="preserve">ing </w:t>
      </w:r>
      <w:r w:rsidRPr="00064AD8">
        <w:rPr>
          <w:b/>
          <w:iCs/>
          <w:highlight w:val="cyan"/>
          <w:u w:val="single"/>
        </w:rPr>
        <w:t>in</w:t>
      </w:r>
      <w:r w:rsidRPr="00064AD8">
        <w:rPr>
          <w:b/>
          <w:iCs/>
          <w:u w:val="single"/>
        </w:rPr>
        <w:t xml:space="preserve"> some </w:t>
      </w:r>
      <w:r w:rsidRPr="00064AD8">
        <w:rPr>
          <w:b/>
          <w:iCs/>
          <w:highlight w:val="cyan"/>
          <w:u w:val="single"/>
        </w:rPr>
        <w:t>chits</w:t>
      </w:r>
      <w:r w:rsidRPr="00064AD8">
        <w:rPr>
          <w:u w:val="single"/>
        </w:rPr>
        <w:t>.”</w:t>
      </w:r>
    </w:p>
    <w:bookmarkEnd w:id="10"/>
    <w:p w14:paraId="71BCE9C1" w14:textId="77777777" w:rsidR="00FB5B84" w:rsidRDefault="00FB5B84" w:rsidP="00FB5B84">
      <w:pPr>
        <w:pStyle w:val="Heading3"/>
      </w:pPr>
      <w:r>
        <w:t>Grid---Impact---2NC</w:t>
      </w:r>
    </w:p>
    <w:p w14:paraId="77607F2E" w14:textId="77777777" w:rsidR="00FB5B84" w:rsidRPr="0057064D" w:rsidRDefault="00FB5B84" w:rsidP="00FB5B84">
      <w:pPr>
        <w:pStyle w:val="Heading4"/>
        <w:rPr>
          <w:rFonts w:cs="Times New Roman"/>
          <w:u w:val="single"/>
        </w:rPr>
      </w:pPr>
      <w:r>
        <w:rPr>
          <w:rFonts w:cs="Times New Roman"/>
        </w:rPr>
        <w:t xml:space="preserve">Blackouts </w:t>
      </w:r>
      <w:r>
        <w:rPr>
          <w:rFonts w:cs="Times New Roman"/>
          <w:u w:val="single"/>
        </w:rPr>
        <w:t>cascade globally</w:t>
      </w:r>
      <w:r>
        <w:rPr>
          <w:rFonts w:cs="Times New Roman"/>
        </w:rPr>
        <w:t xml:space="preserve"> AND it’s </w:t>
      </w:r>
      <w:r>
        <w:rPr>
          <w:rFonts w:cs="Times New Roman"/>
          <w:u w:val="single"/>
        </w:rPr>
        <w:t>irreversible</w:t>
      </w:r>
      <w:r>
        <w:rPr>
          <w:rFonts w:cs="Times New Roman"/>
        </w:rPr>
        <w:t>---</w:t>
      </w:r>
      <w:r>
        <w:rPr>
          <w:rFonts w:cs="Times New Roman"/>
          <w:u w:val="single"/>
        </w:rPr>
        <w:t>extinction</w:t>
      </w:r>
    </w:p>
    <w:p w14:paraId="4BFC0178" w14:textId="77777777" w:rsidR="00FB5B84" w:rsidRPr="00F24351" w:rsidRDefault="00FB5B84" w:rsidP="00FB5B84">
      <w:r w:rsidRPr="00F24351">
        <w:t xml:space="preserve">Martin </w:t>
      </w:r>
      <w:r w:rsidRPr="00F24351">
        <w:rPr>
          <w:b/>
        </w:rPr>
        <w:t>Rees 18</w:t>
      </w:r>
      <w:r>
        <w:t xml:space="preserve">, </w:t>
      </w:r>
      <w:r w:rsidRPr="00F24351">
        <w:t>Astronomer Royal, Founded the Centre for the Study of Existential Risk, Fellow of Trinity College and Emeritus Professor of Cosmology and Astrophysics at the University of Cambridge</w:t>
      </w:r>
      <w:r>
        <w:t xml:space="preserve">, “2. Humanity’s Future on Earth,” in </w:t>
      </w:r>
      <w:r w:rsidRPr="00F24351">
        <w:t>On the Future: Prospects for Humanity</w:t>
      </w:r>
      <w:r>
        <w:t xml:space="preserve">, </w:t>
      </w:r>
      <w:r w:rsidRPr="00F24351">
        <w:t>10/16/2018</w:t>
      </w:r>
      <w:r>
        <w:t xml:space="preserve">, </w:t>
      </w:r>
      <w:r w:rsidRPr="00F24351">
        <w:t>Princeton University Press</w:t>
      </w:r>
      <w:r>
        <w:t>, pp 61-119</w:t>
      </w:r>
    </w:p>
    <w:p w14:paraId="1DD138E1" w14:textId="77777777" w:rsidR="00FB5B84" w:rsidRDefault="00FB5B84" w:rsidP="00FB5B84">
      <w:pPr>
        <w:rPr>
          <w:sz w:val="16"/>
        </w:rPr>
      </w:pPr>
      <w:r w:rsidRPr="00F24351">
        <w:rPr>
          <w:sz w:val="16"/>
        </w:rPr>
        <w:t xml:space="preserve">2.5. TRULY EXISTENTIAL RISKS? </w:t>
      </w:r>
    </w:p>
    <w:p w14:paraId="7E7FD2DF" w14:textId="77777777" w:rsidR="00FB5B84" w:rsidRDefault="00FB5B84" w:rsidP="00FB5B84">
      <w:pPr>
        <w:rPr>
          <w:sz w:val="16"/>
        </w:rPr>
      </w:pPr>
      <w:r w:rsidRPr="00F24351">
        <w:rPr>
          <w:rStyle w:val="StyleUnderline"/>
          <w:highlight w:val="cyan"/>
        </w:rPr>
        <w:t>Our world increasingly depends on elaborate networks</w:t>
      </w:r>
      <w:r w:rsidRPr="00F24351">
        <w:rPr>
          <w:rStyle w:val="StyleUnderline"/>
        </w:rPr>
        <w:t xml:space="preserve">: electricity </w:t>
      </w:r>
      <w:r w:rsidRPr="00F24351">
        <w:rPr>
          <w:rStyle w:val="Emphasis"/>
          <w:highlight w:val="cyan"/>
        </w:rPr>
        <w:t>power grids</w:t>
      </w:r>
      <w:r w:rsidRPr="00F24351">
        <w:rPr>
          <w:rStyle w:val="StyleUnderline"/>
        </w:rPr>
        <w:t xml:space="preserve">, </w:t>
      </w:r>
      <w:r w:rsidRPr="00F24351">
        <w:rPr>
          <w:rStyle w:val="Emphasis"/>
        </w:rPr>
        <w:t>air traffic control</w:t>
      </w:r>
      <w:r w:rsidRPr="00F24351">
        <w:rPr>
          <w:rStyle w:val="StyleUnderline"/>
        </w:rPr>
        <w:t xml:space="preserve">, </w:t>
      </w:r>
      <w:r w:rsidRPr="00F24351">
        <w:rPr>
          <w:rStyle w:val="Emphasis"/>
        </w:rPr>
        <w:t>international finance</w:t>
      </w:r>
      <w:r w:rsidRPr="00F24351">
        <w:rPr>
          <w:rStyle w:val="StyleUnderline"/>
        </w:rPr>
        <w:t>, globally dispersed</w:t>
      </w:r>
      <w:r w:rsidRPr="00F24351">
        <w:rPr>
          <w:sz w:val="16"/>
        </w:rPr>
        <w:t xml:space="preserve"> </w:t>
      </w:r>
      <w:r w:rsidRPr="00F24351">
        <w:rPr>
          <w:rStyle w:val="Emphasis"/>
        </w:rPr>
        <w:t>manufacturing</w:t>
      </w:r>
      <w:r w:rsidRPr="00F24351">
        <w:rPr>
          <w:rStyle w:val="StyleUnderline"/>
        </w:rPr>
        <w:t xml:space="preserve">, and so forth. </w:t>
      </w:r>
      <w:r w:rsidRPr="00F24351">
        <w:rPr>
          <w:rStyle w:val="StyleUnderline"/>
          <w:highlight w:val="cyan"/>
        </w:rPr>
        <w:t>Unless these</w:t>
      </w:r>
      <w:r w:rsidRPr="00F24351">
        <w:rPr>
          <w:rStyle w:val="StyleUnderline"/>
        </w:rPr>
        <w:t xml:space="preserve"> networks </w:t>
      </w:r>
      <w:r w:rsidRPr="00F24351">
        <w:rPr>
          <w:rStyle w:val="StyleUnderline"/>
          <w:highlight w:val="cyan"/>
        </w:rPr>
        <w:t xml:space="preserve">are </w:t>
      </w:r>
      <w:r w:rsidRPr="00F24351">
        <w:rPr>
          <w:rStyle w:val="Emphasis"/>
          <w:highlight w:val="cyan"/>
        </w:rPr>
        <w:t>highly resilient</w:t>
      </w:r>
      <w:r w:rsidRPr="00F24351">
        <w:rPr>
          <w:rStyle w:val="StyleUnderline"/>
        </w:rPr>
        <w:t>, their benefits could be</w:t>
      </w:r>
      <w:r w:rsidRPr="00F24351">
        <w:rPr>
          <w:sz w:val="16"/>
        </w:rPr>
        <w:t xml:space="preserve"> </w:t>
      </w:r>
      <w:r w:rsidRPr="00F24351">
        <w:rPr>
          <w:rStyle w:val="Emphasis"/>
        </w:rPr>
        <w:t>outweighed</w:t>
      </w:r>
      <w:r w:rsidRPr="00F24351">
        <w:rPr>
          <w:sz w:val="16"/>
        </w:rPr>
        <w:t xml:space="preserve"> </w:t>
      </w:r>
      <w:r w:rsidRPr="00F24351">
        <w:rPr>
          <w:rStyle w:val="StyleUnderline"/>
        </w:rPr>
        <w:t>by</w:t>
      </w:r>
      <w:r w:rsidRPr="00F24351">
        <w:rPr>
          <w:sz w:val="16"/>
        </w:rPr>
        <w:t xml:space="preserve"> </w:t>
      </w:r>
      <w:r w:rsidRPr="00F24351">
        <w:rPr>
          <w:rStyle w:val="Emphasis"/>
          <w:highlight w:val="cyan"/>
        </w:rPr>
        <w:t>catastrophic</w:t>
      </w:r>
      <w:r w:rsidRPr="00F24351">
        <w:rPr>
          <w:sz w:val="16"/>
        </w:rPr>
        <w:t xml:space="preserve"> (albeit rare) </w:t>
      </w:r>
      <w:r w:rsidRPr="00F24351">
        <w:rPr>
          <w:rStyle w:val="Emphasis"/>
          <w:highlight w:val="cyan"/>
        </w:rPr>
        <w:t>breakdowns</w:t>
      </w:r>
      <w:r w:rsidRPr="00F24351">
        <w:rPr>
          <w:sz w:val="16"/>
        </w:rPr>
        <w:t xml:space="preserve">— </w:t>
      </w:r>
      <w:proofErr w:type="spellStart"/>
      <w:r w:rsidRPr="00F24351">
        <w:rPr>
          <w:sz w:val="16"/>
        </w:rPr>
        <w:t>realworld</w:t>
      </w:r>
      <w:proofErr w:type="spellEnd"/>
      <w:r w:rsidRPr="00F24351">
        <w:rPr>
          <w:sz w:val="16"/>
        </w:rPr>
        <w:t xml:space="preserve"> analogues of what happened in the 2008 global financial crisis. </w:t>
      </w:r>
      <w:r w:rsidRPr="00F24351">
        <w:rPr>
          <w:rStyle w:val="StyleUnderline"/>
          <w:highlight w:val="cyan"/>
        </w:rPr>
        <w:t>Cities would be</w:t>
      </w:r>
      <w:r w:rsidRPr="00F24351">
        <w:rPr>
          <w:sz w:val="16"/>
        </w:rPr>
        <w:t xml:space="preserve"> </w:t>
      </w:r>
      <w:proofErr w:type="spellStart"/>
      <w:r w:rsidRPr="00F24351">
        <w:rPr>
          <w:strike/>
          <w:sz w:val="16"/>
        </w:rPr>
        <w:t>paralysed</w:t>
      </w:r>
      <w:proofErr w:type="spellEnd"/>
      <w:r w:rsidRPr="00A85926">
        <w:t xml:space="preserve"> </w:t>
      </w:r>
      <w:r w:rsidRPr="00F24351">
        <w:rPr>
          <w:rStyle w:val="Emphasis"/>
          <w:highlight w:val="cyan"/>
        </w:rPr>
        <w:t>[gridlocked] without electricity</w:t>
      </w:r>
      <w:r w:rsidRPr="00F24351">
        <w:rPr>
          <w:rStyle w:val="StyleUnderline"/>
        </w:rPr>
        <w:t xml:space="preserve">— the lights would go out, but that would be far from the most serious consequence. Within a few days our cities would </w:t>
      </w:r>
      <w:r w:rsidRPr="00F24351">
        <w:rPr>
          <w:rStyle w:val="StyleUnderline"/>
          <w:highlight w:val="cyan"/>
        </w:rPr>
        <w:t>be</w:t>
      </w:r>
      <w:r w:rsidRPr="00F24351">
        <w:rPr>
          <w:sz w:val="16"/>
          <w:highlight w:val="cyan"/>
        </w:rPr>
        <w:t xml:space="preserve"> </w:t>
      </w:r>
      <w:r w:rsidRPr="00F24351">
        <w:rPr>
          <w:rStyle w:val="Emphasis"/>
          <w:highlight w:val="cyan"/>
        </w:rPr>
        <w:t>uninhabitable</w:t>
      </w:r>
      <w:r w:rsidRPr="00F24351">
        <w:rPr>
          <w:sz w:val="16"/>
          <w:highlight w:val="cyan"/>
        </w:rPr>
        <w:t xml:space="preserve"> </w:t>
      </w:r>
      <w:r w:rsidRPr="00F24351">
        <w:rPr>
          <w:rStyle w:val="StyleUnderline"/>
          <w:highlight w:val="cyan"/>
        </w:rPr>
        <w:t>and</w:t>
      </w:r>
      <w:r w:rsidRPr="00F24351">
        <w:rPr>
          <w:sz w:val="16"/>
          <w:highlight w:val="cyan"/>
        </w:rPr>
        <w:t xml:space="preserve"> </w:t>
      </w:r>
      <w:r w:rsidRPr="00F24351">
        <w:rPr>
          <w:rStyle w:val="Emphasis"/>
          <w:highlight w:val="cyan"/>
        </w:rPr>
        <w:t>anarchic</w:t>
      </w:r>
      <w:r w:rsidRPr="00F24351">
        <w:rPr>
          <w:sz w:val="16"/>
        </w:rPr>
        <w:t xml:space="preserve">. Air travel can spread a pandemic worldwide within days, wreaking havoc on the </w:t>
      </w:r>
      <w:proofErr w:type="spellStart"/>
      <w:r w:rsidRPr="00F24351">
        <w:rPr>
          <w:sz w:val="16"/>
        </w:rPr>
        <w:t>disorganised</w:t>
      </w:r>
      <w:proofErr w:type="spellEnd"/>
      <w:r w:rsidRPr="00F24351">
        <w:rPr>
          <w:sz w:val="16"/>
        </w:rPr>
        <w:t xml:space="preserve"> megacities of the developing world. And social media can spread panic and </w:t>
      </w:r>
      <w:proofErr w:type="spellStart"/>
      <w:r w:rsidRPr="00F24351">
        <w:rPr>
          <w:sz w:val="16"/>
        </w:rPr>
        <w:t>rumour</w:t>
      </w:r>
      <w:proofErr w:type="spellEnd"/>
      <w:r w:rsidRPr="00F24351">
        <w:rPr>
          <w:sz w:val="16"/>
        </w:rPr>
        <w:t xml:space="preserve">, and economic contagion, literally at the speed of light. </w:t>
      </w:r>
    </w:p>
    <w:p w14:paraId="08C9ABA0" w14:textId="77777777" w:rsidR="00FB5B84" w:rsidRPr="0082105E" w:rsidRDefault="00FB5B84" w:rsidP="00FB5B84">
      <w:pPr>
        <w:rPr>
          <w:sz w:val="16"/>
        </w:rPr>
      </w:pPr>
      <w:r w:rsidRPr="00F24351">
        <w:rPr>
          <w:sz w:val="16"/>
        </w:rPr>
        <w:t xml:space="preserve">When we realise the power of biotech, robotics, cybertechnology, and AI— and, still more, their potential in the coming decades— we can’t avoid anxieties about how this empowerment could be misused. </w:t>
      </w:r>
      <w:r w:rsidRPr="00F24351">
        <w:rPr>
          <w:rStyle w:val="StyleUnderline"/>
        </w:rPr>
        <w:t xml:space="preserve">The historical record reveals episodes when </w:t>
      </w:r>
      <w:r w:rsidRPr="00A85926">
        <w:rPr>
          <w:rStyle w:val="StyleUnderline"/>
          <w:highlight w:val="cyan"/>
        </w:rPr>
        <w:t>‘</w:t>
      </w:r>
      <w:r w:rsidRPr="00F24351">
        <w:rPr>
          <w:rStyle w:val="StyleUnderline"/>
          <w:highlight w:val="cyan"/>
        </w:rPr>
        <w:t>civilisations’ have</w:t>
      </w:r>
      <w:r w:rsidRPr="00F24351">
        <w:rPr>
          <w:sz w:val="16"/>
        </w:rPr>
        <w:t xml:space="preserve"> </w:t>
      </w:r>
      <w:r w:rsidRPr="00F24351">
        <w:rPr>
          <w:rStyle w:val="Emphasis"/>
        </w:rPr>
        <w:t>crumbled</w:t>
      </w:r>
      <w:r w:rsidRPr="00F24351">
        <w:rPr>
          <w:sz w:val="16"/>
        </w:rPr>
        <w:t xml:space="preserve"> </w:t>
      </w:r>
      <w:r w:rsidRPr="00F24351">
        <w:rPr>
          <w:rStyle w:val="StyleUnderline"/>
        </w:rPr>
        <w:t xml:space="preserve">and even </w:t>
      </w:r>
      <w:r w:rsidRPr="00F24351">
        <w:rPr>
          <w:rStyle w:val="StyleUnderline"/>
          <w:highlight w:val="cyan"/>
        </w:rPr>
        <w:t xml:space="preserve">been </w:t>
      </w:r>
      <w:r w:rsidRPr="00F24351">
        <w:rPr>
          <w:rStyle w:val="Emphasis"/>
          <w:highlight w:val="cyan"/>
        </w:rPr>
        <w:t>extinguished</w:t>
      </w:r>
      <w:r w:rsidRPr="00F24351">
        <w:rPr>
          <w:rStyle w:val="StyleUnderline"/>
        </w:rPr>
        <w:t xml:space="preserve">. Our world is so interconnected </w:t>
      </w:r>
      <w:r w:rsidRPr="00F24351">
        <w:rPr>
          <w:rStyle w:val="StyleUnderline"/>
          <w:highlight w:val="cyan"/>
        </w:rPr>
        <w:t>it’s unlikely a catastrophe could hit</w:t>
      </w:r>
      <w:r w:rsidRPr="00F24351">
        <w:rPr>
          <w:sz w:val="16"/>
          <w:highlight w:val="cyan"/>
        </w:rPr>
        <w:t xml:space="preserve"> </w:t>
      </w:r>
      <w:r w:rsidRPr="00F24351">
        <w:rPr>
          <w:rStyle w:val="Emphasis"/>
          <w:highlight w:val="cyan"/>
        </w:rPr>
        <w:t>any region</w:t>
      </w:r>
      <w:r w:rsidRPr="00F24351">
        <w:rPr>
          <w:sz w:val="16"/>
          <w:highlight w:val="cyan"/>
        </w:rPr>
        <w:t xml:space="preserve"> </w:t>
      </w:r>
      <w:r w:rsidRPr="00F24351">
        <w:rPr>
          <w:rStyle w:val="StyleUnderline"/>
          <w:highlight w:val="cyan"/>
        </w:rPr>
        <w:t>without</w:t>
      </w:r>
      <w:r w:rsidRPr="00F24351">
        <w:rPr>
          <w:rStyle w:val="StyleUnderline"/>
        </w:rPr>
        <w:t xml:space="preserve"> its consequences</w:t>
      </w:r>
      <w:r w:rsidRPr="00F24351">
        <w:rPr>
          <w:sz w:val="16"/>
        </w:rPr>
        <w:t xml:space="preserve"> </w:t>
      </w:r>
      <w:r w:rsidRPr="00F24351">
        <w:rPr>
          <w:rStyle w:val="Emphasis"/>
          <w:highlight w:val="cyan"/>
        </w:rPr>
        <w:t>cascading globally</w:t>
      </w:r>
      <w:r w:rsidRPr="00F24351">
        <w:rPr>
          <w:rStyle w:val="StyleUnderline"/>
        </w:rPr>
        <w:t xml:space="preserve">. For the first time, we need to contemplate </w:t>
      </w:r>
      <w:r w:rsidRPr="00F24351">
        <w:rPr>
          <w:rStyle w:val="StyleUnderline"/>
          <w:highlight w:val="cyan"/>
        </w:rPr>
        <w:t>a collapse</w:t>
      </w:r>
      <w:r w:rsidRPr="00F24351">
        <w:rPr>
          <w:sz w:val="16"/>
        </w:rPr>
        <w:t xml:space="preserve">— societal or ecological— </w:t>
      </w:r>
      <w:r w:rsidRPr="00F24351">
        <w:rPr>
          <w:rStyle w:val="StyleUnderline"/>
        </w:rPr>
        <w:t xml:space="preserve">that </w:t>
      </w:r>
      <w:r w:rsidRPr="00F24351">
        <w:rPr>
          <w:rStyle w:val="StyleUnderline"/>
          <w:highlight w:val="cyan"/>
        </w:rPr>
        <w:t>would be a</w:t>
      </w:r>
      <w:r w:rsidRPr="00F24351">
        <w:rPr>
          <w:rStyle w:val="StyleUnderline"/>
        </w:rPr>
        <w:t xml:space="preserve"> truly</w:t>
      </w:r>
      <w:r w:rsidRPr="00F24351">
        <w:rPr>
          <w:sz w:val="16"/>
        </w:rPr>
        <w:t xml:space="preserve"> </w:t>
      </w:r>
      <w:r w:rsidRPr="00F24351">
        <w:rPr>
          <w:rStyle w:val="Emphasis"/>
          <w:highlight w:val="cyan"/>
        </w:rPr>
        <w:t>global setback</w:t>
      </w:r>
      <w:r w:rsidRPr="00F24351">
        <w:rPr>
          <w:rStyle w:val="Emphasis"/>
        </w:rPr>
        <w:t xml:space="preserve"> to civilisation</w:t>
      </w:r>
      <w:r w:rsidRPr="00F24351">
        <w:rPr>
          <w:rStyle w:val="StyleUnderline"/>
        </w:rPr>
        <w:t>. The setback</w:t>
      </w:r>
      <w:r w:rsidRPr="00F24351">
        <w:rPr>
          <w:sz w:val="16"/>
        </w:rPr>
        <w:t xml:space="preserve"> could be temporary. On the other hand, it </w:t>
      </w:r>
      <w:r w:rsidRPr="00F24351">
        <w:rPr>
          <w:rStyle w:val="StyleUnderline"/>
        </w:rPr>
        <w:t>could be</w:t>
      </w:r>
      <w:r w:rsidRPr="00F24351">
        <w:rPr>
          <w:sz w:val="16"/>
        </w:rPr>
        <w:t xml:space="preserve"> </w:t>
      </w:r>
      <w:r w:rsidRPr="00F24351">
        <w:rPr>
          <w:rStyle w:val="Emphasis"/>
          <w:highlight w:val="cyan"/>
        </w:rPr>
        <w:t>so devastating</w:t>
      </w:r>
      <w:r w:rsidRPr="00F24351">
        <w:rPr>
          <w:sz w:val="16"/>
        </w:rPr>
        <w:t xml:space="preserve"> </w:t>
      </w:r>
      <w:r w:rsidRPr="00F24351">
        <w:rPr>
          <w:rStyle w:val="StyleUnderline"/>
        </w:rPr>
        <w:t>(and could have entailed so much</w:t>
      </w:r>
      <w:r w:rsidRPr="00F24351">
        <w:rPr>
          <w:sz w:val="16"/>
        </w:rPr>
        <w:t xml:space="preserve"> environmental or genetic </w:t>
      </w:r>
      <w:r w:rsidRPr="00F24351">
        <w:rPr>
          <w:rStyle w:val="Emphasis"/>
        </w:rPr>
        <w:t>degradation</w:t>
      </w:r>
      <w:r w:rsidRPr="00F24351">
        <w:rPr>
          <w:rStyle w:val="StyleUnderline"/>
        </w:rPr>
        <w:t xml:space="preserve">) </w:t>
      </w:r>
      <w:r w:rsidRPr="00F24351">
        <w:rPr>
          <w:rStyle w:val="StyleUnderline"/>
          <w:highlight w:val="cyan"/>
        </w:rPr>
        <w:t>that</w:t>
      </w:r>
      <w:r w:rsidRPr="00F24351">
        <w:rPr>
          <w:rStyle w:val="StyleUnderline"/>
        </w:rPr>
        <w:t xml:space="preserve"> the </w:t>
      </w:r>
      <w:r w:rsidRPr="00F24351">
        <w:rPr>
          <w:rStyle w:val="StyleUnderline"/>
          <w:highlight w:val="cyan"/>
        </w:rPr>
        <w:t>survivors could</w:t>
      </w:r>
      <w:r w:rsidRPr="00F24351">
        <w:rPr>
          <w:sz w:val="16"/>
          <w:highlight w:val="cyan"/>
        </w:rPr>
        <w:t xml:space="preserve"> </w:t>
      </w:r>
      <w:r w:rsidRPr="00F24351">
        <w:rPr>
          <w:rStyle w:val="Emphasis"/>
          <w:highlight w:val="cyan"/>
        </w:rPr>
        <w:t>never regenerate</w:t>
      </w:r>
      <w:r w:rsidRPr="00F24351">
        <w:rPr>
          <w:sz w:val="16"/>
        </w:rPr>
        <w:t xml:space="preserve"> a civilisation at the present level.</w:t>
      </w:r>
    </w:p>
    <w:p w14:paraId="3BC9E148" w14:textId="77777777" w:rsidR="00FB5B84" w:rsidRPr="00E13488" w:rsidRDefault="00FB5B84" w:rsidP="00FB5B84">
      <w:pPr>
        <w:pStyle w:val="Heading4"/>
      </w:pPr>
      <w:r>
        <w:t xml:space="preserve">Destroys </w:t>
      </w:r>
      <w:r>
        <w:rPr>
          <w:u w:val="single"/>
        </w:rPr>
        <w:t>food</w:t>
      </w:r>
      <w:r>
        <w:t xml:space="preserve"> and risks </w:t>
      </w:r>
      <w:r>
        <w:rPr>
          <w:u w:val="single"/>
        </w:rPr>
        <w:t>disease</w:t>
      </w:r>
      <w:r>
        <w:t>---extinction</w:t>
      </w:r>
    </w:p>
    <w:p w14:paraId="4AD45DEC" w14:textId="77777777" w:rsidR="00FB5B84" w:rsidRPr="00E848A2" w:rsidRDefault="00FB5B84" w:rsidP="00FB5B84">
      <w:r w:rsidRPr="00E6325B">
        <w:t>Laurence</w:t>
      </w:r>
      <w:r>
        <w:rPr>
          <w:rStyle w:val="Style13ptBold"/>
        </w:rPr>
        <w:t xml:space="preserve"> </w:t>
      </w:r>
      <w:r w:rsidRPr="00A061F4">
        <w:rPr>
          <w:rStyle w:val="Style13ptBold"/>
        </w:rPr>
        <w:t>Hecht 11</w:t>
      </w:r>
      <w:r>
        <w:t xml:space="preserve">, </w:t>
      </w:r>
      <w:r w:rsidRPr="00E848A2">
        <w:t xml:space="preserve">Editor in Chief </w:t>
      </w:r>
      <w:r>
        <w:t>at</w:t>
      </w:r>
      <w:r w:rsidRPr="00E848A2">
        <w:t xml:space="preserve"> 21st Century Magazine, </w:t>
      </w:r>
      <w:r>
        <w:t>“</w:t>
      </w:r>
      <w:r w:rsidRPr="00E848A2">
        <w:t xml:space="preserve">Solar Storm Threatening Power Grids – Yet no Action Taken to Implement </w:t>
      </w:r>
      <w:proofErr w:type="spellStart"/>
      <w:r w:rsidRPr="00E848A2">
        <w:t>Defences</w:t>
      </w:r>
      <w:proofErr w:type="spellEnd"/>
      <w:r>
        <w:t>”</w:t>
      </w:r>
      <w:r w:rsidRPr="00E848A2">
        <w:t xml:space="preserve">, </w:t>
      </w:r>
      <w:hyperlink r:id="rId13" w:history="1">
        <w:r w:rsidRPr="00E848A2">
          <w:rPr>
            <w:rStyle w:val="Hyperlink"/>
          </w:rPr>
          <w:t>http://oilprice.com/Energy/Energy-General/Solar-Storm-Threatening-Power-Grids-%E2%80%93-Yet-no-Action-Taken-to-Implement-Defences.html</w:t>
        </w:r>
      </w:hyperlink>
      <w:r w:rsidRPr="00E848A2">
        <w:rPr>
          <w:rStyle w:val="Hyperlink"/>
        </w:rPr>
        <w:t xml:space="preserve"> </w:t>
      </w:r>
      <w:r>
        <w:rPr>
          <w:rStyle w:val="Hyperlink"/>
        </w:rPr>
        <w:t>[language modified]</w:t>
      </w:r>
    </w:p>
    <w:p w14:paraId="50240D9C" w14:textId="77777777" w:rsidR="00FB5B84" w:rsidRDefault="00FB5B84" w:rsidP="00FB5B84">
      <w:r w:rsidRPr="00E848A2">
        <w:rPr>
          <w:rStyle w:val="StyleUnderline"/>
        </w:rPr>
        <w:t xml:space="preserve">A prolonged </w:t>
      </w:r>
      <w:r w:rsidRPr="00EA238E">
        <w:rPr>
          <w:rStyle w:val="StyleUnderline"/>
          <w:highlight w:val="cyan"/>
        </w:rPr>
        <w:t>lack of electricity</w:t>
      </w:r>
      <w:r w:rsidRPr="00E848A2">
        <w:t xml:space="preserve"> in any of these areas </w:t>
      </w:r>
      <w:r w:rsidRPr="00EA238E">
        <w:rPr>
          <w:rStyle w:val="StyleUnderline"/>
          <w:highlight w:val="cyan"/>
        </w:rPr>
        <w:t>would reduce</w:t>
      </w:r>
      <w:r w:rsidRPr="00E848A2">
        <w:rPr>
          <w:rStyle w:val="StyleUnderline"/>
        </w:rPr>
        <w:t xml:space="preserve"> the </w:t>
      </w:r>
      <w:r w:rsidRPr="00EA238E">
        <w:rPr>
          <w:rStyle w:val="StyleUnderline"/>
          <w:highlight w:val="cyan"/>
        </w:rPr>
        <w:t xml:space="preserve">population to </w:t>
      </w:r>
      <w:r w:rsidRPr="00EA238E">
        <w:rPr>
          <w:rStyle w:val="Emphasis"/>
          <w:highlight w:val="cyan"/>
        </w:rPr>
        <w:t>Dark Age</w:t>
      </w:r>
      <w:r w:rsidRPr="00E848A2">
        <w:rPr>
          <w:rStyle w:val="Emphasis"/>
        </w:rPr>
        <w:t xml:space="preserve">-like </w:t>
      </w:r>
      <w:r w:rsidRPr="00EA238E">
        <w:rPr>
          <w:rStyle w:val="Emphasis"/>
          <w:highlight w:val="cyan"/>
        </w:rPr>
        <w:t>conditions</w:t>
      </w:r>
      <w:r w:rsidRPr="00E848A2">
        <w:t xml:space="preserve">. Drinking </w:t>
      </w:r>
      <w:r w:rsidRPr="00E848A2">
        <w:rPr>
          <w:rStyle w:val="Emphasis"/>
        </w:rPr>
        <w:t>water supply</w:t>
      </w:r>
      <w:r w:rsidRPr="00E848A2">
        <w:rPr>
          <w:rStyle w:val="StyleUnderline"/>
        </w:rPr>
        <w:t xml:space="preserve"> would break down</w:t>
      </w:r>
      <w:r w:rsidRPr="00E848A2">
        <w:t xml:space="preserve"> for lack of pumping, and sewage service would cease shortly thereafter. For lack of refrigeration, </w:t>
      </w:r>
      <w:r w:rsidRPr="00E848A2">
        <w:rPr>
          <w:rStyle w:val="StyleUnderline"/>
        </w:rPr>
        <w:t xml:space="preserve">the </w:t>
      </w:r>
      <w:r w:rsidRPr="00EA238E">
        <w:rPr>
          <w:rStyle w:val="Emphasis"/>
          <w:highlight w:val="cyan"/>
        </w:rPr>
        <w:t>food chain would collapse</w:t>
      </w:r>
      <w:r w:rsidRPr="00E848A2">
        <w:rPr>
          <w:rStyle w:val="StyleUnderline"/>
        </w:rPr>
        <w:t>, and medical supplies would be lost</w:t>
      </w:r>
      <w:r w:rsidRPr="00E848A2">
        <w:t xml:space="preserve">. Fuel could not be pumped, and thus </w:t>
      </w:r>
      <w:r w:rsidRPr="00EA238E">
        <w:rPr>
          <w:rStyle w:val="StyleUnderline"/>
          <w:highlight w:val="cyan"/>
        </w:rPr>
        <w:t>transportation</w:t>
      </w:r>
      <w:r w:rsidRPr="00E6325B">
        <w:rPr>
          <w:rStyle w:val="StyleUnderline"/>
        </w:rPr>
        <w:t xml:space="preserve"> would </w:t>
      </w:r>
      <w:r w:rsidRPr="00EA238E">
        <w:rPr>
          <w:rStyle w:val="StyleUnderline"/>
          <w:highlight w:val="cyan"/>
        </w:rPr>
        <w:t>break down</w:t>
      </w:r>
      <w:r w:rsidRPr="00E6325B">
        <w:t>.</w:t>
      </w:r>
      <w:r w:rsidRPr="00E848A2">
        <w:t xml:space="preserve"> Heating and air conditioning systems would cease functioning. </w:t>
      </w:r>
      <w:r w:rsidRPr="00EA238E">
        <w:rPr>
          <w:rStyle w:val="StyleUnderline"/>
          <w:highlight w:val="cyan"/>
        </w:rPr>
        <w:t>Communication would be [undermined</w:t>
      </w:r>
      <w:r w:rsidRPr="00E6325B">
        <w:rPr>
          <w:rStyle w:val="StyleUnderline"/>
          <w:highlight w:val="cyan"/>
        </w:rPr>
        <w:t>]</w:t>
      </w:r>
      <w:r w:rsidRPr="00E6325B">
        <w:t xml:space="preserve"> </w:t>
      </w:r>
      <w:r w:rsidRPr="00E6325B">
        <w:rPr>
          <w:strike/>
        </w:rPr>
        <w:t>crippled</w:t>
      </w:r>
      <w:r w:rsidRPr="00E6325B">
        <w:t xml:space="preserve"> </w:t>
      </w:r>
      <w:r w:rsidRPr="00E848A2">
        <w:rPr>
          <w:rStyle w:val="StyleUnderline"/>
        </w:rPr>
        <w:t>by the lack of electricity</w:t>
      </w:r>
      <w:r w:rsidRPr="00E848A2">
        <w:t xml:space="preserve"> as well as from the direct damage to satellites and sensitive electronics which a solar storm produces—perhaps no Internet and no cell phones. </w:t>
      </w:r>
      <w:r w:rsidRPr="00EA238E">
        <w:rPr>
          <w:rStyle w:val="Emphasis"/>
          <w:highlight w:val="cyan"/>
        </w:rPr>
        <w:t>Modern life would come to an end</w:t>
      </w:r>
      <w:r w:rsidRPr="00EA238E">
        <w:rPr>
          <w:rStyle w:val="StyleUnderline"/>
          <w:highlight w:val="cyan"/>
        </w:rPr>
        <w:t>, and</w:t>
      </w:r>
      <w:r w:rsidRPr="00E848A2">
        <w:rPr>
          <w:rStyle w:val="StyleUnderline"/>
        </w:rPr>
        <w:t xml:space="preserve"> a population and economic </w:t>
      </w:r>
      <w:r w:rsidRPr="00EA238E">
        <w:rPr>
          <w:rStyle w:val="StyleUnderline"/>
          <w:highlight w:val="cyan"/>
        </w:rPr>
        <w:t>infrastructure</w:t>
      </w:r>
      <w:r w:rsidRPr="00E848A2">
        <w:rPr>
          <w:rStyle w:val="StyleUnderline"/>
        </w:rPr>
        <w:t xml:space="preserve"> unprepared for a return to pre-electricity conditions </w:t>
      </w:r>
      <w:r w:rsidRPr="00EA238E">
        <w:rPr>
          <w:rStyle w:val="StyleUnderline"/>
          <w:highlight w:val="cyan"/>
        </w:rPr>
        <w:t xml:space="preserve">could </w:t>
      </w:r>
      <w:r w:rsidRPr="00EA238E">
        <w:rPr>
          <w:rStyle w:val="Emphasis"/>
          <w:highlight w:val="cyan"/>
        </w:rPr>
        <w:t>descend into chaos</w:t>
      </w:r>
      <w:r w:rsidRPr="00E6325B">
        <w:t>.</w:t>
      </w:r>
    </w:p>
    <w:p w14:paraId="122B0293" w14:textId="77777777" w:rsidR="00FB5B84" w:rsidRDefault="00FB5B84" w:rsidP="00FB5B84">
      <w:pPr>
        <w:pStyle w:val="Heading3"/>
      </w:pPr>
      <w:r>
        <w:t>Grid---Impact---2NC---Turns Case</w:t>
      </w:r>
    </w:p>
    <w:p w14:paraId="170E8045" w14:textId="77777777" w:rsidR="00FB5B84" w:rsidRDefault="00FB5B84" w:rsidP="00FB5B84">
      <w:pPr>
        <w:pStyle w:val="Heading4"/>
      </w:pPr>
      <w:r>
        <w:t>Turns modeling and U.S. credibility</w:t>
      </w:r>
    </w:p>
    <w:p w14:paraId="225B99C1" w14:textId="77777777" w:rsidR="00FB5B84" w:rsidRPr="00911BD8" w:rsidRDefault="00FB5B84" w:rsidP="00FB5B84">
      <w:r>
        <w:t xml:space="preserve">Dr. </w:t>
      </w:r>
      <w:r w:rsidRPr="00911BD8">
        <w:t xml:space="preserve">Stephen </w:t>
      </w:r>
      <w:r w:rsidRPr="00E6325B">
        <w:rPr>
          <w:rStyle w:val="Style13ptBold"/>
        </w:rPr>
        <w:t>Walt 13</w:t>
      </w:r>
      <w:r>
        <w:t xml:space="preserve">, </w:t>
      </w:r>
      <w:r w:rsidRPr="00911BD8">
        <w:t xml:space="preserve">Professor of </w:t>
      </w:r>
      <w:r>
        <w:t>International Relations</w:t>
      </w:r>
      <w:r w:rsidRPr="00911BD8">
        <w:t xml:space="preserve"> at Harvard</w:t>
      </w:r>
      <w:r>
        <w:t xml:space="preserve"> University,</w:t>
      </w:r>
      <w:r w:rsidRPr="00911BD8">
        <w:t xml:space="preserve"> </w:t>
      </w:r>
      <w:r>
        <w:t>“</w:t>
      </w:r>
      <w:r w:rsidRPr="00911BD8">
        <w:t xml:space="preserve">The Eclipse of American (Electrical) Power", </w:t>
      </w:r>
      <w:r>
        <w:t xml:space="preserve">Foreign Policy, 2/4/2013, </w:t>
      </w:r>
      <w:hyperlink r:id="rId14" w:history="1">
        <w:r w:rsidRPr="001308FB">
          <w:rPr>
            <w:rStyle w:val="Hyperlink"/>
          </w:rPr>
          <w:t>http://walt.foreignpolicy.com/posts/2013/02/04/the_eclipse_of_american_electrical_power</w:t>
        </w:r>
      </w:hyperlink>
    </w:p>
    <w:p w14:paraId="2F264DEB" w14:textId="77777777" w:rsidR="00FB5B84" w:rsidRDefault="00FB5B84" w:rsidP="00FB5B84">
      <w:pPr>
        <w:rPr>
          <w:u w:val="single"/>
        </w:rPr>
      </w:pPr>
      <w:r w:rsidRPr="00911BD8">
        <w:t>I've made this point before -- here and here -- and I suspect I'll have to make it again. But whatever you think of the outcome of yesterday's Super Bowl,</w:t>
      </w:r>
      <w:r w:rsidRPr="00911BD8">
        <w:rPr>
          <w:rFonts w:eastAsia="Calibri"/>
          <w:bCs/>
          <w:u w:val="single"/>
        </w:rPr>
        <w:t xml:space="preserve"> </w:t>
      </w:r>
      <w:r w:rsidRPr="00EA238E">
        <w:rPr>
          <w:highlight w:val="cyan"/>
          <w:u w:val="single"/>
        </w:rPr>
        <w:t>the</w:t>
      </w:r>
      <w:r w:rsidRPr="00911BD8">
        <w:rPr>
          <w:u w:val="single"/>
        </w:rPr>
        <w:t xml:space="preserve"> unexpected second half </w:t>
      </w:r>
      <w:r w:rsidRPr="00EA238E">
        <w:rPr>
          <w:highlight w:val="cyan"/>
          <w:u w:val="single"/>
        </w:rPr>
        <w:t>power outage was a</w:t>
      </w:r>
      <w:r w:rsidRPr="00911BD8">
        <w:rPr>
          <w:u w:val="single"/>
        </w:rPr>
        <w:t xml:space="preserve"> small </w:t>
      </w:r>
      <w:r w:rsidRPr="00EA238E">
        <w:rPr>
          <w:rStyle w:val="Emphasis"/>
          <w:highlight w:val="cyan"/>
        </w:rPr>
        <w:t>blow against U.S. power and influence</w:t>
      </w:r>
      <w:r w:rsidRPr="00911BD8">
        <w:t>. Why? Because one of</w:t>
      </w:r>
      <w:r w:rsidRPr="00911BD8">
        <w:rPr>
          <w:rFonts w:eastAsia="Calibri"/>
        </w:rPr>
        <w:t xml:space="preserve"> </w:t>
      </w:r>
      <w:r w:rsidRPr="00EA238E">
        <w:rPr>
          <w:rStyle w:val="Emphasis"/>
          <w:highlight w:val="cyan"/>
        </w:rPr>
        <w:t>the reasons states</w:t>
      </w:r>
      <w:r w:rsidRPr="00911BD8">
        <w:rPr>
          <w:rStyle w:val="Emphasis"/>
        </w:rPr>
        <w:t xml:space="preserve"> are willing to </w:t>
      </w:r>
      <w:r w:rsidRPr="00EA238E">
        <w:rPr>
          <w:rStyle w:val="Emphasis"/>
          <w:highlight w:val="cyan"/>
        </w:rPr>
        <w:t>follow the U.S.</w:t>
      </w:r>
      <w:r w:rsidRPr="00911BD8">
        <w:rPr>
          <w:rStyle w:val="Emphasis"/>
        </w:rPr>
        <w:t xml:space="preserve"> lead</w:t>
      </w:r>
      <w:r w:rsidRPr="00911BD8">
        <w:rPr>
          <w:u w:val="single"/>
        </w:rPr>
        <w:t xml:space="preserve"> </w:t>
      </w:r>
      <w:r w:rsidRPr="00EA238E">
        <w:rPr>
          <w:highlight w:val="cyan"/>
          <w:u w:val="single"/>
        </w:rPr>
        <w:t>is their belief</w:t>
      </w:r>
      <w:r w:rsidRPr="00911BD8">
        <w:rPr>
          <w:u w:val="single"/>
        </w:rPr>
        <w:t xml:space="preserve"> that </w:t>
      </w:r>
      <w:r w:rsidRPr="00EA238E">
        <w:rPr>
          <w:highlight w:val="cyan"/>
          <w:u w:val="single"/>
        </w:rPr>
        <w:t xml:space="preserve">we are </w:t>
      </w:r>
      <w:r w:rsidRPr="00EA238E">
        <w:rPr>
          <w:rStyle w:val="Emphasis"/>
          <w:highlight w:val="cyan"/>
        </w:rPr>
        <w:t>competent</w:t>
      </w:r>
      <w:r w:rsidRPr="00911BD8">
        <w:rPr>
          <w:u w:val="single"/>
        </w:rPr>
        <w:t xml:space="preserve">: that we know what we are doing, have good judgment, and aren't going to screw up. </w:t>
      </w:r>
      <w:r w:rsidRPr="00EA238E">
        <w:rPr>
          <w:highlight w:val="cyan"/>
          <w:u w:val="single"/>
        </w:rPr>
        <w:t>When</w:t>
      </w:r>
      <w:r w:rsidRPr="00911BD8">
        <w:rPr>
          <w:u w:val="single"/>
        </w:rPr>
        <w:t xml:space="preserve"> the </w:t>
      </w:r>
      <w:r w:rsidRPr="00EA238E">
        <w:rPr>
          <w:highlight w:val="cyan"/>
          <w:u w:val="single"/>
        </w:rPr>
        <w:t>power goes out in</w:t>
      </w:r>
      <w:r w:rsidRPr="00911BD8">
        <w:rPr>
          <w:u w:val="single"/>
        </w:rPr>
        <w:t xml:space="preserve"> such </w:t>
      </w:r>
      <w:r w:rsidRPr="00EA238E">
        <w:rPr>
          <w:highlight w:val="cyan"/>
          <w:u w:val="single"/>
        </w:rPr>
        <w:t>a visible</w:t>
      </w:r>
      <w:r w:rsidRPr="00911BD8">
        <w:rPr>
          <w:u w:val="single"/>
        </w:rPr>
        <w:t xml:space="preserve"> and </w:t>
      </w:r>
      <w:r w:rsidRPr="00EA238E">
        <w:rPr>
          <w:highlight w:val="cyan"/>
          <w:u w:val="single"/>
        </w:rPr>
        <w:t>embarrassing fashion</w:t>
      </w:r>
      <w:r w:rsidRPr="00911BD8">
        <w:rPr>
          <w:rFonts w:eastAsia="Calibri"/>
        </w:rPr>
        <w:t xml:space="preserve">, and </w:t>
      </w:r>
      <w:r w:rsidRPr="00911BD8">
        <w:rPr>
          <w:u w:val="single"/>
        </w:rPr>
        <w:t xml:space="preserve">in a country that still regards itself as technologically sophisticated, </w:t>
      </w:r>
      <w:r w:rsidRPr="00EA238E">
        <w:rPr>
          <w:highlight w:val="cyan"/>
          <w:u w:val="single"/>
        </w:rPr>
        <w:t>the</w:t>
      </w:r>
      <w:r w:rsidRPr="00911BD8">
        <w:rPr>
          <w:u w:val="single"/>
        </w:rPr>
        <w:t xml:space="preserve"> rest of the </w:t>
      </w:r>
      <w:r w:rsidRPr="00EA238E">
        <w:rPr>
          <w:highlight w:val="cyan"/>
          <w:u w:val="single"/>
        </w:rPr>
        <w:t>world is entitled to</w:t>
      </w:r>
      <w:r w:rsidRPr="00911BD8">
        <w:rPr>
          <w:u w:val="single"/>
        </w:rPr>
        <w:t xml:space="preserve"> nod and </w:t>
      </w:r>
      <w:r w:rsidRPr="00EA238E">
        <w:rPr>
          <w:highlight w:val="cyan"/>
          <w:u w:val="single"/>
        </w:rPr>
        <w:t>say: "</w:t>
      </w:r>
      <w:r w:rsidRPr="00EA238E">
        <w:rPr>
          <w:rStyle w:val="Emphasis"/>
          <w:highlight w:val="cyan"/>
        </w:rPr>
        <w:t>Hmmm ... maybe</w:t>
      </w:r>
      <w:r w:rsidRPr="00911BD8">
        <w:rPr>
          <w:rStyle w:val="Emphasis"/>
        </w:rPr>
        <w:t xml:space="preserve"> those </w:t>
      </w:r>
      <w:r w:rsidRPr="00EA238E">
        <w:rPr>
          <w:rStyle w:val="Emphasis"/>
          <w:highlight w:val="cyan"/>
        </w:rPr>
        <w:t>Americans aren't so skillful</w:t>
      </w:r>
      <w:r w:rsidRPr="00911BD8">
        <w:rPr>
          <w:rStyle w:val="Emphasis"/>
        </w:rPr>
        <w:t xml:space="preserve"> after all."</w:t>
      </w:r>
      <w:r w:rsidRPr="00911BD8">
        <w:rPr>
          <w:u w:val="single"/>
        </w:rPr>
        <w:t xml:space="preserve"> Or maybe we've just spent</w:t>
      </w:r>
      <w:r w:rsidRPr="00911BD8">
        <w:rPr>
          <w:rFonts w:eastAsia="Calibri"/>
        </w:rPr>
        <w:t xml:space="preserve"> </w:t>
      </w:r>
      <w:r w:rsidRPr="00911BD8">
        <w:t>too much money building airbases in far-flung corners of the world, and</w:t>
      </w:r>
      <w:r w:rsidRPr="00911BD8">
        <w:rPr>
          <w:rFonts w:eastAsia="Calibri"/>
        </w:rPr>
        <w:t xml:space="preserve"> </w:t>
      </w:r>
      <w:r w:rsidRPr="00911BD8">
        <w:rPr>
          <w:u w:val="single"/>
        </w:rPr>
        <w:t>not enough on infrastructure -- like power grids -- here at home.</w:t>
      </w:r>
    </w:p>
    <w:p w14:paraId="6B87EAD0" w14:textId="77777777" w:rsidR="00FB5B84" w:rsidRPr="00A061F4" w:rsidRDefault="00FB5B84" w:rsidP="00FB5B84"/>
    <w:p w14:paraId="5848217A" w14:textId="77777777" w:rsidR="00FB5B84" w:rsidRDefault="00FB5B84" w:rsidP="00FB5B84">
      <w:pPr>
        <w:pStyle w:val="Heading3"/>
      </w:pPr>
      <w:r>
        <w:t>Impact---Cyber---2NC</w:t>
      </w:r>
    </w:p>
    <w:p w14:paraId="62391F28" w14:textId="77777777" w:rsidR="00FB5B84" w:rsidRDefault="00FB5B84" w:rsidP="00FB5B84">
      <w:pPr>
        <w:pStyle w:val="Heading4"/>
      </w:pPr>
      <w:r>
        <w:t xml:space="preserve">Externally, they </w:t>
      </w:r>
      <w:r>
        <w:rPr>
          <w:u w:val="single"/>
        </w:rPr>
        <w:t>dropped</w:t>
      </w:r>
      <w:r>
        <w:t xml:space="preserve"> that infrastructure’s key to </w:t>
      </w:r>
      <w:r>
        <w:rPr>
          <w:u w:val="single"/>
        </w:rPr>
        <w:t>cybersecurity</w:t>
      </w:r>
      <w:r>
        <w:t>:</w:t>
      </w:r>
    </w:p>
    <w:p w14:paraId="446D3991" w14:textId="77777777" w:rsidR="00FB5B84" w:rsidRPr="00941A40" w:rsidRDefault="00FB5B84" w:rsidP="00FB5B84">
      <w:pPr>
        <w:pStyle w:val="Heading4"/>
        <w:rPr>
          <w:u w:val="single"/>
        </w:rPr>
      </w:pPr>
      <w:r>
        <w:t xml:space="preserve">Attacks cause </w:t>
      </w:r>
      <w:r w:rsidRPr="00941A40">
        <w:rPr>
          <w:u w:val="single"/>
        </w:rPr>
        <w:t>nuclear retaliation</w:t>
      </w:r>
    </w:p>
    <w:p w14:paraId="2D464911" w14:textId="77777777" w:rsidR="00FB5B84" w:rsidRPr="00E117B4" w:rsidRDefault="00FB5B84" w:rsidP="00FB5B84">
      <w:r>
        <w:t xml:space="preserve">Vladimir </w:t>
      </w:r>
      <w:r w:rsidRPr="00E117B4">
        <w:rPr>
          <w:rStyle w:val="Style13ptBold"/>
        </w:rPr>
        <w:t>Orlov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7C6DDF66" w14:textId="77777777" w:rsidR="00FB5B84" w:rsidRPr="00E117B4" w:rsidRDefault="00FB5B84" w:rsidP="00FB5B84">
      <w:pPr>
        <w:rPr>
          <w:sz w:val="16"/>
        </w:rPr>
      </w:pPr>
      <w:r w:rsidRPr="00E117B4">
        <w:rPr>
          <w:sz w:val="16"/>
        </w:rPr>
        <w:t xml:space="preserve">Not hundred per cent of the dialogue has been frozen, fortunately. Certain informal, mostly </w:t>
      </w:r>
      <w:proofErr w:type="spellStart"/>
      <w:r w:rsidRPr="00E117B4">
        <w:rPr>
          <w:sz w:val="16"/>
        </w:rPr>
        <w:t>offthe</w:t>
      </w:r>
      <w:proofErr w:type="spellEnd"/>
      <w:r w:rsidRPr="00E117B4">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significant risk […] that </w:t>
      </w:r>
      <w:r w:rsidRPr="004C65FE">
        <w:rPr>
          <w:rStyle w:val="StyleUnderline"/>
          <w:highlight w:val="cyan"/>
        </w:rPr>
        <w:t>cyber</w:t>
      </w:r>
      <w:r w:rsidRPr="00E117B4">
        <w:rPr>
          <w:rStyle w:val="StyleUnderline"/>
        </w:rPr>
        <w:t>-attacks could</w:t>
      </w:r>
      <w:r w:rsidRPr="00E117B4">
        <w:rPr>
          <w:sz w:val="16"/>
        </w:rPr>
        <w:t xml:space="preserve"> conceivably </w:t>
      </w:r>
      <w:r w:rsidRPr="004C65FE">
        <w:rPr>
          <w:rStyle w:val="StyleUnderline"/>
          <w:highlight w:val="cyan"/>
        </w:rPr>
        <w:t>lead to</w:t>
      </w:r>
      <w:r w:rsidRPr="00E117B4">
        <w:rPr>
          <w:rStyle w:val="StyleUnderline"/>
        </w:rPr>
        <w:t xml:space="preserve"> a </w:t>
      </w:r>
      <w:r w:rsidRPr="004C65FE">
        <w:rPr>
          <w:rStyle w:val="StyleUnderline"/>
          <w:highlight w:val="cyan"/>
        </w:rPr>
        <w:t xml:space="preserve">military </w:t>
      </w:r>
      <w:r w:rsidRPr="004C65FE">
        <w:rPr>
          <w:rStyle w:val="Emphasis"/>
          <w:highlight w:val="cyan"/>
        </w:rPr>
        <w:t>escalation</w:t>
      </w:r>
      <w:r w:rsidRPr="004C65FE">
        <w:rPr>
          <w:sz w:val="16"/>
          <w:highlight w:val="cyan"/>
        </w:rPr>
        <w:t xml:space="preserve"> </w:t>
      </w:r>
      <w:r w:rsidRPr="004C65FE">
        <w:rPr>
          <w:rStyle w:val="StyleUnderline"/>
          <w:highlight w:val="cyan"/>
        </w:rPr>
        <w:t>that</w:t>
      </w:r>
      <w:r w:rsidRPr="00E117B4">
        <w:rPr>
          <w:sz w:val="16"/>
        </w:rPr>
        <w:t xml:space="preserve"> may further </w:t>
      </w:r>
      <w:r w:rsidRPr="004C65FE">
        <w:rPr>
          <w:rStyle w:val="StyleUnderline"/>
          <w:highlight w:val="cyan"/>
        </w:rPr>
        <w:t>trigger</w:t>
      </w:r>
      <w:r w:rsidRPr="00E117B4">
        <w:rPr>
          <w:rStyle w:val="StyleUnderline"/>
        </w:rPr>
        <w:t xml:space="preserve"> a </w:t>
      </w:r>
      <w:r w:rsidRPr="004C65FE">
        <w:rPr>
          <w:rStyle w:val="Emphasis"/>
          <w:highlight w:val="cyan"/>
        </w:rPr>
        <w:t>nuclear</w:t>
      </w:r>
      <w:r w:rsidRPr="00E117B4">
        <w:rPr>
          <w:sz w:val="16"/>
        </w:rPr>
        <w:t xml:space="preserve"> weapons </w:t>
      </w:r>
      <w:r w:rsidRPr="004C65FE">
        <w:rPr>
          <w:rStyle w:val="Emphasis"/>
          <w:highlight w:val="cyan"/>
        </w:rPr>
        <w:t>exchange</w:t>
      </w:r>
      <w:r w:rsidRPr="00E117B4">
        <w:rPr>
          <w:sz w:val="16"/>
        </w:rPr>
        <w:t xml:space="preserve">, a fact that became more </w:t>
      </w:r>
      <w:r w:rsidRPr="004C65FE">
        <w:rPr>
          <w:rStyle w:val="Emphasis"/>
          <w:highlight w:val="cyan"/>
        </w:rPr>
        <w:t>explicit</w:t>
      </w:r>
      <w:r w:rsidRPr="004C65FE">
        <w:rPr>
          <w:sz w:val="16"/>
          <w:highlight w:val="cyan"/>
        </w:rPr>
        <w:t xml:space="preserve"> </w:t>
      </w:r>
      <w:r w:rsidRPr="004C65FE">
        <w:rPr>
          <w:rStyle w:val="StyleUnderline"/>
          <w:highlight w:val="cyan"/>
        </w:rPr>
        <w:t>with the</w:t>
      </w:r>
      <w:r w:rsidRPr="00E117B4">
        <w:rPr>
          <w:rStyle w:val="StyleUnderline"/>
        </w:rPr>
        <w:t xml:space="preserve"> adoption of the </w:t>
      </w:r>
      <w:r w:rsidRPr="004C65FE">
        <w:rPr>
          <w:rStyle w:val="StyleUnderline"/>
          <w:highlight w:val="cyan"/>
        </w:rPr>
        <w:t>current</w:t>
      </w:r>
      <w:r w:rsidRPr="004C65FE">
        <w:rPr>
          <w:sz w:val="16"/>
          <w:highlight w:val="cyan"/>
        </w:rPr>
        <w:t xml:space="preserve"> </w:t>
      </w:r>
      <w:r w:rsidRPr="004C65FE">
        <w:rPr>
          <w:rStyle w:val="Emphasis"/>
          <w:highlight w:val="cyan"/>
        </w:rPr>
        <w:t>N</w:t>
      </w:r>
      <w:r w:rsidRPr="00E117B4">
        <w:rPr>
          <w:sz w:val="16"/>
        </w:rPr>
        <w:t xml:space="preserve">uclear </w:t>
      </w:r>
      <w:r w:rsidRPr="004C65FE">
        <w:rPr>
          <w:rStyle w:val="Emphasis"/>
          <w:highlight w:val="cyan"/>
        </w:rPr>
        <w:t>P</w:t>
      </w:r>
      <w:r w:rsidRPr="00E117B4">
        <w:rPr>
          <w:sz w:val="16"/>
        </w:rPr>
        <w:t xml:space="preserve">osture </w:t>
      </w:r>
      <w:r w:rsidRPr="004C65FE">
        <w:rPr>
          <w:rStyle w:val="Emphasis"/>
          <w:highlight w:val="cyan"/>
        </w:rPr>
        <w:t>R</w:t>
      </w:r>
      <w:r w:rsidRPr="00E117B4">
        <w:rPr>
          <w:sz w:val="16"/>
        </w:rPr>
        <w:t xml:space="preserve">eview. This issue gets complicated given that </w:t>
      </w:r>
      <w:r w:rsidRPr="004C65FE">
        <w:rPr>
          <w:rStyle w:val="Emphasis"/>
          <w:highlight w:val="cyan"/>
        </w:rPr>
        <w:t>third parties</w:t>
      </w:r>
      <w:r w:rsidRPr="004C65FE">
        <w:rPr>
          <w:sz w:val="16"/>
          <w:highlight w:val="cyan"/>
        </w:rPr>
        <w:t xml:space="preserve"> </w:t>
      </w:r>
      <w:r w:rsidRPr="004C65FE">
        <w:rPr>
          <w:rStyle w:val="StyleUnderline"/>
          <w:highlight w:val="cyan"/>
        </w:rPr>
        <w:t>may</w:t>
      </w:r>
      <w:r w:rsidRPr="00E117B4">
        <w:rPr>
          <w:rStyle w:val="StyleUnderline"/>
        </w:rPr>
        <w:t xml:space="preserve"> have the capabilities to </w:t>
      </w:r>
      <w:r w:rsidRPr="004C65FE">
        <w:rPr>
          <w:rStyle w:val="Emphasis"/>
          <w:highlight w:val="cyan"/>
        </w:rPr>
        <w:t>invoke</w:t>
      </w:r>
      <w:r w:rsidRPr="00E117B4">
        <w:rPr>
          <w:rStyle w:val="StyleUnderline"/>
        </w:rPr>
        <w:t xml:space="preserve"> a cyber </w:t>
      </w:r>
      <w:r w:rsidRPr="004C65FE">
        <w:rPr>
          <w:rStyle w:val="StyleUnderline"/>
          <w:highlight w:val="cyan"/>
        </w:rPr>
        <w:t>conflict between</w:t>
      </w:r>
      <w:r w:rsidRPr="004C65FE">
        <w:rPr>
          <w:sz w:val="16"/>
          <w:highlight w:val="cyan"/>
        </w:rPr>
        <w:t xml:space="preserve"> </w:t>
      </w:r>
      <w:r w:rsidRPr="004C65FE">
        <w:rPr>
          <w:rStyle w:val="Emphasis"/>
          <w:highlight w:val="cyan"/>
        </w:rPr>
        <w:t>Russia</w:t>
      </w:r>
      <w:r w:rsidRPr="004C65FE">
        <w:rPr>
          <w:sz w:val="16"/>
          <w:highlight w:val="cyan"/>
        </w:rPr>
        <w:t xml:space="preserve"> </w:t>
      </w:r>
      <w:r w:rsidRPr="004C65FE">
        <w:rPr>
          <w:rStyle w:val="StyleUnderline"/>
          <w:highlight w:val="cyan"/>
        </w:rPr>
        <w:t>and the</w:t>
      </w:r>
      <w:r w:rsidRPr="004C65FE">
        <w:rPr>
          <w:sz w:val="16"/>
          <w:highlight w:val="cyan"/>
        </w:rPr>
        <w:t xml:space="preserve"> </w:t>
      </w:r>
      <w:r w:rsidRPr="004C65FE">
        <w:rPr>
          <w:rStyle w:val="Emphasis"/>
          <w:highlight w:val="cyan"/>
        </w:rPr>
        <w:t>U</w:t>
      </w:r>
      <w:r w:rsidRPr="00E117B4">
        <w:rPr>
          <w:sz w:val="16"/>
        </w:rPr>
        <w:t xml:space="preserve">nited </w:t>
      </w:r>
      <w:r w:rsidRPr="004C65FE">
        <w:rPr>
          <w:rStyle w:val="Emphasis"/>
          <w:highlight w:val="cyan"/>
        </w:rPr>
        <w:t>S</w:t>
      </w:r>
      <w:r w:rsidRPr="00E117B4">
        <w:rPr>
          <w:sz w:val="16"/>
        </w:rPr>
        <w:t xml:space="preserve">tates. Whether </w:t>
      </w:r>
      <w:r w:rsidRPr="00E117B4">
        <w:rPr>
          <w:rStyle w:val="StyleUnderline"/>
        </w:rPr>
        <w:t>a country or a non-state actor</w:t>
      </w:r>
      <w:r w:rsidRPr="00E117B4">
        <w:rPr>
          <w:sz w:val="16"/>
        </w:rPr>
        <w:t xml:space="preserve">, they </w:t>
      </w:r>
      <w:r w:rsidRPr="00E117B4">
        <w:rPr>
          <w:rStyle w:val="StyleUnderline"/>
        </w:rPr>
        <w:t xml:space="preserve">could put the two countries on the verge of an armed conflict </w:t>
      </w:r>
      <w:r w:rsidRPr="004C65FE">
        <w:rPr>
          <w:rStyle w:val="StyleUnderline"/>
          <w:highlight w:val="cyan"/>
        </w:rPr>
        <w:t xml:space="preserve">by attacking </w:t>
      </w:r>
      <w:r w:rsidRPr="004C65FE">
        <w:rPr>
          <w:rStyle w:val="Emphasis"/>
          <w:highlight w:val="cyan"/>
        </w:rPr>
        <w:t>critical infrastructure</w:t>
      </w:r>
      <w:r w:rsidRPr="00E117B4">
        <w:rPr>
          <w:sz w:val="16"/>
        </w:rPr>
        <w:t xml:space="preserve"> of either of them </w:t>
      </w:r>
      <w:proofErr w:type="gramStart"/>
      <w:r w:rsidRPr="004C65FE">
        <w:rPr>
          <w:rStyle w:val="StyleUnderline"/>
          <w:highlight w:val="cyan"/>
        </w:rPr>
        <w:t>and</w:t>
      </w:r>
      <w:proofErr w:type="gramEnd"/>
      <w:r w:rsidRPr="004C65FE">
        <w:rPr>
          <w:rStyle w:val="StyleUnderline"/>
          <w:highlight w:val="cyan"/>
        </w:rPr>
        <w:t xml:space="preserve"> making it </w:t>
      </w:r>
      <w:r w:rsidRPr="004C65FE">
        <w:rPr>
          <w:rStyle w:val="Emphasis"/>
          <w:highlight w:val="cyan"/>
        </w:rPr>
        <w:t>look</w:t>
      </w:r>
      <w:r w:rsidRPr="004C65FE">
        <w:rPr>
          <w:rStyle w:val="StyleUnderline"/>
          <w:highlight w:val="cyan"/>
        </w:rPr>
        <w:t xml:space="preserve"> as if the aggressor were the </w:t>
      </w:r>
      <w:r w:rsidRPr="004C65FE">
        <w:rPr>
          <w:rStyle w:val="Emphasis"/>
          <w:highlight w:val="cyan"/>
        </w:rPr>
        <w:t>other</w:t>
      </w:r>
      <w:r w:rsidRPr="00E117B4">
        <w:rPr>
          <w:sz w:val="16"/>
        </w:rPr>
        <w:t xml:space="preserve"> one”[22].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1E203E2C" w14:textId="77777777" w:rsidR="00FB5B84" w:rsidRPr="00E117B4" w:rsidRDefault="00FB5B84" w:rsidP="00FB5B84">
      <w:pPr>
        <w:rPr>
          <w:sz w:val="16"/>
        </w:rPr>
      </w:pPr>
      <w:r w:rsidRPr="00E117B4">
        <w:rPr>
          <w:sz w:val="16"/>
        </w:rPr>
        <w:t>Risk of cyber clashes growing into a chaotic global cyber war has been emphasized by the UN Secretary-General Antonio Guterres in his Agenda for Disarmament: “</w:t>
      </w:r>
      <w:r w:rsidRPr="00E117B4">
        <w:rPr>
          <w:rStyle w:val="StyleUnderline"/>
        </w:rPr>
        <w:t xml:space="preserve">Malicious </w:t>
      </w:r>
      <w:r w:rsidRPr="004C65FE">
        <w:rPr>
          <w:rStyle w:val="StyleUnderline"/>
          <w:highlight w:val="cyan"/>
        </w:rPr>
        <w:t xml:space="preserve">acts in </w:t>
      </w:r>
      <w:r w:rsidRPr="004C65FE">
        <w:rPr>
          <w:rStyle w:val="Emphasis"/>
          <w:highlight w:val="cyan"/>
        </w:rPr>
        <w:t>cyber</w:t>
      </w:r>
      <w:r w:rsidRPr="00E117B4">
        <w:rPr>
          <w:rStyle w:val="StyleUnderline"/>
        </w:rPr>
        <w:t xml:space="preserve">space are contributing to </w:t>
      </w:r>
      <w:r w:rsidRPr="004C65FE">
        <w:rPr>
          <w:rStyle w:val="Emphasis"/>
          <w:highlight w:val="cyan"/>
        </w:rPr>
        <w:t>diminish</w:t>
      </w:r>
      <w:r w:rsidRPr="00102953">
        <w:rPr>
          <w:rStyle w:val="StyleUnderline"/>
        </w:rPr>
        <w:t xml:space="preserve">ing </w:t>
      </w:r>
      <w:r w:rsidRPr="004C65FE">
        <w:rPr>
          <w:rStyle w:val="Emphasis"/>
          <w:highlight w:val="cyan"/>
        </w:rPr>
        <w:t>trust</w:t>
      </w:r>
      <w:r w:rsidRPr="00E117B4">
        <w:rPr>
          <w:sz w:val="16"/>
        </w:rPr>
        <w:t xml:space="preserve"> among States…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world would most likely fail to agree on any norms of responsible behavior of states in cyber space”[24].</w:t>
      </w:r>
    </w:p>
    <w:p w14:paraId="55FDEA09" w14:textId="77777777" w:rsidR="00FB5B84" w:rsidRPr="00E117B4" w:rsidRDefault="00FB5B84" w:rsidP="00FB5B84">
      <w:pPr>
        <w:rPr>
          <w:sz w:val="16"/>
        </w:rPr>
      </w:pPr>
      <w:r w:rsidRPr="00102953">
        <w:rPr>
          <w:rStyle w:val="StyleUnderline"/>
        </w:rPr>
        <w:t xml:space="preserve">Do we really have to survive a cyber equivalent of the </w:t>
      </w:r>
      <w:r w:rsidRPr="00102953">
        <w:rPr>
          <w:rStyle w:val="Emphasis"/>
        </w:rPr>
        <w:t>Cuba</w:t>
      </w:r>
      <w:r w:rsidRPr="00102953">
        <w:rPr>
          <w:rStyle w:val="StyleUnderline"/>
        </w:rPr>
        <w:t xml:space="preserve">n Missile </w:t>
      </w:r>
      <w:r w:rsidRPr="00102953">
        <w:rPr>
          <w:rStyle w:val="Emphasis"/>
        </w:rPr>
        <w:t>Crisis</w:t>
      </w:r>
      <w:r w:rsidRPr="00102953">
        <w:rPr>
          <w:sz w:val="16"/>
        </w:rPr>
        <w:t xml:space="preserve"> </w:t>
      </w:r>
      <w:r w:rsidRPr="00102953">
        <w:rPr>
          <w:rStyle w:val="StyleUnderline"/>
        </w:rPr>
        <w:t xml:space="preserve">to realize the </w:t>
      </w:r>
      <w:r w:rsidRPr="00102953">
        <w:rPr>
          <w:rStyle w:val="Emphasis"/>
        </w:rPr>
        <w:t>importance</w:t>
      </w:r>
      <w:r w:rsidRPr="00102953">
        <w:rPr>
          <w:rStyle w:val="StyleUnderline"/>
        </w:rPr>
        <w:t xml:space="preserve"> of achieving some kind of agreement on cyber issues,</w:t>
      </w:r>
      <w:r w:rsidRPr="00102953">
        <w:rPr>
          <w:sz w:val="16"/>
        </w:rPr>
        <w:t xml:space="preserve"> and on the broader agenda of international information security</w:t>
      </w:r>
      <w:r w:rsidRPr="00102953">
        <w:rPr>
          <w:rStyle w:val="Emphasis"/>
        </w:rPr>
        <w:t>?</w:t>
      </w:r>
      <w:r w:rsidRPr="00102953">
        <w:rPr>
          <w:sz w:val="16"/>
        </w:rPr>
        <w:t>[25] Or is that kind of talk plain old alarmism?</w:t>
      </w:r>
    </w:p>
    <w:p w14:paraId="09084320" w14:textId="77777777" w:rsidR="00FB5B84" w:rsidRDefault="00FB5B84" w:rsidP="00FB5B84">
      <w:pPr>
        <w:rPr>
          <w:sz w:val="16"/>
        </w:rPr>
      </w:pPr>
      <w:r w:rsidRPr="00E117B4">
        <w:rPr>
          <w:rStyle w:val="StyleUnderline"/>
        </w:rPr>
        <w:t xml:space="preserve">I don’t want to sound a fatalist, but I am even less keen on sounding like an </w:t>
      </w:r>
      <w:r w:rsidRPr="00E117B4">
        <w:rPr>
          <w:rStyle w:val="Emphasis"/>
        </w:rPr>
        <w:t>ostrich that’s buried its head in the sand</w:t>
      </w:r>
      <w:r w:rsidRPr="00E117B4">
        <w:rPr>
          <w:rStyle w:val="StyleUnderline"/>
        </w:rPr>
        <w:t xml:space="preserve">. We cannot ignore the </w:t>
      </w:r>
      <w:r w:rsidRPr="00E117B4">
        <w:rPr>
          <w:rStyle w:val="Emphasis"/>
        </w:rPr>
        <w:t>obvious</w:t>
      </w:r>
      <w:r w:rsidRPr="00E117B4">
        <w:rPr>
          <w:sz w:val="16"/>
        </w:rPr>
        <w:t xml:space="preserve">: whether the world’s most powerful actors like it or not, </w:t>
      </w:r>
      <w:r w:rsidRPr="004C65FE">
        <w:rPr>
          <w:rStyle w:val="StyleUnderline"/>
          <w:highlight w:val="cyan"/>
        </w:rPr>
        <w:t xml:space="preserve">the world is </w:t>
      </w:r>
      <w:r w:rsidRPr="004C65FE">
        <w:rPr>
          <w:rStyle w:val="Emphasis"/>
          <w:highlight w:val="cyan"/>
        </w:rPr>
        <w:t>sliding to</w:t>
      </w:r>
      <w:r w:rsidRPr="00E117B4">
        <w:rPr>
          <w:rStyle w:val="Emphasis"/>
        </w:rPr>
        <w:t xml:space="preserve"> another </w:t>
      </w:r>
      <w:r w:rsidRPr="004C65FE">
        <w:rPr>
          <w:rStyle w:val="Emphasis"/>
          <w:highlight w:val="cyan"/>
        </w:rPr>
        <w:t>major crisis</w:t>
      </w:r>
      <w:r w:rsidRPr="00E117B4">
        <w:rPr>
          <w:sz w:val="16"/>
        </w:rPr>
        <w:t xml:space="preserve"> </w:t>
      </w:r>
      <w:r w:rsidRPr="00E117B4">
        <w:rPr>
          <w:rStyle w:val="StyleUnderline"/>
        </w:rPr>
        <w:t xml:space="preserve">like the one in 1962. The cyber war is </w:t>
      </w:r>
      <w:r w:rsidRPr="00E117B4">
        <w:rPr>
          <w:rStyle w:val="Emphasis"/>
        </w:rPr>
        <w:t>already raging</w:t>
      </w:r>
      <w:r w:rsidRPr="00E117B4">
        <w:rPr>
          <w:sz w:val="16"/>
        </w:rPr>
        <w:t xml:space="preserve">. </w:t>
      </w:r>
      <w:r w:rsidRPr="004C65FE">
        <w:rPr>
          <w:rStyle w:val="StyleUnderline"/>
          <w:highlight w:val="cyan"/>
        </w:rPr>
        <w:t xml:space="preserve">There are </w:t>
      </w:r>
      <w:r w:rsidRPr="004C65FE">
        <w:rPr>
          <w:rStyle w:val="Emphasis"/>
          <w:highlight w:val="cyan"/>
        </w:rPr>
        <w:t>no rules</w:t>
      </w:r>
      <w:r w:rsidRPr="00E117B4">
        <w:rPr>
          <w:rStyle w:val="Emphasis"/>
        </w:rPr>
        <w:t xml:space="preserve"> of engagement</w:t>
      </w:r>
      <w:r w:rsidRPr="00E117B4">
        <w:rPr>
          <w:sz w:val="16"/>
        </w:rPr>
        <w:t xml:space="preserve"> in that war. </w:t>
      </w:r>
      <w:r w:rsidRPr="00E117B4">
        <w:rPr>
          <w:rStyle w:val="StyleUnderline"/>
        </w:rPr>
        <w:t xml:space="preserve">The </w:t>
      </w:r>
      <w:r w:rsidRPr="00E117B4">
        <w:rPr>
          <w:rStyle w:val="Emphasis"/>
        </w:rPr>
        <w:t>uncertainty</w:t>
      </w:r>
      <w:r w:rsidRPr="00E117B4">
        <w:rPr>
          <w:rStyle w:val="StyleUnderline"/>
        </w:rPr>
        <w:t xml:space="preserve"> is </w:t>
      </w:r>
      <w:r w:rsidRPr="00E117B4">
        <w:rPr>
          <w:rStyle w:val="Emphasis"/>
        </w:rPr>
        <w:t>high</w:t>
      </w:r>
      <w:r w:rsidRPr="00E117B4">
        <w:rPr>
          <w:rStyle w:val="StyleUnderline"/>
        </w:rPr>
        <w:t xml:space="preserve">. The spiral of </w:t>
      </w:r>
      <w:r w:rsidRPr="004C65FE">
        <w:rPr>
          <w:rStyle w:val="Emphasis"/>
          <w:highlight w:val="cyan"/>
        </w:rPr>
        <w:t>tension</w:t>
      </w:r>
      <w:r w:rsidRPr="004C65FE">
        <w:rPr>
          <w:rStyle w:val="StyleUnderline"/>
          <w:highlight w:val="cyan"/>
        </w:rPr>
        <w:t xml:space="preserve"> is</w:t>
      </w:r>
      <w:r w:rsidRPr="00E117B4">
        <w:rPr>
          <w:rStyle w:val="StyleUnderline"/>
        </w:rPr>
        <w:t xml:space="preserve"> </w:t>
      </w:r>
      <w:r w:rsidRPr="00E117B4">
        <w:rPr>
          <w:rStyle w:val="Emphasis"/>
        </w:rPr>
        <w:t xml:space="preserve">getting </w:t>
      </w:r>
      <w:r w:rsidRPr="004C65FE">
        <w:rPr>
          <w:rStyle w:val="Emphasis"/>
          <w:highlight w:val="cyan"/>
        </w:rPr>
        <w:t>out of control</w:t>
      </w:r>
      <w:r w:rsidRPr="00E117B4">
        <w:rPr>
          <w:rStyle w:val="StyleUnderline"/>
        </w:rPr>
        <w:t xml:space="preserve">. The cyber arms race is gaining momentum. </w:t>
      </w:r>
      <w:r w:rsidRPr="004C65FE">
        <w:rPr>
          <w:rStyle w:val="StyleUnderline"/>
          <w:highlight w:val="cyan"/>
        </w:rPr>
        <w:t>And</w:t>
      </w:r>
      <w:r w:rsidRPr="00E117B4">
        <w:rPr>
          <w:rStyle w:val="StyleUnderline"/>
        </w:rPr>
        <w:t xml:space="preserve"> there are </w:t>
      </w:r>
      <w:r w:rsidRPr="004C65FE">
        <w:rPr>
          <w:rStyle w:val="Emphasis"/>
          <w:highlight w:val="cyan"/>
        </w:rPr>
        <w:t>no guarantees</w:t>
      </w:r>
      <w:r w:rsidRPr="00E117B4">
        <w:rPr>
          <w:rStyle w:val="Emphasis"/>
        </w:rPr>
        <w:t xml:space="preserve"> that </w:t>
      </w:r>
      <w:r w:rsidRPr="004C65FE">
        <w:rPr>
          <w:rStyle w:val="Emphasis"/>
          <w:highlight w:val="cyan"/>
        </w:rPr>
        <w:t>the next crisis will be controllable</w:t>
      </w:r>
      <w:r w:rsidRPr="00E117B4">
        <w:rPr>
          <w:rStyle w:val="StyleUnderline"/>
        </w:rPr>
        <w:t xml:space="preserve">, or that it will result in a </w:t>
      </w:r>
      <w:r w:rsidRPr="00E117B4">
        <w:rPr>
          <w:rStyle w:val="Emphasis"/>
        </w:rPr>
        <w:t>catharsis</w:t>
      </w:r>
      <w:r w:rsidRPr="00E117B4">
        <w:rPr>
          <w:sz w:val="16"/>
        </w:rPr>
        <w:t xml:space="preserve"> as far as international information security regulation is concerned. </w:t>
      </w:r>
      <w:r w:rsidRPr="00E117B4">
        <w:rPr>
          <w:rStyle w:val="StyleUnderline"/>
        </w:rPr>
        <w:t>There’s no telling what will happen once the cyber genie is out of the bottle</w:t>
      </w:r>
      <w:r w:rsidRPr="00E117B4">
        <w:rPr>
          <w:sz w:val="16"/>
        </w:rPr>
        <w:t>.</w:t>
      </w:r>
    </w:p>
    <w:bookmarkEnd w:id="4"/>
    <w:p w14:paraId="1D03CCAA" w14:textId="77777777" w:rsidR="00FB5B84" w:rsidRPr="00384D14" w:rsidRDefault="00FB5B84" w:rsidP="00FB5B84"/>
    <w:p w14:paraId="5919ADF8" w14:textId="77777777" w:rsidR="00FB5B84" w:rsidRPr="00FB5B84" w:rsidRDefault="00FB5B84" w:rsidP="00FB5B84"/>
    <w:sectPr w:rsidR="00FB5B84" w:rsidRPr="00FB5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734F7A"/>
    <w:multiLevelType w:val="hybridMultilevel"/>
    <w:tmpl w:val="ECB0A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C2FD1"/>
    <w:multiLevelType w:val="hybridMultilevel"/>
    <w:tmpl w:val="136447F0"/>
    <w:lvl w:ilvl="0" w:tplc="42C4AB94">
      <w:start w:val="1"/>
      <w:numFmt w:val="bullet"/>
      <w:lvlText w:val=""/>
      <w:lvlJc w:val="left"/>
      <w:pPr>
        <w:ind w:left="720" w:hanging="360"/>
      </w:pPr>
      <w:rPr>
        <w:rFonts w:ascii="Wingdings" w:eastAsiaTheme="majorEastAsia" w:hAnsi="Wingdings" w:cstheme="majorBidi"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815666"/>
    <w:multiLevelType w:val="hybridMultilevel"/>
    <w:tmpl w:val="CE204C76"/>
    <w:lvl w:ilvl="0" w:tplc="27FA13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E10B14"/>
    <w:multiLevelType w:val="hybridMultilevel"/>
    <w:tmpl w:val="2D7C6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7114DE"/>
    <w:multiLevelType w:val="hybridMultilevel"/>
    <w:tmpl w:val="6622C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13B21"/>
    <w:multiLevelType w:val="hybridMultilevel"/>
    <w:tmpl w:val="4E9AE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1"/>
  </w:num>
  <w:num w:numId="13">
    <w:abstractNumId w:val="17"/>
  </w:num>
  <w:num w:numId="14">
    <w:abstractNumId w:val="13"/>
  </w:num>
  <w:num w:numId="15">
    <w:abstractNumId w:val="12"/>
  </w:num>
  <w:num w:numId="16">
    <w:abstractNumId w:val="15"/>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C0sDQyMDEwNTEwMzFU0lEKTi0uzszPAykwrAUA7LI0SiwAAAA="/>
    <w:docVar w:name="RibbonPointer" w:val="150407768"/>
    <w:docVar w:name="VerbatimVersion" w:val="5.1"/>
  </w:docVars>
  <w:rsids>
    <w:rsidRoot w:val="000C4D31"/>
    <w:rsid w:val="000139A3"/>
    <w:rsid w:val="000C4D31"/>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038F4"/>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B5B8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763DF"/>
  <w15:chartTrackingRefBased/>
  <w15:docId w15:val="{7F8B6B24-801B-447C-B1DD-41A75B84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C4D31"/>
    <w:rPr>
      <w:rFonts w:ascii="Calibri" w:hAnsi="Calibri"/>
    </w:rPr>
  </w:style>
  <w:style w:type="paragraph" w:styleId="Heading1">
    <w:name w:val="heading 1"/>
    <w:aliases w:val="Pocket"/>
    <w:basedOn w:val="Normal"/>
    <w:next w:val="Normal"/>
    <w:link w:val="Heading1Char"/>
    <w:qFormat/>
    <w:rsid w:val="000C4D3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C4D3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n"/>
    <w:basedOn w:val="Normal"/>
    <w:next w:val="Normal"/>
    <w:link w:val="Heading3Char"/>
    <w:uiPriority w:val="2"/>
    <w:unhideWhenUsed/>
    <w:qFormat/>
    <w:rsid w:val="000C4D3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small space,ta,Ch"/>
    <w:basedOn w:val="Normal"/>
    <w:next w:val="Normal"/>
    <w:link w:val="Heading4Char"/>
    <w:uiPriority w:val="3"/>
    <w:unhideWhenUsed/>
    <w:qFormat/>
    <w:rsid w:val="000C4D3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C4D3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C4D31"/>
  </w:style>
  <w:style w:type="character" w:customStyle="1" w:styleId="Heading1Char">
    <w:name w:val="Heading 1 Char"/>
    <w:aliases w:val="Pocket Char"/>
    <w:basedOn w:val="DefaultParagraphFont"/>
    <w:link w:val="Heading1"/>
    <w:rsid w:val="000C4D3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C4D31"/>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0C4D31"/>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0C4D31"/>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Emphasis!!,small,Qualifications,bold underline,normal card text,Shrunk,qualifications in card,qualifications,Bold Underline,Box,Style1,s"/>
    <w:basedOn w:val="DefaultParagraphFont"/>
    <w:link w:val="textbold"/>
    <w:uiPriority w:val="7"/>
    <w:qFormat/>
    <w:rsid w:val="000C4D31"/>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0C4D31"/>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8."/>
    <w:basedOn w:val="DefaultParagraphFont"/>
    <w:link w:val="card"/>
    <w:uiPriority w:val="6"/>
    <w:qFormat/>
    <w:rsid w:val="000C4D31"/>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13 Char,No Spacing23 Char,Tag and Ci Char,Read"/>
    <w:basedOn w:val="DefaultParagraphFont"/>
    <w:link w:val="NoSpacing"/>
    <w:uiPriority w:val="99"/>
    <w:unhideWhenUsed/>
    <w:rsid w:val="000C4D31"/>
    <w:rPr>
      <w:color w:val="auto"/>
      <w:u w:val="none"/>
    </w:rPr>
  </w:style>
  <w:style w:type="character" w:styleId="FollowedHyperlink">
    <w:name w:val="FollowedHyperlink"/>
    <w:basedOn w:val="DefaultParagraphFont"/>
    <w:uiPriority w:val="99"/>
    <w:semiHidden/>
    <w:unhideWhenUsed/>
    <w:rsid w:val="000C4D31"/>
    <w:rPr>
      <w:color w:val="auto"/>
      <w:u w:val="none"/>
    </w:rPr>
  </w:style>
  <w:style w:type="numbering" w:customStyle="1" w:styleId="NoList1">
    <w:name w:val="No List1"/>
    <w:next w:val="NoList"/>
    <w:uiPriority w:val="99"/>
    <w:semiHidden/>
    <w:unhideWhenUsed/>
    <w:rsid w:val="000C4D31"/>
  </w:style>
  <w:style w:type="numbering" w:customStyle="1" w:styleId="NoList11">
    <w:name w:val="No List11"/>
    <w:next w:val="NoList"/>
    <w:uiPriority w:val="99"/>
    <w:semiHidden/>
    <w:unhideWhenUsed/>
    <w:rsid w:val="000C4D31"/>
  </w:style>
  <w:style w:type="paragraph" w:customStyle="1" w:styleId="textbold">
    <w:name w:val="text bold"/>
    <w:basedOn w:val="Normal"/>
    <w:link w:val="Emphasis"/>
    <w:uiPriority w:val="7"/>
    <w:qFormat/>
    <w:rsid w:val="000C4D31"/>
    <w:pPr>
      <w:pBdr>
        <w:top w:val="single" w:sz="8" w:space="0" w:color="auto"/>
        <w:left w:val="single" w:sz="8" w:space="0" w:color="auto"/>
        <w:bottom w:val="single" w:sz="8" w:space="0" w:color="auto"/>
        <w:right w:val="single" w:sz="8" w:space="0" w:color="auto"/>
      </w:pBdr>
      <w:spacing w:line="256" w:lineRule="auto"/>
      <w:ind w:left="720"/>
    </w:pPr>
    <w:rPr>
      <w:b/>
      <w:iCs/>
      <w:u w:val="single"/>
    </w:rPr>
  </w:style>
  <w:style w:type="paragraph" w:customStyle="1" w:styleId="card">
    <w:name w:val="card"/>
    <w:aliases w:val="Medium Grid 21,Tags,Debate Text,No Spacing11,No Spacing111111,No Spacing31,No Spacing22,No Spacing111,No Spacing3,No Spacing2,Read stuff,Very Small Text,No Spacing41,No Spacing111112,No Spacing112,Tag and Cite,nonunderlined,Dont use,tag,Card"/>
    <w:basedOn w:val="Normal"/>
    <w:next w:val="Normal"/>
    <w:link w:val="StyleUnderline"/>
    <w:uiPriority w:val="6"/>
    <w:qFormat/>
    <w:rsid w:val="000C4D31"/>
    <w:pPr>
      <w:ind w:left="288" w:right="288"/>
    </w:pPr>
    <w:rPr>
      <w:rFonts w:asciiTheme="minorHAnsi" w:hAnsiTheme="minorHAnsi"/>
      <w:u w:val="single"/>
    </w:rPr>
  </w:style>
  <w:style w:type="paragraph" w:styleId="ListParagraph">
    <w:name w:val="List Paragraph"/>
    <w:basedOn w:val="Normal"/>
    <w:uiPriority w:val="99"/>
    <w:unhideWhenUsed/>
    <w:qFormat/>
    <w:rsid w:val="000C4D31"/>
    <w:pPr>
      <w:ind w:left="720"/>
      <w:contextualSpacing/>
    </w:pPr>
  </w:style>
  <w:style w:type="paragraph" w:customStyle="1" w:styleId="Emphasize">
    <w:name w:val="Emphasize"/>
    <w:basedOn w:val="Normal"/>
    <w:uiPriority w:val="7"/>
    <w:qFormat/>
    <w:rsid w:val="000C4D31"/>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13,No Spacing23,Tag and Ci"/>
    <w:basedOn w:val="Heading1"/>
    <w:link w:val="Hyperlink"/>
    <w:autoRedefine/>
    <w:uiPriority w:val="99"/>
    <w:qFormat/>
    <w:rsid w:val="000C4D3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0C4D31"/>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TitleChar">
    <w:name w:val="Title Char"/>
    <w:aliases w:val="Cites and Cards Char,UNDERLINE Char,Bold Underlined Char,title Char,Block Heading Char"/>
    <w:basedOn w:val="DefaultParagraphFont"/>
    <w:link w:val="Title"/>
    <w:uiPriority w:val="6"/>
    <w:qFormat/>
    <w:rsid w:val="000C4D31"/>
    <w:rPr>
      <w:sz w:val="20"/>
      <w:u w:val="single"/>
    </w:rPr>
  </w:style>
  <w:style w:type="paragraph" w:styleId="Title">
    <w:name w:val="Title"/>
    <w:aliases w:val="Cites and Cards,UNDERLINE,Bold Underlined,title,Block Heading"/>
    <w:basedOn w:val="Normal"/>
    <w:next w:val="Normal"/>
    <w:link w:val="TitleChar"/>
    <w:uiPriority w:val="6"/>
    <w:qFormat/>
    <w:rsid w:val="000C4D31"/>
    <w:pPr>
      <w:outlineLvl w:val="0"/>
    </w:pPr>
    <w:rPr>
      <w:rFonts w:asciiTheme="minorHAnsi" w:hAnsiTheme="minorHAnsi"/>
      <w:sz w:val="20"/>
      <w:u w:val="single"/>
    </w:rPr>
  </w:style>
  <w:style w:type="character" w:customStyle="1" w:styleId="TitleChar1">
    <w:name w:val="Title Char1"/>
    <w:basedOn w:val="DefaultParagraphFont"/>
    <w:uiPriority w:val="99"/>
    <w:semiHidden/>
    <w:rsid w:val="000C4D31"/>
    <w:rPr>
      <w:rFonts w:asciiTheme="majorHAnsi" w:eastAsiaTheme="majorEastAsia" w:hAnsiTheme="majorHAnsi" w:cstheme="majorBidi"/>
      <w:spacing w:val="-10"/>
      <w:kern w:val="28"/>
      <w:sz w:val="56"/>
      <w:szCs w:val="56"/>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0C4D31"/>
    <w:rPr>
      <w:rFonts w:cs="Arial"/>
      <w:b/>
      <w:bCs/>
      <w:iCs/>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oilprice.com/Energy/Energy-General/Solar-Storm-Threatening-Power-Grids-%E2%80%93-Yet-no-Action-Taken-to-Implement-Defences.html" TargetMode="External"/><Relationship Id="rId3" Type="http://schemas.openxmlformats.org/officeDocument/2006/relationships/styles" Target="styles.xml"/><Relationship Id="rId7" Type="http://schemas.openxmlformats.org/officeDocument/2006/relationships/hyperlink" Target="https://hbr.org/2018/02/how-more-regulation-for-u-s-tech-could-backfire" TargetMode="External"/><Relationship Id="rId12" Type="http://schemas.openxmlformats.org/officeDocument/2006/relationships/hyperlink" Target="https://www.reuters.com/world/us/hoyer-sets-end-weekend-goal-us-spending-deal-framework-2021-10-2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litico.com/news/2021/10/27/top-dems-social-spending-deal-manchin-sinema-517332" TargetMode="External"/><Relationship Id="rId11" Type="http://schemas.openxmlformats.org/officeDocument/2006/relationships/hyperlink" Target="https://www.bbc.com/news/world-us-canada-58758738.am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iamiherald.com/news/business/article255376086.html" TargetMode="External"/><Relationship Id="rId4" Type="http://schemas.openxmlformats.org/officeDocument/2006/relationships/settings" Target="settings.xml"/><Relationship Id="rId9" Type="http://schemas.openxmlformats.org/officeDocument/2006/relationships/hyperlink" Target="https://news.yahoo.com/pelosi-announces-hearing-unfinished-spending-185800687.html" TargetMode="External"/><Relationship Id="rId14" Type="http://schemas.openxmlformats.org/officeDocument/2006/relationships/hyperlink" Target="http://walt.foreignpolicy.com/posts/2013/02/04/the_eclipse_of_american_electrical_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19</TotalTime>
  <Pages>1</Pages>
  <Words>76951</Words>
  <Characters>438625</Characters>
  <Application>Microsoft Office Word</Application>
  <DocSecurity>0</DocSecurity>
  <Lines>3655</Lines>
  <Paragraphs>1029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Stockstill</dc:creator>
  <cp:keywords>5.1.1</cp:keywords>
  <dc:description/>
  <cp:lastModifiedBy>A Stockstill</cp:lastModifiedBy>
  <cp:revision>1</cp:revision>
  <dcterms:created xsi:type="dcterms:W3CDTF">2021-10-31T21:26:00Z</dcterms:created>
  <dcterms:modified xsi:type="dcterms:W3CDTF">2021-10-31T21:47:00Z</dcterms:modified>
</cp:coreProperties>
</file>