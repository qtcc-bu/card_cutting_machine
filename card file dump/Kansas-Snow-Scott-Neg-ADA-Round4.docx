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8F70" w14:textId="77777777" w:rsidR="00204049" w:rsidRDefault="00204049" w:rsidP="00204049">
      <w:pPr>
        <w:pStyle w:val="Heading1"/>
      </w:pPr>
      <w:r>
        <w:t>1NC vs Emory PR</w:t>
      </w:r>
    </w:p>
    <w:p w14:paraId="5384A795" w14:textId="77777777" w:rsidR="00204049" w:rsidRDefault="00204049" w:rsidP="00204049">
      <w:pPr>
        <w:pStyle w:val="Heading3"/>
      </w:pPr>
      <w:r>
        <w:t>FTC CP---1NC</w:t>
      </w:r>
    </w:p>
    <w:p w14:paraId="231DEE8D" w14:textId="77777777" w:rsidR="00204049" w:rsidRDefault="00204049" w:rsidP="00204049">
      <w:pPr>
        <w:pStyle w:val="Heading4"/>
      </w:pPr>
      <w:r>
        <w:t>The United States Congress should increase funding for the FTC specifically tailored for data privacy, scamming, and emerging tech.</w:t>
      </w:r>
    </w:p>
    <w:p w14:paraId="4E554E85" w14:textId="77777777" w:rsidR="00204049" w:rsidRPr="00942C42" w:rsidRDefault="00204049" w:rsidP="00204049">
      <w:pPr>
        <w:pStyle w:val="Heading4"/>
      </w:pPr>
      <w:r>
        <w:t>That solves all of advantage two.</w:t>
      </w:r>
    </w:p>
    <w:p w14:paraId="39B2201B" w14:textId="77777777" w:rsidR="00204049" w:rsidRDefault="00204049" w:rsidP="00204049">
      <w:r w:rsidRPr="00A87EFF">
        <w:rPr>
          <w:rStyle w:val="Style13ptBold"/>
        </w:rPr>
        <w:t>Access Now et al. 21</w:t>
      </w:r>
      <w:r>
        <w:t xml:space="preserve"> (November 15</w:t>
      </w:r>
      <w:r w:rsidRPr="00A87EFF">
        <w:rPr>
          <w:vertAlign w:val="superscript"/>
        </w:rPr>
        <w:t>th</w:t>
      </w:r>
      <w:r>
        <w:t>, “Coalition Letter to Congress in Support of Build Back Better Act FTC Provisions,” https://epic.org/documents/coalition-letter-to-congress-in-support-of-build-back-better-act-ftc-provisions/)</w:t>
      </w:r>
    </w:p>
    <w:p w14:paraId="018672D8" w14:textId="77777777" w:rsidR="00204049" w:rsidRDefault="00204049" w:rsidP="00204049">
      <w:r w:rsidRPr="006D4370">
        <w:rPr>
          <w:rStyle w:val="StyleUnderline"/>
        </w:rPr>
        <w:t xml:space="preserve">The Act’s </w:t>
      </w:r>
      <w:r w:rsidRPr="000F6764">
        <w:rPr>
          <w:rStyle w:val="Emphasis"/>
          <w:highlight w:val="yellow"/>
        </w:rPr>
        <w:t>increased funding for the FTC is pivotal</w:t>
      </w:r>
      <w:r>
        <w:t xml:space="preserve">. </w:t>
      </w:r>
      <w:r w:rsidRPr="006D4370">
        <w:rPr>
          <w:rStyle w:val="StyleUnderline"/>
        </w:rPr>
        <w:t xml:space="preserve">The </w:t>
      </w:r>
      <w:r w:rsidRPr="000F6764">
        <w:rPr>
          <w:rStyle w:val="StyleUnderline"/>
          <w:highlight w:val="yellow"/>
        </w:rPr>
        <w:t xml:space="preserve">Commission is </w:t>
      </w:r>
      <w:r w:rsidRPr="000F6764">
        <w:rPr>
          <w:rStyle w:val="Emphasis"/>
          <w:highlight w:val="yellow"/>
        </w:rPr>
        <w:t>badly understaffed and under-resourced</w:t>
      </w:r>
      <w:r>
        <w:t xml:space="preserve">, </w:t>
      </w:r>
      <w:r w:rsidRPr="006D4370">
        <w:rPr>
          <w:rStyle w:val="StyleUnderline"/>
        </w:rPr>
        <w:t>which limits its ability to address an ever-deepening crisis of</w:t>
      </w:r>
      <w:r>
        <w:t xml:space="preserve"> exploitative </w:t>
      </w:r>
      <w:r w:rsidRPr="000F6764">
        <w:rPr>
          <w:rStyle w:val="Emphasis"/>
          <w:highlight w:val="yellow"/>
        </w:rPr>
        <w:t>data practices</w:t>
      </w:r>
      <w:r>
        <w:t xml:space="preserve">.[1] </w:t>
      </w:r>
      <w:r w:rsidRPr="000F6764">
        <w:rPr>
          <w:rStyle w:val="StyleUnderline"/>
          <w:highlight w:val="yellow"/>
        </w:rPr>
        <w:t xml:space="preserve">Allocating $1 billion </w:t>
      </w:r>
      <w:r w:rsidRPr="000F6764">
        <w:rPr>
          <w:rStyle w:val="Emphasis"/>
          <w:highlight w:val="yellow"/>
        </w:rPr>
        <w:t>for data protection</w:t>
      </w:r>
      <w:r>
        <w:t xml:space="preserve"> and antitrust work </w:t>
      </w:r>
      <w:r w:rsidRPr="006D4370">
        <w:rPr>
          <w:rStyle w:val="StyleUnderline"/>
        </w:rPr>
        <w:t xml:space="preserve">and establishing a bureau in the FTC to address privacy, civil rights, </w:t>
      </w:r>
      <w:r w:rsidRPr="000F6764">
        <w:rPr>
          <w:rStyle w:val="StyleUnderline"/>
          <w:highlight w:val="yellow"/>
        </w:rPr>
        <w:t xml:space="preserve">and </w:t>
      </w:r>
      <w:r w:rsidRPr="000F6764">
        <w:rPr>
          <w:rStyle w:val="Emphasis"/>
          <w:highlight w:val="yellow"/>
        </w:rPr>
        <w:t>data security</w:t>
      </w:r>
      <w:r>
        <w:t xml:space="preserve"> </w:t>
      </w:r>
      <w:r w:rsidRPr="006D4370">
        <w:rPr>
          <w:rStyle w:val="StyleUnderline"/>
        </w:rPr>
        <w:t>matters will go far in addressing these problems</w:t>
      </w:r>
      <w:r>
        <w:t xml:space="preserve">. </w:t>
      </w:r>
      <w:r w:rsidRPr="000F6764">
        <w:rPr>
          <w:rStyle w:val="StyleUnderline"/>
          <w:highlight w:val="yellow"/>
        </w:rPr>
        <w:t>This is particularly critical in light of</w:t>
      </w:r>
      <w:r w:rsidRPr="006D4370">
        <w:rPr>
          <w:rStyle w:val="StyleUnderline"/>
        </w:rPr>
        <w:t xml:space="preserve"> numerous security breaches that lead to identity</w:t>
      </w:r>
      <w:r>
        <w:t xml:space="preserve"> </w:t>
      </w:r>
      <w:r w:rsidRPr="000F6764">
        <w:rPr>
          <w:rStyle w:val="Emphasis"/>
          <w:sz w:val="36"/>
          <w:szCs w:val="36"/>
          <w:highlight w:val="yellow"/>
        </w:rPr>
        <w:t>fraud</w:t>
      </w:r>
      <w:r>
        <w:t xml:space="preserve">, which cost consumers an estimated $13 billion in 2020 alone.[2] </w:t>
      </w:r>
      <w:r w:rsidRPr="000F6764">
        <w:rPr>
          <w:rStyle w:val="Emphasis"/>
          <w:highlight w:val="yellow"/>
        </w:rPr>
        <w:t>A better funded and organized Commission will be better equipped to prevent</w:t>
      </w:r>
      <w:r>
        <w:t xml:space="preserve"> unfair and </w:t>
      </w:r>
      <w:r w:rsidRPr="000F6764">
        <w:rPr>
          <w:rStyle w:val="Emphasis"/>
          <w:highlight w:val="yellow"/>
        </w:rPr>
        <w:t>deceptive data practices</w:t>
      </w:r>
      <w:r>
        <w:t>, which disproportionately harm people of color and low-income communities. For example, as the FTC noted in its recent report Serving Communities of Color, people of color are disproportionately affected by fraud.[3]</w:t>
      </w:r>
    </w:p>
    <w:p w14:paraId="1DF08371" w14:textId="77777777" w:rsidR="00204049" w:rsidRPr="00051FB3" w:rsidRDefault="00204049" w:rsidP="00204049">
      <w:pPr>
        <w:pStyle w:val="Heading3"/>
      </w:pPr>
      <w:r>
        <w:t>Inequality CP---1NC</w:t>
      </w:r>
    </w:p>
    <w:p w14:paraId="2EEF37A8" w14:textId="77777777" w:rsidR="00204049" w:rsidRDefault="00204049" w:rsidP="00204049">
      <w:pPr>
        <w:pStyle w:val="Heading4"/>
      </w:pPr>
      <w:r>
        <w:t>The United States federal government should:</w:t>
      </w:r>
    </w:p>
    <w:p w14:paraId="2A36F073" w14:textId="77777777" w:rsidR="00204049" w:rsidRPr="00D3475B" w:rsidRDefault="00204049" w:rsidP="00204049">
      <w:r w:rsidRPr="00D3475B">
        <w:t>Prohibit Presidential unilateral first use of nuclear weapons</w:t>
      </w:r>
    </w:p>
    <w:p w14:paraId="18B347C1" w14:textId="77777777" w:rsidR="00204049" w:rsidRPr="00D3475B" w:rsidRDefault="00204049" w:rsidP="00204049">
      <w:r w:rsidRPr="00D3475B">
        <w:t>establish a Global Concert for the 21st Century.</w:t>
      </w:r>
    </w:p>
    <w:p w14:paraId="30D47C63" w14:textId="77777777" w:rsidR="00204049" w:rsidRPr="003D1124" w:rsidRDefault="00204049" w:rsidP="00204049">
      <w:r w:rsidRPr="00390105">
        <w:t>And, substantially increase defense spending, including promoting naval deployment, deterrence posture, and new military technology.</w:t>
      </w:r>
    </w:p>
    <w:p w14:paraId="62B4A5D0" w14:textId="77777777" w:rsidR="00204049" w:rsidRDefault="00204049" w:rsidP="00204049">
      <w:pPr>
        <w:pStyle w:val="Heading4"/>
      </w:pPr>
      <w:r>
        <w:t>Plank 1 solves diversionary war.</w:t>
      </w:r>
    </w:p>
    <w:p w14:paraId="4749F577" w14:textId="77777777" w:rsidR="00204049" w:rsidRDefault="00204049" w:rsidP="00204049">
      <w:r>
        <w:rPr>
          <w:rStyle w:val="Style13ptBold"/>
        </w:rPr>
        <w:t>Blair, 18</w:t>
      </w:r>
    </w:p>
    <w:p w14:paraId="7B5AB0BE" w14:textId="77777777" w:rsidR="00204049" w:rsidRDefault="00204049" w:rsidP="00204049">
      <w:r>
        <w:t xml:space="preserve">(Bruce Blair, nuclear security expert and a research scholar at the Program on Science and Global Security at Princeton and the co-founder of Global Zero, Strengthening Checks on Presidential Nuclear Launch Authority, January/February 2018, Arms Control Today, </w:t>
      </w:r>
      <w:hyperlink r:id="rId6" w:history="1">
        <w:r>
          <w:rPr>
            <w:rStyle w:val="Hyperlink"/>
            <w:color w:val="000000"/>
            <w:u w:val="single"/>
          </w:rPr>
          <w:t>https://www.armscontrol.org/act/2018-01/features/strengthening-checks-presidential-nuclear-launch-authority</w:t>
        </w:r>
      </w:hyperlink>
      <w:r>
        <w:t>)</w:t>
      </w:r>
    </w:p>
    <w:p w14:paraId="613B530C" w14:textId="77777777" w:rsidR="00204049" w:rsidRDefault="00204049" w:rsidP="00204049">
      <w:pPr>
        <w:rPr>
          <w:sz w:val="16"/>
        </w:rPr>
      </w:pPr>
      <w:r>
        <w:rPr>
          <w:rStyle w:val="StyleUnderline"/>
        </w:rPr>
        <w:t>Equally overdue is the adoption of a policy that eschews the first use of nuclear weapons</w:t>
      </w:r>
      <w:r>
        <w:rPr>
          <w:sz w:val="16"/>
        </w:rPr>
        <w:t xml:space="preserve">. </w:t>
      </w:r>
      <w:r w:rsidRPr="000F6764">
        <w:rPr>
          <w:rStyle w:val="Emphasis"/>
          <w:highlight w:val="yellow"/>
        </w:rPr>
        <w:t>A clear marker</w:t>
      </w:r>
      <w:r>
        <w:rPr>
          <w:rStyle w:val="Emphasis"/>
        </w:rPr>
        <w:t xml:space="preserve"> would be </w:t>
      </w:r>
      <w:r w:rsidRPr="000F6764">
        <w:rPr>
          <w:rStyle w:val="Emphasis"/>
          <w:highlight w:val="yellow"/>
        </w:rPr>
        <w:t>established in limiting the president’s</w:t>
      </w:r>
      <w:r>
        <w:rPr>
          <w:rStyle w:val="Emphasis"/>
        </w:rPr>
        <w:t xml:space="preserve"> </w:t>
      </w:r>
      <w:r w:rsidRPr="000F6764">
        <w:rPr>
          <w:rStyle w:val="Emphasis"/>
          <w:highlight w:val="yellow"/>
        </w:rPr>
        <w:t>leeway</w:t>
      </w:r>
      <w:r>
        <w:rPr>
          <w:rStyle w:val="Emphasis"/>
        </w:rPr>
        <w:t xml:space="preserve"> to initiate a first strike</w:t>
      </w:r>
      <w:r>
        <w:rPr>
          <w:sz w:val="16"/>
        </w:rPr>
        <w:t xml:space="preserve">.17 If taken seriously, </w:t>
      </w:r>
      <w:r>
        <w:rPr>
          <w:rStyle w:val="StyleUnderline"/>
        </w:rPr>
        <w:t xml:space="preserve">the </w:t>
      </w:r>
      <w:r w:rsidRPr="000F6764">
        <w:rPr>
          <w:rStyle w:val="StyleUnderline"/>
          <w:highlight w:val="yellow"/>
        </w:rPr>
        <w:t>operational plans would</w:t>
      </w:r>
      <w:r>
        <w:rPr>
          <w:rStyle w:val="StyleUnderline"/>
        </w:rPr>
        <w:t xml:space="preserve"> also </w:t>
      </w:r>
      <w:r w:rsidRPr="000F6764">
        <w:rPr>
          <w:rStyle w:val="StyleUnderline"/>
          <w:highlight w:val="yellow"/>
        </w:rPr>
        <w:t>be modified</w:t>
      </w:r>
      <w:r>
        <w:rPr>
          <w:rStyle w:val="StyleUnderline"/>
        </w:rPr>
        <w:t xml:space="preserve"> in ways that would </w:t>
      </w:r>
      <w:r w:rsidRPr="000F6764">
        <w:rPr>
          <w:rStyle w:val="StyleUnderline"/>
          <w:highlight w:val="yellow"/>
        </w:rPr>
        <w:t>hamstring any effort to order the use of nuclear weapons</w:t>
      </w:r>
      <w:r>
        <w:rPr>
          <w:rStyle w:val="StyleUnderline"/>
        </w:rPr>
        <w:t xml:space="preserve"> without apparent cause</w:t>
      </w:r>
      <w:r>
        <w:rPr>
          <w:sz w:val="16"/>
        </w:rPr>
        <w:t>.</w:t>
      </w:r>
    </w:p>
    <w:p w14:paraId="3BEDCE19" w14:textId="77777777" w:rsidR="00204049" w:rsidRDefault="00204049" w:rsidP="00204049">
      <w:pPr>
        <w:rPr>
          <w:rStyle w:val="Emphasis"/>
        </w:rPr>
      </w:pPr>
      <w:r w:rsidRPr="000F6764">
        <w:rPr>
          <w:rStyle w:val="Emphasis"/>
          <w:highlight w:val="yellow"/>
        </w:rPr>
        <w:t>Congress has</w:t>
      </w:r>
      <w:r>
        <w:rPr>
          <w:rStyle w:val="Emphasis"/>
        </w:rPr>
        <w:t xml:space="preserve"> considerable </w:t>
      </w:r>
      <w:r w:rsidRPr="000F6764">
        <w:rPr>
          <w:rStyle w:val="Emphasis"/>
          <w:highlight w:val="yellow"/>
        </w:rPr>
        <w:t>legal standing to pass legislation that prohibits first use</w:t>
      </w:r>
      <w:r>
        <w:rPr>
          <w:sz w:val="16"/>
        </w:rPr>
        <w:t xml:space="preserve">. A recent bill introduced by Representative Adam Smith (D-Wash.) is a step in this direction,18 but </w:t>
      </w:r>
      <w:r w:rsidRPr="000F6764">
        <w:rPr>
          <w:rStyle w:val="Emphasis"/>
          <w:szCs w:val="26"/>
          <w:highlight w:val="yellow"/>
        </w:rPr>
        <w:t>a law would draw real redlines around the policy</w:t>
      </w:r>
      <w:r>
        <w:rPr>
          <w:sz w:val="16"/>
        </w:rPr>
        <w:t xml:space="preserve">. </w:t>
      </w:r>
      <w:r w:rsidRPr="000F6764">
        <w:rPr>
          <w:rStyle w:val="Emphasis"/>
          <w:highlight w:val="yellow"/>
        </w:rPr>
        <w:t>Crossing</w:t>
      </w:r>
      <w:r>
        <w:rPr>
          <w:rStyle w:val="Emphasis"/>
        </w:rPr>
        <w:t xml:space="preserve"> them </w:t>
      </w:r>
      <w:r w:rsidRPr="000F6764">
        <w:rPr>
          <w:rStyle w:val="Emphasis"/>
          <w:highlight w:val="yellow"/>
        </w:rPr>
        <w:t>would make the president accountable and even impeachable</w:t>
      </w:r>
      <w:r>
        <w:rPr>
          <w:rStyle w:val="Emphasis"/>
        </w:rPr>
        <w:t>.</w:t>
      </w:r>
    </w:p>
    <w:p w14:paraId="2D086DA6" w14:textId="77777777" w:rsidR="00204049" w:rsidRPr="001C3665" w:rsidRDefault="00204049" w:rsidP="00204049">
      <w:pPr>
        <w:pStyle w:val="Heading4"/>
      </w:pPr>
      <w:r>
        <w:t>Plank 2 solves terminal to LIO.</w:t>
      </w:r>
    </w:p>
    <w:p w14:paraId="3763479B" w14:textId="77777777" w:rsidR="00204049" w:rsidRPr="00451E97" w:rsidRDefault="00204049" w:rsidP="00204049">
      <w:pPr>
        <w:rPr>
          <w:rFonts w:asciiTheme="minorHAnsi" w:hAnsiTheme="minorHAnsi" w:cstheme="minorHAnsi"/>
        </w:rPr>
      </w:pPr>
      <w:r w:rsidRPr="00451E97">
        <w:rPr>
          <w:rFonts w:asciiTheme="minorHAnsi" w:hAnsiTheme="minorHAnsi" w:cstheme="minorHAnsi"/>
        </w:rPr>
        <w:t>Richard N.</w:t>
      </w:r>
      <w:r w:rsidRPr="00451E97">
        <w:rPr>
          <w:rStyle w:val="Style13ptBold"/>
          <w:rFonts w:asciiTheme="minorHAnsi" w:hAnsiTheme="minorHAnsi" w:cstheme="minorHAnsi"/>
        </w:rPr>
        <w:t xml:space="preserve"> Haass &amp;</w:t>
      </w:r>
      <w:r w:rsidRPr="00451E97">
        <w:rPr>
          <w:rFonts w:asciiTheme="minorHAnsi" w:hAnsiTheme="minorHAnsi" w:cstheme="minorHAnsi"/>
        </w:rPr>
        <w:t xml:space="preserve"> Charles A. </w:t>
      </w:r>
      <w:r w:rsidRPr="00451E97">
        <w:rPr>
          <w:rStyle w:val="Style13ptBold"/>
          <w:rFonts w:asciiTheme="minorHAnsi" w:hAnsiTheme="minorHAnsi" w:cstheme="minorHAnsi"/>
        </w:rPr>
        <w:t>Kupchan 21</w:t>
      </w:r>
      <w:r w:rsidRPr="00451E97">
        <w:rPr>
          <w:rFonts w:asciiTheme="minorHAnsi" w:hAnsiTheme="minorHAnsi" w:cstheme="minorHAnsi"/>
        </w:rPr>
        <w:t>. *President of the Council on Foreign Relations. Former Director of Policy Planning for the United States Department of State and a close advisor to Secretary of State Colin Powell. *Professor of International Affairs at Georgetown University, a Senior Fellow at the Council on Foreign Relations, and was Director for European Affairs on the National Security Council. “The New Concert of Powers”. Foreign Affairs. 3-23-2021. https://www.foreignaffairs.com/articles/world/2021-03-23/new-concert-powers</w:t>
      </w:r>
    </w:p>
    <w:p w14:paraId="76BED807" w14:textId="77777777" w:rsidR="00204049" w:rsidRPr="00451E97" w:rsidRDefault="00204049" w:rsidP="00204049">
      <w:pPr>
        <w:rPr>
          <w:rFonts w:asciiTheme="minorHAnsi" w:hAnsiTheme="minorHAnsi" w:cstheme="minorHAnsi"/>
        </w:rPr>
      </w:pPr>
      <w:r w:rsidRPr="00D3197C">
        <w:rPr>
          <w:rStyle w:val="StyleUnderline"/>
        </w:rPr>
        <w:t xml:space="preserve">The best vehicle for promoting stability in the twenty-first century is a </w:t>
      </w:r>
      <w:r w:rsidRPr="000F6764">
        <w:rPr>
          <w:rStyle w:val="Emphasis"/>
          <w:highlight w:val="yellow"/>
        </w:rPr>
        <w:t>global concert of major powers</w:t>
      </w:r>
      <w:r w:rsidRPr="00451E97">
        <w:rPr>
          <w:rFonts w:asciiTheme="minorHAnsi" w:hAnsiTheme="minorHAnsi" w:cstheme="minorHAnsi"/>
        </w:rPr>
        <w:t>. As the history of the nineteenth-century Concert of Europe demonstrated—its members were the United Kingdom, France, Russia, Prussia, and Austria—a steering group of leading countries can curb the geopolitical and ideological competition that usually accompanies multipolarity.</w:t>
      </w:r>
    </w:p>
    <w:p w14:paraId="127272C4" w14:textId="77777777" w:rsidR="00204049" w:rsidRPr="00451E97" w:rsidRDefault="00204049" w:rsidP="00204049">
      <w:pPr>
        <w:rPr>
          <w:rFonts w:asciiTheme="minorHAnsi" w:hAnsiTheme="minorHAnsi" w:cstheme="minorHAnsi"/>
        </w:rPr>
      </w:pPr>
      <w:r w:rsidRPr="00451E97">
        <w:rPr>
          <w:rFonts w:asciiTheme="minorHAnsi" w:hAnsiTheme="minorHAnsi" w:cstheme="minorHAnsi"/>
        </w:rPr>
        <w:t xml:space="preserve">Concerts have two characteristics that make them well suited to the emerging global landscape: political inclusivity and procedural informality. </w:t>
      </w:r>
      <w:r w:rsidRPr="00D3197C">
        <w:rPr>
          <w:rStyle w:val="StyleUnderline"/>
        </w:rPr>
        <w:t>A concert’s inclusivity means that it puts at the table the geopolitically influential and powerful states that need to be there</w:t>
      </w:r>
      <w:r w:rsidRPr="00451E97">
        <w:rPr>
          <w:rFonts w:asciiTheme="minorHAnsi" w:hAnsiTheme="minorHAnsi" w:cstheme="minorHAnsi"/>
        </w:rPr>
        <w:t xml:space="preserve">, regardless of their regime type. In so doing, it largely separates ideological differences over domestic governance from matters of international cooperation. </w:t>
      </w:r>
      <w:r w:rsidRPr="00D3197C">
        <w:rPr>
          <w:rStyle w:val="StyleUnderline"/>
        </w:rPr>
        <w:t>A concert’s informality means that it eschews binding and enforceable procedures and agreements</w:t>
      </w:r>
      <w:r w:rsidRPr="00451E97">
        <w:rPr>
          <w:rFonts w:asciiTheme="minorHAnsi" w:hAnsiTheme="minorHAnsi" w:cstheme="minorHAnsi"/>
        </w:rPr>
        <w:t xml:space="preserve">,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w:t>
      </w:r>
      <w:r w:rsidRPr="00D3197C">
        <w:rPr>
          <w:rStyle w:val="StyleUnderline"/>
        </w:rPr>
        <w:t>By providing a vehicle for genuine and sustained strategic dialogue, a global concert can realistically mute and manage inescapable geopolitical and ideological differences</w:t>
      </w:r>
      <w:r w:rsidRPr="00451E97">
        <w:rPr>
          <w:rFonts w:asciiTheme="minorHAnsi" w:hAnsiTheme="minorHAnsi" w:cstheme="minorHAnsi"/>
        </w:rPr>
        <w:t>.</w:t>
      </w:r>
    </w:p>
    <w:p w14:paraId="4BA9842C" w14:textId="77777777" w:rsidR="00204049" w:rsidRPr="00451E97" w:rsidRDefault="00204049" w:rsidP="00204049">
      <w:pPr>
        <w:rPr>
          <w:rFonts w:asciiTheme="minorHAnsi" w:hAnsiTheme="minorHAnsi" w:cstheme="minorHAnsi"/>
        </w:rPr>
      </w:pPr>
      <w:r w:rsidRPr="00D3197C">
        <w:rPr>
          <w:rStyle w:val="StyleUnderline"/>
        </w:rPr>
        <w:t>A global concert would be a consultative, not a decision-making, body</w:t>
      </w:r>
      <w:r w:rsidRPr="00451E97">
        <w:rPr>
          <w:rFonts w:asciiTheme="minorHAnsi" w:hAnsiTheme="minorHAnsi" w:cstheme="minorHAnsi"/>
        </w:rPr>
        <w:t xml:space="preserve">. </w:t>
      </w:r>
      <w:r w:rsidRPr="00D3197C">
        <w:rPr>
          <w:rStyle w:val="StyleUnderline"/>
        </w:rPr>
        <w:t>It would address emerging crises yet ensure that urgent issues would not crowd out important ones, and it would deliberate on reforms to existing norms and institutions</w:t>
      </w:r>
      <w:r w:rsidRPr="00451E97">
        <w:rPr>
          <w:rFonts w:asciiTheme="minorHAnsi" w:hAnsiTheme="minorHAnsi" w:cstheme="minorHAnsi"/>
        </w:rPr>
        <w:t>.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w:t>
      </w:r>
    </w:p>
    <w:p w14:paraId="414063F3" w14:textId="77777777" w:rsidR="00204049" w:rsidRPr="00451E97" w:rsidRDefault="00204049" w:rsidP="00204049">
      <w:pPr>
        <w:rPr>
          <w:rFonts w:asciiTheme="minorHAnsi" w:hAnsiTheme="minorHAnsi" w:cstheme="minorHAnsi"/>
        </w:rPr>
      </w:pPr>
      <w:r w:rsidRPr="000F6764">
        <w:rPr>
          <w:rStyle w:val="Emphasis"/>
          <w:highlight w:val="yellow"/>
        </w:rPr>
        <w:t>Fashioning major-power consensus on</w:t>
      </w:r>
      <w:r w:rsidRPr="00451E97">
        <w:rPr>
          <w:rFonts w:asciiTheme="minorHAnsi" w:hAnsiTheme="minorHAnsi" w:cstheme="minorHAnsi"/>
        </w:rPr>
        <w:t xml:space="preserve"> the </w:t>
      </w:r>
      <w:r w:rsidRPr="000F6764">
        <w:rPr>
          <w:rStyle w:val="Emphasis"/>
          <w:highlight w:val="yellow"/>
        </w:rPr>
        <w:t>international norms</w:t>
      </w:r>
      <w:r w:rsidRPr="00451E97">
        <w:rPr>
          <w:rFonts w:asciiTheme="minorHAnsi" w:hAnsiTheme="minorHAnsi" w:cstheme="minorHAnsi"/>
        </w:rPr>
        <w:t xml:space="preserve"> </w:t>
      </w:r>
      <w:r w:rsidRPr="00D3197C">
        <w:rPr>
          <w:rStyle w:val="StyleUnderline"/>
        </w:rPr>
        <w:t xml:space="preserve">that guide statecraft, accepting both liberal and illiberal governments as legitimate and authoritative, </w:t>
      </w:r>
      <w:r w:rsidRPr="000F6764">
        <w:rPr>
          <w:rStyle w:val="Emphasis"/>
          <w:highlight w:val="yellow"/>
        </w:rPr>
        <w:t>advancing shared approaches to crises</w:t>
      </w:r>
      <w:r w:rsidRPr="00451E97">
        <w:rPr>
          <w:rFonts w:asciiTheme="minorHAnsi" w:hAnsiTheme="minorHAnsi" w:cstheme="minorHAnsi"/>
        </w:rPr>
        <w:t xml:space="preserve">—the Concert of Europe relied on these important innovations </w:t>
      </w:r>
      <w:r w:rsidRPr="000F6764">
        <w:rPr>
          <w:rStyle w:val="Emphasis"/>
          <w:highlight w:val="yellow"/>
        </w:rPr>
        <w:t>to preserve peace in a multipolar world</w:t>
      </w:r>
      <w:r w:rsidRPr="00451E97">
        <w:rPr>
          <w:rFonts w:asciiTheme="minorHAnsi" w:hAnsiTheme="minorHAnsi" w:cstheme="minorHAnsi"/>
        </w:rPr>
        <w:t xml:space="preserve">.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w:t>
      </w:r>
    </w:p>
    <w:p w14:paraId="5E47448E" w14:textId="77777777" w:rsidR="00204049" w:rsidRPr="00451E97" w:rsidRDefault="00204049" w:rsidP="00204049">
      <w:pPr>
        <w:rPr>
          <w:rFonts w:asciiTheme="minorHAnsi" w:hAnsiTheme="minorHAnsi" w:cstheme="minorHAnsi"/>
        </w:rPr>
      </w:pPr>
      <w:r w:rsidRPr="00451E97">
        <w:rPr>
          <w:rFonts w:asciiTheme="minorHAnsi" w:hAnsiTheme="minorHAnsi" w:cstheme="minorHAnsi"/>
        </w:rPr>
        <w:t>A GLOBAL CONCERT FOR THE TWENTY-FIRST CENTURY</w:t>
      </w:r>
    </w:p>
    <w:p w14:paraId="6F1DEF46" w14:textId="77777777" w:rsidR="00204049" w:rsidRPr="00451E97" w:rsidRDefault="00204049" w:rsidP="00204049">
      <w:pPr>
        <w:rPr>
          <w:rFonts w:asciiTheme="minorHAnsi" w:hAnsiTheme="minorHAnsi" w:cstheme="minorHAnsi"/>
        </w:rPr>
      </w:pPr>
      <w:r w:rsidRPr="00D3197C">
        <w:rPr>
          <w:rStyle w:val="StyleUnderline"/>
        </w:rPr>
        <w:t>A global concert would have six members</w:t>
      </w:r>
      <w:r w:rsidRPr="00451E97">
        <w:rPr>
          <w:rFonts w:asciiTheme="minorHAnsi" w:hAnsiTheme="minorHAnsi" w:cstheme="minorHAnsi"/>
        </w:rPr>
        <w:t xml:space="preserve">: </w:t>
      </w:r>
      <w:r w:rsidRPr="000F6764">
        <w:rPr>
          <w:rStyle w:val="Emphasis"/>
          <w:highlight w:val="yellow"/>
        </w:rPr>
        <w:t>China, the European Union, India, Japan, Russia, and the United States</w:t>
      </w:r>
      <w:r w:rsidRPr="00451E97">
        <w:rPr>
          <w:rFonts w:asciiTheme="minorHAnsi" w:hAnsiTheme="minorHAnsi" w:cstheme="minorHAnsi"/>
        </w:rPr>
        <w:t xml:space="preserve">. Democracies and nondemocracies would have equal standing, and inclusion would be a function of power and influence, not values or regime type. </w:t>
      </w:r>
      <w:r w:rsidRPr="00D3197C">
        <w:rPr>
          <w:rStyle w:val="StyleUnderline"/>
        </w:rPr>
        <w:t>The concert’s members would collectively represent roughly 70 percent of both global GDP and global military spending. Including these six heavyweights in the concert’s ranks would give it geopolitical clout while preventing it from becoming an unwieldy talk shop</w:t>
      </w:r>
      <w:r w:rsidRPr="00451E97">
        <w:rPr>
          <w:rFonts w:asciiTheme="minorHAnsi" w:hAnsiTheme="minorHAnsi" w:cstheme="minorHAnsi"/>
        </w:rPr>
        <w:t>.</w:t>
      </w:r>
    </w:p>
    <w:p w14:paraId="6A713BA6" w14:textId="77777777" w:rsidR="00204049" w:rsidRPr="00451E97" w:rsidRDefault="00204049" w:rsidP="00204049">
      <w:pPr>
        <w:rPr>
          <w:rFonts w:asciiTheme="minorHAnsi" w:hAnsiTheme="minorHAnsi" w:cstheme="minorHAnsi"/>
        </w:rPr>
      </w:pPr>
      <w:r w:rsidRPr="00D3197C">
        <w:rPr>
          <w:rStyle w:val="StyleUnderline"/>
        </w:rPr>
        <w:t>Members would send permanent representatives of the highest diplomatic rank to the global concert’s standing headquarters</w:t>
      </w:r>
      <w:r w:rsidRPr="00451E97">
        <w:rPr>
          <w:rFonts w:asciiTheme="minorHAnsi" w:hAnsiTheme="minorHAnsi" w:cstheme="minorHAnsi"/>
        </w:rPr>
        <w:t>.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w:t>
      </w:r>
    </w:p>
    <w:p w14:paraId="150A4CD0" w14:textId="77777777" w:rsidR="00204049" w:rsidRDefault="00204049" w:rsidP="00204049">
      <w:pPr>
        <w:rPr>
          <w:rFonts w:asciiTheme="minorHAnsi" w:hAnsiTheme="minorHAnsi" w:cstheme="minorHAnsi"/>
        </w:rPr>
      </w:pPr>
      <w:r w:rsidRPr="00D3197C">
        <w:rPr>
          <w:rStyle w:val="StyleUnderline"/>
        </w:rPr>
        <w:t xml:space="preserve">A global concert would shun codified rules, instead </w:t>
      </w:r>
      <w:r w:rsidRPr="000F6764">
        <w:rPr>
          <w:rStyle w:val="StyleUnderline"/>
          <w:highlight w:val="yellow"/>
        </w:rPr>
        <w:t xml:space="preserve">relying on </w:t>
      </w:r>
      <w:r w:rsidRPr="000F6764">
        <w:rPr>
          <w:rStyle w:val="Emphasis"/>
          <w:highlight w:val="yellow"/>
        </w:rPr>
        <w:t>dialogue to build consensus</w:t>
      </w:r>
      <w:r w:rsidRPr="00451E97">
        <w:rPr>
          <w:rFonts w:asciiTheme="minorHAnsi" w:hAnsiTheme="minorHAnsi" w:cstheme="minorHAnsi"/>
        </w:rPr>
        <w:t xml:space="preserve">.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w:t>
      </w:r>
      <w:r w:rsidRPr="00D3197C">
        <w:rPr>
          <w:rStyle w:val="StyleUnderline"/>
        </w:rPr>
        <w:t xml:space="preserve">the concert would provide an ideal venue for discussing globalization’s impact on sovereignty </w:t>
      </w:r>
      <w:r w:rsidRPr="00451E97">
        <w:rPr>
          <w:rFonts w:asciiTheme="minorHAnsi" w:hAnsiTheme="minorHAnsi" w:cstheme="minorHAnsi"/>
        </w:rPr>
        <w:t xml:space="preserve">and the potential need to deny sovereign immunity to nations that engage in certain egregious activities. Those activities might </w:t>
      </w:r>
      <w:r w:rsidRPr="00D3197C">
        <w:rPr>
          <w:rStyle w:val="StyleUnderline"/>
        </w:rPr>
        <w:t>include</w:t>
      </w:r>
      <w:r w:rsidRPr="00451E97">
        <w:rPr>
          <w:rFonts w:asciiTheme="minorHAnsi" w:hAnsiTheme="minorHAnsi" w:cstheme="minorHAnsi"/>
        </w:rPr>
        <w:t xml:space="preserve"> committing genocide, harboring or </w:t>
      </w:r>
      <w:r w:rsidRPr="00D3197C">
        <w:rPr>
          <w:rStyle w:val="Emphasis"/>
        </w:rPr>
        <w:t>sponsoring terrorists</w:t>
      </w:r>
      <w:r w:rsidRPr="00451E97">
        <w:rPr>
          <w:rFonts w:asciiTheme="minorHAnsi" w:hAnsiTheme="minorHAnsi" w:cstheme="minorHAnsi"/>
        </w:rPr>
        <w:t>, or severely exacerbating climate change by destroying rainforests.</w:t>
      </w:r>
    </w:p>
    <w:p w14:paraId="4731848E" w14:textId="77777777" w:rsidR="00204049" w:rsidRPr="003D1124" w:rsidRDefault="00204049" w:rsidP="00204049">
      <w:pPr>
        <w:pStyle w:val="Heading4"/>
      </w:pPr>
      <w:bookmarkStart w:id="0" w:name="BlockBM1520"/>
      <w:r>
        <w:t>Plank 3</w:t>
      </w:r>
      <w:r w:rsidRPr="003D1124">
        <w:t xml:space="preserve"> </w:t>
      </w:r>
      <w:r w:rsidRPr="003D1124">
        <w:rPr>
          <w:u w:val="single"/>
        </w:rPr>
        <w:t>revitalizes heg</w:t>
      </w:r>
      <w:r w:rsidRPr="003D1124">
        <w:t xml:space="preserve">.  </w:t>
      </w:r>
    </w:p>
    <w:p w14:paraId="51B70FE1" w14:textId="77777777" w:rsidR="00204049" w:rsidRPr="003D1124" w:rsidRDefault="00204049" w:rsidP="00204049">
      <w:r w:rsidRPr="003D1124">
        <w:rPr>
          <w:rStyle w:val="Style13ptBold"/>
        </w:rPr>
        <w:t>Kagan ’16</w:t>
      </w:r>
      <w:r w:rsidRPr="003D1124">
        <w:t xml:space="preserve"> </w:t>
      </w:r>
      <w:r w:rsidRPr="003D1124">
        <w:rPr>
          <w:sz w:val="16"/>
          <w:szCs w:val="16"/>
        </w:rPr>
        <w:t xml:space="preserve">(Robert; Winter 2016; Ph.D. in American History from American University, M.P.P. in Government from Harvard University, B.A. in History from Yale University, Senior Fellow with the Project on International Order and Strategy in the Foreign Policy program at the Brookings Institution, former State Department Policy Planner; The Catalyst, “Why America Must Lead,” </w:t>
      </w:r>
      <w:hyperlink r:id="rId7" w:history="1">
        <w:r w:rsidRPr="003D1124">
          <w:rPr>
            <w:rStyle w:val="Hyperlink"/>
            <w:sz w:val="16"/>
            <w:szCs w:val="16"/>
          </w:rPr>
          <w:t>http://www.bushcenter.org/catalyst/leadership/why-america-must-lead.html</w:t>
        </w:r>
      </w:hyperlink>
      <w:r w:rsidRPr="003D1124">
        <w:rPr>
          <w:sz w:val="16"/>
          <w:szCs w:val="16"/>
        </w:rPr>
        <w:t>; Date Accessed: 7/4/2017; DS)</w:t>
      </w:r>
    </w:p>
    <w:p w14:paraId="76E911D6" w14:textId="77777777" w:rsidR="00204049" w:rsidRDefault="00204049" w:rsidP="00204049">
      <w:pPr>
        <w:rPr>
          <w:u w:val="single"/>
        </w:rPr>
      </w:pPr>
      <w:r w:rsidRPr="003D1124">
        <w:rPr>
          <w:sz w:val="16"/>
        </w:rPr>
        <w:t xml:space="preserve">Finally, there is the matter of American hard power. What has been true since the time of Rome remains true today: </w:t>
      </w:r>
      <w:r w:rsidRPr="003D1124">
        <w:rPr>
          <w:u w:val="single"/>
        </w:rPr>
        <w:t xml:space="preserve">there can be no world order without power to preserve it, to </w:t>
      </w:r>
      <w:r w:rsidRPr="003D1124">
        <w:rPr>
          <w:b/>
          <w:u w:val="single"/>
        </w:rPr>
        <w:t>shape its norms</w:t>
      </w:r>
      <w:r w:rsidRPr="003D1124">
        <w:rPr>
          <w:u w:val="single"/>
        </w:rPr>
        <w:t xml:space="preserve">, uphold its institutions, defend the sinews of its economic system, and keep the peace. </w:t>
      </w:r>
      <w:r w:rsidRPr="000F6764">
        <w:rPr>
          <w:highlight w:val="yellow"/>
          <w:u w:val="single"/>
        </w:rPr>
        <w:t>Military power</w:t>
      </w:r>
      <w:r w:rsidRPr="003D1124">
        <w:rPr>
          <w:sz w:val="16"/>
        </w:rPr>
        <w:t xml:space="preserve"> can be abused, wielded unwisely and ineffectively. It can be deployed to answer problems that it cannot answer or that have no answer. But it </w:t>
      </w:r>
      <w:r w:rsidRPr="000F6764">
        <w:rPr>
          <w:highlight w:val="yellow"/>
          <w:u w:val="single"/>
        </w:rPr>
        <w:t>is</w:t>
      </w:r>
      <w:r w:rsidRPr="003D1124">
        <w:rPr>
          <w:u w:val="single"/>
        </w:rPr>
        <w:t xml:space="preserve"> also </w:t>
      </w:r>
      <w:r w:rsidRPr="000F6764">
        <w:rPr>
          <w:b/>
          <w:highlight w:val="yellow"/>
          <w:u w:val="single"/>
        </w:rPr>
        <w:t>essential</w:t>
      </w:r>
      <w:r w:rsidRPr="003D1124">
        <w:rPr>
          <w:sz w:val="16"/>
        </w:rPr>
        <w:t xml:space="preserve">. No nation or group of nations that renounced power could expect to maintain any kind of world order. </w:t>
      </w:r>
      <w:r w:rsidRPr="000F6764">
        <w:rPr>
          <w:highlight w:val="yellow"/>
          <w:u w:val="single"/>
        </w:rPr>
        <w:t xml:space="preserve">If the United States begins to look like a </w:t>
      </w:r>
      <w:r w:rsidRPr="000F6764">
        <w:rPr>
          <w:b/>
          <w:highlight w:val="yellow"/>
          <w:u w:val="single"/>
        </w:rPr>
        <w:t>less reliable defender</w:t>
      </w:r>
      <w:r w:rsidRPr="003D1124">
        <w:rPr>
          <w:u w:val="single"/>
        </w:rPr>
        <w:t xml:space="preserve"> of the present order, </w:t>
      </w:r>
      <w:r w:rsidRPr="000F6764">
        <w:rPr>
          <w:highlight w:val="yellow"/>
          <w:u w:val="single"/>
        </w:rPr>
        <w:t>that order will</w:t>
      </w:r>
      <w:r w:rsidRPr="003D1124">
        <w:rPr>
          <w:u w:val="single"/>
        </w:rPr>
        <w:t xml:space="preserve"> </w:t>
      </w:r>
      <w:r w:rsidRPr="003D1124">
        <w:rPr>
          <w:b/>
          <w:u w:val="single"/>
        </w:rPr>
        <w:t xml:space="preserve">begin to </w:t>
      </w:r>
      <w:r w:rsidRPr="000F6764">
        <w:rPr>
          <w:b/>
          <w:highlight w:val="yellow"/>
          <w:u w:val="single"/>
        </w:rPr>
        <w:t>unravel</w:t>
      </w:r>
      <w:r w:rsidRPr="003D1124">
        <w:rPr>
          <w:sz w:val="16"/>
        </w:rPr>
        <w:t xml:space="preserve">. It remains true today as it has since the Second World War that only the United States has the capacity and the unique geographical advantages to provide global security. </w:t>
      </w:r>
      <w:r w:rsidRPr="003D1124">
        <w:rPr>
          <w:u w:val="single"/>
        </w:rPr>
        <w:t xml:space="preserve">There can be </w:t>
      </w:r>
      <w:r w:rsidRPr="003D1124">
        <w:rPr>
          <w:b/>
          <w:u w:val="single"/>
        </w:rPr>
        <w:t>no stable balance</w:t>
      </w:r>
      <w:r w:rsidRPr="003D1124">
        <w:rPr>
          <w:u w:val="single"/>
        </w:rPr>
        <w:t xml:space="preserve"> of power in Europe or Asia without the United States</w:t>
      </w:r>
      <w:r w:rsidRPr="003D1124">
        <w:rPr>
          <w:sz w:val="16"/>
        </w:rPr>
        <w:t xml:space="preserve">. And while we can talk about soft power and smart power, they have been and always will be of limited value when confronting raw military power. Despite all of the loose talk of American decline, it is in the military realm where U.S. advantages remain clearest. Even in other great power’s backyards, the United States retains the capacity, along with its powerful allies, to deter challenges to the security order. But </w:t>
      </w:r>
      <w:r w:rsidRPr="003D1124">
        <w:rPr>
          <w:u w:val="single"/>
        </w:rPr>
        <w:t xml:space="preserve">without a U.S. willingness to play the role of providing balance in far-flung regions of the world, </w:t>
      </w:r>
      <w:r w:rsidRPr="000F6764">
        <w:rPr>
          <w:highlight w:val="yellow"/>
          <w:u w:val="single"/>
        </w:rPr>
        <w:t xml:space="preserve">the system will </w:t>
      </w:r>
      <w:r w:rsidRPr="000F6764">
        <w:rPr>
          <w:b/>
          <w:highlight w:val="yellow"/>
          <w:u w:val="single"/>
        </w:rPr>
        <w:t>buckle under</w:t>
      </w:r>
      <w:r w:rsidRPr="003D1124">
        <w:rPr>
          <w:b/>
          <w:u w:val="single"/>
        </w:rPr>
        <w:t xml:space="preserve"> the unrestrained </w:t>
      </w:r>
      <w:r w:rsidRPr="000F6764">
        <w:rPr>
          <w:b/>
          <w:highlight w:val="yellow"/>
          <w:u w:val="single"/>
        </w:rPr>
        <w:t>military competition</w:t>
      </w:r>
      <w:r w:rsidRPr="003D1124">
        <w:rPr>
          <w:u w:val="single"/>
        </w:rPr>
        <w:t xml:space="preserve"> of regional powers</w:t>
      </w:r>
      <w:r w:rsidRPr="003D1124">
        <w:rPr>
          <w:sz w:val="16"/>
        </w:rPr>
        <w:t xml:space="preserve">. Today, </w:t>
      </w:r>
      <w:r w:rsidRPr="000F6764">
        <w:rPr>
          <w:highlight w:val="yellow"/>
          <w:u w:val="single"/>
        </w:rPr>
        <w:t>as a</w:t>
      </w:r>
      <w:r w:rsidRPr="003D1124">
        <w:rPr>
          <w:u w:val="single"/>
        </w:rPr>
        <w:t xml:space="preserve"> result </w:t>
      </w:r>
      <w:r w:rsidRPr="000F6764">
        <w:rPr>
          <w:highlight w:val="yellow"/>
          <w:u w:val="single"/>
        </w:rPr>
        <w:t>of</w:t>
      </w:r>
      <w:r w:rsidRPr="003D1124">
        <w:rPr>
          <w:u w:val="single"/>
        </w:rPr>
        <w:t xml:space="preserve"> the Budget Control Act and a </w:t>
      </w:r>
      <w:r w:rsidRPr="003D1124">
        <w:rPr>
          <w:b/>
          <w:u w:val="single"/>
        </w:rPr>
        <w:t xml:space="preserve">general </w:t>
      </w:r>
      <w:r w:rsidRPr="000F6764">
        <w:rPr>
          <w:b/>
          <w:highlight w:val="yellow"/>
          <w:u w:val="single"/>
        </w:rPr>
        <w:t>unwillingness to spend</w:t>
      </w:r>
      <w:r w:rsidRPr="003D1124">
        <w:rPr>
          <w:b/>
          <w:u w:val="single"/>
        </w:rPr>
        <w:t xml:space="preserve"> adequately</w:t>
      </w:r>
      <w:r w:rsidRPr="003D1124">
        <w:rPr>
          <w:u w:val="single"/>
        </w:rPr>
        <w:t xml:space="preserve"> </w:t>
      </w:r>
      <w:r w:rsidRPr="000F6764">
        <w:rPr>
          <w:highlight w:val="yellow"/>
          <w:u w:val="single"/>
        </w:rPr>
        <w:t>on defense, America’s</w:t>
      </w:r>
      <w:r w:rsidRPr="003D1124">
        <w:rPr>
          <w:u w:val="single"/>
        </w:rPr>
        <w:t xml:space="preserve"> ability to play this </w:t>
      </w:r>
      <w:r w:rsidRPr="000F6764">
        <w:rPr>
          <w:highlight w:val="yellow"/>
          <w:u w:val="single"/>
        </w:rPr>
        <w:t>vital role is</w:t>
      </w:r>
      <w:r w:rsidRPr="003D1124">
        <w:rPr>
          <w:u w:val="single"/>
        </w:rPr>
        <w:t xml:space="preserve"> coming increasingly </w:t>
      </w:r>
      <w:r w:rsidRPr="000F6764">
        <w:rPr>
          <w:highlight w:val="yellow"/>
          <w:u w:val="single"/>
        </w:rPr>
        <w:t>under question. Current defense spending</w:t>
      </w:r>
      <w:r w:rsidRPr="003D1124">
        <w:rPr>
          <w:u w:val="single"/>
        </w:rPr>
        <w:t xml:space="preserve"> has </w:t>
      </w:r>
      <w:r w:rsidRPr="000F6764">
        <w:rPr>
          <w:highlight w:val="yellow"/>
          <w:u w:val="single"/>
        </w:rPr>
        <w:t xml:space="preserve">created a </w:t>
      </w:r>
      <w:r w:rsidRPr="000F6764">
        <w:rPr>
          <w:b/>
          <w:highlight w:val="yellow"/>
          <w:u w:val="single"/>
        </w:rPr>
        <w:t>readiness crisis</w:t>
      </w:r>
      <w:r w:rsidRPr="003D1124">
        <w:rPr>
          <w:u w:val="single"/>
        </w:rPr>
        <w:t xml:space="preserve"> within the armed forces</w:t>
      </w:r>
      <w:r w:rsidRPr="003D1124">
        <w:rPr>
          <w:sz w:val="16"/>
        </w:rPr>
        <w:t xml:space="preserve">. Only a handful of Army brigades are available for use in a crisis. </w:t>
      </w:r>
      <w:r w:rsidRPr="003D1124">
        <w:rPr>
          <w:u w:val="single"/>
        </w:rPr>
        <w:t xml:space="preserve">The army is about to be forced to cut 40,000 soldiers from its active force. </w:t>
      </w:r>
      <w:r w:rsidRPr="000F6764">
        <w:rPr>
          <w:highlight w:val="yellow"/>
          <w:u w:val="single"/>
        </w:rPr>
        <w:t xml:space="preserve">There are </w:t>
      </w:r>
      <w:r w:rsidRPr="000F6764">
        <w:rPr>
          <w:b/>
          <w:highlight w:val="yellow"/>
          <w:u w:val="single"/>
        </w:rPr>
        <w:t>too few ships</w:t>
      </w:r>
      <w:r w:rsidRPr="003D1124">
        <w:rPr>
          <w:u w:val="single"/>
        </w:rPr>
        <w:t xml:space="preserve"> to provide a U.S. presence in the multiple hotspots that have sprouted up around the world</w:t>
      </w:r>
      <w:r w:rsidRPr="003D1124">
        <w:rPr>
          <w:sz w:val="16"/>
        </w:rPr>
        <w:t xml:space="preserve">. As the bipartisan, congressionally-mandated National Defense Panel has argued, </w:t>
      </w:r>
      <w:r w:rsidRPr="000F6764">
        <w:rPr>
          <w:highlight w:val="yellow"/>
          <w:u w:val="single"/>
        </w:rPr>
        <w:t>the</w:t>
      </w:r>
      <w:r w:rsidRPr="003D1124">
        <w:rPr>
          <w:u w:val="single"/>
        </w:rPr>
        <w:t xml:space="preserve"> U.S. </w:t>
      </w:r>
      <w:r w:rsidRPr="000F6764">
        <w:rPr>
          <w:highlight w:val="yellow"/>
          <w:u w:val="single"/>
        </w:rPr>
        <w:t>military must</w:t>
      </w:r>
      <w:r w:rsidRPr="003D1124">
        <w:rPr>
          <w:u w:val="single"/>
        </w:rPr>
        <w:t xml:space="preserve"> be able to </w:t>
      </w:r>
      <w:r w:rsidRPr="000F6764">
        <w:rPr>
          <w:b/>
          <w:highlight w:val="yellow"/>
          <w:u w:val="single"/>
        </w:rPr>
        <w:t>deter</w:t>
      </w:r>
      <w:r w:rsidRPr="003D1124">
        <w:rPr>
          <w:b/>
          <w:u w:val="single"/>
        </w:rPr>
        <w:t xml:space="preserve"> or stop </w:t>
      </w:r>
      <w:r w:rsidRPr="000F6764">
        <w:rPr>
          <w:b/>
          <w:highlight w:val="yellow"/>
          <w:u w:val="single"/>
        </w:rPr>
        <w:t>aggression</w:t>
      </w:r>
      <w:r w:rsidRPr="003D1124">
        <w:rPr>
          <w:u w:val="single"/>
        </w:rPr>
        <w:t xml:space="preserve"> in multiple theaters</w:t>
      </w:r>
      <w:r w:rsidRPr="003D1124">
        <w:rPr>
          <w:sz w:val="16"/>
        </w:rPr>
        <w:t xml:space="preserve">, not just one, even when engaged in a large-scale war. </w:t>
      </w:r>
      <w:r w:rsidRPr="003D1124">
        <w:rPr>
          <w:u w:val="single"/>
        </w:rPr>
        <w:t xml:space="preserve">It needs to be able to fight ISIS and deter Iran in the Middle East, deter Russia in Europe and Syria, and in Asia deter North Korea </w:t>
      </w:r>
      <w:r w:rsidRPr="000F6764">
        <w:rPr>
          <w:highlight w:val="yellow"/>
          <w:u w:val="single"/>
        </w:rPr>
        <w:t xml:space="preserve">and </w:t>
      </w:r>
      <w:r w:rsidRPr="000F6764">
        <w:rPr>
          <w:b/>
          <w:highlight w:val="yellow"/>
          <w:u w:val="single"/>
        </w:rPr>
        <w:t>maintain stability</w:t>
      </w:r>
      <w:r w:rsidRPr="003D1124">
        <w:rPr>
          <w:u w:val="single"/>
        </w:rPr>
        <w:t xml:space="preserve"> in the face of a rising China</w:t>
      </w:r>
      <w:r w:rsidRPr="003D1124">
        <w:rPr>
          <w:sz w:val="16"/>
        </w:rPr>
        <w:t xml:space="preserve">. Consider the threat now posed by Iran. Whatever one thinks about the recently-concluded nuclear deal, any serious strategy aimed at resisting Iranian domination also requires confronting Iran on the several fronts of the Middle East battlefield. In Syria, it requires a determined policy to remove Iran’s close ally, Basher al-Assad, using U.S. air power to provide cover for civilians and creating a safe zone for Syrians willing to fight. In Iraq, it requires using American forces to push back and destroy the forces of the Islamic State so that we do not have to rely, de facto, on Iranian power to do the job. </w:t>
      </w:r>
      <w:r w:rsidRPr="003D1124">
        <w:rPr>
          <w:u w:val="single"/>
        </w:rPr>
        <w:t xml:space="preserve">Overall, </w:t>
      </w:r>
      <w:r w:rsidRPr="000F6764">
        <w:rPr>
          <w:highlight w:val="yellow"/>
          <w:u w:val="single"/>
        </w:rPr>
        <w:t xml:space="preserve">it requires a </w:t>
      </w:r>
      <w:r w:rsidRPr="000F6764">
        <w:rPr>
          <w:b/>
          <w:highlight w:val="yellow"/>
          <w:u w:val="single"/>
        </w:rPr>
        <w:t>greater U.S. military commitment</w:t>
      </w:r>
      <w:r w:rsidRPr="003D1124">
        <w:rPr>
          <w:u w:val="single"/>
        </w:rPr>
        <w:t xml:space="preserve"> to the region, a reversal of both the perceived and the real withdrawal of American power.</w:t>
      </w:r>
      <w:r w:rsidRPr="003D1124">
        <w:rPr>
          <w:sz w:val="16"/>
        </w:rPr>
        <w:t xml:space="preserve"> And </w:t>
      </w:r>
      <w:r w:rsidRPr="003D1124">
        <w:rPr>
          <w:u w:val="single"/>
        </w:rPr>
        <w:t xml:space="preserve">therefore it requires </w:t>
      </w:r>
      <w:r w:rsidRPr="000F6764">
        <w:rPr>
          <w:highlight w:val="yellow"/>
          <w:u w:val="single"/>
        </w:rPr>
        <w:t>a reversal of the downward trend in</w:t>
      </w:r>
      <w:r w:rsidRPr="003D1124">
        <w:rPr>
          <w:u w:val="single"/>
        </w:rPr>
        <w:t xml:space="preserve"> U.S. </w:t>
      </w:r>
      <w:r w:rsidRPr="000F6764">
        <w:rPr>
          <w:highlight w:val="yellow"/>
          <w:u w:val="single"/>
        </w:rPr>
        <w:t>defense spending</w:t>
      </w:r>
      <w:r w:rsidRPr="003D1124">
        <w:rPr>
          <w:u w:val="single"/>
        </w:rPr>
        <w:t>, which has made it harder for the military even to think about addressing these challenges, should it be called upon to do so.</w:t>
      </w:r>
    </w:p>
    <w:bookmarkEnd w:id="0"/>
    <w:p w14:paraId="665E3C8B" w14:textId="77777777" w:rsidR="00204049" w:rsidRDefault="00204049" w:rsidP="00204049">
      <w:pPr>
        <w:pStyle w:val="Heading3"/>
      </w:pPr>
      <w:r>
        <w:t>T Exemptions---1NC</w:t>
      </w:r>
    </w:p>
    <w:p w14:paraId="48459FCD" w14:textId="77777777" w:rsidR="00204049" w:rsidRDefault="00204049" w:rsidP="00204049">
      <w:pPr>
        <w:pStyle w:val="Heading4"/>
      </w:pPr>
      <w:r>
        <w:t xml:space="preserve">“Expanding scope” requires </w:t>
      </w:r>
      <w:r w:rsidRPr="00797D4A">
        <w:t>prohibiting practices</w:t>
      </w:r>
      <w:r>
        <w:t xml:space="preserve"> that are currently </w:t>
      </w:r>
      <w:r w:rsidRPr="004121F2">
        <w:rPr>
          <w:u w:val="single"/>
        </w:rPr>
        <w:t>legislatively exempted</w:t>
      </w:r>
      <w:r>
        <w:t xml:space="preserve"> from antitrust laws</w:t>
      </w:r>
    </w:p>
    <w:p w14:paraId="32104641" w14:textId="77777777" w:rsidR="00204049" w:rsidRDefault="00204049" w:rsidP="00204049">
      <w:r w:rsidRPr="00926C1E">
        <w:rPr>
          <w:rStyle w:val="Style13ptBold"/>
        </w:rPr>
        <w:t>Garubo</w:t>
      </w:r>
      <w:r>
        <w:rPr>
          <w:rStyle w:val="Style13ptBold"/>
        </w:rPr>
        <w:t>, citing Supreme Court,</w:t>
      </w:r>
      <w:r w:rsidRPr="00926C1E">
        <w:rPr>
          <w:rStyle w:val="Style13ptBold"/>
        </w:rPr>
        <w:t xml:space="preserve"> 84</w:t>
      </w:r>
      <w:r>
        <w:t xml:space="preserve">, Senior Vice President and Corporate Secretary, Commercial Credit Group, Juris Doctor, magna cum laude, from California Western School of Law (Angelo, “Severing the Legislative Veto Provision: The Aftermath of Chada,” </w:t>
      </w:r>
      <w:r w:rsidRPr="00F96845">
        <w:rPr>
          <w:i/>
          <w:iCs/>
        </w:rPr>
        <w:t>California Western law Review,</w:t>
      </w:r>
      <w:r>
        <w:t xml:space="preserve"> 21.1)</w:t>
      </w:r>
    </w:p>
    <w:p w14:paraId="3563E9BB" w14:textId="77777777" w:rsidR="00204049" w:rsidRPr="00CF508F" w:rsidRDefault="00204049" w:rsidP="00204049"/>
    <w:p w14:paraId="550A74A9" w14:textId="77777777" w:rsidR="00204049" w:rsidRDefault="00204049" w:rsidP="00204049">
      <w:r w:rsidRPr="000F6764">
        <w:rPr>
          <w:rStyle w:val="StyleUnderline"/>
          <w:highlight w:val="yellow"/>
        </w:rPr>
        <w:t>A</w:t>
      </w:r>
      <w:r>
        <w:t xml:space="preserve"> proviso is a </w:t>
      </w:r>
      <w:r w:rsidRPr="000F6764">
        <w:rPr>
          <w:rStyle w:val="StyleUnderline"/>
          <w:highlight w:val="yellow"/>
        </w:rPr>
        <w:t xml:space="preserve">clause </w:t>
      </w:r>
      <w:r w:rsidRPr="00CF508F">
        <w:t>engrafted on an enactment to restrain</w:t>
      </w:r>
      <w:r>
        <w:t xml:space="preserve"> or modify the enacting clause or </w:t>
      </w:r>
      <w:r w:rsidRPr="000F6764">
        <w:rPr>
          <w:rStyle w:val="StyleUnderline"/>
          <w:highlight w:val="yellow"/>
        </w:rPr>
        <w:t>to</w:t>
      </w:r>
      <w:r>
        <w:t xml:space="preserve"> </w:t>
      </w:r>
      <w:r w:rsidRPr="000F6764">
        <w:rPr>
          <w:rStyle w:val="Emphasis"/>
          <w:highlight w:val="yellow"/>
        </w:rPr>
        <w:t>except from</w:t>
      </w:r>
      <w:r w:rsidRPr="0062538F">
        <w:t xml:space="preserve"> </w:t>
      </w:r>
      <w:r w:rsidRPr="009E1DD4">
        <w:t xml:space="preserve">its </w:t>
      </w:r>
      <w:r w:rsidRPr="000F6764">
        <w:rPr>
          <w:rStyle w:val="Emphasis"/>
          <w:highlight w:val="yellow"/>
        </w:rPr>
        <w:t>operation</w:t>
      </w:r>
      <w:r w:rsidRPr="000F6764">
        <w:rPr>
          <w:rStyle w:val="StyleUnderline"/>
          <w:highlight w:val="yellow"/>
        </w:rPr>
        <w:t xml:space="preserve"> something which otherwise would have been within it</w:t>
      </w:r>
      <w:r>
        <w:t xml:space="preserve">. It also </w:t>
      </w:r>
      <w:r w:rsidRPr="000F6764">
        <w:rPr>
          <w:rStyle w:val="StyleUnderline"/>
          <w:highlight w:val="yellow"/>
        </w:rPr>
        <w:t>acts to</w:t>
      </w:r>
      <w:r>
        <w:t xml:space="preserve"> exclude or prevent possible grounds of misinterpretation</w:t>
      </w:r>
      <w:r w:rsidRPr="009E1DD4">
        <w:t xml:space="preserve">. It is designed to </w:t>
      </w:r>
      <w:r w:rsidRPr="000F6764">
        <w:rPr>
          <w:rStyle w:val="StyleUnderline"/>
          <w:highlight w:val="yellow"/>
        </w:rPr>
        <w:t>prevent an interpretation which extends that statute to cases</w:t>
      </w:r>
      <w:r w:rsidRPr="00CF508F">
        <w:rPr>
          <w:rStyle w:val="StyleUnderline"/>
        </w:rPr>
        <w:t xml:space="preserve"> </w:t>
      </w:r>
      <w:r w:rsidRPr="000F6764">
        <w:rPr>
          <w:rStyle w:val="Emphasis"/>
          <w:highlight w:val="yellow"/>
        </w:rPr>
        <w:t>not intended by the legislature</w:t>
      </w:r>
      <w:r w:rsidRPr="000F6764">
        <w:rPr>
          <w:highlight w:val="yellow"/>
        </w:rPr>
        <w:t xml:space="preserve"> </w:t>
      </w:r>
      <w:r w:rsidRPr="00CF508F">
        <w:t xml:space="preserve">to be brought within its purview.140 </w:t>
      </w:r>
      <w:r>
        <w:t xml:space="preserve">By its very nature a veto provision can be considered as a proviso to the rest of the statute. The function of a veto provision is to allow Congress to exercise post enactment control over the executive. 141 It allows them to prevent officials of the executive branch from implementing a statute in a way which is inconsistent with the intent of the legislature.142 By "vetoing" an act of the executive branch, Congress could insure that any implementation of a statute was consistent with the purview of that statute. 143 The Department of Education Organization Act' 44 authorized the Secretary of Education, an executive official, to prescribe rules and regulations as he determines are necessary to administer and manage the functions of the department. 145 The statute also contained a veto provision which stated that rules and regulations promulgated under the Act could be disapproved by a concurrent resolution of Congress.146 As this example indicates, veto provisions act as provisos to the main body of a statute by allowing Congress to retain control over the implementation of the statute by the executive branch. </w:t>
      </w:r>
      <w:r w:rsidRPr="00CF508F">
        <w:t xml:space="preserve">Since a veto provision can qualify as a proviso, the rule in Davis v. Wallace 147 and Frost v. Corporation Commission 148 can be applied to show that the legislative intent test is inadequate to determine if a veto provision should be severed. In Davis and Frost, </w:t>
      </w:r>
      <w:r w:rsidRPr="000F6764">
        <w:rPr>
          <w:rStyle w:val="Emphasis"/>
          <w:highlight w:val="yellow"/>
        </w:rPr>
        <w:t>the Supreme Court ruled that</w:t>
      </w:r>
      <w:r w:rsidRPr="00CF508F">
        <w:t xml:space="preserve"> a proviso could not be severed if it was originally written into the statute. 149 The Court reasoned that severing such a provision would result in an </w:t>
      </w:r>
      <w:r w:rsidRPr="000F6764">
        <w:rPr>
          <w:rStyle w:val="Emphasis"/>
          <w:sz w:val="30"/>
          <w:szCs w:val="30"/>
          <w:highlight w:val="yellow"/>
        </w:rPr>
        <w:t>extension of the scope</w:t>
      </w:r>
      <w:r w:rsidRPr="000F6764">
        <w:rPr>
          <w:rStyle w:val="Emphasis"/>
          <w:highlight w:val="yellow"/>
        </w:rPr>
        <w:t xml:space="preserve"> of the statute</w:t>
      </w:r>
      <w:r w:rsidRPr="00CF508F">
        <w:t xml:space="preserve">.' 50 Such an extension </w:t>
      </w:r>
      <w:r w:rsidRPr="000F6764">
        <w:rPr>
          <w:rStyle w:val="Emphasis"/>
          <w:highlight w:val="yellow"/>
        </w:rPr>
        <w:t>would be</w:t>
      </w:r>
      <w:r w:rsidRPr="00CF508F">
        <w:t xml:space="preserve"> contrary to the legislative intent of a statute by </w:t>
      </w:r>
      <w:r w:rsidRPr="000F6764">
        <w:rPr>
          <w:rStyle w:val="StyleUnderline"/>
          <w:highlight w:val="yellow"/>
        </w:rPr>
        <w:t>including subject matter</w:t>
      </w:r>
      <w:r w:rsidRPr="00CF508F">
        <w:rPr>
          <w:rStyle w:val="StyleUnderline"/>
        </w:rPr>
        <w:t xml:space="preserve"> </w:t>
      </w:r>
      <w:r w:rsidRPr="000F6764">
        <w:rPr>
          <w:rStyle w:val="StyleUnderline"/>
          <w:highlight w:val="yellow"/>
        </w:rPr>
        <w:t xml:space="preserve">which the </w:t>
      </w:r>
      <w:r w:rsidRPr="000F6764">
        <w:rPr>
          <w:rStyle w:val="Emphasis"/>
          <w:sz w:val="40"/>
          <w:szCs w:val="40"/>
          <w:highlight w:val="yellow"/>
        </w:rPr>
        <w:t>legislature expressly chose to exclude</w:t>
      </w:r>
      <w:r w:rsidRPr="00CF508F">
        <w:t xml:space="preserve">.151 The Davis and Frost analysis can be applied to the "congressional veto" because (1) the veto provision can be considered a proviso 152 and (2) severing </w:t>
      </w:r>
      <w:r w:rsidRPr="000F6764">
        <w:rPr>
          <w:rStyle w:val="StyleUnderline"/>
          <w:highlight w:val="yellow"/>
        </w:rPr>
        <w:t>a</w:t>
      </w:r>
      <w:r w:rsidRPr="00CF508F">
        <w:t xml:space="preserve"> veto </w:t>
      </w:r>
      <w:r w:rsidRPr="000F6764">
        <w:rPr>
          <w:rStyle w:val="StyleUnderline"/>
          <w:highlight w:val="yellow"/>
        </w:rPr>
        <w:t xml:space="preserve">provision will </w:t>
      </w:r>
      <w:r w:rsidRPr="000F6764">
        <w:rPr>
          <w:rStyle w:val="Emphasis"/>
          <w:highlight w:val="yellow"/>
        </w:rPr>
        <w:t>expand the scope</w:t>
      </w:r>
      <w:r w:rsidRPr="00CF508F">
        <w:rPr>
          <w:rStyle w:val="StyleUnderline"/>
        </w:rPr>
        <w:t xml:space="preserve"> of the statute</w:t>
      </w:r>
      <w:r w:rsidRPr="00CF508F">
        <w:t xml:space="preserve"> contrary to legislative intent. 5 3 </w:t>
      </w:r>
      <w:r w:rsidRPr="000F6764">
        <w:rPr>
          <w:rStyle w:val="StyleUnderline"/>
          <w:highlight w:val="yellow"/>
        </w:rPr>
        <w:t>By</w:t>
      </w:r>
      <w:r w:rsidRPr="00CF508F">
        <w:t xml:space="preserve"> severing a veto provision the executive branch would be free to expand or limit the scope of a statute through its implementation. Such an expansion or limitation would constitute a defacto contradiction of legislative intent by </w:t>
      </w:r>
      <w:r w:rsidRPr="000F6764">
        <w:rPr>
          <w:rStyle w:val="StyleUnderline"/>
          <w:highlight w:val="yellow"/>
        </w:rPr>
        <w:t>altering the purview of the statute</w:t>
      </w:r>
      <w:r w:rsidRPr="00CF508F">
        <w:t xml:space="preserve">.' 54 A veto provision is a control mechanism.' 55 Its mere </w:t>
      </w:r>
      <w:r w:rsidRPr="000F6764">
        <w:rPr>
          <w:rStyle w:val="Emphasis"/>
          <w:highlight w:val="yellow"/>
        </w:rPr>
        <w:t>presence in a statute</w:t>
      </w:r>
      <w:r w:rsidRPr="000F6764">
        <w:rPr>
          <w:rStyle w:val="StyleUnderline"/>
          <w:highlight w:val="yellow"/>
        </w:rPr>
        <w:t xml:space="preserve"> indicates the legislature's desire to </w:t>
      </w:r>
      <w:r w:rsidRPr="000F6764">
        <w:rPr>
          <w:rStyle w:val="Emphasis"/>
          <w:highlight w:val="yellow"/>
        </w:rPr>
        <w:t>restrict the scope</w:t>
      </w:r>
      <w:r w:rsidRPr="000F6764">
        <w:rPr>
          <w:rStyle w:val="StyleUnderline"/>
          <w:highlight w:val="yellow"/>
        </w:rPr>
        <w:t xml:space="preserve"> of that statute</w:t>
      </w:r>
      <w:r w:rsidRPr="00CF508F">
        <w:t>. 5 6 By removing it, the court would affect a fundamental change in the nature of the statute,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0D2A6D69" w14:textId="77777777" w:rsidR="00204049" w:rsidRDefault="00204049" w:rsidP="00204049">
      <w:pPr>
        <w:pStyle w:val="Heading4"/>
      </w:pPr>
      <w:r>
        <w:t xml:space="preserve">VIOLATION---the plan does </w:t>
      </w:r>
      <w:r w:rsidRPr="004131C3">
        <w:rPr>
          <w:u w:val="single"/>
        </w:rPr>
        <w:t>not</w:t>
      </w:r>
      <w:r>
        <w:t xml:space="preserve"> reverse a </w:t>
      </w:r>
      <w:r w:rsidRPr="00363A18">
        <w:rPr>
          <w:u w:val="single"/>
        </w:rPr>
        <w:t>statutory</w:t>
      </w:r>
      <w:r>
        <w:t xml:space="preserve"> exemption.</w:t>
      </w:r>
    </w:p>
    <w:p w14:paraId="2FB40BD8" w14:textId="77777777" w:rsidR="00204049" w:rsidRDefault="00204049" w:rsidP="00204049">
      <w:pPr>
        <w:pStyle w:val="Heading4"/>
      </w:pPr>
      <w:r>
        <w:t>VOTE NEG:</w:t>
      </w:r>
    </w:p>
    <w:p w14:paraId="293727E0" w14:textId="77777777" w:rsidR="00204049" w:rsidRDefault="00204049" w:rsidP="00204049">
      <w:pPr>
        <w:pStyle w:val="Heading4"/>
      </w:pPr>
      <w:r>
        <w:t>1---</w:t>
      </w:r>
      <w:r>
        <w:rPr>
          <w:u w:val="single"/>
        </w:rPr>
        <w:t>P</w:t>
      </w:r>
      <w:r w:rsidRPr="00461FAE">
        <w:rPr>
          <w:u w:val="single"/>
        </w:rPr>
        <w:t>redictable limits and ground</w:t>
      </w:r>
      <w:r>
        <w:t xml:space="preserve">. Any other interp makes “stronger enforcement” topical, which justifies limitless </w:t>
      </w:r>
      <w:r w:rsidRPr="00461FAE">
        <w:rPr>
          <w:u w:val="single"/>
        </w:rPr>
        <w:t>sub-industry of the week</w:t>
      </w:r>
      <w:r>
        <w:t xml:space="preserve"> and each of which has </w:t>
      </w:r>
      <w:r w:rsidRPr="00363A18">
        <w:rPr>
          <w:u w:val="single"/>
        </w:rPr>
        <w:t>zero</w:t>
      </w:r>
      <w:r>
        <w:t xml:space="preserve"> link uniqueness. </w:t>
      </w:r>
    </w:p>
    <w:p w14:paraId="44017E03" w14:textId="77777777" w:rsidR="00204049" w:rsidRPr="00461FAE" w:rsidRDefault="00204049" w:rsidP="00204049">
      <w:pPr>
        <w:pStyle w:val="Heading4"/>
      </w:pPr>
      <w:r>
        <w:t>2---</w:t>
      </w:r>
      <w:r w:rsidRPr="00AE7E7A">
        <w:rPr>
          <w:u w:val="single"/>
        </w:rPr>
        <w:t>Precision</w:t>
      </w:r>
      <w:r>
        <w:t xml:space="preserve">---Supreme Court definitions are the </w:t>
      </w:r>
      <w:r w:rsidRPr="00B315DD">
        <w:rPr>
          <w:u w:val="single"/>
        </w:rPr>
        <w:t>gold standard</w:t>
      </w:r>
      <w:r>
        <w:t xml:space="preserve"> </w:t>
      </w:r>
      <w:r w:rsidRPr="00461FAE">
        <w:rPr>
          <w:b w:val="0"/>
          <w:bCs/>
        </w:rPr>
        <w:t>[our ev cites Davis v. Wallace and Frost v. Corporation Commission]</w:t>
      </w:r>
    </w:p>
    <w:p w14:paraId="084C176E" w14:textId="77777777" w:rsidR="00204049" w:rsidRPr="00BD3DBB" w:rsidRDefault="00204049" w:rsidP="00204049">
      <w:pPr>
        <w:pStyle w:val="Heading4"/>
      </w:pPr>
      <w:r>
        <w:t>2---</w:t>
      </w:r>
      <w:r>
        <w:rPr>
          <w:u w:val="single"/>
        </w:rPr>
        <w:t>R</w:t>
      </w:r>
      <w:r w:rsidRPr="00461FAE">
        <w:rPr>
          <w:u w:val="single"/>
        </w:rPr>
        <w:t>esolutional synergy</w:t>
      </w:r>
      <w:r>
        <w:t xml:space="preserve">. Our interp gives </w:t>
      </w:r>
      <w:r w:rsidRPr="00AE7E7A">
        <w:rPr>
          <w:u w:val="single"/>
        </w:rPr>
        <w:t>independent meaning</w:t>
      </w:r>
      <w:r>
        <w:t xml:space="preserve"> to “scope of laws.”</w:t>
      </w:r>
    </w:p>
    <w:p w14:paraId="6A2B7E5F" w14:textId="77777777" w:rsidR="00204049" w:rsidRDefault="00204049" w:rsidP="00204049">
      <w:pPr>
        <w:pStyle w:val="Heading3"/>
      </w:pPr>
      <w:r>
        <w:t>Cap K---1NC</w:t>
      </w:r>
    </w:p>
    <w:p w14:paraId="219BF12F" w14:textId="77777777" w:rsidR="00204049" w:rsidRDefault="00204049" w:rsidP="00204049">
      <w:pPr>
        <w:pStyle w:val="Heading4"/>
      </w:pPr>
      <w:r>
        <w:t xml:space="preserve">Anti-trust’s promise of reformed capitalist competition is a </w:t>
      </w:r>
      <w:r w:rsidRPr="005542B5">
        <w:rPr>
          <w:u w:val="single"/>
        </w:rPr>
        <w:t>ruse</w:t>
      </w:r>
      <w:r>
        <w:t xml:space="preserve"> to solidify </w:t>
      </w:r>
      <w:r w:rsidRPr="005542B5">
        <w:rPr>
          <w:u w:val="single"/>
        </w:rPr>
        <w:t>American domination</w:t>
      </w:r>
      <w:r>
        <w:t xml:space="preserve">. Western academics </w:t>
      </w:r>
      <w:r w:rsidRPr="001743E7">
        <w:rPr>
          <w:u w:val="single"/>
        </w:rPr>
        <w:t>erase imperialism</w:t>
      </w:r>
      <w:r>
        <w:t xml:space="preserve"> from consideration, ensuring </w:t>
      </w:r>
      <w:r w:rsidRPr="001743E7">
        <w:rPr>
          <w:u w:val="single"/>
        </w:rPr>
        <w:t>anti-trust cases</w:t>
      </w:r>
      <w:r>
        <w:t xml:space="preserve"> will always </w:t>
      </w:r>
      <w:r w:rsidRPr="001743E7">
        <w:rPr>
          <w:u w:val="single"/>
        </w:rPr>
        <w:t>hinge on American interests</w:t>
      </w:r>
      <w:r>
        <w:t xml:space="preserve"> and never consider global impact.</w:t>
      </w:r>
    </w:p>
    <w:p w14:paraId="76805669" w14:textId="77777777" w:rsidR="00204049" w:rsidRPr="0002276A" w:rsidRDefault="00204049" w:rsidP="00204049">
      <w:r w:rsidRPr="00966C73">
        <w:rPr>
          <w:rStyle w:val="Style13ptBold"/>
        </w:rPr>
        <w:t>Kwet 22</w:t>
      </w:r>
      <w:r>
        <w:t xml:space="preserve">, PhD in Sociology from Rhodes University, visiting professor @ Yale Information Society Project (Michael, The Digital Tech Deal: a socialist framework for the twenty-first century, </w:t>
      </w:r>
      <w:r w:rsidRPr="00966C73">
        <w:rPr>
          <w:i/>
          <w:iCs/>
        </w:rPr>
        <w:t>Race &amp; Class</w:t>
      </w:r>
      <w:r>
        <w:t>, Vol. 63, Issue 3, DOI:10.1177/03063968211064478)</w:t>
      </w:r>
    </w:p>
    <w:p w14:paraId="347FFF25" w14:textId="77777777" w:rsidR="00204049" w:rsidRDefault="00204049" w:rsidP="00204049">
      <w:r>
        <w:t>Limitations of liberal and progressive ‘techlash’ reforms</w:t>
      </w:r>
    </w:p>
    <w:p w14:paraId="2D6BF1CE" w14:textId="77777777" w:rsidR="00204049" w:rsidRDefault="00204049" w:rsidP="00204049">
      <w:r w:rsidRPr="005F36FF">
        <w:rPr>
          <w:rStyle w:val="StyleUnderline"/>
        </w:rPr>
        <w:t>In response to the rise of Big Tech</w:t>
      </w:r>
      <w:r>
        <w:t xml:space="preserve">, </w:t>
      </w:r>
      <w:r w:rsidRPr="000F6764">
        <w:rPr>
          <w:rStyle w:val="StyleUnderline"/>
          <w:highlight w:val="yellow"/>
        </w:rPr>
        <w:t>the</w:t>
      </w:r>
      <w:r w:rsidRPr="000F6764">
        <w:rPr>
          <w:highlight w:val="yellow"/>
        </w:rPr>
        <w:t xml:space="preserve"> </w:t>
      </w:r>
      <w:r w:rsidRPr="000F6764">
        <w:rPr>
          <w:rStyle w:val="Emphasis"/>
          <w:highlight w:val="yellow"/>
        </w:rPr>
        <w:t>intellectual classes in the Global North</w:t>
      </w:r>
      <w:r>
        <w:t xml:space="preserve">, led by </w:t>
      </w:r>
      <w:r w:rsidRPr="005F36FF">
        <w:t>American scholars</w:t>
      </w:r>
      <w:r>
        <w:t xml:space="preserve">, researchers and journalists, </w:t>
      </w:r>
      <w:r w:rsidRPr="005F36FF">
        <w:rPr>
          <w:rStyle w:val="StyleUnderline"/>
        </w:rPr>
        <w:t xml:space="preserve">have </w:t>
      </w:r>
      <w:r w:rsidRPr="000F6764">
        <w:rPr>
          <w:rStyle w:val="StyleUnderline"/>
          <w:highlight w:val="yellow"/>
        </w:rPr>
        <w:t>formulated</w:t>
      </w:r>
      <w:r w:rsidRPr="005F36FF">
        <w:rPr>
          <w:rStyle w:val="StyleUnderline"/>
        </w:rPr>
        <w:t xml:space="preserve"> a liberal/progressive critique of Big Tech and a corresponding set of capitalist </w:t>
      </w:r>
      <w:r w:rsidRPr="000F6764">
        <w:rPr>
          <w:rStyle w:val="StyleUnderline"/>
          <w:highlight w:val="yellow"/>
        </w:rPr>
        <w:t>reforms</w:t>
      </w:r>
      <w:r>
        <w:t xml:space="preserve"> they call the ‘techlash’. </w:t>
      </w:r>
      <w:r w:rsidRPr="005F36FF">
        <w:rPr>
          <w:rStyle w:val="StyleUnderline"/>
        </w:rPr>
        <w:t>Their framework, informed by</w:t>
      </w:r>
      <w:r>
        <w:t xml:space="preserve"> progressive-era figures like Louis </w:t>
      </w:r>
      <w:r w:rsidRPr="005F36FF">
        <w:rPr>
          <w:rStyle w:val="StyleUnderline"/>
        </w:rPr>
        <w:t>Brandeis</w:t>
      </w:r>
      <w:r>
        <w:t xml:space="preserve"> and Franklin D. Roosevelt (FDR), </w:t>
      </w:r>
      <w:r w:rsidRPr="005F36FF">
        <w:rPr>
          <w:rStyle w:val="StyleUnderline"/>
        </w:rPr>
        <w:t xml:space="preserve">aims </w:t>
      </w:r>
      <w:r w:rsidRPr="000F6764">
        <w:rPr>
          <w:rStyle w:val="StyleUnderline"/>
          <w:highlight w:val="yellow"/>
        </w:rPr>
        <w:t xml:space="preserve">to </w:t>
      </w:r>
      <w:r w:rsidRPr="000F6764">
        <w:rPr>
          <w:rStyle w:val="Emphasis"/>
          <w:highlight w:val="yellow"/>
        </w:rPr>
        <w:t>restore the Golden Age of Capitalism</w:t>
      </w:r>
      <w:r>
        <w:t xml:space="preserve"> </w:t>
      </w:r>
      <w:r w:rsidRPr="005F36FF">
        <w:rPr>
          <w:rStyle w:val="StyleUnderline"/>
        </w:rPr>
        <w:t>through enlightened state regulation</w:t>
      </w:r>
      <w:r>
        <w:t xml:space="preserve">. </w:t>
      </w:r>
      <w:r w:rsidRPr="005F36FF">
        <w:rPr>
          <w:rStyle w:val="StyleUnderline"/>
        </w:rPr>
        <w:t>This circuit of intellectuals are drawn primarily from elite universities</w:t>
      </w:r>
      <w:r>
        <w:t xml:space="preserve"> (Ivy League, MIT, Stanford, Oxford, etc.) </w:t>
      </w:r>
      <w:r w:rsidRPr="005F36FF">
        <w:rPr>
          <w:rStyle w:val="StyleUnderline"/>
        </w:rPr>
        <w:t>and the corporate media</w:t>
      </w:r>
      <w:r>
        <w:t xml:space="preserve">. </w:t>
      </w:r>
      <w:r w:rsidRPr="000F6764">
        <w:rPr>
          <w:rStyle w:val="StyleUnderline"/>
          <w:highlight w:val="yellow"/>
        </w:rPr>
        <w:t>Money for</w:t>
      </w:r>
      <w:r w:rsidRPr="005F36FF">
        <w:rPr>
          <w:rStyle w:val="StyleUnderline"/>
        </w:rPr>
        <w:t xml:space="preserve"> their </w:t>
      </w:r>
      <w:r w:rsidRPr="000F6764">
        <w:rPr>
          <w:rStyle w:val="StyleUnderline"/>
          <w:highlight w:val="yellow"/>
        </w:rPr>
        <w:t>research is sourced from</w:t>
      </w:r>
      <w:r w:rsidRPr="000F6764">
        <w:rPr>
          <w:highlight w:val="yellow"/>
        </w:rPr>
        <w:t xml:space="preserve"> </w:t>
      </w:r>
      <w:r w:rsidRPr="000F6764">
        <w:rPr>
          <w:rStyle w:val="Emphasis"/>
          <w:highlight w:val="yellow"/>
        </w:rPr>
        <w:t>elite academia</w:t>
      </w:r>
      <w:r>
        <w:t xml:space="preserve"> and media outlets, </w:t>
      </w:r>
      <w:r w:rsidRPr="005F36FF">
        <w:rPr>
          <w:rStyle w:val="StyleUnderline"/>
        </w:rPr>
        <w:t xml:space="preserve">wealthy foundations, philanthropists </w:t>
      </w:r>
      <w:r w:rsidRPr="000F6764">
        <w:rPr>
          <w:rStyle w:val="StyleUnderline"/>
          <w:highlight w:val="yellow"/>
        </w:rPr>
        <w:t>and Big Tech</w:t>
      </w:r>
      <w:r w:rsidRPr="005F36FF">
        <w:rPr>
          <w:rStyle w:val="StyleUnderline"/>
        </w:rPr>
        <w:t xml:space="preserve"> itself</w:t>
      </w:r>
      <w:r>
        <w:t xml:space="preserve">. </w:t>
      </w:r>
      <w:r w:rsidRPr="005F36FF">
        <w:rPr>
          <w:rStyle w:val="StyleUnderline"/>
        </w:rPr>
        <w:t>The techlash critics ignore or</w:t>
      </w:r>
      <w:r>
        <w:t xml:space="preserve"> </w:t>
      </w:r>
      <w:r w:rsidRPr="005F36FF">
        <w:rPr>
          <w:rStyle w:val="Emphasis"/>
        </w:rPr>
        <w:t>downplay</w:t>
      </w:r>
      <w:r>
        <w:t xml:space="preserve"> </w:t>
      </w:r>
      <w:r w:rsidRPr="005F36FF">
        <w:rPr>
          <w:rStyle w:val="StyleUnderline"/>
        </w:rPr>
        <w:t>the</w:t>
      </w:r>
      <w:r>
        <w:t xml:space="preserve"> analytical and moral </w:t>
      </w:r>
      <w:r w:rsidRPr="005F36FF">
        <w:rPr>
          <w:rStyle w:val="Emphasis"/>
        </w:rPr>
        <w:t>centrality</w:t>
      </w:r>
      <w:r w:rsidRPr="005F36FF">
        <w:t xml:space="preserve"> </w:t>
      </w:r>
      <w:r w:rsidRPr="005F36FF">
        <w:rPr>
          <w:rStyle w:val="StyleUnderline"/>
        </w:rPr>
        <w:t>of digital capitalism and colonialism, ecological context and the need for a socialist transformation</w:t>
      </w:r>
      <w:r>
        <w:t xml:space="preserve">. A de facto vanguard within the intellectual community tuned into tech, together with Big Tech itself, </w:t>
      </w:r>
      <w:r w:rsidRPr="005F36FF">
        <w:rPr>
          <w:rStyle w:val="StyleUnderline"/>
        </w:rPr>
        <w:t xml:space="preserve">these </w:t>
      </w:r>
      <w:r w:rsidRPr="005F36FF">
        <w:rPr>
          <w:rStyle w:val="Emphasis"/>
        </w:rPr>
        <w:t xml:space="preserve">elite intellectuals </w:t>
      </w:r>
      <w:r w:rsidRPr="000F6764">
        <w:rPr>
          <w:rStyle w:val="Emphasis"/>
          <w:highlight w:val="yellow"/>
        </w:rPr>
        <w:t>set the bounds of leftist discourse</w:t>
      </w:r>
      <w:r>
        <w:t xml:space="preserve"> </w:t>
      </w:r>
      <w:r w:rsidRPr="005F36FF">
        <w:rPr>
          <w:rStyle w:val="StyleUnderline"/>
        </w:rPr>
        <w:t>and exercise ‘tech hegemony’ over the broader narrative</w:t>
      </w:r>
      <w:r>
        <w:t>.37</w:t>
      </w:r>
    </w:p>
    <w:p w14:paraId="21282AA1" w14:textId="77777777" w:rsidR="00204049" w:rsidRDefault="00204049" w:rsidP="00204049">
      <w:r>
        <w:t>There are two branches of critique put forth by the American techlashers: a legal branch which focuses on anti-trust as its centrepiece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1CF81E35" w14:textId="77777777" w:rsidR="00204049" w:rsidRDefault="00204049" w:rsidP="00204049">
      <w:r>
        <w:t>Legal reformers</w:t>
      </w:r>
    </w:p>
    <w:p w14:paraId="75ABA82C" w14:textId="77777777" w:rsidR="00204049" w:rsidRDefault="00204049" w:rsidP="00204049">
      <w:r>
        <w:t xml:space="preserve">Within the legal domain, </w:t>
      </w:r>
      <w:r w:rsidRPr="005F36FF">
        <w:rPr>
          <w:rStyle w:val="StyleUnderline"/>
        </w:rPr>
        <w:t>a new wave of anti-trust scholars have occupied centre-stage to address the digital economy</w:t>
      </w:r>
      <w:r>
        <w:t xml:space="preserve">.38 At the leftmost end of the spectrum in the United States, </w:t>
      </w:r>
      <w:r w:rsidRPr="005F36FF">
        <w:rPr>
          <w:rStyle w:val="StyleUnderline"/>
        </w:rPr>
        <w:t>‘neo-Brandeisian’ anti-trust scholars</w:t>
      </w:r>
      <w:r>
        <w:t xml:space="preserve"> draw inspiration from Louis Brandeis, who </w:t>
      </w:r>
      <w:r w:rsidRPr="005F36FF">
        <w:rPr>
          <w:rStyle w:val="StyleUnderline"/>
        </w:rPr>
        <w:t>viewed a fair and just democracy as one without extreme concentrations of wealth and power into the hands of corporations</w:t>
      </w:r>
      <w:r>
        <w:t xml:space="preserve">. Neo-Brandeisians share with socialists the idea that socioeconomic inequality in part springs from the monopoly power of big corporations. However, </w:t>
      </w:r>
      <w:r w:rsidRPr="000F6764">
        <w:rPr>
          <w:rStyle w:val="Emphasis"/>
          <w:highlight w:val="yellow"/>
        </w:rPr>
        <w:t>anti-trust reformers depart from socialists in irreconcilable ways</w:t>
      </w:r>
      <w:r>
        <w:t>.</w:t>
      </w:r>
    </w:p>
    <w:p w14:paraId="555FA6C8" w14:textId="77777777" w:rsidR="00204049" w:rsidRDefault="00204049" w:rsidP="00204049">
      <w:r>
        <w:t xml:space="preserve">For one, </w:t>
      </w:r>
      <w:r w:rsidRPr="000F6764">
        <w:rPr>
          <w:rStyle w:val="StyleUnderline"/>
          <w:highlight w:val="yellow"/>
        </w:rPr>
        <w:t>they envision a</w:t>
      </w:r>
      <w:r w:rsidRPr="000F6764">
        <w:rPr>
          <w:highlight w:val="yellow"/>
        </w:rPr>
        <w:t xml:space="preserve"> </w:t>
      </w:r>
      <w:r w:rsidRPr="000F6764">
        <w:rPr>
          <w:rStyle w:val="Emphasis"/>
          <w:highlight w:val="yellow"/>
        </w:rPr>
        <w:t>‘small business capitalism’</w:t>
      </w:r>
      <w:r w:rsidRPr="000F6764">
        <w:rPr>
          <w:highlight w:val="yellow"/>
        </w:rPr>
        <w:t xml:space="preserve"> </w:t>
      </w:r>
      <w:r w:rsidRPr="000F6764">
        <w:rPr>
          <w:rStyle w:val="StyleUnderline"/>
          <w:highlight w:val="yellow"/>
        </w:rPr>
        <w:t>of</w:t>
      </w:r>
      <w:r w:rsidRPr="000F6764">
        <w:rPr>
          <w:highlight w:val="yellow"/>
        </w:rPr>
        <w:t xml:space="preserve"> </w:t>
      </w:r>
      <w:r w:rsidRPr="000F6764">
        <w:rPr>
          <w:rStyle w:val="Emphasis"/>
          <w:highlight w:val="yellow"/>
        </w:rPr>
        <w:t>private property owners</w:t>
      </w:r>
      <w:r>
        <w:t xml:space="preserve"> </w:t>
      </w:r>
      <w:r w:rsidRPr="00931DB5">
        <w:rPr>
          <w:rStyle w:val="StyleUnderline"/>
        </w:rPr>
        <w:t>kept intact by enlightened state regulators</w:t>
      </w:r>
      <w:r>
        <w:t xml:space="preserve">. </w:t>
      </w:r>
      <w:r w:rsidRPr="00931DB5">
        <w:rPr>
          <w:rStyle w:val="StyleUnderline"/>
        </w:rPr>
        <w:t>Socialists</w:t>
      </w:r>
      <w:r>
        <w:t xml:space="preserve">, by contrast, </w:t>
      </w:r>
      <w:r w:rsidRPr="00931DB5">
        <w:rPr>
          <w:rStyle w:val="StyleUnderline"/>
        </w:rPr>
        <w:t>argue that the capitalist system naturally concentrates wealth and objects to class inequalities and private ownership of the means of production</w:t>
      </w:r>
      <w:r>
        <w:t xml:space="preserve">. For another, </w:t>
      </w:r>
      <w:r w:rsidRPr="00931DB5">
        <w:rPr>
          <w:rStyle w:val="StyleUnderline"/>
        </w:rPr>
        <w:t xml:space="preserve">neo-Brandeisians </w:t>
      </w:r>
      <w:r w:rsidRPr="000F6764">
        <w:rPr>
          <w:rStyle w:val="Emphasis"/>
          <w:highlight w:val="yellow"/>
        </w:rPr>
        <w:t>fetishise competition as a force for social good</w:t>
      </w:r>
      <w:r>
        <w:t xml:space="preserve">, </w:t>
      </w:r>
      <w:r w:rsidRPr="00931DB5">
        <w:rPr>
          <w:rStyle w:val="StyleUnderline"/>
        </w:rPr>
        <w:t>rather than a force which pits owners and workers against each other</w:t>
      </w:r>
      <w:r>
        <w:t xml:space="preserve"> in the battle for revenue, profits and market share.</w:t>
      </w:r>
    </w:p>
    <w:p w14:paraId="518E17CE" w14:textId="77777777" w:rsidR="00204049" w:rsidRDefault="00204049" w:rsidP="00204049">
      <w:r w:rsidRPr="00931DB5">
        <w:rPr>
          <w:rStyle w:val="StyleUnderline"/>
        </w:rPr>
        <w:t xml:space="preserve">Critically, </w:t>
      </w:r>
      <w:r w:rsidRPr="000F6764">
        <w:rPr>
          <w:rStyle w:val="StyleUnderline"/>
          <w:highlight w:val="yellow"/>
        </w:rPr>
        <w:t xml:space="preserve">the limits of economic growth are </w:t>
      </w:r>
      <w:r w:rsidRPr="000F6764">
        <w:rPr>
          <w:rStyle w:val="Emphasis"/>
          <w:highlight w:val="yellow"/>
        </w:rPr>
        <w:t>not acknowledged anywhere in the literature</w:t>
      </w:r>
      <w:r w:rsidRPr="00931DB5">
        <w:rPr>
          <w:rStyle w:val="StyleUnderline"/>
        </w:rPr>
        <w:t>, nor are digital colonialism and American empire</w:t>
      </w:r>
      <w:r>
        <w:t xml:space="preserve">. </w:t>
      </w:r>
      <w:r w:rsidRPr="000F6764">
        <w:rPr>
          <w:rStyle w:val="StyleUnderline"/>
          <w:highlight w:val="yellow"/>
        </w:rPr>
        <w:t>This is an</w:t>
      </w:r>
      <w:r w:rsidRPr="000F6764">
        <w:rPr>
          <w:highlight w:val="yellow"/>
        </w:rPr>
        <w:t xml:space="preserve"> </w:t>
      </w:r>
      <w:r w:rsidRPr="000F6764">
        <w:rPr>
          <w:rStyle w:val="Emphasis"/>
          <w:highlight w:val="yellow"/>
        </w:rPr>
        <w:t>analytical failure</w:t>
      </w:r>
      <w:r w:rsidRPr="000F6764">
        <w:rPr>
          <w:highlight w:val="yellow"/>
        </w:rPr>
        <w:t xml:space="preserve"> </w:t>
      </w:r>
      <w:r w:rsidRPr="000F6764">
        <w:rPr>
          <w:rStyle w:val="StyleUnderline"/>
          <w:highlight w:val="yellow"/>
        </w:rPr>
        <w:t>because</w:t>
      </w:r>
      <w:r>
        <w:t xml:space="preserve"> the fact that Big Tech </w:t>
      </w:r>
      <w:r w:rsidRPr="000F6764">
        <w:rPr>
          <w:rStyle w:val="StyleUnderline"/>
          <w:highlight w:val="yellow"/>
        </w:rPr>
        <w:t>corporations</w:t>
      </w:r>
      <w:r>
        <w:t xml:space="preserve"> exercise global dominance </w:t>
      </w:r>
      <w:r w:rsidRPr="000F6764">
        <w:rPr>
          <w:rStyle w:val="Emphasis"/>
          <w:highlight w:val="yellow"/>
        </w:rPr>
        <w:t>should be evaluated in light of their international and environmental impact</w:t>
      </w:r>
      <w:r w:rsidRPr="000F6764">
        <w:rPr>
          <w:highlight w:val="yellow"/>
        </w:rPr>
        <w:t xml:space="preserve">. </w:t>
      </w:r>
      <w:r w:rsidRPr="000F6764">
        <w:rPr>
          <w:rStyle w:val="Emphasis"/>
          <w:sz w:val="36"/>
          <w:szCs w:val="36"/>
          <w:highlight w:val="yellow"/>
        </w:rPr>
        <w:t>It’s as if central features of the global tech economy – American empire and ecological crisis – don’t even exist</w:t>
      </w:r>
      <w:r>
        <w:t xml:space="preserve">. </w:t>
      </w:r>
      <w:r w:rsidRPr="000F6764">
        <w:rPr>
          <w:rStyle w:val="StyleUnderline"/>
          <w:highlight w:val="yellow"/>
        </w:rPr>
        <w:t xml:space="preserve">It is a </w:t>
      </w:r>
      <w:r w:rsidRPr="000F6764">
        <w:rPr>
          <w:rStyle w:val="Emphasis"/>
          <w:highlight w:val="yellow"/>
        </w:rPr>
        <w:t>moral failure</w:t>
      </w:r>
      <w:r w:rsidRPr="000F6764">
        <w:rPr>
          <w:highlight w:val="yellow"/>
        </w:rPr>
        <w:t xml:space="preserve"> </w:t>
      </w:r>
      <w:r w:rsidRPr="000F6764">
        <w:rPr>
          <w:rStyle w:val="StyleUnderline"/>
          <w:highlight w:val="yellow"/>
        </w:rPr>
        <w:t>because all parties affected should be involved in</w:t>
      </w:r>
      <w:r w:rsidRPr="00931DB5">
        <w:rPr>
          <w:rStyle w:val="StyleUnderline"/>
        </w:rPr>
        <w:t xml:space="preserve"> formulating and implementing </w:t>
      </w:r>
      <w:r w:rsidRPr="000F6764">
        <w:rPr>
          <w:rStyle w:val="StyleUnderline"/>
          <w:highlight w:val="yellow"/>
        </w:rPr>
        <w:t>remedies</w:t>
      </w:r>
      <w:r w:rsidRPr="00931DB5">
        <w:rPr>
          <w:rStyle w:val="StyleUnderline"/>
        </w:rPr>
        <w:t>, but, instead</w:t>
      </w:r>
      <w:r>
        <w:t xml:space="preserve">, the </w:t>
      </w:r>
      <w:r w:rsidRPr="00931DB5">
        <w:rPr>
          <w:rStyle w:val="Emphasis"/>
        </w:rPr>
        <w:t>U</w:t>
      </w:r>
      <w:r>
        <w:t xml:space="preserve">nited </w:t>
      </w:r>
      <w:r w:rsidRPr="00931DB5">
        <w:rPr>
          <w:rStyle w:val="Emphasis"/>
        </w:rPr>
        <w:t>S</w:t>
      </w:r>
      <w:r>
        <w:t xml:space="preserve">tates’ scholars, </w:t>
      </w:r>
      <w:r w:rsidRPr="00931DB5">
        <w:rPr>
          <w:rStyle w:val="StyleUnderline"/>
        </w:rPr>
        <w:t>lawmakers</w:t>
      </w:r>
      <w:r>
        <w:t xml:space="preserve">, courts and regulators </w:t>
      </w:r>
      <w:r w:rsidRPr="00931DB5">
        <w:rPr>
          <w:rStyle w:val="StyleUnderline"/>
        </w:rPr>
        <w:t xml:space="preserve">are the ones making critical decisions about reforming American firms with </w:t>
      </w:r>
      <w:r w:rsidRPr="00931DB5">
        <w:rPr>
          <w:rStyle w:val="Emphasis"/>
        </w:rPr>
        <w:t>global reach</w:t>
      </w:r>
      <w:r>
        <w:t>.</w:t>
      </w:r>
    </w:p>
    <w:p w14:paraId="533408CF" w14:textId="77777777" w:rsidR="00204049" w:rsidRPr="006A52DA" w:rsidRDefault="00204049" w:rsidP="00204049">
      <w:pPr>
        <w:rPr>
          <w:sz w:val="10"/>
          <w:szCs w:val="10"/>
        </w:rPr>
      </w:pPr>
      <w:r w:rsidRPr="006A52DA">
        <w:rPr>
          <w:sz w:val="10"/>
          <w:szCs w:val="10"/>
        </w:rPr>
        <w:t>European counterparts share in the US anti-trust reformist agenda, with an added caveat: the Europeans are explicitly trying to cut down the American super-giants in order to build their own tech giants and colonise global markets.</w:t>
      </w:r>
    </w:p>
    <w:p w14:paraId="0E42D846" w14:textId="77777777" w:rsidR="00204049" w:rsidRPr="006A52DA" w:rsidRDefault="00204049" w:rsidP="00204049">
      <w:pPr>
        <w:rPr>
          <w:sz w:val="10"/>
          <w:szCs w:val="10"/>
        </w:rPr>
      </w:pPr>
      <w:r w:rsidRPr="006A52DA">
        <w:rPr>
          <w:sz w:val="10"/>
          <w:szCs w:val="10"/>
        </w:rPr>
        <w:t>In Europe, there are already tens of unicorns (privately held start-ups valued over $1 billion). Rich European countries dominate this race.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coloniser) in digital industrialisation. For its part, the Netherlands aims to become a ‘unicorn nation’. In 2021, the European Union’s competition commissioner, Margarethe Vestager, told the press in no uncertain terms that Europe needs to ‘build its own European tech giants’.39</w:t>
      </w:r>
    </w:p>
    <w:p w14:paraId="356FBE90" w14:textId="77777777" w:rsidR="00204049" w:rsidRPr="006A52DA" w:rsidRDefault="00204049" w:rsidP="00204049">
      <w:pPr>
        <w:rPr>
          <w:sz w:val="10"/>
          <w:szCs w:val="10"/>
        </w:rPr>
      </w:pPr>
      <w:r w:rsidRPr="006A52DA">
        <w:rPr>
          <w:sz w:val="10"/>
          <w:szCs w:val="10"/>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neo-Brandeisians, who laud and borrow ideas from their European counterparts.</w:t>
      </w:r>
    </w:p>
    <w:p w14:paraId="1AEE5895" w14:textId="77777777" w:rsidR="00204049" w:rsidRDefault="00204049" w:rsidP="00204049">
      <w:r w:rsidRPr="00931DB5">
        <w:rPr>
          <w:rStyle w:val="StyleUnderline"/>
        </w:rPr>
        <w:t xml:space="preserve">The </w:t>
      </w:r>
      <w:r w:rsidRPr="000F6764">
        <w:rPr>
          <w:rStyle w:val="StyleUnderline"/>
          <w:highlight w:val="yellow"/>
        </w:rPr>
        <w:t xml:space="preserve">new anti-trust scholars </w:t>
      </w:r>
      <w:r w:rsidRPr="000F6764">
        <w:rPr>
          <w:rStyle w:val="Emphasis"/>
          <w:highlight w:val="yellow"/>
        </w:rPr>
        <w:t>erase these realities</w:t>
      </w:r>
      <w:r w:rsidRPr="000F6764">
        <w:rPr>
          <w:highlight w:val="yellow"/>
        </w:rPr>
        <w:t xml:space="preserve"> </w:t>
      </w:r>
      <w:r w:rsidRPr="000F6764">
        <w:rPr>
          <w:rStyle w:val="StyleUnderline"/>
          <w:highlight w:val="yellow"/>
        </w:rPr>
        <w:t>from within their own</w:t>
      </w:r>
      <w:r w:rsidRPr="000F6764">
        <w:rPr>
          <w:highlight w:val="yellow"/>
        </w:rPr>
        <w:t xml:space="preserve"> </w:t>
      </w:r>
      <w:r w:rsidRPr="000F6764">
        <w:rPr>
          <w:rStyle w:val="Emphasis"/>
          <w:highlight w:val="yellow"/>
        </w:rPr>
        <w:t>self-referential echo chambers</w:t>
      </w:r>
      <w:r w:rsidRPr="000F6764">
        <w:rPr>
          <w:highlight w:val="yellow"/>
        </w:rPr>
        <w:t xml:space="preserve">, </w:t>
      </w:r>
      <w:r w:rsidRPr="000F6764">
        <w:rPr>
          <w:rStyle w:val="StyleUnderline"/>
          <w:highlight w:val="yellow"/>
        </w:rPr>
        <w:t xml:space="preserve">and instead act as if anti-trust is a matter of remedying harms to </w:t>
      </w:r>
      <w:r w:rsidRPr="000F6764">
        <w:rPr>
          <w:rStyle w:val="Emphasis"/>
          <w:sz w:val="36"/>
          <w:szCs w:val="36"/>
          <w:highlight w:val="yellow"/>
        </w:rPr>
        <w:t>their own citizens</w:t>
      </w:r>
      <w:r>
        <w:t xml:space="preserve">. </w:t>
      </w:r>
      <w:r w:rsidRPr="00931DB5">
        <w:rPr>
          <w:rStyle w:val="StyleUnderline"/>
        </w:rPr>
        <w:t>This is not a small point</w:t>
      </w:r>
      <w:r>
        <w:t xml:space="preserve">. </w:t>
      </w:r>
      <w:r w:rsidRPr="00931DB5">
        <w:rPr>
          <w:rStyle w:val="StyleUnderline"/>
        </w:rPr>
        <w:t xml:space="preserve">Even if </w:t>
      </w:r>
      <w:r w:rsidRPr="000F6764">
        <w:rPr>
          <w:rStyle w:val="StyleUnderline"/>
          <w:highlight w:val="yellow"/>
        </w:rPr>
        <w:t>anti-trust reforms</w:t>
      </w:r>
      <w:r w:rsidRPr="00931DB5">
        <w:rPr>
          <w:rStyle w:val="StyleUnderline"/>
        </w:rPr>
        <w:t xml:space="preserve"> go through, the space created for new market entrants </w:t>
      </w:r>
      <w:r w:rsidRPr="000F6764">
        <w:rPr>
          <w:rStyle w:val="StyleUnderline"/>
          <w:highlight w:val="yellow"/>
        </w:rPr>
        <w:t xml:space="preserve">will almost certainly be </w:t>
      </w:r>
      <w:r w:rsidRPr="000F6764">
        <w:rPr>
          <w:rStyle w:val="Emphasis"/>
          <w:highlight w:val="yellow"/>
        </w:rPr>
        <w:t>dominated by</w:t>
      </w:r>
      <w:r>
        <w:t xml:space="preserve"> the </w:t>
      </w:r>
      <w:r w:rsidRPr="000F6764">
        <w:rPr>
          <w:rStyle w:val="Emphasis"/>
          <w:highlight w:val="yellow"/>
        </w:rPr>
        <w:t>rich countries</w:t>
      </w:r>
      <w:r>
        <w:t>, who still have the most advanced engineers and resources to pay them high salaries and poach foreign talent.</w:t>
      </w:r>
    </w:p>
    <w:p w14:paraId="44C8FD6F" w14:textId="77777777" w:rsidR="00204049" w:rsidRDefault="00204049" w:rsidP="00204049">
      <w:pPr>
        <w:pStyle w:val="Heading4"/>
      </w:pPr>
      <w:r>
        <w:t xml:space="preserve">The American “national economy” can only </w:t>
      </w:r>
      <w:r w:rsidRPr="005542B5">
        <w:rPr>
          <w:u w:val="single"/>
        </w:rPr>
        <w:t>sustain itself</w:t>
      </w:r>
      <w:r>
        <w:t xml:space="preserve"> by </w:t>
      </w:r>
      <w:r w:rsidRPr="005542B5">
        <w:rPr>
          <w:u w:val="single"/>
        </w:rPr>
        <w:t>externalizing</w:t>
      </w:r>
      <w:r>
        <w:t xml:space="preserve"> the negatives of capitalist growth </w:t>
      </w:r>
      <w:r w:rsidRPr="005542B5">
        <w:rPr>
          <w:u w:val="single"/>
        </w:rPr>
        <w:t>onto the periphery</w:t>
      </w:r>
      <w:r>
        <w:t xml:space="preserve">. Western capitalism is </w:t>
      </w:r>
      <w:r w:rsidRPr="005542B5">
        <w:rPr>
          <w:u w:val="single"/>
        </w:rPr>
        <w:t>unsustainable</w:t>
      </w:r>
      <w:r>
        <w:t xml:space="preserve">, reform only prolongs </w:t>
      </w:r>
      <w:r w:rsidRPr="005542B5">
        <w:rPr>
          <w:u w:val="single"/>
        </w:rPr>
        <w:t>imperial exploitation</w:t>
      </w:r>
      <w:r>
        <w:t xml:space="preserve">, escalating </w:t>
      </w:r>
      <w:r w:rsidRPr="005542B5">
        <w:rPr>
          <w:u w:val="single"/>
        </w:rPr>
        <w:t>interventionism</w:t>
      </w:r>
      <w:r>
        <w:t xml:space="preserve">, and </w:t>
      </w:r>
      <w:r w:rsidRPr="005542B5">
        <w:rPr>
          <w:u w:val="single"/>
        </w:rPr>
        <w:t>neoliberal austerity</w:t>
      </w:r>
      <w:r>
        <w:t>.</w:t>
      </w:r>
    </w:p>
    <w:p w14:paraId="6DAF52BA" w14:textId="77777777" w:rsidR="00204049" w:rsidRPr="00946B17" w:rsidRDefault="00204049" w:rsidP="00204049">
      <w:r w:rsidRPr="00946B17">
        <w:rPr>
          <w:rStyle w:val="Style13ptBold"/>
        </w:rPr>
        <w:t>Hickel 21</w:t>
      </w:r>
      <w:r>
        <w:t>, Economic anthropologist, author, and a Fellow of the Royal Society of Arts.  He is Professor at the Institute for Environmental Science and Technology at the Autonomous University of Barcelona and Visiting Senior Fellow at the International Inequalities Institute at the London School of Economics. He is Associate Editor of the journal World Development, and serves on the Statistical Advisory Panel for the UN Human Development Report, the advisory board of the Green New Deal for Europe, and the Harvard-Lancet Commission on Reparations and Redistributive Justice (Jason, December 5</w:t>
      </w:r>
      <w:r w:rsidRPr="00946B17">
        <w:rPr>
          <w:vertAlign w:val="superscript"/>
        </w:rPr>
        <w:t>th</w:t>
      </w:r>
      <w:r>
        <w:t xml:space="preserve">, “The Age of Imperialism is Not Over—But We Can End It,” </w:t>
      </w:r>
      <w:r w:rsidRPr="00946B17">
        <w:rPr>
          <w:i/>
          <w:iCs/>
        </w:rPr>
        <w:t>Current Affairs</w:t>
      </w:r>
      <w:r>
        <w:t xml:space="preserve">, </w:t>
      </w:r>
      <w:hyperlink r:id="rId8" w:history="1">
        <w:r w:rsidRPr="003C4A9D">
          <w:rPr>
            <w:rStyle w:val="Hyperlink"/>
          </w:rPr>
          <w:t>https://www.currentaffairs.org/2021/12/the-age-of-imperialism-is-not-over-but-we-can-end-it</w:t>
        </w:r>
      </w:hyperlink>
      <w:r>
        <w:t>, Accessed 02-15-2022)</w:t>
      </w:r>
    </w:p>
    <w:p w14:paraId="7A05ADBE" w14:textId="77777777" w:rsidR="00204049" w:rsidRDefault="00204049" w:rsidP="00204049">
      <w:r>
        <w:t xml:space="preserve">To answer these questions, we must come to grips with a </w:t>
      </w:r>
      <w:r w:rsidRPr="00886E05">
        <w:rPr>
          <w:rStyle w:val="StyleUnderline"/>
        </w:rPr>
        <w:t>key feature of the world economy</w:t>
      </w:r>
      <w:r>
        <w:t xml:space="preserve">—one that pundits in the global North tend either to ignore or wish away—namely, the fact that </w:t>
      </w:r>
      <w:r w:rsidRPr="000F6764">
        <w:rPr>
          <w:rStyle w:val="Emphasis"/>
          <w:highlight w:val="yellow"/>
        </w:rPr>
        <w:t>capitalist growth is fundamentally dependent on imperialism</w:t>
      </w:r>
      <w:r>
        <w:t xml:space="preserve">. </w:t>
      </w:r>
      <w:r w:rsidRPr="00886E05">
        <w:rPr>
          <w:rStyle w:val="StyleUnderline"/>
        </w:rPr>
        <w:t>This arrangement, which has persisted now for 500 years</w:t>
      </w:r>
      <w:r>
        <w:t xml:space="preserve"> in various forms, </w:t>
      </w:r>
      <w:r w:rsidRPr="00886E05">
        <w:rPr>
          <w:rStyle w:val="StyleUnderline"/>
        </w:rPr>
        <w:t>is beginning to come under significant strain, and climate breakdown is likely to widen the cracks</w:t>
      </w:r>
      <w:r>
        <w:t>. This opens up opportunities for change, but also poses significant dangers. Everything depends on how governments and social movements choose to respond.</w:t>
      </w:r>
    </w:p>
    <w:p w14:paraId="46E73BBF" w14:textId="77777777" w:rsidR="00204049" w:rsidRDefault="00204049" w:rsidP="00204049">
      <w:r>
        <w:t xml:space="preserve">The key thing to grasp is that, </w:t>
      </w:r>
      <w:r w:rsidRPr="00886E05">
        <w:rPr>
          <w:rStyle w:val="StyleUnderline"/>
        </w:rPr>
        <w:t xml:space="preserve">under </w:t>
      </w:r>
      <w:r w:rsidRPr="000F6764">
        <w:rPr>
          <w:rStyle w:val="StyleUnderline"/>
          <w:highlight w:val="yellow"/>
        </w:rPr>
        <w:t>capitalism</w:t>
      </w:r>
      <w:r w:rsidRPr="00886E05">
        <w:rPr>
          <w:rStyle w:val="StyleUnderline"/>
        </w:rPr>
        <w:t>, “growth” is not about increasing production in order to meet human needs</w:t>
      </w:r>
      <w:r>
        <w:t xml:space="preserve">. </w:t>
      </w:r>
      <w:r w:rsidRPr="00886E05">
        <w:rPr>
          <w:rStyle w:val="StyleUnderline"/>
        </w:rPr>
        <w:t xml:space="preserve">It </w:t>
      </w:r>
      <w:r w:rsidRPr="000F6764">
        <w:rPr>
          <w:rStyle w:val="StyleUnderline"/>
          <w:highlight w:val="yellow"/>
        </w:rPr>
        <w:t>is about increasing production in order to</w:t>
      </w:r>
      <w:r w:rsidRPr="000F6764">
        <w:rPr>
          <w:highlight w:val="yellow"/>
        </w:rPr>
        <w:t xml:space="preserve"> </w:t>
      </w:r>
      <w:r w:rsidRPr="000F6764">
        <w:rPr>
          <w:rStyle w:val="Emphasis"/>
          <w:highlight w:val="yellow"/>
        </w:rPr>
        <w:t>extract and accumulate profit</w:t>
      </w:r>
      <w:r>
        <w:t xml:space="preserve">. </w:t>
      </w:r>
      <w:r w:rsidRPr="00886E05">
        <w:rPr>
          <w:rStyle w:val="StyleUnderline"/>
        </w:rPr>
        <w:t>That is the overriding objective</w:t>
      </w:r>
      <w:r>
        <w:t xml:space="preserve">. </w:t>
      </w:r>
      <w:r w:rsidRPr="00886E05">
        <w:rPr>
          <w:rStyle w:val="StyleUnderline"/>
        </w:rPr>
        <w:t>To keep such a system going requires</w:t>
      </w:r>
      <w:r>
        <w:t xml:space="preserve"> several interventions. First, you have to </w:t>
      </w:r>
      <w:r w:rsidRPr="00886E05">
        <w:rPr>
          <w:rStyle w:val="Emphasis"/>
        </w:rPr>
        <w:t>cheapen</w:t>
      </w:r>
      <w:r w:rsidRPr="00886E05">
        <w:rPr>
          <w:rStyle w:val="StyleUnderline"/>
        </w:rPr>
        <w:t xml:space="preserve"> the prices of inputs</w:t>
      </w:r>
      <w:r>
        <w:t xml:space="preserve"> (labor, land, materials, energy, suppliers, etc.) </w:t>
      </w:r>
      <w:r w:rsidRPr="00886E05">
        <w:t>as much as possible, and maintain those prices at a low level</w:t>
      </w:r>
      <w:r>
        <w:t xml:space="preserve">. Second, you have to ensure </w:t>
      </w:r>
      <w:r w:rsidRPr="00886E05">
        <w:rPr>
          <w:rStyle w:val="StyleUnderline"/>
        </w:rPr>
        <w:t>a constantly increasing supply of those cheap inputs</w:t>
      </w:r>
      <w:r>
        <w:t xml:space="preserve">. And third, you need to </w:t>
      </w:r>
      <w:r w:rsidRPr="00886E05">
        <w:rPr>
          <w:rStyle w:val="StyleUnderline"/>
        </w:rPr>
        <w:t>establish control over captive markets that will absorb your output</w:t>
      </w:r>
      <w:r>
        <w:t xml:space="preserve">. </w:t>
      </w:r>
    </w:p>
    <w:p w14:paraId="2FEBF39E" w14:textId="77777777" w:rsidR="00204049" w:rsidRDefault="00204049" w:rsidP="00204049">
      <w:r w:rsidRPr="000F6764">
        <w:rPr>
          <w:rStyle w:val="StyleUnderline"/>
          <w:highlight w:val="yellow"/>
        </w:rPr>
        <w:t>Growth</w:t>
      </w:r>
      <w:r w:rsidRPr="00886E05">
        <w:rPr>
          <w:rStyle w:val="StyleUnderline"/>
        </w:rPr>
        <w:t xml:space="preserve"> along these lines </w:t>
      </w:r>
      <w:r w:rsidRPr="000F6764">
        <w:rPr>
          <w:rStyle w:val="StyleUnderline"/>
          <w:highlight w:val="yellow"/>
        </w:rPr>
        <w:t xml:space="preserve">cannot occur within an </w:t>
      </w:r>
      <w:r w:rsidRPr="000F6764">
        <w:rPr>
          <w:rStyle w:val="Emphasis"/>
          <w:highlight w:val="yellow"/>
        </w:rPr>
        <w:t>isolated</w:t>
      </w:r>
      <w:r w:rsidRPr="000F6764">
        <w:rPr>
          <w:rStyle w:val="StyleUnderline"/>
          <w:highlight w:val="yellow"/>
        </w:rPr>
        <w:t xml:space="preserve"> system</w:t>
      </w:r>
      <w:r>
        <w:t xml:space="preserve">. If you place too much pressure on your domestic resource base or your domestic working class, sooner or later you are likely to face a revolution. </w:t>
      </w:r>
      <w:r w:rsidRPr="00886E05">
        <w:rPr>
          <w:rStyle w:val="StyleUnderline"/>
        </w:rPr>
        <w:t>To avoid such an outcome,</w:t>
      </w:r>
      <w:r>
        <w:t xml:space="preserve"> </w:t>
      </w:r>
      <w:r w:rsidRPr="000F6764">
        <w:rPr>
          <w:rStyle w:val="Emphasis"/>
          <w:highlight w:val="yellow"/>
        </w:rPr>
        <w:t>capitalism always requires an “outside,”</w:t>
      </w:r>
      <w:r>
        <w:t xml:space="preserve"> external to itself, </w:t>
      </w:r>
      <w:r w:rsidRPr="00886E05">
        <w:rPr>
          <w:rStyle w:val="StyleUnderline"/>
        </w:rPr>
        <w:t>where it can cheapen labor and nature with impunity and appropriate them on a vast scale</w:t>
      </w:r>
      <w:r>
        <w:t xml:space="preserve">; an outside </w:t>
      </w:r>
      <w:r w:rsidRPr="000F6764">
        <w:rPr>
          <w:rStyle w:val="StyleUnderline"/>
          <w:highlight w:val="yellow"/>
        </w:rPr>
        <w:t>where it can</w:t>
      </w:r>
      <w:r w:rsidRPr="000F6764">
        <w:rPr>
          <w:highlight w:val="yellow"/>
        </w:rPr>
        <w:t xml:space="preserve"> </w:t>
      </w:r>
      <w:r w:rsidRPr="000F6764">
        <w:rPr>
          <w:rStyle w:val="Emphasis"/>
          <w:highlight w:val="yellow"/>
        </w:rPr>
        <w:t>“externalize”</w:t>
      </w:r>
      <w:r w:rsidRPr="000F6764">
        <w:rPr>
          <w:highlight w:val="yellow"/>
        </w:rPr>
        <w:t xml:space="preserve"> </w:t>
      </w:r>
      <w:r w:rsidRPr="000F6764">
        <w:rPr>
          <w:rStyle w:val="StyleUnderline"/>
          <w:highlight w:val="yellow"/>
        </w:rPr>
        <w:t>social and ecological damages</w:t>
      </w:r>
      <w:r>
        <w:t xml:space="preserve">, where rebellions can be contained, and where it does not have to negotiate with local grievances or demands. </w:t>
      </w:r>
    </w:p>
    <w:p w14:paraId="09EDB717" w14:textId="77777777" w:rsidR="00204049" w:rsidRDefault="00204049" w:rsidP="00204049">
      <w:r w:rsidRPr="00886E05">
        <w:rPr>
          <w:rStyle w:val="StyleUnderline"/>
        </w:rPr>
        <w:t>This is where the colonies come in</w:t>
      </w:r>
      <w:r>
        <w:t xml:space="preserve">. From the origins of capitalism in the late 15th century, </w:t>
      </w:r>
      <w:r w:rsidRPr="000F6764">
        <w:rPr>
          <w:rStyle w:val="StyleUnderline"/>
          <w:highlight w:val="yellow"/>
        </w:rPr>
        <w:t>growth in the “core”</w:t>
      </w:r>
      <w:r w:rsidRPr="00886E05">
        <w:rPr>
          <w:rStyle w:val="StyleUnderline"/>
        </w:rPr>
        <w:t xml:space="preserve"> of the world economy</w:t>
      </w:r>
      <w:r>
        <w:t xml:space="preserve"> (Western Europe, the United States, Canada, Australia, New Zealand and Japan) </w:t>
      </w:r>
      <w:r w:rsidRPr="000F6764">
        <w:rPr>
          <w:rStyle w:val="StyleUnderline"/>
          <w:highlight w:val="yellow"/>
        </w:rPr>
        <w:t>has always depended on the</w:t>
      </w:r>
      <w:r w:rsidRPr="000F6764">
        <w:rPr>
          <w:highlight w:val="yellow"/>
        </w:rPr>
        <w:t xml:space="preserve"> </w:t>
      </w:r>
      <w:r w:rsidRPr="000F6764">
        <w:rPr>
          <w:rStyle w:val="Emphasis"/>
          <w:highlight w:val="yellow"/>
        </w:rPr>
        <w:t>sabotage of labor and resources in the “periphery”</w:t>
      </w:r>
      <w:r>
        <w:t xml:space="preserve">. </w:t>
      </w:r>
      <w:r w:rsidRPr="000F6764">
        <w:rPr>
          <w:rStyle w:val="StyleUnderline"/>
          <w:highlight w:val="yellow"/>
        </w:rPr>
        <w:t>Consider the silver plundered from the Andes</w:t>
      </w:r>
      <w:r>
        <w:t xml:space="preserve">, </w:t>
      </w:r>
      <w:r w:rsidRPr="00886E05">
        <w:rPr>
          <w:rStyle w:val="StyleUnderline"/>
        </w:rPr>
        <w:t xml:space="preserve">the sugar and cotton extracted from land </w:t>
      </w:r>
      <w:r w:rsidRPr="000F6764">
        <w:rPr>
          <w:rStyle w:val="StyleUnderline"/>
          <w:highlight w:val="yellow"/>
        </w:rPr>
        <w:t>appropriated from Indigenous Americans</w:t>
      </w:r>
      <w:r>
        <w:t xml:space="preserve">, the grain, rubber, gold </w:t>
      </w:r>
      <w:r w:rsidRPr="00886E05">
        <w:rPr>
          <w:rStyle w:val="StyleUnderline"/>
        </w:rPr>
        <w:t>and countless other resources appropriated from Asia and Africa</w:t>
      </w:r>
      <w:r>
        <w:t xml:space="preserve">, </w:t>
      </w:r>
      <w:r w:rsidRPr="000F6764">
        <w:rPr>
          <w:rStyle w:val="StyleUnderline"/>
          <w:highlight w:val="yellow"/>
        </w:rPr>
        <w:t>and</w:t>
      </w:r>
      <w:r w:rsidRPr="00886E05">
        <w:rPr>
          <w:rStyle w:val="StyleUnderline"/>
        </w:rPr>
        <w:t xml:space="preserve"> the </w:t>
      </w:r>
      <w:r w:rsidRPr="000F6764">
        <w:rPr>
          <w:rStyle w:val="StyleUnderline"/>
          <w:highlight w:val="yellow"/>
        </w:rPr>
        <w:t>mass enslavement</w:t>
      </w:r>
      <w:r w:rsidRPr="00886E05">
        <w:rPr>
          <w:rStyle w:val="StyleUnderline"/>
        </w:rPr>
        <w:t xml:space="preserve"> and indenture of African and Indigenous people</w:t>
      </w:r>
      <w:r>
        <w:t xml:space="preserve">—all of which exacted a staggering human and ecological toll. On top of this, </w:t>
      </w:r>
      <w:r w:rsidRPr="00886E05">
        <w:rPr>
          <w:rStyle w:val="StyleUnderline"/>
        </w:rPr>
        <w:t>colonizers destroyed local industries and self-sufficient economies wherever they went, in order to establish captive markets</w:t>
      </w:r>
      <w:r>
        <w:t xml:space="preserve">. There was no lag between the rise of capitalism and the imperial project. </w:t>
      </w:r>
      <w:r w:rsidRPr="000F6764">
        <w:rPr>
          <w:rStyle w:val="Emphasis"/>
          <w:highlight w:val="yellow"/>
        </w:rPr>
        <w:t xml:space="preserve">Imperialism was the </w:t>
      </w:r>
      <w:r w:rsidRPr="000F6764">
        <w:rPr>
          <w:rStyle w:val="Emphasis"/>
          <w:i/>
          <w:iCs w:val="0"/>
          <w:highlight w:val="yellow"/>
        </w:rPr>
        <w:t>mechanism</w:t>
      </w:r>
      <w:r w:rsidRPr="000F6764">
        <w:rPr>
          <w:rStyle w:val="Emphasis"/>
          <w:highlight w:val="yellow"/>
        </w:rPr>
        <w:t xml:space="preserve"> of capitalist expansion</w:t>
      </w:r>
      <w:r>
        <w:t>.</w:t>
      </w:r>
    </w:p>
    <w:p w14:paraId="7F9593CA" w14:textId="77777777" w:rsidR="00204049" w:rsidRDefault="00204049" w:rsidP="00204049">
      <w:r>
        <w:t xml:space="preserve">As the Indian economists Utsa Patnaik and Prabhat Patnaik put it, </w:t>
      </w:r>
      <w:r w:rsidRPr="000F6764">
        <w:rPr>
          <w:rStyle w:val="StyleUnderline"/>
          <w:highlight w:val="yellow"/>
        </w:rPr>
        <w:t>capitalist growth requires an imperial arrangement</w:t>
      </w:r>
      <w:r>
        <w:t xml:space="preserve">—not as a side gig but </w:t>
      </w:r>
      <w:r w:rsidRPr="000F6764">
        <w:rPr>
          <w:rStyle w:val="StyleUnderline"/>
          <w:highlight w:val="yellow"/>
        </w:rPr>
        <w:t>as a</w:t>
      </w:r>
      <w:r w:rsidRPr="000F6764">
        <w:rPr>
          <w:highlight w:val="yellow"/>
        </w:rPr>
        <w:t xml:space="preserve"> </w:t>
      </w:r>
      <w:r w:rsidRPr="000F6764">
        <w:rPr>
          <w:rStyle w:val="Emphasis"/>
          <w:i/>
          <w:iCs w:val="0"/>
          <w:highlight w:val="yellow"/>
        </w:rPr>
        <w:t>structurally necessary feature</w:t>
      </w:r>
      <w:r w:rsidRPr="000F6764">
        <w:rPr>
          <w:highlight w:val="yellow"/>
        </w:rPr>
        <w:t xml:space="preserve">. </w:t>
      </w:r>
      <w:r w:rsidRPr="000F6764">
        <w:rPr>
          <w:rStyle w:val="StyleUnderline"/>
          <w:highlight w:val="yellow"/>
        </w:rPr>
        <w:t>Imperialism ensures that inputs remain cheap</w:t>
      </w:r>
      <w:r w:rsidRPr="00886E05">
        <w:rPr>
          <w:rStyle w:val="StyleUnderline"/>
        </w:rPr>
        <w:t>, and thus maintains the conditions for capital accumulation</w:t>
      </w:r>
      <w:r>
        <w:t xml:space="preserve">. But it </w:t>
      </w:r>
      <w:r w:rsidRPr="00886E05">
        <w:rPr>
          <w:rStyle w:val="StyleUnderline"/>
        </w:rPr>
        <w:t>also underpins the fragile inter-class truce that prevails in the core states</w:t>
      </w:r>
      <w:r>
        <w:t xml:space="preserve">. If you’re going to raise the real wages of the working classes in the core, or take steps to protect the local ecology, then in order to maintain capital accumulation you have to compensate for this by depressing the costs of labor and nature elsewhere, namely, among workers and producers in the global South. Ever since the rise of the labor movement in the late 19th century, </w:t>
      </w:r>
      <w:r w:rsidRPr="00886E05">
        <w:rPr>
          <w:rStyle w:val="StyleUnderline"/>
        </w:rPr>
        <w:t>capital’s concessions to the working classes in Europe and the United States have been possible</w:t>
      </w:r>
      <w:r w:rsidRPr="00886E05">
        <w:t xml:space="preserve"> in large part</w:t>
      </w:r>
      <w:r w:rsidRPr="00886E05">
        <w:rPr>
          <w:rStyle w:val="StyleUnderline"/>
        </w:rPr>
        <w:t xml:space="preserve"> because of imperialism</w:t>
      </w:r>
      <w:r>
        <w:t>.</w:t>
      </w:r>
    </w:p>
    <w:p w14:paraId="2853B38E" w14:textId="77777777" w:rsidR="00204049" w:rsidRDefault="00204049" w:rsidP="00204049">
      <w:r w:rsidRPr="00886E05">
        <w:rPr>
          <w:rStyle w:val="StyleUnderline"/>
        </w:rPr>
        <w:t>This arrangement came under strain in the middle of the 20th century</w:t>
      </w:r>
      <w:r>
        <w:t>, however, as radical anti-imperialist movements gained traction across the global South. After winning political independence, many Southern governments set about dismantling colonial systems of extraction. They protected their economies and supported their domestic producers using tariffs, subsidies and capital controls; they instituted land reforms; they nationalized key resources and industries; they rolled out public services and improved workers’ wages. This movement was successful in advancing economic sovereignty and improving human development across much of the South. But it also constrained the core’s access to cheap labor and nature, and reduced their control over Southern markets.</w:t>
      </w:r>
    </w:p>
    <w:p w14:paraId="2E1C1C23" w14:textId="77777777" w:rsidR="00204049" w:rsidRDefault="00204049" w:rsidP="00204049">
      <w:r w:rsidRPr="00886E05">
        <w:rPr>
          <w:rStyle w:val="StyleUnderline"/>
        </w:rPr>
        <w:t>The collapse of the imperial arrangement posed a significant threat to Northern capital accumulation</w:t>
      </w:r>
      <w:r>
        <w:t xml:space="preserve">. This problem was mitigated for a time by Keynesian policy: massive government expenditure boosted aggregate demand in the global North and generated an extraordinary economic expansion, providing a temporary “fix” for capital. Further concessions to the working classes of the core were sustained under these conditions, permitting the rise of social democracy in some states. But </w:t>
      </w:r>
      <w:r w:rsidRPr="00886E05">
        <w:rPr>
          <w:rStyle w:val="StyleUnderline"/>
        </w:rPr>
        <w:t>this fix could only hold for so long</w:t>
      </w:r>
      <w:r>
        <w:t xml:space="preserve">. As wages rose in the core and the supply price rose in the periphery, growth ground to a halt, capital accumulation became increasingly untenable, and </w:t>
      </w:r>
      <w:r w:rsidRPr="00886E05">
        <w:rPr>
          <w:rStyle w:val="StyleUnderline"/>
        </w:rPr>
        <w:t>by the mid-1970s the economies of the global North were overcome by a full-blown crisis of stagflation</w:t>
      </w:r>
      <w:r w:rsidRPr="00886E05">
        <w:t>.</w:t>
      </w:r>
      <w:r>
        <w:t xml:space="preserve"> As it turns out, </w:t>
      </w:r>
      <w:r w:rsidRPr="000F6764">
        <w:rPr>
          <w:rStyle w:val="Emphasis"/>
          <w:highlight w:val="yellow"/>
        </w:rPr>
        <w:t>capitalism cannot function</w:t>
      </w:r>
      <w:r>
        <w:t xml:space="preserve"> for long </w:t>
      </w:r>
      <w:r w:rsidRPr="000F6764">
        <w:rPr>
          <w:rStyle w:val="Emphasis"/>
          <w:highlight w:val="yellow"/>
        </w:rPr>
        <w:t>under conditions of global justice</w:t>
      </w:r>
      <w:r w:rsidRPr="000F6764">
        <w:rPr>
          <w:highlight w:val="yellow"/>
        </w:rPr>
        <w:t xml:space="preserve">. </w:t>
      </w:r>
      <w:r w:rsidRPr="000F6764">
        <w:rPr>
          <w:rStyle w:val="StyleUnderline"/>
          <w:highlight w:val="yellow"/>
        </w:rPr>
        <w:t>Fair wages and decolonization</w:t>
      </w:r>
      <w:r>
        <w:t xml:space="preserve"> are compatible with a functioning economy, but they </w:t>
      </w:r>
      <w:r w:rsidRPr="000F6764">
        <w:rPr>
          <w:rStyle w:val="StyleUnderline"/>
          <w:highlight w:val="yellow"/>
        </w:rPr>
        <w:t>are not compatible with a functioning capitalist economy, because they limit the possibility of capital accumulation</w:t>
      </w:r>
      <w:r>
        <w:t>.</w:t>
      </w:r>
    </w:p>
    <w:p w14:paraId="0770447C" w14:textId="77777777" w:rsidR="00204049" w:rsidRDefault="00204049" w:rsidP="00204049">
      <w:r w:rsidRPr="000F6764">
        <w:rPr>
          <w:rStyle w:val="StyleUnderline"/>
          <w:highlight w:val="yellow"/>
        </w:rPr>
        <w:t>To deal with</w:t>
      </w:r>
      <w:r w:rsidRPr="00886E05">
        <w:rPr>
          <w:rStyle w:val="StyleUnderline"/>
        </w:rPr>
        <w:t xml:space="preserve"> the </w:t>
      </w:r>
      <w:r w:rsidRPr="000F6764">
        <w:rPr>
          <w:rStyle w:val="StyleUnderline"/>
          <w:highlight w:val="yellow"/>
        </w:rPr>
        <w:t>crisis</w:t>
      </w:r>
      <w:r w:rsidRPr="00886E05">
        <w:rPr>
          <w:rStyle w:val="StyleUnderline"/>
        </w:rPr>
        <w:t xml:space="preserve"> of the 1970s, capital needed a way to restore the imperial arrangement</w:t>
      </w:r>
      <w:r>
        <w:t xml:space="preserve">, to once again depress Southern prices and regain access to Southern markets. </w:t>
      </w:r>
      <w:r w:rsidRPr="00886E05">
        <w:rPr>
          <w:rStyle w:val="StyleUnderline"/>
        </w:rPr>
        <w:t xml:space="preserve">To achieve this, the </w:t>
      </w:r>
      <w:r w:rsidRPr="000F6764">
        <w:rPr>
          <w:rStyle w:val="StyleUnderline"/>
          <w:highlight w:val="yellow"/>
        </w:rPr>
        <w:t>core states</w:t>
      </w:r>
      <w:r w:rsidRPr="000F6764">
        <w:rPr>
          <w:highlight w:val="yellow"/>
        </w:rPr>
        <w:t xml:space="preserve"> </w:t>
      </w:r>
      <w:r w:rsidRPr="000F6764">
        <w:rPr>
          <w:rStyle w:val="Emphasis"/>
          <w:highlight w:val="yellow"/>
        </w:rPr>
        <w:t>intervened</w:t>
      </w:r>
      <w:r w:rsidRPr="000F6764">
        <w:rPr>
          <w:highlight w:val="yellow"/>
        </w:rPr>
        <w:t xml:space="preserve"> </w:t>
      </w:r>
      <w:r w:rsidRPr="000F6764">
        <w:rPr>
          <w:rStyle w:val="StyleUnderline"/>
          <w:highlight w:val="yellow"/>
        </w:rPr>
        <w:t>to depose progressive leaders in the global South</w:t>
      </w:r>
      <w:r>
        <w:t>—including, most prominently, Mossadegh in Iran, Arbenz in Guatemala, Sukarno in Indonesia, Nkrumah in Ghana, and Allende in Chile—</w:t>
      </w:r>
      <w:r w:rsidRPr="00886E05">
        <w:rPr>
          <w:rStyle w:val="StyleUnderline"/>
        </w:rPr>
        <w:t>replacing them with regimes more amenable to Northern economic interests</w:t>
      </w:r>
      <w:r>
        <w:t xml:space="preserve">. But </w:t>
      </w:r>
      <w:r w:rsidRPr="000F6764">
        <w:rPr>
          <w:rStyle w:val="StyleUnderline"/>
          <w:highlight w:val="yellow"/>
        </w:rPr>
        <w:t>the final blow was delivered by</w:t>
      </w:r>
      <w:r w:rsidRPr="00886E05">
        <w:rPr>
          <w:rStyle w:val="StyleUnderline"/>
        </w:rPr>
        <w:t xml:space="preserve"> </w:t>
      </w:r>
      <w:r>
        <w:t>the World Bank and the IMF, which during the 1980s and 1990s imposed neoliberal structural adjustment programs (</w:t>
      </w:r>
      <w:r w:rsidRPr="000F6764">
        <w:rPr>
          <w:rStyle w:val="Emphasis"/>
          <w:highlight w:val="yellow"/>
        </w:rPr>
        <w:t>SAPs</w:t>
      </w:r>
      <w:r>
        <w:t xml:space="preserve">) across the region. </w:t>
      </w:r>
      <w:r w:rsidRPr="00886E05">
        <w:rPr>
          <w:rStyle w:val="StyleUnderline"/>
        </w:rPr>
        <w:t>This move shifted control over economic policy from the national parliaments of the South to technocrats in Washington and bankers in New York</w:t>
      </w:r>
      <w:r>
        <w:t xml:space="preserve"> and London, ending the brief era of economic sovereignty. SAPs dismantled protections on labor and the environment, privatized public goods and cut public spending, reversing the reforms of the anti-colonial movement in one fell swoop. </w:t>
      </w:r>
    </w:p>
    <w:p w14:paraId="78FFED62" w14:textId="77777777" w:rsidR="00204049" w:rsidRDefault="00204049" w:rsidP="00204049">
      <w:r w:rsidRPr="00886E05">
        <w:rPr>
          <w:rStyle w:val="StyleUnderline"/>
        </w:rPr>
        <w:t xml:space="preserve">It worked: wages and prices in the South collapsed under structural adjustment, and </w:t>
      </w:r>
      <w:r w:rsidRPr="000F6764">
        <w:rPr>
          <w:rStyle w:val="StyleUnderline"/>
          <w:highlight w:val="yellow"/>
        </w:rPr>
        <w:t>the new</w:t>
      </w:r>
      <w:r w:rsidRPr="00886E05">
        <w:rPr>
          <w:rStyle w:val="StyleUnderline"/>
        </w:rPr>
        <w:t xml:space="preserve"> “free trade” </w:t>
      </w:r>
      <w:r w:rsidRPr="000F6764">
        <w:rPr>
          <w:rStyle w:val="StyleUnderline"/>
          <w:highlight w:val="yellow"/>
        </w:rPr>
        <w:t>regime allowed Northern capital to shift production abroad</w:t>
      </w:r>
      <w:r w:rsidRPr="00345FB5">
        <w:t xml:space="preserve"> in</w:t>
      </w:r>
      <w:r>
        <w:t xml:space="preserve"> order to take direct advantage of cheap labor and inputs. </w:t>
      </w:r>
      <w:r w:rsidRPr="00886E05">
        <w:rPr>
          <w:rStyle w:val="StyleUnderline"/>
        </w:rPr>
        <w:t>This enabled a massive increase in the scale and intensity of appropriation from the global South during the 1980s and 1990s, restoring the imperial arrangement and resolving the crisis of capitalism</w:t>
      </w:r>
      <w:r>
        <w:t>. Those who see neoliberalism as the main problem, and who fantasize about reverting to a less destructive version of capitalist growth, fail to grasp this point. The neoliberal turn was not some kind of mistake; it was necessary to restore the conditions for growth in the core. It was the obligatory next step in capitalist development.</w:t>
      </w:r>
    </w:p>
    <w:p w14:paraId="0D42CC7B" w14:textId="77777777" w:rsidR="00204049" w:rsidRDefault="00204049" w:rsidP="00204049">
      <w:r w:rsidRPr="000F6764">
        <w:rPr>
          <w:rStyle w:val="StyleUnderline"/>
          <w:highlight w:val="yellow"/>
        </w:rPr>
        <w:t>But now</w:t>
      </w:r>
      <w:r>
        <w:t xml:space="preserve">, as the 21st century wears on, </w:t>
      </w:r>
      <w:r w:rsidRPr="00886E05">
        <w:rPr>
          <w:rStyle w:val="StyleUnderline"/>
        </w:rPr>
        <w:t>the engines of imperial appropriation are slowing down again</w:t>
      </w:r>
      <w:r>
        <w:t xml:space="preserve">. </w:t>
      </w:r>
      <w:r w:rsidRPr="00886E05">
        <w:rPr>
          <w:rStyle w:val="StyleUnderline"/>
        </w:rPr>
        <w:t>This reality is evident in the declining rate of economic growth in the core states</w:t>
      </w:r>
      <w:r>
        <w:t xml:space="preserve">, which economists have come to refer to as “secular stagnation.” This is happening for several reasons. </w:t>
      </w:r>
    </w:p>
    <w:p w14:paraId="56AB322B" w14:textId="77777777" w:rsidR="00204049" w:rsidRDefault="00204049" w:rsidP="00204049">
      <w:r w:rsidRPr="00886E05">
        <w:rPr>
          <w:rStyle w:val="StyleUnderline"/>
        </w:rPr>
        <w:t>First</w:t>
      </w:r>
      <w:r>
        <w:t xml:space="preserve">, in the wake of structural adjustment, the collapse of the USSR, and the semi-integration of China, </w:t>
      </w:r>
      <w:r w:rsidRPr="00886E05">
        <w:rPr>
          <w:rStyle w:val="StyleUnderline"/>
        </w:rPr>
        <w:t>there are few nation-states and territories left that have not been brought into the remit of the capitalist world system</w:t>
      </w:r>
      <w:r>
        <w:t xml:space="preserve">. </w:t>
      </w:r>
      <w:r w:rsidRPr="000F6764">
        <w:rPr>
          <w:rStyle w:val="Emphasis"/>
          <w:highlight w:val="yellow"/>
        </w:rPr>
        <w:t>Imperialist expansion has</w:t>
      </w:r>
      <w:r>
        <w:t xml:space="preserve"> effectively </w:t>
      </w:r>
      <w:r w:rsidRPr="000F6764">
        <w:rPr>
          <w:rStyle w:val="Emphasis"/>
          <w:highlight w:val="yellow"/>
        </w:rPr>
        <w:t>reached</w:t>
      </w:r>
      <w:r>
        <w:t xml:space="preserve"> the </w:t>
      </w:r>
      <w:r w:rsidRPr="000F6764">
        <w:rPr>
          <w:rStyle w:val="Emphasis"/>
          <w:highlight w:val="yellow"/>
        </w:rPr>
        <w:t>limits</w:t>
      </w:r>
      <w:r>
        <w:t xml:space="preserve"> of the planet. Now, instead of shifting production to new pools of cheap labor, capital has to deal with the existing workforce and their demands for higher wages. </w:t>
      </w:r>
      <w:r w:rsidRPr="00886E05">
        <w:t>Second, certain regions of the South—specifically China and the leftist</w:t>
      </w:r>
      <w:r>
        <w:t xml:space="preserve"> states of South America—are managing to push back against imperialism and improve their terms of trade, even while operating within the basic structure of the capitalist economy. All of </w:t>
      </w:r>
      <w:r w:rsidRPr="00E746E8">
        <w:rPr>
          <w:rStyle w:val="StyleUnderline"/>
        </w:rPr>
        <w:t>this is leading to a rising supply price, which spells trouble for capital accumulation — and growth — in the core</w:t>
      </w:r>
      <w:r>
        <w:t>.</w:t>
      </w:r>
    </w:p>
    <w:p w14:paraId="00B09143" w14:textId="77777777" w:rsidR="00204049" w:rsidRDefault="00204049" w:rsidP="00204049">
      <w:r>
        <w:t>But perhaps most importantly — and this is the clincher — </w:t>
      </w:r>
      <w:r w:rsidRPr="00E746E8">
        <w:rPr>
          <w:rStyle w:val="StyleUnderline"/>
        </w:rPr>
        <w:t xml:space="preserve">climate change and </w:t>
      </w:r>
      <w:r w:rsidRPr="000F6764">
        <w:rPr>
          <w:rStyle w:val="StyleUnderline"/>
          <w:highlight w:val="yellow"/>
        </w:rPr>
        <w:t>ecological breakdown</w:t>
      </w:r>
      <w:r w:rsidRPr="00E746E8">
        <w:rPr>
          <w:rStyle w:val="StyleUnderline"/>
        </w:rPr>
        <w:t xml:space="preserve"> are </w:t>
      </w:r>
      <w:r w:rsidRPr="000F6764">
        <w:rPr>
          <w:rStyle w:val="StyleUnderline"/>
          <w:highlight w:val="yellow"/>
        </w:rPr>
        <w:t>beginning to</w:t>
      </w:r>
      <w:r w:rsidRPr="000F6764">
        <w:rPr>
          <w:highlight w:val="yellow"/>
        </w:rPr>
        <w:t xml:space="preserve"> </w:t>
      </w:r>
      <w:r w:rsidRPr="000F6764">
        <w:rPr>
          <w:rStyle w:val="Emphasis"/>
          <w:highlight w:val="yellow"/>
        </w:rPr>
        <w:t>undermine the conditions of production</w:t>
      </w:r>
      <w:r>
        <w:t xml:space="preserve"> </w:t>
      </w:r>
      <w:r w:rsidRPr="00E746E8">
        <w:rPr>
          <w:rStyle w:val="StyleUnderline"/>
        </w:rPr>
        <w:t>on the tropical landmass</w:t>
      </w:r>
      <w:r>
        <w:t xml:space="preserve">. This is beginning to manifest already, </w:t>
      </w:r>
      <w:r w:rsidRPr="00E746E8">
        <w:rPr>
          <w:rStyle w:val="StyleUnderline"/>
        </w:rPr>
        <w:t>with climate chaos ravaging parts of Central America, the Middle East and North Africa</w:t>
      </w:r>
      <w:r>
        <w:t xml:space="preserve">, driving social dislocation and human displacement. Without some kind of dramatic change in direction it will get much worse. With </w:t>
      </w:r>
      <w:r w:rsidRPr="00E746E8">
        <w:rPr>
          <w:rStyle w:val="StyleUnderline"/>
        </w:rPr>
        <w:t>existing policies</w:t>
      </w:r>
      <w:r>
        <w:t xml:space="preserve">, we are headed for 2.7 degrees of heating this century, which is </w:t>
      </w:r>
      <w:r w:rsidRPr="00E746E8">
        <w:rPr>
          <w:rStyle w:val="StyleUnderline"/>
        </w:rPr>
        <w:t>likely to trigger multi-breadbasket failure and sustained food supply disruptions across large parts of the global South</w:t>
      </w:r>
      <w:r>
        <w:t>, displace more than 1.5 billion people, wipe out 30–50% of species, and render much of the tropics uninhabitable for humans.</w:t>
      </w:r>
    </w:p>
    <w:p w14:paraId="10C17190" w14:textId="77777777" w:rsidR="00204049" w:rsidRDefault="00204049" w:rsidP="00204049">
      <w:r w:rsidRPr="000F6764">
        <w:rPr>
          <w:rStyle w:val="StyleUnderline"/>
          <w:highlight w:val="yellow"/>
        </w:rPr>
        <w:t>This is a problem</w:t>
      </w:r>
      <w:r w:rsidRPr="00E746E8">
        <w:rPr>
          <w:rStyle w:val="StyleUnderline"/>
        </w:rPr>
        <w:t xml:space="preserve"> for capital, </w:t>
      </w:r>
      <w:r w:rsidRPr="000F6764">
        <w:rPr>
          <w:rStyle w:val="StyleUnderline"/>
          <w:highlight w:val="yellow"/>
        </w:rPr>
        <w:t xml:space="preserve">because </w:t>
      </w:r>
      <w:r w:rsidRPr="000F6764">
        <w:rPr>
          <w:rStyle w:val="Emphasis"/>
          <w:highlight w:val="yellow"/>
        </w:rPr>
        <w:t>growth</w:t>
      </w:r>
      <w:r w:rsidRPr="00E746E8">
        <w:rPr>
          <w:rStyle w:val="Emphasis"/>
        </w:rPr>
        <w:t xml:space="preserve"> in the global North </w:t>
      </w:r>
      <w:r w:rsidRPr="000F6764">
        <w:rPr>
          <w:rStyle w:val="Emphasis"/>
          <w:highlight w:val="yellow"/>
        </w:rPr>
        <w:t>depends</w:t>
      </w:r>
      <w:r>
        <w:t xml:space="preserve"> utterly </w:t>
      </w:r>
      <w:r w:rsidRPr="000F6764">
        <w:rPr>
          <w:rStyle w:val="Emphasis"/>
          <w:highlight w:val="yellow"/>
        </w:rPr>
        <w:t xml:space="preserve">on </w:t>
      </w:r>
      <w:r w:rsidRPr="00345FB5">
        <w:rPr>
          <w:rStyle w:val="Emphasis"/>
        </w:rPr>
        <w:t>production in the global South</w:t>
      </w:r>
      <w:r>
        <w:t xml:space="preserve"> and depends utterly on </w:t>
      </w:r>
      <w:r w:rsidRPr="000F6764">
        <w:rPr>
          <w:rStyle w:val="Emphasis"/>
          <w:highlight w:val="yellow"/>
        </w:rPr>
        <w:t>Southern land and resources</w:t>
      </w:r>
      <w:r>
        <w:t>—</w:t>
      </w:r>
      <w:r w:rsidRPr="00E746E8">
        <w:rPr>
          <w:rStyle w:val="StyleUnderline"/>
        </w:rPr>
        <w:t>today just as much as during the colonial period</w:t>
      </w:r>
      <w:r>
        <w:t xml:space="preserve">. Recent research finds that </w:t>
      </w:r>
      <w:r w:rsidRPr="00E746E8">
        <w:rPr>
          <w:rStyle w:val="StyleUnderline"/>
        </w:rPr>
        <w:t>rich countries rely on</w:t>
      </w:r>
      <w:r>
        <w:t xml:space="preserve"> a net appropriation of land equal to twice the size of India, a net appropriation of </w:t>
      </w:r>
      <w:r w:rsidRPr="000F6764">
        <w:rPr>
          <w:rStyle w:val="Emphasis"/>
          <w:highlight w:val="yellow"/>
        </w:rPr>
        <w:t>10 billion tons</w:t>
      </w:r>
      <w:r>
        <w:t xml:space="preserve"> </w:t>
      </w:r>
      <w:r w:rsidRPr="00E746E8">
        <w:rPr>
          <w:rStyle w:val="StyleUnderline"/>
        </w:rPr>
        <w:t xml:space="preserve">of material resources per year, </w:t>
      </w:r>
      <w:r w:rsidRPr="000F6764">
        <w:rPr>
          <w:rStyle w:val="StyleUnderline"/>
          <w:highlight w:val="yellow"/>
        </w:rPr>
        <w:t>and</w:t>
      </w:r>
      <w:r w:rsidRPr="00E746E8">
        <w:rPr>
          <w:rStyle w:val="StyleUnderline"/>
        </w:rPr>
        <w:t xml:space="preserve"> a net appropriation of embodied labor equivalent to</w:t>
      </w:r>
      <w:r>
        <w:t xml:space="preserve"> a standing army of </w:t>
      </w:r>
      <w:r w:rsidRPr="000F6764">
        <w:rPr>
          <w:rStyle w:val="Emphasis"/>
          <w:highlight w:val="yellow"/>
        </w:rPr>
        <w:t>180 million workers</w:t>
      </w:r>
      <w:r>
        <w:t xml:space="preserve">. This means that </w:t>
      </w:r>
      <w:r w:rsidRPr="00E746E8">
        <w:rPr>
          <w:rStyle w:val="StyleUnderline"/>
        </w:rPr>
        <w:t>as labor is displaced and disrupted, and as the productive capacity of land is constrained</w:t>
      </w:r>
      <w:r>
        <w:t xml:space="preserve"> by heatwaves, wildfires, storms and desertification, </w:t>
      </w:r>
      <w:r w:rsidRPr="000F6764">
        <w:rPr>
          <w:rStyle w:val="StyleUnderline"/>
          <w:highlight w:val="yellow"/>
        </w:rPr>
        <w:t xml:space="preserve">this will lead to a rising supply price in the core that will trigger a </w:t>
      </w:r>
      <w:r w:rsidRPr="000F6764">
        <w:rPr>
          <w:rStyle w:val="Emphasis"/>
          <w:highlight w:val="yellow"/>
        </w:rPr>
        <w:t>severe crisis for capital</w:t>
      </w:r>
      <w:r>
        <w:t>—</w:t>
      </w:r>
      <w:r w:rsidRPr="00E746E8">
        <w:rPr>
          <w:rStyle w:val="StyleUnderline"/>
        </w:rPr>
        <w:t>more serious than anything it has yet encountered</w:t>
      </w:r>
      <w:r>
        <w:t>.</w:t>
      </w:r>
    </w:p>
    <w:p w14:paraId="682E59F5" w14:textId="77777777" w:rsidR="00204049" w:rsidRDefault="00204049" w:rsidP="00204049">
      <w:r w:rsidRPr="00E746E8">
        <w:rPr>
          <w:rStyle w:val="StyleUnderline"/>
        </w:rPr>
        <w:t xml:space="preserve">The question is, </w:t>
      </w:r>
      <w:r w:rsidRPr="000F6764">
        <w:rPr>
          <w:rStyle w:val="StyleUnderline"/>
          <w:highlight w:val="yellow"/>
        </w:rPr>
        <w:t>how will the core states respond?</w:t>
      </w:r>
      <w:r>
        <w:t xml:space="preserve"> To maintain the rate of growth and capital accumulation in the face of this crisis, they will have to find a way to cut the supply price once again.</w:t>
      </w:r>
    </w:p>
    <w:p w14:paraId="553DFDA2" w14:textId="77777777" w:rsidR="00204049" w:rsidRDefault="00204049" w:rsidP="00204049">
      <w:r w:rsidRPr="00E746E8">
        <w:rPr>
          <w:rStyle w:val="StyleUnderline"/>
        </w:rPr>
        <w:t>There are two obvious possibilities</w:t>
      </w:r>
      <w:r>
        <w:t xml:space="preserve">. </w:t>
      </w:r>
      <w:r w:rsidRPr="000F6764">
        <w:rPr>
          <w:rStyle w:val="StyleUnderline"/>
          <w:highlight w:val="yellow"/>
        </w:rPr>
        <w:t>One option is</w:t>
      </w:r>
      <w:r w:rsidRPr="00E746E8">
        <w:rPr>
          <w:rStyle w:val="StyleUnderline"/>
        </w:rPr>
        <w:t xml:space="preserve"> to cut wages</w:t>
      </w:r>
      <w:r>
        <w:t xml:space="preserve"> in the core states, </w:t>
      </w:r>
      <w:r w:rsidRPr="00E746E8">
        <w:rPr>
          <w:rStyle w:val="StyleUnderline"/>
        </w:rPr>
        <w:t>shred the welfare system and privatize public services</w:t>
      </w:r>
      <w:r>
        <w:t>, all of which would help cheapen inputs and open up new frontiers for accumulation, giving some reprieve to capital. This option — </w:t>
      </w:r>
      <w:r w:rsidRPr="000F6764">
        <w:rPr>
          <w:rStyle w:val="Emphasis"/>
          <w:highlight w:val="yellow"/>
        </w:rPr>
        <w:t>domestic neoliberal austerity</w:t>
      </w:r>
      <w:r>
        <w:t xml:space="preserve"> — was deployed in the US and Britain during the 1980s as part of the response to the initial collapse of the imperial arrangement. Now it </w:t>
      </w:r>
      <w:r w:rsidRPr="00E746E8">
        <w:rPr>
          <w:rStyle w:val="StyleUnderline"/>
        </w:rPr>
        <w:t>is being increasingly taken up by the European social democracies</w:t>
      </w:r>
      <w:r>
        <w:t xml:space="preserve"> themselves, including the Nordics. </w:t>
      </w:r>
    </w:p>
    <w:p w14:paraId="4638081E" w14:textId="77777777" w:rsidR="00204049" w:rsidRDefault="00204049" w:rsidP="00204049">
      <w:r>
        <w:t xml:space="preserve">Of course, the risk of </w:t>
      </w:r>
      <w:r w:rsidRPr="00E746E8">
        <w:rPr>
          <w:rStyle w:val="StyleUnderline"/>
        </w:rPr>
        <w:t>this approach</w:t>
      </w:r>
      <w:r>
        <w:t xml:space="preserve"> is that it </w:t>
      </w:r>
      <w:r w:rsidRPr="00E746E8">
        <w:rPr>
          <w:rStyle w:val="StyleUnderline"/>
        </w:rPr>
        <w:t>could trigger a backlash from the domestic working class</w:t>
      </w:r>
      <w:r>
        <w:t xml:space="preserve">, which could coalesce into a socialist revolution. </w:t>
      </w:r>
      <w:r w:rsidRPr="00E746E8">
        <w:rPr>
          <w:rStyle w:val="StyleUnderline"/>
        </w:rPr>
        <w:t xml:space="preserve">Aware of this danger, </w:t>
      </w:r>
      <w:r w:rsidRPr="000F6764">
        <w:rPr>
          <w:rStyle w:val="StyleUnderline"/>
          <w:highlight w:val="yellow"/>
        </w:rPr>
        <w:t>politicians will seek to promote</w:t>
      </w:r>
      <w:r w:rsidRPr="00E746E8">
        <w:rPr>
          <w:rStyle w:val="StyleUnderline"/>
        </w:rPr>
        <w:t xml:space="preserve"> anti-immigrant and</w:t>
      </w:r>
      <w:r>
        <w:t xml:space="preserve"> </w:t>
      </w:r>
      <w:r w:rsidRPr="000F6764">
        <w:rPr>
          <w:rStyle w:val="Emphasis"/>
          <w:highlight w:val="yellow"/>
        </w:rPr>
        <w:t>white nationalist</w:t>
      </w:r>
      <w:r w:rsidRPr="000F6764">
        <w:rPr>
          <w:highlight w:val="yellow"/>
        </w:rPr>
        <w:t xml:space="preserve"> </w:t>
      </w:r>
      <w:r w:rsidRPr="000F6764">
        <w:rPr>
          <w:rStyle w:val="StyleUnderline"/>
          <w:highlight w:val="yellow"/>
        </w:rPr>
        <w:t>narratives</w:t>
      </w:r>
      <w:r>
        <w:t xml:space="preserve">. By directing working-class grievance toward an “other,” </w:t>
      </w:r>
      <w:r w:rsidRPr="00E746E8">
        <w:rPr>
          <w:rStyle w:val="StyleUnderline"/>
        </w:rPr>
        <w:t>this approach gets people to accept their own immiseration, so long as they can feel an affinity with the ruling class on the basis of race</w:t>
      </w:r>
      <w:r>
        <w:t>, and feel superior to people of colour who are kept in conditions more miserable than their own. This strategy has long been used to support the neoliberal project in the United States, and the ruling classes of the UK and Europe are now also turning to this playbook. Boris Johnson is a master of this in British politics.</w:t>
      </w:r>
    </w:p>
    <w:p w14:paraId="6E9C3FB0" w14:textId="77777777" w:rsidR="00204049" w:rsidRDefault="00204049" w:rsidP="00204049">
      <w:r w:rsidRPr="000F6764">
        <w:rPr>
          <w:rStyle w:val="StyleUnderline"/>
          <w:highlight w:val="yellow"/>
        </w:rPr>
        <w:t xml:space="preserve">The second option is that the core states could </w:t>
      </w:r>
      <w:r w:rsidRPr="000F6764">
        <w:rPr>
          <w:rStyle w:val="Emphasis"/>
          <w:highlight w:val="yellow"/>
        </w:rPr>
        <w:t>double down on imperialism</w:t>
      </w:r>
      <w:r>
        <w:t xml:space="preserve">. </w:t>
      </w:r>
      <w:r w:rsidRPr="00E746E8">
        <w:rPr>
          <w:rStyle w:val="StyleUnderline"/>
        </w:rPr>
        <w:t>It is not difficult to imagine</w:t>
      </w:r>
      <w:r>
        <w:t xml:space="preserve"> </w:t>
      </w:r>
      <w:r w:rsidRPr="000F6764">
        <w:rPr>
          <w:rStyle w:val="Emphasis"/>
          <w:highlight w:val="yellow"/>
        </w:rPr>
        <w:t>new rounds of invasion</w:t>
      </w:r>
      <w:r w:rsidRPr="000F6764">
        <w:rPr>
          <w:highlight w:val="yellow"/>
        </w:rPr>
        <w:t xml:space="preserve"> </w:t>
      </w:r>
      <w:r w:rsidRPr="000F6764">
        <w:rPr>
          <w:rStyle w:val="StyleUnderline"/>
          <w:highlight w:val="yellow"/>
        </w:rPr>
        <w:t>and</w:t>
      </w:r>
      <w:r w:rsidRPr="000F6764">
        <w:rPr>
          <w:highlight w:val="yellow"/>
        </w:rPr>
        <w:t xml:space="preserve"> </w:t>
      </w:r>
      <w:r w:rsidRPr="000F6764">
        <w:rPr>
          <w:rStyle w:val="Emphasis"/>
          <w:highlight w:val="yellow"/>
        </w:rPr>
        <w:t>occupation</w:t>
      </w:r>
      <w:r>
        <w:t xml:space="preserve"> </w:t>
      </w:r>
      <w:r w:rsidRPr="00E746E8">
        <w:rPr>
          <w:rStyle w:val="StyleUnderline"/>
        </w:rPr>
        <w:t>intended to force Southern prices back down</w:t>
      </w:r>
      <w:r>
        <w:t xml:space="preserve">. </w:t>
      </w:r>
      <w:r w:rsidRPr="000F6764">
        <w:rPr>
          <w:rStyle w:val="StyleUnderline"/>
          <w:highlight w:val="yellow"/>
        </w:rPr>
        <w:t>The recent coup in</w:t>
      </w:r>
      <w:r w:rsidRPr="000F6764">
        <w:rPr>
          <w:highlight w:val="yellow"/>
        </w:rPr>
        <w:t xml:space="preserve"> </w:t>
      </w:r>
      <w:r w:rsidRPr="000F6764">
        <w:rPr>
          <w:rStyle w:val="Emphasis"/>
          <w:highlight w:val="yellow"/>
        </w:rPr>
        <w:t>Bolivia</w:t>
      </w:r>
      <w:r>
        <w:t xml:space="preserve">, </w:t>
      </w:r>
      <w:r w:rsidRPr="00E746E8">
        <w:rPr>
          <w:rStyle w:val="StyleUnderline"/>
        </w:rPr>
        <w:t xml:space="preserve">backed by the U.S. with its rising appetite for cheap lithium, </w:t>
      </w:r>
      <w:r w:rsidRPr="000F6764">
        <w:rPr>
          <w:rStyle w:val="StyleUnderline"/>
          <w:highlight w:val="yellow"/>
        </w:rPr>
        <w:t>offers hints</w:t>
      </w:r>
      <w:r w:rsidRPr="00E746E8">
        <w:rPr>
          <w:rStyle w:val="StyleUnderline"/>
        </w:rPr>
        <w:t xml:space="preserve"> of what might come</w:t>
      </w:r>
      <w:r>
        <w:t xml:space="preserve">. And it is clear that the </w:t>
      </w:r>
      <w:r w:rsidRPr="00E746E8">
        <w:rPr>
          <w:rStyle w:val="StyleUnderline"/>
        </w:rPr>
        <w:t>Biden</w:t>
      </w:r>
      <w:r>
        <w:t xml:space="preserve"> administration, just as under Trump before him , </w:t>
      </w:r>
      <w:r w:rsidRPr="00E746E8">
        <w:rPr>
          <w:rStyle w:val="StyleUnderline"/>
        </w:rPr>
        <w:t>is</w:t>
      </w:r>
      <w:r>
        <w:t xml:space="preserve"> already </w:t>
      </w:r>
      <w:r w:rsidRPr="00E746E8">
        <w:rPr>
          <w:rStyle w:val="StyleUnderline"/>
        </w:rPr>
        <w:t>preparing the grounds for aggression against China</w:t>
      </w:r>
      <w:r>
        <w:t xml:space="preserve">, among other things </w:t>
      </w:r>
      <w:r w:rsidRPr="00E746E8">
        <w:rPr>
          <w:rStyle w:val="StyleUnderline"/>
        </w:rPr>
        <w:t>to constrain China’s domestic demand for resources</w:t>
      </w:r>
      <w:r>
        <w:t>. Imperialist interventions that cheapen the supply price would allow capitalists in the global North to maintain accumulation and sustain their truce with the working classes of the core for a little while longer, even as the world crumbles around them.</w:t>
      </w:r>
    </w:p>
    <w:p w14:paraId="7B442624" w14:textId="77777777" w:rsidR="00204049" w:rsidRPr="004720D8" w:rsidRDefault="00204049" w:rsidP="00204049">
      <w:pPr>
        <w:pStyle w:val="Heading4"/>
      </w:pPr>
      <w:bookmarkStart w:id="1" w:name="_Hlk97307489"/>
      <w:r w:rsidRPr="002C218D">
        <w:t>The alternative is</w:t>
      </w:r>
      <w:r>
        <w:t xml:space="preserve"> a </w:t>
      </w:r>
      <w:r w:rsidRPr="004720D8">
        <w:rPr>
          <w:u w:val="single"/>
        </w:rPr>
        <w:t>worker’s international</w:t>
      </w:r>
      <w:r>
        <w:t xml:space="preserve">. </w:t>
      </w:r>
    </w:p>
    <w:p w14:paraId="00781FCE" w14:textId="77777777" w:rsidR="00204049" w:rsidRPr="001F5A9B" w:rsidRDefault="00204049" w:rsidP="00204049">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1B68C488" w14:textId="77777777" w:rsidR="00204049" w:rsidRPr="005320A0" w:rsidRDefault="00204049" w:rsidP="00204049">
      <w:pPr>
        <w:rPr>
          <w:rStyle w:val="StyleUnderline"/>
        </w:rPr>
      </w:pPr>
      <w:r w:rsidRPr="005320A0">
        <w:rPr>
          <w:rStyle w:val="StyleUnderline"/>
        </w:rPr>
        <w:t>The International of Workers and Peoples</w:t>
      </w:r>
    </w:p>
    <w:p w14:paraId="1D484CB5" w14:textId="77777777" w:rsidR="00204049" w:rsidRPr="005320A0" w:rsidRDefault="00204049" w:rsidP="00204049">
      <w:r w:rsidRPr="005320A0">
        <w:t xml:space="preserve">Although </w:t>
      </w:r>
      <w:r w:rsidRPr="000F6764">
        <w:rPr>
          <w:rStyle w:val="Emphasis"/>
          <w:highlight w:val="yellow"/>
        </w:rPr>
        <w:t>untold numbers of people</w:t>
      </w:r>
      <w:r w:rsidRPr="000F6764">
        <w:rPr>
          <w:rStyle w:val="StyleUnderline"/>
          <w:highlight w:val="yellow"/>
        </w:rPr>
        <w:t xml:space="preserve"> are engaged in innumerable struggles</w:t>
      </w:r>
      <w:r w:rsidRPr="005320A0">
        <w:rPr>
          <w:rStyle w:val="StyleUnderline"/>
        </w:rPr>
        <w:t xml:space="preserve"> against the capitalist juggernaut in their specific localities all </w:t>
      </w:r>
      <w:r w:rsidRPr="000F6764">
        <w:rPr>
          <w:rStyle w:val="StyleUnderline"/>
          <w:highlight w:val="yellow"/>
        </w:rPr>
        <w:t>around the world</w:t>
      </w:r>
      <w:r w:rsidRPr="005320A0">
        <w:rPr>
          <w:rStyle w:val="StyleUnderline"/>
        </w:rPr>
        <w:t>, struggles for substantive equality</w:t>
      </w:r>
      <w:r w:rsidRPr="005320A0">
        <w:t xml:space="preserve">, including battles over race, gender, and class, </w:t>
      </w:r>
      <w:r w:rsidRPr="000F6764">
        <w:rPr>
          <w:rStyle w:val="StyleUnderline"/>
          <w:highlight w:val="yellow"/>
        </w:rPr>
        <w:t xml:space="preserve">depend on the </w:t>
      </w:r>
      <w:r w:rsidRPr="000F6764">
        <w:rPr>
          <w:rStyle w:val="Emphasis"/>
          <w:highlight w:val="yellow"/>
        </w:rPr>
        <w:t>fight against imperialism</w:t>
      </w:r>
      <w:r w:rsidRPr="000F6764">
        <w:rPr>
          <w:rStyle w:val="StyleUnderline"/>
          <w:highlight w:val="yellow"/>
        </w:rPr>
        <w:t xml:space="preserve"> at the global level</w:t>
      </w:r>
      <w:r w:rsidRPr="005320A0">
        <w:t xml:space="preserve">. Hence, </w:t>
      </w:r>
      <w:r w:rsidRPr="000F6764">
        <w:rPr>
          <w:rStyle w:val="StyleUnderline"/>
          <w:highlight w:val="yellow"/>
        </w:rPr>
        <w:t xml:space="preserve">there is a need for a </w:t>
      </w:r>
      <w:r w:rsidRPr="000F6764">
        <w:rPr>
          <w:rStyle w:val="Emphasis"/>
          <w:sz w:val="32"/>
          <w:szCs w:val="32"/>
          <w:highlight w:val="yellow"/>
        </w:rPr>
        <w:t>new global organization of workers</w:t>
      </w:r>
      <w:r w:rsidRPr="005320A0">
        <w:t xml:space="preserve"> </w:t>
      </w:r>
      <w:r w:rsidRPr="005320A0">
        <w:rPr>
          <w:rStyle w:val="StyleUnderline"/>
        </w:rPr>
        <w:t>based on the model of Marx’s First International</w:t>
      </w:r>
      <w:r w:rsidRPr="005320A0">
        <w:t xml:space="preserve">.48 Such an International for the twenty-first century cannot simply consist of a group of elite intellectuals from the North engaged in World Social Forum-like discussion activities or in the promotion of social-democratic regulatory reforms as in the so-called Socialist and Progressive Internationals. Rather, </w:t>
      </w:r>
      <w:r w:rsidRPr="005320A0">
        <w:rPr>
          <w:rStyle w:val="StyleUnderline"/>
        </w:rPr>
        <w:t xml:space="preserve">it </w:t>
      </w:r>
      <w:r w:rsidRPr="000F6764">
        <w:rPr>
          <w:rStyle w:val="StyleUnderline"/>
          <w:highlight w:val="yellow"/>
        </w:rPr>
        <w:t xml:space="preserve">needs to be constituted as a </w:t>
      </w:r>
      <w:r w:rsidRPr="000F6764">
        <w:rPr>
          <w:rStyle w:val="Emphasis"/>
          <w:highlight w:val="yellow"/>
        </w:rPr>
        <w:t>workers-based and peoples-based organization</w:t>
      </w:r>
      <w:r w:rsidRPr="000F6764">
        <w:rPr>
          <w:highlight w:val="yellow"/>
        </w:rPr>
        <w:t xml:space="preserve">, </w:t>
      </w:r>
      <w:r w:rsidRPr="000F6764">
        <w:rPr>
          <w:rStyle w:val="StyleUnderline"/>
          <w:highlight w:val="yellow"/>
        </w:rPr>
        <w:t xml:space="preserve">rooted from the beginning in a strong </w:t>
      </w:r>
      <w:r w:rsidRPr="000F6764">
        <w:rPr>
          <w:rStyle w:val="Emphasis"/>
          <w:highlight w:val="yellow"/>
        </w:rPr>
        <w:t>South-South alliance</w:t>
      </w:r>
      <w:r w:rsidRPr="000F6764">
        <w:rPr>
          <w:highlight w:val="yellow"/>
        </w:rPr>
        <w:t xml:space="preserve"> </w:t>
      </w:r>
      <w:r w:rsidRPr="000F6764">
        <w:rPr>
          <w:rStyle w:val="StyleUnderline"/>
          <w:highlight w:val="yellow"/>
        </w:rPr>
        <w:t xml:space="preserve">so as to </w:t>
      </w:r>
      <w:r w:rsidRPr="000F6764">
        <w:rPr>
          <w:rStyle w:val="Emphasis"/>
          <w:sz w:val="32"/>
          <w:szCs w:val="32"/>
          <w:highlight w:val="yellow"/>
        </w:rPr>
        <w:t>place the struggle against imperialism at the center of the socialist revolt against capitalism</w:t>
      </w:r>
      <w:r w:rsidRPr="005320A0">
        <w:t>, as contemplated by figures such as Chávez and Amin.</w:t>
      </w:r>
    </w:p>
    <w:p w14:paraId="79B37CAD" w14:textId="77777777" w:rsidR="00204049" w:rsidRPr="001153FE" w:rsidRDefault="00204049" w:rsidP="00204049">
      <w:r w:rsidRPr="001153FE">
        <w:t>In 2011, just prior to his final illness, Chávez was preparing, following his next election, to launch what was to be called the New International (pointedly not a Fifth International) focusing on a South-South alliance and giving a global significance to socialism in the twenty-first century. This would have extended the Bolivarian Alliance for Peoples of Our America to a global level.49 This, however, never saw the light of day due to Chávez’s rapid decline and untimely death.</w:t>
      </w:r>
    </w:p>
    <w:p w14:paraId="75C2F4E3" w14:textId="77777777" w:rsidR="00204049" w:rsidRPr="001153FE" w:rsidRDefault="00204049" w:rsidP="00204049">
      <w:r w:rsidRPr="001153FE">
        <w:t>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explicitly recognizing that a pure worker-based International that did not take into account the situation of peoples was inadequate in confronting imperialism.50 This, he stated, would be an organization, not just a movement. It would be aimed at the</w:t>
      </w:r>
    </w:p>
    <w:p w14:paraId="5339B09C" w14:textId="77777777" w:rsidR="00204049" w:rsidRPr="001153FE" w:rsidRDefault="00204049" w:rsidP="00204049">
      <w:r w:rsidRPr="001153FE">
        <w:rPr>
          <w:rStyle w:val="StyleUnderline"/>
        </w:rPr>
        <w:t>alliance of all working peoples of the world and not only those qualified as representatives of the proletariat…including all wage earners of the services, peasants, farmers, and the peoples oppressed by modern capitalism. The construction must also be based on the recognition and respect of diversity</w:t>
      </w:r>
      <w:r w:rsidRPr="001153FE">
        <w:t>, whether of parties, trade unions, or other popular organizations of struggle, guaranteeing their real independence.… In the absence of [such revolutionary] progress the world would continue to be ruled by chaos, barbarian practices, and the destruction of the earth.51</w:t>
      </w:r>
    </w:p>
    <w:p w14:paraId="67392C28" w14:textId="77777777" w:rsidR="00204049" w:rsidRPr="005320A0" w:rsidRDefault="00204049" w:rsidP="00204049">
      <w:r w:rsidRPr="005320A0">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rsidRPr="005320A0">
        <w:t xml:space="preserve">. It could </w:t>
      </w:r>
      <w:r w:rsidRPr="001153FE">
        <w:t>not occur, in Amin’s view, without new initiatives from the Global South to create broad alliances,</w:t>
      </w:r>
      <w:r w:rsidRPr="005320A0">
        <w:t xml:space="preserve"> as in the initial organized struggles associated with the Third World movement launched at the Bandung Conference in 1955, and the struggle for a New International Economic Order.52 </w:t>
      </w:r>
      <w:r w:rsidRPr="000F6764">
        <w:rPr>
          <w:rStyle w:val="StyleUnderline"/>
          <w:highlight w:val="yellow"/>
        </w:rPr>
        <w:t>These three elements</w:t>
      </w:r>
      <w:r w:rsidRPr="001153FE">
        <w:rPr>
          <w:rStyle w:val="StyleUnderline"/>
        </w:rPr>
        <w:t>—</w:t>
      </w:r>
      <w:r w:rsidRPr="000F6764">
        <w:rPr>
          <w:rStyle w:val="Emphasis"/>
          <w:highlight w:val="yellow"/>
        </w:rPr>
        <w:t>grassroots movements, delinking, and cross-country/cross-continent alliances</w:t>
      </w:r>
      <w:r w:rsidRPr="001153FE">
        <w:t>—</w:t>
      </w:r>
      <w:r w:rsidRPr="000F6764">
        <w:rPr>
          <w:rStyle w:val="StyleUnderline"/>
          <w:highlight w:val="yellow"/>
        </w:rPr>
        <w:t>are all crucial in his conception of the anti-imperialist struggle</w:t>
      </w:r>
      <w:r w:rsidRPr="000F6764">
        <w:rPr>
          <w:highlight w:val="yellow"/>
        </w:rPr>
        <w:t xml:space="preserve">. </w:t>
      </w:r>
      <w:r w:rsidRPr="000F6764">
        <w:rPr>
          <w:rStyle w:val="StyleUnderline"/>
          <w:highlight w:val="yellow"/>
        </w:rPr>
        <w:t xml:space="preserve">Today this needs to be </w:t>
      </w:r>
      <w:r w:rsidRPr="000F6764">
        <w:rPr>
          <w:rStyle w:val="Emphasis"/>
          <w:highlight w:val="yellow"/>
        </w:rPr>
        <w:t>united with the global ecological movement</w:t>
      </w:r>
      <w:r w:rsidRPr="005320A0">
        <w:t>.</w:t>
      </w:r>
    </w:p>
    <w:p w14:paraId="175FF26B" w14:textId="77777777" w:rsidR="00204049" w:rsidRPr="00390105" w:rsidRDefault="00204049" w:rsidP="00204049">
      <w:r w:rsidRPr="005320A0">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5320A0">
        <w:rPr>
          <w:rStyle w:val="StyleUnderline"/>
        </w:rPr>
        <w:t>Today we live in a time of the perfect coincidence of the struggles for freedom and necessity, leading to a renewed struggle for freedom as necessity</w:t>
      </w:r>
      <w:r w:rsidRPr="005320A0">
        <w:t xml:space="preserve">. </w:t>
      </w:r>
      <w:r w:rsidRPr="000F6764">
        <w:rPr>
          <w:rStyle w:val="Emphasis"/>
          <w:highlight w:val="yellow"/>
        </w:rPr>
        <w:t>The choice before us is unavoidable: ruin or revolution</w:t>
      </w:r>
      <w:r w:rsidRPr="005320A0">
        <w:t>.</w:t>
      </w:r>
      <w:bookmarkEnd w:id="1"/>
    </w:p>
    <w:p w14:paraId="56E3BE53" w14:textId="77777777" w:rsidR="00204049" w:rsidRDefault="00204049" w:rsidP="00204049">
      <w:pPr>
        <w:pStyle w:val="Heading3"/>
      </w:pPr>
      <w:r>
        <w:t>T Per Se---1NC</w:t>
      </w:r>
    </w:p>
    <w:p w14:paraId="7A094C9E" w14:textId="77777777" w:rsidR="00204049" w:rsidRPr="001070CC" w:rsidRDefault="00204049" w:rsidP="00204049">
      <w:pPr>
        <w:pStyle w:val="Heading4"/>
        <w:rPr>
          <w:u w:val="single"/>
        </w:rPr>
      </w:pPr>
      <w:r w:rsidRPr="005E0735">
        <w:rPr>
          <w:u w:val="single"/>
        </w:rPr>
        <w:t xml:space="preserve">T Prohibition </w:t>
      </w:r>
    </w:p>
    <w:p w14:paraId="51CD3AC4" w14:textId="77777777" w:rsidR="00204049" w:rsidRPr="00BF0272" w:rsidRDefault="00204049" w:rsidP="00204049">
      <w:pPr>
        <w:pStyle w:val="Heading4"/>
        <w:jc w:val="both"/>
      </w:pPr>
      <w:r>
        <w:t xml:space="preserve">“Prohibition” requires a declaration of </w:t>
      </w:r>
      <w:r w:rsidRPr="001070CC">
        <w:rPr>
          <w:u w:val="single"/>
        </w:rPr>
        <w:t>per se</w:t>
      </w:r>
      <w:r>
        <w:t xml:space="preserve"> illegality </w:t>
      </w:r>
    </w:p>
    <w:p w14:paraId="4954444C" w14:textId="77777777" w:rsidR="00204049" w:rsidRDefault="00204049" w:rsidP="00204049">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40CD024F" w14:textId="77777777" w:rsidR="00204049" w:rsidRDefault="00204049" w:rsidP="00204049">
      <w:r w:rsidRPr="000F6764">
        <w:rPr>
          <w:rStyle w:val="StyleUnderline"/>
          <w:highlight w:val="yellow"/>
        </w:rPr>
        <w:t xml:space="preserve">Running through </w:t>
      </w:r>
      <w:r w:rsidRPr="00AF64F2">
        <w:rPr>
          <w:rStyle w:val="StyleUnderline"/>
        </w:rPr>
        <w:t xml:space="preserve">the history of </w:t>
      </w:r>
      <w:r w:rsidRPr="000F6764">
        <w:rPr>
          <w:rStyle w:val="StyleUnderline"/>
          <w:highlight w:val="yellow"/>
        </w:rPr>
        <w:t>antitrust law are two</w:t>
      </w:r>
      <w:r w:rsidRPr="000F6764">
        <w:rPr>
          <w:highlight w:val="yellow"/>
        </w:rPr>
        <w:t xml:space="preserve"> </w:t>
      </w:r>
      <w:r w:rsidRPr="000F6764">
        <w:rPr>
          <w:rStyle w:val="Emphasis"/>
          <w:highlight w:val="yellow"/>
        </w:rPr>
        <w:t>contrapuntal</w:t>
      </w:r>
      <w:r w:rsidRPr="00D96BB5">
        <w:t xml:space="preserve"> </w:t>
      </w:r>
      <w:r w:rsidRPr="000F6764">
        <w:rPr>
          <w:rStyle w:val="StyleUnderline"/>
          <w:highlight w:val="yellow"/>
        </w:rPr>
        <w:t>themes</w:t>
      </w:r>
      <w:r w:rsidRPr="001414D3">
        <w:rPr>
          <w:rStyle w:val="StyleUnderline"/>
        </w:rPr>
        <w:t xml:space="preserve">: </w:t>
      </w:r>
      <w:r w:rsidRPr="000F6764">
        <w:rPr>
          <w:rStyle w:val="StyleUnderline"/>
          <w:highlight w:val="yellow"/>
        </w:rPr>
        <w:t xml:space="preserve">A </w:t>
      </w:r>
      <w:r w:rsidRPr="000F6764">
        <w:rPr>
          <w:rStyle w:val="Emphasis"/>
          <w:highlight w:val="yellow"/>
        </w:rPr>
        <w:t>prohibition</w:t>
      </w:r>
      <w:r w:rsidRPr="001414D3">
        <w:rPr>
          <w:rStyle w:val="StyleUnderline"/>
        </w:rPr>
        <w:t xml:space="preserve"> of restraint of trade </w:t>
      </w:r>
      <w:r w:rsidRPr="000F6764">
        <w:rPr>
          <w:rStyle w:val="StyleUnderline"/>
          <w:highlight w:val="yellow"/>
        </w:rPr>
        <w:t>and</w:t>
      </w:r>
      <w:r w:rsidRPr="009A5C18">
        <w:rPr>
          <w:rStyle w:val="StyleUnderline"/>
        </w:rPr>
        <w:t xml:space="preserve"> </w:t>
      </w:r>
      <w:r w:rsidRPr="00D96BB5">
        <w:rPr>
          <w:rStyle w:val="StyleUnderline"/>
        </w:rPr>
        <w:t xml:space="preserve">a principle lately called </w:t>
      </w:r>
      <w:r w:rsidRPr="000F6764">
        <w:rPr>
          <w:rStyle w:val="StyleUnderline"/>
          <w:highlight w:val="yellow"/>
        </w:rPr>
        <w:t>the "</w:t>
      </w:r>
      <w:r w:rsidRPr="000F6764">
        <w:rPr>
          <w:rStyle w:val="Emphasis"/>
          <w:highlight w:val="yellow"/>
        </w:rPr>
        <w:t>rule of reason</w:t>
      </w:r>
      <w:r w:rsidRPr="000F6764">
        <w:rPr>
          <w:rStyle w:val="StyleUnderline"/>
          <w:highlight w:val="yellow"/>
        </w:rPr>
        <w:t xml:space="preserve">" which </w:t>
      </w:r>
      <w:r w:rsidRPr="000F6764">
        <w:rPr>
          <w:rStyle w:val="Emphasis"/>
          <w:highlight w:val="yellow"/>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13DE5D5B" w14:textId="77777777" w:rsidR="00204049" w:rsidRDefault="00204049" w:rsidP="00204049">
      <w:r w:rsidRPr="00A95F02">
        <w:t xml:space="preserve">Thus, when </w:t>
      </w:r>
      <w:r w:rsidRPr="000F6764">
        <w:rPr>
          <w:rStyle w:val="StyleUnderline"/>
          <w:highlight w:val="yellow"/>
        </w:rPr>
        <w:t>the Sherman Act</w:t>
      </w:r>
      <w:r w:rsidRPr="00A95F02">
        <w:t xml:space="preserve"> incorporated the common-law principles on this subject into federal statutory law 3 by adopting the concept of restraint of trade, it presumably </w:t>
      </w:r>
      <w:r w:rsidRPr="000F6764">
        <w:rPr>
          <w:rStyle w:val="StyleUnderline"/>
          <w:highlight w:val="yellow"/>
        </w:rPr>
        <w:t>imported</w:t>
      </w:r>
      <w:r w:rsidRPr="00A95F02">
        <w:rPr>
          <w:rStyle w:val="StyleUnderline"/>
        </w:rPr>
        <w:t xml:space="preserve"> both </w:t>
      </w:r>
      <w:r w:rsidRPr="000F6764">
        <w:rPr>
          <w:rStyle w:val="StyleUnderline"/>
          <w:highlight w:val="yellow"/>
        </w:rPr>
        <w:t>the principle that restrictions</w:t>
      </w:r>
      <w:r w:rsidRPr="00A95F02">
        <w:rPr>
          <w:rStyle w:val="StyleUnderline"/>
        </w:rPr>
        <w:t xml:space="preserve"> on competition </w:t>
      </w:r>
      <w:r w:rsidRPr="000F6764">
        <w:rPr>
          <w:rStyle w:val="StyleUnderline"/>
          <w:highlight w:val="yellow"/>
        </w:rPr>
        <w:t>are illegal and also</w:t>
      </w:r>
      <w:r w:rsidRPr="00A95F02">
        <w:rPr>
          <w:rStyle w:val="StyleUnderline"/>
        </w:rPr>
        <w:t xml:space="preserve"> the principle </w:t>
      </w:r>
      <w:r w:rsidRPr="000F6764">
        <w:rPr>
          <w:rStyle w:val="StyleUnderline"/>
          <w:highlight w:val="yellow"/>
        </w:rPr>
        <w:t>that in some circumstances</w:t>
      </w:r>
      <w:r w:rsidRPr="00A95F02">
        <w:rPr>
          <w:rStyle w:val="StyleUnderline"/>
        </w:rPr>
        <w:t xml:space="preserve"> a showing of </w:t>
      </w:r>
      <w:r w:rsidRPr="000F6764">
        <w:rPr>
          <w:rStyle w:val="StyleUnderline"/>
          <w:highlight w:val="yellow"/>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54B01891" w14:textId="77777777" w:rsidR="00204049" w:rsidRDefault="00204049" w:rsidP="00204049">
      <w:pPr>
        <w:pStyle w:val="Heading4"/>
      </w:pPr>
      <w:r>
        <w:t xml:space="preserve">The aff violates---they create a new legal standard for courts to decide whether a practice is “unreasonable” based </w:t>
      </w:r>
      <w:r w:rsidRPr="00B94BFB">
        <w:rPr>
          <w:u w:val="single"/>
        </w:rPr>
        <w:t xml:space="preserve">on weighing </w:t>
      </w:r>
      <w:r>
        <w:rPr>
          <w:u w:val="single"/>
        </w:rPr>
        <w:t>effects</w:t>
      </w:r>
    </w:p>
    <w:p w14:paraId="02AB4879" w14:textId="77777777" w:rsidR="00204049" w:rsidRPr="00AC3A34" w:rsidRDefault="00204049" w:rsidP="00204049"/>
    <w:p w14:paraId="0007FC9D" w14:textId="77777777" w:rsidR="00204049" w:rsidRPr="00406867" w:rsidRDefault="00204049" w:rsidP="00204049">
      <w:pPr>
        <w:pStyle w:val="Heading4"/>
      </w:pPr>
      <w:r>
        <w:t>VOTE NEG---Balancing tests devastate core links because they allow the practice when it’s beneficial. AND, creates a moving target, because the disallowed behavior is context-dependent.</w:t>
      </w:r>
      <w:r w:rsidRPr="008B53DE">
        <w:rPr>
          <w:sz w:val="16"/>
        </w:rPr>
        <w:t xml:space="preserve"> </w:t>
      </w:r>
    </w:p>
    <w:p w14:paraId="4D72BE6C" w14:textId="77777777" w:rsidR="00204049" w:rsidRPr="00942C42" w:rsidRDefault="00204049" w:rsidP="00204049">
      <w:pPr>
        <w:pStyle w:val="Heading2"/>
      </w:pPr>
      <w:r>
        <w:t>Inequality ADV</w:t>
      </w:r>
    </w:p>
    <w:p w14:paraId="4600063A" w14:textId="77777777" w:rsidR="00204049" w:rsidRDefault="00204049" w:rsidP="00204049">
      <w:pPr>
        <w:pStyle w:val="Heading3"/>
      </w:pPr>
      <w:r w:rsidRPr="00D65264">
        <w:t>Hegemony Bad---1NC</w:t>
      </w:r>
    </w:p>
    <w:p w14:paraId="09FBB58B" w14:textId="77777777" w:rsidR="00204049" w:rsidRPr="00D65264" w:rsidRDefault="00204049" w:rsidP="00204049">
      <w:pPr>
        <w:pStyle w:val="Heading4"/>
      </w:pPr>
      <w:r w:rsidRPr="00D65264">
        <w:rPr>
          <w:u w:val="single"/>
        </w:rPr>
        <w:t>Slow growth is good</w:t>
      </w:r>
      <w:r w:rsidRPr="00D65264">
        <w:t xml:space="preserve">---it causes </w:t>
      </w:r>
      <w:r w:rsidRPr="00D65264">
        <w:rPr>
          <w:u w:val="single"/>
        </w:rPr>
        <w:t>peaceful accession</w:t>
      </w:r>
      <w:r w:rsidRPr="00D65264">
        <w:t xml:space="preserve"> to great power parity. </w:t>
      </w:r>
      <w:r w:rsidRPr="00D65264">
        <w:rPr>
          <w:u w:val="single"/>
        </w:rPr>
        <w:t>Boosting growth</w:t>
      </w:r>
      <w:r w:rsidRPr="00D65264">
        <w:t xml:space="preserve"> causes a </w:t>
      </w:r>
      <w:r w:rsidRPr="00D65264">
        <w:rPr>
          <w:u w:val="single"/>
        </w:rPr>
        <w:t>violent cling to power</w:t>
      </w:r>
      <w:r w:rsidRPr="00D65264">
        <w:t xml:space="preserve"> and </w:t>
      </w:r>
      <w:r w:rsidRPr="00D65264">
        <w:rPr>
          <w:u w:val="single"/>
        </w:rPr>
        <w:t>transition conflicts</w:t>
      </w:r>
      <w:r w:rsidRPr="00D65264">
        <w:t>.</w:t>
      </w:r>
    </w:p>
    <w:p w14:paraId="18703A24" w14:textId="77777777" w:rsidR="00204049" w:rsidRPr="00D65264" w:rsidRDefault="00204049" w:rsidP="00204049">
      <w:pPr>
        <w:rPr>
          <w:rStyle w:val="StyleUnderline"/>
          <w:sz w:val="22"/>
          <w:u w:val="none"/>
        </w:rPr>
      </w:pPr>
      <w:r w:rsidRPr="00D65264">
        <w:rPr>
          <w:rStyle w:val="Style13ptBold"/>
        </w:rPr>
        <w:t>Taliaferro</w:t>
      </w:r>
      <w:r w:rsidRPr="00D65264">
        <w:t xml:space="preserve"> et al. </w:t>
      </w:r>
      <w:r w:rsidRPr="00D65264">
        <w:rPr>
          <w:rStyle w:val="Style13ptBold"/>
        </w:rPr>
        <w:t>18</w:t>
      </w:r>
      <w:r w:rsidRPr="00D65264">
        <w:rPr>
          <w:rStyle w:val="StyleUnderline"/>
          <w:sz w:val="22"/>
          <w:u w:val="none"/>
        </w:rPr>
        <w:t xml:space="preserve">, Jeffrey Taliaferro: Professor of political science @ Tufts University. Steven Lobell: University of Utah. Norrin Ripsman: Lehigh University (Is Peaceful Change in World Politics Always Desirable? A Neoclassical Realist Perspective, </w:t>
      </w:r>
      <w:r w:rsidRPr="00D65264">
        <w:rPr>
          <w:rStyle w:val="StyleUnderline"/>
          <w:i/>
          <w:iCs/>
          <w:sz w:val="22"/>
          <w:u w:val="none"/>
        </w:rPr>
        <w:t>International Studies Review</w:t>
      </w:r>
      <w:r w:rsidRPr="00D65264">
        <w:rPr>
          <w:rStyle w:val="StyleUnderline"/>
          <w:sz w:val="22"/>
          <w:u w:val="none"/>
        </w:rPr>
        <w:t>, DOI: 10.1093/isr/viy023)</w:t>
      </w:r>
    </w:p>
    <w:p w14:paraId="247323BD" w14:textId="77777777" w:rsidR="00204049" w:rsidRPr="00D65264" w:rsidRDefault="00204049" w:rsidP="00204049">
      <w:r w:rsidRPr="00D65264">
        <w:t xml:space="preserve">Conflict between hegemon and challenger can take many forms, ranging in intensity from a sustained rivalry for geopolitical influence in one or more geographic regions to a major or hegemonic war. Again, </w:t>
      </w:r>
      <w:r w:rsidRPr="00D65264">
        <w:rPr>
          <w:rStyle w:val="StyleUnderline"/>
        </w:rPr>
        <w:t>we</w:t>
      </w:r>
      <w:r w:rsidRPr="00D65264">
        <w:t xml:space="preserve"> narrowly </w:t>
      </w:r>
      <w:r w:rsidRPr="00D65264">
        <w:rPr>
          <w:rStyle w:val="StyleUnderline"/>
        </w:rPr>
        <w:t>defined</w:t>
      </w:r>
      <w:r w:rsidRPr="00D65264">
        <w:t xml:space="preserve"> </w:t>
      </w:r>
      <w:r w:rsidRPr="000F6764">
        <w:rPr>
          <w:rStyle w:val="Emphasis"/>
          <w:highlight w:val="yellow"/>
        </w:rPr>
        <w:t>peaceful change</w:t>
      </w:r>
      <w:r w:rsidRPr="00D65264">
        <w:t xml:space="preserve"> </w:t>
      </w:r>
      <w:r w:rsidRPr="00D65264">
        <w:rPr>
          <w:rStyle w:val="StyleUnderline"/>
        </w:rPr>
        <w:t xml:space="preserve">as </w:t>
      </w:r>
      <w:r w:rsidRPr="000F6764">
        <w:rPr>
          <w:rStyle w:val="StyleUnderline"/>
          <w:highlight w:val="yellow"/>
        </w:rPr>
        <w:t>a process in which the hegemon</w:t>
      </w:r>
      <w:r w:rsidRPr="000F6764">
        <w:rPr>
          <w:highlight w:val="yellow"/>
        </w:rPr>
        <w:t xml:space="preserve"> </w:t>
      </w:r>
      <w:r w:rsidRPr="000F6764">
        <w:rPr>
          <w:rStyle w:val="Emphasis"/>
          <w:highlight w:val="yellow"/>
        </w:rPr>
        <w:t>voluntarily cedes</w:t>
      </w:r>
      <w:r w:rsidRPr="000F6764">
        <w:rPr>
          <w:highlight w:val="yellow"/>
        </w:rPr>
        <w:t xml:space="preserve"> </w:t>
      </w:r>
      <w:r w:rsidRPr="000F6764">
        <w:rPr>
          <w:rStyle w:val="StyleUnderline"/>
          <w:highlight w:val="yellow"/>
        </w:rPr>
        <w:t>its</w:t>
      </w:r>
      <w:r w:rsidRPr="00D65264">
        <w:rPr>
          <w:rStyle w:val="StyleUnderline"/>
        </w:rPr>
        <w:t xml:space="preserve"> dominant geopolitical </w:t>
      </w:r>
      <w:r w:rsidRPr="000F6764">
        <w:rPr>
          <w:rStyle w:val="StyleUnderline"/>
          <w:highlight w:val="yellow"/>
        </w:rPr>
        <w:t>role to a challenger</w:t>
      </w:r>
      <w:r w:rsidRPr="00D65264">
        <w:rPr>
          <w:rStyle w:val="StyleUnderline"/>
        </w:rPr>
        <w:t xml:space="preserve"> in one or more geographic regions</w:t>
      </w:r>
      <w:r w:rsidRPr="00D65264">
        <w:t>. This may entail the hegemon withdrawing its military forces and forward bases from a region, renegotiating, or modifying alliances and economic agreements with regional states, often at the behest of the challenger. It is important to note that peaceful change might occur in one locale, while conflict might occur simultaneously in another locale. Lastly, the likelihood of either of the two outcomes—conflict and peaceful transition— depends upon the grand strategic adjustments by the hegemon as well as the challenger.</w:t>
      </w:r>
    </w:p>
    <w:p w14:paraId="702EC706" w14:textId="77777777" w:rsidR="00204049" w:rsidRPr="00D65264" w:rsidRDefault="00204049" w:rsidP="00204049">
      <w:r w:rsidRPr="00D65264">
        <w:t>Neoclassical Realist Theory of Peaceful Change</w:t>
      </w:r>
    </w:p>
    <w:p w14:paraId="4D962851" w14:textId="77777777" w:rsidR="00204049" w:rsidRPr="00D65264" w:rsidRDefault="00204049" w:rsidP="00204049">
      <w:r w:rsidRPr="00D65264">
        <w:t xml:space="preserve">Our neoclassical realist theory purports to explain the conditions under which a regional or global hegemon will concede some or all of the challenger’s demands without contest. Like all neoclassical realist theories, our theory assumes that all states respond to the international constraints and opportunities they face but that how they respond will be shaped by their domestic constraints (Rose 1988; Lobell, Ripsman, and Taliaferro 2009; Ripsman, Taliaferro, and Lobell 2016). </w:t>
      </w:r>
    </w:p>
    <w:p w14:paraId="14957E13" w14:textId="77777777" w:rsidR="00204049" w:rsidRPr="00D65264" w:rsidRDefault="00204049" w:rsidP="00204049">
      <w:r w:rsidRPr="00D65264">
        <w:rPr>
          <w:rStyle w:val="StyleUnderline"/>
        </w:rPr>
        <w:t xml:space="preserve">Our argument is that </w:t>
      </w:r>
      <w:r w:rsidRPr="000F6764">
        <w:rPr>
          <w:rStyle w:val="StyleUnderline"/>
          <w:highlight w:val="yellow"/>
        </w:rPr>
        <w:t>peaceful change is</w:t>
      </w:r>
      <w:r w:rsidRPr="00D65264">
        <w:rPr>
          <w:rStyle w:val="StyleUnderline"/>
        </w:rPr>
        <w:t xml:space="preserve"> only </w:t>
      </w:r>
      <w:r w:rsidRPr="000F6764">
        <w:rPr>
          <w:rStyle w:val="Emphasis"/>
          <w:highlight w:val="yellow"/>
        </w:rPr>
        <w:t>likely</w:t>
      </w:r>
      <w:r w:rsidRPr="00D65264">
        <w:t xml:space="preserve"> in one of three circumstances: (1) </w:t>
      </w:r>
      <w:r w:rsidRPr="000F6764">
        <w:rPr>
          <w:rStyle w:val="StyleUnderline"/>
          <w:highlight w:val="yellow"/>
        </w:rPr>
        <w:t>when the hegemon</w:t>
      </w:r>
      <w:r w:rsidRPr="00D65264">
        <w:rPr>
          <w:rStyle w:val="StyleUnderline"/>
        </w:rPr>
        <w:t>’s foreign policy executive</w:t>
      </w:r>
      <w:r w:rsidRPr="00D65264">
        <w:t xml:space="preserve"> (FPE) </w:t>
      </w:r>
      <w:r w:rsidRPr="000F6764">
        <w:rPr>
          <w:rStyle w:val="StyleUnderline"/>
          <w:highlight w:val="yellow"/>
        </w:rPr>
        <w:t xml:space="preserve">has </w:t>
      </w:r>
      <w:r w:rsidRPr="000F6764">
        <w:rPr>
          <w:rStyle w:val="Emphasis"/>
          <w:highlight w:val="yellow"/>
        </w:rPr>
        <w:t>high confidence that change is inevitable</w:t>
      </w:r>
      <w:r w:rsidRPr="000F6764">
        <w:rPr>
          <w:highlight w:val="yellow"/>
        </w:rPr>
        <w:t xml:space="preserve"> </w:t>
      </w:r>
      <w:r w:rsidRPr="000F6764">
        <w:rPr>
          <w:rStyle w:val="StyleUnderline"/>
          <w:highlight w:val="yellow"/>
        </w:rPr>
        <w:t xml:space="preserve">because it </w:t>
      </w:r>
      <w:r w:rsidRPr="000F6764">
        <w:rPr>
          <w:rStyle w:val="Emphasis"/>
          <w:highlight w:val="yellow"/>
        </w:rPr>
        <w:t>lacks</w:t>
      </w:r>
      <w:r w:rsidRPr="000F6764">
        <w:rPr>
          <w:rStyle w:val="StyleUnderline"/>
          <w:highlight w:val="yellow"/>
        </w:rPr>
        <w:t xml:space="preserve"> the military</w:t>
      </w:r>
      <w:r w:rsidRPr="00D65264">
        <w:rPr>
          <w:rStyle w:val="StyleUnderline"/>
        </w:rPr>
        <w:t xml:space="preserve">, political, </w:t>
      </w:r>
      <w:r w:rsidRPr="000F6764">
        <w:rPr>
          <w:rStyle w:val="StyleUnderline"/>
          <w:highlight w:val="yellow"/>
        </w:rPr>
        <w:t>or</w:t>
      </w:r>
      <w:r w:rsidRPr="000F6764">
        <w:rPr>
          <w:highlight w:val="yellow"/>
        </w:rPr>
        <w:t xml:space="preserve"> </w:t>
      </w:r>
      <w:r w:rsidRPr="000F6764">
        <w:rPr>
          <w:rStyle w:val="Emphasis"/>
          <w:highlight w:val="yellow"/>
        </w:rPr>
        <w:t>economic capabilities</w:t>
      </w:r>
      <w:r w:rsidRPr="000F6764">
        <w:rPr>
          <w:highlight w:val="yellow"/>
        </w:rPr>
        <w:t xml:space="preserve"> </w:t>
      </w:r>
      <w:r w:rsidRPr="000F6764">
        <w:rPr>
          <w:rStyle w:val="StyleUnderline"/>
          <w:highlight w:val="yellow"/>
        </w:rPr>
        <w:t>to</w:t>
      </w:r>
      <w:r w:rsidRPr="000F6764">
        <w:rPr>
          <w:highlight w:val="yellow"/>
        </w:rPr>
        <w:t xml:space="preserve"> </w:t>
      </w:r>
      <w:r w:rsidRPr="000F6764">
        <w:rPr>
          <w:rStyle w:val="Emphasis"/>
          <w:highlight w:val="yellow"/>
        </w:rPr>
        <w:t>resist it</w:t>
      </w:r>
      <w:r w:rsidRPr="00D65264">
        <w:t xml:space="preserve">; </w:t>
      </w:r>
      <w:r w:rsidRPr="000F6764">
        <w:rPr>
          <w:rStyle w:val="StyleUnderline"/>
          <w:highlight w:val="yellow"/>
        </w:rPr>
        <w:t>or</w:t>
      </w:r>
      <w:r w:rsidRPr="00D65264">
        <w:t xml:space="preserve"> (2) </w:t>
      </w:r>
      <w:r w:rsidRPr="000F6764">
        <w:rPr>
          <w:rStyle w:val="StyleUnderline"/>
          <w:highlight w:val="yellow"/>
        </w:rPr>
        <w:t>when the</w:t>
      </w:r>
      <w:r w:rsidRPr="00D65264">
        <w:t xml:space="preserve"> political and </w:t>
      </w:r>
      <w:r w:rsidRPr="000F6764">
        <w:rPr>
          <w:rStyle w:val="Emphasis"/>
          <w:highlight w:val="yellow"/>
        </w:rPr>
        <w:t>economic costs</w:t>
      </w:r>
      <w:r w:rsidRPr="000F6764">
        <w:rPr>
          <w:highlight w:val="yellow"/>
        </w:rPr>
        <w:t xml:space="preserve"> </w:t>
      </w:r>
      <w:r w:rsidRPr="000F6764">
        <w:rPr>
          <w:rStyle w:val="StyleUnderline"/>
          <w:highlight w:val="yellow"/>
        </w:rPr>
        <w:t>of resisting</w:t>
      </w:r>
      <w:r w:rsidRPr="00D65264">
        <w:rPr>
          <w:rStyle w:val="StyleUnderline"/>
        </w:rPr>
        <w:t xml:space="preserve"> that change </w:t>
      </w:r>
      <w:r w:rsidRPr="000F6764">
        <w:rPr>
          <w:rStyle w:val="StyleUnderline"/>
          <w:highlight w:val="yellow"/>
        </w:rPr>
        <w:t>are</w:t>
      </w:r>
      <w:r w:rsidRPr="00D65264">
        <w:rPr>
          <w:rStyle w:val="StyleUnderline"/>
        </w:rPr>
        <w:t xml:space="preserve"> anticipated to be </w:t>
      </w:r>
      <w:r w:rsidRPr="000F6764">
        <w:rPr>
          <w:rStyle w:val="Emphasis"/>
          <w:highlight w:val="yellow"/>
        </w:rPr>
        <w:t>prohibitively high</w:t>
      </w:r>
      <w:r w:rsidRPr="00D65264">
        <w:t xml:space="preserve">; or (3) when the FPE is domestically constrained in its ability to extract and mobilize the resources to resist the challenger. </w:t>
      </w:r>
      <w:r w:rsidRPr="000F6764">
        <w:rPr>
          <w:rStyle w:val="StyleUnderline"/>
          <w:highlight w:val="yellow"/>
        </w:rPr>
        <w:t>Each</w:t>
      </w:r>
      <w:r w:rsidRPr="00D65264">
        <w:rPr>
          <w:rStyle w:val="StyleUnderline"/>
        </w:rPr>
        <w:t xml:space="preserve"> of these three propositions </w:t>
      </w:r>
      <w:r w:rsidRPr="000F6764">
        <w:rPr>
          <w:rStyle w:val="StyleUnderline"/>
          <w:highlight w:val="yellow"/>
        </w:rPr>
        <w:t>is a</w:t>
      </w:r>
      <w:r w:rsidRPr="000F6764">
        <w:rPr>
          <w:highlight w:val="yellow"/>
        </w:rPr>
        <w:t xml:space="preserve"> </w:t>
      </w:r>
      <w:r w:rsidRPr="000F6764">
        <w:rPr>
          <w:rStyle w:val="Emphasis"/>
          <w:highlight w:val="yellow"/>
        </w:rPr>
        <w:t>sufficient condition</w:t>
      </w:r>
      <w:r w:rsidRPr="000F6764">
        <w:rPr>
          <w:highlight w:val="yellow"/>
        </w:rPr>
        <w:t xml:space="preserve"> </w:t>
      </w:r>
      <w:r w:rsidRPr="000F6764">
        <w:rPr>
          <w:rStyle w:val="StyleUnderline"/>
          <w:highlight w:val="yellow"/>
        </w:rPr>
        <w:t xml:space="preserve">for the hegemon to </w:t>
      </w:r>
      <w:r w:rsidRPr="000F6764">
        <w:rPr>
          <w:rStyle w:val="Emphasis"/>
          <w:highlight w:val="yellow"/>
        </w:rPr>
        <w:t>accept peaceful change</w:t>
      </w:r>
      <w:r w:rsidRPr="00D65264">
        <w:t xml:space="preserve">. They combine to make a necessary condition for peaceful change; that is, </w:t>
      </w:r>
      <w:r w:rsidRPr="00D65264">
        <w:rPr>
          <w:rStyle w:val="StyleUnderline"/>
        </w:rPr>
        <w:t xml:space="preserve">unless one </w:t>
      </w:r>
      <w:r w:rsidRPr="000F6764">
        <w:rPr>
          <w:rStyle w:val="Emphasis"/>
          <w:highlight w:val="yellow"/>
        </w:rPr>
        <w:t>or</w:t>
      </w:r>
      <w:r w:rsidRPr="00D65264">
        <w:rPr>
          <w:rStyle w:val="StyleUnderline"/>
        </w:rPr>
        <w:t xml:space="preserve"> more of them is obtained, </w:t>
      </w:r>
      <w:r w:rsidRPr="000F6764">
        <w:rPr>
          <w:rStyle w:val="StyleUnderline"/>
          <w:highlight w:val="yellow"/>
        </w:rPr>
        <w:t xml:space="preserve">the </w:t>
      </w:r>
      <w:r w:rsidRPr="000F6764">
        <w:rPr>
          <w:rStyle w:val="Emphasis"/>
          <w:highlight w:val="yellow"/>
        </w:rPr>
        <w:t>hegemon will resist peaceful change</w:t>
      </w:r>
      <w:r w:rsidRPr="00D65264">
        <w:t>. In this section, we unpack the logic underlying each of these propositions.</w:t>
      </w:r>
    </w:p>
    <w:p w14:paraId="46125FCA" w14:textId="77777777" w:rsidR="00204049" w:rsidRPr="00D65264" w:rsidRDefault="00204049" w:rsidP="00204049">
      <w:pPr>
        <w:rPr>
          <w:sz w:val="10"/>
          <w:szCs w:val="10"/>
        </w:rPr>
      </w:pPr>
      <w:r w:rsidRPr="00D65264">
        <w:rPr>
          <w:sz w:val="10"/>
          <w:szCs w:val="10"/>
        </w:rPr>
        <w:t>The dependent variable (DV) is the pattern of strategic adjustment by the hegemon. A hegemon has two broad strategic choices in response to a rising challenger: it can accept peaceful transition, or it can resist it.7 Resistance entails a variety of strategies, ranging from containment to preventive war. Economically, the hegemon might deny the challenger access to its markets, use sanctions, employ exchange and currency controls, and more broadly isolate the challenger from trade to undermine the economic base for its military power. Militarily, the hegemon could forge alliances with states along the challenger’s periphery, dramatically augment its own defense spending, sabotage the challenger’s weapons programs, seek to embroil the challenger’s armed forces in costly proxy conflicts, or, in the extreme, initiate a preventive war (Copeland 2000; Levy 2008, 2011).</w:t>
      </w:r>
    </w:p>
    <w:p w14:paraId="49F1ADC3" w14:textId="77777777" w:rsidR="00204049" w:rsidRPr="00D65264" w:rsidRDefault="00204049" w:rsidP="00204049">
      <w:pPr>
        <w:rPr>
          <w:sz w:val="10"/>
          <w:szCs w:val="10"/>
        </w:rPr>
      </w:pPr>
      <w:r w:rsidRPr="00D65264">
        <w:rPr>
          <w:sz w:val="10"/>
          <w:szCs w:val="10"/>
        </w:rPr>
        <w:t>A strategy of peaceful transition (or retrenchment) entails the strategic reorientation away from confrontation with a challenger. The hegemon, acknowledging the inevitability of the power transition, scales back its military deployments and alliance commitments, relaxes or removes economic sanctions targeting the challenger, and cedes its leadership role to the challenger in formerly contested regions (MacDonald and Parent 2011, 11–13).</w:t>
      </w:r>
    </w:p>
    <w:p w14:paraId="57A3E276" w14:textId="77777777" w:rsidR="00204049" w:rsidRPr="00D65264" w:rsidRDefault="00204049" w:rsidP="00204049">
      <w:pPr>
        <w:rPr>
          <w:sz w:val="10"/>
          <w:szCs w:val="10"/>
        </w:rPr>
      </w:pPr>
      <w:r w:rsidRPr="00D65264">
        <w:rPr>
          <w:sz w:val="10"/>
          <w:szCs w:val="10"/>
        </w:rPr>
        <w:t>The three propositions we derive from the theory specify the combinations of neoclassical realism’s systemic-level independent variables (IVs) and domestic-level intervening variables (IVVs) that increase the likelihood that a hegemon will pursue a resistance strategy or a peaceful transition strategy.</w:t>
      </w:r>
    </w:p>
    <w:p w14:paraId="4533B3CA" w14:textId="77777777" w:rsidR="00204049" w:rsidRPr="00D65264" w:rsidRDefault="00204049" w:rsidP="00204049">
      <w:r w:rsidRPr="00D65264">
        <w:rPr>
          <w:rStyle w:val="StyleUnderline"/>
        </w:rPr>
        <w:t>Proposition 1 (the inevitability of international change) relates directly to</w:t>
      </w:r>
      <w:r w:rsidRPr="00D65264">
        <w:t xml:space="preserve"> three IVs: </w:t>
      </w:r>
      <w:r w:rsidRPr="00D65264">
        <w:rPr>
          <w:rStyle w:val="StyleUnderline"/>
        </w:rPr>
        <w:t>the relative distribution of power</w:t>
      </w:r>
      <w:r w:rsidRPr="00D65264">
        <w:t xml:space="preserve">, the nature of the strategic environment that a hegemon confronts in a particular region, and the degree of systemic clarity regarding threats and opportunities. </w:t>
      </w:r>
      <w:r w:rsidRPr="00D65264">
        <w:rPr>
          <w:rStyle w:val="StyleUnderline"/>
        </w:rPr>
        <w:t>Hegemons that enjoy an overall power advantage over rising challengers are unlikely to see a future power transition as inevitable.</w:t>
      </w:r>
      <w:r w:rsidRPr="00D65264">
        <w:t xml:space="preserve"> </w:t>
      </w:r>
      <w:r w:rsidRPr="000F6764">
        <w:rPr>
          <w:rStyle w:val="Emphasis"/>
          <w:highlight w:val="yellow"/>
        </w:rPr>
        <w:t>Hegemons experiencing</w:t>
      </w:r>
      <w:r w:rsidRPr="00D65264">
        <w:t xml:space="preserve"> relative </w:t>
      </w:r>
      <w:r w:rsidRPr="000F6764">
        <w:rPr>
          <w:rStyle w:val="Emphasis"/>
          <w:highlight w:val="yellow"/>
        </w:rPr>
        <w:t>decline</w:t>
      </w:r>
      <w:r w:rsidRPr="000F6764">
        <w:rPr>
          <w:highlight w:val="yellow"/>
        </w:rPr>
        <w:t xml:space="preserve"> </w:t>
      </w:r>
      <w:r w:rsidRPr="000F6764">
        <w:rPr>
          <w:rStyle w:val="StyleUnderline"/>
          <w:highlight w:val="yellow"/>
        </w:rPr>
        <w:t>or</w:t>
      </w:r>
      <w:r w:rsidRPr="00D65264">
        <w:rPr>
          <w:rStyle w:val="StyleUnderline"/>
        </w:rPr>
        <w:t xml:space="preserve"> those that </w:t>
      </w:r>
      <w:r w:rsidRPr="000F6764">
        <w:rPr>
          <w:rStyle w:val="StyleUnderline"/>
          <w:highlight w:val="yellow"/>
        </w:rPr>
        <w:t>are</w:t>
      </w:r>
      <w:r w:rsidRPr="00D65264">
        <w:rPr>
          <w:rStyle w:val="StyleUnderline"/>
        </w:rPr>
        <w:t xml:space="preserve"> simply </w:t>
      </w:r>
      <w:r w:rsidRPr="000F6764">
        <w:rPr>
          <w:rStyle w:val="StyleUnderline"/>
          <w:highlight w:val="yellow"/>
        </w:rPr>
        <w:t>at a</w:t>
      </w:r>
      <w:r w:rsidRPr="00D65264">
        <w:rPr>
          <w:rStyle w:val="StyleUnderline"/>
        </w:rPr>
        <w:t xml:space="preserve"> marked</w:t>
      </w:r>
      <w:r w:rsidRPr="00D65264">
        <w:t xml:space="preserve"> </w:t>
      </w:r>
      <w:r w:rsidRPr="000F6764">
        <w:rPr>
          <w:rStyle w:val="Emphasis"/>
          <w:highlight w:val="yellow"/>
        </w:rPr>
        <w:t>disadvantage</w:t>
      </w:r>
      <w:r w:rsidRPr="000F6764">
        <w:rPr>
          <w:highlight w:val="yellow"/>
        </w:rPr>
        <w:t xml:space="preserve"> </w:t>
      </w:r>
      <w:r w:rsidRPr="000F6764">
        <w:rPr>
          <w:rStyle w:val="StyleUnderline"/>
          <w:highlight w:val="yellow"/>
        </w:rPr>
        <w:t>in</w:t>
      </w:r>
      <w:r w:rsidRPr="00D65264">
        <w:rPr>
          <w:rStyle w:val="StyleUnderline"/>
        </w:rPr>
        <w:t xml:space="preserve"> one or more </w:t>
      </w:r>
      <w:r w:rsidRPr="000F6764">
        <w:rPr>
          <w:rStyle w:val="StyleUnderline"/>
          <w:highlight w:val="yellow"/>
        </w:rPr>
        <w:t>categories of power</w:t>
      </w:r>
      <w:r w:rsidRPr="00D65264">
        <w:t xml:space="preserve"> vis-à-vis a challenger, however, </w:t>
      </w:r>
      <w:r w:rsidRPr="000F6764">
        <w:rPr>
          <w:rStyle w:val="StyleUnderline"/>
          <w:highlight w:val="yellow"/>
        </w:rPr>
        <w:t xml:space="preserve">are </w:t>
      </w:r>
      <w:r w:rsidRPr="000F6764">
        <w:rPr>
          <w:rStyle w:val="Emphasis"/>
          <w:highlight w:val="yellow"/>
        </w:rPr>
        <w:t>more likely to conclude that a power transition is inevitable</w:t>
      </w:r>
      <w:r w:rsidRPr="00D65264">
        <w:t>.</w:t>
      </w:r>
    </w:p>
    <w:p w14:paraId="6B852DF0" w14:textId="77777777" w:rsidR="00204049" w:rsidRPr="00D65264" w:rsidRDefault="00204049" w:rsidP="00204049">
      <w:pPr>
        <w:rPr>
          <w:sz w:val="10"/>
          <w:szCs w:val="10"/>
        </w:rPr>
      </w:pPr>
      <w:r w:rsidRPr="00D65264">
        <w:rPr>
          <w:sz w:val="10"/>
          <w:szCs w:val="10"/>
        </w:rPr>
        <w:t>The second IV is the nature of the strategic environment that a hegemon confronts in a contested region. A state’s strategic environment refers to the magnitude and the imminence of the external threats and opportunities that it faces at any given time. All other things being equal, the more imminent and dangerous the threat or the more fleeting and enticing the opportunity, the more restrictive a state’s strategic environment will be. Conversely, the more remote and less intense the threat or the more enduring and less enticing the opportunity, the more permissive a state’s strategic environment will be. Restrictive and permissive strategic environments exist along a continuum (Ripsman et al. 2016, 52–53).</w:t>
      </w:r>
    </w:p>
    <w:p w14:paraId="6F403D0E" w14:textId="77777777" w:rsidR="00204049" w:rsidRPr="00D65264" w:rsidRDefault="00204049" w:rsidP="00204049">
      <w:pPr>
        <w:rPr>
          <w:sz w:val="10"/>
          <w:szCs w:val="10"/>
        </w:rPr>
      </w:pPr>
      <w:r w:rsidRPr="00D65264">
        <w:rPr>
          <w:sz w:val="10"/>
          <w:szCs w:val="10"/>
        </w:rPr>
        <w:t>Regional hegemons exercise geopolitical dominance over a single region. A global hegemon, by definition, has wide interests across several regions of the globe. Consequently, they can confront different strategic environments across different regions. An increase or a decrease in a challenger’s economic, political, or military penetration of a contested region, up to and including the conquest of all or part of that region, can shift the strategic environment the hegemon faces from permissive to restrictive or vice versa (Taliaferro 2018). Where a global hegemon faces a restrictive strategic environment in a contested region, it is more likely to conclude that the competitor will challenge its leadership in the locale and that a power transition is inevitable. Conversely, where it faces a permissive strategic environment in a contested region, it is more likely to conclude that a power transition is not inevitable.</w:t>
      </w:r>
    </w:p>
    <w:p w14:paraId="0E733F72" w14:textId="77777777" w:rsidR="00204049" w:rsidRPr="00D65264" w:rsidRDefault="00204049" w:rsidP="00204049">
      <w:pPr>
        <w:rPr>
          <w:sz w:val="10"/>
          <w:szCs w:val="10"/>
        </w:rPr>
      </w:pPr>
      <w:r w:rsidRPr="00D65264">
        <w:rPr>
          <w:sz w:val="10"/>
          <w:szCs w:val="10"/>
        </w:rPr>
        <w:t>The third IV is the degree of systemic clarity regarding threats and opportunities. The degree of systemic clarity involves the signals or information that states receive from the international system or a regional sub-system. Systemic clarity has three subcomponents: (1) the extent to which external threats or opportunities can be readily identified, (2) whether the international system provides information about the time horizon in which those threats or opportunities will materialize, and (3) whether there is an “optimal” strategic response (Ripsman et al. 2016, 46–47).</w:t>
      </w:r>
    </w:p>
    <w:p w14:paraId="7655A78A" w14:textId="77777777" w:rsidR="00204049" w:rsidRPr="00D65264" w:rsidRDefault="00204049" w:rsidP="00204049">
      <w:r w:rsidRPr="00D65264">
        <w:rPr>
          <w:rStyle w:val="StyleUnderline"/>
        </w:rPr>
        <w:t xml:space="preserve">The logic here is that if the hegemon judges that it has no alternatives to prevent a power transition, it would be </w:t>
      </w:r>
      <w:r w:rsidRPr="00D65264">
        <w:rPr>
          <w:rStyle w:val="Emphasis"/>
        </w:rPr>
        <w:t>irrational</w:t>
      </w:r>
      <w:r w:rsidRPr="00D65264">
        <w:rPr>
          <w:rStyle w:val="StyleUnderline"/>
        </w:rPr>
        <w:t xml:space="preserve"> to waste resources resisting the inevitable</w:t>
      </w:r>
      <w:r w:rsidRPr="00D65264">
        <w:t xml:space="preserve">. In general, hegemons have different strategic options for countering challengers in the short- and long-run. In the short-run, a hegemon can balance internally by increasing its armaments or externally by seeking allies. </w:t>
      </w:r>
      <w:r w:rsidRPr="00D65264">
        <w:rPr>
          <w:rStyle w:val="StyleUnderline"/>
        </w:rPr>
        <w:t xml:space="preserve">Over the longer turn, it has more options. </w:t>
      </w:r>
      <w:r w:rsidRPr="000F6764">
        <w:rPr>
          <w:rStyle w:val="Emphasis"/>
          <w:highlight w:val="yellow"/>
        </w:rPr>
        <w:t>Economic growth</w:t>
      </w:r>
      <w:r w:rsidRPr="00D65264">
        <w:t xml:space="preserve"> and emulation </w:t>
      </w:r>
      <w:r w:rsidRPr="000F6764">
        <w:rPr>
          <w:rStyle w:val="StyleUnderline"/>
          <w:highlight w:val="yellow"/>
        </w:rPr>
        <w:t xml:space="preserve">can </w:t>
      </w:r>
      <w:r w:rsidRPr="000F6764">
        <w:rPr>
          <w:rStyle w:val="Emphasis"/>
          <w:highlight w:val="yellow"/>
        </w:rPr>
        <w:t>redress relative decline</w:t>
      </w:r>
      <w:r w:rsidRPr="00D65264">
        <w:t xml:space="preserve">. Nonetheless, </w:t>
      </w:r>
      <w:r w:rsidRPr="000F6764">
        <w:rPr>
          <w:rStyle w:val="StyleUnderline"/>
          <w:highlight w:val="yellow"/>
        </w:rPr>
        <w:t xml:space="preserve">if the hegemon’s leadership calculates that it </w:t>
      </w:r>
      <w:r w:rsidRPr="000F6764">
        <w:rPr>
          <w:rStyle w:val="Emphasis"/>
          <w:highlight w:val="yellow"/>
        </w:rPr>
        <w:t>lacks the resources for economic growth</w:t>
      </w:r>
      <w:r w:rsidRPr="00D65264">
        <w:t xml:space="preserve"> and emulation </w:t>
      </w:r>
      <w:r w:rsidRPr="00D65264">
        <w:rPr>
          <w:rStyle w:val="StyleUnderline"/>
        </w:rPr>
        <w:t xml:space="preserve">over the longer term, and they also calculate that the rising challenger’s economic growth will likely continue indefinitely, </w:t>
      </w:r>
      <w:r w:rsidRPr="000F6764">
        <w:rPr>
          <w:rStyle w:val="StyleUnderline"/>
          <w:highlight w:val="yellow"/>
        </w:rPr>
        <w:t xml:space="preserve">they might </w:t>
      </w:r>
      <w:r w:rsidRPr="000F6764">
        <w:rPr>
          <w:rStyle w:val="Emphasis"/>
          <w:highlight w:val="yellow"/>
        </w:rPr>
        <w:t>conclude resistance is futile</w:t>
      </w:r>
      <w:r w:rsidRPr="00D65264">
        <w:t xml:space="preserve">. For instance, by 1901, recognizing the United States’ ascendency, Britain ceded leadership over the Western hemisphere by signing the Hay-Pauncefote Treaty (Lobell 2003, 70–71). In the late 1980s, Mikhail Gorbachev realized that the depth of the Soviet Union’s relative economic decline made it impossible to continue competing with the United States. Gorbachev scaled back military commitments in Eastern Europe and elsewhere and began to make unilateral concessions in nuclear and conventional arms control (Brooks and Wohlforth 2000, 33). </w:t>
      </w:r>
    </w:p>
    <w:p w14:paraId="4F096300" w14:textId="77777777" w:rsidR="00204049" w:rsidRPr="00390105" w:rsidRDefault="00204049" w:rsidP="00204049">
      <w:r w:rsidRPr="00D65264">
        <w:t xml:space="preserve">Proposition 2 (costs of resistance) relates to both internal and external factors, or neoclassical realism’s IVs and IVVs.8 In the first instance, the costs required to contain a challenger will depend on the external environment. </w:t>
      </w:r>
      <w:r w:rsidRPr="000F6764">
        <w:rPr>
          <w:rStyle w:val="StyleUnderline"/>
          <w:highlight w:val="yellow"/>
        </w:rPr>
        <w:t>The hegemon will need to assess the</w:t>
      </w:r>
      <w:r w:rsidRPr="00D65264">
        <w:rPr>
          <w:rStyle w:val="StyleUnderline"/>
        </w:rPr>
        <w:t xml:space="preserve"> balance of power and what degree of military and </w:t>
      </w:r>
      <w:r w:rsidRPr="000F6764">
        <w:rPr>
          <w:rStyle w:val="Emphasis"/>
          <w:highlight w:val="yellow"/>
        </w:rPr>
        <w:t>economic resources</w:t>
      </w:r>
      <w:r w:rsidRPr="00D65264">
        <w:t xml:space="preserve"> </w:t>
      </w:r>
      <w:r w:rsidRPr="00D65264">
        <w:rPr>
          <w:rStyle w:val="StyleUnderline"/>
        </w:rPr>
        <w:t xml:space="preserve">the challenger can </w:t>
      </w:r>
      <w:r w:rsidRPr="000F6764">
        <w:rPr>
          <w:rStyle w:val="StyleUnderline"/>
          <w:highlight w:val="yellow"/>
        </w:rPr>
        <w:t>commit</w:t>
      </w:r>
      <w:r w:rsidRPr="00D65264">
        <w:rPr>
          <w:rStyle w:val="StyleUnderline"/>
        </w:rPr>
        <w:t xml:space="preserve"> to the theater under threat. </w:t>
      </w:r>
      <w:r w:rsidRPr="000F6764">
        <w:rPr>
          <w:rStyle w:val="StyleUnderline"/>
          <w:highlight w:val="yellow"/>
        </w:rPr>
        <w:t>If these resources</w:t>
      </w:r>
      <w:r w:rsidRPr="00D65264">
        <w:rPr>
          <w:rStyle w:val="StyleUnderline"/>
        </w:rPr>
        <w:t xml:space="preserve"> far </w:t>
      </w:r>
      <w:r w:rsidRPr="000F6764">
        <w:rPr>
          <w:rStyle w:val="StyleUnderline"/>
          <w:highlight w:val="yellow"/>
        </w:rPr>
        <w:t>exceed</w:t>
      </w:r>
      <w:r w:rsidRPr="00D65264">
        <w:rPr>
          <w:rStyle w:val="StyleUnderline"/>
        </w:rPr>
        <w:t xml:space="preserve"> the aggregate resources available at </w:t>
      </w:r>
      <w:r w:rsidRPr="000F6764">
        <w:rPr>
          <w:rStyle w:val="StyleUnderline"/>
          <w:highlight w:val="yellow"/>
        </w:rPr>
        <w:t xml:space="preserve">the </w:t>
      </w:r>
      <w:r w:rsidRPr="000F6764">
        <w:rPr>
          <w:rStyle w:val="Emphasis"/>
          <w:highlight w:val="yellow"/>
        </w:rPr>
        <w:t>hegemon’s disposal</w:t>
      </w:r>
      <w:r w:rsidRPr="000F6764">
        <w:rPr>
          <w:highlight w:val="yellow"/>
        </w:rPr>
        <w:t xml:space="preserve"> </w:t>
      </w:r>
      <w:r w:rsidRPr="000F6764">
        <w:rPr>
          <w:rStyle w:val="StyleUnderline"/>
          <w:highlight w:val="yellow"/>
        </w:rPr>
        <w:t>or are in danger of</w:t>
      </w:r>
      <w:r w:rsidRPr="000F6764">
        <w:rPr>
          <w:highlight w:val="yellow"/>
        </w:rPr>
        <w:t xml:space="preserve"> “</w:t>
      </w:r>
      <w:r w:rsidRPr="000F6764">
        <w:rPr>
          <w:rStyle w:val="Emphasis"/>
          <w:highlight w:val="yellow"/>
        </w:rPr>
        <w:t>breaking the bank</w:t>
      </w:r>
      <w:r w:rsidRPr="000F6764">
        <w:rPr>
          <w:highlight w:val="yellow"/>
        </w:rPr>
        <w:t xml:space="preserve">,” </w:t>
      </w:r>
      <w:r w:rsidRPr="000F6764">
        <w:rPr>
          <w:rStyle w:val="StyleUnderline"/>
          <w:highlight w:val="yellow"/>
        </w:rPr>
        <w:t>then</w:t>
      </w:r>
      <w:r w:rsidRPr="00D65264">
        <w:rPr>
          <w:rStyle w:val="StyleUnderline"/>
        </w:rPr>
        <w:t xml:space="preserve"> the </w:t>
      </w:r>
      <w:r w:rsidRPr="000F6764">
        <w:rPr>
          <w:rStyle w:val="StyleUnderline"/>
          <w:highlight w:val="yellow"/>
        </w:rPr>
        <w:t>costs will be deemed too high</w:t>
      </w:r>
      <w:r w:rsidRPr="00D65264">
        <w:t>.9 If these requirements do not exceed national power resources, the hegemon will next need to assess whether committing these resources to containing the challenger in the theater in question would undermine its ability to resist other challengers in other important regions. In the 1930s, for example, Britain faced challengers in multiple theaters: Germany threatened British interests in Western Europe, Italy threatened British interests in the Mediterranean and North Africa, and Japan threatened British interests in East and Southeast Asia (Kennedy 1987; Lobell 2003, 85–122; Ripsman and Levy 2008).</w:t>
      </w:r>
    </w:p>
    <w:p w14:paraId="3627D93B" w14:textId="77777777" w:rsidR="00204049" w:rsidRPr="00D65264" w:rsidRDefault="00204049" w:rsidP="00204049">
      <w:pPr>
        <w:pStyle w:val="Heading4"/>
      </w:pPr>
      <w:r w:rsidRPr="00D65264">
        <w:t xml:space="preserve">U.S. hegemony provokes </w:t>
      </w:r>
      <w:r w:rsidRPr="00D65264">
        <w:rPr>
          <w:u w:val="single"/>
        </w:rPr>
        <w:t>blowback aggression</w:t>
      </w:r>
      <w:r w:rsidRPr="00D65264">
        <w:t xml:space="preserve"> due to </w:t>
      </w:r>
      <w:r w:rsidRPr="00D65264">
        <w:rPr>
          <w:u w:val="single"/>
        </w:rPr>
        <w:t>status insecurity</w:t>
      </w:r>
      <w:r w:rsidRPr="00D65264">
        <w:t xml:space="preserve"> and </w:t>
      </w:r>
      <w:r w:rsidRPr="00D65264">
        <w:rPr>
          <w:u w:val="single"/>
        </w:rPr>
        <w:t xml:space="preserve">dooms </w:t>
      </w:r>
      <w:r>
        <w:rPr>
          <w:u w:val="single"/>
        </w:rPr>
        <w:t>global governance</w:t>
      </w:r>
      <w:r w:rsidRPr="00D65264">
        <w:t xml:space="preserve">---decline spurs a </w:t>
      </w:r>
      <w:r w:rsidRPr="00D65264">
        <w:rPr>
          <w:u w:val="single"/>
        </w:rPr>
        <w:t>great power concert</w:t>
      </w:r>
      <w:r w:rsidRPr="00D65264">
        <w:t xml:space="preserve"> that solves </w:t>
      </w:r>
      <w:r w:rsidRPr="00D65264">
        <w:rPr>
          <w:u w:val="single"/>
        </w:rPr>
        <w:t>war</w:t>
      </w:r>
      <w:r w:rsidRPr="00D65264">
        <w:t xml:space="preserve"> and </w:t>
      </w:r>
      <w:r w:rsidRPr="00D65264">
        <w:rPr>
          <w:u w:val="single"/>
        </w:rPr>
        <w:t>existential threats</w:t>
      </w:r>
      <w:r w:rsidRPr="00D65264">
        <w:t>.</w:t>
      </w:r>
    </w:p>
    <w:p w14:paraId="31C58B4B" w14:textId="77777777" w:rsidR="00204049" w:rsidRPr="00D65264" w:rsidRDefault="00204049" w:rsidP="00204049">
      <w:r w:rsidRPr="00D65264">
        <w:rPr>
          <w:rStyle w:val="Style13ptBold"/>
        </w:rPr>
        <w:t>Pampinella 19</w:t>
      </w:r>
      <w:r w:rsidRPr="00D65264">
        <w:t>, Stephenis Assistant Professor of Political Science and International Relations at the State University of New York (SUNY) at New Paltz (Stephen, January 23</w:t>
      </w:r>
      <w:r w:rsidRPr="00D65264">
        <w:rPr>
          <w:vertAlign w:val="superscript"/>
        </w:rPr>
        <w:t>rd</w:t>
      </w:r>
      <w:r w:rsidRPr="00D65264">
        <w:t xml:space="preserve">, “The Internationalist Disposition and US Grand Strategy,” </w:t>
      </w:r>
      <w:r w:rsidRPr="00D65264">
        <w:rPr>
          <w:i/>
          <w:iCs/>
        </w:rPr>
        <w:t>The Disorder of Things</w:t>
      </w:r>
      <w:r w:rsidRPr="00D65264">
        <w:t xml:space="preserve">, </w:t>
      </w:r>
      <w:hyperlink r:id="rId9" w:history="1">
        <w:r w:rsidRPr="00D65264">
          <w:rPr>
            <w:rStyle w:val="Hyperlink"/>
          </w:rPr>
          <w:t>https://thedisorderofthings.com/2019/01/23/the-internationalist-disposition-and-us-grand-strategy/</w:t>
        </w:r>
      </w:hyperlink>
      <w:r w:rsidRPr="00D65264">
        <w:t>, Accessed 10-25-2021)</w:t>
      </w:r>
    </w:p>
    <w:p w14:paraId="027D9471" w14:textId="77777777" w:rsidR="00204049" w:rsidRPr="00D65264" w:rsidRDefault="00204049" w:rsidP="00204049">
      <w:r w:rsidRPr="00D65264">
        <w:t>Why Liberal Internationalism Will Fail (Again)</w:t>
      </w:r>
    </w:p>
    <w:p w14:paraId="26B45E83" w14:textId="77777777" w:rsidR="00204049" w:rsidRPr="00D65264" w:rsidRDefault="00204049" w:rsidP="00204049">
      <w:r w:rsidRPr="00D65264">
        <w:t xml:space="preserve">But in recent weeks, mainstream US foreign policy experts have provided their own spin in progressive internationalism. </w:t>
      </w:r>
      <w:r w:rsidRPr="00D65264">
        <w:rPr>
          <w:rStyle w:val="StyleUnderline"/>
        </w:rPr>
        <w:t>Advocates</w:t>
      </w:r>
      <w:r w:rsidRPr="00D65264">
        <w:t xml:space="preserve"> and practitioners </w:t>
      </w:r>
      <w:r w:rsidRPr="00D65264">
        <w:rPr>
          <w:rStyle w:val="StyleUnderline"/>
        </w:rPr>
        <w:t>of</w:t>
      </w:r>
      <w:r w:rsidRPr="00D65264">
        <w:t xml:space="preserve"> a traditional </w:t>
      </w:r>
      <w:r w:rsidRPr="00D65264">
        <w:rPr>
          <w:rStyle w:val="StyleUnderline"/>
        </w:rPr>
        <w:t>hegemonic foreign policy</w:t>
      </w:r>
      <w:r w:rsidRPr="00D65264">
        <w:t xml:space="preserve"> have sought to co-opt progressive internationalism in a series of essays which argue for the necessity of American power and global influence. These writers </w:t>
      </w:r>
      <w:r w:rsidRPr="00D65264">
        <w:rPr>
          <w:rStyle w:val="StyleUnderline"/>
        </w:rPr>
        <w:t>embody the post-Cold War centrist foreign policy coalition of liberal internationalists and neoconservatives</w:t>
      </w:r>
      <w:r w:rsidRPr="00D65264">
        <w:t xml:space="preserve">. </w:t>
      </w:r>
      <w:r w:rsidRPr="00D65264">
        <w:rPr>
          <w:rStyle w:val="StyleUnderline"/>
        </w:rPr>
        <w:t>For them, that the greatest threat to the democratic “free” world created by the United States remains the autocratic governance model of Russia and China</w:t>
      </w:r>
      <w:r w:rsidRPr="00D65264">
        <w:t xml:space="preserve">. While </w:t>
      </w:r>
      <w:r w:rsidRPr="00D65264">
        <w:rPr>
          <w:rStyle w:val="StyleUnderline"/>
        </w:rPr>
        <w:t>Washington</w:t>
      </w:r>
      <w:r w:rsidRPr="00D65264">
        <w:t xml:space="preserve"> should pursue cooperation on transnational governance issues where possible, they argue it </w:t>
      </w:r>
      <w:r w:rsidRPr="00D65264">
        <w:rPr>
          <w:rStyle w:val="StyleUnderline"/>
        </w:rPr>
        <w:t>cannot do so</w:t>
      </w:r>
      <w:r w:rsidRPr="00D65264">
        <w:t xml:space="preserve"> at the expense of </w:t>
      </w:r>
      <w:r w:rsidRPr="00D65264">
        <w:rPr>
          <w:rStyle w:val="StyleUnderline"/>
        </w:rPr>
        <w:t>making security concessions which would reward revisionist behavior by great power rivals</w:t>
      </w:r>
      <w:r w:rsidRPr="00D65264">
        <w:t xml:space="preserve">. </w:t>
      </w:r>
      <w:r w:rsidRPr="00D65264">
        <w:rPr>
          <w:rStyle w:val="StyleUnderline"/>
        </w:rPr>
        <w:t>As in the past,</w:t>
      </w:r>
      <w:r w:rsidRPr="00D65264">
        <w:t xml:space="preserve"> </w:t>
      </w:r>
      <w:r w:rsidRPr="000F6764">
        <w:rPr>
          <w:rStyle w:val="Emphasis"/>
          <w:highlight w:val="yellow"/>
        </w:rPr>
        <w:t>American exceptionalism remains the identity narrative justifying</w:t>
      </w:r>
      <w:r w:rsidRPr="00D65264">
        <w:rPr>
          <w:rStyle w:val="Emphasis"/>
        </w:rPr>
        <w:t xml:space="preserve"> a return to US </w:t>
      </w:r>
      <w:r w:rsidRPr="000F6764">
        <w:rPr>
          <w:rStyle w:val="Emphasis"/>
          <w:highlight w:val="yellow"/>
        </w:rPr>
        <w:t>hegemony</w:t>
      </w:r>
      <w:r w:rsidRPr="000F6764">
        <w:rPr>
          <w:highlight w:val="yellow"/>
        </w:rPr>
        <w:t xml:space="preserve">, </w:t>
      </w:r>
      <w:r w:rsidRPr="000F6764">
        <w:rPr>
          <w:rStyle w:val="StyleUnderline"/>
          <w:highlight w:val="yellow"/>
        </w:rPr>
        <w:t>with</w:t>
      </w:r>
      <w:r w:rsidRPr="000F6764">
        <w:rPr>
          <w:highlight w:val="yellow"/>
        </w:rPr>
        <w:t xml:space="preserve"> </w:t>
      </w:r>
      <w:r w:rsidRPr="000F6764">
        <w:rPr>
          <w:rStyle w:val="Emphasis"/>
          <w:highlight w:val="yellow"/>
        </w:rPr>
        <w:t>Anglo-American norms</w:t>
      </w:r>
      <w:r w:rsidRPr="000F6764">
        <w:rPr>
          <w:highlight w:val="yellow"/>
        </w:rPr>
        <w:t xml:space="preserve"> </w:t>
      </w:r>
      <w:r w:rsidRPr="000F6764">
        <w:rPr>
          <w:rStyle w:val="StyleUnderline"/>
          <w:highlight w:val="yellow"/>
        </w:rPr>
        <w:t>serving as the basis</w:t>
      </w:r>
      <w:r w:rsidRPr="00D65264">
        <w:rPr>
          <w:rStyle w:val="StyleUnderline"/>
        </w:rPr>
        <w:t xml:space="preserve"> for hegemonic socialization and cooperation</w:t>
      </w:r>
      <w:r w:rsidRPr="00D65264">
        <w:t>.</w:t>
      </w:r>
    </w:p>
    <w:p w14:paraId="709A888D" w14:textId="77777777" w:rsidR="00204049" w:rsidRPr="00D65264" w:rsidRDefault="00204049" w:rsidP="00204049">
      <w:r w:rsidRPr="00D65264">
        <w:t xml:space="preserve">The internationalist disposition is a reminder of why a mere social democratic twist on US hegemony will fail to provide actual security for the United States and its allies. </w:t>
      </w:r>
      <w:r w:rsidRPr="00D65264">
        <w:rPr>
          <w:rStyle w:val="StyleUnderline"/>
        </w:rPr>
        <w:t xml:space="preserve">Establishment voices continue to rely on </w:t>
      </w:r>
      <w:r w:rsidRPr="00D65264">
        <w:rPr>
          <w:rStyle w:val="Emphasis"/>
        </w:rPr>
        <w:t>state-centric assumptions about IR</w:t>
      </w:r>
      <w:r w:rsidRPr="00D65264">
        <w:t xml:space="preserve"> </w:t>
      </w:r>
      <w:r w:rsidRPr="00D65264">
        <w:rPr>
          <w:rStyle w:val="StyleUnderline"/>
        </w:rPr>
        <w:t>and ignore how state identities and interests are a function of their relationship with each other</w:t>
      </w:r>
      <w:r w:rsidRPr="00D65264">
        <w:t xml:space="preserve">. Or, as Jennifer Mitzen and Michelle Murray might argue, </w:t>
      </w:r>
      <w:r w:rsidRPr="00D65264">
        <w:rPr>
          <w:rStyle w:val="StyleUnderline"/>
        </w:rPr>
        <w:t xml:space="preserve">the </w:t>
      </w:r>
      <w:r w:rsidRPr="000F6764">
        <w:rPr>
          <w:rStyle w:val="StyleUnderline"/>
          <w:highlight w:val="yellow"/>
        </w:rPr>
        <w:t>revisionist intentions of Russia and China are a product of</w:t>
      </w:r>
      <w:r w:rsidRPr="00D65264">
        <w:rPr>
          <w:rStyle w:val="StyleUnderline"/>
        </w:rPr>
        <w:t xml:space="preserve"> their </w:t>
      </w:r>
      <w:r w:rsidRPr="00D65264">
        <w:rPr>
          <w:rStyle w:val="Emphasis"/>
        </w:rPr>
        <w:t xml:space="preserve">ontological </w:t>
      </w:r>
      <w:r w:rsidRPr="000F6764">
        <w:rPr>
          <w:rStyle w:val="Emphasis"/>
          <w:highlight w:val="yellow"/>
        </w:rPr>
        <w:t>insecurity</w:t>
      </w:r>
      <w:r w:rsidRPr="00D65264">
        <w:t xml:space="preserve">. </w:t>
      </w:r>
      <w:r w:rsidRPr="00D65264">
        <w:rPr>
          <w:rStyle w:val="StyleUnderline"/>
        </w:rPr>
        <w:t xml:space="preserve">A </w:t>
      </w:r>
      <w:r w:rsidRPr="000F6764">
        <w:rPr>
          <w:rStyle w:val="StyleUnderline"/>
          <w:highlight w:val="yellow"/>
        </w:rPr>
        <w:t>hegemonic U</w:t>
      </w:r>
      <w:r w:rsidRPr="00D65264">
        <w:rPr>
          <w:rStyle w:val="StyleUnderline"/>
        </w:rPr>
        <w:t xml:space="preserve">nited </w:t>
      </w:r>
      <w:r w:rsidRPr="000F6764">
        <w:rPr>
          <w:rStyle w:val="StyleUnderline"/>
          <w:highlight w:val="yellow"/>
        </w:rPr>
        <w:t>S</w:t>
      </w:r>
      <w:r w:rsidRPr="00D65264">
        <w:rPr>
          <w:rStyle w:val="StyleUnderline"/>
        </w:rPr>
        <w:t xml:space="preserve">tates </w:t>
      </w:r>
      <w:r w:rsidRPr="000F6764">
        <w:rPr>
          <w:rStyle w:val="StyleUnderline"/>
          <w:highlight w:val="yellow"/>
        </w:rPr>
        <w:t xml:space="preserve">defending an </w:t>
      </w:r>
      <w:r w:rsidRPr="000F6764">
        <w:rPr>
          <w:rStyle w:val="Emphasis"/>
          <w:highlight w:val="yellow"/>
        </w:rPr>
        <w:t>Anglo-American order denies them recognition</w:t>
      </w:r>
      <w:r w:rsidRPr="00D65264">
        <w:t xml:space="preserve"> </w:t>
      </w:r>
      <w:r w:rsidRPr="00D65264">
        <w:rPr>
          <w:rStyle w:val="StyleUnderline"/>
        </w:rPr>
        <w:t>of their own great power identities and their right to participate in all deliberations about global order</w:t>
      </w:r>
      <w:r w:rsidRPr="00D65264">
        <w:t xml:space="preserve">. From this perspective, </w:t>
      </w:r>
      <w:r w:rsidRPr="00D65264">
        <w:rPr>
          <w:rStyle w:val="StyleUnderline"/>
        </w:rPr>
        <w:t xml:space="preserve">we should challenge the implicit assumption made by Anthony Blinken and Robert Kagan that Russia is </w:t>
      </w:r>
      <w:r w:rsidRPr="00D65264">
        <w:rPr>
          <w:rStyle w:val="Emphasis"/>
        </w:rPr>
        <w:t>revisionist by nature</w:t>
      </w:r>
      <w:r w:rsidRPr="00D65264">
        <w:t xml:space="preserve">. </w:t>
      </w:r>
      <w:r w:rsidRPr="00D65264">
        <w:rPr>
          <w:rStyle w:val="StyleUnderline"/>
        </w:rPr>
        <w:t xml:space="preserve">An internationalist perspective suggests that </w:t>
      </w:r>
      <w:r w:rsidRPr="000F6764">
        <w:rPr>
          <w:rStyle w:val="StyleUnderline"/>
          <w:highlight w:val="yellow"/>
        </w:rPr>
        <w:t>Russia</w:t>
      </w:r>
      <w:r w:rsidRPr="00D65264">
        <w:rPr>
          <w:rStyle w:val="StyleUnderline"/>
        </w:rPr>
        <w:t xml:space="preserve"> has </w:t>
      </w:r>
      <w:r w:rsidRPr="000F6764">
        <w:rPr>
          <w:rStyle w:val="Emphasis"/>
          <w:highlight w:val="yellow"/>
        </w:rPr>
        <w:t>adopted</w:t>
      </w:r>
      <w:r w:rsidRPr="00D65264">
        <w:rPr>
          <w:rStyle w:val="Emphasis"/>
        </w:rPr>
        <w:t xml:space="preserve"> those </w:t>
      </w:r>
      <w:r w:rsidRPr="000F6764">
        <w:rPr>
          <w:rStyle w:val="Emphasis"/>
          <w:highlight w:val="yellow"/>
        </w:rPr>
        <w:t>intentions in relation to a</w:t>
      </w:r>
      <w:r w:rsidRPr="00D65264">
        <w:t xml:space="preserve"> Wilsonian </w:t>
      </w:r>
      <w:r w:rsidRPr="000F6764">
        <w:rPr>
          <w:rStyle w:val="Emphasis"/>
          <w:highlight w:val="yellow"/>
        </w:rPr>
        <w:t>U</w:t>
      </w:r>
      <w:r w:rsidRPr="00D65264">
        <w:t xml:space="preserve">nited </w:t>
      </w:r>
      <w:r w:rsidRPr="000F6764">
        <w:rPr>
          <w:rStyle w:val="Emphasis"/>
          <w:highlight w:val="yellow"/>
        </w:rPr>
        <w:t>S</w:t>
      </w:r>
      <w:r w:rsidRPr="00D65264">
        <w:t xml:space="preserve">tates </w:t>
      </w:r>
      <w:r w:rsidRPr="000F6764">
        <w:rPr>
          <w:rStyle w:val="Emphasis"/>
          <w:highlight w:val="yellow"/>
        </w:rPr>
        <w:t>which seeks domination</w:t>
      </w:r>
      <w:r w:rsidRPr="00D65264">
        <w:t xml:space="preserve"> over Moscow and the transformation of its political system. </w:t>
      </w:r>
      <w:r w:rsidRPr="00D65264">
        <w:rPr>
          <w:rStyle w:val="StyleUnderline"/>
        </w:rPr>
        <w:t xml:space="preserve">The </w:t>
      </w:r>
      <w:r w:rsidRPr="000F6764">
        <w:rPr>
          <w:rStyle w:val="StyleUnderline"/>
          <w:highlight w:val="yellow"/>
        </w:rPr>
        <w:t>same is true for China</w:t>
      </w:r>
      <w:r w:rsidRPr="00D65264">
        <w:rPr>
          <w:rStyle w:val="StyleUnderline"/>
        </w:rPr>
        <w:t>, which rejects being cast as a “responsible stakeholder” by Washington</w:t>
      </w:r>
      <w:r w:rsidRPr="00D65264">
        <w:t xml:space="preserve"> which would eventually accept democracy following its internal transformation by global capitalism. In other words, </w:t>
      </w:r>
      <w:r w:rsidRPr="00D65264">
        <w:rPr>
          <w:rStyle w:val="StyleUnderline"/>
        </w:rPr>
        <w:t xml:space="preserve">the very terms of US relations with these states over the past 25 years is the </w:t>
      </w:r>
      <w:r w:rsidRPr="00D65264">
        <w:rPr>
          <w:rStyle w:val="Emphasis"/>
        </w:rPr>
        <w:t>source of their revisionist intentions</w:t>
      </w:r>
      <w:r w:rsidRPr="00D65264">
        <w:t xml:space="preserve">, </w:t>
      </w:r>
      <w:r w:rsidRPr="00D65264">
        <w:rPr>
          <w:rStyle w:val="StyleUnderline"/>
        </w:rPr>
        <w:t>and not some essentialized feature of their domestic politics</w:t>
      </w:r>
      <w:r w:rsidRPr="00D65264">
        <w:t>.</w:t>
      </w:r>
    </w:p>
    <w:p w14:paraId="73758C92" w14:textId="77777777" w:rsidR="00204049" w:rsidRPr="00D65264" w:rsidRDefault="00204049" w:rsidP="00204049">
      <w:r w:rsidRPr="00D65264">
        <w:t xml:space="preserve">Further, </w:t>
      </w:r>
      <w:r w:rsidRPr="00D65264">
        <w:rPr>
          <w:rStyle w:val="StyleUnderline"/>
        </w:rPr>
        <w:t xml:space="preserve">a liberal exceptionalist narrative that contrasts “Eastern autocracy” with “Western freedom” masks how the </w:t>
      </w:r>
      <w:r w:rsidRPr="000F6764">
        <w:rPr>
          <w:rStyle w:val="StyleUnderline"/>
          <w:highlight w:val="yellow"/>
        </w:rPr>
        <w:t>U</w:t>
      </w:r>
      <w:r w:rsidRPr="00D65264">
        <w:rPr>
          <w:rStyle w:val="StyleUnderline"/>
        </w:rPr>
        <w:t xml:space="preserve">nited </w:t>
      </w:r>
      <w:r w:rsidRPr="000F6764">
        <w:rPr>
          <w:rStyle w:val="StyleUnderline"/>
          <w:highlight w:val="yellow"/>
        </w:rPr>
        <w:t>S</w:t>
      </w:r>
      <w:r w:rsidRPr="00D65264">
        <w:rPr>
          <w:rStyle w:val="StyleUnderline"/>
        </w:rPr>
        <w:t xml:space="preserve">tates </w:t>
      </w:r>
      <w:r w:rsidRPr="000F6764">
        <w:rPr>
          <w:rStyle w:val="StyleUnderline"/>
          <w:highlight w:val="yellow"/>
        </w:rPr>
        <w:t xml:space="preserve">has </w:t>
      </w:r>
      <w:r w:rsidRPr="000F6764">
        <w:rPr>
          <w:rStyle w:val="Emphasis"/>
          <w:highlight w:val="yellow"/>
        </w:rPr>
        <w:t>perpetuated</w:t>
      </w:r>
      <w:r w:rsidRPr="00D65264">
        <w:rPr>
          <w:rStyle w:val="Emphasis"/>
        </w:rPr>
        <w:t xml:space="preserve"> its own systems of </w:t>
      </w:r>
      <w:r w:rsidRPr="000F6764">
        <w:rPr>
          <w:rStyle w:val="Emphasis"/>
          <w:highlight w:val="yellow"/>
        </w:rPr>
        <w:t>illiberal dominance</w:t>
      </w:r>
      <w:r w:rsidRPr="00D65264">
        <w:t xml:space="preserve"> </w:t>
      </w:r>
      <w:r w:rsidRPr="00D65264">
        <w:rPr>
          <w:rStyle w:val="StyleUnderline"/>
        </w:rPr>
        <w:t>throughout its history</w:t>
      </w:r>
      <w:r w:rsidRPr="00D65264">
        <w:t xml:space="preserve">. </w:t>
      </w:r>
      <w:r w:rsidRPr="00D65264">
        <w:rPr>
          <w:rStyle w:val="StyleUnderline"/>
        </w:rPr>
        <w:t xml:space="preserve">Those same structures of oppression are the greatest threat to contemporary US democracy and also serve as glaring evidence of </w:t>
      </w:r>
      <w:r w:rsidRPr="00D65264">
        <w:rPr>
          <w:rStyle w:val="Emphasis"/>
        </w:rPr>
        <w:t>US hypocrisy</w:t>
      </w:r>
      <w:r w:rsidRPr="00D65264">
        <w:t xml:space="preserve">. In his defense of American exceptionalism, Jake Sullivan represents </w:t>
      </w:r>
      <w:r w:rsidRPr="00D65264">
        <w:rPr>
          <w:rStyle w:val="StyleUnderline"/>
        </w:rPr>
        <w:t>institutional racism</w:t>
      </w:r>
      <w:r w:rsidRPr="00D65264">
        <w:t xml:space="preserve"> as a bug rather than </w:t>
      </w:r>
      <w:r w:rsidRPr="00D65264">
        <w:rPr>
          <w:rStyle w:val="StyleUnderline"/>
        </w:rPr>
        <w:t>a feature of the American political system</w:t>
      </w:r>
      <w:r w:rsidRPr="00D65264">
        <w:t xml:space="preserve"> by emphasizing the liberal ideals of the Founders and casting Donald Trump’s white ethnonationalism as an aberration. But this telling of the American story whitewashes the long history of an exclusive, white ethnic US identity dating back to the early 19th Century and its role in generating the modern United States. Scholars of American political development and US history have long demonstrated that </w:t>
      </w:r>
      <w:r w:rsidRPr="000F6764">
        <w:rPr>
          <w:rStyle w:val="Emphasis"/>
          <w:highlight w:val="yellow"/>
        </w:rPr>
        <w:t>institutions of slavery and land conquest</w:t>
      </w:r>
      <w:r w:rsidRPr="000F6764">
        <w:rPr>
          <w:highlight w:val="yellow"/>
        </w:rPr>
        <w:t xml:space="preserve"> </w:t>
      </w:r>
      <w:r w:rsidRPr="000F6764">
        <w:rPr>
          <w:rStyle w:val="StyleUnderline"/>
          <w:highlight w:val="yellow"/>
        </w:rPr>
        <w:t>constituted US society</w:t>
      </w:r>
      <w:r w:rsidRPr="00D65264">
        <w:rPr>
          <w:rStyle w:val="StyleUnderline"/>
        </w:rPr>
        <w:t xml:space="preserve"> and made possible its economic prosperity rather than some kind of intrinsic tendency toward freedom</w:t>
      </w:r>
      <w:r w:rsidRPr="00D65264">
        <w:t>.</w:t>
      </w:r>
    </w:p>
    <w:p w14:paraId="7F9EA6E9" w14:textId="77777777" w:rsidR="00204049" w:rsidRPr="00D65264" w:rsidRDefault="00204049" w:rsidP="00204049">
      <w:r w:rsidRPr="00D65264">
        <w:t xml:space="preserve">Fast-forward to the present: </w:t>
      </w:r>
      <w:r w:rsidRPr="00D65264">
        <w:rPr>
          <w:rStyle w:val="StyleUnderline"/>
        </w:rPr>
        <w:t xml:space="preserve">liberal exceptionalism further denies how </w:t>
      </w:r>
      <w:r w:rsidRPr="000F6764">
        <w:rPr>
          <w:rStyle w:val="Emphasis"/>
          <w:highlight w:val="yellow"/>
        </w:rPr>
        <w:t>economic globalization made possible the rise of authoritarianism</w:t>
      </w:r>
      <w:r w:rsidRPr="00D65264">
        <w:t xml:space="preserve">. Nils Gilman and David Klion rightly argue that </w:t>
      </w:r>
      <w:r w:rsidRPr="00D65264">
        <w:rPr>
          <w:rStyle w:val="StyleUnderline"/>
        </w:rPr>
        <w:t xml:space="preserve">the </w:t>
      </w:r>
      <w:r w:rsidRPr="000F6764">
        <w:rPr>
          <w:rStyle w:val="Emphasis"/>
          <w:highlight w:val="yellow"/>
        </w:rPr>
        <w:t>kleptocratic alliance</w:t>
      </w:r>
      <w:r w:rsidRPr="00D65264">
        <w:rPr>
          <w:rStyle w:val="StyleUnderline"/>
        </w:rPr>
        <w:t xml:space="preserve"> between autocrats and oligarchs is the true threat to democracy and rule of law</w:t>
      </w:r>
      <w:r w:rsidRPr="00D65264">
        <w:t xml:space="preserve">. </w:t>
      </w:r>
      <w:r w:rsidRPr="00D65264">
        <w:rPr>
          <w:rStyle w:val="StyleUnderline"/>
        </w:rPr>
        <w:t xml:space="preserve">Their ability to concentrate political and economic power has been enabled by the emergence of an </w:t>
      </w:r>
      <w:r w:rsidRPr="00D65264">
        <w:rPr>
          <w:rStyle w:val="Emphasis"/>
        </w:rPr>
        <w:t xml:space="preserve">integrated global market </w:t>
      </w:r>
      <w:r w:rsidRPr="000F6764">
        <w:rPr>
          <w:rStyle w:val="Emphasis"/>
          <w:highlight w:val="yellow"/>
        </w:rPr>
        <w:t>that privileges</w:t>
      </w:r>
      <w:r w:rsidRPr="00D65264">
        <w:t xml:space="preserve"> the freedom of </w:t>
      </w:r>
      <w:r w:rsidRPr="000F6764">
        <w:rPr>
          <w:rStyle w:val="Emphasis"/>
          <w:highlight w:val="yellow"/>
        </w:rPr>
        <w:t>capital over</w:t>
      </w:r>
      <w:r w:rsidRPr="00D65264">
        <w:t xml:space="preserve"> the needs of ordinary </w:t>
      </w:r>
      <w:r w:rsidRPr="000F6764">
        <w:rPr>
          <w:rStyle w:val="Emphasis"/>
          <w:highlight w:val="yellow"/>
        </w:rPr>
        <w:t>people</w:t>
      </w:r>
      <w:r w:rsidRPr="00D65264">
        <w:t xml:space="preserve">, </w:t>
      </w:r>
      <w:r w:rsidRPr="00D65264">
        <w:rPr>
          <w:rStyle w:val="StyleUnderline"/>
        </w:rPr>
        <w:t>one created by the United States when liberal internationalism went global</w:t>
      </w:r>
      <w:r w:rsidRPr="00D65264">
        <w:t xml:space="preserve"> after the fall of the Soviet Union.</w:t>
      </w:r>
    </w:p>
    <w:p w14:paraId="04762BD0" w14:textId="77777777" w:rsidR="00204049" w:rsidRPr="00D65264" w:rsidRDefault="00204049" w:rsidP="00204049">
      <w:r w:rsidRPr="00D65264">
        <w:t xml:space="preserve">Finally, </w:t>
      </w:r>
      <w:r w:rsidRPr="000F6764">
        <w:rPr>
          <w:rStyle w:val="StyleUnderline"/>
          <w:highlight w:val="yellow"/>
        </w:rPr>
        <w:t xml:space="preserve">attempts to revive US hegemony will </w:t>
      </w:r>
      <w:r w:rsidRPr="000F6764">
        <w:rPr>
          <w:rStyle w:val="Emphasis"/>
          <w:highlight w:val="yellow"/>
        </w:rPr>
        <w:t xml:space="preserve">doom transnational efforts to deal with </w:t>
      </w:r>
      <w:r w:rsidRPr="000F6764">
        <w:rPr>
          <w:rStyle w:val="Emphasis"/>
          <w:sz w:val="36"/>
          <w:szCs w:val="36"/>
          <w:highlight w:val="yellow"/>
        </w:rPr>
        <w:t>existential</w:t>
      </w:r>
      <w:r w:rsidRPr="00D65264">
        <w:t xml:space="preserve"> non-state </w:t>
      </w:r>
      <w:r w:rsidRPr="000F6764">
        <w:rPr>
          <w:rStyle w:val="Emphasis"/>
          <w:highlight w:val="yellow"/>
        </w:rPr>
        <w:t>threats</w:t>
      </w:r>
      <w:r w:rsidRPr="00D65264">
        <w:t xml:space="preserve">. Hegemonists like Thomas Wright argue that Russia and China are the greatest threat to the United States, and that Washington should never make concessions to either power as a means of ensuring cooperation on issues of global governance. However, </w:t>
      </w:r>
      <w:r w:rsidRPr="00D65264">
        <w:rPr>
          <w:rStyle w:val="StyleUnderline"/>
        </w:rPr>
        <w:t>“ring-fencing” global capitalism and climate change as separate issues will fail to achieve the necessary level of cooperation to cope with these threats</w:t>
      </w:r>
      <w:r w:rsidRPr="00D65264">
        <w:t xml:space="preserve">. National security policymakers cannot recognize that the greatest dangers faced by US citizens are non-state economic and ecological global processes that shape domestic politics from the inside-out, and not rival sovereigns. </w:t>
      </w:r>
      <w:r w:rsidRPr="00D65264">
        <w:rPr>
          <w:rStyle w:val="StyleUnderline"/>
        </w:rPr>
        <w:t>Economic destitution to the point of embracing fascist dictators coupled with environmental collapse are near-certain non-state threats which transcend our boundaries</w:t>
      </w:r>
      <w:r w:rsidRPr="00D65264">
        <w:t xml:space="preserve"> – in fact, as a global power, the United States has been complicit in creating them.</w:t>
      </w:r>
    </w:p>
    <w:p w14:paraId="447B8515" w14:textId="77777777" w:rsidR="00204049" w:rsidRPr="00D65264" w:rsidRDefault="00204049" w:rsidP="00204049">
      <w:r w:rsidRPr="00D65264">
        <w:t xml:space="preserve">The internationalist disposition would suggest that </w:t>
      </w:r>
      <w:r w:rsidRPr="00D65264">
        <w:rPr>
          <w:rStyle w:val="StyleUnderline"/>
        </w:rPr>
        <w:t>the priorities of US foreign policy must change</w:t>
      </w:r>
      <w:r w:rsidRPr="00D65264">
        <w:t xml:space="preserve">. </w:t>
      </w:r>
      <w:r w:rsidRPr="000F6764">
        <w:rPr>
          <w:rStyle w:val="StyleUnderline"/>
          <w:highlight w:val="yellow"/>
        </w:rPr>
        <w:t>Regulating</w:t>
      </w:r>
      <w:r w:rsidRPr="00D65264">
        <w:rPr>
          <w:rStyle w:val="StyleUnderline"/>
        </w:rPr>
        <w:t xml:space="preserve"> global processes</w:t>
      </w:r>
      <w:r w:rsidRPr="00D65264">
        <w:t xml:space="preserve"> should be the primary objective, and it </w:t>
      </w:r>
      <w:r w:rsidRPr="000F6764">
        <w:rPr>
          <w:rStyle w:val="StyleUnderline"/>
          <w:highlight w:val="yellow"/>
        </w:rPr>
        <w:t>requires that the U</w:t>
      </w:r>
      <w:r w:rsidRPr="00D65264">
        <w:t xml:space="preserve">nited </w:t>
      </w:r>
      <w:r w:rsidRPr="000F6764">
        <w:rPr>
          <w:rStyle w:val="StyleUnderline"/>
          <w:highlight w:val="yellow"/>
        </w:rPr>
        <w:t>S</w:t>
      </w:r>
      <w:r w:rsidRPr="00D65264">
        <w:t xml:space="preserve">tates </w:t>
      </w:r>
      <w:r w:rsidRPr="000F6764">
        <w:rPr>
          <w:rStyle w:val="StyleUnderline"/>
          <w:highlight w:val="yellow"/>
        </w:rPr>
        <w:t>pursue</w:t>
      </w:r>
      <w:r w:rsidRPr="00D65264">
        <w:t xml:space="preserve"> intense macro-levels of </w:t>
      </w:r>
      <w:r w:rsidRPr="000F6764">
        <w:rPr>
          <w:rStyle w:val="StyleUnderline"/>
          <w:highlight w:val="yellow"/>
        </w:rPr>
        <w:t>cooperation</w:t>
      </w:r>
      <w:r w:rsidRPr="00D65264">
        <w:t xml:space="preserve"> with all other states, including its rivals, to achieve them. </w:t>
      </w:r>
      <w:r w:rsidRPr="000F6764">
        <w:rPr>
          <w:rStyle w:val="StyleUnderline"/>
          <w:highlight w:val="yellow"/>
        </w:rPr>
        <w:t xml:space="preserve">Yet it will be unlikely to do so if it remains </w:t>
      </w:r>
      <w:r w:rsidRPr="000F6764">
        <w:rPr>
          <w:rStyle w:val="Emphasis"/>
          <w:highlight w:val="yellow"/>
        </w:rPr>
        <w:t>wedded to liberal hegemony</w:t>
      </w:r>
      <w:r w:rsidRPr="00D65264">
        <w:rPr>
          <w:rStyle w:val="StyleUnderline"/>
        </w:rPr>
        <w:t xml:space="preserve"> and consumed by great power competition</w:t>
      </w:r>
      <w:r w:rsidRPr="00D65264">
        <w:t xml:space="preserve">. Short-term incentives to accumulate resources and power will override the long-term need for global governance. </w:t>
      </w:r>
      <w:r w:rsidRPr="000F6764">
        <w:rPr>
          <w:rStyle w:val="StyleUnderline"/>
          <w:highlight w:val="yellow"/>
        </w:rPr>
        <w:t>The result will be</w:t>
      </w:r>
      <w:r w:rsidRPr="00D65264">
        <w:t xml:space="preserve"> a world whose people live in precarity, ravaged by </w:t>
      </w:r>
      <w:r w:rsidRPr="000F6764">
        <w:rPr>
          <w:rStyle w:val="Emphasis"/>
          <w:highlight w:val="yellow"/>
        </w:rPr>
        <w:t>climate change</w:t>
      </w:r>
      <w:r w:rsidRPr="00D65264">
        <w:t xml:space="preserve">, </w:t>
      </w:r>
      <w:r w:rsidRPr="000F6764">
        <w:rPr>
          <w:rStyle w:val="StyleUnderline"/>
          <w:highlight w:val="yellow"/>
        </w:rPr>
        <w:t>and</w:t>
      </w:r>
      <w:r w:rsidRPr="00D65264">
        <w:t xml:space="preserve"> constantly on the verge of </w:t>
      </w:r>
      <w:r w:rsidRPr="000F6764">
        <w:rPr>
          <w:rStyle w:val="Emphasis"/>
          <w:highlight w:val="yellow"/>
        </w:rPr>
        <w:t>great power war</w:t>
      </w:r>
      <w:r w:rsidRPr="00D65264">
        <w:t>.</w:t>
      </w:r>
    </w:p>
    <w:p w14:paraId="51AD4B26" w14:textId="77777777" w:rsidR="00204049" w:rsidRPr="00D65264" w:rsidRDefault="00204049" w:rsidP="00204049">
      <w:r w:rsidRPr="00D65264">
        <w:t>From “Disposition” to “Grand Strategy”</w:t>
      </w:r>
    </w:p>
    <w:p w14:paraId="0028C674" w14:textId="77777777" w:rsidR="00204049" w:rsidRPr="00D65264" w:rsidRDefault="00204049" w:rsidP="00204049">
      <w:r w:rsidRPr="00D65264">
        <w:t>The internationalist disposition clearly illustrates why old US strategies are incompatible with the progressive internationalism of the US left. However, contra Colás, progressives should not avoid developing of a positive vision for foreign policy due to the diverse range of radical perspectives. To do so would cede pro-restraint arguments to structural realist and libertarian advocates of offshore balancing who offer no template for global engagement or institutional cooperation. What progressives must do is articulate a grand strategy, or a plan that mobilizes all elements of national power and influence, grounded in a relationalist ontology that combines restraint with internationalism. This strategy must be post-hegemonic (a term even Ikenberry has flirted with), post-statist, and supportive of intense international cooperation based on the diversity of identities and values otherwise ignored by the universalist pretenses of Anglo-American liberalism. If our very existence is mutually dependent on others, then we need a foreign policy based on solidarity in response to collectively experienced threats.</w:t>
      </w:r>
    </w:p>
    <w:p w14:paraId="3751F4DB" w14:textId="77777777" w:rsidR="00204049" w:rsidRPr="00D65264" w:rsidRDefault="00204049" w:rsidP="00204049">
      <w:r w:rsidRPr="00D65264">
        <w:t xml:space="preserve">I think there is a </w:t>
      </w:r>
      <w:r w:rsidRPr="00D65264">
        <w:rPr>
          <w:rStyle w:val="StyleUnderline"/>
        </w:rPr>
        <w:t>strategy consistent with the international disposition</w:t>
      </w:r>
      <w:r w:rsidRPr="00D65264">
        <w:t xml:space="preserve">: </w:t>
      </w:r>
      <w:r w:rsidRPr="000F6764">
        <w:rPr>
          <w:rStyle w:val="Emphasis"/>
          <w:highlight w:val="yellow"/>
        </w:rPr>
        <w:t>great power concert</w:t>
      </w:r>
      <w:r w:rsidRPr="00D65264">
        <w:t xml:space="preserve">. </w:t>
      </w:r>
      <w:r w:rsidRPr="00D65264">
        <w:rPr>
          <w:rStyle w:val="StyleUnderline"/>
        </w:rPr>
        <w:t xml:space="preserve">A concert strategy </w:t>
      </w:r>
      <w:r w:rsidRPr="000F6764">
        <w:rPr>
          <w:rStyle w:val="StyleUnderline"/>
          <w:highlight w:val="yellow"/>
        </w:rPr>
        <w:t>requires</w:t>
      </w:r>
      <w:r w:rsidRPr="00D65264">
        <w:t xml:space="preserve"> that all great powers pursue </w:t>
      </w:r>
      <w:r w:rsidRPr="000F6764">
        <w:rPr>
          <w:rStyle w:val="StyleUnderline"/>
          <w:highlight w:val="yellow"/>
        </w:rPr>
        <w:t>mutual accommodation</w:t>
      </w:r>
      <w:r w:rsidRPr="00D65264">
        <w:rPr>
          <w:rStyle w:val="StyleUnderline"/>
        </w:rPr>
        <w:t xml:space="preserve"> and recognize each other’s interests as part of a larger commitment to maintain international stability</w:t>
      </w:r>
      <w:r w:rsidRPr="00D65264">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The emergence of a diverse range of state and non-state actors bound together by extreme interdependence makes it impossible for any one actor, such as the United States, to establish rules for global governance which can mobilize all others. On this basis, </w:t>
      </w:r>
      <w:r w:rsidRPr="00D65264">
        <w:rPr>
          <w:rStyle w:val="StyleUnderline"/>
        </w:rPr>
        <w:t xml:space="preserve">a concert strategy </w:t>
      </w:r>
      <w:r w:rsidRPr="000F6764">
        <w:rPr>
          <w:rStyle w:val="StyleUnderline"/>
          <w:highlight w:val="yellow"/>
        </w:rPr>
        <w:t>would lead</w:t>
      </w:r>
      <w:r w:rsidRPr="00D65264">
        <w:rPr>
          <w:rStyle w:val="StyleUnderline"/>
        </w:rPr>
        <w:t xml:space="preserve"> the United States </w:t>
      </w:r>
      <w:r w:rsidRPr="000F6764">
        <w:rPr>
          <w:rStyle w:val="StyleUnderline"/>
          <w:highlight w:val="yellow"/>
        </w:rPr>
        <w:t>to</w:t>
      </w:r>
      <w:r w:rsidRPr="00D65264">
        <w:rPr>
          <w:rStyle w:val="StyleUnderline"/>
        </w:rPr>
        <w:t xml:space="preserve"> collaborate with others on the basis of mutual co-existence and embrace </w:t>
      </w:r>
      <w:r w:rsidRPr="000F6764">
        <w:rPr>
          <w:rStyle w:val="Emphasis"/>
          <w:highlight w:val="yellow"/>
        </w:rPr>
        <w:t>joint decision-making</w:t>
      </w:r>
      <w:r w:rsidRPr="00D65264">
        <w:rPr>
          <w:rStyle w:val="StyleUnderline"/>
        </w:rPr>
        <w:t xml:space="preserve"> at the global level</w:t>
      </w:r>
      <w:r w:rsidRPr="00D65264">
        <w:t xml:space="preserve"> for coping with macrostructural processes that threaten all peoples around the world. In this way, </w:t>
      </w:r>
      <w:r w:rsidRPr="00D65264">
        <w:rPr>
          <w:rStyle w:val="StyleUnderline"/>
        </w:rPr>
        <w:t>a concert strategy is firmly grounded the international disposition and can serve as the realization of progressive internationalism</w:t>
      </w:r>
      <w:r w:rsidRPr="00D65264">
        <w:t>.</w:t>
      </w:r>
    </w:p>
    <w:p w14:paraId="5E2B4F8C" w14:textId="77777777" w:rsidR="00204049" w:rsidRPr="00D65264" w:rsidRDefault="00204049" w:rsidP="00204049">
      <w:r w:rsidRPr="00D65264">
        <w:t>Security and The Balance of Power</w:t>
      </w:r>
    </w:p>
    <w:p w14:paraId="3E979BDB" w14:textId="77777777" w:rsidR="00204049" w:rsidRPr="00D65264" w:rsidRDefault="00204049" w:rsidP="00204049">
      <w:r w:rsidRPr="00D65264">
        <w:rPr>
          <w:rStyle w:val="StyleUnderline"/>
        </w:rPr>
        <w:t xml:space="preserve">A concert strategy </w:t>
      </w:r>
      <w:r w:rsidRPr="000F6764">
        <w:rPr>
          <w:rStyle w:val="StyleUnderline"/>
          <w:highlight w:val="yellow"/>
        </w:rPr>
        <w:t>can</w:t>
      </w:r>
      <w:r w:rsidRPr="00D65264">
        <w:t xml:space="preserve"> do what establishment foreign policy cannot, namely </w:t>
      </w:r>
      <w:r w:rsidRPr="000F6764">
        <w:rPr>
          <w:rStyle w:val="Emphasis"/>
          <w:highlight w:val="yellow"/>
        </w:rPr>
        <w:t>de-escalate great power competition by giving up US hegemony</w:t>
      </w:r>
      <w:r w:rsidRPr="00D65264">
        <w:t xml:space="preserve">. If adopted, </w:t>
      </w:r>
      <w:r w:rsidRPr="00D65264">
        <w:rPr>
          <w:rStyle w:val="StyleUnderline"/>
        </w:rPr>
        <w:t>the United States would treat other great powers, like Russia, China, and Iran, as equal partners in the maintenance of global stability</w:t>
      </w:r>
      <w:r w:rsidRPr="00D65264">
        <w:t xml:space="preserve"> and incorporate their interests into regional security agreements. </w:t>
      </w:r>
      <w:r w:rsidRPr="00D65264">
        <w:rPr>
          <w:rStyle w:val="StyleUnderline"/>
        </w:rPr>
        <w:t>The United States would give up its self-assumed role as an unrivaled global hegemon and seek a balance of power based on mutual respect</w:t>
      </w:r>
      <w:r w:rsidRPr="00D65264">
        <w:t xml:space="preserve"> with other great powers as partners rather than enemies. </w:t>
      </w:r>
      <w:r w:rsidRPr="00D65264">
        <w:rPr>
          <w:rStyle w:val="StyleUnderline"/>
        </w:rPr>
        <w:t xml:space="preserve">This kind of international posture </w:t>
      </w:r>
      <w:r w:rsidRPr="000F6764">
        <w:rPr>
          <w:rStyle w:val="StyleUnderline"/>
          <w:highlight w:val="yellow"/>
        </w:rPr>
        <w:t xml:space="preserve">would result in a more </w:t>
      </w:r>
      <w:r w:rsidRPr="000F6764">
        <w:rPr>
          <w:rStyle w:val="Emphasis"/>
          <w:highlight w:val="yellow"/>
        </w:rPr>
        <w:t>horizontal great power system</w:t>
      </w:r>
      <w:r w:rsidRPr="00D65264">
        <w:t xml:space="preserve">, one that Stacie Goddard as identified as being productive of status quo rather than revisionist intentions. </w:t>
      </w:r>
      <w:r w:rsidRPr="00D65264">
        <w:rPr>
          <w:rStyle w:val="StyleUnderline"/>
        </w:rPr>
        <w:t xml:space="preserve">It would be compatible with </w:t>
      </w:r>
      <w:r w:rsidRPr="000F6764">
        <w:rPr>
          <w:rStyle w:val="StyleUnderline"/>
          <w:highlight w:val="yellow"/>
        </w:rPr>
        <w:t>recognition of the great power identities of other states</w:t>
      </w:r>
      <w:r w:rsidRPr="00D65264">
        <w:rPr>
          <w:rStyle w:val="StyleUnderline"/>
        </w:rPr>
        <w:t xml:space="preserve"> and provide them with ontological security</w:t>
      </w:r>
      <w:r w:rsidRPr="00D65264">
        <w:t>.</w:t>
      </w:r>
    </w:p>
    <w:p w14:paraId="5942ECE9" w14:textId="77777777" w:rsidR="00204049" w:rsidRPr="00D65264" w:rsidRDefault="00204049" w:rsidP="00204049">
      <w:pPr>
        <w:pStyle w:val="Heading4"/>
        <w:rPr>
          <w:rFonts w:cstheme="minorHAnsi"/>
        </w:rPr>
      </w:pPr>
      <w:bookmarkStart w:id="2" w:name="_Hlk93831141"/>
      <w:r w:rsidRPr="00D65264">
        <w:rPr>
          <w:rFonts w:cstheme="minorHAnsi"/>
        </w:rPr>
        <w:t xml:space="preserve">Global governance checks </w:t>
      </w:r>
      <w:r w:rsidRPr="00D65264">
        <w:rPr>
          <w:rFonts w:cstheme="minorHAnsi"/>
          <w:u w:val="single"/>
        </w:rPr>
        <w:t>emerging tech</w:t>
      </w:r>
      <w:r w:rsidRPr="00D65264">
        <w:rPr>
          <w:rFonts w:cstheme="minorHAnsi"/>
        </w:rPr>
        <w:t xml:space="preserve">, </w:t>
      </w:r>
      <w:r w:rsidRPr="00D65264">
        <w:rPr>
          <w:rFonts w:cstheme="minorHAnsi"/>
          <w:u w:val="single"/>
        </w:rPr>
        <w:t>pandemics</w:t>
      </w:r>
      <w:r w:rsidRPr="00D65264">
        <w:rPr>
          <w:rFonts w:cstheme="minorHAnsi"/>
        </w:rPr>
        <w:t xml:space="preserve">, and </w:t>
      </w:r>
      <w:r w:rsidRPr="00D65264">
        <w:rPr>
          <w:rFonts w:cstheme="minorHAnsi"/>
          <w:u w:val="single"/>
        </w:rPr>
        <w:t>war</w:t>
      </w:r>
      <w:r w:rsidRPr="00D65264">
        <w:rPr>
          <w:rFonts w:cstheme="minorHAnsi"/>
        </w:rPr>
        <w:t>---</w:t>
      </w:r>
      <w:r w:rsidRPr="00D65264">
        <w:rPr>
          <w:rFonts w:cstheme="minorHAnsi"/>
          <w:u w:val="single"/>
        </w:rPr>
        <w:t>extinction</w:t>
      </w:r>
      <w:r w:rsidRPr="00D65264">
        <w:rPr>
          <w:rFonts w:cstheme="minorHAnsi"/>
        </w:rPr>
        <w:t xml:space="preserve">. </w:t>
      </w:r>
    </w:p>
    <w:p w14:paraId="77878401" w14:textId="77777777" w:rsidR="00204049" w:rsidRPr="00D65264" w:rsidRDefault="00204049" w:rsidP="00204049">
      <w:pPr>
        <w:rPr>
          <w:rFonts w:cstheme="minorHAnsi"/>
        </w:rPr>
      </w:pPr>
      <w:r w:rsidRPr="00D65264">
        <w:rPr>
          <w:rStyle w:val="Style13ptBold"/>
          <w:rFonts w:cstheme="minorHAnsi"/>
        </w:rPr>
        <w:t>Bailey 18</w:t>
      </w:r>
      <w:r w:rsidRPr="00D65264">
        <w:rPr>
          <w:rFonts w:cstheme="minorHAnsi"/>
        </w:rPr>
        <w:t xml:space="preserve">, Professional technologist and strategic manager. Robert earned his Master of Science Degree in Computer science in 2009, and has worked since then has a product engineer developing Microsoft stack technologies. (Robert, 9-5-201, "Why do we need global governance?" </w:t>
      </w:r>
      <w:r w:rsidRPr="00D65264">
        <w:rPr>
          <w:rFonts w:cstheme="minorHAnsi"/>
          <w:i/>
          <w:iCs/>
        </w:rPr>
        <w:t>Global Governance</w:t>
      </w:r>
      <w:r w:rsidRPr="00D65264">
        <w:rPr>
          <w:rFonts w:cstheme="minorHAnsi"/>
        </w:rPr>
        <w:t>, https://www.visionofearth.org/social-change/global-governance/)</w:t>
      </w:r>
    </w:p>
    <w:p w14:paraId="24E000A4" w14:textId="77777777" w:rsidR="00204049" w:rsidRPr="00D65264" w:rsidRDefault="00204049" w:rsidP="00204049">
      <w:pPr>
        <w:rPr>
          <w:rStyle w:val="Emphasis"/>
          <w:rFonts w:cstheme="minorHAnsi"/>
        </w:rPr>
      </w:pPr>
      <w:r w:rsidRPr="00D65264">
        <w:rPr>
          <w:rStyle w:val="Emphasis"/>
          <w:rFonts w:cstheme="minorHAnsi"/>
        </w:rPr>
        <w:t>Global governance is necessary</w:t>
      </w:r>
      <w:r w:rsidRPr="00D65264">
        <w:rPr>
          <w:rStyle w:val="StyleUnderline"/>
          <w:rFonts w:cstheme="minorHAnsi"/>
        </w:rPr>
        <w:t xml:space="preserve"> because humanity</w:t>
      </w:r>
      <w:r w:rsidRPr="00D65264">
        <w:rPr>
          <w:rFonts w:cstheme="minorHAnsi"/>
        </w:rPr>
        <w:t xml:space="preserve"> increasingly </w:t>
      </w:r>
      <w:r w:rsidRPr="00D65264">
        <w:rPr>
          <w:rStyle w:val="StyleUnderline"/>
          <w:rFonts w:cstheme="minorHAnsi"/>
        </w:rPr>
        <w:t>faces</w:t>
      </w:r>
      <w:r w:rsidRPr="00D65264">
        <w:rPr>
          <w:rFonts w:cstheme="minorHAnsi"/>
        </w:rPr>
        <w:t xml:space="preserve"> both </w:t>
      </w:r>
      <w:r w:rsidRPr="00D65264">
        <w:rPr>
          <w:rStyle w:val="Emphasis"/>
          <w:rFonts w:cstheme="minorHAnsi"/>
        </w:rPr>
        <w:t>problems</w:t>
      </w:r>
      <w:r w:rsidRPr="00D65264">
        <w:rPr>
          <w:rFonts w:cstheme="minorHAnsi"/>
        </w:rPr>
        <w:t xml:space="preserve"> and opportunities </w:t>
      </w:r>
      <w:r w:rsidRPr="00D65264">
        <w:rPr>
          <w:rStyle w:val="StyleUnderline"/>
          <w:rFonts w:cstheme="minorHAnsi"/>
        </w:rPr>
        <w:t xml:space="preserve">that are </w:t>
      </w:r>
      <w:r w:rsidRPr="00D65264">
        <w:rPr>
          <w:rStyle w:val="Emphasis"/>
          <w:rFonts w:cstheme="minorHAnsi"/>
        </w:rPr>
        <w:t>global in scale</w:t>
      </w:r>
      <w:r w:rsidRPr="00D65264">
        <w:rPr>
          <w:rFonts w:cstheme="minorHAnsi"/>
        </w:rPr>
        <w:t xml:space="preserve">. Today, </w:t>
      </w:r>
      <w:r w:rsidRPr="00D65264">
        <w:rPr>
          <w:rStyle w:val="Emphasis"/>
          <w:rFonts w:cstheme="minorHAnsi"/>
        </w:rPr>
        <w:t>transnational problems</w:t>
      </w:r>
      <w:r w:rsidRPr="00D65264">
        <w:rPr>
          <w:rStyle w:val="StyleUnderline"/>
          <w:rFonts w:cstheme="minorHAnsi"/>
        </w:rPr>
        <w:t xml:space="preserve"> such as </w:t>
      </w:r>
      <w:r w:rsidRPr="000F6764">
        <w:rPr>
          <w:rStyle w:val="Emphasis"/>
          <w:rFonts w:cstheme="minorHAnsi"/>
          <w:highlight w:val="yellow"/>
        </w:rPr>
        <w:t>violence and pandemics</w:t>
      </w:r>
      <w:r w:rsidRPr="00D65264">
        <w:rPr>
          <w:rFonts w:cstheme="minorHAnsi"/>
        </w:rPr>
        <w:t xml:space="preserve"> routinely reach a</w:t>
      </w:r>
      <w:r w:rsidRPr="000F6764">
        <w:rPr>
          <w:rStyle w:val="Emphasis"/>
          <w:rFonts w:cstheme="minorHAnsi"/>
          <w:highlight w:val="yellow"/>
        </w:rPr>
        <w:t>cross borders</w:t>
      </w:r>
      <w:r w:rsidRPr="00D65264">
        <w:rPr>
          <w:rStyle w:val="StyleUnderline"/>
          <w:rFonts w:cstheme="minorHAnsi"/>
        </w:rPr>
        <w:t xml:space="preserve">, affecting us all. At the same time, the </w:t>
      </w:r>
      <w:r w:rsidRPr="00D65264">
        <w:rPr>
          <w:rStyle w:val="Emphasis"/>
          <w:rFonts w:cstheme="minorHAnsi"/>
        </w:rPr>
        <w:t>increasingly integrated global system</w:t>
      </w:r>
      <w:r w:rsidRPr="00D65264">
        <w:rPr>
          <w:rStyle w:val="StyleUnderline"/>
          <w:rFonts w:cstheme="minorHAnsi"/>
        </w:rPr>
        <w:t xml:space="preserve"> has also laid the </w:t>
      </w:r>
      <w:r w:rsidRPr="00D65264">
        <w:rPr>
          <w:rStyle w:val="Emphasis"/>
          <w:rFonts w:cstheme="minorHAnsi"/>
        </w:rPr>
        <w:t>necessary foundations</w:t>
      </w:r>
      <w:r w:rsidRPr="00D65264">
        <w:rPr>
          <w:rStyle w:val="StyleUnderline"/>
          <w:rFonts w:cstheme="minorHAnsi"/>
        </w:rPr>
        <w:t xml:space="preserve"> for </w:t>
      </w:r>
      <w:r w:rsidRPr="00D65264">
        <w:rPr>
          <w:rStyle w:val="Emphasis"/>
          <w:rFonts w:cstheme="minorHAnsi"/>
        </w:rPr>
        <w:t>peace</w:t>
      </w:r>
      <w:r w:rsidRPr="00D65264">
        <w:rPr>
          <w:rFonts w:cstheme="minorHAnsi"/>
        </w:rPr>
        <w:t xml:space="preserve"> and spectacular prosperity. </w:t>
      </w:r>
      <w:r w:rsidRPr="00D65264">
        <w:rPr>
          <w:rStyle w:val="StyleUnderline"/>
          <w:rFonts w:cstheme="minorHAnsi"/>
        </w:rPr>
        <w:t xml:space="preserve">Effective </w:t>
      </w:r>
      <w:r w:rsidRPr="000F6764">
        <w:rPr>
          <w:rStyle w:val="StyleUnderline"/>
          <w:rFonts w:cstheme="minorHAnsi"/>
          <w:highlight w:val="yellow"/>
        </w:rPr>
        <w:t>global governance will</w:t>
      </w:r>
      <w:r w:rsidRPr="00D65264">
        <w:rPr>
          <w:rStyle w:val="StyleUnderline"/>
          <w:rFonts w:cstheme="minorHAnsi"/>
        </w:rPr>
        <w:t xml:space="preserve"> allow us to </w:t>
      </w:r>
      <w:r w:rsidRPr="000F6764">
        <w:rPr>
          <w:rStyle w:val="Emphasis"/>
          <w:rFonts w:cstheme="minorHAnsi"/>
          <w:highlight w:val="yellow"/>
        </w:rPr>
        <w:t>end armed conflict</w:t>
      </w:r>
      <w:r w:rsidRPr="00D65264">
        <w:rPr>
          <w:rStyle w:val="StyleUnderline"/>
          <w:rFonts w:cstheme="minorHAnsi"/>
        </w:rPr>
        <w:t xml:space="preserve">, </w:t>
      </w:r>
      <w:r w:rsidRPr="000F6764">
        <w:rPr>
          <w:rStyle w:val="StyleUnderline"/>
          <w:rFonts w:cstheme="minorHAnsi"/>
          <w:highlight w:val="yellow"/>
        </w:rPr>
        <w:t>deal with</w:t>
      </w:r>
      <w:r w:rsidRPr="00D65264">
        <w:rPr>
          <w:rStyle w:val="StyleUnderline"/>
          <w:rFonts w:cstheme="minorHAnsi"/>
        </w:rPr>
        <w:t xml:space="preserve"> </w:t>
      </w:r>
      <w:r w:rsidRPr="00D65264">
        <w:rPr>
          <w:rFonts w:cstheme="minorHAnsi"/>
        </w:rPr>
        <w:t xml:space="preserve">new and </w:t>
      </w:r>
      <w:r w:rsidRPr="000F6764">
        <w:rPr>
          <w:rStyle w:val="Emphasis"/>
          <w:rFonts w:cstheme="minorHAnsi"/>
          <w:highlight w:val="yellow"/>
        </w:rPr>
        <w:t>emerging</w:t>
      </w:r>
      <w:r w:rsidRPr="00D65264">
        <w:rPr>
          <w:rFonts w:cstheme="minorHAnsi"/>
        </w:rPr>
        <w:t xml:space="preserve"> problems such as </w:t>
      </w:r>
      <w:r w:rsidRPr="000F6764">
        <w:rPr>
          <w:rStyle w:val="Emphasis"/>
          <w:rFonts w:cstheme="minorHAnsi"/>
          <w:highlight w:val="yellow"/>
        </w:rPr>
        <w:t>tech</w:t>
      </w:r>
      <w:r w:rsidRPr="00D65264">
        <w:rPr>
          <w:rStyle w:val="Emphasis"/>
          <w:rFonts w:cstheme="minorHAnsi"/>
        </w:rPr>
        <w:t>nological risks</w:t>
      </w:r>
      <w:r w:rsidRPr="00D65264">
        <w:rPr>
          <w:rFonts w:cstheme="minorHAnsi"/>
        </w:rPr>
        <w:t xml:space="preserve"> </w:t>
      </w:r>
      <w:r w:rsidRPr="00D65264">
        <w:rPr>
          <w:rStyle w:val="StyleUnderline"/>
          <w:rFonts w:cstheme="minorHAnsi"/>
        </w:rPr>
        <w:t>and</w:t>
      </w:r>
      <w:r w:rsidRPr="00D65264">
        <w:rPr>
          <w:rFonts w:cstheme="minorHAnsi"/>
        </w:rPr>
        <w:t xml:space="preserve"> automation, and to </w:t>
      </w:r>
      <w:r w:rsidRPr="00D65264">
        <w:rPr>
          <w:rStyle w:val="StyleUnderline"/>
          <w:rFonts w:cstheme="minorHAnsi"/>
        </w:rPr>
        <w:t xml:space="preserve">achieve levels of </w:t>
      </w:r>
      <w:r w:rsidRPr="00D65264">
        <w:rPr>
          <w:rStyle w:val="Emphasis"/>
          <w:rFonts w:cstheme="minorHAnsi"/>
        </w:rPr>
        <w:t>prosperity</w:t>
      </w:r>
      <w:r w:rsidRPr="00D65264">
        <w:rPr>
          <w:rStyle w:val="StyleUnderline"/>
          <w:rFonts w:cstheme="minorHAnsi"/>
        </w:rPr>
        <w:t xml:space="preserve"> and </w:t>
      </w:r>
      <w:r w:rsidRPr="00D65264">
        <w:rPr>
          <w:rStyle w:val="Emphasis"/>
          <w:rFonts w:cstheme="minorHAnsi"/>
        </w:rPr>
        <w:t>progress</w:t>
      </w:r>
      <w:r w:rsidRPr="00D65264">
        <w:rPr>
          <w:rStyle w:val="StyleUnderline"/>
          <w:rFonts w:cstheme="minorHAnsi"/>
        </w:rPr>
        <w:t xml:space="preserve"> </w:t>
      </w:r>
      <w:r w:rsidRPr="00D65264">
        <w:rPr>
          <w:rStyle w:val="Emphasis"/>
          <w:rFonts w:cstheme="minorHAnsi"/>
        </w:rPr>
        <w:t>never before seen.</w:t>
      </w:r>
    </w:p>
    <w:p w14:paraId="40856B2B" w14:textId="77777777" w:rsidR="00204049" w:rsidRPr="00D65264" w:rsidRDefault="00204049" w:rsidP="00204049">
      <w:pPr>
        <w:rPr>
          <w:rFonts w:cstheme="minorHAnsi"/>
        </w:rPr>
      </w:pPr>
      <w:r w:rsidRPr="000F6764">
        <w:rPr>
          <w:rStyle w:val="StyleUnderline"/>
          <w:rFonts w:cstheme="minorHAnsi"/>
          <w:highlight w:val="yellow"/>
        </w:rPr>
        <w:t xml:space="preserve">The </w:t>
      </w:r>
      <w:r w:rsidRPr="000F6764">
        <w:rPr>
          <w:rStyle w:val="Emphasis"/>
          <w:rFonts w:cstheme="minorHAnsi"/>
          <w:highlight w:val="yellow"/>
        </w:rPr>
        <w:t>most important</w:t>
      </w:r>
      <w:r w:rsidRPr="00D65264">
        <w:rPr>
          <w:rStyle w:val="StyleUnderline"/>
          <w:rFonts w:cstheme="minorHAnsi"/>
        </w:rPr>
        <w:t xml:space="preserve"> challenge for humanity to overcome </w:t>
      </w:r>
      <w:r w:rsidRPr="000F6764">
        <w:rPr>
          <w:rStyle w:val="StyleUnderline"/>
          <w:rFonts w:cstheme="minorHAnsi"/>
          <w:highlight w:val="yellow"/>
        </w:rPr>
        <w:t>is</w:t>
      </w:r>
      <w:r w:rsidRPr="00D65264">
        <w:rPr>
          <w:rStyle w:val="StyleUnderline"/>
          <w:rFonts w:cstheme="minorHAnsi"/>
        </w:rPr>
        <w:t xml:space="preserve"> that of </w:t>
      </w:r>
      <w:r w:rsidRPr="000F6764">
        <w:rPr>
          <w:rStyle w:val="Emphasis"/>
          <w:rFonts w:cstheme="minorHAnsi"/>
          <w:highlight w:val="yellow"/>
        </w:rPr>
        <w:t>existential risks</w:t>
      </w:r>
      <w:r w:rsidRPr="00D65264">
        <w:rPr>
          <w:rFonts w:cstheme="minorHAnsi"/>
        </w:rPr>
        <w:t>. One way to look at the danger of an existential risk is to quantify the level of global coordination needed to deal with it.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w:t>
      </w:r>
    </w:p>
    <w:p w14:paraId="596D376C" w14:textId="77777777" w:rsidR="00204049" w:rsidRPr="00D65264" w:rsidRDefault="00204049" w:rsidP="00204049">
      <w:pPr>
        <w:rPr>
          <w:rFonts w:cstheme="minorHAnsi"/>
          <w:u w:val="single"/>
        </w:rPr>
      </w:pPr>
      <w:r w:rsidRPr="00D65264">
        <w:rPr>
          <w:rStyle w:val="StyleUnderline"/>
          <w:rFonts w:cstheme="minorHAnsi"/>
        </w:rPr>
        <w:t xml:space="preserve">We’ve always been at risk of </w:t>
      </w:r>
      <w:r w:rsidRPr="00D65264">
        <w:rPr>
          <w:rStyle w:val="Emphasis"/>
          <w:rFonts w:cstheme="minorHAnsi"/>
        </w:rPr>
        <w:t>natural disaster</w:t>
      </w:r>
      <w:r w:rsidRPr="00D65264">
        <w:rPr>
          <w:rStyle w:val="StyleUnderline"/>
          <w:rFonts w:cstheme="minorHAnsi"/>
        </w:rPr>
        <w:t xml:space="preserve">, but with </w:t>
      </w:r>
      <w:r w:rsidRPr="00D65264">
        <w:rPr>
          <w:rStyle w:val="Emphasis"/>
          <w:rFonts w:cstheme="minorHAnsi"/>
        </w:rPr>
        <w:t>advances in our level of technology</w:t>
      </w:r>
      <w:r w:rsidRPr="00D65264">
        <w:rPr>
          <w:rStyle w:val="StyleUnderline"/>
          <w:rFonts w:cstheme="minorHAnsi"/>
        </w:rPr>
        <w:t xml:space="preserve"> the risk we pose to ourselves as a </w:t>
      </w:r>
      <w:r w:rsidRPr="00D65264">
        <w:rPr>
          <w:rStyle w:val="Emphasis"/>
          <w:rFonts w:cstheme="minorHAnsi"/>
        </w:rPr>
        <w:t>species</w:t>
      </w:r>
      <w:r w:rsidRPr="00D65264">
        <w:rPr>
          <w:rStyle w:val="StyleUnderline"/>
          <w:rFonts w:cstheme="minorHAnsi"/>
        </w:rPr>
        <w:t xml:space="preserve"> becomes </w:t>
      </w:r>
      <w:r w:rsidRPr="00D65264">
        <w:rPr>
          <w:rStyle w:val="Emphasis"/>
          <w:rFonts w:cstheme="minorHAnsi"/>
        </w:rPr>
        <w:t>ever greater</w:t>
      </w:r>
      <w:r w:rsidRPr="00D65264">
        <w:rPr>
          <w:rStyle w:val="StyleUnderline"/>
          <w:rFonts w:cstheme="minorHAnsi"/>
        </w:rPr>
        <w:t xml:space="preserve">. </w:t>
      </w:r>
      <w:r w:rsidRPr="000F6764">
        <w:rPr>
          <w:rStyle w:val="Emphasis"/>
          <w:rFonts w:cstheme="minorHAnsi"/>
          <w:highlight w:val="yellow"/>
        </w:rPr>
        <w:t>Nuclear weapons</w:t>
      </w:r>
      <w:r w:rsidRPr="00D65264">
        <w:rPr>
          <w:rFonts w:cstheme="minorHAnsi"/>
        </w:rPr>
        <w:t xml:space="preserve"> are a well-known risk that we still live with to this day. The progress of technological research exposes us to new dangers such as </w:t>
      </w:r>
      <w:r w:rsidRPr="000F6764">
        <w:rPr>
          <w:rStyle w:val="Emphasis"/>
          <w:rFonts w:cstheme="minorHAnsi"/>
          <w:highlight w:val="yellow"/>
        </w:rPr>
        <w:t>bioengineered superbugs,</w:t>
      </w:r>
      <w:r w:rsidRPr="000F6764">
        <w:rPr>
          <w:rStyle w:val="StyleUnderline"/>
          <w:rFonts w:cstheme="minorHAnsi"/>
          <w:highlight w:val="yellow"/>
        </w:rPr>
        <w:t xml:space="preserve"> </w:t>
      </w:r>
      <w:r w:rsidRPr="000F6764">
        <w:rPr>
          <w:rStyle w:val="Emphasis"/>
          <w:rFonts w:cstheme="minorHAnsi"/>
          <w:highlight w:val="yellow"/>
        </w:rPr>
        <w:t>nanotech</w:t>
      </w:r>
      <w:r w:rsidRPr="00D65264">
        <w:rPr>
          <w:rStyle w:val="Emphasis"/>
          <w:rFonts w:cstheme="minorHAnsi"/>
        </w:rPr>
        <w:t>nological menaces</w:t>
      </w:r>
      <w:r w:rsidRPr="00D65264">
        <w:rPr>
          <w:rFonts w:cstheme="minorHAnsi"/>
        </w:rPr>
        <w:t xml:space="preserve">, </w:t>
      </w:r>
      <w:r w:rsidRPr="000F6764">
        <w:rPr>
          <w:rStyle w:val="StyleUnderline"/>
          <w:rFonts w:cstheme="minorHAnsi"/>
          <w:highlight w:val="yellow"/>
        </w:rPr>
        <w:t>and</w:t>
      </w:r>
      <w:r w:rsidRPr="00D65264">
        <w:rPr>
          <w:rStyle w:val="StyleUnderline"/>
          <w:rFonts w:cstheme="minorHAnsi"/>
        </w:rPr>
        <w:t xml:space="preserve"> the risk of </w:t>
      </w:r>
      <w:r w:rsidRPr="000F6764">
        <w:rPr>
          <w:rStyle w:val="StyleUnderline"/>
          <w:rFonts w:cstheme="minorHAnsi"/>
          <w:highlight w:val="yellow"/>
        </w:rPr>
        <w:t xml:space="preserve">an </w:t>
      </w:r>
      <w:r w:rsidRPr="000F6764">
        <w:rPr>
          <w:rStyle w:val="Emphasis"/>
          <w:rFonts w:cstheme="minorHAnsi"/>
          <w:highlight w:val="yellow"/>
        </w:rPr>
        <w:t>out-of-control a</w:t>
      </w:r>
      <w:r w:rsidRPr="00D65264">
        <w:rPr>
          <w:rStyle w:val="Emphasis"/>
          <w:rFonts w:cstheme="minorHAnsi"/>
        </w:rPr>
        <w:t xml:space="preserve">rtificial </w:t>
      </w:r>
      <w:r w:rsidRPr="000F6764">
        <w:rPr>
          <w:rStyle w:val="Emphasis"/>
          <w:rFonts w:cstheme="minorHAnsi"/>
          <w:highlight w:val="yellow"/>
        </w:rPr>
        <w:t>i</w:t>
      </w:r>
      <w:r w:rsidRPr="00D65264">
        <w:rPr>
          <w:rStyle w:val="Emphasis"/>
          <w:rFonts w:cstheme="minorHAnsi"/>
        </w:rPr>
        <w:t>ntelligence</w:t>
      </w:r>
      <w:r w:rsidRPr="00D65264">
        <w:rPr>
          <w:rStyle w:val="StyleUnderline"/>
          <w:rFonts w:cstheme="minorHAnsi"/>
        </w:rPr>
        <w:t xml:space="preserve"> with </w:t>
      </w:r>
      <w:r w:rsidRPr="00D65264">
        <w:rPr>
          <w:rStyle w:val="Emphasis"/>
          <w:rFonts w:cstheme="minorHAnsi"/>
        </w:rPr>
        <w:t>ill-intent</w:t>
      </w:r>
      <w:r w:rsidRPr="00D65264">
        <w:rPr>
          <w:rFonts w:cstheme="minorHAnsi"/>
        </w:rPr>
        <w:t xml:space="preserve">. </w:t>
      </w:r>
      <w:r w:rsidRPr="000F6764">
        <w:rPr>
          <w:rStyle w:val="Emphasis"/>
          <w:rFonts w:cstheme="minorHAnsi"/>
          <w:highlight w:val="yellow"/>
        </w:rPr>
        <w:t>Increased</w:t>
      </w:r>
      <w:r w:rsidRPr="00D65264">
        <w:rPr>
          <w:rStyle w:val="Emphasis"/>
          <w:rFonts w:cstheme="minorHAnsi"/>
        </w:rPr>
        <w:t xml:space="preserve"> levels of </w:t>
      </w:r>
      <w:r w:rsidRPr="000F6764">
        <w:rPr>
          <w:rStyle w:val="Emphasis"/>
          <w:rFonts w:cstheme="minorHAnsi"/>
          <w:highlight w:val="yellow"/>
        </w:rPr>
        <w:t>global coordination</w:t>
      </w:r>
      <w:r w:rsidRPr="000F6764">
        <w:rPr>
          <w:rStyle w:val="StyleUnderline"/>
          <w:rFonts w:cstheme="minorHAnsi"/>
          <w:highlight w:val="yellow"/>
        </w:rPr>
        <w:t xml:space="preserve"> are needed to combat</w:t>
      </w:r>
      <w:r w:rsidRPr="00D65264">
        <w:rPr>
          <w:rStyle w:val="StyleUnderline"/>
          <w:rFonts w:cstheme="minorHAnsi"/>
        </w:rPr>
        <w:t xml:space="preserve"> </w:t>
      </w:r>
      <w:r w:rsidRPr="00D65264">
        <w:rPr>
          <w:rStyle w:val="Emphasis"/>
          <w:rFonts w:cstheme="minorHAnsi"/>
        </w:rPr>
        <w:t xml:space="preserve">many of </w:t>
      </w:r>
      <w:r w:rsidRPr="000F6764">
        <w:rPr>
          <w:rStyle w:val="Emphasis"/>
          <w:rFonts w:cstheme="minorHAnsi"/>
          <w:highlight w:val="yellow"/>
        </w:rPr>
        <w:t>these risks</w:t>
      </w:r>
      <w:r w:rsidRPr="00D65264">
        <w:rPr>
          <w:rFonts w:cstheme="minorHAnsi"/>
        </w:rPr>
        <w:t>, as described in our article on the cooperation possibilities frontier.</w:t>
      </w:r>
    </w:p>
    <w:p w14:paraId="4DF40C2A" w14:textId="77777777" w:rsidR="00204049" w:rsidRPr="00D65264" w:rsidRDefault="00204049" w:rsidP="00204049">
      <w:pPr>
        <w:rPr>
          <w:rFonts w:cstheme="minorHAnsi"/>
        </w:rPr>
      </w:pPr>
      <w:r w:rsidRPr="00D65264">
        <w:rPr>
          <w:rFonts w:cstheme="minorHAnsi"/>
        </w:rPr>
        <w:t xml:space="preserve">There are other problems that don’t necessarily threaten the species or even civilization as we know it, but which are holding back the development of prosperity and progress. </w:t>
      </w:r>
      <w:r w:rsidRPr="00D65264">
        <w:rPr>
          <w:rStyle w:val="StyleUnderline"/>
          <w:rFonts w:cstheme="minorHAnsi"/>
        </w:rPr>
        <w:t>Armed conflict</w:t>
      </w:r>
      <w:r w:rsidRPr="00D65264">
        <w:rPr>
          <w:rFonts w:cstheme="minorHAnsi"/>
        </w:rPr>
        <w:t xml:space="preserve">, around since the dawn of history, </w:t>
      </w:r>
      <w:r w:rsidRPr="00D65264">
        <w:rPr>
          <w:rStyle w:val="StyleUnderline"/>
          <w:rFonts w:cstheme="minorHAnsi"/>
        </w:rPr>
        <w:t xml:space="preserve">still </w:t>
      </w:r>
      <w:r w:rsidRPr="00D65264">
        <w:rPr>
          <w:rStyle w:val="Emphasis"/>
          <w:rFonts w:cstheme="minorHAnsi"/>
        </w:rPr>
        <w:t>haunts us today</w:t>
      </w:r>
      <w:r w:rsidRPr="00D65264">
        <w:rPr>
          <w:rFonts w:cstheme="minorHAnsi"/>
        </w:rPr>
        <w:t xml:space="preserve">. </w:t>
      </w:r>
      <w:r w:rsidRPr="004B72B4">
        <w:t>Even though wars between great powers appear to be a thing of the past, regional conflicts still account for tremendous human suffering and loss of life in parts of the world without stable governance</w:t>
      </w:r>
      <w:r w:rsidRPr="00D65264">
        <w:rPr>
          <w:rFonts w:cstheme="minorHAnsi"/>
        </w:rPr>
        <w:t>.4</w:t>
      </w:r>
    </w:p>
    <w:p w14:paraId="2683909C" w14:textId="77777777" w:rsidR="00204049" w:rsidRPr="00D65264" w:rsidRDefault="00204049" w:rsidP="00204049">
      <w:pPr>
        <w:rPr>
          <w:rFonts w:cstheme="minorHAnsi"/>
        </w:rPr>
      </w:pPr>
      <w:r w:rsidRPr="00D65264">
        <w:rPr>
          <w:rFonts w:cstheme="minorHAnsi"/>
        </w:rPr>
        <w:t xml:space="preserve">Other problems have emerged precisely because of our successes in the past. The unprecedented advancement of human wellbeing and prosperity over the past century has been based in large part on the use of fossil fuels, thus exposing us to climate change. </w:t>
      </w:r>
      <w:r w:rsidRPr="00D65264">
        <w:rPr>
          <w:rStyle w:val="Emphasis"/>
          <w:rFonts w:cstheme="minorHAnsi"/>
        </w:rPr>
        <w:t>Widespread automation</w:t>
      </w:r>
      <w:r w:rsidRPr="00D65264">
        <w:rPr>
          <w:rFonts w:cstheme="minorHAnsi"/>
        </w:rPr>
        <w:t xml:space="preserve">, already a stressor on society, </w:t>
      </w:r>
      <w:r w:rsidRPr="00D65264">
        <w:rPr>
          <w:rStyle w:val="StyleUnderline"/>
          <w:rFonts w:cstheme="minorHAnsi"/>
        </w:rPr>
        <w:t xml:space="preserve">will put </w:t>
      </w:r>
      <w:r w:rsidRPr="00D65264">
        <w:rPr>
          <w:rStyle w:val="Emphasis"/>
          <w:rFonts w:cstheme="minorHAnsi"/>
        </w:rPr>
        <w:t>increased pressure</w:t>
      </w:r>
      <w:r w:rsidRPr="00D65264">
        <w:rPr>
          <w:rStyle w:val="StyleUnderline"/>
          <w:rFonts w:cstheme="minorHAnsi"/>
        </w:rPr>
        <w:t xml:space="preserve"> on the </w:t>
      </w:r>
      <w:r w:rsidRPr="00D65264">
        <w:rPr>
          <w:rStyle w:val="Emphasis"/>
          <w:rFonts w:cstheme="minorHAnsi"/>
        </w:rPr>
        <w:t>social and economic fabric</w:t>
      </w:r>
      <w:r w:rsidRPr="00D65264">
        <w:rPr>
          <w:rStyle w:val="StyleUnderline"/>
          <w:rFonts w:cstheme="minorHAnsi"/>
        </w:rPr>
        <w:t xml:space="preserve"> of our societies over the next few decades</w:t>
      </w:r>
      <w:r w:rsidRPr="00D65264">
        <w:rPr>
          <w:rFonts w:cstheme="minorHAnsi"/>
        </w:rPr>
        <w:t xml:space="preserve">. </w:t>
      </w:r>
      <w:r w:rsidRPr="00D65264">
        <w:rPr>
          <w:rStyle w:val="StyleUnderline"/>
          <w:rFonts w:cstheme="minorHAnsi"/>
        </w:rPr>
        <w:t xml:space="preserve">Global governance can help </w:t>
      </w:r>
      <w:r w:rsidRPr="00D65264">
        <w:rPr>
          <w:rStyle w:val="Emphasis"/>
          <w:rFonts w:cstheme="minorHAnsi"/>
        </w:rPr>
        <w:t>alleviate these issues</w:t>
      </w:r>
      <w:r w:rsidRPr="00D65264">
        <w:rPr>
          <w:rStyle w:val="StyleUnderline"/>
          <w:rFonts w:cstheme="minorHAnsi"/>
        </w:rPr>
        <w:t xml:space="preserve"> in </w:t>
      </w:r>
      <w:r w:rsidRPr="00D65264">
        <w:rPr>
          <w:rStyle w:val="Emphasis"/>
          <w:rFonts w:cstheme="minorHAnsi"/>
        </w:rPr>
        <w:t>various ways</w:t>
      </w:r>
      <w:r w:rsidRPr="00D65264">
        <w:rPr>
          <w:rFonts w:cstheme="minorHAnsi"/>
        </w:rPr>
        <w:t xml:space="preserve"> - we refer the interested reader to the very detailed work in Ruling Ourselves.</w:t>
      </w:r>
    </w:p>
    <w:p w14:paraId="204F72FC" w14:textId="77777777" w:rsidR="00204049" w:rsidRPr="00D65264" w:rsidRDefault="00204049" w:rsidP="00204049">
      <w:pPr>
        <w:rPr>
          <w:rFonts w:cstheme="minorHAnsi"/>
        </w:rPr>
      </w:pPr>
      <w:r w:rsidRPr="00D65264">
        <w:rPr>
          <w:rFonts w:cstheme="minorHAnsi"/>
        </w:rPr>
        <w:t>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w:t>
      </w:r>
    </w:p>
    <w:p w14:paraId="22FAFDDF" w14:textId="77777777" w:rsidR="00204049" w:rsidRPr="00D65264" w:rsidRDefault="00204049" w:rsidP="00204049">
      <w:pPr>
        <w:rPr>
          <w:rFonts w:cstheme="minorHAnsi"/>
        </w:rPr>
      </w:pPr>
      <w:r w:rsidRPr="000F6764">
        <w:rPr>
          <w:rStyle w:val="Emphasis"/>
          <w:rFonts w:cstheme="minorHAnsi"/>
          <w:highlight w:val="yellow"/>
        </w:rPr>
        <w:t>Effective global governance</w:t>
      </w:r>
      <w:r w:rsidRPr="00D65264">
        <w:rPr>
          <w:rStyle w:val="StyleUnderline"/>
          <w:rFonts w:cstheme="minorHAnsi"/>
        </w:rPr>
        <w:t xml:space="preserve"> is global governance that </w:t>
      </w:r>
      <w:r w:rsidRPr="000F6764">
        <w:rPr>
          <w:rStyle w:val="Emphasis"/>
          <w:rFonts w:cstheme="minorHAnsi"/>
          <w:highlight w:val="yellow"/>
        </w:rPr>
        <w:t>tackles these issues</w:t>
      </w:r>
      <w:r w:rsidRPr="00D65264">
        <w:rPr>
          <w:rStyle w:val="StyleUnderline"/>
          <w:rFonts w:cstheme="minorHAnsi"/>
        </w:rPr>
        <w:t xml:space="preserve"> better than the regional governments of the world can </w:t>
      </w:r>
      <w:r w:rsidRPr="00D65264">
        <w:rPr>
          <w:rStyle w:val="Emphasis"/>
          <w:rFonts w:cstheme="minorHAnsi"/>
        </w:rPr>
        <w:t>independently</w:t>
      </w:r>
      <w:r w:rsidRPr="00D65264">
        <w:rPr>
          <w:rFonts w:cstheme="minorHAnsi"/>
        </w:rPr>
        <w:t xml:space="preserve">. </w:t>
      </w:r>
      <w:r w:rsidRPr="00D65264">
        <w:rPr>
          <w:rStyle w:val="Emphasis"/>
          <w:rFonts w:cstheme="minorHAnsi"/>
        </w:rPr>
        <w:t>Global governance</w:t>
      </w:r>
      <w:r w:rsidRPr="00D65264">
        <w:rPr>
          <w:rStyle w:val="StyleUnderline"/>
          <w:rFonts w:cstheme="minorHAnsi"/>
        </w:rPr>
        <w:t xml:space="preserve"> is key to </w:t>
      </w:r>
      <w:r w:rsidRPr="00D65264">
        <w:rPr>
          <w:rStyle w:val="Emphasis"/>
          <w:rFonts w:cstheme="minorHAnsi"/>
        </w:rPr>
        <w:t>solving global problems</w:t>
      </w:r>
      <w:r w:rsidRPr="00D65264">
        <w:rPr>
          <w:rStyle w:val="StyleUnderline"/>
          <w:rFonts w:cstheme="minorHAnsi"/>
        </w:rPr>
        <w:t xml:space="preserve">. </w:t>
      </w:r>
      <w:r w:rsidRPr="000F6764">
        <w:rPr>
          <w:rStyle w:val="StyleUnderline"/>
          <w:rFonts w:cstheme="minorHAnsi"/>
          <w:highlight w:val="yellow"/>
        </w:rPr>
        <w:t xml:space="preserve">Without it, we may not be able to </w:t>
      </w:r>
      <w:r w:rsidRPr="000F6764">
        <w:rPr>
          <w:rStyle w:val="Emphasis"/>
          <w:rFonts w:cstheme="minorHAnsi"/>
          <w:highlight w:val="yellow"/>
        </w:rPr>
        <w:t>avoid</w:t>
      </w:r>
      <w:r w:rsidRPr="00D65264">
        <w:rPr>
          <w:rFonts w:cstheme="minorHAnsi"/>
        </w:rPr>
        <w:t xml:space="preserve"> weakest-link </w:t>
      </w:r>
      <w:r w:rsidRPr="000F6764">
        <w:rPr>
          <w:rStyle w:val="Emphasis"/>
          <w:rFonts w:cstheme="minorHAnsi"/>
          <w:highlight w:val="yellow"/>
        </w:rPr>
        <w:t>existential risks</w:t>
      </w:r>
      <w:r w:rsidRPr="000F6764">
        <w:rPr>
          <w:rFonts w:cstheme="minorHAnsi"/>
          <w:highlight w:val="yellow"/>
        </w:rPr>
        <w:t xml:space="preserve"> </w:t>
      </w:r>
      <w:r w:rsidRPr="000F6764">
        <w:rPr>
          <w:rStyle w:val="StyleUnderline"/>
          <w:rFonts w:cstheme="minorHAnsi"/>
          <w:highlight w:val="yellow"/>
        </w:rPr>
        <w:t>or regulate</w:t>
      </w:r>
      <w:r w:rsidRPr="00D65264">
        <w:rPr>
          <w:rStyle w:val="StyleUnderline"/>
          <w:rFonts w:cstheme="minorHAnsi"/>
        </w:rPr>
        <w:t xml:space="preserve"> </w:t>
      </w:r>
      <w:r w:rsidRPr="00D65264">
        <w:rPr>
          <w:rStyle w:val="Emphasis"/>
          <w:rFonts w:cstheme="minorHAnsi"/>
        </w:rPr>
        <w:t xml:space="preserve">new and </w:t>
      </w:r>
      <w:r w:rsidRPr="000F6764">
        <w:rPr>
          <w:rStyle w:val="Emphasis"/>
          <w:rFonts w:cstheme="minorHAnsi"/>
          <w:highlight w:val="yellow"/>
        </w:rPr>
        <w:t>dangerous tech</w:t>
      </w:r>
      <w:r w:rsidRPr="00D65264">
        <w:rPr>
          <w:rStyle w:val="Emphasis"/>
          <w:rFonts w:cstheme="minorHAnsi"/>
        </w:rPr>
        <w:t>nologies</w:t>
      </w:r>
      <w:r w:rsidRPr="00D65264">
        <w:rPr>
          <w:rFonts w:cstheme="minorHAnsi"/>
        </w:rPr>
        <w:t>. With it, we may be able to prosper as we never have before. The next step is to determine how effective global governance can be achieved.</w:t>
      </w:r>
    </w:p>
    <w:bookmarkEnd w:id="2"/>
    <w:p w14:paraId="11EA2310" w14:textId="77777777" w:rsidR="00204049" w:rsidRPr="00D65264" w:rsidRDefault="00204049" w:rsidP="00204049">
      <w:pPr>
        <w:pStyle w:val="Heading4"/>
      </w:pPr>
      <w:r w:rsidRPr="00D65264">
        <w:t xml:space="preserve">China’s rise is motivated by </w:t>
      </w:r>
      <w:r w:rsidRPr="00D65264">
        <w:rPr>
          <w:u w:val="single"/>
        </w:rPr>
        <w:t>status</w:t>
      </w:r>
      <w:r w:rsidRPr="00D65264">
        <w:t>---</w:t>
      </w:r>
      <w:r w:rsidRPr="00D65264">
        <w:rPr>
          <w:u w:val="single"/>
        </w:rPr>
        <w:t>misdiagnosing</w:t>
      </w:r>
      <w:r w:rsidRPr="00D65264">
        <w:t xml:space="preserve"> them as an </w:t>
      </w:r>
      <w:r w:rsidRPr="00D65264">
        <w:rPr>
          <w:u w:val="single"/>
        </w:rPr>
        <w:t>inherently revisionist</w:t>
      </w:r>
      <w:r w:rsidRPr="00D65264">
        <w:t xml:space="preserve"> state in need of </w:t>
      </w:r>
      <w:r w:rsidRPr="00D65264">
        <w:rPr>
          <w:u w:val="single"/>
        </w:rPr>
        <w:t>containment</w:t>
      </w:r>
      <w:r w:rsidRPr="00D65264">
        <w:t xml:space="preserve"> makes them </w:t>
      </w:r>
      <w:r w:rsidRPr="00D65264">
        <w:rPr>
          <w:u w:val="single"/>
        </w:rPr>
        <w:t>more aggressive</w:t>
      </w:r>
      <w:r w:rsidRPr="00D65264">
        <w:t xml:space="preserve"> and </w:t>
      </w:r>
      <w:r w:rsidRPr="00D65264">
        <w:rPr>
          <w:u w:val="single"/>
        </w:rPr>
        <w:t>causes war</w:t>
      </w:r>
      <w:r w:rsidRPr="00D65264">
        <w:t>.</w:t>
      </w:r>
    </w:p>
    <w:p w14:paraId="5E4FE87D" w14:textId="77777777" w:rsidR="00204049" w:rsidRPr="00D65264" w:rsidRDefault="00204049" w:rsidP="00204049">
      <w:pPr>
        <w:rPr>
          <w:rStyle w:val="Style13ptBold"/>
        </w:rPr>
      </w:pPr>
      <w:r w:rsidRPr="00D65264">
        <w:rPr>
          <w:rStyle w:val="Style13ptBold"/>
        </w:rPr>
        <w:t>Murray 19</w:t>
      </w:r>
      <w:r w:rsidRPr="00D65264">
        <w:t xml:space="preserve">, Associate Professor of Political Studies; Director of Global Initiatives @ Bard College. PhD in International Relations @ University of Chicago (Michelle, The Struggle for Recognition in International Relations: Status, Revisionism, and Rising Powers, </w:t>
      </w:r>
      <w:r w:rsidRPr="00D65264">
        <w:rPr>
          <w:i/>
          <w:iCs/>
        </w:rPr>
        <w:t>Oxford University Press</w:t>
      </w:r>
      <w:r w:rsidRPr="00D65264">
        <w:t>, pp. 207-215)</w:t>
      </w:r>
    </w:p>
    <w:p w14:paraId="3A96EEC8" w14:textId="77777777" w:rsidR="00204049" w:rsidRPr="00D65264" w:rsidRDefault="00204049" w:rsidP="00204049">
      <w:r w:rsidRPr="00D65264">
        <w:t>Identity, Insecurity, and China’s Place in the World</w:t>
      </w:r>
    </w:p>
    <w:p w14:paraId="4B5353A9" w14:textId="77777777" w:rsidR="00204049" w:rsidRPr="00D65264" w:rsidRDefault="00204049" w:rsidP="00204049">
      <w:r w:rsidRPr="000F6764">
        <w:rPr>
          <w:rStyle w:val="StyleUnderline"/>
          <w:highlight w:val="yellow"/>
        </w:rPr>
        <w:t>China’s view of</w:t>
      </w:r>
      <w:r w:rsidRPr="00D65264">
        <w:t xml:space="preserve">, and future place in, </w:t>
      </w:r>
      <w:r w:rsidRPr="00D65264">
        <w:rPr>
          <w:rStyle w:val="StyleUnderline"/>
        </w:rPr>
        <w:t xml:space="preserve">the </w:t>
      </w:r>
      <w:r w:rsidRPr="000F6764">
        <w:rPr>
          <w:rStyle w:val="StyleUnderline"/>
          <w:highlight w:val="yellow"/>
        </w:rPr>
        <w:t>international order are</w:t>
      </w:r>
      <w:r w:rsidRPr="00D65264">
        <w:rPr>
          <w:rStyle w:val="StyleUnderline"/>
        </w:rPr>
        <w:t xml:space="preserve"> importantly </w:t>
      </w:r>
      <w:r w:rsidRPr="000F6764">
        <w:rPr>
          <w:rStyle w:val="StyleUnderline"/>
          <w:highlight w:val="yellow"/>
        </w:rPr>
        <w:t>connected to</w:t>
      </w:r>
      <w:r w:rsidRPr="00D65264">
        <w:rPr>
          <w:rStyle w:val="StyleUnderline"/>
        </w:rPr>
        <w:t xml:space="preserve"> its experiences during the </w:t>
      </w:r>
      <w:r w:rsidRPr="000F6764">
        <w:rPr>
          <w:rStyle w:val="StyleUnderline"/>
          <w:highlight w:val="yellow"/>
        </w:rPr>
        <w:t>Century of Humiliation</w:t>
      </w:r>
      <w:r w:rsidRPr="00D65264">
        <w:rPr>
          <w:rStyle w:val="StyleUnderline"/>
        </w:rPr>
        <w:t xml:space="preserve"> and the dual concepts of national humiliation and national rejuvenation</w:t>
      </w:r>
      <w:r w:rsidRPr="00D65264">
        <w:t xml:space="preserve"> that constitute its self-understanding. The Century of Humiliation began with the first Opium War in 1839, when Britain forced China to open its ports to the opium trade, and did not end until the success of the Chinese Communist Party (CCP) in the civil war of 1949. During this time, China was the target of repeated international interventions, lost large pieces of its territory to Western powers and Japan, saw the collapse of its millennia old imperial system, and was torn apart by internal uprisings.44 According to the national humiliation narrative, the first Opium War represents a distinct turning point in Chinese history, when a powerful and successful ancient civilization was forced into a semi-colonial position at the hands of foreign interventions. </w:t>
      </w:r>
      <w:r w:rsidRPr="00D65264">
        <w:rPr>
          <w:rStyle w:val="StyleUnderline"/>
        </w:rPr>
        <w:t xml:space="preserve">National humiliation is an </w:t>
      </w:r>
      <w:r w:rsidRPr="000F6764">
        <w:rPr>
          <w:rStyle w:val="StyleUnderline"/>
          <w:highlight w:val="yellow"/>
        </w:rPr>
        <w:t>active part of contemporary</w:t>
      </w:r>
      <w:r w:rsidRPr="00D65264">
        <w:rPr>
          <w:rStyle w:val="StyleUnderline"/>
        </w:rPr>
        <w:t xml:space="preserve"> Chinese collective </w:t>
      </w:r>
      <w:r w:rsidRPr="000F6764">
        <w:rPr>
          <w:rStyle w:val="StyleUnderline"/>
          <w:highlight w:val="yellow"/>
        </w:rPr>
        <w:t>identity</w:t>
      </w:r>
      <w:r w:rsidRPr="00D65264">
        <w:t xml:space="preserve">. </w:t>
      </w:r>
      <w:r w:rsidRPr="00D65264">
        <w:rPr>
          <w:rStyle w:val="StyleUnderline"/>
        </w:rPr>
        <w:t xml:space="preserve">It serves as an </w:t>
      </w:r>
      <w:r w:rsidRPr="000F6764">
        <w:rPr>
          <w:rStyle w:val="StyleUnderline"/>
          <w:highlight w:val="yellow"/>
        </w:rPr>
        <w:t>important resource for</w:t>
      </w:r>
      <w:r w:rsidRPr="00D65264">
        <w:rPr>
          <w:rStyle w:val="StyleUnderline"/>
        </w:rPr>
        <w:t xml:space="preserve"> those cultivating Chinese </w:t>
      </w:r>
      <w:r w:rsidRPr="000F6764">
        <w:rPr>
          <w:rStyle w:val="StyleUnderline"/>
          <w:highlight w:val="yellow"/>
        </w:rPr>
        <w:t>nationalism</w:t>
      </w:r>
      <w:r w:rsidRPr="00D65264">
        <w:rPr>
          <w:rStyle w:val="StyleUnderline"/>
        </w:rPr>
        <w:t xml:space="preserve">, unifying the Chinese people against foreign others who perpetrated these past humiliations </w:t>
      </w:r>
      <w:r w:rsidRPr="000F6764">
        <w:rPr>
          <w:rStyle w:val="StyleUnderline"/>
          <w:highlight w:val="yellow"/>
        </w:rPr>
        <w:t>and legitimating the CCP</w:t>
      </w:r>
      <w:r w:rsidRPr="00D65264">
        <w:t>, the party seen as leading China’s reemergence as a major power.</w:t>
      </w:r>
    </w:p>
    <w:p w14:paraId="56BD4E8A" w14:textId="77777777" w:rsidR="00204049" w:rsidRPr="00D65264" w:rsidRDefault="00204049" w:rsidP="00204049">
      <w:r w:rsidRPr="00D65264">
        <w:rPr>
          <w:rStyle w:val="StyleUnderline"/>
        </w:rPr>
        <w:t>The Century of Humiliation</w:t>
      </w:r>
      <w:r w:rsidRPr="00D65264">
        <w:t xml:space="preserve">, however, is not just about recounting a particular interpretation of the past. Rather, it </w:t>
      </w:r>
      <w:r w:rsidRPr="00D65264">
        <w:rPr>
          <w:rStyle w:val="StyleUnderline"/>
        </w:rPr>
        <w:t>actively informs beliefs about how the world works and is used to interpret the dynamics of international relations today</w:t>
      </w:r>
      <w:r w:rsidRPr="00D65264">
        <w:t xml:space="preserve">.45 Specifically, the national humiliation narrative constructs China’s self-understanding and its place in the international system, shaping its interests and aspirations as a rising power. First, </w:t>
      </w:r>
      <w:r w:rsidRPr="00D65264">
        <w:rPr>
          <w:rStyle w:val="StyleUnderline"/>
        </w:rPr>
        <w:t>the narrative of national humiliation represents China as a victim of Western subjugation</w:t>
      </w:r>
      <w:r w:rsidRPr="00D65264">
        <w:t xml:space="preserve">. When articulated in the context of current international relations, </w:t>
      </w:r>
      <w:r w:rsidRPr="00D65264">
        <w:rPr>
          <w:rStyle w:val="StyleUnderline"/>
        </w:rPr>
        <w:t>this representation works to breed suspicion of outside actors</w:t>
      </w:r>
      <w:r w:rsidRPr="00D65264">
        <w:t>, including the United States, and gives an emotional valence to seemingly inconsequential interactions. For example, in 2001 a US spy plane collided with a Chinese fighter jet over the South China Sea, sparking an international incident and inflaming tensions between China and the United States. As the incident played itself out, it became apparent that “</w:t>
      </w:r>
      <w:r w:rsidRPr="00D65264">
        <w:rPr>
          <w:rStyle w:val="StyleUnderline"/>
        </w:rPr>
        <w:t>resolving this problem did not involve military retaliation or economic reparations so much as symbolic recognition: China demanded</w:t>
      </w:r>
      <w:r w:rsidRPr="00D65264">
        <w:t xml:space="preserve"> a public </w:t>
      </w:r>
      <w:r w:rsidRPr="00D65264">
        <w:rPr>
          <w:rStyle w:val="StyleUnderline"/>
        </w:rPr>
        <w:t>apology from the U</w:t>
      </w:r>
      <w:r w:rsidRPr="00D65264">
        <w:t xml:space="preserve">nited </w:t>
      </w:r>
      <w:r w:rsidRPr="00D65264">
        <w:rPr>
          <w:rStyle w:val="StyleUnderline"/>
        </w:rPr>
        <w:t>S</w:t>
      </w:r>
      <w:r w:rsidRPr="00D65264">
        <w:t xml:space="preserve">tates.”46 Thus, understood through the prism of national humiliation, </w:t>
      </w:r>
      <w:r w:rsidRPr="00D65264">
        <w:rPr>
          <w:rStyle w:val="StyleUnderline"/>
        </w:rPr>
        <w:t>interactions with the West are always contextualized in a history where China suffered humiliating losses at the hands of Western expansion</w:t>
      </w:r>
      <w:r w:rsidRPr="00D65264">
        <w:t>, and where Western power is, in and of itself, the instrument of that subjugation.</w:t>
      </w:r>
    </w:p>
    <w:p w14:paraId="377ADD4C" w14:textId="77777777" w:rsidR="00204049" w:rsidRPr="00D65264" w:rsidRDefault="00204049" w:rsidP="00204049">
      <w:r w:rsidRPr="00D65264">
        <w:rPr>
          <w:rStyle w:val="StyleUnderline"/>
        </w:rPr>
        <w:t>Second, the narrative of national humiliation constructs</w:t>
      </w:r>
      <w:r w:rsidRPr="00D65264">
        <w:t xml:space="preserve"> Chinese understandings of its military power and that of the United States by imposing </w:t>
      </w:r>
      <w:r w:rsidRPr="00D65264">
        <w:rPr>
          <w:rStyle w:val="StyleUnderline"/>
        </w:rPr>
        <w:t>a moral subtext to power politics</w:t>
      </w:r>
      <w:r w:rsidRPr="00D65264">
        <w:t xml:space="preserve">. Building from its treatment during the Century of Humiliation, </w:t>
      </w:r>
      <w:r w:rsidRPr="00D65264">
        <w:rPr>
          <w:rStyle w:val="StyleUnderline"/>
        </w:rPr>
        <w:t xml:space="preserve">the </w:t>
      </w:r>
      <w:r w:rsidRPr="000F6764">
        <w:rPr>
          <w:rStyle w:val="StyleUnderline"/>
          <w:highlight w:val="yellow"/>
        </w:rPr>
        <w:t>international community’s actions toward China are viewed as unjust</w:t>
      </w:r>
      <w:r w:rsidRPr="00D65264">
        <w:rPr>
          <w:rStyle w:val="StyleUnderline"/>
        </w:rPr>
        <w:t>, reinforcing suspicion of foreign powers’ intentions</w:t>
      </w:r>
      <w:r w:rsidRPr="00D65264">
        <w:t xml:space="preserve">.47 </w:t>
      </w:r>
      <w:r w:rsidRPr="000F6764">
        <w:rPr>
          <w:rStyle w:val="StyleUnderline"/>
          <w:highlight w:val="yellow"/>
        </w:rPr>
        <w:t>Within</w:t>
      </w:r>
      <w:r w:rsidRPr="00D65264">
        <w:rPr>
          <w:rStyle w:val="StyleUnderline"/>
        </w:rPr>
        <w:t xml:space="preserve"> this frame, a self–Other dynamic is created</w:t>
      </w:r>
      <w:r w:rsidRPr="00D65264">
        <w:t xml:space="preserve">, whereby Chinese history is reimagined as one of benevolent hegemony, when China governed and projected its influence in peaceful ways. This is </w:t>
      </w:r>
      <w:r w:rsidRPr="00D65264">
        <w:rPr>
          <w:rStyle w:val="StyleUnderline"/>
        </w:rPr>
        <w:t>positioned in contrast to</w:t>
      </w:r>
      <w:r w:rsidRPr="00D65264">
        <w:t xml:space="preserve"> the use of force and coercion common to </w:t>
      </w:r>
      <w:r w:rsidRPr="000F6764">
        <w:rPr>
          <w:rStyle w:val="Emphasis"/>
          <w:highlight w:val="yellow"/>
        </w:rPr>
        <w:t>Western hegemony</w:t>
      </w:r>
      <w:r w:rsidRPr="00D65264">
        <w:t xml:space="preserve">. Today these self–Other representations guide Chinese understandings about the purpose and meaning of Chinese and American power. In China’s eyes, its burgeoning military power is consistent with its history and thus is not threatening. These representations are at work in Chinese rhetoric that characterizes its growing power as its “peaceful rise.” As Zheng Bijan argued, China’s rise will be different than that of previous major powers, as “China will transcend ideological differences to strive for peace, development, and cooperation with all countries of the world.”48 At the same time, US foreign policy is contextualized within this narrative by reference to Western aggression during the Century of Humiliation. Since the end of the Cold War, the United States has more forcefully criticized China’s human rights record, undermined its bid to host the 2000 Olympics, increased arms sales to Taiwan, and strengthened its presence in the region.49 While US foreign policy has been couched in the language of engagement, many in China view this as a simple euphemism for containment.50 This is especially the case with the Obama administration’s recent “strategic rebalancing,” known popularly as the “pivot to Asia.” As a consequence, </w:t>
      </w:r>
      <w:r w:rsidRPr="000F6764">
        <w:rPr>
          <w:rStyle w:val="StyleUnderline"/>
          <w:highlight w:val="yellow"/>
        </w:rPr>
        <w:t>any attempt</w:t>
      </w:r>
      <w:r w:rsidRPr="00D65264">
        <w:rPr>
          <w:rStyle w:val="StyleUnderline"/>
        </w:rPr>
        <w:t xml:space="preserve"> by the United States </w:t>
      </w:r>
      <w:r w:rsidRPr="000F6764">
        <w:rPr>
          <w:rStyle w:val="StyleUnderline"/>
          <w:highlight w:val="yellow"/>
        </w:rPr>
        <w:t>to</w:t>
      </w:r>
      <w:r w:rsidRPr="00D65264">
        <w:rPr>
          <w:rStyle w:val="StyleUnderline"/>
        </w:rPr>
        <w:t xml:space="preserve"> contain or </w:t>
      </w:r>
      <w:r w:rsidRPr="000F6764">
        <w:rPr>
          <w:rStyle w:val="StyleUnderline"/>
          <w:highlight w:val="yellow"/>
        </w:rPr>
        <w:t>limit Chinese power is seen as</w:t>
      </w:r>
      <w:r w:rsidRPr="00D65264">
        <w:rPr>
          <w:rStyle w:val="StyleUnderline"/>
        </w:rPr>
        <w:t xml:space="preserve"> an act of </w:t>
      </w:r>
      <w:r w:rsidRPr="000F6764">
        <w:rPr>
          <w:rStyle w:val="StyleUnderline"/>
          <w:highlight w:val="yellow"/>
        </w:rPr>
        <w:t>misrecognition</w:t>
      </w:r>
      <w:r w:rsidRPr="00D65264">
        <w:rPr>
          <w:rStyle w:val="StyleUnderline"/>
        </w:rPr>
        <w:t xml:space="preserve"> and an unjust and aggressive attempt to subjugate China once again</w:t>
      </w:r>
      <w:r w:rsidRPr="00D65264">
        <w:t>.</w:t>
      </w:r>
    </w:p>
    <w:p w14:paraId="7F888C4A" w14:textId="77777777" w:rsidR="00204049" w:rsidRPr="00D65264" w:rsidRDefault="00204049" w:rsidP="00204049">
      <w:r w:rsidRPr="00D65264">
        <w:t xml:space="preserve">Finally, </w:t>
      </w:r>
      <w:r w:rsidRPr="00D65264">
        <w:rPr>
          <w:rStyle w:val="StyleUnderline"/>
        </w:rPr>
        <w:t>the narrative of national humiliation highlights China’s “historical experience with territorial loss and intrusion,”</w:t>
      </w:r>
      <w:r w:rsidRPr="00D65264">
        <w:t xml:space="preserve"> thus </w:t>
      </w:r>
      <w:r w:rsidRPr="00D65264">
        <w:rPr>
          <w:rStyle w:val="StyleUnderline"/>
        </w:rPr>
        <w:t>placing</w:t>
      </w:r>
      <w:r w:rsidRPr="00D65264">
        <w:t xml:space="preserve"> the maintenance of </w:t>
      </w:r>
      <w:r w:rsidRPr="00D65264">
        <w:rPr>
          <w:rStyle w:val="StyleUnderline"/>
        </w:rPr>
        <w:t>sovereignty at the center of China’s national identity</w:t>
      </w:r>
      <w:r w:rsidRPr="00D65264">
        <w:t xml:space="preserve">.51 The Century of Humiliation is understood to be representative of a loss of sovereignty, where outside forces were able to expose the state’s weakness and delegitimize its institutions. Therefore, </w:t>
      </w:r>
      <w:r w:rsidRPr="00D65264">
        <w:rPr>
          <w:rStyle w:val="StyleUnderline"/>
        </w:rPr>
        <w:t xml:space="preserve">any perceived infringement of China’s sovereignty is read through the lens of </w:t>
      </w:r>
      <w:r w:rsidRPr="000F6764">
        <w:rPr>
          <w:rStyle w:val="StyleUnderline"/>
          <w:highlight w:val="yellow"/>
        </w:rPr>
        <w:t>national humiliation</w:t>
      </w:r>
      <w:r w:rsidRPr="00D65264">
        <w:rPr>
          <w:rStyle w:val="StyleUnderline"/>
        </w:rPr>
        <w:t xml:space="preserve"> and </w:t>
      </w:r>
      <w:r w:rsidRPr="000F6764">
        <w:rPr>
          <w:rStyle w:val="StyleUnderline"/>
          <w:highlight w:val="yellow"/>
        </w:rPr>
        <w:t xml:space="preserve">understood to be an </w:t>
      </w:r>
      <w:r w:rsidRPr="000F6764">
        <w:rPr>
          <w:rStyle w:val="Emphasis"/>
          <w:highlight w:val="yellow"/>
        </w:rPr>
        <w:t>existential threat</w:t>
      </w:r>
      <w:r w:rsidRPr="00D65264">
        <w:rPr>
          <w:rStyle w:val="StyleUnderline"/>
        </w:rPr>
        <w:t xml:space="preserve"> to China’s security</w:t>
      </w:r>
      <w:r w:rsidRPr="00D65264">
        <w:t xml:space="preserve">. Importantly, </w:t>
      </w:r>
      <w:r w:rsidRPr="00D65264">
        <w:rPr>
          <w:rStyle w:val="StyleUnderline"/>
        </w:rPr>
        <w:t>these</w:t>
      </w:r>
      <w:r w:rsidRPr="00D65264">
        <w:t xml:space="preserve"> threats are not material in nature, for China’s physical security is not in doubt. Rather, they </w:t>
      </w:r>
      <w:r w:rsidRPr="000F6764">
        <w:rPr>
          <w:rStyle w:val="StyleUnderline"/>
          <w:highlight w:val="yellow"/>
        </w:rPr>
        <w:t xml:space="preserve">represent a </w:t>
      </w:r>
      <w:r w:rsidRPr="000F6764">
        <w:rPr>
          <w:rStyle w:val="Emphasis"/>
          <w:highlight w:val="yellow"/>
        </w:rPr>
        <w:t>symbolic threat</w:t>
      </w:r>
      <w:r w:rsidRPr="00D65264">
        <w:t xml:space="preserve">, </w:t>
      </w:r>
      <w:r w:rsidRPr="00D65264">
        <w:rPr>
          <w:rStyle w:val="StyleUnderline"/>
        </w:rPr>
        <w:t>suggesting that China continues to be vulnerable to outside influence</w:t>
      </w:r>
      <w:r w:rsidRPr="00D65264">
        <w:t>. Moreover, sovereignty is the cornerstone of the current international order. Thus any perceived violation of sovereignty is understood to be another subjugation of China, refusing it the rights and privileges that other states in the system enjoy.</w:t>
      </w:r>
    </w:p>
    <w:p w14:paraId="347AF15D" w14:textId="77777777" w:rsidR="00204049" w:rsidRPr="00D65264" w:rsidRDefault="00204049" w:rsidP="00204049">
      <w:r w:rsidRPr="00D65264">
        <w:rPr>
          <w:rStyle w:val="StyleUnderline"/>
        </w:rPr>
        <w:t xml:space="preserve">This narrative of national humiliation operates alongside the goal of </w:t>
      </w:r>
      <w:r w:rsidRPr="00D65264">
        <w:rPr>
          <w:rStyle w:val="Emphasis"/>
        </w:rPr>
        <w:t>national rejuvenation</w:t>
      </w:r>
      <w:r w:rsidRPr="00D65264">
        <w:t xml:space="preserve">, </w:t>
      </w:r>
      <w:r w:rsidRPr="00D65264">
        <w:rPr>
          <w:rStyle w:val="StyleUnderline"/>
        </w:rPr>
        <w:t>which provides the motivation for China’s contemporary foreign policy interests</w:t>
      </w:r>
      <w:r w:rsidRPr="00D65264">
        <w:t xml:space="preserve">. If national humiliation recounts the losses China suffered at the hands of the West and Japan, </w:t>
      </w:r>
      <w:r w:rsidRPr="000F6764">
        <w:rPr>
          <w:rStyle w:val="StyleUnderline"/>
          <w:highlight w:val="yellow"/>
        </w:rPr>
        <w:t xml:space="preserve">national rejuvenation promises to </w:t>
      </w:r>
      <w:r w:rsidRPr="000F6764">
        <w:rPr>
          <w:rStyle w:val="Emphasis"/>
          <w:highlight w:val="yellow"/>
        </w:rPr>
        <w:t>restore</w:t>
      </w:r>
      <w:r w:rsidRPr="00D65264">
        <w:t xml:space="preserve"> for China the </w:t>
      </w:r>
      <w:r w:rsidRPr="000F6764">
        <w:rPr>
          <w:rStyle w:val="Emphasis"/>
          <w:highlight w:val="yellow"/>
        </w:rPr>
        <w:t>status</w:t>
      </w:r>
      <w:r w:rsidRPr="00D65264">
        <w:t xml:space="preserve"> </w:t>
      </w:r>
      <w:r w:rsidRPr="00D65264">
        <w:rPr>
          <w:rStyle w:val="StyleUnderline"/>
        </w:rPr>
        <w:t>it lost during the Century of Humiliation</w:t>
      </w:r>
      <w:r w:rsidRPr="00D65264">
        <w:t xml:space="preserve">. In articulating China’s self-understanding in these terms, </w:t>
      </w:r>
      <w:r w:rsidRPr="00D65264">
        <w:rPr>
          <w:rStyle w:val="StyleUnderline"/>
        </w:rPr>
        <w:t>China’s major power status is understood as a right: respect that China should regain by virtue of its former status as a great nation</w:t>
      </w:r>
      <w:r w:rsidRPr="00D65264">
        <w:t xml:space="preserve">.52 Thus, China’s rise to major power status is not about obtaining something new or a gaining an advantage over others, but rather as a “restoration of fairness.”53 </w:t>
      </w:r>
      <w:r w:rsidRPr="00D65264">
        <w:rPr>
          <w:rStyle w:val="StyleUnderline"/>
        </w:rPr>
        <w:t>These discourses of humiliation and rejuvenation infuse Chinese foreign policy, shaping a range of behaviors</w:t>
      </w:r>
      <w:r w:rsidRPr="00D65264">
        <w:t xml:space="preserve"> from its voting record in the United Nations Security Council to its regional relationships to its burgeoning leadership role in the global economy.</w:t>
      </w:r>
    </w:p>
    <w:p w14:paraId="6B8A47A3" w14:textId="77777777" w:rsidR="00204049" w:rsidRPr="00D65264" w:rsidRDefault="00204049" w:rsidP="00204049">
      <w:r w:rsidRPr="00D65264">
        <w:t>Constructing China’s (Un)Peaceful Rise</w:t>
      </w:r>
    </w:p>
    <w:p w14:paraId="32EB23AA" w14:textId="77777777" w:rsidR="00204049" w:rsidRPr="00D65264" w:rsidRDefault="00204049" w:rsidP="00204049">
      <w:r w:rsidRPr="000F6764">
        <w:rPr>
          <w:rStyle w:val="StyleUnderline"/>
          <w:highlight w:val="yellow"/>
        </w:rPr>
        <w:t>China’s rise</w:t>
      </w:r>
      <w:r w:rsidRPr="00D65264">
        <w:t xml:space="preserve">, guided by the twin narratives of national humiliation and rejuvenation, </w:t>
      </w:r>
      <w:r w:rsidRPr="000F6764">
        <w:rPr>
          <w:rStyle w:val="StyleUnderline"/>
          <w:highlight w:val="yellow"/>
        </w:rPr>
        <w:t>is</w:t>
      </w:r>
      <w:r w:rsidRPr="00D65264">
        <w:t xml:space="preserve"> likely </w:t>
      </w:r>
      <w:r w:rsidRPr="000F6764">
        <w:rPr>
          <w:rStyle w:val="Emphasis"/>
          <w:highlight w:val="yellow"/>
        </w:rPr>
        <w:t>inevitable</w:t>
      </w:r>
      <w:r w:rsidRPr="00D65264">
        <w:t xml:space="preserve">. </w:t>
      </w:r>
      <w:r w:rsidRPr="00D65264">
        <w:rPr>
          <w:rStyle w:val="StyleUnderline"/>
        </w:rPr>
        <w:t>What this means for the international order will be a function of China’s interactions with the U</w:t>
      </w:r>
      <w:r w:rsidRPr="00D65264">
        <w:t xml:space="preserve">nited </w:t>
      </w:r>
      <w:r w:rsidRPr="00D65264">
        <w:rPr>
          <w:rStyle w:val="StyleUnderline"/>
        </w:rPr>
        <w:t>S</w:t>
      </w:r>
      <w:r w:rsidRPr="00D65264">
        <w:t xml:space="preserve">tates and the representations that animate that relationship. US foreign policy toward a rising China is often cast as a choice between engagement and containment. So-called “optimists” call for increased engagement by integrating China deeply into the global economy and institutional architecture of the international order, whereas “pessimists” see future security competition as an inevitable outgrowth of Chinese power and advocate a policy of containment.54 </w:t>
      </w:r>
      <w:r w:rsidRPr="00D65264">
        <w:rPr>
          <w:rStyle w:val="StyleUnderline"/>
        </w:rPr>
        <w:t>Both containment and engagement</w:t>
      </w:r>
      <w:r w:rsidRPr="00D65264">
        <w:t xml:space="preserve"> strategies, however, are built off of assumptions about China’s material needs and do not pay sufficient attention to China’s distinct identity needs. Thus, both approaches </w:t>
      </w:r>
      <w:r w:rsidRPr="00D65264">
        <w:rPr>
          <w:rStyle w:val="StyleUnderline"/>
        </w:rPr>
        <w:t>risk exacerbating China’s dilemma of social insecurity, and constructing China’s unpeaceful rise</w:t>
      </w:r>
      <w:r w:rsidRPr="00D65264">
        <w:t>.</w:t>
      </w:r>
    </w:p>
    <w:p w14:paraId="01C3F685" w14:textId="77777777" w:rsidR="00204049" w:rsidRPr="00D65264" w:rsidRDefault="00204049" w:rsidP="00204049">
      <w:r w:rsidRPr="00D65264">
        <w:t>Proponents of containment do not have a sanguine view of China’s rise and argue that as China grows more powerful it is likely to lead to an intense security competition with the United States.55 Containment is a straightforward application of realist understandings of international politics, and presumes that under all conditions China will seek to overturn the international order and thus its power must be preemptively checked. China is motivated, as are all emerging major powers, by security and the related desire for power. In this view, the anarchic structure of international system forces states seeking only security to behave aggressively toward one another in an attempt to gain more power and alter the international status quo. Rising powers are revisionist powers.56 China’s economic power and influence will be the springboard for military dominance in the region because economic power is the basis of military power. China is building a blue-water navy that will allow it to project naval power well beyond the Chinese coast “from the oil ports of the Middle East to the shipping lanes of the Pacific, where the United States Navy has long reigned as the dominant force.”57 Moreover, China’s integration in regional politics is indicative of its growing influence. As it becomes less susceptible to American economic pressure, China will have increasing leverage over weaker Asian countries and the United States.58 In short, while China is not in a position to militarily challenge the United States at the present, a much more powerful China should be expected to take increasing steps to push the United States out of the Asia–Pacific region and challenge the terms of the US-led international order.59 Therefore, US foreign policy must be reoriented to contain the impending threat that China poses to the United States’ security and economic interests.</w:t>
      </w:r>
    </w:p>
    <w:p w14:paraId="55D503EA" w14:textId="77777777" w:rsidR="00204049" w:rsidRPr="00D65264" w:rsidRDefault="00204049" w:rsidP="00204049">
      <w:r w:rsidRPr="000F6764">
        <w:rPr>
          <w:rStyle w:val="StyleUnderline"/>
          <w:highlight w:val="yellow"/>
        </w:rPr>
        <w:t>Containment</w:t>
      </w:r>
      <w:r w:rsidRPr="00D65264">
        <w:t xml:space="preserve">, however, </w:t>
      </w:r>
      <w:r w:rsidRPr="000F6764">
        <w:rPr>
          <w:rStyle w:val="StyleUnderline"/>
          <w:highlight w:val="yellow"/>
        </w:rPr>
        <w:t xml:space="preserve">is based on the </w:t>
      </w:r>
      <w:r w:rsidRPr="000F6764">
        <w:rPr>
          <w:rStyle w:val="Emphasis"/>
          <w:highlight w:val="yellow"/>
        </w:rPr>
        <w:t>faulty assumption</w:t>
      </w:r>
      <w:r w:rsidRPr="000F6764">
        <w:rPr>
          <w:highlight w:val="yellow"/>
        </w:rPr>
        <w:t xml:space="preserve"> </w:t>
      </w:r>
      <w:r w:rsidRPr="000F6764">
        <w:rPr>
          <w:rStyle w:val="StyleUnderline"/>
          <w:highlight w:val="yellow"/>
        </w:rPr>
        <w:t xml:space="preserve">that China harbors </w:t>
      </w:r>
      <w:r w:rsidRPr="000F6764">
        <w:rPr>
          <w:rStyle w:val="Emphasis"/>
          <w:highlight w:val="yellow"/>
        </w:rPr>
        <w:t>revisionist</w:t>
      </w:r>
      <w:r w:rsidRPr="000F6764">
        <w:rPr>
          <w:rStyle w:val="StyleUnderline"/>
          <w:highlight w:val="yellow"/>
        </w:rPr>
        <w:t xml:space="preserve"> intentions</w:t>
      </w:r>
      <w:r w:rsidRPr="00D65264">
        <w:t xml:space="preserve">. </w:t>
      </w:r>
      <w:r w:rsidRPr="00D65264">
        <w:rPr>
          <w:rStyle w:val="StyleUnderline"/>
        </w:rPr>
        <w:t xml:space="preserve">It is not an impartial assessment of actual Chinese objectives and therefore runs a real risk of </w:t>
      </w:r>
      <w:r w:rsidRPr="000F6764">
        <w:rPr>
          <w:rStyle w:val="StyleUnderline"/>
          <w:highlight w:val="yellow"/>
        </w:rPr>
        <w:t>producing a</w:t>
      </w:r>
      <w:r w:rsidRPr="000F6764">
        <w:rPr>
          <w:highlight w:val="yellow"/>
        </w:rPr>
        <w:t xml:space="preserve"> </w:t>
      </w:r>
      <w:r w:rsidRPr="000F6764">
        <w:rPr>
          <w:rStyle w:val="Emphasis"/>
          <w:highlight w:val="yellow"/>
        </w:rPr>
        <w:t>self-fulfilling prophecy</w:t>
      </w:r>
      <w:r w:rsidRPr="00D65264">
        <w:t xml:space="preserve">.60 </w:t>
      </w:r>
      <w:r w:rsidRPr="000F6764">
        <w:rPr>
          <w:rStyle w:val="StyleUnderline"/>
          <w:highlight w:val="yellow"/>
        </w:rPr>
        <w:t>The more</w:t>
      </w:r>
      <w:r w:rsidRPr="00D65264">
        <w:rPr>
          <w:rStyle w:val="StyleUnderline"/>
        </w:rPr>
        <w:t xml:space="preserve"> militarily </w:t>
      </w:r>
      <w:r w:rsidRPr="000F6764">
        <w:rPr>
          <w:rStyle w:val="StyleUnderline"/>
          <w:highlight w:val="yellow"/>
        </w:rPr>
        <w:t>aggressively the U</w:t>
      </w:r>
      <w:r w:rsidRPr="00D65264">
        <w:t xml:space="preserve">nited </w:t>
      </w:r>
      <w:r w:rsidRPr="000F6764">
        <w:rPr>
          <w:rStyle w:val="StyleUnderline"/>
          <w:highlight w:val="yellow"/>
        </w:rPr>
        <w:t>S</w:t>
      </w:r>
      <w:r w:rsidRPr="00D65264">
        <w:t xml:space="preserve">tates </w:t>
      </w:r>
      <w:r w:rsidRPr="000F6764">
        <w:rPr>
          <w:rStyle w:val="StyleUnderline"/>
          <w:highlight w:val="yellow"/>
        </w:rPr>
        <w:t>behaves</w:t>
      </w:r>
      <w:r w:rsidRPr="000F6764">
        <w:rPr>
          <w:highlight w:val="yellow"/>
        </w:rPr>
        <w:t xml:space="preserve">, </w:t>
      </w:r>
      <w:r w:rsidRPr="000F6764">
        <w:rPr>
          <w:rStyle w:val="StyleUnderline"/>
          <w:highlight w:val="yellow"/>
        </w:rPr>
        <w:t xml:space="preserve">the more </w:t>
      </w:r>
      <w:r w:rsidRPr="000F6764">
        <w:rPr>
          <w:rStyle w:val="Emphasis"/>
          <w:highlight w:val="yellow"/>
        </w:rPr>
        <w:t>threatened</w:t>
      </w:r>
      <w:r w:rsidRPr="000F6764">
        <w:rPr>
          <w:rStyle w:val="StyleUnderline"/>
          <w:highlight w:val="yellow"/>
        </w:rPr>
        <w:t xml:space="preserve"> China will feel and</w:t>
      </w:r>
      <w:r w:rsidRPr="00D65264">
        <w:rPr>
          <w:rStyle w:val="StyleUnderline"/>
        </w:rPr>
        <w:t xml:space="preserve"> thus the more likely it will be to </w:t>
      </w:r>
      <w:r w:rsidRPr="000F6764">
        <w:rPr>
          <w:rStyle w:val="Emphasis"/>
          <w:highlight w:val="yellow"/>
        </w:rPr>
        <w:t>respond aggressively</w:t>
      </w:r>
      <w:r w:rsidRPr="00D65264">
        <w:t xml:space="preserve"> </w:t>
      </w:r>
      <w:r w:rsidRPr="00D65264">
        <w:rPr>
          <w:rStyle w:val="StyleUnderline"/>
        </w:rPr>
        <w:t>to the U</w:t>
      </w:r>
      <w:r w:rsidRPr="00D65264">
        <w:t xml:space="preserve">nited </w:t>
      </w:r>
      <w:r w:rsidRPr="00D65264">
        <w:rPr>
          <w:rStyle w:val="StyleUnderline"/>
        </w:rPr>
        <w:t>S</w:t>
      </w:r>
      <w:r w:rsidRPr="00D65264">
        <w:t xml:space="preserve">tates. </w:t>
      </w:r>
      <w:r w:rsidRPr="000F6764">
        <w:rPr>
          <w:rStyle w:val="StyleUnderline"/>
          <w:highlight w:val="yellow"/>
        </w:rPr>
        <w:t>A</w:t>
      </w:r>
      <w:r w:rsidRPr="00D65264">
        <w:rPr>
          <w:rStyle w:val="StyleUnderline"/>
        </w:rPr>
        <w:t xml:space="preserve"> potentially </w:t>
      </w:r>
      <w:r w:rsidRPr="000F6764">
        <w:rPr>
          <w:rStyle w:val="StyleUnderline"/>
          <w:highlight w:val="yellow"/>
        </w:rPr>
        <w:t xml:space="preserve">severe </w:t>
      </w:r>
      <w:r w:rsidRPr="000F6764">
        <w:rPr>
          <w:rStyle w:val="Emphasis"/>
          <w:highlight w:val="yellow"/>
        </w:rPr>
        <w:t>security dilemma</w:t>
      </w:r>
      <w:r w:rsidRPr="000F6764">
        <w:rPr>
          <w:highlight w:val="yellow"/>
        </w:rPr>
        <w:t xml:space="preserve"> </w:t>
      </w:r>
      <w:r w:rsidRPr="000F6764">
        <w:rPr>
          <w:rStyle w:val="StyleUnderline"/>
          <w:highlight w:val="yellow"/>
        </w:rPr>
        <w:t>is</w:t>
      </w:r>
      <w:r w:rsidRPr="00D65264">
        <w:t xml:space="preserve"> almost </w:t>
      </w:r>
      <w:r w:rsidRPr="000F6764">
        <w:rPr>
          <w:rStyle w:val="StyleUnderline"/>
          <w:highlight w:val="yellow"/>
        </w:rPr>
        <w:t>certain to emerge</w:t>
      </w:r>
      <w:r w:rsidRPr="00D65264">
        <w:rPr>
          <w:rStyle w:val="StyleUnderline"/>
        </w:rPr>
        <w:t xml:space="preserve"> and intensify through a containment strategy, therefore </w:t>
      </w:r>
      <w:r w:rsidRPr="000F6764">
        <w:rPr>
          <w:rStyle w:val="StyleUnderline"/>
          <w:highlight w:val="yellow"/>
        </w:rPr>
        <w:t>reproducing</w:t>
      </w:r>
      <w:r w:rsidRPr="00D65264">
        <w:t xml:space="preserve"> international relations’ </w:t>
      </w:r>
      <w:r w:rsidRPr="000F6764">
        <w:rPr>
          <w:rStyle w:val="Emphasis"/>
          <w:highlight w:val="yellow"/>
        </w:rPr>
        <w:t>fraught</w:t>
      </w:r>
      <w:r w:rsidRPr="00D65264">
        <w:t xml:space="preserve"> history with </w:t>
      </w:r>
      <w:r w:rsidRPr="000F6764">
        <w:rPr>
          <w:rStyle w:val="Emphasis"/>
          <w:highlight w:val="yellow"/>
        </w:rPr>
        <w:t>power transition</w:t>
      </w:r>
      <w:r w:rsidRPr="00D65264">
        <w:t xml:space="preserve">s. Moreover, containment is a deterrent strategy, designed to raise the costs of Chinese expansionism and in doing so to limit Chinese power. </w:t>
      </w:r>
      <w:r w:rsidRPr="000F6764">
        <w:rPr>
          <w:rStyle w:val="StyleUnderline"/>
          <w:highlight w:val="yellow"/>
        </w:rPr>
        <w:t>Deterrent strategies</w:t>
      </w:r>
      <w:r w:rsidRPr="00D65264">
        <w:rPr>
          <w:rStyle w:val="StyleUnderline"/>
        </w:rPr>
        <w:t xml:space="preserve"> assume that revisionist intentions emerge within states—not from their interactions with other states, and thus </w:t>
      </w:r>
      <w:r w:rsidRPr="000F6764">
        <w:rPr>
          <w:rStyle w:val="Emphasis"/>
          <w:highlight w:val="yellow"/>
        </w:rPr>
        <w:t>ignore China’s recognition-needs</w:t>
      </w:r>
      <w:r w:rsidRPr="00D65264">
        <w:t xml:space="preserve">. But, as the struggle for recognition highlights, </w:t>
      </w:r>
      <w:r w:rsidRPr="000F6764">
        <w:rPr>
          <w:rStyle w:val="StyleUnderline"/>
          <w:highlight w:val="yellow"/>
        </w:rPr>
        <w:t xml:space="preserve">treating a </w:t>
      </w:r>
      <w:r w:rsidRPr="000F6764">
        <w:rPr>
          <w:rStyle w:val="Emphasis"/>
          <w:highlight w:val="yellow"/>
        </w:rPr>
        <w:t>socially insecure state</w:t>
      </w:r>
      <w:r w:rsidRPr="000F6764">
        <w:rPr>
          <w:rStyle w:val="StyleUnderline"/>
          <w:highlight w:val="yellow"/>
        </w:rPr>
        <w:t xml:space="preserve"> as if it were greedy will only </w:t>
      </w:r>
      <w:r w:rsidRPr="000F6764">
        <w:rPr>
          <w:rStyle w:val="Emphasis"/>
          <w:highlight w:val="yellow"/>
        </w:rPr>
        <w:t>exacerbate its insecurity</w:t>
      </w:r>
      <w:r w:rsidRPr="000F6764">
        <w:rPr>
          <w:highlight w:val="yellow"/>
        </w:rPr>
        <w:t xml:space="preserve">, </w:t>
      </w:r>
      <w:r w:rsidRPr="000F6764">
        <w:rPr>
          <w:rStyle w:val="Emphasis"/>
          <w:highlight w:val="yellow"/>
        </w:rPr>
        <w:t>fuel its</w:t>
      </w:r>
      <w:r w:rsidRPr="00D65264">
        <w:t xml:space="preserve"> interest in </w:t>
      </w:r>
      <w:r w:rsidRPr="000F6764">
        <w:rPr>
          <w:rStyle w:val="Emphasis"/>
          <w:highlight w:val="yellow"/>
        </w:rPr>
        <w:t>revisionism</w:t>
      </w:r>
      <w:r w:rsidRPr="000F6764">
        <w:rPr>
          <w:highlight w:val="yellow"/>
        </w:rPr>
        <w:t xml:space="preserve">, </w:t>
      </w:r>
      <w:r w:rsidRPr="000F6764">
        <w:rPr>
          <w:rStyle w:val="StyleUnderline"/>
          <w:highlight w:val="yellow"/>
        </w:rPr>
        <w:t>and construct China’s unpeaceful rise</w:t>
      </w:r>
      <w:r w:rsidRPr="00D65264">
        <w:t>.</w:t>
      </w:r>
    </w:p>
    <w:p w14:paraId="6803F94E" w14:textId="77777777" w:rsidR="00204049" w:rsidRPr="00D65264" w:rsidRDefault="00204049" w:rsidP="00204049">
      <w:pPr>
        <w:pStyle w:val="Heading4"/>
      </w:pPr>
      <w:r w:rsidRPr="00D65264">
        <w:t xml:space="preserve">Otherwise, </w:t>
      </w:r>
      <w:r w:rsidRPr="00D65264">
        <w:rPr>
          <w:u w:val="single"/>
        </w:rPr>
        <w:t>status competition</w:t>
      </w:r>
      <w:r w:rsidRPr="00D65264">
        <w:t xml:space="preserve"> goes nuclear---</w:t>
      </w:r>
      <w:r w:rsidRPr="00D65264">
        <w:rPr>
          <w:u w:val="single"/>
        </w:rPr>
        <w:t>SCS and ECS</w:t>
      </w:r>
      <w:r w:rsidRPr="00D65264">
        <w:t xml:space="preserve"> provocations escalate and </w:t>
      </w:r>
      <w:r w:rsidRPr="00D65264">
        <w:rPr>
          <w:u w:val="single"/>
        </w:rPr>
        <w:t>draw in</w:t>
      </w:r>
      <w:r w:rsidRPr="00D65264">
        <w:t xml:space="preserve"> great powers. Letting China </w:t>
      </w:r>
      <w:r w:rsidRPr="00D65264">
        <w:rPr>
          <w:u w:val="single"/>
        </w:rPr>
        <w:t>peacefully surpass the U.S.</w:t>
      </w:r>
      <w:r w:rsidRPr="00D65264">
        <w:t xml:space="preserve"> is the only way to avoid war.</w:t>
      </w:r>
    </w:p>
    <w:p w14:paraId="7B80193F" w14:textId="77777777" w:rsidR="00204049" w:rsidRPr="00D65264" w:rsidRDefault="00204049" w:rsidP="00204049">
      <w:r w:rsidRPr="00D65264">
        <w:rPr>
          <w:rStyle w:val="Style13ptBold"/>
        </w:rPr>
        <w:t>Heath 18</w:t>
      </w:r>
      <w:r w:rsidRPr="00D65264">
        <w:t>, Senior International/Defense Researcher at RAND (Timothy, February 2</w:t>
      </w:r>
      <w:r w:rsidRPr="00D65264">
        <w:rPr>
          <w:vertAlign w:val="superscript"/>
        </w:rPr>
        <w:t>nd</w:t>
      </w:r>
      <w:r w:rsidRPr="00D65264">
        <w:t xml:space="preserve">, “The Competition for Status Could Increase the Risk of a Military Clash in Asia,” </w:t>
      </w:r>
      <w:r w:rsidRPr="00D65264">
        <w:rPr>
          <w:i/>
          <w:iCs/>
        </w:rPr>
        <w:t>RAND</w:t>
      </w:r>
      <w:r w:rsidRPr="00D65264">
        <w:t xml:space="preserve">, </w:t>
      </w:r>
      <w:hyperlink r:id="rId10" w:history="1">
        <w:r w:rsidRPr="00D65264">
          <w:rPr>
            <w:rStyle w:val="Hyperlink"/>
          </w:rPr>
          <w:t>https://www.rand.org/blog/2018/02/the-competition-for-status-could-increase-the-risk.html</w:t>
        </w:r>
      </w:hyperlink>
      <w:r w:rsidRPr="00D65264">
        <w:t>, Accessed 09-05-2021)</w:t>
      </w:r>
    </w:p>
    <w:p w14:paraId="7C558603" w14:textId="77777777" w:rsidR="00204049" w:rsidRPr="00D65264" w:rsidRDefault="00204049" w:rsidP="00204049">
      <w:r w:rsidRPr="00D65264">
        <w:t xml:space="preserve">The United States and its allies and partners rightfully seek to protect their interests by bolstering their respective positions, even as they continue to cooperate with China. The strategy may succeed, but at its core is the assumption that stability can best be gained if China continues to acquiesce to the international order as established after World War II by the United States and its allies. China's conviction that its security depends on changes to this order sets up a deep, structural contradiction that is unlikely to be resolved any time soon. </w:t>
      </w:r>
      <w:r w:rsidRPr="000F6764">
        <w:rPr>
          <w:rStyle w:val="StyleUnderline"/>
          <w:highlight w:val="yellow"/>
        </w:rPr>
        <w:t>Beijing can</w:t>
      </w:r>
      <w:r w:rsidRPr="00D65264">
        <w:t xml:space="preserve"> accordingly </w:t>
      </w:r>
      <w:r w:rsidRPr="000F6764">
        <w:rPr>
          <w:rStyle w:val="StyleUnderline"/>
          <w:highlight w:val="yellow"/>
        </w:rPr>
        <w:t xml:space="preserve">be expected to </w:t>
      </w:r>
      <w:r w:rsidRPr="000F6764">
        <w:rPr>
          <w:rStyle w:val="Emphasis"/>
          <w:highlight w:val="yellow"/>
        </w:rPr>
        <w:t>persist in peaceful methods</w:t>
      </w:r>
      <w:r w:rsidRPr="000F6764">
        <w:rPr>
          <w:highlight w:val="yellow"/>
        </w:rPr>
        <w:t xml:space="preserve"> </w:t>
      </w:r>
      <w:r w:rsidRPr="000F6764">
        <w:rPr>
          <w:rStyle w:val="StyleUnderline"/>
          <w:highlight w:val="yellow"/>
        </w:rPr>
        <w:t>to supplant the U</w:t>
      </w:r>
      <w:r w:rsidRPr="00D65264">
        <w:t xml:space="preserve">nited </w:t>
      </w:r>
      <w:r w:rsidRPr="000F6764">
        <w:rPr>
          <w:rStyle w:val="StyleUnderline"/>
          <w:highlight w:val="yellow"/>
        </w:rPr>
        <w:t>S</w:t>
      </w:r>
      <w:r w:rsidRPr="00D65264">
        <w:t xml:space="preserve">tates as Asia's leader. </w:t>
      </w:r>
      <w:r w:rsidRPr="000F6764">
        <w:rPr>
          <w:rStyle w:val="StyleUnderline"/>
          <w:highlight w:val="yellow"/>
        </w:rPr>
        <w:t>If, however, Beijing</w:t>
      </w:r>
      <w:r w:rsidRPr="00D65264">
        <w:t xml:space="preserve"> at some point </w:t>
      </w:r>
      <w:r w:rsidRPr="000F6764">
        <w:rPr>
          <w:rStyle w:val="StyleUnderline"/>
          <w:highlight w:val="yellow"/>
        </w:rPr>
        <w:t>concludes that the U</w:t>
      </w:r>
      <w:r w:rsidRPr="00D65264">
        <w:t xml:space="preserve">nited </w:t>
      </w:r>
      <w:r w:rsidRPr="000F6764">
        <w:rPr>
          <w:rStyle w:val="StyleUnderline"/>
          <w:highlight w:val="yellow"/>
        </w:rPr>
        <w:t>S</w:t>
      </w:r>
      <w:r w:rsidRPr="00D65264">
        <w:t xml:space="preserve">tates and its allies have </w:t>
      </w:r>
      <w:r w:rsidRPr="00D65264">
        <w:rPr>
          <w:rStyle w:val="StyleUnderline"/>
        </w:rPr>
        <w:t>successfully</w:t>
      </w:r>
      <w:r w:rsidRPr="00D65264">
        <w:t xml:space="preserve"> </w:t>
      </w:r>
      <w:r w:rsidRPr="000F6764">
        <w:rPr>
          <w:rStyle w:val="Emphasis"/>
          <w:highlight w:val="yellow"/>
        </w:rPr>
        <w:t>stymied its aspirations</w:t>
      </w:r>
      <w:r w:rsidRPr="000F6764">
        <w:rPr>
          <w:highlight w:val="yellow"/>
        </w:rPr>
        <w:t xml:space="preserve">, </w:t>
      </w:r>
      <w:r w:rsidRPr="000F6764">
        <w:rPr>
          <w:rStyle w:val="StyleUnderline"/>
          <w:highlight w:val="yellow"/>
        </w:rPr>
        <w:t xml:space="preserve">China may be tempted by </w:t>
      </w:r>
      <w:r w:rsidRPr="000F6764">
        <w:rPr>
          <w:rStyle w:val="Emphasis"/>
          <w:highlight w:val="yellow"/>
        </w:rPr>
        <w:t>riskier methods to assert</w:t>
      </w:r>
      <w:r w:rsidRPr="00D65264">
        <w:t xml:space="preserve"> its </w:t>
      </w:r>
      <w:r w:rsidRPr="000F6764">
        <w:rPr>
          <w:rStyle w:val="Emphasis"/>
          <w:highlight w:val="yellow"/>
        </w:rPr>
        <w:t>status</w:t>
      </w:r>
      <w:r w:rsidRPr="00D65264">
        <w:t xml:space="preserve">. A precedent for such behavior may be seen in a rising Germany of the 1890s-1900s. </w:t>
      </w:r>
      <w:r w:rsidRPr="00D65264">
        <w:rPr>
          <w:rStyle w:val="StyleUnderline"/>
        </w:rPr>
        <w:t>Convinced that it had been denied</w:t>
      </w:r>
      <w:r w:rsidRPr="00D65264">
        <w:t xml:space="preserve"> a </w:t>
      </w:r>
      <w:r w:rsidRPr="00D65264">
        <w:rPr>
          <w:rStyle w:val="StyleUnderline"/>
        </w:rPr>
        <w:t>status</w:t>
      </w:r>
      <w:r w:rsidRPr="00D65264">
        <w:t xml:space="preserve"> befitting its national power by Britain and France, Germany provoked a series of militarized crises around the world. In 1906, Germany threatened war against France after the two feuded about influence over Morocco. And in a second Moroccan crisis five years later, Germany extracted colonial concessions after it deployed a gunboat in response to a French military intervention. In China's case, </w:t>
      </w:r>
      <w:r w:rsidRPr="000F6764">
        <w:rPr>
          <w:rStyle w:val="Emphasis"/>
          <w:highlight w:val="yellow"/>
        </w:rPr>
        <w:t>brinksmanship behavior</w:t>
      </w:r>
      <w:r w:rsidRPr="00D65264">
        <w:t xml:space="preserve"> </w:t>
      </w:r>
      <w:r w:rsidRPr="00D65264">
        <w:rPr>
          <w:rStyle w:val="StyleUnderline"/>
        </w:rPr>
        <w:t xml:space="preserve">could be carried out </w:t>
      </w:r>
      <w:r w:rsidRPr="000F6764">
        <w:rPr>
          <w:rStyle w:val="StyleUnderline"/>
          <w:highlight w:val="yellow"/>
        </w:rPr>
        <w:t>in the</w:t>
      </w:r>
      <w:r w:rsidRPr="00D65264">
        <w:t xml:space="preserve"> contested </w:t>
      </w:r>
      <w:r w:rsidRPr="000F6764">
        <w:rPr>
          <w:rStyle w:val="Emphasis"/>
          <w:highlight w:val="yellow"/>
        </w:rPr>
        <w:t>East or South China Seas</w:t>
      </w:r>
      <w:r w:rsidRPr="00D65264">
        <w:t xml:space="preserve"> </w:t>
      </w:r>
      <w:r w:rsidRPr="00D65264">
        <w:rPr>
          <w:rStyle w:val="StyleUnderline"/>
        </w:rPr>
        <w:t>with military ships and aircraft</w:t>
      </w:r>
      <w:r w:rsidRPr="00D65264">
        <w:t xml:space="preserve">. Already, a growing literature by </w:t>
      </w:r>
      <w:r w:rsidRPr="00D65264">
        <w:rPr>
          <w:rStyle w:val="StyleUnderline"/>
        </w:rPr>
        <w:t>Chinese military writers recommend</w:t>
      </w:r>
      <w:r w:rsidRPr="00D65264">
        <w:t>s the skillful exploitation of</w:t>
      </w:r>
      <w:r w:rsidRPr="00D65264">
        <w:rPr>
          <w:rStyle w:val="StyleUnderline"/>
        </w:rPr>
        <w:t xml:space="preserve"> </w:t>
      </w:r>
      <w:r w:rsidRPr="000F6764">
        <w:rPr>
          <w:rStyle w:val="Emphasis"/>
          <w:highlight w:val="yellow"/>
        </w:rPr>
        <w:t>military crises</w:t>
      </w:r>
      <w:r w:rsidRPr="000F6764">
        <w:rPr>
          <w:rStyle w:val="StyleUnderline"/>
          <w:highlight w:val="yellow"/>
        </w:rPr>
        <w:t xml:space="preserve"> for strategic gain</w:t>
      </w:r>
      <w:r w:rsidRPr="00D65264">
        <w:t>.</w:t>
      </w:r>
    </w:p>
    <w:p w14:paraId="7803124E" w14:textId="77777777" w:rsidR="00204049" w:rsidRPr="00D65264" w:rsidRDefault="00204049" w:rsidP="00204049">
      <w:r w:rsidRPr="00D65264">
        <w:t xml:space="preserve">Brinksmanship carries its own risks, of course. </w:t>
      </w:r>
      <w:r w:rsidRPr="000F6764">
        <w:rPr>
          <w:rStyle w:val="Emphasis"/>
          <w:highlight w:val="yellow"/>
        </w:rPr>
        <w:t>Miscalculation</w:t>
      </w:r>
      <w:r w:rsidRPr="000F6764">
        <w:rPr>
          <w:highlight w:val="yellow"/>
        </w:rPr>
        <w:t xml:space="preserve"> </w:t>
      </w:r>
      <w:r w:rsidRPr="000F6764">
        <w:rPr>
          <w:rStyle w:val="StyleUnderline"/>
          <w:highlight w:val="yellow"/>
        </w:rPr>
        <w:t>could lead to</w:t>
      </w:r>
      <w:r w:rsidRPr="00D65264">
        <w:t xml:space="preserve"> unwanted </w:t>
      </w:r>
      <w:r w:rsidRPr="000F6764">
        <w:rPr>
          <w:rStyle w:val="Emphasis"/>
          <w:highlight w:val="yellow"/>
        </w:rPr>
        <w:t>war</w:t>
      </w:r>
      <w:r w:rsidRPr="00D65264">
        <w:t xml:space="preserve">. The strategic effects could be severe as well. </w:t>
      </w:r>
      <w:r w:rsidRPr="00D65264">
        <w:rPr>
          <w:rStyle w:val="StyleUnderline"/>
        </w:rPr>
        <w:t xml:space="preserve">Rivals like </w:t>
      </w:r>
      <w:r w:rsidRPr="000F6764">
        <w:rPr>
          <w:rStyle w:val="StyleUnderline"/>
          <w:highlight w:val="yellow"/>
        </w:rPr>
        <w:t>the U</w:t>
      </w:r>
      <w:r w:rsidRPr="00D65264">
        <w:t xml:space="preserve">nited </w:t>
      </w:r>
      <w:r w:rsidRPr="000F6764">
        <w:rPr>
          <w:rStyle w:val="StyleUnderline"/>
          <w:highlight w:val="yellow"/>
        </w:rPr>
        <w:t>S</w:t>
      </w:r>
      <w:r w:rsidRPr="00D65264">
        <w:t xml:space="preserve">tates, </w:t>
      </w:r>
      <w:r w:rsidRPr="000F6764">
        <w:rPr>
          <w:rStyle w:val="StyleUnderline"/>
          <w:highlight w:val="yellow"/>
        </w:rPr>
        <w:t>Japan</w:t>
      </w:r>
      <w:r w:rsidRPr="00D65264">
        <w:t xml:space="preserve">, </w:t>
      </w:r>
      <w:r w:rsidRPr="000F6764">
        <w:rPr>
          <w:rStyle w:val="StyleUnderline"/>
          <w:highlight w:val="yellow"/>
        </w:rPr>
        <w:t>and India</w:t>
      </w:r>
      <w:r w:rsidRPr="00D65264">
        <w:rPr>
          <w:rStyle w:val="StyleUnderline"/>
        </w:rPr>
        <w:t xml:space="preserve"> could be alarmed enough by a clash that they </w:t>
      </w:r>
      <w:r w:rsidRPr="000F6764">
        <w:rPr>
          <w:rStyle w:val="StyleUnderline"/>
          <w:highlight w:val="yellow"/>
        </w:rPr>
        <w:t xml:space="preserve">step up military preparations, </w:t>
      </w:r>
      <w:r w:rsidRPr="000F6764">
        <w:rPr>
          <w:rStyle w:val="Emphasis"/>
          <w:highlight w:val="yellow"/>
        </w:rPr>
        <w:t>aggravating China</w:t>
      </w:r>
      <w:r w:rsidRPr="00D65264">
        <w:t xml:space="preserve">'s security situation. Moreover, conflict could imperil China's grand Belt and Road Initiative ambition, if aggrieved neighbors opt out and welcome investments by Japan and India instead. China has many good reasons to never consider military provocations against a neighbor. But </w:t>
      </w:r>
      <w:r w:rsidRPr="00D65264">
        <w:rPr>
          <w:rStyle w:val="StyleUnderline"/>
        </w:rPr>
        <w:t>Beijing</w:t>
      </w:r>
      <w:r w:rsidRPr="00D65264">
        <w:t xml:space="preserve"> also </w:t>
      </w:r>
      <w:r w:rsidRPr="00D65264">
        <w:rPr>
          <w:rStyle w:val="StyleUnderline"/>
        </w:rPr>
        <w:t>has compelling reasons to increase the country's standing</w:t>
      </w:r>
      <w:r w:rsidRPr="00D65264">
        <w:t xml:space="preserve"> and diminish that of the United States and its allies. </w:t>
      </w:r>
      <w:r w:rsidRPr="000F6764">
        <w:rPr>
          <w:rStyle w:val="StyleUnderline"/>
          <w:highlight w:val="yellow"/>
        </w:rPr>
        <w:t>Given that the</w:t>
      </w:r>
      <w:r w:rsidRPr="00D65264">
        <w:t xml:space="preserve"> ruling </w:t>
      </w:r>
      <w:r w:rsidRPr="000F6764">
        <w:rPr>
          <w:rStyle w:val="Emphasis"/>
          <w:highlight w:val="yellow"/>
        </w:rPr>
        <w:t>C</w:t>
      </w:r>
      <w:r w:rsidRPr="00D65264">
        <w:t xml:space="preserve">hinese </w:t>
      </w:r>
      <w:r w:rsidRPr="000F6764">
        <w:rPr>
          <w:rStyle w:val="Emphasis"/>
          <w:highlight w:val="yellow"/>
        </w:rPr>
        <w:t>C</w:t>
      </w:r>
      <w:r w:rsidRPr="00D65264">
        <w:t xml:space="preserve">ommunist </w:t>
      </w:r>
      <w:r w:rsidRPr="000F6764">
        <w:rPr>
          <w:rStyle w:val="Emphasis"/>
          <w:highlight w:val="yellow"/>
        </w:rPr>
        <w:t>P</w:t>
      </w:r>
      <w:r w:rsidRPr="00D65264">
        <w:t xml:space="preserve">arty </w:t>
      </w:r>
      <w:r w:rsidRPr="000F6764">
        <w:rPr>
          <w:rStyle w:val="StyleUnderline"/>
          <w:highlight w:val="yellow"/>
        </w:rPr>
        <w:t>has staked its reputation</w:t>
      </w:r>
      <w:r w:rsidRPr="00D65264">
        <w:rPr>
          <w:rStyle w:val="StyleUnderline"/>
        </w:rPr>
        <w:t xml:space="preserve"> towards that end</w:t>
      </w:r>
      <w:r w:rsidRPr="00D65264">
        <w:t xml:space="preserve">, </w:t>
      </w:r>
      <w:r w:rsidRPr="000F6764">
        <w:rPr>
          <w:rStyle w:val="StyleUnderline"/>
          <w:highlight w:val="yellow"/>
        </w:rPr>
        <w:t xml:space="preserve">China's leaders should be expected to consider </w:t>
      </w:r>
      <w:r w:rsidRPr="000F6764">
        <w:rPr>
          <w:rStyle w:val="Emphasis"/>
          <w:highlight w:val="yellow"/>
        </w:rPr>
        <w:t>all available options</w:t>
      </w:r>
      <w:r w:rsidRPr="00D65264">
        <w:rPr>
          <w:rStyle w:val="StyleUnderline"/>
        </w:rPr>
        <w:t xml:space="preserve"> to achieve it</w:t>
      </w:r>
      <w:r w:rsidRPr="00D65264">
        <w:t>.</w:t>
      </w:r>
    </w:p>
    <w:p w14:paraId="28E225DC" w14:textId="77777777" w:rsidR="00204049" w:rsidRDefault="00204049" w:rsidP="00204049">
      <w:pPr>
        <w:pStyle w:val="Heading3"/>
      </w:pPr>
      <w:r>
        <w:t>Inequality---1NC</w:t>
      </w:r>
    </w:p>
    <w:p w14:paraId="06D33594" w14:textId="77777777" w:rsidR="00204049" w:rsidRPr="001F2986" w:rsidRDefault="00204049" w:rsidP="00204049">
      <w:pPr>
        <w:pStyle w:val="Heading4"/>
        <w:rPr>
          <w:rFonts w:asciiTheme="minorHAnsi" w:hAnsiTheme="minorHAnsi" w:cstheme="minorHAnsi"/>
        </w:rPr>
      </w:pPr>
      <w:r w:rsidRPr="001F2986">
        <w:rPr>
          <w:rFonts w:asciiTheme="minorHAnsi" w:hAnsiTheme="minorHAnsi" w:cstheme="minorHAnsi"/>
        </w:rPr>
        <w:t>No diversionary war---</w:t>
      </w:r>
      <w:r w:rsidRPr="001F2986">
        <w:rPr>
          <w:rFonts w:asciiTheme="minorHAnsi" w:hAnsiTheme="minorHAnsi" w:cstheme="minorHAnsi"/>
          <w:u w:val="single"/>
        </w:rPr>
        <w:t>rhetoric</w:t>
      </w:r>
      <w:r w:rsidRPr="001F2986">
        <w:rPr>
          <w:rFonts w:asciiTheme="minorHAnsi" w:hAnsiTheme="minorHAnsi" w:cstheme="minorHAnsi"/>
        </w:rPr>
        <w:t xml:space="preserve"> solves. </w:t>
      </w:r>
    </w:p>
    <w:p w14:paraId="6FBB1B45" w14:textId="77777777" w:rsidR="00204049" w:rsidRPr="001F2986" w:rsidRDefault="00204049" w:rsidP="00204049">
      <w:pPr>
        <w:pStyle w:val="ListParagraph"/>
        <w:numPr>
          <w:ilvl w:val="0"/>
          <w:numId w:val="11"/>
        </w:numPr>
        <w:rPr>
          <w:rFonts w:asciiTheme="minorHAnsi" w:hAnsiTheme="minorHAnsi" w:cstheme="minorHAnsi"/>
        </w:rPr>
      </w:pPr>
      <w:bookmarkStart w:id="3" w:name="_Hlk3722639"/>
      <w:r w:rsidRPr="001F2986">
        <w:rPr>
          <w:rFonts w:asciiTheme="minorHAnsi" w:hAnsiTheme="minorHAnsi" w:cstheme="minorHAnsi"/>
        </w:rPr>
        <w:t>Evidence on diversionary war is mixed at best</w:t>
      </w:r>
    </w:p>
    <w:p w14:paraId="78122238" w14:textId="77777777" w:rsidR="00204049" w:rsidRPr="001F2986" w:rsidRDefault="00204049" w:rsidP="00204049">
      <w:pPr>
        <w:pStyle w:val="ListParagraph"/>
        <w:numPr>
          <w:ilvl w:val="0"/>
          <w:numId w:val="11"/>
        </w:numPr>
        <w:rPr>
          <w:rFonts w:asciiTheme="minorHAnsi" w:hAnsiTheme="minorHAnsi" w:cstheme="minorHAnsi"/>
        </w:rPr>
      </w:pPr>
      <w:r w:rsidRPr="001F2986">
        <w:rPr>
          <w:rFonts w:asciiTheme="minorHAnsi" w:hAnsiTheme="minorHAnsi" w:cstheme="minorHAnsi"/>
        </w:rPr>
        <w:t xml:space="preserve">They use </w:t>
      </w:r>
      <w:r w:rsidRPr="001F2986">
        <w:rPr>
          <w:rFonts w:asciiTheme="minorHAnsi" w:hAnsiTheme="minorHAnsi" w:cstheme="minorHAnsi"/>
          <w:u w:val="single"/>
        </w:rPr>
        <w:t>hostile rhetoric</w:t>
      </w:r>
      <w:r w:rsidRPr="001F2986">
        <w:rPr>
          <w:rFonts w:asciiTheme="minorHAnsi" w:hAnsiTheme="minorHAnsi" w:cstheme="minorHAnsi"/>
        </w:rPr>
        <w:t xml:space="preserve"> instead of war to have their cake and eat it too – achieves same benefits without conflict</w:t>
      </w:r>
    </w:p>
    <w:p w14:paraId="6AB7BDCB" w14:textId="77777777" w:rsidR="00204049" w:rsidRPr="001F2986" w:rsidRDefault="00204049" w:rsidP="00204049">
      <w:pPr>
        <w:pStyle w:val="ListParagraph"/>
        <w:numPr>
          <w:ilvl w:val="0"/>
          <w:numId w:val="11"/>
        </w:numPr>
        <w:rPr>
          <w:rFonts w:asciiTheme="minorHAnsi" w:hAnsiTheme="minorHAnsi" w:cstheme="minorHAnsi"/>
        </w:rPr>
      </w:pPr>
      <w:r w:rsidRPr="001F2986">
        <w:rPr>
          <w:rFonts w:asciiTheme="minorHAnsi" w:hAnsiTheme="minorHAnsi" w:cstheme="minorHAnsi"/>
        </w:rPr>
        <w:t>Prefer our study because it’s based on 50,000 US diplomatic events classified by interstate interactions across economic crises</w:t>
      </w:r>
    </w:p>
    <w:bookmarkEnd w:id="3"/>
    <w:p w14:paraId="25F913E7" w14:textId="77777777" w:rsidR="00204049" w:rsidRPr="001F2986" w:rsidRDefault="00204049" w:rsidP="00204049">
      <w:pPr>
        <w:rPr>
          <w:rFonts w:asciiTheme="minorHAnsi" w:hAnsiTheme="minorHAnsi" w:cstheme="minorHAnsi"/>
        </w:rPr>
      </w:pPr>
      <w:r w:rsidRPr="001F2986">
        <w:rPr>
          <w:rStyle w:val="Style13ptBold"/>
          <w:rFonts w:asciiTheme="minorHAnsi" w:hAnsiTheme="minorHAnsi" w:cstheme="minorHAnsi"/>
        </w:rPr>
        <w:t>Carter 18</w:t>
      </w:r>
      <w:r w:rsidRPr="001F2986">
        <w:rPr>
          <w:rFonts w:asciiTheme="minorHAnsi" w:hAnsiTheme="minorHAnsi" w:cstheme="minorHAnsi"/>
        </w:rPr>
        <w:t>, Assistant Professor, School of International Relations, University of Southern California. (Erin Baggott, 08/29/18, “Diversionary Cheap Talk: Unemployment and US Foreign Policy Rhetoric, 1945-2010”, www.erinbcarter.org/documents/diversionUS.pdf]</w:t>
      </w:r>
    </w:p>
    <w:p w14:paraId="5F7D41C2"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 xml:space="preserve">There is a large </w:t>
      </w:r>
      <w:r w:rsidRPr="000F6764">
        <w:rPr>
          <w:rFonts w:asciiTheme="minorHAnsi" w:hAnsiTheme="minorHAnsi" w:cstheme="minorHAnsi"/>
          <w:highlight w:val="yellow"/>
          <w:u w:val="single"/>
        </w:rPr>
        <w:t>lit</w:t>
      </w:r>
      <w:r w:rsidRPr="001F2986">
        <w:rPr>
          <w:rFonts w:asciiTheme="minorHAnsi" w:hAnsiTheme="minorHAnsi" w:cstheme="minorHAnsi"/>
          <w:u w:val="single"/>
        </w:rPr>
        <w:t xml:space="preserve">erature </w:t>
      </w:r>
      <w:r w:rsidRPr="000F6764">
        <w:rPr>
          <w:rFonts w:asciiTheme="minorHAnsi" w:hAnsiTheme="minorHAnsi" w:cstheme="minorHAnsi"/>
          <w:highlight w:val="yellow"/>
          <w:u w:val="single"/>
        </w:rPr>
        <w:t>on diversionary conflict</w:t>
      </w:r>
      <w:r w:rsidRPr="001F2986">
        <w:rPr>
          <w:rFonts w:asciiTheme="minorHAnsi" w:hAnsiTheme="minorHAnsi" w:cstheme="minorHAnsi"/>
          <w:u w:val="single"/>
        </w:rPr>
        <w:t xml:space="preserve"> in international relations</w:t>
      </w:r>
      <w:r w:rsidRPr="001F2986">
        <w:rPr>
          <w:rFonts w:asciiTheme="minorHAnsi" w:hAnsiTheme="minorHAnsi" w:cstheme="minorHAnsi"/>
          <w:sz w:val="16"/>
        </w:rPr>
        <w:t xml:space="preserve">, but it </w:t>
      </w:r>
      <w:r w:rsidRPr="001F2986">
        <w:rPr>
          <w:rFonts w:asciiTheme="minorHAnsi" w:hAnsiTheme="minorHAnsi" w:cstheme="minorHAnsi"/>
          <w:u w:val="single"/>
        </w:rPr>
        <w:t xml:space="preserve">focuses on material conflicts like </w:t>
      </w:r>
      <w:r w:rsidRPr="001F2986">
        <w:rPr>
          <w:rStyle w:val="Emphasis"/>
          <w:rFonts w:asciiTheme="minorHAnsi" w:hAnsiTheme="minorHAnsi" w:cstheme="minorHAnsi"/>
        </w:rPr>
        <w:t>militarized interstate disputes</w:t>
      </w:r>
      <w:r w:rsidRPr="001F2986">
        <w:rPr>
          <w:rFonts w:asciiTheme="minorHAnsi" w:hAnsiTheme="minorHAnsi" w:cstheme="minorHAnsi"/>
          <w:sz w:val="16"/>
        </w:rPr>
        <w:t xml:space="preserve"> </w:t>
      </w:r>
      <w:r w:rsidRPr="001F2986">
        <w:rPr>
          <w:rFonts w:asciiTheme="minorHAnsi" w:hAnsiTheme="minorHAnsi" w:cstheme="minorHAnsi"/>
          <w:u w:val="single"/>
        </w:rPr>
        <w:t>rather than</w:t>
      </w:r>
      <w:r w:rsidRPr="001F2986">
        <w:rPr>
          <w:rFonts w:asciiTheme="minorHAnsi" w:hAnsiTheme="minorHAnsi" w:cstheme="minorHAnsi"/>
          <w:sz w:val="16"/>
        </w:rPr>
        <w:t xml:space="preserve"> foreign policy </w:t>
      </w:r>
      <w:r w:rsidRPr="001F2986">
        <w:rPr>
          <w:rStyle w:val="Emphasis"/>
          <w:rFonts w:asciiTheme="minorHAnsi" w:hAnsiTheme="minorHAnsi" w:cstheme="minorHAnsi"/>
        </w:rPr>
        <w:t>rhetoric</w:t>
      </w:r>
      <w:r w:rsidRPr="001F2986">
        <w:rPr>
          <w:rFonts w:asciiTheme="minorHAnsi" w:hAnsiTheme="minorHAnsi" w:cstheme="minorHAnsi"/>
          <w:sz w:val="16"/>
        </w:rPr>
        <w:t xml:space="preserve">. It is based in social identity theory, which suggests that leaders can increase ingroup affinity by making intergroup distinctions more salient (Closer, 1950; Simmel, 1955; Tajfel and Turner, 1979). A recent review concludes that though the internal logic of diversionary conflict is “compelling and theoretically well supported,” the </w:t>
      </w:r>
      <w:r w:rsidRPr="001F2986">
        <w:rPr>
          <w:rStyle w:val="Emphasis"/>
          <w:rFonts w:asciiTheme="minorHAnsi" w:hAnsiTheme="minorHAnsi" w:cstheme="minorHAnsi"/>
        </w:rPr>
        <w:t>empirical evidence</w:t>
      </w:r>
      <w:r w:rsidRPr="001F2986">
        <w:rPr>
          <w:rFonts w:asciiTheme="minorHAnsi" w:hAnsiTheme="minorHAnsi" w:cstheme="minorHAnsi"/>
          <w:u w:val="single"/>
        </w:rPr>
        <w:t xml:space="preserve"> </w:t>
      </w:r>
      <w:r w:rsidRPr="000F6764">
        <w:rPr>
          <w:rFonts w:asciiTheme="minorHAnsi" w:hAnsiTheme="minorHAnsi" w:cstheme="minorHAnsi"/>
          <w:highlight w:val="yellow"/>
          <w:u w:val="single"/>
        </w:rPr>
        <w:t>is</w:t>
      </w:r>
      <w:r w:rsidRPr="001F2986">
        <w:rPr>
          <w:rFonts w:asciiTheme="minorHAnsi" w:hAnsiTheme="minorHAnsi" w:cstheme="minorHAnsi"/>
          <w:u w:val="single"/>
        </w:rPr>
        <w:t xml:space="preserve"> </w:t>
      </w:r>
      <w:r w:rsidRPr="001F2986">
        <w:rPr>
          <w:rStyle w:val="Emphasis"/>
          <w:rFonts w:asciiTheme="minorHAnsi" w:hAnsiTheme="minorHAnsi" w:cstheme="minorHAnsi"/>
        </w:rPr>
        <w:t xml:space="preserve">“decidedly </w:t>
      </w:r>
      <w:r w:rsidRPr="000F6764">
        <w:rPr>
          <w:rStyle w:val="Emphasis"/>
          <w:rFonts w:asciiTheme="minorHAnsi" w:hAnsiTheme="minorHAnsi" w:cstheme="minorHAnsi"/>
          <w:highlight w:val="yellow"/>
        </w:rPr>
        <w:t>mixed”</w:t>
      </w:r>
      <w:r w:rsidRPr="001F2986">
        <w:rPr>
          <w:rFonts w:asciiTheme="minorHAnsi" w:hAnsiTheme="minorHAnsi" w:cstheme="minorHAnsi"/>
          <w:sz w:val="16"/>
        </w:rPr>
        <w:t xml:space="preserve"> (Baum and Potte r, 2008, 48). </w:t>
      </w:r>
      <w:r w:rsidRPr="001F2986">
        <w:rPr>
          <w:rFonts w:asciiTheme="minorHAnsi" w:hAnsiTheme="minorHAnsi" w:cstheme="minorHAnsi"/>
          <w:u w:val="single"/>
        </w:rPr>
        <w:t xml:space="preserve">Several </w:t>
      </w:r>
      <w:r w:rsidRPr="001F2986">
        <w:rPr>
          <w:rStyle w:val="Emphasis"/>
          <w:rFonts w:asciiTheme="minorHAnsi" w:hAnsiTheme="minorHAnsi" w:cstheme="minorHAnsi"/>
        </w:rPr>
        <w:t>studies find evidence</w:t>
      </w:r>
      <w:r w:rsidRPr="001F2986">
        <w:rPr>
          <w:rFonts w:asciiTheme="minorHAnsi" w:hAnsiTheme="minorHAnsi" w:cstheme="minorHAnsi"/>
          <w:u w:val="single"/>
        </w:rPr>
        <w:t xml:space="preserve"> of </w:t>
      </w:r>
      <w:r w:rsidRPr="001F2986">
        <w:rPr>
          <w:rStyle w:val="Emphasis"/>
          <w:rFonts w:asciiTheme="minorHAnsi" w:hAnsiTheme="minorHAnsi" w:cstheme="minorHAnsi"/>
        </w:rPr>
        <w:t>diversionary aggression</w:t>
      </w:r>
      <w:r w:rsidRPr="001F2986">
        <w:rPr>
          <w:rFonts w:asciiTheme="minorHAnsi" w:hAnsiTheme="minorHAnsi" w:cstheme="minorHAnsi"/>
          <w:u w:val="single"/>
        </w:rPr>
        <w:t xml:space="preserve"> in US foreign policy</w:t>
      </w:r>
      <w:r w:rsidRPr="001F2986">
        <w:rPr>
          <w:rFonts w:asciiTheme="minorHAnsi" w:hAnsiTheme="minorHAnsi" w:cstheme="minorHAnsi"/>
          <w:sz w:val="16"/>
        </w:rPr>
        <w:t xml:space="preserve"> (Clark, 2003; DeRouen, 2000; DeRouen and Peake, 2002; Fordham, 1998a, 6; Hess and Orphanides, 1995; Howell and Pevehouse, 2005; James and Hristoulas, 1994; James and Oneal, 1991; Levy, 1989«,fc; Morgan and Bickers, 1992; Ostrom and Job, 1986) and elsewhere (Bennett, 2000; Dassel and Reinhardt, 1000; Davies, 2002; Enterline and Gleditsch, 2000; Gelpi, 1997; Heldt, 1999; Lebow, 1981; Mansfield and Snyder, 1995; Oneal and Tir, 2006; Russett, 1990; Sobek, 2007; Tir, 2010). Yet </w:t>
      </w:r>
      <w:r w:rsidRPr="001F2986">
        <w:rPr>
          <w:rStyle w:val="Emphasis"/>
          <w:rFonts w:asciiTheme="minorHAnsi" w:hAnsiTheme="minorHAnsi" w:cstheme="minorHAnsi"/>
        </w:rPr>
        <w:t>skeptics</w:t>
      </w:r>
      <w:r w:rsidRPr="001F2986">
        <w:rPr>
          <w:rFonts w:asciiTheme="minorHAnsi" w:hAnsiTheme="minorHAnsi" w:cstheme="minorHAnsi"/>
          <w:u w:val="single"/>
        </w:rPr>
        <w:t xml:space="preserve"> have </w:t>
      </w:r>
      <w:r w:rsidRPr="001F2986">
        <w:rPr>
          <w:rStyle w:val="Emphasis"/>
          <w:rFonts w:asciiTheme="minorHAnsi" w:hAnsiTheme="minorHAnsi" w:cstheme="minorHAnsi"/>
        </w:rPr>
        <w:t>amassed opposing evidence</w:t>
      </w:r>
      <w:r w:rsidRPr="001F2986">
        <w:rPr>
          <w:rFonts w:asciiTheme="minorHAnsi" w:hAnsiTheme="minorHAnsi" w:cstheme="minorHAnsi"/>
          <w:sz w:val="16"/>
        </w:rPr>
        <w:t xml:space="preserve"> (Chiozza and Gormans, 2003, 2004; Foster and Palmer, 2006; Gowa, 1998; Johnston, 1998; Leeds and Davis, 1997; Lian and Oneal, 1993; Meernik, 2000, 2004; Meeraik and Waterman, 1996; Moore and Lanoue, 2003; Potter, 2007). </w:t>
      </w:r>
      <w:r w:rsidRPr="001F2986">
        <w:rPr>
          <w:rFonts w:asciiTheme="minorHAnsi" w:hAnsiTheme="minorHAnsi" w:cstheme="minorHAnsi"/>
          <w:u w:val="single"/>
        </w:rPr>
        <w:t xml:space="preserve">Some </w:t>
      </w:r>
      <w:r w:rsidRPr="001F2986">
        <w:rPr>
          <w:rStyle w:val="Emphasis"/>
          <w:rFonts w:asciiTheme="minorHAnsi" w:hAnsiTheme="minorHAnsi" w:cstheme="minorHAnsi"/>
        </w:rPr>
        <w:t>cases</w:t>
      </w:r>
      <w:r w:rsidRPr="001F2986">
        <w:rPr>
          <w:rFonts w:asciiTheme="minorHAnsi" w:hAnsiTheme="minorHAnsi" w:cstheme="minorHAnsi"/>
          <w:u w:val="single"/>
        </w:rPr>
        <w:t xml:space="preserve"> are </w:t>
      </w:r>
      <w:r w:rsidRPr="001F2986">
        <w:rPr>
          <w:rStyle w:val="Emphasis"/>
          <w:rFonts w:asciiTheme="minorHAnsi" w:hAnsiTheme="minorHAnsi" w:cstheme="minorHAnsi"/>
        </w:rPr>
        <w:t>hard to reconcile</w:t>
      </w:r>
      <w:r w:rsidRPr="001F2986">
        <w:rPr>
          <w:rFonts w:asciiTheme="minorHAnsi" w:hAnsiTheme="minorHAnsi" w:cstheme="minorHAnsi"/>
          <w:u w:val="single"/>
        </w:rPr>
        <w:t xml:space="preserve"> with the </w:t>
      </w:r>
      <w:r w:rsidRPr="001F2986">
        <w:rPr>
          <w:rStyle w:val="Emphasis"/>
          <w:rFonts w:asciiTheme="minorHAnsi" w:hAnsiTheme="minorHAnsi" w:cstheme="minorHAnsi"/>
        </w:rPr>
        <w:t>theory</w:t>
      </w:r>
      <w:r w:rsidRPr="001F2986">
        <w:rPr>
          <w:rFonts w:asciiTheme="minorHAnsi" w:hAnsiTheme="minorHAnsi" w:cstheme="minorHAnsi"/>
          <w:sz w:val="16"/>
        </w:rPr>
        <w:t>: in Britain, there were rallies in the Falklands War and the Gulf War but not in other cases in which rallies would be expected, such as the Korean, Suez, and Kosovo wars (Lai and Reiter, 2005). Some go so far as to call diversionary aggression a “myth” (Meernik and Waterman, 1996).</w:t>
      </w:r>
    </w:p>
    <w:p w14:paraId="63509C32"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Others have developed scope conditions for diversionary aggression. It is more likely between states with pre-standing rivalries (McLaughlin and Prins, 2004), when leaders are accountable (Carter, 2018; Kisangani and Pickering, 2011), and in mature democracies, consolidating autocracies, and transitional polities (Pickering and Kisangani, 2005). It is less likely when states avoid provoking troubled adversaries (Clark, 2003; Fordham, 2005; Leeds and Davis, 1997; Miller, 1999). Diversion appears more likely to produce a rally when supported by Security Council authorization (Chapman, 2011; Chapman and Reiter, 2004), when the White House draws attention to a dispute (Baker and Oneal, 2001), and in conditions of media attention, popular leadership, divided government, non election years, and first terms (Colaresi, 2007). Most recently, scholars have asked whether diversion occurs outside democracies. They find some autocracies, especially single party regimes, divert as well (Carter, 2018; Pickering and Kisangani, 2011).</w:t>
      </w:r>
    </w:p>
    <w:p w14:paraId="26851982"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 xml:space="preserve">This study extends the logic of diversionary conflict to foreign policy rhetoric. There is surprisingly little research on rhetoric in international relations. The international relations literature deems talk “cheap” (Fearon, 1995; Kydd, 2005). The audience cost literature considers rhetoric meaningful, but only if it invokes audience costs through explicit, public threats (Fearon, 1994; Schultz, 2001; Smith, 1998; Tomz, 2007). However, </w:t>
      </w:r>
      <w:r w:rsidRPr="001F2986">
        <w:rPr>
          <w:rFonts w:asciiTheme="minorHAnsi" w:hAnsiTheme="minorHAnsi" w:cstheme="minorHAnsi"/>
          <w:u w:val="single"/>
        </w:rPr>
        <w:t xml:space="preserve">if foreign policy </w:t>
      </w:r>
      <w:r w:rsidRPr="001F2986">
        <w:rPr>
          <w:rStyle w:val="Emphasis"/>
          <w:rFonts w:asciiTheme="minorHAnsi" w:hAnsiTheme="minorHAnsi" w:cstheme="minorHAnsi"/>
        </w:rPr>
        <w:t>rhetoric</w:t>
      </w:r>
      <w:r w:rsidRPr="001F2986">
        <w:rPr>
          <w:rFonts w:asciiTheme="minorHAnsi" w:hAnsiTheme="minorHAnsi" w:cstheme="minorHAnsi"/>
          <w:u w:val="single"/>
        </w:rPr>
        <w:t xml:space="preserve"> can </w:t>
      </w:r>
      <w:r w:rsidRPr="001F2986">
        <w:rPr>
          <w:rStyle w:val="Emphasis"/>
          <w:rFonts w:asciiTheme="minorHAnsi" w:hAnsiTheme="minorHAnsi" w:cstheme="minorHAnsi"/>
        </w:rPr>
        <w:t>activate ingroup identity</w:t>
      </w:r>
      <w:r w:rsidRPr="001F2986">
        <w:rPr>
          <w:rFonts w:asciiTheme="minorHAnsi" w:hAnsiTheme="minorHAnsi" w:cstheme="minorHAnsi"/>
          <w:u w:val="single"/>
        </w:rPr>
        <w:t xml:space="preserve">, then it may be </w:t>
      </w:r>
      <w:r w:rsidRPr="001F2986">
        <w:rPr>
          <w:rStyle w:val="Emphasis"/>
          <w:rFonts w:asciiTheme="minorHAnsi" w:hAnsiTheme="minorHAnsi" w:cstheme="minorHAnsi"/>
        </w:rPr>
        <w:t>appealing</w:t>
      </w:r>
      <w:r w:rsidRPr="001F2986">
        <w:rPr>
          <w:rFonts w:asciiTheme="minorHAnsi" w:hAnsiTheme="minorHAnsi" w:cstheme="minorHAnsi"/>
          <w:u w:val="single"/>
        </w:rPr>
        <w:t xml:space="preserve"> for leaders who wish to </w:t>
      </w:r>
      <w:r w:rsidRPr="001F2986">
        <w:rPr>
          <w:rStyle w:val="Emphasis"/>
          <w:rFonts w:asciiTheme="minorHAnsi" w:hAnsiTheme="minorHAnsi" w:cstheme="minorHAnsi"/>
        </w:rPr>
        <w:t>improve</w:t>
      </w:r>
      <w:r w:rsidRPr="001F2986">
        <w:rPr>
          <w:rFonts w:asciiTheme="minorHAnsi" w:hAnsiTheme="minorHAnsi" w:cstheme="minorHAnsi"/>
          <w:u w:val="single"/>
        </w:rPr>
        <w:t xml:space="preserve"> their </w:t>
      </w:r>
      <w:r w:rsidRPr="001F2986">
        <w:rPr>
          <w:rStyle w:val="Emphasis"/>
          <w:rFonts w:asciiTheme="minorHAnsi" w:hAnsiTheme="minorHAnsi" w:cstheme="minorHAnsi"/>
        </w:rPr>
        <w:t>ratings without</w:t>
      </w:r>
      <w:r w:rsidRPr="001F2986">
        <w:rPr>
          <w:rFonts w:asciiTheme="minorHAnsi" w:hAnsiTheme="minorHAnsi" w:cstheme="minorHAnsi"/>
          <w:u w:val="single"/>
        </w:rPr>
        <w:t xml:space="preserve"> incurring the </w:t>
      </w:r>
      <w:r w:rsidRPr="001F2986">
        <w:rPr>
          <w:rStyle w:val="Emphasis"/>
          <w:rFonts w:asciiTheme="minorHAnsi" w:hAnsiTheme="minorHAnsi" w:cstheme="minorHAnsi"/>
        </w:rPr>
        <w:t>substantial risks</w:t>
      </w:r>
      <w:r w:rsidRPr="001F2986">
        <w:rPr>
          <w:rFonts w:asciiTheme="minorHAnsi" w:hAnsiTheme="minorHAnsi" w:cstheme="minorHAnsi"/>
          <w:u w:val="single"/>
        </w:rPr>
        <w:t xml:space="preserve"> of </w:t>
      </w:r>
      <w:r w:rsidRPr="001F2986">
        <w:rPr>
          <w:rStyle w:val="Emphasis"/>
          <w:rFonts w:asciiTheme="minorHAnsi" w:hAnsiTheme="minorHAnsi" w:cstheme="minorHAnsi"/>
        </w:rPr>
        <w:t>militarized</w:t>
      </w:r>
      <w:r w:rsidRPr="001F2986">
        <w:rPr>
          <w:rFonts w:asciiTheme="minorHAnsi" w:hAnsiTheme="minorHAnsi" w:cstheme="minorHAnsi"/>
          <w:u w:val="single"/>
        </w:rPr>
        <w:t xml:space="preserve"> interstate </w:t>
      </w:r>
      <w:r w:rsidRPr="001F2986">
        <w:rPr>
          <w:rStyle w:val="Emphasis"/>
          <w:rFonts w:asciiTheme="minorHAnsi" w:hAnsiTheme="minorHAnsi" w:cstheme="minorHAnsi"/>
        </w:rPr>
        <w:t>disputes</w:t>
      </w:r>
      <w:r w:rsidRPr="001F2986">
        <w:rPr>
          <w:rFonts w:asciiTheme="minorHAnsi" w:hAnsiTheme="minorHAnsi" w:cstheme="minorHAnsi"/>
          <w:sz w:val="16"/>
        </w:rPr>
        <w:t xml:space="preserve">. </w:t>
      </w:r>
      <w:r w:rsidRPr="000F6764">
        <w:rPr>
          <w:rFonts w:asciiTheme="minorHAnsi" w:hAnsiTheme="minorHAnsi" w:cstheme="minorHAnsi"/>
          <w:highlight w:val="yellow"/>
          <w:u w:val="single"/>
        </w:rPr>
        <w:t xml:space="preserve">While it might be </w:t>
      </w:r>
      <w:r w:rsidRPr="000F6764">
        <w:rPr>
          <w:rStyle w:val="Emphasis"/>
          <w:rFonts w:asciiTheme="minorHAnsi" w:hAnsiTheme="minorHAnsi" w:cstheme="minorHAnsi"/>
          <w:highlight w:val="yellow"/>
        </w:rPr>
        <w:t>“outlandish”</w:t>
      </w:r>
      <w:r w:rsidRPr="000F6764">
        <w:rPr>
          <w:rFonts w:asciiTheme="minorHAnsi" w:hAnsiTheme="minorHAnsi" w:cstheme="minorHAnsi"/>
          <w:highlight w:val="yellow"/>
          <w:u w:val="single"/>
        </w:rPr>
        <w:t xml:space="preserve"> for presidents to engage in</w:t>
      </w:r>
      <w:r w:rsidRPr="001F2986">
        <w:rPr>
          <w:rFonts w:asciiTheme="minorHAnsi" w:hAnsiTheme="minorHAnsi" w:cstheme="minorHAnsi"/>
          <w:u w:val="single"/>
        </w:rPr>
        <w:t xml:space="preserve"> the </w:t>
      </w:r>
      <w:r w:rsidRPr="00FE3ED7">
        <w:rPr>
          <w:rStyle w:val="Emphasis"/>
          <w:rFonts w:asciiTheme="minorHAnsi" w:hAnsiTheme="minorHAnsi" w:cstheme="minorHAnsi"/>
        </w:rPr>
        <w:t>impeachable</w:t>
      </w:r>
      <w:r w:rsidRPr="001F2986">
        <w:rPr>
          <w:rStyle w:val="Emphasis"/>
          <w:rFonts w:asciiTheme="minorHAnsi" w:hAnsiTheme="minorHAnsi" w:cstheme="minorHAnsi"/>
        </w:rPr>
        <w:t xml:space="preserve"> exercise</w:t>
      </w:r>
      <w:r w:rsidRPr="001F2986">
        <w:rPr>
          <w:rFonts w:asciiTheme="minorHAnsi" w:hAnsiTheme="minorHAnsi" w:cstheme="minorHAnsi"/>
          <w:u w:val="single"/>
        </w:rPr>
        <w:t xml:space="preserve"> of </w:t>
      </w:r>
      <w:r w:rsidRPr="000F6764">
        <w:rPr>
          <w:rStyle w:val="Emphasis"/>
          <w:rFonts w:asciiTheme="minorHAnsi" w:hAnsiTheme="minorHAnsi" w:cstheme="minorHAnsi"/>
          <w:highlight w:val="yellow"/>
        </w:rPr>
        <w:t>diversionary war</w:t>
      </w:r>
      <w:r w:rsidRPr="001F2986">
        <w:rPr>
          <w:rFonts w:asciiTheme="minorHAnsi" w:hAnsiTheme="minorHAnsi" w:cstheme="minorHAnsi"/>
          <w:sz w:val="16"/>
        </w:rPr>
        <w:t xml:space="preserve"> (Meernik and Waterman, 1996), </w:t>
      </w:r>
      <w:r w:rsidRPr="000F6764">
        <w:rPr>
          <w:rStyle w:val="Emphasis"/>
          <w:rFonts w:asciiTheme="minorHAnsi" w:hAnsiTheme="minorHAnsi" w:cstheme="minorHAnsi"/>
          <w:highlight w:val="yellow"/>
        </w:rPr>
        <w:t>hostile</w:t>
      </w:r>
      <w:r w:rsidRPr="001F2986">
        <w:rPr>
          <w:rFonts w:asciiTheme="minorHAnsi" w:hAnsiTheme="minorHAnsi" w:cstheme="minorHAnsi"/>
          <w:u w:val="single"/>
        </w:rPr>
        <w:t xml:space="preserve"> foreign policy </w:t>
      </w:r>
      <w:r w:rsidRPr="000F6764">
        <w:rPr>
          <w:rStyle w:val="Emphasis"/>
          <w:rFonts w:asciiTheme="minorHAnsi" w:hAnsiTheme="minorHAnsi" w:cstheme="minorHAnsi"/>
          <w:highlight w:val="yellow"/>
        </w:rPr>
        <w:t>rhetoric</w:t>
      </w:r>
      <w:r w:rsidRPr="000F6764">
        <w:rPr>
          <w:rFonts w:asciiTheme="minorHAnsi" w:hAnsiTheme="minorHAnsi" w:cstheme="minorHAnsi"/>
          <w:highlight w:val="yellow"/>
          <w:u w:val="single"/>
        </w:rPr>
        <w:t xml:space="preserve"> is </w:t>
      </w:r>
      <w:r w:rsidRPr="000F6764">
        <w:rPr>
          <w:rStyle w:val="Emphasis"/>
          <w:rFonts w:asciiTheme="minorHAnsi" w:hAnsiTheme="minorHAnsi" w:cstheme="minorHAnsi"/>
          <w:highlight w:val="yellow"/>
        </w:rPr>
        <w:t>far less</w:t>
      </w:r>
      <w:r w:rsidRPr="001F2986">
        <w:rPr>
          <w:rStyle w:val="Emphasis"/>
          <w:rFonts w:asciiTheme="minorHAnsi" w:hAnsiTheme="minorHAnsi" w:cstheme="minorHAnsi"/>
        </w:rPr>
        <w:t xml:space="preserve"> outlandish</w:t>
      </w:r>
      <w:r w:rsidRPr="001F2986">
        <w:rPr>
          <w:rFonts w:asciiTheme="minorHAnsi" w:hAnsiTheme="minorHAnsi" w:cstheme="minorHAnsi"/>
          <w:u w:val="single"/>
        </w:rPr>
        <w:t xml:space="preserve"> a </w:t>
      </w:r>
      <w:r w:rsidRPr="000F6764">
        <w:rPr>
          <w:rFonts w:asciiTheme="minorHAnsi" w:hAnsiTheme="minorHAnsi" w:cstheme="minorHAnsi"/>
          <w:highlight w:val="yellow"/>
          <w:u w:val="single"/>
        </w:rPr>
        <w:t>risk</w:t>
      </w:r>
      <w:r w:rsidRPr="001F2986">
        <w:rPr>
          <w:rFonts w:asciiTheme="minorHAnsi" w:hAnsiTheme="minorHAnsi" w:cstheme="minorHAnsi"/>
          <w:sz w:val="16"/>
        </w:rPr>
        <w:t>.</w:t>
      </w:r>
    </w:p>
    <w:p w14:paraId="5B3066EB"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To develop a theory of diversionary cheap talk, this paper draws upon research in political psychology and political communication. These literatures find persuasive evidence that elite statements influence citizen beliefs (Behr and Iyengar, 19s."); Bennett. Lawrence and Livingston, 2006; Brody, 1991; Cohen, 1995; Jentleson, 1992; Zaller and Chiu, 2000). I draw on social identity theory to argue that diversionary cheap talk highlights intergroup differences between nations and leads citizens to evaluate their leader favorably. When a leader criticizes foreigners, she cues ingroup identity, which increases citizens’ social attachment to the nation and to herself as its leader. This is a “solidarity mechanism,” through which “[c]ollective group goals and common group identity are highlighted, norms of group-based altruism are strengthened, punishment and rejection of defectors are increased, and perceptions of the in-group and out-group are manipulated” (Halevy, Bernstein and Sagiv, 2008, 405).</w:t>
      </w:r>
    </w:p>
    <w:p w14:paraId="6AE92547"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 xml:space="preserve">The theory generates observable implications about when leaders use diversionary cheap talk and who they target. I follow the consensus in the diversionary conflict literature in focusing on poor economic conditions as the most important source of public disapproval for leaders. Low approval ratings limit leaders’ ability to advance their domestic agenda. Therefore, </w:t>
      </w:r>
      <w:r w:rsidRPr="001F2986">
        <w:rPr>
          <w:rFonts w:asciiTheme="minorHAnsi" w:hAnsiTheme="minorHAnsi" w:cstheme="minorHAnsi"/>
          <w:u w:val="single"/>
        </w:rPr>
        <w:t xml:space="preserve">when the </w:t>
      </w:r>
      <w:r w:rsidRPr="001F2986">
        <w:rPr>
          <w:rStyle w:val="Emphasis"/>
          <w:rFonts w:asciiTheme="minorHAnsi" w:hAnsiTheme="minorHAnsi" w:cstheme="minorHAnsi"/>
        </w:rPr>
        <w:t>economy deteriorates</w:t>
      </w:r>
      <w:r w:rsidRPr="001F2986">
        <w:rPr>
          <w:rFonts w:asciiTheme="minorHAnsi" w:hAnsiTheme="minorHAnsi" w:cstheme="minorHAnsi"/>
          <w:u w:val="single"/>
        </w:rPr>
        <w:t xml:space="preserve">, </w:t>
      </w:r>
      <w:r w:rsidRPr="001F2986">
        <w:rPr>
          <w:rStyle w:val="Emphasis"/>
          <w:rFonts w:asciiTheme="minorHAnsi" w:hAnsiTheme="minorHAnsi" w:cstheme="minorHAnsi"/>
        </w:rPr>
        <w:t>leaders</w:t>
      </w:r>
      <w:r w:rsidRPr="001F2986">
        <w:rPr>
          <w:rFonts w:asciiTheme="minorHAnsi" w:hAnsiTheme="minorHAnsi" w:cstheme="minorHAnsi"/>
          <w:u w:val="single"/>
        </w:rPr>
        <w:t xml:space="preserve"> will </w:t>
      </w:r>
      <w:r w:rsidRPr="001F2986">
        <w:rPr>
          <w:rStyle w:val="Emphasis"/>
          <w:rFonts w:asciiTheme="minorHAnsi" w:hAnsiTheme="minorHAnsi" w:cstheme="minorHAnsi"/>
        </w:rPr>
        <w:t>criticize foreign nations</w:t>
      </w:r>
      <w:r w:rsidRPr="001F2986">
        <w:rPr>
          <w:rFonts w:asciiTheme="minorHAnsi" w:hAnsiTheme="minorHAnsi" w:cstheme="minorHAnsi"/>
          <w:u w:val="single"/>
        </w:rPr>
        <w:t xml:space="preserve"> to </w:t>
      </w:r>
      <w:r w:rsidRPr="001F2986">
        <w:rPr>
          <w:rStyle w:val="Emphasis"/>
          <w:rFonts w:asciiTheme="minorHAnsi" w:hAnsiTheme="minorHAnsi" w:cstheme="minorHAnsi"/>
        </w:rPr>
        <w:t>improve</w:t>
      </w:r>
      <w:r w:rsidRPr="001F2986">
        <w:rPr>
          <w:rFonts w:asciiTheme="minorHAnsi" w:hAnsiTheme="minorHAnsi" w:cstheme="minorHAnsi"/>
          <w:u w:val="single"/>
        </w:rPr>
        <w:t xml:space="preserve"> their </w:t>
      </w:r>
      <w:r w:rsidRPr="001F2986">
        <w:rPr>
          <w:rStyle w:val="Emphasis"/>
          <w:rFonts w:asciiTheme="minorHAnsi" w:hAnsiTheme="minorHAnsi" w:cstheme="minorHAnsi"/>
        </w:rPr>
        <w:t>approval ratings</w:t>
      </w:r>
      <w:r w:rsidRPr="001F2986">
        <w:rPr>
          <w:rFonts w:asciiTheme="minorHAnsi" w:hAnsiTheme="minorHAnsi" w:cstheme="minorHAnsi"/>
          <w:u w:val="single"/>
        </w:rPr>
        <w:t xml:space="preserve"> and </w:t>
      </w:r>
      <w:r w:rsidRPr="001F2986">
        <w:rPr>
          <w:rStyle w:val="Emphasis"/>
          <w:rFonts w:asciiTheme="minorHAnsi" w:hAnsiTheme="minorHAnsi" w:cstheme="minorHAnsi"/>
        </w:rPr>
        <w:t>restore</w:t>
      </w:r>
      <w:r w:rsidRPr="001F2986">
        <w:rPr>
          <w:rFonts w:asciiTheme="minorHAnsi" w:hAnsiTheme="minorHAnsi" w:cstheme="minorHAnsi"/>
          <w:u w:val="single"/>
        </w:rPr>
        <w:t xml:space="preserve"> the </w:t>
      </w:r>
      <w:r w:rsidRPr="001F2986">
        <w:rPr>
          <w:rStyle w:val="Emphasis"/>
          <w:rFonts w:asciiTheme="minorHAnsi" w:hAnsiTheme="minorHAnsi" w:cstheme="minorHAnsi"/>
        </w:rPr>
        <w:t>p</w:t>
      </w:r>
      <w:r w:rsidRPr="001F2986">
        <w:rPr>
          <w:rFonts w:asciiTheme="minorHAnsi" w:hAnsiTheme="minorHAnsi" w:cstheme="minorHAnsi"/>
          <w:u w:val="single"/>
        </w:rPr>
        <w:t xml:space="preserve">olitical </w:t>
      </w:r>
      <w:r w:rsidRPr="001F2986">
        <w:rPr>
          <w:rStyle w:val="Emphasis"/>
          <w:rFonts w:asciiTheme="minorHAnsi" w:hAnsiTheme="minorHAnsi" w:cstheme="minorHAnsi"/>
        </w:rPr>
        <w:t>c</w:t>
      </w:r>
      <w:r w:rsidRPr="001F2986">
        <w:rPr>
          <w:rFonts w:asciiTheme="minorHAnsi" w:hAnsiTheme="minorHAnsi" w:cstheme="minorHAnsi"/>
          <w:u w:val="single"/>
        </w:rPr>
        <w:t>apital necessary for them to govern</w:t>
      </w:r>
      <w:r w:rsidRPr="001F2986">
        <w:rPr>
          <w:rFonts w:asciiTheme="minorHAnsi" w:hAnsiTheme="minorHAnsi" w:cstheme="minorHAnsi"/>
          <w:sz w:val="16"/>
        </w:rPr>
        <w:t>. Second, a key observation from social identity theory is that the depth of intergroup differences is important for group attachment. Therefore, consonant with recent empirical findings in the diversionary conflict literature (McLaughlin and Prins, 2004), I expect diversionary rhetoric to be most effective when it targets threatening outgroups. In the context of foreign policy, these are best represented by historical adversaries. And finally, because diversionary cheap talk shifts the focus of political competition from the partisan to the international level, it has differential partisan effects. Because national identity cues widen the tent of the political ingroup, diversionary cheap talk is most effective at boosting support among the leader’s nonpartisans: liberal citizens for conservative leaders, and conservative citizens for liberal leaders.</w:t>
      </w:r>
    </w:p>
    <w:p w14:paraId="0D4801D1" w14:textId="77777777" w:rsidR="00204049" w:rsidRPr="001F2986" w:rsidRDefault="00204049" w:rsidP="00204049">
      <w:pPr>
        <w:rPr>
          <w:rFonts w:asciiTheme="minorHAnsi" w:hAnsiTheme="minorHAnsi" w:cstheme="minorHAnsi"/>
          <w:sz w:val="16"/>
        </w:rPr>
      </w:pPr>
      <w:r w:rsidRPr="000F6764">
        <w:rPr>
          <w:rFonts w:asciiTheme="minorHAnsi" w:hAnsiTheme="minorHAnsi" w:cstheme="minorHAnsi"/>
          <w:highlight w:val="yellow"/>
          <w:u w:val="single"/>
        </w:rPr>
        <w:t>I test</w:t>
      </w:r>
      <w:r w:rsidRPr="001F2986">
        <w:rPr>
          <w:rFonts w:asciiTheme="minorHAnsi" w:hAnsiTheme="minorHAnsi" w:cstheme="minorHAnsi"/>
          <w:u w:val="single"/>
        </w:rPr>
        <w:t xml:space="preserve"> these hypotheses with the </w:t>
      </w:r>
      <w:r w:rsidRPr="001F2986">
        <w:rPr>
          <w:rStyle w:val="Emphasis"/>
          <w:rFonts w:asciiTheme="minorHAnsi" w:hAnsiTheme="minorHAnsi" w:cstheme="minorHAnsi"/>
        </w:rPr>
        <w:t>A</w:t>
      </w:r>
      <w:r w:rsidRPr="001F2986">
        <w:rPr>
          <w:rFonts w:asciiTheme="minorHAnsi" w:hAnsiTheme="minorHAnsi" w:cstheme="minorHAnsi"/>
          <w:u w:val="single"/>
        </w:rPr>
        <w:t xml:space="preserve">merican </w:t>
      </w:r>
      <w:r w:rsidRPr="001F2986">
        <w:rPr>
          <w:rStyle w:val="Emphasis"/>
          <w:rFonts w:asciiTheme="minorHAnsi" w:hAnsiTheme="minorHAnsi" w:cstheme="minorHAnsi"/>
        </w:rPr>
        <w:t>D</w:t>
      </w:r>
      <w:r w:rsidRPr="001F2986">
        <w:rPr>
          <w:rFonts w:asciiTheme="minorHAnsi" w:hAnsiTheme="minorHAnsi" w:cstheme="minorHAnsi"/>
          <w:u w:val="single"/>
        </w:rPr>
        <w:t xml:space="preserve">iplomatic </w:t>
      </w:r>
      <w:r w:rsidRPr="001F2986">
        <w:rPr>
          <w:rStyle w:val="Emphasis"/>
          <w:rFonts w:asciiTheme="minorHAnsi" w:hAnsiTheme="minorHAnsi" w:cstheme="minorHAnsi"/>
        </w:rPr>
        <w:t>D</w:t>
      </w:r>
      <w:r w:rsidRPr="001F2986">
        <w:rPr>
          <w:rFonts w:asciiTheme="minorHAnsi" w:hAnsiTheme="minorHAnsi" w:cstheme="minorHAnsi"/>
          <w:u w:val="single"/>
        </w:rPr>
        <w:t xml:space="preserve">ataset, an original record of over </w:t>
      </w:r>
      <w:r w:rsidRPr="000F6764">
        <w:rPr>
          <w:rStyle w:val="Emphasis"/>
          <w:rFonts w:asciiTheme="minorHAnsi" w:hAnsiTheme="minorHAnsi" w:cstheme="minorHAnsi"/>
          <w:highlight w:val="yellow"/>
        </w:rPr>
        <w:t>50,000</w:t>
      </w:r>
      <w:r w:rsidRPr="001F2986">
        <w:rPr>
          <w:rStyle w:val="Emphasis"/>
          <w:rFonts w:asciiTheme="minorHAnsi" w:hAnsiTheme="minorHAnsi" w:cstheme="minorHAnsi"/>
        </w:rPr>
        <w:t xml:space="preserve"> US diplomatic </w:t>
      </w:r>
      <w:r w:rsidRPr="000F6764">
        <w:rPr>
          <w:rStyle w:val="Emphasis"/>
          <w:rFonts w:asciiTheme="minorHAnsi" w:hAnsiTheme="minorHAnsi" w:cstheme="minorHAnsi"/>
          <w:highlight w:val="yellow"/>
        </w:rPr>
        <w:t>events</w:t>
      </w:r>
      <w:r w:rsidRPr="001F2986">
        <w:rPr>
          <w:rFonts w:asciiTheme="minorHAnsi" w:hAnsiTheme="minorHAnsi" w:cstheme="minorHAnsi"/>
          <w:sz w:val="16"/>
        </w:rPr>
        <w:t xml:space="preserve"> between 1945 and 2010 drawn from New York Times articles on foreign affairs. </w:t>
      </w:r>
      <w:r w:rsidRPr="000F6764">
        <w:rPr>
          <w:rFonts w:asciiTheme="minorHAnsi" w:hAnsiTheme="minorHAnsi" w:cstheme="minorHAnsi"/>
          <w:highlight w:val="yellow"/>
          <w:u w:val="single"/>
        </w:rPr>
        <w:t>I used</w:t>
      </w:r>
      <w:r w:rsidRPr="001F2986">
        <w:rPr>
          <w:rFonts w:asciiTheme="minorHAnsi" w:hAnsiTheme="minorHAnsi" w:cstheme="minorHAnsi"/>
          <w:u w:val="single"/>
        </w:rPr>
        <w:t xml:space="preserve"> tools from </w:t>
      </w:r>
      <w:r w:rsidRPr="000F6764">
        <w:rPr>
          <w:rStyle w:val="Emphasis"/>
          <w:rFonts w:asciiTheme="minorHAnsi" w:hAnsiTheme="minorHAnsi" w:cstheme="minorHAnsi"/>
          <w:highlight w:val="yellow"/>
        </w:rPr>
        <w:t>computational social</w:t>
      </w:r>
      <w:r w:rsidRPr="001F2986">
        <w:rPr>
          <w:rStyle w:val="Emphasis"/>
          <w:rFonts w:asciiTheme="minorHAnsi" w:hAnsiTheme="minorHAnsi" w:cstheme="minorHAnsi"/>
        </w:rPr>
        <w:t xml:space="preserve"> science</w:t>
      </w:r>
      <w:r w:rsidRPr="001F2986">
        <w:rPr>
          <w:rFonts w:asciiTheme="minorHAnsi" w:hAnsiTheme="minorHAnsi" w:cstheme="minorHAnsi"/>
          <w:u w:val="single"/>
        </w:rPr>
        <w:t xml:space="preserve"> to </w:t>
      </w:r>
      <w:r w:rsidRPr="001F2986">
        <w:rPr>
          <w:rStyle w:val="Emphasis"/>
          <w:rFonts w:asciiTheme="minorHAnsi" w:hAnsiTheme="minorHAnsi" w:cstheme="minorHAnsi"/>
        </w:rPr>
        <w:t>classify</w:t>
      </w:r>
      <w:r w:rsidRPr="001F2986">
        <w:rPr>
          <w:rFonts w:asciiTheme="minorHAnsi" w:hAnsiTheme="minorHAnsi" w:cstheme="minorHAnsi"/>
          <w:u w:val="single"/>
        </w:rPr>
        <w:t xml:space="preserve"> bilateral </w:t>
      </w:r>
      <w:r w:rsidRPr="001F2986">
        <w:rPr>
          <w:rStyle w:val="Emphasis"/>
          <w:rFonts w:asciiTheme="minorHAnsi" w:hAnsiTheme="minorHAnsi" w:cstheme="minorHAnsi"/>
        </w:rPr>
        <w:t>interstate interactions</w:t>
      </w:r>
      <w:r w:rsidRPr="001F2986">
        <w:rPr>
          <w:rFonts w:asciiTheme="minorHAnsi" w:hAnsiTheme="minorHAnsi" w:cstheme="minorHAnsi"/>
          <w:u w:val="single"/>
        </w:rPr>
        <w:t xml:space="preserve"> into hundreds of specific types and four aggregate categories: </w:t>
      </w:r>
      <w:r w:rsidRPr="001F2986">
        <w:rPr>
          <w:rStyle w:val="Emphasis"/>
          <w:rFonts w:asciiTheme="minorHAnsi" w:hAnsiTheme="minorHAnsi" w:cstheme="minorHAnsi"/>
        </w:rPr>
        <w:t>verbal coop</w:t>
      </w:r>
      <w:r w:rsidRPr="001F2986">
        <w:rPr>
          <w:rFonts w:asciiTheme="minorHAnsi" w:hAnsiTheme="minorHAnsi" w:cstheme="minorHAnsi"/>
          <w:u w:val="single"/>
        </w:rPr>
        <w:t xml:space="preserve">eration, </w:t>
      </w:r>
      <w:r w:rsidRPr="001F2986">
        <w:rPr>
          <w:rStyle w:val="Emphasis"/>
          <w:rFonts w:asciiTheme="minorHAnsi" w:hAnsiTheme="minorHAnsi" w:cstheme="minorHAnsi"/>
        </w:rPr>
        <w:t>verbal conflict</w:t>
      </w:r>
      <w:r w:rsidRPr="001F2986">
        <w:rPr>
          <w:rFonts w:asciiTheme="minorHAnsi" w:hAnsiTheme="minorHAnsi" w:cstheme="minorHAnsi"/>
          <w:u w:val="single"/>
        </w:rPr>
        <w:t xml:space="preserve">, </w:t>
      </w:r>
      <w:r w:rsidRPr="001F2986">
        <w:rPr>
          <w:rStyle w:val="Emphasis"/>
          <w:rFonts w:asciiTheme="minorHAnsi" w:hAnsiTheme="minorHAnsi" w:cstheme="minorHAnsi"/>
        </w:rPr>
        <w:t>material coop</w:t>
      </w:r>
      <w:r w:rsidRPr="001F2986">
        <w:rPr>
          <w:rFonts w:asciiTheme="minorHAnsi" w:hAnsiTheme="minorHAnsi" w:cstheme="minorHAnsi"/>
          <w:u w:val="single"/>
        </w:rPr>
        <w:t xml:space="preserve">eration, and </w:t>
      </w:r>
      <w:r w:rsidRPr="001F2986">
        <w:rPr>
          <w:rStyle w:val="Emphasis"/>
          <w:rFonts w:asciiTheme="minorHAnsi" w:hAnsiTheme="minorHAnsi" w:cstheme="minorHAnsi"/>
        </w:rPr>
        <w:t>material conflict</w:t>
      </w:r>
      <w:r w:rsidRPr="001F2986">
        <w:rPr>
          <w:rFonts w:asciiTheme="minorHAnsi" w:hAnsiTheme="minorHAnsi" w:cstheme="minorHAnsi"/>
          <w:sz w:val="16"/>
        </w:rPr>
        <w:t xml:space="preserve">. </w:t>
      </w:r>
      <w:r w:rsidRPr="000F6764">
        <w:rPr>
          <w:rFonts w:asciiTheme="minorHAnsi" w:hAnsiTheme="minorHAnsi" w:cstheme="minorHAnsi"/>
          <w:highlight w:val="yellow"/>
          <w:u w:val="single"/>
        </w:rPr>
        <w:t>This is</w:t>
      </w:r>
      <w:r w:rsidRPr="001F2986">
        <w:rPr>
          <w:rFonts w:asciiTheme="minorHAnsi" w:hAnsiTheme="minorHAnsi" w:cstheme="minorHAnsi"/>
          <w:u w:val="single"/>
        </w:rPr>
        <w:t xml:space="preserve"> </w:t>
      </w:r>
      <w:r w:rsidRPr="001F2986">
        <w:rPr>
          <w:rStyle w:val="Emphasis"/>
          <w:rFonts w:asciiTheme="minorHAnsi" w:hAnsiTheme="minorHAnsi" w:cstheme="minorHAnsi"/>
        </w:rPr>
        <w:t>by far</w:t>
      </w:r>
      <w:r w:rsidRPr="001F2986">
        <w:rPr>
          <w:rFonts w:asciiTheme="minorHAnsi" w:hAnsiTheme="minorHAnsi" w:cstheme="minorHAnsi"/>
          <w:u w:val="single"/>
        </w:rPr>
        <w:t xml:space="preserve"> </w:t>
      </w:r>
      <w:r w:rsidRPr="000F6764">
        <w:rPr>
          <w:rFonts w:asciiTheme="minorHAnsi" w:hAnsiTheme="minorHAnsi" w:cstheme="minorHAnsi"/>
          <w:highlight w:val="yellow"/>
          <w:u w:val="single"/>
        </w:rPr>
        <w:t xml:space="preserve">the </w:t>
      </w:r>
      <w:r w:rsidRPr="000F6764">
        <w:rPr>
          <w:rStyle w:val="Emphasis"/>
          <w:rFonts w:asciiTheme="minorHAnsi" w:hAnsiTheme="minorHAnsi" w:cstheme="minorHAnsi"/>
          <w:highlight w:val="yellow"/>
        </w:rPr>
        <w:t>most</w:t>
      </w:r>
      <w:r w:rsidRPr="001F2986">
        <w:rPr>
          <w:rStyle w:val="Emphasis"/>
          <w:rFonts w:asciiTheme="minorHAnsi" w:hAnsiTheme="minorHAnsi" w:cstheme="minorHAnsi"/>
        </w:rPr>
        <w:t xml:space="preserve"> historically </w:t>
      </w:r>
      <w:r w:rsidRPr="000F6764">
        <w:rPr>
          <w:rStyle w:val="Emphasis"/>
          <w:rFonts w:asciiTheme="minorHAnsi" w:hAnsiTheme="minorHAnsi" w:cstheme="minorHAnsi"/>
          <w:highlight w:val="yellow"/>
        </w:rPr>
        <w:t>extensive</w:t>
      </w:r>
      <w:r w:rsidRPr="001F2986">
        <w:rPr>
          <w:rFonts w:asciiTheme="minorHAnsi" w:hAnsiTheme="minorHAnsi" w:cstheme="minorHAnsi"/>
          <w:u w:val="single"/>
        </w:rPr>
        <w:t xml:space="preserve"> event </w:t>
      </w:r>
      <w:r w:rsidRPr="000F6764">
        <w:rPr>
          <w:rStyle w:val="Emphasis"/>
          <w:rFonts w:asciiTheme="minorHAnsi" w:hAnsiTheme="minorHAnsi" w:cstheme="minorHAnsi"/>
          <w:highlight w:val="yellow"/>
        </w:rPr>
        <w:t>dataset</w:t>
      </w:r>
      <w:r w:rsidRPr="001F2986">
        <w:rPr>
          <w:rFonts w:asciiTheme="minorHAnsi" w:hAnsiTheme="minorHAnsi" w:cstheme="minorHAnsi"/>
          <w:sz w:val="16"/>
        </w:rPr>
        <w:t xml:space="preserve">. As such, </w:t>
      </w:r>
      <w:r w:rsidRPr="001F2986">
        <w:rPr>
          <w:rFonts w:asciiTheme="minorHAnsi" w:hAnsiTheme="minorHAnsi" w:cstheme="minorHAnsi"/>
          <w:u w:val="single"/>
        </w:rPr>
        <w:t xml:space="preserve">it allows an exploration of US </w:t>
      </w:r>
      <w:r w:rsidRPr="001F2986">
        <w:rPr>
          <w:rStyle w:val="Emphasis"/>
          <w:rFonts w:asciiTheme="minorHAnsi" w:hAnsiTheme="minorHAnsi" w:cstheme="minorHAnsi"/>
        </w:rPr>
        <w:t>foreign policy behavior</w:t>
      </w:r>
      <w:r w:rsidRPr="001F2986">
        <w:rPr>
          <w:rFonts w:asciiTheme="minorHAnsi" w:hAnsiTheme="minorHAnsi" w:cstheme="minorHAnsi"/>
          <w:u w:val="single"/>
        </w:rPr>
        <w:t xml:space="preserve"> </w:t>
      </w:r>
      <w:r w:rsidRPr="000F6764">
        <w:rPr>
          <w:rFonts w:asciiTheme="minorHAnsi" w:hAnsiTheme="minorHAnsi" w:cstheme="minorHAnsi"/>
          <w:highlight w:val="yellow"/>
          <w:u w:val="single"/>
        </w:rPr>
        <w:t>across</w:t>
      </w:r>
      <w:r w:rsidRPr="001F2986">
        <w:rPr>
          <w:rFonts w:asciiTheme="minorHAnsi" w:hAnsiTheme="minorHAnsi" w:cstheme="minorHAnsi"/>
          <w:u w:val="single"/>
        </w:rPr>
        <w:t xml:space="preserve"> a variety of administrations and </w:t>
      </w:r>
      <w:r w:rsidRPr="000F6764">
        <w:rPr>
          <w:rStyle w:val="Emphasis"/>
          <w:rFonts w:asciiTheme="minorHAnsi" w:hAnsiTheme="minorHAnsi" w:cstheme="minorHAnsi"/>
          <w:highlight w:val="yellow"/>
        </w:rPr>
        <w:t>econ</w:t>
      </w:r>
      <w:r w:rsidRPr="001F2986">
        <w:rPr>
          <w:rStyle w:val="Emphasis"/>
          <w:rFonts w:asciiTheme="minorHAnsi" w:hAnsiTheme="minorHAnsi" w:cstheme="minorHAnsi"/>
        </w:rPr>
        <w:t xml:space="preserve">omic </w:t>
      </w:r>
      <w:r w:rsidRPr="000F6764">
        <w:rPr>
          <w:rStyle w:val="Emphasis"/>
          <w:rFonts w:asciiTheme="minorHAnsi" w:hAnsiTheme="minorHAnsi" w:cstheme="minorHAnsi"/>
          <w:highlight w:val="yellow"/>
        </w:rPr>
        <w:t>crises</w:t>
      </w:r>
      <w:r w:rsidRPr="001F2986">
        <w:rPr>
          <w:rFonts w:asciiTheme="minorHAnsi" w:hAnsiTheme="minorHAnsi" w:cstheme="minorHAnsi"/>
          <w:sz w:val="16"/>
        </w:rPr>
        <w:t>.</w:t>
      </w:r>
    </w:p>
    <w:p w14:paraId="1E7A6D7E" w14:textId="77777777" w:rsidR="00204049" w:rsidRPr="001F2986" w:rsidRDefault="00204049" w:rsidP="00204049">
      <w:pPr>
        <w:rPr>
          <w:rFonts w:asciiTheme="minorHAnsi" w:hAnsiTheme="minorHAnsi" w:cstheme="minorHAnsi"/>
          <w:sz w:val="16"/>
        </w:rPr>
      </w:pPr>
      <w:r w:rsidRPr="000F6764">
        <w:rPr>
          <w:rFonts w:asciiTheme="minorHAnsi" w:hAnsiTheme="minorHAnsi" w:cstheme="minorHAnsi"/>
          <w:highlight w:val="yellow"/>
          <w:u w:val="single"/>
        </w:rPr>
        <w:t xml:space="preserve">I find </w:t>
      </w:r>
      <w:r w:rsidRPr="000F6764">
        <w:rPr>
          <w:rStyle w:val="Emphasis"/>
          <w:rFonts w:asciiTheme="minorHAnsi" w:hAnsiTheme="minorHAnsi" w:cstheme="minorHAnsi"/>
          <w:highlight w:val="yellow"/>
        </w:rPr>
        <w:t>robust evidence</w:t>
      </w:r>
      <w:r w:rsidRPr="000F6764">
        <w:rPr>
          <w:rFonts w:asciiTheme="minorHAnsi" w:hAnsiTheme="minorHAnsi" w:cstheme="minorHAnsi"/>
          <w:highlight w:val="yellow"/>
          <w:u w:val="single"/>
        </w:rPr>
        <w:t xml:space="preserve"> of </w:t>
      </w:r>
      <w:r w:rsidRPr="000F6764">
        <w:rPr>
          <w:rStyle w:val="Emphasis"/>
          <w:rFonts w:asciiTheme="minorHAnsi" w:hAnsiTheme="minorHAnsi" w:cstheme="minorHAnsi"/>
          <w:highlight w:val="yellow"/>
        </w:rPr>
        <w:t>diversionary cheap talk</w:t>
      </w:r>
      <w:r w:rsidRPr="001F2986">
        <w:rPr>
          <w:rFonts w:asciiTheme="minorHAnsi" w:hAnsiTheme="minorHAnsi" w:cstheme="minorHAnsi"/>
          <w:u w:val="single"/>
        </w:rPr>
        <w:t xml:space="preserve"> in </w:t>
      </w:r>
      <w:r w:rsidRPr="001F2986">
        <w:rPr>
          <w:rStyle w:val="Emphasis"/>
          <w:rFonts w:asciiTheme="minorHAnsi" w:hAnsiTheme="minorHAnsi" w:cstheme="minorHAnsi"/>
        </w:rPr>
        <w:t>US foreign policy</w:t>
      </w:r>
      <w:r w:rsidRPr="001F2986">
        <w:rPr>
          <w:rFonts w:asciiTheme="minorHAnsi" w:hAnsiTheme="minorHAnsi" w:cstheme="minorHAnsi"/>
          <w:sz w:val="16"/>
        </w:rPr>
        <w:t xml:space="preserve">. First, I establish that </w:t>
      </w:r>
      <w:r w:rsidRPr="001F2986">
        <w:rPr>
          <w:rFonts w:asciiTheme="minorHAnsi" w:hAnsiTheme="minorHAnsi" w:cstheme="minorHAnsi"/>
          <w:u w:val="single"/>
        </w:rPr>
        <w:t xml:space="preserve">US </w:t>
      </w:r>
      <w:r w:rsidRPr="001F2986">
        <w:rPr>
          <w:rStyle w:val="Emphasis"/>
          <w:rFonts w:asciiTheme="minorHAnsi" w:hAnsiTheme="minorHAnsi" w:cstheme="minorHAnsi"/>
        </w:rPr>
        <w:t>presidents</w:t>
      </w:r>
      <w:r w:rsidRPr="001F2986">
        <w:rPr>
          <w:rFonts w:asciiTheme="minorHAnsi" w:hAnsiTheme="minorHAnsi" w:cstheme="minorHAnsi"/>
          <w:u w:val="single"/>
        </w:rPr>
        <w:t xml:space="preserve"> face </w:t>
      </w:r>
      <w:r w:rsidRPr="001F2986">
        <w:rPr>
          <w:rStyle w:val="Emphasis"/>
          <w:rFonts w:asciiTheme="minorHAnsi" w:hAnsiTheme="minorHAnsi" w:cstheme="minorHAnsi"/>
        </w:rPr>
        <w:t>incentives</w:t>
      </w:r>
      <w:r w:rsidRPr="001F2986">
        <w:rPr>
          <w:rFonts w:asciiTheme="minorHAnsi" w:hAnsiTheme="minorHAnsi" w:cstheme="minorHAnsi"/>
          <w:u w:val="single"/>
        </w:rPr>
        <w:t xml:space="preserve"> to </w:t>
      </w:r>
      <w:r w:rsidRPr="001F2986">
        <w:rPr>
          <w:rStyle w:val="Emphasis"/>
          <w:rFonts w:asciiTheme="minorHAnsi" w:hAnsiTheme="minorHAnsi" w:cstheme="minorHAnsi"/>
        </w:rPr>
        <w:t>divert verbally rather than materially</w:t>
      </w:r>
      <w:r w:rsidRPr="001F2986">
        <w:rPr>
          <w:rFonts w:asciiTheme="minorHAnsi" w:hAnsiTheme="minorHAnsi" w:cstheme="minorHAnsi"/>
          <w:u w:val="single"/>
        </w:rPr>
        <w:t>: while militarized interstate dispute initiation does not affect presidential approval ratings, critical rhetoric about other nations is associated with increased ratings</w:t>
      </w:r>
      <w:r w:rsidRPr="001F2986">
        <w:rPr>
          <w:rFonts w:asciiTheme="minorHAnsi" w:hAnsiTheme="minorHAnsi" w:cstheme="minorHAnsi"/>
          <w:sz w:val="16"/>
        </w:rPr>
        <w:t xml:space="preserve">, especially among nonpartisans. Responding to this incentive, </w:t>
      </w:r>
      <w:r w:rsidRPr="001F2986">
        <w:rPr>
          <w:rFonts w:asciiTheme="minorHAnsi" w:hAnsiTheme="minorHAnsi" w:cstheme="minorHAnsi"/>
          <w:u w:val="single"/>
        </w:rPr>
        <w:t>presidents</w:t>
      </w:r>
      <w:r w:rsidRPr="001F2986">
        <w:rPr>
          <w:rFonts w:asciiTheme="minorHAnsi" w:hAnsiTheme="minorHAnsi" w:cstheme="minorHAnsi"/>
          <w:sz w:val="16"/>
        </w:rPr>
        <w:t xml:space="preserve"> between 1945 and 2010 </w:t>
      </w:r>
      <w:r w:rsidRPr="001F2986">
        <w:rPr>
          <w:rFonts w:asciiTheme="minorHAnsi" w:hAnsiTheme="minorHAnsi" w:cstheme="minorHAnsi"/>
          <w:u w:val="single"/>
        </w:rPr>
        <w:t xml:space="preserve">typically diverted in the form of </w:t>
      </w:r>
      <w:r w:rsidRPr="001F2986">
        <w:rPr>
          <w:rStyle w:val="Emphasis"/>
          <w:rFonts w:asciiTheme="minorHAnsi" w:hAnsiTheme="minorHAnsi" w:cstheme="minorHAnsi"/>
        </w:rPr>
        <w:t>words, not deeds</w:t>
      </w:r>
      <w:r w:rsidRPr="001F2986">
        <w:rPr>
          <w:rFonts w:asciiTheme="minorHAnsi" w:hAnsiTheme="minorHAnsi" w:cstheme="minorHAnsi"/>
          <w:sz w:val="16"/>
        </w:rPr>
        <w:t>. Simulations indicate that as unemployment varied from its minimum to its maximum observed value, hostile foreign policy rhetoric nearly doubled, depending on the administration. Throughout this study, estimates are conservative: I operationalize conflict as events the United States initiated, although findings are robust to a redefinition of conflict as events the United States participated in. The verbal statements in the dataset are high profile and likely to be noticed by the American public: all appeared in the headlines of the New York Times.</w:t>
      </w:r>
    </w:p>
    <w:p w14:paraId="59C747F3"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This study contributes to existing scholarship in several ways. First, it demonstrates that US foreign policy rhetoric responds significantly to domestic economic conditions. International relations scholars should therefore continue to focus more seriously on the communicative aspects of foreign policy, and in particular its relationship to domestic politics (Johnston, 2001, 2008; Kurizaki, 2007; Ramsay, 2011; Sartori, 2002, 2005; Trager, 2010, 2011, 201(i). The American Diplomacy Dataset will enable researchers to further explore the communicative aspects of foreign policy, and their relationships to material and economic factors, in more detail than existing datasets permit.</w:t>
      </w:r>
    </w:p>
    <w:p w14:paraId="4D201290"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 xml:space="preserve">Second, </w:t>
      </w:r>
      <w:r w:rsidRPr="001F2986">
        <w:rPr>
          <w:rFonts w:asciiTheme="minorHAnsi" w:hAnsiTheme="minorHAnsi" w:cstheme="minorHAnsi"/>
          <w:u w:val="single"/>
        </w:rPr>
        <w:t xml:space="preserve">this study contributes to the diversionary conflict literature by showing that in many cases where diversionary theory </w:t>
      </w:r>
      <w:r w:rsidRPr="001F2986">
        <w:rPr>
          <w:rStyle w:val="Emphasis"/>
          <w:rFonts w:asciiTheme="minorHAnsi" w:hAnsiTheme="minorHAnsi" w:cstheme="minorHAnsi"/>
        </w:rPr>
        <w:t>predicts conflict</w:t>
      </w:r>
      <w:r w:rsidRPr="001F2986">
        <w:rPr>
          <w:rFonts w:asciiTheme="minorHAnsi" w:hAnsiTheme="minorHAnsi" w:cstheme="minorHAnsi"/>
          <w:u w:val="single"/>
        </w:rPr>
        <w:t xml:space="preserve"> initiation, </w:t>
      </w:r>
      <w:r w:rsidRPr="001F2986">
        <w:rPr>
          <w:rStyle w:val="Emphasis"/>
          <w:rFonts w:asciiTheme="minorHAnsi" w:hAnsiTheme="minorHAnsi" w:cstheme="minorHAnsi"/>
        </w:rPr>
        <w:t>leaders instead choose</w:t>
      </w:r>
      <w:r w:rsidRPr="001F2986">
        <w:rPr>
          <w:rFonts w:asciiTheme="minorHAnsi" w:hAnsiTheme="minorHAnsi" w:cstheme="minorHAnsi"/>
          <w:u w:val="single"/>
        </w:rPr>
        <w:t xml:space="preserve"> </w:t>
      </w:r>
      <w:r w:rsidRPr="001F2986">
        <w:rPr>
          <w:rStyle w:val="Emphasis"/>
          <w:rFonts w:asciiTheme="minorHAnsi" w:hAnsiTheme="minorHAnsi" w:cstheme="minorHAnsi"/>
        </w:rPr>
        <w:t>rhetorical hostility</w:t>
      </w:r>
      <w:r w:rsidRPr="001F2986">
        <w:rPr>
          <w:rFonts w:asciiTheme="minorHAnsi" w:hAnsiTheme="minorHAnsi" w:cstheme="minorHAnsi"/>
          <w:sz w:val="16"/>
        </w:rPr>
        <w:t xml:space="preserve">. In this sense, </w:t>
      </w:r>
      <w:r w:rsidRPr="000F6764">
        <w:rPr>
          <w:rFonts w:asciiTheme="minorHAnsi" w:hAnsiTheme="minorHAnsi" w:cstheme="minorHAnsi"/>
          <w:highlight w:val="yellow"/>
          <w:u w:val="single"/>
        </w:rPr>
        <w:t>leaders</w:t>
      </w:r>
      <w:r w:rsidRPr="001F2986">
        <w:rPr>
          <w:rFonts w:asciiTheme="minorHAnsi" w:hAnsiTheme="minorHAnsi" w:cstheme="minorHAnsi"/>
          <w:u w:val="single"/>
        </w:rPr>
        <w:t xml:space="preserve"> may </w:t>
      </w:r>
      <w:r w:rsidRPr="001F2986">
        <w:rPr>
          <w:rStyle w:val="Emphasis"/>
          <w:rFonts w:asciiTheme="minorHAnsi" w:hAnsiTheme="minorHAnsi" w:cstheme="minorHAnsi"/>
        </w:rPr>
        <w:t>have their cake and eat it too</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They </w:t>
      </w:r>
      <w:r w:rsidRPr="000F6764">
        <w:rPr>
          <w:rFonts w:asciiTheme="minorHAnsi" w:hAnsiTheme="minorHAnsi" w:cstheme="minorHAnsi"/>
          <w:highlight w:val="yellow"/>
          <w:u w:val="single"/>
        </w:rPr>
        <w:t>benefit from</w:t>
      </w:r>
      <w:r w:rsidRPr="001F2986">
        <w:rPr>
          <w:rFonts w:asciiTheme="minorHAnsi" w:hAnsiTheme="minorHAnsi" w:cstheme="minorHAnsi"/>
          <w:u w:val="single"/>
        </w:rPr>
        <w:t xml:space="preserve"> an </w:t>
      </w:r>
      <w:r w:rsidRPr="000F6764">
        <w:rPr>
          <w:rStyle w:val="Emphasis"/>
          <w:rFonts w:asciiTheme="minorHAnsi" w:hAnsiTheme="minorHAnsi" w:cstheme="minorHAnsi"/>
          <w:highlight w:val="yellow"/>
        </w:rPr>
        <w:t>ingroup rally without</w:t>
      </w:r>
      <w:r w:rsidRPr="000F6764">
        <w:rPr>
          <w:rFonts w:asciiTheme="minorHAnsi" w:hAnsiTheme="minorHAnsi" w:cstheme="minorHAnsi"/>
          <w:highlight w:val="yellow"/>
          <w:u w:val="single"/>
        </w:rPr>
        <w:t xml:space="preserve"> inviting</w:t>
      </w:r>
      <w:r w:rsidRPr="001F2986">
        <w:rPr>
          <w:rFonts w:asciiTheme="minorHAnsi" w:hAnsiTheme="minorHAnsi" w:cstheme="minorHAnsi"/>
          <w:u w:val="single"/>
        </w:rPr>
        <w:t xml:space="preserve"> an </w:t>
      </w:r>
      <w:r w:rsidRPr="001F2986">
        <w:rPr>
          <w:rStyle w:val="Emphasis"/>
          <w:rFonts w:asciiTheme="minorHAnsi" w:hAnsiTheme="minorHAnsi" w:cstheme="minorHAnsi"/>
        </w:rPr>
        <w:t xml:space="preserve">international </w:t>
      </w:r>
      <w:r w:rsidRPr="000F6764">
        <w:rPr>
          <w:rStyle w:val="Emphasis"/>
          <w:rFonts w:asciiTheme="minorHAnsi" w:hAnsiTheme="minorHAnsi" w:cstheme="minorHAnsi"/>
          <w:highlight w:val="yellow"/>
        </w:rPr>
        <w:t>crisis</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 </w:t>
      </w:r>
      <w:r w:rsidRPr="002A0DBF">
        <w:rPr>
          <w:rStyle w:val="Emphasis"/>
          <w:rFonts w:asciiTheme="minorHAnsi" w:hAnsiTheme="minorHAnsi" w:cstheme="minorHAnsi"/>
        </w:rPr>
        <w:t>mixed empirical findings</w:t>
      </w:r>
      <w:r w:rsidRPr="002A0DBF">
        <w:rPr>
          <w:rFonts w:asciiTheme="minorHAnsi" w:hAnsiTheme="minorHAnsi" w:cstheme="minorHAnsi"/>
          <w:u w:val="single"/>
        </w:rPr>
        <w:t xml:space="preserve"> in the </w:t>
      </w:r>
      <w:r w:rsidRPr="002A0DBF">
        <w:rPr>
          <w:rStyle w:val="Emphasis"/>
          <w:rFonts w:asciiTheme="minorHAnsi" w:hAnsiTheme="minorHAnsi" w:cstheme="minorHAnsi"/>
        </w:rPr>
        <w:t>diversionary</w:t>
      </w:r>
      <w:r w:rsidRPr="002A0DBF">
        <w:rPr>
          <w:rFonts w:asciiTheme="minorHAnsi" w:hAnsiTheme="minorHAnsi" w:cstheme="minorHAnsi"/>
          <w:u w:val="single"/>
        </w:rPr>
        <w:t xml:space="preserve"> conflict </w:t>
      </w:r>
      <w:r w:rsidRPr="002A0DBF">
        <w:rPr>
          <w:rStyle w:val="Emphasis"/>
          <w:rFonts w:asciiTheme="minorHAnsi" w:hAnsiTheme="minorHAnsi" w:cstheme="minorHAnsi"/>
        </w:rPr>
        <w:t>literature</w:t>
      </w:r>
      <w:r w:rsidRPr="002A0DBF">
        <w:rPr>
          <w:rFonts w:asciiTheme="minorHAnsi" w:hAnsiTheme="minorHAnsi" w:cstheme="minorHAnsi"/>
          <w:u w:val="single"/>
        </w:rPr>
        <w:t xml:space="preserve"> may be</w:t>
      </w:r>
      <w:r w:rsidRPr="002A0DBF">
        <w:rPr>
          <w:rFonts w:asciiTheme="minorHAnsi" w:hAnsiTheme="minorHAnsi" w:cstheme="minorHAnsi"/>
          <w:sz w:val="16"/>
        </w:rPr>
        <w:t xml:space="preserve"> partly </w:t>
      </w:r>
      <w:r w:rsidRPr="002A0DBF">
        <w:rPr>
          <w:rStyle w:val="Emphasis"/>
          <w:rFonts w:asciiTheme="minorHAnsi" w:hAnsiTheme="minorHAnsi" w:cstheme="minorHAnsi"/>
        </w:rPr>
        <w:t>due</w:t>
      </w:r>
      <w:r w:rsidRPr="002A0DBF">
        <w:rPr>
          <w:rFonts w:asciiTheme="minorHAnsi" w:hAnsiTheme="minorHAnsi" w:cstheme="minorHAnsi"/>
          <w:u w:val="single"/>
        </w:rPr>
        <w:t xml:space="preserve"> to the fact that existing scholarship considers </w:t>
      </w:r>
      <w:r w:rsidRPr="002A0DBF">
        <w:rPr>
          <w:rStyle w:val="Emphasis"/>
          <w:rFonts w:asciiTheme="minorHAnsi" w:hAnsiTheme="minorHAnsi" w:cstheme="minorHAnsi"/>
        </w:rPr>
        <w:t>only</w:t>
      </w:r>
      <w:r w:rsidRPr="002A0DBF">
        <w:rPr>
          <w:rFonts w:asciiTheme="minorHAnsi" w:hAnsiTheme="minorHAnsi" w:cstheme="minorHAnsi"/>
          <w:u w:val="single"/>
        </w:rPr>
        <w:t xml:space="preserve"> the most </w:t>
      </w:r>
      <w:r w:rsidRPr="002A0DBF">
        <w:rPr>
          <w:rStyle w:val="Emphasis"/>
          <w:rFonts w:asciiTheme="minorHAnsi" w:hAnsiTheme="minorHAnsi" w:cstheme="minorHAnsi"/>
        </w:rPr>
        <w:t>serious</w:t>
      </w:r>
      <w:r w:rsidRPr="002A0DBF">
        <w:rPr>
          <w:rFonts w:asciiTheme="minorHAnsi" w:hAnsiTheme="minorHAnsi" w:cstheme="minorHAnsi"/>
          <w:u w:val="single"/>
        </w:rPr>
        <w:t xml:space="preserve"> forms of </w:t>
      </w:r>
      <w:r w:rsidRPr="002A0DBF">
        <w:rPr>
          <w:rStyle w:val="Emphasis"/>
          <w:rFonts w:asciiTheme="minorHAnsi" w:hAnsiTheme="minorHAnsi" w:cstheme="minorHAnsi"/>
        </w:rPr>
        <w:t>diversion</w:t>
      </w:r>
      <w:r w:rsidRPr="002A0DBF">
        <w:rPr>
          <w:rFonts w:asciiTheme="minorHAnsi" w:hAnsiTheme="minorHAnsi" w:cstheme="minorHAnsi"/>
          <w:u w:val="single"/>
        </w:rPr>
        <w:t xml:space="preserve"> like </w:t>
      </w:r>
      <w:r w:rsidRPr="002A0DBF">
        <w:rPr>
          <w:rStyle w:val="Emphasis"/>
          <w:rFonts w:asciiTheme="minorHAnsi" w:hAnsiTheme="minorHAnsi" w:cstheme="minorHAnsi"/>
        </w:rPr>
        <w:t>militarized</w:t>
      </w:r>
      <w:r w:rsidRPr="001F2986">
        <w:rPr>
          <w:rFonts w:asciiTheme="minorHAnsi" w:hAnsiTheme="minorHAnsi" w:cstheme="minorHAnsi"/>
          <w:u w:val="single"/>
        </w:rPr>
        <w:t xml:space="preserve"> interstate </w:t>
      </w:r>
      <w:r w:rsidRPr="001F2986">
        <w:rPr>
          <w:rStyle w:val="Emphasis"/>
          <w:rFonts w:asciiTheme="minorHAnsi" w:hAnsiTheme="minorHAnsi" w:cstheme="minorHAnsi"/>
        </w:rPr>
        <w:t>disputes</w:t>
      </w:r>
      <w:r w:rsidRPr="001F2986">
        <w:rPr>
          <w:rFonts w:asciiTheme="minorHAnsi" w:hAnsiTheme="minorHAnsi" w:cstheme="minorHAnsi"/>
          <w:u w:val="single"/>
        </w:rPr>
        <w:t xml:space="preserve">. It is possible that a </w:t>
      </w:r>
      <w:r w:rsidRPr="001F2986">
        <w:rPr>
          <w:rStyle w:val="Emphasis"/>
          <w:rFonts w:asciiTheme="minorHAnsi" w:hAnsiTheme="minorHAnsi" w:cstheme="minorHAnsi"/>
        </w:rPr>
        <w:t>wide range</w:t>
      </w:r>
      <w:r w:rsidRPr="001F2986">
        <w:rPr>
          <w:rFonts w:asciiTheme="minorHAnsi" w:hAnsiTheme="minorHAnsi" w:cstheme="minorHAnsi"/>
          <w:u w:val="single"/>
        </w:rPr>
        <w:t xml:space="preserve"> of </w:t>
      </w:r>
      <w:r w:rsidRPr="001F2986">
        <w:rPr>
          <w:rStyle w:val="Emphasis"/>
          <w:rFonts w:asciiTheme="minorHAnsi" w:hAnsiTheme="minorHAnsi" w:cstheme="minorHAnsi"/>
        </w:rPr>
        <w:t>diversionary behavior</w:t>
      </w:r>
      <w:r w:rsidRPr="001F2986">
        <w:rPr>
          <w:rFonts w:asciiTheme="minorHAnsi" w:hAnsiTheme="minorHAnsi" w:cstheme="minorHAnsi"/>
          <w:u w:val="single"/>
        </w:rPr>
        <w:t xml:space="preserve"> takes place at less extreme levels, such as</w:t>
      </w:r>
      <w:r w:rsidRPr="001F2986">
        <w:rPr>
          <w:rFonts w:asciiTheme="minorHAnsi" w:hAnsiTheme="minorHAnsi" w:cstheme="minorHAnsi"/>
          <w:sz w:val="16"/>
        </w:rPr>
        <w:t xml:space="preserve"> the </w:t>
      </w:r>
      <w:r w:rsidRPr="001F2986">
        <w:rPr>
          <w:rStyle w:val="Emphasis"/>
          <w:rFonts w:asciiTheme="minorHAnsi" w:hAnsiTheme="minorHAnsi" w:cstheme="minorHAnsi"/>
        </w:rPr>
        <w:t>rhetoric</w:t>
      </w:r>
      <w:r w:rsidRPr="001F2986">
        <w:rPr>
          <w:rFonts w:asciiTheme="minorHAnsi" w:hAnsiTheme="minorHAnsi" w:cstheme="minorHAnsi"/>
          <w:sz w:val="16"/>
        </w:rPr>
        <w:t>al hostility documented in this paper.1</w:t>
      </w:r>
    </w:p>
    <w:p w14:paraId="6274FD9F" w14:textId="77777777" w:rsidR="00204049" w:rsidRPr="001F2986" w:rsidRDefault="00204049" w:rsidP="00204049">
      <w:pPr>
        <w:rPr>
          <w:rFonts w:asciiTheme="minorHAnsi" w:hAnsiTheme="minorHAnsi" w:cstheme="minorHAnsi"/>
          <w:b/>
        </w:rPr>
      </w:pPr>
      <w:r w:rsidRPr="001F2986">
        <w:rPr>
          <w:rFonts w:asciiTheme="minorHAnsi" w:hAnsiTheme="minorHAnsi" w:cstheme="minorHAnsi"/>
          <w:b/>
        </w:rPr>
        <w:t>***BEGIN FOOTNOTE 1***</w:t>
      </w:r>
    </w:p>
    <w:p w14:paraId="3D329866" w14:textId="77777777" w:rsidR="00204049" w:rsidRPr="001F2986" w:rsidRDefault="00204049" w:rsidP="00204049">
      <w:pPr>
        <w:rPr>
          <w:rFonts w:asciiTheme="minorHAnsi" w:hAnsiTheme="minorHAnsi" w:cstheme="minorHAnsi"/>
          <w:u w:val="single"/>
        </w:rPr>
      </w:pPr>
      <w:r w:rsidRPr="001F2986">
        <w:rPr>
          <w:rFonts w:asciiTheme="minorHAnsi" w:hAnsiTheme="minorHAnsi" w:cstheme="minorHAnsi"/>
          <w:sz w:val="16"/>
        </w:rPr>
        <w:t xml:space="preserve">In the language of the foreign policy substitutability literature (Bennett and Nordstrom, 2000; Clark, Nordstrom and Reed, 2008; Most and Starr, 1984, 1989; Oakes, 2012), </w:t>
      </w:r>
      <w:r w:rsidRPr="000F6764">
        <w:rPr>
          <w:rStyle w:val="Emphasis"/>
          <w:rFonts w:asciiTheme="minorHAnsi" w:hAnsiTheme="minorHAnsi" w:cstheme="minorHAnsi"/>
          <w:highlight w:val="yellow"/>
        </w:rPr>
        <w:t>rhetorical hostility</w:t>
      </w:r>
      <w:r w:rsidRPr="001F2986">
        <w:rPr>
          <w:rFonts w:asciiTheme="minorHAnsi" w:hAnsiTheme="minorHAnsi" w:cstheme="minorHAnsi"/>
          <w:u w:val="single"/>
        </w:rPr>
        <w:t xml:space="preserve">, like the development of new economic policies, </w:t>
      </w:r>
      <w:r w:rsidRPr="000F6764">
        <w:rPr>
          <w:rFonts w:asciiTheme="minorHAnsi" w:hAnsiTheme="minorHAnsi" w:cstheme="minorHAnsi"/>
          <w:highlight w:val="yellow"/>
          <w:u w:val="single"/>
        </w:rPr>
        <w:t>may</w:t>
      </w:r>
      <w:r w:rsidRPr="001F2986">
        <w:rPr>
          <w:rFonts w:asciiTheme="minorHAnsi" w:hAnsiTheme="minorHAnsi" w:cstheme="minorHAnsi"/>
          <w:u w:val="single"/>
        </w:rPr>
        <w:t xml:space="preserve"> be seen as a </w:t>
      </w:r>
      <w:r w:rsidRPr="000F6764">
        <w:rPr>
          <w:rStyle w:val="Emphasis"/>
          <w:rFonts w:asciiTheme="minorHAnsi" w:hAnsiTheme="minorHAnsi" w:cstheme="minorHAnsi"/>
          <w:highlight w:val="yellow"/>
        </w:rPr>
        <w:t>substitute</w:t>
      </w:r>
      <w:r w:rsidRPr="000F6764">
        <w:rPr>
          <w:rFonts w:asciiTheme="minorHAnsi" w:hAnsiTheme="minorHAnsi" w:cstheme="minorHAnsi"/>
          <w:highlight w:val="yellow"/>
          <w:u w:val="single"/>
        </w:rPr>
        <w:t xml:space="preserve"> for </w:t>
      </w:r>
      <w:r w:rsidRPr="001F2986">
        <w:rPr>
          <w:rStyle w:val="Emphasis"/>
          <w:rFonts w:asciiTheme="minorHAnsi" w:hAnsiTheme="minorHAnsi" w:cstheme="minorHAnsi"/>
        </w:rPr>
        <w:t xml:space="preserve">diversionary </w:t>
      </w:r>
      <w:r w:rsidRPr="000F6764">
        <w:rPr>
          <w:rStyle w:val="Emphasis"/>
          <w:rFonts w:asciiTheme="minorHAnsi" w:hAnsiTheme="minorHAnsi" w:cstheme="minorHAnsi"/>
          <w:highlight w:val="yellow"/>
        </w:rPr>
        <w:t>conflict</w:t>
      </w:r>
      <w:r w:rsidRPr="001F2986">
        <w:rPr>
          <w:rFonts w:asciiTheme="minorHAnsi" w:hAnsiTheme="minorHAnsi" w:cstheme="minorHAnsi"/>
          <w:sz w:val="16"/>
        </w:rPr>
        <w:t>.</w:t>
      </w:r>
    </w:p>
    <w:p w14:paraId="590D6083" w14:textId="77777777" w:rsidR="00204049" w:rsidRPr="00736DB0" w:rsidRDefault="00204049" w:rsidP="00204049">
      <w:pPr>
        <w:rPr>
          <w:rFonts w:asciiTheme="minorHAnsi" w:hAnsiTheme="minorHAnsi" w:cstheme="minorHAnsi"/>
          <w:b/>
        </w:rPr>
      </w:pPr>
      <w:r w:rsidRPr="001F2986">
        <w:rPr>
          <w:rFonts w:asciiTheme="minorHAnsi" w:hAnsiTheme="minorHAnsi" w:cstheme="minorHAnsi"/>
          <w:b/>
        </w:rPr>
        <w:t>***END FOOTNOTE 1***</w:t>
      </w:r>
    </w:p>
    <w:p w14:paraId="713C6B29" w14:textId="77777777" w:rsidR="00204049" w:rsidRDefault="00204049" w:rsidP="00204049">
      <w:pPr>
        <w:pStyle w:val="Heading2"/>
      </w:pPr>
      <w:r>
        <w:t>FTC ADV</w:t>
      </w:r>
    </w:p>
    <w:p w14:paraId="35E8017A" w14:textId="77777777" w:rsidR="00204049" w:rsidRDefault="00204049" w:rsidP="00204049">
      <w:pPr>
        <w:pStyle w:val="Heading3"/>
        <w:rPr>
          <w:rFonts w:cs="Times New Roman"/>
        </w:rPr>
      </w:pPr>
      <w:r>
        <w:rPr>
          <w:rFonts w:cs="Times New Roman"/>
        </w:rPr>
        <w:t>Turn---1NC</w:t>
      </w:r>
    </w:p>
    <w:p w14:paraId="208D6948" w14:textId="77777777" w:rsidR="00204049" w:rsidRDefault="00204049" w:rsidP="00204049">
      <w:pPr>
        <w:pStyle w:val="Heading4"/>
      </w:pPr>
      <w:r>
        <w:t xml:space="preserve">Three </w:t>
      </w:r>
      <w:r w:rsidRPr="00AE7ACF">
        <w:rPr>
          <w:u w:val="single"/>
        </w:rPr>
        <w:t>independent</w:t>
      </w:r>
      <w:r>
        <w:t xml:space="preserve"> link turns to the ADV.</w:t>
      </w:r>
    </w:p>
    <w:p w14:paraId="6C0CBF54" w14:textId="77777777" w:rsidR="00204049" w:rsidRPr="00AE7ACF" w:rsidRDefault="00204049" w:rsidP="00204049">
      <w:pPr>
        <w:pStyle w:val="Heading4"/>
      </w:pPr>
      <w:r>
        <w:t>1---</w:t>
      </w:r>
      <w:r w:rsidRPr="00AE7ACF">
        <w:rPr>
          <w:u w:val="single"/>
        </w:rPr>
        <w:t>resources</w:t>
      </w:r>
      <w:r>
        <w:t>:</w:t>
      </w:r>
    </w:p>
    <w:p w14:paraId="4014E0FE" w14:textId="77777777" w:rsidR="00204049" w:rsidRDefault="00204049" w:rsidP="00204049">
      <w:pPr>
        <w:pStyle w:val="Heading4"/>
      </w:pPr>
      <w:r>
        <w:t xml:space="preserve">The plan makes the lives of enforcement authorities </w:t>
      </w:r>
      <w:r w:rsidRPr="005A425D">
        <w:rPr>
          <w:u w:val="single"/>
        </w:rPr>
        <w:t>impossible</w:t>
      </w:r>
      <w:r>
        <w:t xml:space="preserve">! </w:t>
      </w:r>
      <w:r w:rsidRPr="005A425D">
        <w:rPr>
          <w:u w:val="single"/>
        </w:rPr>
        <w:t xml:space="preserve">Every single </w:t>
      </w:r>
      <w:r>
        <w:rPr>
          <w:u w:val="single"/>
        </w:rPr>
        <w:t>action</w:t>
      </w:r>
      <w:r>
        <w:t xml:space="preserve"> would be </w:t>
      </w:r>
      <w:r w:rsidRPr="005A425D">
        <w:rPr>
          <w:u w:val="single"/>
        </w:rPr>
        <w:t>infinitely</w:t>
      </w:r>
      <w:r>
        <w:t xml:space="preserve"> be more complicated.</w:t>
      </w:r>
    </w:p>
    <w:p w14:paraId="7C084444" w14:textId="77777777" w:rsidR="00204049" w:rsidRPr="005A425D" w:rsidRDefault="00204049" w:rsidP="00204049">
      <w:r w:rsidRPr="00814C34">
        <w:rPr>
          <w:rStyle w:val="Style13ptBold"/>
        </w:rPr>
        <w:t>Manne 17</w:t>
      </w:r>
      <w:r>
        <w:t xml:space="preserve">, JD @ U Chicago, president and founder of the International Center for Law and Economics, served as a lecturer in law at the University of Chicago Law School and the University of Virginia School of Law. He practiced antitrust law and appellate litigation at Latham &amp; Watkins, clerked for Hon. Morris S. Arnold on the 8th Circuit Court of Appeals, and worked as a research assistant for Judge Richard Posner. He was also once (very briefly) employed by the FTC. (Geoffrey, “THE ANTITRUST LAWS ARE NOT SOME META-LEGISLATION AUTHORIZING WHATEVER REGULATION ACTIVISTS WANT: LABOR MARKET EDITION,” Lawson Center, </w:t>
      </w:r>
      <w:hyperlink r:id="rId11" w:history="1">
        <w:r w:rsidRPr="004077BC">
          <w:rPr>
            <w:rStyle w:val="Hyperlink"/>
          </w:rPr>
          <w:t>https://laweconcenter.org/resource/the-antitrust-laws-are-not-some-meta-legislation-authorizing-whatever-regulation-activists-want-labor-market-edition/</w:t>
        </w:r>
      </w:hyperlink>
      <w:r>
        <w:t>)</w:t>
      </w:r>
    </w:p>
    <w:p w14:paraId="642FD64B" w14:textId="77777777" w:rsidR="00204049" w:rsidRPr="00281121" w:rsidRDefault="00204049" w:rsidP="00204049">
      <w:pPr>
        <w:rPr>
          <w:sz w:val="16"/>
        </w:rPr>
      </w:pPr>
      <w:r w:rsidRPr="00281121">
        <w:rPr>
          <w:sz w:val="16"/>
        </w:rPr>
        <w:t xml:space="preserve">In this entry, Steinbaum takes particular aim at the </w:t>
      </w:r>
      <w:r w:rsidRPr="000F6764">
        <w:rPr>
          <w:rStyle w:val="StyleUnderline"/>
          <w:highlight w:val="yellow"/>
        </w:rPr>
        <w:t>US enforcement</w:t>
      </w:r>
      <w:r w:rsidRPr="00643BBC">
        <w:rPr>
          <w:rStyle w:val="StyleUnderline"/>
        </w:rPr>
        <w:t xml:space="preserve"> agencies</w:t>
      </w:r>
      <w:r w:rsidRPr="00281121">
        <w:rPr>
          <w:sz w:val="16"/>
        </w:rPr>
        <w:t xml:space="preserve">, which he claims </w:t>
      </w:r>
      <w:r w:rsidRPr="000F6764">
        <w:rPr>
          <w:rStyle w:val="StyleUnderline"/>
          <w:highlight w:val="yellow"/>
        </w:rPr>
        <w:t>do not consider monopsony</w:t>
      </w:r>
      <w:r w:rsidRPr="00643BBC">
        <w:rPr>
          <w:rStyle w:val="StyleUnderline"/>
        </w:rPr>
        <w:t xml:space="preserve"> power in</w:t>
      </w:r>
      <w:r w:rsidRPr="00281121">
        <w:rPr>
          <w:sz w:val="16"/>
        </w:rPr>
        <w:t xml:space="preserve"> merger review (and other </w:t>
      </w:r>
      <w:r w:rsidRPr="00643BBC">
        <w:rPr>
          <w:rStyle w:val="StyleUnderline"/>
        </w:rPr>
        <w:t>antitrust enforcement</w:t>
      </w:r>
      <w:r w:rsidRPr="00281121">
        <w:rPr>
          <w:sz w:val="16"/>
        </w:rPr>
        <w:t xml:space="preserve"> actions) </w:t>
      </w:r>
      <w:r w:rsidRPr="000F6764">
        <w:rPr>
          <w:rStyle w:val="StyleUnderline"/>
          <w:highlight w:val="yellow"/>
        </w:rPr>
        <w:t>because</w:t>
      </w:r>
      <w:r w:rsidRPr="00281121">
        <w:rPr>
          <w:sz w:val="16"/>
        </w:rPr>
        <w:t xml:space="preserve"> their current </w:t>
      </w:r>
      <w:r w:rsidRPr="000F6764">
        <w:rPr>
          <w:rStyle w:val="StyleUnderline"/>
          <w:highlight w:val="yellow"/>
        </w:rPr>
        <w:t>consumer welfare</w:t>
      </w:r>
      <w:r w:rsidRPr="00643BBC">
        <w:rPr>
          <w:rStyle w:val="StyleUnderline"/>
        </w:rPr>
        <w:t xml:space="preserve"> framework</w:t>
      </w:r>
      <w:r w:rsidRPr="00281121">
        <w:rPr>
          <w:sz w:val="16"/>
        </w:rPr>
        <w:t xml:space="preserve"> somehow </w:t>
      </w:r>
      <w:r w:rsidRPr="000F6764">
        <w:rPr>
          <w:rStyle w:val="StyleUnderline"/>
          <w:highlight w:val="yellow"/>
        </w:rPr>
        <w:t>doesn’t recognize monopsony</w:t>
      </w:r>
      <w:r w:rsidRPr="00281121">
        <w:rPr>
          <w:sz w:val="16"/>
        </w:rPr>
        <w:t xml:space="preserve"> as a possible harm. This will probably come as news to the agencies themselves, whose Horizontal Merger Guidelines devote an entire (albeit brief) section (section 12) to monopsony, noting that: Mergers of competing buyers can enhance market power on the buying side of the market, just as mergers of competing sellers can enhance market power on the selling side of the market. Buyer market power is sometimes called “monopsony power.” * * * Market power on the buying side of the market is not a significant concern if suppliers have numerous attractive outlets for their goods or services. However, when that is not the case, the Agencies may conclude that the merger of competing buyers is likely to lessen competition in a manner harmful to sellers. Steinbaum fails to mention the HMGs, but he does point to a US submission to the OECD to make his point. In that document, the agencies state that The U.S. Federal Trade Commission (“FTC”) and the Antitrust Division of the Department of Justice (“DOJ”) [] do not consider employment or other non-competition factors in their antitrust analysis. The antitrust agencies have learned that, while such considerations “may be appropriate policy objectives and worthy goals overall… integrating their consideration into a competition analysis… can lead to poor outcomes to the detriment of both businesses and consumers.” Instead, </w:t>
      </w:r>
      <w:r w:rsidRPr="00643BBC">
        <w:rPr>
          <w:rStyle w:val="StyleUnderline"/>
        </w:rPr>
        <w:t xml:space="preserve">the </w:t>
      </w:r>
      <w:r w:rsidRPr="000F6764">
        <w:rPr>
          <w:rStyle w:val="StyleUnderline"/>
          <w:highlight w:val="yellow"/>
        </w:rPr>
        <w:t>antitrust</w:t>
      </w:r>
      <w:r w:rsidRPr="00643BBC">
        <w:rPr>
          <w:rStyle w:val="StyleUnderline"/>
        </w:rPr>
        <w:t xml:space="preserve"> agencies </w:t>
      </w:r>
      <w:r w:rsidRPr="000F6764">
        <w:rPr>
          <w:rStyle w:val="StyleUnderline"/>
          <w:highlight w:val="yellow"/>
        </w:rPr>
        <w:t>focus on</w:t>
      </w:r>
      <w:r w:rsidRPr="00281121">
        <w:rPr>
          <w:sz w:val="16"/>
        </w:rPr>
        <w:t xml:space="preserve"> ensuring </w:t>
      </w:r>
      <w:r w:rsidRPr="00643BBC">
        <w:rPr>
          <w:rStyle w:val="StyleUnderline"/>
        </w:rPr>
        <w:t xml:space="preserve">robust </w:t>
      </w:r>
      <w:r w:rsidRPr="000F6764">
        <w:rPr>
          <w:rStyle w:val="StyleUnderline"/>
          <w:highlight w:val="yellow"/>
        </w:rPr>
        <w:t>competition</w:t>
      </w:r>
      <w:r w:rsidRPr="00281121">
        <w:rPr>
          <w:sz w:val="16"/>
        </w:rPr>
        <w:t xml:space="preserve"> that benefits consumers </w:t>
      </w:r>
      <w:r w:rsidRPr="000F6764">
        <w:rPr>
          <w:rStyle w:val="StyleUnderline"/>
          <w:highlight w:val="yellow"/>
        </w:rPr>
        <w:t>and leave</w:t>
      </w:r>
      <w:r w:rsidRPr="00643BBC">
        <w:rPr>
          <w:rStyle w:val="StyleUnderline"/>
        </w:rPr>
        <w:t xml:space="preserve"> other </w:t>
      </w:r>
      <w:r w:rsidRPr="00281121">
        <w:rPr>
          <w:rStyle w:val="StyleUnderline"/>
        </w:rPr>
        <w:t>policies</w:t>
      </w:r>
      <w:r w:rsidRPr="00643BBC">
        <w:rPr>
          <w:rStyle w:val="StyleUnderline"/>
        </w:rPr>
        <w:t xml:space="preserve"> such as </w:t>
      </w:r>
      <w:r w:rsidRPr="000F6764">
        <w:rPr>
          <w:rStyle w:val="StyleUnderline"/>
          <w:highlight w:val="yellow"/>
        </w:rPr>
        <w:t>employment to other parts</w:t>
      </w:r>
      <w:r w:rsidRPr="00643BBC">
        <w:rPr>
          <w:rStyle w:val="StyleUnderline"/>
        </w:rPr>
        <w:t xml:space="preserve"> of government</w:t>
      </w:r>
      <w:r w:rsidRPr="00281121">
        <w:rPr>
          <w:sz w:val="16"/>
        </w:rPr>
        <w:t xml:space="preserve"> that may be specifically charged with or better placed to consider such objectives. Steinbaum, of course, cites only the first sentence. And he uses it as a launching-off point to attack the notion that antitrust is an improper tool for labor market regulation. But if he had just read a little bit further in the (very short) document he cites, Steinbaum might have discovered that the US antitrust agencies have, in fact, challenged the exercise of collusive monopsony power in labor markets. As footnote 19 of the OECD submission notes: Although employment is not a relevant policy goal in antitrust analysis, anticompetitive conduct affecting terms of employment can violate the Sherman Act. See, e.g., DOJ settlement with eBay Inc. that prevents the company from entering into or maintaining agreements with other companies that restrain employee recruiting or hiring; FTC settlement with ski equipment manufacturers settling charges that companies illegally agreed not to compete for one another’s ski endorsers or employees. (Emphasis added). And, ironically, while asserting that labor market collusion doesn’t matter to the agencies, Steinbaum himself points to “the Justice Department’s 2010 lawsuit against Silicon Valley employers for colluding not to hire one another’s programmers.” Steinbaum instead opts for a willful misreading of the first sentence of the OECD submission. But what the OECD document refers to, of course, are situations where two firms merge, no market power is created (either in input or output markets), but people are laid off because the merged firm does not need all of, say, the IT and human resources employees previously employed in the pre-merger world. Does Steinbaum really think this is grounds for challenging the merger on antitrust grounds? Actually, his post suggests that he does indeed think so, although he doesn’t come right out and say it. What he does say — as he must in order to bring antitrust enforcement to bear on the low- and unskilled labor markets (e.g., burger flippers; retail cashiers; Uber drivers) he purports to care most about — is that: Employers can have that control [over employees, as opposed to independent contractors] without first establishing themselves as a monopoly—in fact, reclassification [of workers as independent contractors] is increasingly standard operating procedure in many industries, which means that treating it as a violation of Section 2 of the Sherman Act should not require that outright monopolization must first be shown. (Emphasis added). Honestly, I don’t have any idea what he means. Somehow, because firms hire independent contractors where at one time long ago they might have hired employees… they engage in Sherman Act violations, even if they don’t have market power? Huh? I get why he needs to try to make this move: As I intimated above, there is probably not a single firm in the world that hires low- or unskilled workers that has anything approaching monopsony power in those labor markets. Even Uber, the example he uses, has nothing like monopsony power, unless perhaps you define the market (completely improperly) as “drivers already working for Uber.” Even then Uber doesn’t have monopsony power: There can be no (or, at best, virtually no) markets in the world where an Uber driver has no other potential employment opportunities but working for Uber. Moreover, how on earth is hiring independent contractors evidence of anticompetitive behavior? ”Reclassification” is not, in fact, “standard operating procedure.” It is the case that in many industries firms (unilaterally) often decide to contract out the hiring of low- and unskilled workers over whom they do not need to exercise direct oversight to specialized firms, thus not employing those workers directly. That isn’t “reclassification” of existing workers who have no choice but to accept their employer’s terms; it’s a long-term evolution of the economy toward specialization, enabled in part by technology. And if we’re really concerned about what “employee” and “independent contractor” mean for workers and employment regulation, we should reconsider those outdated categories. Firms are faced with a binary choice: hire workers or independent contractors. Neither really fits many of today’s employment arrangements very well, but that’s the choice firms are given. That they sometimes choose “independent worker” over “employee” is hardly evidence of anticompetitive conduct meriting antitrust enforcement. The point is: The notion that any of this is evidence of monopsony power, or that the antitrust enforcement agencies don’t care about monopsony power — because, Bork! — is absurd. Even more </w:t>
      </w:r>
      <w:r w:rsidRPr="000F6764">
        <w:rPr>
          <w:rStyle w:val="Emphasis"/>
          <w:highlight w:val="yellow"/>
        </w:rPr>
        <w:t>absurd is the notion</w:t>
      </w:r>
      <w:r w:rsidRPr="00643BBC">
        <w:rPr>
          <w:rStyle w:val="StyleUnderline"/>
        </w:rPr>
        <w:t xml:space="preserve"> that the </w:t>
      </w:r>
      <w:r w:rsidRPr="000F6764">
        <w:rPr>
          <w:rStyle w:val="StyleUnderline"/>
          <w:highlight w:val="yellow"/>
        </w:rPr>
        <w:t>antitrust</w:t>
      </w:r>
      <w:r w:rsidRPr="00643BBC">
        <w:rPr>
          <w:rStyle w:val="StyleUnderline"/>
        </w:rPr>
        <w:t xml:space="preserve"> laws </w:t>
      </w:r>
      <w:r w:rsidRPr="000F6764">
        <w:rPr>
          <w:rStyle w:val="StyleUnderline"/>
          <w:highlight w:val="yellow"/>
        </w:rPr>
        <w:t>should be used</w:t>
      </w:r>
      <w:r w:rsidRPr="00281121">
        <w:rPr>
          <w:sz w:val="16"/>
        </w:rPr>
        <w:t xml:space="preserve"> to effect Steinbaum’s preferred market regulations — independent of proof of actual anticompetitive effect. I get that it’s hard to convince Congress to pass the precise laws you want all the time. But </w:t>
      </w:r>
      <w:r w:rsidRPr="00643BBC">
        <w:rPr>
          <w:rStyle w:val="StyleUnderline"/>
        </w:rPr>
        <w:t>simply</w:t>
      </w:r>
      <w:r w:rsidRPr="00281121">
        <w:rPr>
          <w:sz w:val="16"/>
        </w:rPr>
        <w:t xml:space="preserve"> routing around Congress and using </w:t>
      </w:r>
      <w:r w:rsidRPr="000F6764">
        <w:rPr>
          <w:rStyle w:val="StyleUnderline"/>
          <w:highlight w:val="yellow"/>
        </w:rPr>
        <w:t>the antitrust statutes as</w:t>
      </w:r>
      <w:r w:rsidRPr="00643BBC">
        <w:rPr>
          <w:rStyle w:val="StyleUnderline"/>
        </w:rPr>
        <w:t xml:space="preserve"> a sort of </w:t>
      </w:r>
      <w:r w:rsidRPr="000F6764">
        <w:rPr>
          <w:rStyle w:val="StyleUnderline"/>
          <w:highlight w:val="yellow"/>
        </w:rPr>
        <w:t>meta-legislation</w:t>
      </w:r>
      <w:r w:rsidRPr="00281121">
        <w:rPr>
          <w:sz w:val="16"/>
        </w:rPr>
        <w:t xml:space="preserve"> to enact whatever happens to be Marshall Steinbaum’s preferred regulation du jour </w:t>
      </w:r>
      <w:r w:rsidRPr="000F6764">
        <w:rPr>
          <w:rStyle w:val="StyleUnderline"/>
          <w:highlight w:val="yellow"/>
        </w:rPr>
        <w:t>is ridiculous</w:t>
      </w:r>
      <w:r w:rsidRPr="00281121">
        <w:rPr>
          <w:sz w:val="16"/>
        </w:rPr>
        <w:t xml:space="preserve">. Which is a point the OECD submission made (again, if only Steinbaum had read beyond the first sentence…): [T]wo difficulties with </w:t>
      </w:r>
      <w:r w:rsidRPr="000F6764">
        <w:rPr>
          <w:rStyle w:val="StyleUnderline"/>
          <w:highlight w:val="yellow"/>
        </w:rPr>
        <w:t>expanding the scope of antitrust</w:t>
      </w:r>
      <w:r w:rsidRPr="00643BBC">
        <w:rPr>
          <w:rStyle w:val="StyleUnderline"/>
        </w:rPr>
        <w:t xml:space="preserve"> </w:t>
      </w:r>
      <w:r w:rsidRPr="00281121">
        <w:rPr>
          <w:sz w:val="16"/>
        </w:rPr>
        <w:t xml:space="preserve">analysis </w:t>
      </w:r>
      <w:r w:rsidRPr="000F6764">
        <w:rPr>
          <w:rStyle w:val="StyleUnderline"/>
          <w:highlight w:val="yellow"/>
        </w:rPr>
        <w:t>to include</w:t>
      </w:r>
      <w:r w:rsidRPr="000F6764">
        <w:rPr>
          <w:sz w:val="16"/>
          <w:highlight w:val="yellow"/>
        </w:rPr>
        <w:t xml:space="preserve"> </w:t>
      </w:r>
      <w:r w:rsidRPr="000F6764">
        <w:rPr>
          <w:rStyle w:val="StyleUnderline"/>
          <w:highlight w:val="yellow"/>
        </w:rPr>
        <w:t>employment</w:t>
      </w:r>
      <w:r w:rsidRPr="00281121">
        <w:rPr>
          <w:sz w:val="16"/>
        </w:rPr>
        <w:t xml:space="preserve"> concerns warrant discussion. First, a full accounting of employment effects </w:t>
      </w:r>
      <w:r w:rsidRPr="000F6764">
        <w:rPr>
          <w:rStyle w:val="StyleUnderline"/>
          <w:highlight w:val="yellow"/>
        </w:rPr>
        <w:t>would require consideration of short-term effects</w:t>
      </w:r>
      <w:r w:rsidRPr="00281121">
        <w:rPr>
          <w:sz w:val="16"/>
        </w:rPr>
        <w:t xml:space="preserve">, such as likely layoffs by the merged firm, but </w:t>
      </w:r>
      <w:r w:rsidRPr="000F6764">
        <w:rPr>
          <w:rStyle w:val="StyleUnderline"/>
          <w:highlight w:val="yellow"/>
        </w:rPr>
        <w:t>also long-term effects</w:t>
      </w:r>
      <w:r w:rsidRPr="00281121">
        <w:rPr>
          <w:sz w:val="16"/>
        </w:rPr>
        <w:t xml:space="preserve">, which could include employment gains elsewhere in the industry or in the economy arising from efficiencies generated by the merger. </w:t>
      </w:r>
      <w:r w:rsidRPr="000F6764">
        <w:rPr>
          <w:rStyle w:val="StyleUnderline"/>
          <w:highlight w:val="yellow"/>
        </w:rPr>
        <w:t>Measuring these</w:t>
      </w:r>
      <w:r w:rsidRPr="00643BBC">
        <w:rPr>
          <w:rStyle w:val="StyleUnderline"/>
        </w:rPr>
        <w:t xml:space="preserve"> effects </w:t>
      </w:r>
      <w:r w:rsidRPr="000F6764">
        <w:rPr>
          <w:rStyle w:val="StyleUnderline"/>
          <w:highlight w:val="yellow"/>
        </w:rPr>
        <w:t>would [</w:t>
      </w:r>
      <w:r w:rsidRPr="000F6764">
        <w:rPr>
          <w:rStyle w:val="Emphasis"/>
          <w:highlight w:val="yellow"/>
        </w:rPr>
        <w:t>be extremely difficult</w:t>
      </w:r>
      <w:r w:rsidRPr="00281121">
        <w:rPr>
          <w:sz w:val="16"/>
        </w:rPr>
        <w:t>.]. Second, unless a clear policy spelling out how the antitrust agency would assess the appropriate weight to give employment effects in relation to the proposed conduct or transaction’s procompetitive and anticompetitive effects could be developed, [</w:t>
      </w:r>
      <w:r w:rsidRPr="000F6764">
        <w:rPr>
          <w:rStyle w:val="Emphasis"/>
          <w:highlight w:val="yellow"/>
        </w:rPr>
        <w:t>such enforcement would be deeply problematic, and essentially arbitrary</w:t>
      </w:r>
      <w:r w:rsidRPr="00281121">
        <w:rPr>
          <w:sz w:val="16"/>
        </w:rPr>
        <w:t xml:space="preserve">]. To be sure, the </w:t>
      </w:r>
      <w:r w:rsidRPr="000F6764">
        <w:rPr>
          <w:rStyle w:val="StyleUnderline"/>
          <w:highlight w:val="yellow"/>
        </w:rPr>
        <w:t>agencies</w:t>
      </w:r>
      <w:r w:rsidRPr="00281121">
        <w:rPr>
          <w:sz w:val="16"/>
        </w:rPr>
        <w:t xml:space="preserve"> don’t recognize enough that they </w:t>
      </w:r>
      <w:r w:rsidRPr="000F6764">
        <w:rPr>
          <w:rStyle w:val="Emphasis"/>
          <w:highlight w:val="yellow"/>
        </w:rPr>
        <w:t>already</w:t>
      </w:r>
      <w:r w:rsidRPr="000F6764">
        <w:rPr>
          <w:sz w:val="16"/>
          <w:highlight w:val="yellow"/>
        </w:rPr>
        <w:t xml:space="preserve"> </w:t>
      </w:r>
      <w:r w:rsidRPr="000F6764">
        <w:rPr>
          <w:rStyle w:val="StyleUnderline"/>
          <w:highlight w:val="yellow"/>
        </w:rPr>
        <w:t>face</w:t>
      </w:r>
      <w:r w:rsidRPr="00643BBC">
        <w:rPr>
          <w:rStyle w:val="StyleUnderline"/>
        </w:rPr>
        <w:t xml:space="preserve"> the problem of reconciling </w:t>
      </w:r>
      <w:r w:rsidRPr="000F6764">
        <w:rPr>
          <w:rStyle w:val="StyleUnderline"/>
          <w:highlight w:val="yellow"/>
        </w:rPr>
        <w:t>multidimensional effects</w:t>
      </w:r>
      <w:r w:rsidRPr="00281121">
        <w:rPr>
          <w:sz w:val="16"/>
        </w:rPr>
        <w:t xml:space="preserve"> — e.g., short-, medium-, and long-term price effects, innovation effects, product quality effects, etc. But </w:t>
      </w:r>
      <w:r w:rsidRPr="000F6764">
        <w:rPr>
          <w:rStyle w:val="StyleUnderline"/>
          <w:highlight w:val="yellow"/>
        </w:rPr>
        <w:t xml:space="preserve">there is no reason to </w:t>
      </w:r>
      <w:r w:rsidRPr="000F6764">
        <w:rPr>
          <w:rStyle w:val="Emphasis"/>
          <w:highlight w:val="yellow"/>
        </w:rPr>
        <w:t>exacerbate the problem</w:t>
      </w:r>
      <w:r w:rsidRPr="000F6764">
        <w:rPr>
          <w:rStyle w:val="StyleUnderline"/>
          <w:highlight w:val="yellow"/>
        </w:rPr>
        <w:t xml:space="preserve"> by asking them to</w:t>
      </w:r>
      <w:r w:rsidRPr="00643BBC">
        <w:rPr>
          <w:rStyle w:val="StyleUnderline"/>
        </w:rPr>
        <w:t xml:space="preserve"> also </w:t>
      </w:r>
      <w:r w:rsidRPr="000F6764">
        <w:rPr>
          <w:rStyle w:val="Emphasis"/>
          <w:highlight w:val="yellow"/>
        </w:rPr>
        <w:t>consider employment</w:t>
      </w:r>
      <w:r w:rsidRPr="00643BBC">
        <w:rPr>
          <w:rStyle w:val="Emphasis"/>
        </w:rPr>
        <w:t xml:space="preserve"> effects</w:t>
      </w:r>
      <w:r w:rsidRPr="00281121">
        <w:rPr>
          <w:sz w:val="16"/>
        </w:rPr>
        <w:t>. Especially not in Steinbaum’s world in which certain employment effects are problematic even without evidence of market power or even actual anticompetitive harm, just because he says so.</w:t>
      </w:r>
    </w:p>
    <w:p w14:paraId="1A3CE32D" w14:textId="77777777" w:rsidR="00204049" w:rsidRPr="007922E9" w:rsidRDefault="00204049" w:rsidP="00204049">
      <w:pPr>
        <w:pStyle w:val="Heading4"/>
        <w:rPr>
          <w:rFonts w:cs="Times New Roman"/>
        </w:rPr>
      </w:pPr>
      <w:r w:rsidRPr="007922E9">
        <w:rPr>
          <w:rFonts w:cs="Times New Roman"/>
        </w:rPr>
        <w:t xml:space="preserve">FTC has </w:t>
      </w:r>
      <w:r w:rsidRPr="007922E9">
        <w:rPr>
          <w:rFonts w:cs="Times New Roman"/>
          <w:u w:val="single"/>
        </w:rPr>
        <w:t>sufficient</w:t>
      </w:r>
      <w:r w:rsidRPr="007922E9">
        <w:rPr>
          <w:rFonts w:cs="Times New Roman"/>
        </w:rPr>
        <w:t xml:space="preserve"> resources now </w:t>
      </w:r>
      <w:r w:rsidRPr="007922E9">
        <w:rPr>
          <w:rFonts w:cs="Times New Roman"/>
          <w:b w:val="0"/>
          <w:bCs/>
        </w:rPr>
        <w:t>[particularly for scams]</w:t>
      </w:r>
    </w:p>
    <w:p w14:paraId="2CE3E65A" w14:textId="77777777" w:rsidR="00204049" w:rsidRPr="007922E9" w:rsidRDefault="00204049" w:rsidP="00204049">
      <w:r w:rsidRPr="007922E9">
        <w:rPr>
          <w:rStyle w:val="Style13ptBold"/>
        </w:rPr>
        <w:t>Soto</w:t>
      </w:r>
      <w:r w:rsidRPr="007922E9">
        <w:t xml:space="preserve"> et al. </w:t>
      </w:r>
      <w:r w:rsidRPr="007922E9">
        <w:rPr>
          <w:rStyle w:val="Style13ptBold"/>
        </w:rPr>
        <w:t>21</w:t>
      </w:r>
      <w:r w:rsidRPr="007922E9">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12" w:history="1">
        <w:r w:rsidRPr="007922E9">
          <w:rPr>
            <w:rStyle w:val="Hyperlink"/>
          </w:rPr>
          <w:t>https://energycommerce.house.gov/committee-activity/hearings/hearing-on-transforming-the-ftc-legislation-to-modernize-consumer</w:t>
        </w:r>
      </w:hyperlink>
      <w:r w:rsidRPr="007922E9">
        <w:t>)</w:t>
      </w:r>
    </w:p>
    <w:p w14:paraId="3E08DC98" w14:textId="77777777" w:rsidR="00204049" w:rsidRPr="007922E9" w:rsidRDefault="00204049" w:rsidP="00204049"/>
    <w:p w14:paraId="75037B26" w14:textId="77777777" w:rsidR="00204049" w:rsidRPr="007922E9" w:rsidRDefault="00204049" w:rsidP="00204049">
      <w:r w:rsidRPr="007922E9">
        <w:t xml:space="preserve">Noah Joshua Phillips (5:06:17): Thank you, Congressman, I'd just start with the fact that when I began, our budget was about 309 million, I think, something like that, and the latest congressional budget justification has us at 389. So </w:t>
      </w:r>
      <w:r w:rsidRPr="000F6764">
        <w:rPr>
          <w:rStyle w:val="StyleUnderline"/>
          <w:highlight w:val="yellow"/>
        </w:rPr>
        <w:t>there's been a substantial increase in</w:t>
      </w:r>
      <w:r w:rsidRPr="007922E9">
        <w:t xml:space="preserve"> the ask, including some </w:t>
      </w:r>
      <w:r w:rsidRPr="000F6764">
        <w:rPr>
          <w:rStyle w:val="StyleUnderline"/>
          <w:highlight w:val="yellow"/>
        </w:rPr>
        <w:t>funding from Congress</w:t>
      </w:r>
      <w:r w:rsidRPr="000F6764">
        <w:rPr>
          <w:highlight w:val="yellow"/>
        </w:rPr>
        <w:t>.</w:t>
      </w:r>
      <w:r w:rsidRPr="007922E9">
        <w:t xml:space="preserve"> So I think it's important to track how those resources are used. But I do think we can do more with more. That's, that's certainly a true thing. </w:t>
      </w:r>
      <w:r w:rsidRPr="007922E9">
        <w:rPr>
          <w:rStyle w:val="StyleUnderline"/>
        </w:rPr>
        <w:t>But</w:t>
      </w:r>
      <w:r w:rsidRPr="007922E9">
        <w:t xml:space="preserve"> I think </w:t>
      </w:r>
      <w:r w:rsidRPr="000F6764">
        <w:rPr>
          <w:rStyle w:val="StyleUnderline"/>
          <w:highlight w:val="yellow"/>
        </w:rPr>
        <w:t>it's important to take care in how we spend what we have</w:t>
      </w:r>
      <w:r w:rsidRPr="007922E9">
        <w:t xml:space="preserve">. </w:t>
      </w:r>
    </w:p>
    <w:p w14:paraId="21984908" w14:textId="77777777" w:rsidR="00204049" w:rsidRPr="007922E9" w:rsidRDefault="00204049" w:rsidP="00204049">
      <w:r w:rsidRPr="007922E9">
        <w:t>Darren Soto (5:06:46): Thank you. Commissioner Chopra.</w:t>
      </w:r>
    </w:p>
    <w:p w14:paraId="6A3684DB" w14:textId="77777777" w:rsidR="00204049" w:rsidRPr="007922E9" w:rsidRDefault="00204049" w:rsidP="00204049">
      <w:r w:rsidRPr="007922E9">
        <w:t xml:space="preserve">Rohit Chopra (5:06:48): Sir, I think - I know every agency says that they need more resources. But just looking at the data, </w:t>
      </w:r>
      <w:r w:rsidRPr="000F6764">
        <w:rPr>
          <w:rStyle w:val="Emphasis"/>
          <w:highlight w:val="yellow"/>
        </w:rPr>
        <w:t>we are stretched</w:t>
      </w:r>
      <w:r w:rsidRPr="007922E9">
        <w:t xml:space="preserve"> completely </w:t>
      </w:r>
      <w:r w:rsidRPr="000F6764">
        <w:rPr>
          <w:rStyle w:val="Emphasis"/>
          <w:highlight w:val="yellow"/>
        </w:rPr>
        <w:t xml:space="preserve">to capacity </w:t>
      </w:r>
      <w:r w:rsidRPr="007922E9">
        <w:t xml:space="preserve">and the rubber band is snapping. And if we need to effectively enforce the law, we need </w:t>
      </w:r>
      <w:r w:rsidRPr="000F6764">
        <w:rPr>
          <w:rStyle w:val="Emphasis"/>
          <w:highlight w:val="yellow"/>
        </w:rPr>
        <w:t>the resources</w:t>
      </w:r>
      <w:r w:rsidRPr="007922E9">
        <w:t xml:space="preserve">. There are so many laws that Congress has recently passed, whether it's relates to opioids or so many other topics, that the FTC has not brought a single law enforcement action on. That's not just resources. That's also Commissioner accountability. But </w:t>
      </w:r>
      <w:r w:rsidRPr="007922E9">
        <w:rPr>
          <w:rStyle w:val="Emphasis"/>
        </w:rPr>
        <w:t xml:space="preserve">resources </w:t>
      </w:r>
      <w:r w:rsidRPr="000F6764">
        <w:rPr>
          <w:rStyle w:val="Emphasis"/>
          <w:highlight w:val="yellow"/>
        </w:rPr>
        <w:t>will certainly help</w:t>
      </w:r>
      <w:r w:rsidRPr="007922E9">
        <w:t xml:space="preserve">. </w:t>
      </w:r>
    </w:p>
    <w:p w14:paraId="4893B44D" w14:textId="77777777" w:rsidR="00204049" w:rsidRPr="007922E9" w:rsidRDefault="00204049" w:rsidP="00204049">
      <w:r w:rsidRPr="007922E9">
        <w:t xml:space="preserve">Darren Soto (5:07:25): Commissioner Slaughter. </w:t>
      </w:r>
    </w:p>
    <w:p w14:paraId="6578D9A5" w14:textId="77777777" w:rsidR="00204049" w:rsidRPr="007922E9" w:rsidRDefault="00204049" w:rsidP="00204049">
      <w:r w:rsidRPr="007922E9">
        <w:t xml:space="preserve">Christine Williams (5:07:30): Commissioner Slaughter had to leave, but Commissioner Wilson is here. And I would say that our hard working </w:t>
      </w:r>
      <w:r w:rsidRPr="000F6764">
        <w:rPr>
          <w:rStyle w:val="StyleUnderline"/>
          <w:highlight w:val="yellow"/>
        </w:rPr>
        <w:t>staff have been</w:t>
      </w:r>
      <w:r w:rsidRPr="007922E9">
        <w:t xml:space="preserve"> even </w:t>
      </w:r>
      <w:r w:rsidRPr="000F6764">
        <w:rPr>
          <w:rStyle w:val="StyleUnderline"/>
          <w:highlight w:val="yellow"/>
        </w:rPr>
        <w:t>harder working</w:t>
      </w:r>
      <w:r w:rsidRPr="007922E9">
        <w:t xml:space="preserve"> during the last 18 months. They are teleworking but they are working incredibly hard </w:t>
      </w:r>
      <w:r w:rsidRPr="000F6764">
        <w:rPr>
          <w:rStyle w:val="StyleUnderline"/>
          <w:highlight w:val="yellow"/>
        </w:rPr>
        <w:t>to stay on top of the increase</w:t>
      </w:r>
      <w:r w:rsidRPr="007922E9">
        <w:rPr>
          <w:rStyle w:val="StyleUnderline"/>
        </w:rPr>
        <w:t xml:space="preserve"> </w:t>
      </w:r>
      <w:r w:rsidRPr="007922E9">
        <w:t xml:space="preserve">in mergers as well as the increase </w:t>
      </w:r>
      <w:r w:rsidRPr="000F6764">
        <w:rPr>
          <w:rStyle w:val="StyleUnderline"/>
          <w:highlight w:val="yellow"/>
        </w:rPr>
        <w:t>in</w:t>
      </w:r>
      <w:r w:rsidRPr="007922E9">
        <w:t xml:space="preserve"> COVID </w:t>
      </w:r>
      <w:r w:rsidRPr="000F6764">
        <w:rPr>
          <w:rStyle w:val="Emphasis"/>
          <w:highlight w:val="yellow"/>
        </w:rPr>
        <w:t>scams</w:t>
      </w:r>
      <w:r w:rsidRPr="007922E9">
        <w:t xml:space="preserve">. And I agree with Commissioner Phillips, it's important to understand how we are spending additional appropriations. </w:t>
      </w:r>
      <w:r w:rsidRPr="000F6764">
        <w:rPr>
          <w:rStyle w:val="StyleUnderline"/>
          <w:highlight w:val="yellow"/>
        </w:rPr>
        <w:t>But</w:t>
      </w:r>
      <w:r w:rsidRPr="007922E9">
        <w:t xml:space="preserve"> I also know that </w:t>
      </w:r>
      <w:r w:rsidRPr="000F6764">
        <w:rPr>
          <w:rStyle w:val="StyleUnderline"/>
          <w:highlight w:val="yellow"/>
        </w:rPr>
        <w:t>there are</w:t>
      </w:r>
      <w:r w:rsidRPr="007922E9">
        <w:t xml:space="preserve"> many different </w:t>
      </w:r>
      <w:r w:rsidRPr="000F6764">
        <w:rPr>
          <w:rStyle w:val="StyleUnderline"/>
          <w:highlight w:val="yellow"/>
        </w:rPr>
        <w:t>areas</w:t>
      </w:r>
      <w:r w:rsidRPr="007922E9">
        <w:t xml:space="preserve"> of the economy </w:t>
      </w:r>
      <w:r w:rsidRPr="000F6764">
        <w:rPr>
          <w:rStyle w:val="StyleUnderline"/>
          <w:highlight w:val="yellow"/>
        </w:rPr>
        <w:t>where Congress</w:t>
      </w:r>
      <w:r w:rsidRPr="007922E9">
        <w:rPr>
          <w:rStyle w:val="StyleUnderline"/>
        </w:rPr>
        <w:t xml:space="preserve"> has </w:t>
      </w:r>
      <w:r w:rsidRPr="000F6764">
        <w:rPr>
          <w:rStyle w:val="StyleUnderline"/>
          <w:highlight w:val="yellow"/>
        </w:rPr>
        <w:t>expressed interest in</w:t>
      </w:r>
      <w:r w:rsidRPr="007922E9">
        <w:rPr>
          <w:rStyle w:val="StyleUnderline"/>
        </w:rPr>
        <w:t xml:space="preserve"> our </w:t>
      </w:r>
      <w:r w:rsidRPr="000F6764">
        <w:rPr>
          <w:rStyle w:val="StyleUnderline"/>
          <w:highlight w:val="yellow"/>
        </w:rPr>
        <w:t>being</w:t>
      </w:r>
      <w:r w:rsidRPr="007922E9">
        <w:rPr>
          <w:rStyle w:val="StyleUnderline"/>
        </w:rPr>
        <w:t xml:space="preserve"> very active and </w:t>
      </w:r>
      <w:r w:rsidRPr="000F6764">
        <w:rPr>
          <w:rStyle w:val="StyleUnderline"/>
          <w:highlight w:val="yellow"/>
        </w:rPr>
        <w:t>aggressive</w:t>
      </w:r>
      <w:r w:rsidRPr="007922E9">
        <w:rPr>
          <w:rStyle w:val="StyleUnderline"/>
        </w:rPr>
        <w:t xml:space="preserve">. And </w:t>
      </w:r>
      <w:r w:rsidRPr="000F6764">
        <w:rPr>
          <w:rStyle w:val="StyleUnderline"/>
          <w:highlight w:val="yellow"/>
        </w:rPr>
        <w:t>it is difficult to do</w:t>
      </w:r>
      <w:r w:rsidRPr="007922E9">
        <w:rPr>
          <w:rStyle w:val="StyleUnderline"/>
        </w:rPr>
        <w:t xml:space="preserve"> that </w:t>
      </w:r>
      <w:r w:rsidRPr="000F6764">
        <w:rPr>
          <w:rStyle w:val="StyleUnderline"/>
          <w:highlight w:val="yellow"/>
        </w:rPr>
        <w:t>unless we have</w:t>
      </w:r>
      <w:r w:rsidRPr="007922E9">
        <w:rPr>
          <w:rStyle w:val="StyleUnderline"/>
        </w:rPr>
        <w:t xml:space="preserve"> the </w:t>
      </w:r>
      <w:r w:rsidRPr="000F6764">
        <w:rPr>
          <w:rStyle w:val="StyleUnderline"/>
          <w:highlight w:val="yellow"/>
        </w:rPr>
        <w:t>appropriate resources</w:t>
      </w:r>
      <w:r w:rsidRPr="007922E9">
        <w:t xml:space="preserve"> to do that. </w:t>
      </w:r>
    </w:p>
    <w:p w14:paraId="68426974" w14:textId="77777777" w:rsidR="00204049" w:rsidRPr="007922E9" w:rsidRDefault="00204049" w:rsidP="00204049">
      <w:pPr>
        <w:pStyle w:val="Heading4"/>
        <w:rPr>
          <w:rFonts w:cs="Times New Roman"/>
        </w:rPr>
      </w:pPr>
      <w:r w:rsidRPr="007922E9">
        <w:rPr>
          <w:rFonts w:cs="Times New Roman"/>
        </w:rPr>
        <w:t>Expanded enforcement drains finite resources</w:t>
      </w:r>
    </w:p>
    <w:p w14:paraId="56D4712A" w14:textId="77777777" w:rsidR="00204049" w:rsidRPr="007922E9" w:rsidRDefault="00204049" w:rsidP="00204049">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13" w:history="1">
        <w:r w:rsidRPr="007922E9">
          <w:rPr>
            <w:rStyle w:val="Hyperlink"/>
          </w:rPr>
          <w:t>https://promarket.org/2021/06/10/covid-pandemic-consolidation-pandemic-monopoly/</w:t>
        </w:r>
      </w:hyperlink>
      <w:r w:rsidRPr="007922E9">
        <w:t>)</w:t>
      </w:r>
    </w:p>
    <w:p w14:paraId="2F0632EC" w14:textId="77777777" w:rsidR="00204049" w:rsidRPr="007922E9" w:rsidRDefault="00204049" w:rsidP="00204049"/>
    <w:p w14:paraId="1BDC5955" w14:textId="77777777" w:rsidR="00204049" w:rsidRDefault="00204049" w:rsidP="00204049">
      <w:r w:rsidRPr="007922E9">
        <w:t xml:space="preserve">However, as Commissioner Rebecca Slaughter, the current acting </w:t>
      </w:r>
      <w:r w:rsidRPr="000F6764">
        <w:rPr>
          <w:rStyle w:val="StyleUnderline"/>
          <w:highlight w:val="yellow"/>
        </w:rPr>
        <w:t>FTC</w:t>
      </w:r>
      <w:r w:rsidRPr="007922E9">
        <w:t xml:space="preserve"> chair has noted, these </w:t>
      </w:r>
      <w:r w:rsidRPr="000F6764">
        <w:rPr>
          <w:rStyle w:val="StyleUnderline"/>
          <w:highlight w:val="yellow"/>
        </w:rPr>
        <w:t>efforts</w:t>
      </w:r>
      <w:r w:rsidRPr="007922E9">
        <w:t xml:space="preserve"> have “</w:t>
      </w:r>
      <w:r w:rsidRPr="000F6764">
        <w:rPr>
          <w:rStyle w:val="Emphasis"/>
          <w:highlight w:val="yellow"/>
        </w:rPr>
        <w:t>face</w:t>
      </w:r>
      <w:r w:rsidRPr="007922E9">
        <w:t xml:space="preserve">d </w:t>
      </w:r>
      <w:r w:rsidRPr="000F6764">
        <w:rPr>
          <w:rStyle w:val="StyleUnderline"/>
          <w:highlight w:val="yellow"/>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0F6764">
        <w:rPr>
          <w:rStyle w:val="StyleUnderline"/>
          <w:highlight w:val="yellow"/>
        </w:rPr>
        <w:t>Blocking a</w:t>
      </w:r>
      <w:r w:rsidRPr="007922E9">
        <w:t xml:space="preserve"> horizontal </w:t>
      </w:r>
      <w:r w:rsidRPr="000F6764">
        <w:rPr>
          <w:rStyle w:val="StyleUnderline"/>
          <w:highlight w:val="yellow"/>
        </w:rPr>
        <w:t>merger, even when it appears to be</w:t>
      </w:r>
      <w:r w:rsidRPr="007922E9">
        <w:rPr>
          <w:rStyle w:val="StyleUnderline"/>
        </w:rPr>
        <w:t xml:space="preserve"> an “</w:t>
      </w:r>
      <w:r w:rsidRPr="000F6764">
        <w:rPr>
          <w:rStyle w:val="StyleUnderline"/>
          <w:highlight w:val="yellow"/>
        </w:rPr>
        <w:t>open and shut</w:t>
      </w:r>
      <w:r w:rsidRPr="007922E9">
        <w:rPr>
          <w:rStyle w:val="StyleUnderline"/>
        </w:rPr>
        <w:t>”</w:t>
      </w:r>
      <w:r w:rsidRPr="007922E9">
        <w:t xml:space="preserve"> case to a layperson, </w:t>
      </w:r>
      <w:r w:rsidRPr="000F6764">
        <w:rPr>
          <w:rStyle w:val="Emphasis"/>
          <w:highlight w:val="yellow"/>
        </w:rPr>
        <w:t>requires extraordinary resources</w:t>
      </w:r>
      <w:r w:rsidRPr="007922E9">
        <w:t xml:space="preserve">, </w:t>
      </w:r>
      <w:r w:rsidRPr="000F6764">
        <w:rPr>
          <w:rStyle w:val="StyleUnderline"/>
          <w:highlight w:val="yellow"/>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0F6764">
        <w:rPr>
          <w:rStyle w:val="StyleUnderline"/>
          <w:highlight w:val="yellow"/>
        </w:rPr>
        <w:t>consider</w:t>
      </w:r>
      <w:r w:rsidRPr="007922E9">
        <w:t xml:space="preserve"> the proposed merger of two hospital systems in the </w:t>
      </w:r>
      <w:r w:rsidRPr="000F6764">
        <w:rPr>
          <w:rStyle w:val="Emphasis"/>
          <w:highlight w:val="yellow"/>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0F6764">
        <w:rPr>
          <w:rStyle w:val="StyleUnderline"/>
          <w:highlight w:val="yellow"/>
        </w:rPr>
        <w:t>Although the FTC prevailed</w:t>
      </w:r>
      <w:r w:rsidRPr="007922E9">
        <w:rPr>
          <w:rStyle w:val="StyleUnderline"/>
        </w:rPr>
        <w:t xml:space="preserve"> without a trial, </w:t>
      </w:r>
      <w:r w:rsidRPr="000F6764">
        <w:rPr>
          <w:rStyle w:val="StyleUnderline"/>
          <w:highlight w:val="yellow"/>
        </w:rPr>
        <w:t>it took</w:t>
      </w:r>
      <w:r w:rsidRPr="007922E9">
        <w:rPr>
          <w:rStyle w:val="StyleUnderline"/>
        </w:rPr>
        <w:t xml:space="preserve"> nearly </w:t>
      </w:r>
      <w:r w:rsidRPr="000F6764">
        <w:rPr>
          <w:rStyle w:val="StyleUnderline"/>
          <w:highlight w:val="yellow"/>
        </w:rPr>
        <w:t>a year</w:t>
      </w:r>
      <w:r w:rsidRPr="007922E9">
        <w:rPr>
          <w:rStyle w:val="StyleUnderline"/>
        </w:rPr>
        <w:t xml:space="preserve"> from the merger announcement to the abandonment</w:t>
      </w:r>
      <w:r w:rsidRPr="007922E9">
        <w:t xml:space="preserve">. </w:t>
      </w:r>
      <w:r w:rsidRPr="000F6764">
        <w:rPr>
          <w:rStyle w:val="Emphasis"/>
          <w:highlight w:val="yellow"/>
        </w:rPr>
        <w:t>Over that period, the FTC</w:t>
      </w:r>
      <w:r w:rsidRPr="007922E9">
        <w:t xml:space="preserve"> likely </w:t>
      </w:r>
      <w:r w:rsidRPr="000F6764">
        <w:rPr>
          <w:rStyle w:val="Emphasis"/>
          <w:highlight w:val="yellow"/>
        </w:rPr>
        <w:t>devoted thousands of staff hours</w:t>
      </w:r>
      <w:r w:rsidRPr="007922E9">
        <w:t xml:space="preserve"> </w:t>
      </w:r>
      <w:r w:rsidRPr="007922E9">
        <w:rPr>
          <w:rStyle w:val="StyleUnderline"/>
        </w:rPr>
        <w:t xml:space="preserve">to the investigation and lawsuit </w:t>
      </w:r>
      <w:r w:rsidRPr="000F6764">
        <w:rPr>
          <w:rStyle w:val="StyleUnderline"/>
          <w:highlight w:val="yellow"/>
        </w:rPr>
        <w:t>and</w:t>
      </w:r>
      <w:r w:rsidRPr="007922E9">
        <w:rPr>
          <w:rStyle w:val="StyleUnderline"/>
        </w:rPr>
        <w:t xml:space="preserve"> </w:t>
      </w:r>
      <w:r w:rsidRPr="000F6764">
        <w:rPr>
          <w:rStyle w:val="Emphasis"/>
          <w:highlight w:val="yellow"/>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0F6764">
        <w:rPr>
          <w:rStyle w:val="StyleUnderline"/>
          <w:highlight w:val="yellow"/>
        </w:rPr>
        <w:t>Even if there is only a</w:t>
      </w:r>
      <w:r w:rsidRPr="007922E9">
        <w:t xml:space="preserve"> middling (and in some cases, </w:t>
      </w:r>
      <w:r w:rsidRPr="000F6764">
        <w:rPr>
          <w:rStyle w:val="StyleUnderline"/>
          <w:highlight w:val="yellow"/>
        </w:rPr>
        <w:t>small</w:t>
      </w:r>
      <w:r w:rsidRPr="007922E9">
        <w:t xml:space="preserve">) </w:t>
      </w:r>
      <w:r w:rsidRPr="000F6764">
        <w:rPr>
          <w:rStyle w:val="StyleUnderline"/>
          <w:highlight w:val="yellow"/>
        </w:rPr>
        <w:t>chance</w:t>
      </w:r>
      <w:r w:rsidRPr="007922E9">
        <w:t xml:space="preserve"> of getting a merger through, </w:t>
      </w:r>
      <w:r w:rsidRPr="000F6764">
        <w:rPr>
          <w:rStyle w:val="StyleUnderline"/>
          <w:highlight w:val="yellow"/>
        </w:rPr>
        <w:t>it may well be in the parties’ interest to see if they can prevail</w:t>
      </w:r>
      <w:r w:rsidRPr="007922E9">
        <w:rPr>
          <w:rStyle w:val="StyleUnderline"/>
        </w:rPr>
        <w:t xml:space="preserve">, </w:t>
      </w:r>
      <w:r w:rsidRPr="000F6764">
        <w:rPr>
          <w:rStyle w:val="StyleUnderline"/>
          <w:highlight w:val="yellow"/>
        </w:rPr>
        <w:t>absorbing</w:t>
      </w:r>
      <w:r w:rsidRPr="007922E9">
        <w:rPr>
          <w:rStyle w:val="StyleUnderline"/>
        </w:rPr>
        <w:t xml:space="preserve"> the</w:t>
      </w:r>
      <w:r w:rsidRPr="007922E9">
        <w:t xml:space="preserve"> agencies’ (i.e., </w:t>
      </w:r>
      <w:r w:rsidRPr="000F6764">
        <w:rPr>
          <w:rStyle w:val="Emphasis"/>
          <w:highlight w:val="yellow"/>
        </w:rPr>
        <w:t>DOJ</w:t>
      </w:r>
      <w:r w:rsidRPr="007922E9">
        <w:t xml:space="preserve"> </w:t>
      </w:r>
      <w:r w:rsidRPr="000F6764">
        <w:rPr>
          <w:rStyle w:val="Emphasis"/>
          <w:highlight w:val="yellow"/>
        </w:rPr>
        <w:t>and</w:t>
      </w:r>
      <w:r w:rsidRPr="007922E9">
        <w:t xml:space="preserve"> </w:t>
      </w:r>
      <w:r w:rsidRPr="000F6764">
        <w:rPr>
          <w:rStyle w:val="Emphasis"/>
          <w:highlight w:val="yellow"/>
        </w:rPr>
        <w:t>FTC’s</w:t>
      </w:r>
      <w:r w:rsidRPr="007922E9">
        <w:t xml:space="preserve">) </w:t>
      </w:r>
      <w:r w:rsidRPr="000F6764">
        <w:rPr>
          <w:rStyle w:val="Emphasis"/>
          <w:highlight w:val="yellow"/>
        </w:rPr>
        <w:t>scarce resources</w:t>
      </w:r>
      <w:r w:rsidRPr="007922E9">
        <w:t xml:space="preserve"> </w:t>
      </w:r>
      <w:r w:rsidRPr="007922E9">
        <w:rPr>
          <w:rStyle w:val="StyleUnderline"/>
        </w:rPr>
        <w:t xml:space="preserve">in that attempt and </w:t>
      </w:r>
      <w:r w:rsidRPr="000F6764">
        <w:rPr>
          <w:rStyle w:val="Emphasis"/>
          <w:highlight w:val="yellow"/>
        </w:rPr>
        <w:t xml:space="preserve">preventing them from devoting those resources </w:t>
      </w:r>
      <w:r w:rsidRPr="000F6764">
        <w:rPr>
          <w:rStyle w:val="StyleUnderline"/>
          <w:highlight w:val="yellow"/>
        </w:rPr>
        <w:t>to</w:t>
      </w:r>
      <w:r w:rsidRPr="007922E9">
        <w:rPr>
          <w:rStyle w:val="StyleUnderline"/>
        </w:rPr>
        <w:t xml:space="preserve"> investigate </w:t>
      </w:r>
      <w:r w:rsidRPr="000F6764">
        <w:rPr>
          <w:rStyle w:val="StyleUnderline"/>
          <w:highlight w:val="yellow"/>
        </w:rPr>
        <w:t>other</w:t>
      </w:r>
      <w:r w:rsidRPr="007922E9">
        <w:rPr>
          <w:rStyle w:val="StyleUnderline"/>
        </w:rPr>
        <w:t xml:space="preserve"> transactions or </w:t>
      </w:r>
      <w:r w:rsidRPr="000F6764">
        <w:rPr>
          <w:rStyle w:val="StyleUnderline"/>
          <w:highlight w:val="yellow"/>
        </w:rPr>
        <w:t>anticompetitive practices</w:t>
      </w:r>
      <w:r w:rsidRPr="007922E9">
        <w:t xml:space="preserve">. </w:t>
      </w:r>
      <w:r w:rsidRPr="000F6764">
        <w:rPr>
          <w:rStyle w:val="StyleUnderline"/>
          <w:highlight w:val="yellow"/>
        </w:rPr>
        <w:t>The substantial resources required to challenge transactions, paired with stagnating</w:t>
      </w:r>
      <w:r w:rsidRPr="007922E9">
        <w:rPr>
          <w:rStyle w:val="StyleUnderline"/>
        </w:rPr>
        <w:t xml:space="preserve"> </w:t>
      </w:r>
      <w:r w:rsidRPr="000F6764">
        <w:rPr>
          <w:rStyle w:val="StyleUnderline"/>
          <w:highlight w:val="yellow"/>
        </w:rPr>
        <w:t>enforcement budgets</w:t>
      </w:r>
      <w:r w:rsidRPr="007922E9">
        <w:rPr>
          <w:rStyle w:val="StyleUnderline"/>
        </w:rPr>
        <w:t xml:space="preserve">, may </w:t>
      </w:r>
      <w:r w:rsidRPr="000F6764">
        <w:rPr>
          <w:rStyle w:val="StyleUnderline"/>
          <w:highlight w:val="yellow"/>
        </w:rPr>
        <w:t>explain why authorities have elected not to</w:t>
      </w:r>
      <w:r w:rsidRPr="007922E9">
        <w:rPr>
          <w:rStyle w:val="StyleUnderline"/>
        </w:rPr>
        <w:t xml:space="preserve"> </w:t>
      </w:r>
      <w:r w:rsidRPr="000F6764">
        <w:rPr>
          <w:rStyle w:val="StyleUnderline"/>
          <w:highlight w:val="yellow"/>
        </w:rPr>
        <w:t>challenge</w:t>
      </w:r>
      <w:r w:rsidRPr="007922E9">
        <w:rPr>
          <w:rStyle w:val="StyleUnderline"/>
        </w:rPr>
        <w:t xml:space="preserve"> some</w:t>
      </w:r>
      <w:r w:rsidRPr="007922E9">
        <w:t xml:space="preserve"> horizontal </w:t>
      </w:r>
      <w:r w:rsidRPr="000F6764">
        <w:rPr>
          <w:rStyle w:val="StyleUnderline"/>
          <w:highlight w:val="yellow"/>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6F5BE44C" w14:textId="77777777" w:rsidR="00204049" w:rsidRPr="00AE7ACF" w:rsidRDefault="00204049" w:rsidP="00204049">
      <w:pPr>
        <w:pStyle w:val="Heading4"/>
      </w:pPr>
      <w:r w:rsidRPr="00AE7ACF">
        <w:t>2---</w:t>
      </w:r>
      <w:r w:rsidRPr="00AE7ACF">
        <w:rPr>
          <w:u w:val="single"/>
        </w:rPr>
        <w:t>outsider backlash</w:t>
      </w:r>
      <w:r w:rsidRPr="00AE7ACF">
        <w:t>:</w:t>
      </w:r>
    </w:p>
    <w:p w14:paraId="33523052" w14:textId="77777777" w:rsidR="00204049" w:rsidRPr="007922E9" w:rsidRDefault="00204049" w:rsidP="00204049">
      <w:pPr>
        <w:pStyle w:val="Heading4"/>
        <w:rPr>
          <w:rFonts w:cs="Times New Roman"/>
          <w:u w:val="single"/>
        </w:rPr>
      </w:pPr>
      <w:r w:rsidRPr="007922E9">
        <w:rPr>
          <w:rFonts w:cs="Times New Roman"/>
        </w:rPr>
        <w:t xml:space="preserve">Congressional support for FTC enforcement is </w:t>
      </w:r>
      <w:r w:rsidRPr="007922E9">
        <w:rPr>
          <w:rFonts w:cs="Times New Roman"/>
          <w:u w:val="single"/>
        </w:rPr>
        <w:t>high now</w:t>
      </w:r>
    </w:p>
    <w:p w14:paraId="7314853D" w14:textId="77777777" w:rsidR="00204049" w:rsidRPr="007922E9" w:rsidRDefault="00204049" w:rsidP="00204049">
      <w:r w:rsidRPr="007922E9">
        <w:rPr>
          <w:rStyle w:val="Style13ptBold"/>
        </w:rPr>
        <w:t>Edelman 6-19</w:t>
      </w:r>
      <w:r w:rsidRPr="007922E9">
        <w:t xml:space="preserve">-2021, JD @ Yale Law School (Gilad, “The US Government Is Finally Moving at the Speed of Tech,” </w:t>
      </w:r>
      <w:hyperlink r:id="rId14" w:history="1">
        <w:r w:rsidRPr="007922E9">
          <w:rPr>
            <w:rStyle w:val="Hyperlink"/>
          </w:rPr>
          <w:t>https://webcache.googleusercontent.com/search?q=cache:ZPFV07F7X9MJ:https://www.wired.com/story/government-finally-moving-at-speed-of-tech/+&amp;cd=1&amp;hl=en&amp;ct=clnk&amp;gl=us</w:t>
        </w:r>
      </w:hyperlink>
      <w:r w:rsidRPr="007922E9">
        <w:t>)</w:t>
      </w:r>
    </w:p>
    <w:p w14:paraId="754871FD" w14:textId="77777777" w:rsidR="00204049" w:rsidRPr="007922E9" w:rsidRDefault="00204049" w:rsidP="00204049"/>
    <w:p w14:paraId="7749E86C" w14:textId="77777777" w:rsidR="00204049" w:rsidRPr="007922E9" w:rsidRDefault="00204049" w:rsidP="00204049">
      <w:r w:rsidRPr="007922E9">
        <w:t xml:space="preserve">Now consider antitrust. </w:t>
      </w:r>
      <w:r w:rsidRPr="007922E9">
        <w:rPr>
          <w:rStyle w:val="StyleUnderline"/>
        </w:rPr>
        <w:t>Four years ago</w:t>
      </w:r>
      <w:r w:rsidRPr="007922E9">
        <w:t xml:space="preserve">, Lina Khan was a month out of law school, where she had published a groundbreaking article arguing that the prevailing legal doctrine was allowing Amazon to get away with anticompetitive behavior. </w:t>
      </w:r>
      <w:r w:rsidRPr="007922E9">
        <w:rPr>
          <w:rStyle w:val="StyleUnderline"/>
        </w:rPr>
        <w:t>Antitrust law was not yet a high-profile issue</w:t>
      </w:r>
      <w:r w:rsidRPr="007922E9">
        <w:t xml:space="preserve">, and Khan’s suggestion that it might apply to tech companies whose core consumer offerings were free or famously cheap was considered bizarre by much of the legal establishment. </w:t>
      </w:r>
      <w:r w:rsidRPr="007922E9">
        <w:rPr>
          <w:rStyle w:val="StyleUnderline"/>
        </w:rPr>
        <w:t>This week, Khan, at all of 32 years old, was appointed chair of the Federal Trade Commission</w:t>
      </w:r>
      <w:r w:rsidRPr="007922E9">
        <w:t xml:space="preserve">, one of the two agencies with the most power to enforce competition law. </w:t>
      </w:r>
      <w:r w:rsidRPr="000F6764">
        <w:rPr>
          <w:rStyle w:val="StyleUnderline"/>
          <w:highlight w:val="yellow"/>
        </w:rPr>
        <w:t>Congress</w:t>
      </w:r>
      <w:r w:rsidRPr="007922E9">
        <w:t xml:space="preserve">, meanwhile, has </w:t>
      </w:r>
      <w:r w:rsidRPr="000F6764">
        <w:rPr>
          <w:rStyle w:val="StyleUnderline"/>
          <w:highlight w:val="yellow"/>
        </w:rPr>
        <w:t>introduced</w:t>
      </w:r>
      <w:r w:rsidRPr="007922E9">
        <w:rPr>
          <w:rStyle w:val="StyleUnderline"/>
        </w:rPr>
        <w:t xml:space="preserve"> a set of </w:t>
      </w:r>
      <w:r w:rsidRPr="000F6764">
        <w:rPr>
          <w:rStyle w:val="StyleUnderline"/>
          <w:highlight w:val="yellow"/>
        </w:rPr>
        <w:t>bills that represent the most ambitious bipartisan proposals to update antitrust</w:t>
      </w:r>
      <w:r w:rsidRPr="007922E9">
        <w:rPr>
          <w:rStyle w:val="StyleUnderline"/>
        </w:rPr>
        <w:t xml:space="preserve"> law in decades, with the tech industry as their explicit target. </w:t>
      </w:r>
      <w:r w:rsidRPr="000F6764">
        <w:rPr>
          <w:rStyle w:val="Emphasis"/>
          <w:highlight w:val="yellow"/>
        </w:rPr>
        <w:t>Politics</w:t>
      </w:r>
      <w:r w:rsidRPr="007922E9">
        <w:rPr>
          <w:rStyle w:val="Emphasis"/>
        </w:rPr>
        <w:t xml:space="preserve">, in other words, </w:t>
      </w:r>
      <w:r w:rsidRPr="000F6764">
        <w:rPr>
          <w:rStyle w:val="Emphasis"/>
          <w:highlight w:val="yellow"/>
        </w:rPr>
        <w:t>may finally be moving at the speed of tech</w:t>
      </w:r>
      <w:r w:rsidRPr="007922E9">
        <w:t xml:space="preserve">. In hindsight, what seems most remarkable about the Better Deal agenda is that it didn’t mention tech companies at all. Up to that point, the anti-monopoly movement in DC policy circles had been much more focused on traditional industries. Khan got her start writing about consolidation in businesses like meatpacking and Halloween candy. </w:t>
      </w:r>
      <w:r w:rsidRPr="007922E9">
        <w:rPr>
          <w:rStyle w:val="StyleUnderline"/>
        </w:rPr>
        <w:t>Silicon Valley still seemed politically untouchable</w:t>
      </w:r>
      <w:r w:rsidRPr="007922E9">
        <w:t xml:space="preserve">. Taking on the likes of Facebook and Google, I wrote at the time, would “require angering some of the Democrats’ most important and deep-pocketed donors, something the party has not yet revealed an appetite for.” </w:t>
      </w:r>
      <w:r w:rsidRPr="000F6764">
        <w:rPr>
          <w:rStyle w:val="Emphasis"/>
          <w:highlight w:val="yellow"/>
        </w:rPr>
        <w:t>How did things change so quickly?</w:t>
      </w:r>
      <w:r w:rsidRPr="007922E9">
        <w:t xml:space="preserve"> There is no one smoking gun, but rather </w:t>
      </w:r>
      <w:r w:rsidRPr="000F6764">
        <w:rPr>
          <w:rStyle w:val="Emphasis"/>
          <w:highlight w:val="yellow"/>
        </w:rPr>
        <w:t>an accumulation of grievances that turned both Democrats and Republicans more and more against the tech companies</w:t>
      </w:r>
      <w:r w:rsidRPr="007922E9">
        <w:t xml:space="preserve">. For Democrats, the key factor was the creeping sense that social media platforms, whatever the political leanings of their founders, had helped Donald Trump get elected. Facebook’s Cambridge Analytica scandal in 2018 supercharged those suspicions. Investigative reports, meanwhile, kept finding evidence that far-right and racist material was spreading on social media. At the same time—and in part as a reaction to social media platforms implementing more aggressive content moderation to mollify both advertisers and liberal critics—conservatives were growing ever more concerned that liberals in Silicon Valley were discriminating against them. And Republican politicians were picking up on the political potency of that talking point. </w:t>
      </w:r>
      <w:r w:rsidRPr="007922E9">
        <w:rPr>
          <w:rStyle w:val="StyleUnderline"/>
        </w:rPr>
        <w:t>The result is that we find ourselves living in a world that looks very different from the one we were living in just a few years ago</w:t>
      </w:r>
      <w:r w:rsidRPr="007922E9">
        <w:t xml:space="preserve">. </w:t>
      </w:r>
      <w:r w:rsidRPr="007922E9">
        <w:rPr>
          <w:rStyle w:val="StyleUnderline"/>
        </w:rPr>
        <w:t>New antitrust cases against tech giants are popping up left and right</w:t>
      </w:r>
      <w:r w:rsidRPr="007922E9">
        <w:t xml:space="preserve">, </w:t>
      </w:r>
      <w:r w:rsidRPr="007922E9">
        <w:rPr>
          <w:rStyle w:val="StyleUnderline"/>
        </w:rPr>
        <w:t>keeping the issue firmly in the public consciousnes</w:t>
      </w:r>
      <w:r w:rsidRPr="007922E9">
        <w:t xml:space="preserve">s. The companies are devoting unprecedented sums toward lobbying, advocacy, and advertising to try to avert a crackdown. And in the sharpest break with the past, </w:t>
      </w:r>
      <w:r w:rsidRPr="000F6764">
        <w:rPr>
          <w:rStyle w:val="StyleUnderline"/>
          <w:highlight w:val="yellow"/>
        </w:rPr>
        <w:t>Congress</w:t>
      </w:r>
      <w:r w:rsidRPr="007922E9">
        <w:rPr>
          <w:rStyle w:val="StyleUnderline"/>
        </w:rPr>
        <w:t xml:space="preserve"> and the White House are taking concrete steps to restructure markets that have been left to their own devices for two and a half decades</w:t>
      </w:r>
      <w:r w:rsidRPr="007922E9">
        <w:t xml:space="preserve">. </w:t>
      </w:r>
      <w:r w:rsidRPr="000F6764">
        <w:rPr>
          <w:rStyle w:val="StyleUnderline"/>
          <w:highlight w:val="yellow"/>
        </w:rPr>
        <w:t>It’s</w:t>
      </w:r>
      <w:r w:rsidRPr="007922E9">
        <w:rPr>
          <w:rStyle w:val="StyleUnderline"/>
        </w:rPr>
        <w:t xml:space="preserve"> all </w:t>
      </w:r>
      <w:r w:rsidRPr="000F6764">
        <w:rPr>
          <w:rStyle w:val="StyleUnderline"/>
          <w:highlight w:val="yellow"/>
        </w:rPr>
        <w:t xml:space="preserve">so </w:t>
      </w:r>
      <w:r w:rsidRPr="000F6764">
        <w:rPr>
          <w:rStyle w:val="Emphasis"/>
          <w:highlight w:val="yellow"/>
        </w:rPr>
        <w:t>much, so fast</w:t>
      </w:r>
      <w:r w:rsidRPr="000F6764">
        <w:rPr>
          <w:rStyle w:val="StyleUnderline"/>
          <w:highlight w:val="yellow"/>
        </w:rPr>
        <w:t>, that it’s hard to keep track of the various subplots</w:t>
      </w:r>
      <w:r w:rsidRPr="007922E9">
        <w:t xml:space="preserve">. The introduction of the five House antitrust bills and the elevation of Khan to FTC chair, for example, look like two separate stories. But they’re really two parts of the same story: Khan was herself the key investigator behind the House antitrust subcommittee’s investigation of Apple, Amazon, Facebook, and Google, begun in 2019. The bills introduced last week are the fruits of that investigation. (While the time between the start of the investigation and the release of legislative proposals has felt like an eternity to those of us who follow this closely, it wouldn’t be bad for a Silicon Valley product launch. It took Amazon three years to bring the Kindle to market.) </w:t>
      </w:r>
    </w:p>
    <w:p w14:paraId="69667EA1" w14:textId="77777777" w:rsidR="00204049" w:rsidRPr="00034027" w:rsidRDefault="00204049" w:rsidP="00204049"/>
    <w:p w14:paraId="1C14C906" w14:textId="77777777" w:rsidR="00204049" w:rsidRPr="007922E9" w:rsidRDefault="00204049" w:rsidP="00204049">
      <w:pPr>
        <w:pStyle w:val="Heading4"/>
        <w:rPr>
          <w:rFonts w:cs="Times New Roman"/>
        </w:rPr>
      </w:pPr>
      <w:r w:rsidRPr="007922E9">
        <w:rPr>
          <w:rFonts w:cs="Times New Roman"/>
        </w:rPr>
        <w:t xml:space="preserve">Any move away from consumer welfare magnifies </w:t>
      </w:r>
      <w:r w:rsidRPr="007922E9">
        <w:rPr>
          <w:rFonts w:cs="Times New Roman"/>
          <w:u w:val="single"/>
        </w:rPr>
        <w:t>inflation-centered</w:t>
      </w:r>
      <w:r w:rsidRPr="007922E9">
        <w:rPr>
          <w:rFonts w:cs="Times New Roman"/>
        </w:rPr>
        <w:t xml:space="preserve"> political backlash</w:t>
      </w:r>
    </w:p>
    <w:p w14:paraId="6470992F" w14:textId="77777777" w:rsidR="00204049" w:rsidRPr="007922E9" w:rsidRDefault="00204049" w:rsidP="00204049">
      <w:r w:rsidRPr="007922E9">
        <w:t xml:space="preserve">Ankush </w:t>
      </w:r>
      <w:r w:rsidRPr="007922E9">
        <w:rPr>
          <w:rStyle w:val="Style13ptBold"/>
        </w:rPr>
        <w:t>Khardori 12-14</w:t>
      </w:r>
      <w:r w:rsidRPr="007922E9">
        <w:t xml:space="preserve">-2021, an attorney and former federal prosecutor, is a Politico Magazine contributing editor (Ankush, “It Took Forever to Get Confirmed. Now All He Has to Do is Fix All of Antitrust Law: The newly confirmed head of the DOJ’s </w:t>
      </w:r>
      <w:r w:rsidRPr="000F6764">
        <w:rPr>
          <w:rStyle w:val="Emphasis"/>
          <w:highlight w:val="yellow"/>
        </w:rPr>
        <w:t>antitrust</w:t>
      </w:r>
      <w:r w:rsidRPr="007922E9">
        <w:t xml:space="preserve"> division </w:t>
      </w:r>
      <w:r w:rsidRPr="000F6764">
        <w:rPr>
          <w:rStyle w:val="Emphasis"/>
          <w:highlight w:val="yellow"/>
        </w:rPr>
        <w:t>faces</w:t>
      </w:r>
      <w:r w:rsidRPr="007922E9">
        <w:t xml:space="preserve"> some </w:t>
      </w:r>
      <w:r w:rsidRPr="000F6764">
        <w:rPr>
          <w:rStyle w:val="Emphasis"/>
          <w:highlight w:val="yellow"/>
        </w:rPr>
        <w:t>serious obstacles in the coming year</w:t>
      </w:r>
      <w:r w:rsidRPr="00195F3F">
        <w:t>,”</w:t>
      </w:r>
      <w:r w:rsidRPr="007922E9">
        <w:t xml:space="preserve"> https://www.politico.com/news/magazine/2021/12/14/antitrust-enforcement-obstacles-kanter-justice-department-524187</w:t>
      </w:r>
    </w:p>
    <w:p w14:paraId="4EB18E25" w14:textId="77777777" w:rsidR="00204049" w:rsidRPr="007922E9" w:rsidRDefault="00204049" w:rsidP="00204049"/>
    <w:p w14:paraId="0CA6F4C4" w14:textId="77777777" w:rsidR="00204049" w:rsidRPr="007922E9" w:rsidRDefault="00204049" w:rsidP="00204049">
      <w:r w:rsidRPr="007922E9">
        <w:t xml:space="preserve">Kanter’s confirmation completes the installation of a much-vaunted trio of officials — including Lina Khan at the Federal Trade Commission and Tim Wu at the White House’s National Economic Council — who are supposed to usher in an era of antitrust reform across the federal government that has been urged by Democratic politicians, progressive think tanks and anti-corporate activists. The idea, put briefly, is to shift antitrust policy and enforcement away from the intellectual framework that has dominated the law for the last 40 years — which focuses largely on the prices that consumers pay — to a broader and more flexible approach that accounts for changes to larger market dynamics, including effects on labor and wages. This would be a daunting enough undertaking on its own, but </w:t>
      </w:r>
      <w:r w:rsidRPr="007922E9">
        <w:rPr>
          <w:rStyle w:val="StyleUnderline"/>
        </w:rPr>
        <w:t xml:space="preserve">now that Kanter is firmly at the helm of the Antitrust Division, the </w:t>
      </w:r>
      <w:r w:rsidRPr="000F6764">
        <w:rPr>
          <w:rStyle w:val="StyleUnderline"/>
          <w:highlight w:val="yellow"/>
        </w:rPr>
        <w:t>enthusiasm for</w:t>
      </w:r>
      <w:r w:rsidRPr="007922E9">
        <w:rPr>
          <w:rStyle w:val="StyleUnderline"/>
        </w:rPr>
        <w:t xml:space="preserve"> his </w:t>
      </w:r>
      <w:r w:rsidRPr="000F6764">
        <w:rPr>
          <w:rStyle w:val="StyleUnderline"/>
          <w:highlight w:val="yellow"/>
        </w:rPr>
        <w:t>selection</w:t>
      </w:r>
      <w:r w:rsidRPr="007922E9">
        <w:rPr>
          <w:rStyle w:val="StyleUnderline"/>
        </w:rPr>
        <w:t xml:space="preserve"> will </w:t>
      </w:r>
      <w:r w:rsidRPr="000F6764">
        <w:rPr>
          <w:rStyle w:val="Emphasis"/>
          <w:highlight w:val="yellow"/>
        </w:rPr>
        <w:t>confront several serious headwinds</w:t>
      </w:r>
      <w:r w:rsidRPr="000F6764">
        <w:rPr>
          <w:rStyle w:val="StyleUnderline"/>
          <w:highlight w:val="yellow"/>
        </w:rPr>
        <w:t>: organizational, legal and economic</w:t>
      </w:r>
      <w:r w:rsidRPr="007922E9">
        <w:rPr>
          <w:rStyle w:val="StyleUnderline"/>
        </w:rPr>
        <w:t>.</w:t>
      </w:r>
      <w:r w:rsidRPr="007922E9">
        <w:t xml:space="preserve"> Organizationally speaking, </w:t>
      </w:r>
      <w:r w:rsidRPr="007922E9">
        <w:rPr>
          <w:rStyle w:val="StyleUnderline"/>
        </w:rPr>
        <w:t>Kanter is coming into the DOJ without the support of a clear and built-in constituency</w:t>
      </w:r>
      <w:r w:rsidRPr="007922E9">
        <w:t xml:space="preserve">. His selection came after the longest delay for a nominee to lead the office in modern history, and after a strange series of events that suggested the possibility that he was not the person that Attorney General Merrick Garland wanted to see in the role. That saga began with a story in late January from the American Prospect and the Intercept that reported that Garland was “hoping to install” Susan Davies, a former aide of his who had in a civil lawsuit a decade ago represented Facebook — a mortal sin among the progressive antitrust and anti-corporate set. (At his confirmation hearing the following month, Garland got visibly frustrated when asked about this, calling the report “completely incorrect,” but the American Prospect repeatedly doubled down on its reporting.) But even if Kanter’s new boss didn’t want him for the job originally, there are more significant concerns about Kanter’s ability to marshal the support and enthusiasm of the line attorneys and staff who work in the division. Kanter has never actually worked in the DOJ before and has no experience managing a large organization that resembles anything like the Antitrust Division and its 700 government employees. His government experience comprises a couple of years working at the Federal Trade Commission in the late 1990s straight out of law school. He spent the last 20 years working at a variety of private law firms in Washington, D.C., where he litigated against Google and represented companies that included Microsoft, Uber, Yelp, and News Corp. — work that is seemingly tolerated by the same people who opposed Davies on the theory that these sorts of companies have been the victims of Big Tech’s sharp-elbowed (and at times arguably illegal) business practices. As a relative outsider thrust atop a large government organization, Kanter is not that different from Khan, who now oversees more than 1,000 employees at the FTC after a very sparse government career of her own. For months, stories from POLITICO and other major outlets have reported that Khan has struggled to gain the confidence and support of the career staff who actually run the agency. It is not easy to take the helm of a large organization whose career staffers may view you with suspicion (and possibly even disdain), as Khan seems to be learning the hard way and as Kanter may soon learn as well. Legally speaking, Kanter will also need to deal with outsized expectations from progressives who may be overly optimistic about what can be achieved through more aggressive enforcement in an area of the law that is deeply conservative — ideologically, economically and jurisprudentially. A major issue will center on the department’s approach to one of antitrust law’s most fundamental concepts: the so-called consumer welfare standard — under which regulators and courts try to determine whether a proposed merger or challenged transaction will harm consumers in the form of higher prices, reduced output or diminished quality — and, more broadly, what the goals of antitrust law should be. In recent years, self-styled </w:t>
      </w:r>
      <w:r w:rsidRPr="007922E9">
        <w:rPr>
          <w:rStyle w:val="StyleUnderline"/>
        </w:rPr>
        <w:t>antitrust reformers have argued that the current framework, which is generally traced to</w:t>
      </w:r>
      <w:r w:rsidRPr="007922E9">
        <w:t xml:space="preserve"> former Solicitor General Robert </w:t>
      </w:r>
      <w:r w:rsidRPr="007922E9">
        <w:rPr>
          <w:rStyle w:val="StyleUnderline"/>
        </w:rPr>
        <w:t>Bork, is far too narrow</w:t>
      </w:r>
      <w:r w:rsidRPr="007922E9">
        <w:t xml:space="preserve">. Khan, for instance, once argued that antitrust law should “protect consumers from anticompetitive overcharges and small producers from anticompetitive underpayments, preserve open markets, and disperse economic and political power.” In July, Biden signed an executive order on competition spearheaded by Wu that took a similarly expansive view — arguing that “excessive market concentration threatens basic economic liberties, democratic accountability, and the welfare of workers, farmers, small businesses, startups, and consumers.” </w:t>
      </w:r>
      <w:r w:rsidRPr="000F6764">
        <w:rPr>
          <w:rStyle w:val="StyleUnderline"/>
          <w:highlight w:val="yellow"/>
        </w:rPr>
        <w:t>Despite</w:t>
      </w:r>
      <w:r w:rsidRPr="007922E9">
        <w:rPr>
          <w:rStyle w:val="StyleUnderline"/>
        </w:rPr>
        <w:t xml:space="preserve"> the generally </w:t>
      </w:r>
      <w:r w:rsidRPr="000F6764">
        <w:rPr>
          <w:rStyle w:val="StyleUnderline"/>
          <w:highlight w:val="yellow"/>
        </w:rPr>
        <w:t>appealing</w:t>
      </w:r>
      <w:r w:rsidRPr="007922E9">
        <w:rPr>
          <w:rStyle w:val="StyleUnderline"/>
        </w:rPr>
        <w:t xml:space="preserve"> nature of this sort of </w:t>
      </w:r>
      <w:r w:rsidRPr="000F6764">
        <w:rPr>
          <w:rStyle w:val="StyleUnderline"/>
          <w:highlight w:val="yellow"/>
        </w:rPr>
        <w:t>language</w:t>
      </w:r>
      <w:r w:rsidRPr="007922E9">
        <w:rPr>
          <w:rStyle w:val="StyleUnderline"/>
        </w:rPr>
        <w:t xml:space="preserve">, </w:t>
      </w:r>
      <w:r w:rsidRPr="000F6764">
        <w:rPr>
          <w:rStyle w:val="StyleUnderline"/>
          <w:highlight w:val="yellow"/>
        </w:rPr>
        <w:t xml:space="preserve">the effort is in fact </w:t>
      </w:r>
      <w:r w:rsidRPr="000F6764">
        <w:rPr>
          <w:rStyle w:val="Emphasis"/>
          <w:highlight w:val="yellow"/>
        </w:rPr>
        <w:t>deeply</w:t>
      </w:r>
      <w:r w:rsidRPr="000F6764">
        <w:rPr>
          <w:rStyle w:val="StyleUnderline"/>
          <w:highlight w:val="yellow"/>
        </w:rPr>
        <w:t xml:space="preserve"> </w:t>
      </w:r>
      <w:r w:rsidRPr="000F6764">
        <w:rPr>
          <w:rStyle w:val="Emphasis"/>
          <w:highlight w:val="yellow"/>
        </w:rPr>
        <w:t>controversial</w:t>
      </w:r>
      <w:r w:rsidRPr="000F6764">
        <w:rPr>
          <w:rStyle w:val="StyleUnderline"/>
          <w:highlight w:val="yellow"/>
        </w:rPr>
        <w:t xml:space="preserve"> among</w:t>
      </w:r>
      <w:r w:rsidRPr="007922E9">
        <w:rPr>
          <w:rStyle w:val="StyleUnderline"/>
        </w:rPr>
        <w:t xml:space="preserve"> many </w:t>
      </w:r>
      <w:r w:rsidRPr="000F6764">
        <w:rPr>
          <w:rStyle w:val="StyleUnderline"/>
          <w:highlight w:val="yellow"/>
        </w:rPr>
        <w:t>antitrust</w:t>
      </w:r>
      <w:r w:rsidRPr="007922E9">
        <w:rPr>
          <w:rStyle w:val="StyleUnderline"/>
        </w:rPr>
        <w:t xml:space="preserve"> legal </w:t>
      </w:r>
      <w:r w:rsidRPr="000F6764">
        <w:rPr>
          <w:rStyle w:val="StyleUnderline"/>
          <w:highlight w:val="yellow"/>
        </w:rPr>
        <w:t>professionals</w:t>
      </w:r>
      <w:r w:rsidRPr="007922E9">
        <w:rPr>
          <w:rStyle w:val="StyleUnderline"/>
        </w:rPr>
        <w:t>, who question its coherence and administrability</w:t>
      </w:r>
      <w:r w:rsidRPr="007922E9">
        <w:t xml:space="preserve">. Exactly where Kanter stands on these big questions is directionally apparent, but he has so far managed to avoid getting into some crucial specifics. In an FTC roundtable in 2018, he made clear that he was sympathetic to the reformers’ view, but during the confirmation process, he provided written responses to questions from Sen. Chuck Grassley (R-Iowa) on the topic that were far shakier on particulars. In them, Kanter wrote that he had previously “voiced concerns that the application of the consumer welfare standard has been inconsistent, vague, and insufficient to keep pace with market realities” and that “effective antitrust enforcement requires a deep understanding of market realities and facts to determine whether the conduct at issue harms competition and the competitive process.” He proceeded to effectively ignore Grassley’s questions about whether antitrust law should be used either to promote wage equality or to strengthen labor rights. Kanter would not have been nominated if the administration and his backers were not confident that he shares their goals, but implementing them is another thing entirely. </w:t>
      </w:r>
      <w:r w:rsidRPr="007922E9">
        <w:rPr>
          <w:rStyle w:val="StyleUnderline"/>
        </w:rPr>
        <w:t>There are very real questions about how to administer a policymaking and enforcement regime using an amorphous combination of economic objectives and political values</w:t>
      </w:r>
      <w:r w:rsidRPr="007922E9">
        <w:t xml:space="preserve">. What exactly does it mean to “disperse economic and political power” in the context of a hypothetical merger? </w:t>
      </w:r>
      <w:r w:rsidRPr="000F6764">
        <w:rPr>
          <w:rStyle w:val="StyleUnderline"/>
          <w:highlight w:val="yellow"/>
        </w:rPr>
        <w:t>When looking at</w:t>
      </w:r>
      <w:r w:rsidRPr="007922E9">
        <w:rPr>
          <w:rStyle w:val="StyleUnderline"/>
        </w:rPr>
        <w:t xml:space="preserve"> a potential </w:t>
      </w:r>
      <w:r w:rsidRPr="000F6764">
        <w:rPr>
          <w:rStyle w:val="StyleUnderline"/>
          <w:highlight w:val="yellow"/>
        </w:rPr>
        <w:t>transaction, how do you balance</w:t>
      </w:r>
      <w:r w:rsidRPr="007922E9">
        <w:rPr>
          <w:rStyle w:val="StyleUnderline"/>
        </w:rPr>
        <w:t xml:space="preserve"> the supposed </w:t>
      </w:r>
      <w:r w:rsidRPr="000F6764">
        <w:rPr>
          <w:rStyle w:val="StyleUnderline"/>
          <w:highlight w:val="yellow"/>
        </w:rPr>
        <w:t xml:space="preserve">effects of lower prices against wage inequality? These are </w:t>
      </w:r>
      <w:r w:rsidRPr="000F6764">
        <w:rPr>
          <w:rStyle w:val="Emphasis"/>
          <w:highlight w:val="yellow"/>
        </w:rPr>
        <w:t>not questions that will be</w:t>
      </w:r>
      <w:r w:rsidRPr="007922E9">
        <w:rPr>
          <w:rStyle w:val="Emphasis"/>
        </w:rPr>
        <w:t xml:space="preserve"> as </w:t>
      </w:r>
      <w:r w:rsidRPr="000F6764">
        <w:rPr>
          <w:rStyle w:val="Emphasis"/>
          <w:highlight w:val="yellow"/>
        </w:rPr>
        <w:t>easy to dodge</w:t>
      </w:r>
      <w:r w:rsidRPr="007922E9">
        <w:rPr>
          <w:rStyle w:val="Emphasis"/>
        </w:rPr>
        <w:t xml:space="preserve"> </w:t>
      </w:r>
      <w:r w:rsidRPr="007922E9">
        <w:rPr>
          <w:rStyle w:val="StyleUnderline"/>
        </w:rPr>
        <w:t xml:space="preserve">in court filings and courtrooms as they are in roundtables and law journals. </w:t>
      </w:r>
      <w:r w:rsidRPr="007922E9">
        <w:t xml:space="preserve">Lastly, </w:t>
      </w:r>
      <w:r w:rsidRPr="000F6764">
        <w:rPr>
          <w:rStyle w:val="StyleUnderline"/>
          <w:highlight w:val="yellow"/>
        </w:rPr>
        <w:t>there is another challenge for</w:t>
      </w:r>
      <w:r w:rsidRPr="007922E9">
        <w:t xml:space="preserve"> Kanter and the putative </w:t>
      </w:r>
      <w:r w:rsidRPr="000F6764">
        <w:rPr>
          <w:rStyle w:val="StyleUnderline"/>
          <w:highlight w:val="yellow"/>
        </w:rPr>
        <w:t>reformers</w:t>
      </w:r>
      <w:r w:rsidRPr="007922E9">
        <w:rPr>
          <w:rStyle w:val="StyleUnderline"/>
        </w:rPr>
        <w:t xml:space="preserve"> that they could not have foreseen years ago when they began to formulate and spread their ideas — </w:t>
      </w:r>
      <w:r w:rsidRPr="007922E9">
        <w:rPr>
          <w:rStyle w:val="Emphasis"/>
        </w:rPr>
        <w:t xml:space="preserve">namely, </w:t>
      </w:r>
      <w:r w:rsidRPr="000F6764">
        <w:rPr>
          <w:rStyle w:val="Emphasis"/>
          <w:highlight w:val="yellow"/>
        </w:rPr>
        <w:t>that they would come to power at an economically awkward moment</w:t>
      </w:r>
      <w:r w:rsidRPr="007922E9">
        <w:t xml:space="preserve">. Despite the White House’s best efforts, </w:t>
      </w:r>
      <w:r w:rsidRPr="000F6764">
        <w:rPr>
          <w:rStyle w:val="StyleUnderline"/>
          <w:highlight w:val="yellow"/>
        </w:rPr>
        <w:t xml:space="preserve">Americans appear to be </w:t>
      </w:r>
      <w:r w:rsidRPr="000F6764">
        <w:rPr>
          <w:rStyle w:val="Emphasis"/>
          <w:highlight w:val="yellow"/>
        </w:rPr>
        <w:t>highly concerned</w:t>
      </w:r>
      <w:r w:rsidRPr="007922E9">
        <w:rPr>
          <w:rStyle w:val="StyleUnderline"/>
        </w:rPr>
        <w:t xml:space="preserve"> at the moment </w:t>
      </w:r>
      <w:r w:rsidRPr="000F6764">
        <w:rPr>
          <w:rStyle w:val="StyleUnderline"/>
          <w:highlight w:val="yellow"/>
        </w:rPr>
        <w:t>with inflation</w:t>
      </w:r>
      <w:r w:rsidRPr="007922E9">
        <w:rPr>
          <w:rStyle w:val="StyleUnderline"/>
        </w:rPr>
        <w:t>, worried about the prices of the actual things that they buy</w:t>
      </w:r>
      <w:r w:rsidRPr="007922E9">
        <w:t xml:space="preserve">. Depending on how long this period lasts, </w:t>
      </w:r>
      <w:r w:rsidRPr="000F6764">
        <w:rPr>
          <w:rStyle w:val="StyleUnderline"/>
          <w:highlight w:val="yellow"/>
        </w:rPr>
        <w:t>an antitrust</w:t>
      </w:r>
      <w:r w:rsidRPr="007922E9">
        <w:rPr>
          <w:rStyle w:val="StyleUnderline"/>
        </w:rPr>
        <w:t xml:space="preserve"> enforcement </w:t>
      </w:r>
      <w:r w:rsidRPr="000F6764">
        <w:rPr>
          <w:rStyle w:val="StyleUnderline"/>
          <w:highlight w:val="yellow"/>
        </w:rPr>
        <w:t xml:space="preserve">program that </w:t>
      </w:r>
      <w:r w:rsidRPr="000F6764">
        <w:rPr>
          <w:rStyle w:val="Emphasis"/>
          <w:sz w:val="30"/>
          <w:szCs w:val="30"/>
          <w:highlight w:val="yellow"/>
        </w:rPr>
        <w:t>tries to upend the consumer welfare standard</w:t>
      </w:r>
      <w:r w:rsidRPr="007922E9">
        <w:rPr>
          <w:rStyle w:val="StyleUnderline"/>
        </w:rPr>
        <w:t xml:space="preserve"> and its focus on lowering costs </w:t>
      </w:r>
      <w:r w:rsidRPr="000F6764">
        <w:rPr>
          <w:rStyle w:val="StyleUnderline"/>
          <w:highlight w:val="yellow"/>
        </w:rPr>
        <w:t xml:space="preserve">could prove even </w:t>
      </w:r>
      <w:r w:rsidRPr="000F6764">
        <w:rPr>
          <w:rStyle w:val="Emphasis"/>
          <w:highlight w:val="yellow"/>
        </w:rPr>
        <w:t>harder than it would otherwise already be</w:t>
      </w:r>
      <w:r w:rsidRPr="007922E9">
        <w:t>.</w:t>
      </w:r>
    </w:p>
    <w:p w14:paraId="7C08B613" w14:textId="77777777" w:rsidR="00204049" w:rsidRPr="007922E9" w:rsidRDefault="00204049" w:rsidP="00204049">
      <w:pPr>
        <w:pStyle w:val="Heading4"/>
        <w:rPr>
          <w:rFonts w:cs="Times New Roman"/>
        </w:rPr>
      </w:pPr>
      <w:r w:rsidRPr="007922E9">
        <w:rPr>
          <w:rFonts w:cs="Times New Roman"/>
        </w:rPr>
        <w:t>That wrecks FTC enforcement</w:t>
      </w:r>
    </w:p>
    <w:p w14:paraId="753E03EA" w14:textId="77777777" w:rsidR="00204049" w:rsidRPr="007922E9" w:rsidRDefault="00204049" w:rsidP="00204049">
      <w:r w:rsidRPr="007922E9">
        <w:rPr>
          <w:rStyle w:val="Style13ptBold"/>
        </w:rPr>
        <w:t>Kovacic 20</w:t>
      </w:r>
      <w:r w:rsidRPr="007922E9">
        <w:t xml:space="preserve">, Global Competition Professor of Law and Policy, et al (William, with Allison Jones, “Antitrust’s Implementation Blind Side: Challenges to Major Expansion of U.S. Competition Policy,” </w:t>
      </w:r>
      <w:r w:rsidRPr="007922E9">
        <w:rPr>
          <w:i/>
          <w:iCs/>
        </w:rPr>
        <w:t>The Antitrust Bulletin</w:t>
      </w:r>
      <w:r w:rsidRPr="007922E9">
        <w:t>, 65.2)</w:t>
      </w:r>
    </w:p>
    <w:p w14:paraId="67292283" w14:textId="77777777" w:rsidR="00204049" w:rsidRPr="007922E9" w:rsidRDefault="00204049" w:rsidP="00204049">
      <w:r w:rsidRPr="007922E9">
        <w:t>D. Political Backlash</w:t>
      </w:r>
    </w:p>
    <w:p w14:paraId="301DFB32" w14:textId="77777777" w:rsidR="00204049" w:rsidRPr="007922E9" w:rsidRDefault="00204049" w:rsidP="00204049">
      <w:r w:rsidRPr="007922E9">
        <w:t xml:space="preserve">As we have already indicated, the government’s </w:t>
      </w:r>
      <w:r w:rsidRPr="000F6764">
        <w:rPr>
          <w:rStyle w:val="StyleUnderline"/>
          <w:highlight w:val="yellow"/>
        </w:rPr>
        <w:t>prosecution of</w:t>
      </w:r>
      <w:r w:rsidRPr="007922E9">
        <w:rPr>
          <w:rStyle w:val="StyleUnderline"/>
        </w:rPr>
        <w:t xml:space="preserve"> high stakes </w:t>
      </w:r>
      <w:r w:rsidRPr="000F6764">
        <w:rPr>
          <w:rStyle w:val="StyleUnderline"/>
          <w:highlight w:val="yellow"/>
        </w:rPr>
        <w:t>antitrust</w:t>
      </w:r>
      <w:r w:rsidRPr="007922E9">
        <w:rPr>
          <w:rStyle w:val="StyleUnderline"/>
        </w:rPr>
        <w:t xml:space="preserve"> cases often </w:t>
      </w:r>
      <w:r w:rsidRPr="000F6764">
        <w:rPr>
          <w:rStyle w:val="StyleUnderline"/>
          <w:highlight w:val="yellow"/>
        </w:rPr>
        <w:t>inspires defendants to lobby elected officials to rein in the</w:t>
      </w:r>
      <w:r w:rsidRPr="007922E9">
        <w:rPr>
          <w:rStyle w:val="StyleUnderline"/>
        </w:rPr>
        <w:t xml:space="preserve"> enforcement </w:t>
      </w:r>
      <w:r w:rsidRPr="000F6764">
        <w:rPr>
          <w:rStyle w:val="StyleUnderline"/>
          <w:highlight w:val="yellow"/>
        </w:rPr>
        <w:t>agency</w:t>
      </w:r>
      <w:r w:rsidRPr="007922E9">
        <w:t xml:space="preserve">. </w:t>
      </w:r>
      <w:r w:rsidRPr="007922E9">
        <w:rPr>
          <w:rStyle w:val="StyleUnderline"/>
        </w:rPr>
        <w:t>Targets of cases that seek to impose powerful remedies have several possible paths to encourage politicians to blunt enforcement measures</w:t>
      </w:r>
      <w:r w:rsidRPr="007922E9">
        <w:t>.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w:t>
      </w:r>
      <w:r>
        <w:t xml:space="preserve"> </w:t>
      </w:r>
      <w:r w:rsidRPr="007922E9">
        <w:rPr>
          <w:rStyle w:val="StyleUnderline"/>
        </w:rPr>
        <w:t>The second path is to lobby the Congress</w:t>
      </w:r>
      <w:r w:rsidRPr="007922E9">
        <w:t xml:space="preserve">. The FTC is called an “independent” regulatory agency, but </w:t>
      </w:r>
      <w:r w:rsidRPr="007922E9">
        <w:rPr>
          <w:rStyle w:val="StyleUnderline"/>
        </w:rPr>
        <w:t>Congress interprets independence in an idiosyncratic way</w:t>
      </w:r>
      <w:r w:rsidRPr="007922E9">
        <w:t xml:space="preserve">.126 </w:t>
      </w:r>
      <w:r w:rsidRPr="007922E9">
        <w:rPr>
          <w:rStyle w:val="StyleUnderline"/>
        </w:rPr>
        <w:t xml:space="preserve">Legislators believe independence means insulation from the executive branch, not from the legislature. </w:t>
      </w:r>
      <w:r w:rsidRPr="000F6764">
        <w:rPr>
          <w:rStyle w:val="StyleUnderline"/>
          <w:highlight w:val="yellow"/>
        </w:rPr>
        <w:t xml:space="preserve">The FTC is </w:t>
      </w:r>
      <w:r w:rsidRPr="000F6764">
        <w:rPr>
          <w:rStyle w:val="Emphasis"/>
          <w:highlight w:val="yellow"/>
        </w:rPr>
        <w:t>dependent</w:t>
      </w:r>
      <w:r w:rsidRPr="000F6764">
        <w:rPr>
          <w:rStyle w:val="StyleUnderline"/>
          <w:highlight w:val="yellow"/>
        </w:rPr>
        <w:t xml:space="preserve"> on</w:t>
      </w:r>
      <w:r w:rsidRPr="007922E9">
        <w:rPr>
          <w:rStyle w:val="StyleUnderline"/>
        </w:rPr>
        <w:t xml:space="preserve"> a </w:t>
      </w:r>
      <w:r w:rsidRPr="000F6764">
        <w:rPr>
          <w:rStyle w:val="StyleUnderline"/>
          <w:highlight w:val="yellow"/>
        </w:rPr>
        <w:t>good relations</w:t>
      </w:r>
      <w:r w:rsidRPr="007922E9">
        <w:rPr>
          <w:rStyle w:val="StyleUnderline"/>
        </w:rPr>
        <w:t xml:space="preserve">hip </w:t>
      </w:r>
      <w:r w:rsidRPr="000F6764">
        <w:rPr>
          <w:rStyle w:val="StyleUnderline"/>
          <w:highlight w:val="yellow"/>
        </w:rPr>
        <w:t xml:space="preserve">with Congress, which </w:t>
      </w:r>
      <w:r w:rsidRPr="007922E9">
        <w:rPr>
          <w:rStyle w:val="StyleUnderline"/>
        </w:rPr>
        <w:t xml:space="preserve">controls its budget and </w:t>
      </w:r>
      <w:r w:rsidRPr="000F6764">
        <w:rPr>
          <w:rStyle w:val="StyleUnderline"/>
          <w:highlight w:val="yellow"/>
        </w:rPr>
        <w:t>can react with hostility</w:t>
      </w:r>
      <w:r w:rsidRPr="007922E9">
        <w:rPr>
          <w:rStyle w:val="StyleUnderline"/>
        </w:rPr>
        <w:t>, and forcefully, when it disapproves of FTC litigation</w:t>
      </w:r>
      <w:r w:rsidRPr="007922E9">
        <w:t>—</w:t>
      </w:r>
      <w:r w:rsidRPr="007922E9">
        <w:rPr>
          <w:rStyle w:val="StyleUnderline"/>
        </w:rPr>
        <w:t xml:space="preserve">particularly where it adversely affects the interests of members’ constituents. </w:t>
      </w:r>
      <w:r w:rsidRPr="000F6764">
        <w:rPr>
          <w:rStyle w:val="StyleUnderline"/>
          <w:highlight w:val="yellow"/>
        </w:rPr>
        <w:t xml:space="preserve">Controversial </w:t>
      </w:r>
      <w:r w:rsidRPr="007922E9">
        <w:rPr>
          <w:rStyle w:val="StyleUnderline"/>
        </w:rPr>
        <w:t xml:space="preserve">and contested </w:t>
      </w:r>
      <w:r w:rsidRPr="000F6764">
        <w:rPr>
          <w:rStyle w:val="StyleUnderline"/>
          <w:highlight w:val="yellow"/>
        </w:rPr>
        <w:t>cases may</w:t>
      </w:r>
      <w:r w:rsidRPr="007922E9">
        <w:rPr>
          <w:rStyle w:val="StyleUnderline"/>
        </w:rPr>
        <w:t xml:space="preserve"> consequently </w:t>
      </w:r>
      <w:r w:rsidRPr="000F6764">
        <w:rPr>
          <w:rStyle w:val="StyleUnderline"/>
          <w:highlight w:val="yellow"/>
        </w:rPr>
        <w:t>be derailed</w:t>
      </w:r>
      <w:r w:rsidRPr="007922E9">
        <w:rPr>
          <w:rStyle w:val="StyleUnderline"/>
        </w:rPr>
        <w:t xml:space="preserve"> or muted </w:t>
      </w:r>
      <w:r w:rsidRPr="000F6764">
        <w:rPr>
          <w:rStyle w:val="StyleUnderline"/>
          <w:highlight w:val="yellow"/>
        </w:rPr>
        <w:t>if</w:t>
      </w:r>
      <w:r w:rsidRPr="007922E9">
        <w:rPr>
          <w:rStyle w:val="StyleUnderline"/>
        </w:rPr>
        <w:t xml:space="preserve"> political </w:t>
      </w:r>
      <w:r w:rsidRPr="000F6764">
        <w:rPr>
          <w:rStyle w:val="StyleUnderline"/>
          <w:highlight w:val="yellow"/>
        </w:rPr>
        <w:t>support</w:t>
      </w:r>
      <w:r w:rsidRPr="007922E9">
        <w:rPr>
          <w:rStyle w:val="StyleUnderline"/>
        </w:rPr>
        <w:t xml:space="preserve"> for them </w:t>
      </w:r>
      <w:r w:rsidRPr="000F6764">
        <w:rPr>
          <w:rStyle w:val="StyleUnderline"/>
          <w:highlight w:val="yellow"/>
        </w:rPr>
        <w:t>wanes</w:t>
      </w:r>
      <w:r w:rsidRPr="007922E9">
        <w:rPr>
          <w:rStyle w:val="StyleUnderline"/>
        </w:rPr>
        <w:t xml:space="preserve"> and politicians become more sympathetic to commercial interests</w:t>
      </w:r>
      <w:r w:rsidRPr="007922E9">
        <w:t xml:space="preserve">. The FTC’s sometimes tempestuous relationship with Congress demonstrates that </w:t>
      </w:r>
      <w:r w:rsidRPr="007922E9">
        <w:rPr>
          <w:rStyle w:val="StyleUnderline"/>
        </w:rPr>
        <w:t xml:space="preserve">political coalitions favoring </w:t>
      </w:r>
      <w:r w:rsidRPr="000F6764">
        <w:rPr>
          <w:rStyle w:val="StyleUnderline"/>
          <w:highlight w:val="yellow"/>
        </w:rPr>
        <w:t>bold enforcement can be</w:t>
      </w:r>
      <w:r w:rsidRPr="007922E9">
        <w:rPr>
          <w:rStyle w:val="StyleUnderline"/>
        </w:rPr>
        <w:t xml:space="preserve"> volatile, unpredictable, and </w:t>
      </w:r>
      <w:r w:rsidRPr="000F6764">
        <w:rPr>
          <w:rStyle w:val="StyleUnderline"/>
          <w:highlight w:val="yellow"/>
        </w:rPr>
        <w:t>evanescent</w:t>
      </w:r>
      <w:r w:rsidRPr="007922E9">
        <w:rPr>
          <w:rStyle w:val="StyleUnderline"/>
        </w:rPr>
        <w:t>.</w:t>
      </w:r>
      <w:r w:rsidRPr="007922E9">
        <w:t xml:space="preserve">127 </w:t>
      </w:r>
      <w:r w:rsidRPr="007922E9">
        <w:rPr>
          <w:rStyle w:val="StyleUnderline"/>
        </w:rPr>
        <w:t xml:space="preserve">If the FTC does not manage its relationship with Congress carefully, its litigation </w:t>
      </w:r>
      <w:r w:rsidRPr="000F6764">
        <w:rPr>
          <w:rStyle w:val="StyleUnderline"/>
          <w:highlight w:val="yellow"/>
        </w:rPr>
        <w:t>opponents</w:t>
      </w:r>
      <w:r w:rsidRPr="007922E9">
        <w:rPr>
          <w:rStyle w:val="StyleUnderline"/>
        </w:rPr>
        <w:t xml:space="preserve"> may </w:t>
      </w:r>
      <w:r w:rsidRPr="000F6764">
        <w:rPr>
          <w:rStyle w:val="StyleUnderline"/>
          <w:highlight w:val="yellow"/>
        </w:rPr>
        <w:t>mobilize legislative intervention that causes</w:t>
      </w:r>
      <w:r w:rsidRPr="007922E9">
        <w:rPr>
          <w:rStyle w:val="StyleUnderline"/>
        </w:rPr>
        <w:t xml:space="preserve"> ambitious enforcement </w:t>
      </w:r>
      <w:r w:rsidRPr="000F6764">
        <w:rPr>
          <w:rStyle w:val="StyleUnderline"/>
          <w:highlight w:val="yellow"/>
        </w:rPr>
        <w:t>measures</w:t>
      </w:r>
      <w:r w:rsidRPr="007922E9">
        <w:rPr>
          <w:rStyle w:val="StyleUnderline"/>
        </w:rPr>
        <w:t xml:space="preserve"> to the founder</w:t>
      </w:r>
      <w:r w:rsidRPr="007922E9">
        <w:t>.</w:t>
      </w:r>
    </w:p>
    <w:p w14:paraId="093A6D75" w14:textId="77777777" w:rsidR="00204049" w:rsidRPr="00AE7ACF" w:rsidRDefault="00204049" w:rsidP="00204049">
      <w:pPr>
        <w:pStyle w:val="Heading4"/>
      </w:pPr>
      <w:r w:rsidRPr="00AE7ACF">
        <w:t>3---</w:t>
      </w:r>
      <w:r w:rsidRPr="00AE7ACF">
        <w:rPr>
          <w:u w:val="single"/>
        </w:rPr>
        <w:t>insider backlash</w:t>
      </w:r>
      <w:r w:rsidRPr="00AE7ACF">
        <w:t>:</w:t>
      </w:r>
    </w:p>
    <w:p w14:paraId="2185CF23" w14:textId="77777777" w:rsidR="00204049" w:rsidRPr="007922E9" w:rsidRDefault="00204049" w:rsidP="00204049">
      <w:pPr>
        <w:pStyle w:val="Heading4"/>
        <w:rPr>
          <w:rFonts w:cs="Times New Roman"/>
        </w:rPr>
      </w:pPr>
      <w:r w:rsidRPr="007922E9">
        <w:rPr>
          <w:rFonts w:cs="Times New Roman"/>
        </w:rPr>
        <w:t xml:space="preserve">The plan is viewed as </w:t>
      </w:r>
      <w:r w:rsidRPr="007922E9">
        <w:rPr>
          <w:rFonts w:cs="Times New Roman"/>
          <w:u w:val="single"/>
        </w:rPr>
        <w:t>populist antitrust</w:t>
      </w:r>
      <w:r w:rsidRPr="007922E9">
        <w:rPr>
          <w:rFonts w:cs="Times New Roman"/>
        </w:rPr>
        <w:t xml:space="preserve"> by </w:t>
      </w:r>
      <w:r w:rsidRPr="007922E9">
        <w:rPr>
          <w:rFonts w:cs="Times New Roman"/>
          <w:u w:val="single"/>
        </w:rPr>
        <w:t>FTC insiders</w:t>
      </w:r>
      <w:r w:rsidRPr="007922E9">
        <w:rPr>
          <w:rFonts w:cs="Times New Roman"/>
        </w:rPr>
        <w:t xml:space="preserve">---that makes effective enforcement of </w:t>
      </w:r>
      <w:r w:rsidRPr="007922E9">
        <w:rPr>
          <w:rFonts w:cs="Times New Roman"/>
          <w:u w:val="single"/>
        </w:rPr>
        <w:t>all</w:t>
      </w:r>
      <w:r w:rsidRPr="007922E9">
        <w:rPr>
          <w:rFonts w:cs="Times New Roman"/>
        </w:rPr>
        <w:t xml:space="preserve"> FTC goals </w:t>
      </w:r>
      <w:r w:rsidRPr="007922E9">
        <w:rPr>
          <w:rFonts w:cs="Times New Roman"/>
          <w:u w:val="single"/>
        </w:rPr>
        <w:t>impossible</w:t>
      </w:r>
    </w:p>
    <w:p w14:paraId="25683CF2" w14:textId="77777777" w:rsidR="00204049" w:rsidRPr="007922E9" w:rsidRDefault="00204049" w:rsidP="00204049">
      <w:r w:rsidRPr="007922E9">
        <w:t xml:space="preserve">Sokol and </w:t>
      </w:r>
      <w:r w:rsidRPr="007922E9">
        <w:rPr>
          <w:rStyle w:val="Style13ptBold"/>
        </w:rPr>
        <w:t>Wickelgrem 12-13</w:t>
      </w:r>
      <w:r w:rsidRPr="007922E9">
        <w:t xml:space="preserve">-2021, *D. Daniel Sokol is a Professor of Law at the USC Gould School of Law and an Affiliate Professor of Business at the Marshall School of Business. Additionally, in a part time capacity, he serves as Senior Advisor at White &amp; Case LLP. Professor Sokol focuses his teaching and scholarship on complex business issues from early stage start-ups to large, multinational businesses and the issues that businesses face regarding competition: antitrust, data breaches, AI, corporate governance, compliance, innovation, IP, M&amp;A, collusion, technological transformation, and global business regulation, **Abraham L. Wickelgren is the Fred and Emily Wulff Chair in Law at the University of Texas at Austin. He is also a co-editor at the Journal of Law, Economics, and Organization, and a former co-editor of the American Law and Economics Review. His scholarship focuses on antitrust and economic analysis of law, and he occasionally consults on antitrust cases. (D Daniel, and Abraham, “Populism at the FTC Undermines Antitrust Enforcement,” </w:t>
      </w:r>
      <w:r w:rsidRPr="007922E9">
        <w:rPr>
          <w:i/>
          <w:iCs/>
        </w:rPr>
        <w:t>Pro Market</w:t>
      </w:r>
      <w:r w:rsidRPr="007922E9">
        <w:t xml:space="preserve">, </w:t>
      </w:r>
      <w:hyperlink r:id="rId15" w:history="1">
        <w:r w:rsidRPr="007922E9">
          <w:rPr>
            <w:rStyle w:val="Hyperlink"/>
          </w:rPr>
          <w:t>https://promarket.org/2021/12/13/ftc-populism-antitrust-enforcement-sokol-wickelgren/</w:t>
        </w:r>
      </w:hyperlink>
      <w:r w:rsidRPr="007922E9">
        <w:t>)</w:t>
      </w:r>
    </w:p>
    <w:p w14:paraId="2AF6D17A" w14:textId="77777777" w:rsidR="00204049" w:rsidRPr="007922E9" w:rsidRDefault="00204049" w:rsidP="00204049">
      <w:r w:rsidRPr="007922E9">
        <w:rPr>
          <w:rStyle w:val="StyleUnderline"/>
        </w:rPr>
        <w:t>The FTC plays an essential role in curbing illegal mergers and monopolies and increasing its enforcement is welcome. But to do so effectively, the FTC must stop ignoring the value of expertise</w:t>
      </w:r>
      <w:r w:rsidRPr="007922E9">
        <w:t xml:space="preserve">, democratic accountability, and due process. Until relatively recently, antitrust had not been a high-profile area of law. </w:t>
      </w:r>
      <w:r w:rsidRPr="007922E9">
        <w:rPr>
          <w:rStyle w:val="StyleUnderline"/>
        </w:rPr>
        <w:t>In recent years, commentators</w:t>
      </w:r>
      <w:r w:rsidRPr="007922E9">
        <w:t xml:space="preserve"> (including at this center) </w:t>
      </w:r>
      <w:r w:rsidRPr="007922E9">
        <w:rPr>
          <w:rStyle w:val="StyleUnderline"/>
        </w:rPr>
        <w:t>made a number of critiques about</w:t>
      </w:r>
      <w:r w:rsidRPr="007922E9">
        <w:t xml:space="preserve"> the course of </w:t>
      </w:r>
      <w:r w:rsidRPr="007922E9">
        <w:rPr>
          <w:rStyle w:val="StyleUnderline"/>
        </w:rPr>
        <w:t>antitrust</w:t>
      </w:r>
      <w:r w:rsidRPr="007922E9">
        <w:t xml:space="preserve"> to push back against some of the most commonly-held antitrust assumptions. </w:t>
      </w:r>
      <w:r w:rsidRPr="007922E9">
        <w:rPr>
          <w:rStyle w:val="StyleUnderline"/>
        </w:rPr>
        <w:t>These assumptions include</w:t>
      </w:r>
      <w:r w:rsidRPr="007922E9">
        <w:t xml:space="preserve"> issues such as rulings that make class actions more difficult, insufficient merger enforcement, </w:t>
      </w:r>
      <w:r w:rsidRPr="007922E9">
        <w:rPr>
          <w:rStyle w:val="StyleUnderline"/>
        </w:rPr>
        <w:t>insufficient attention to monopsony</w:t>
      </w:r>
      <w:r w:rsidRPr="007922E9">
        <w:t xml:space="preserve">, and the interface of IP licensing with antitrust, among other issues. Since that time, </w:t>
      </w:r>
      <w:r w:rsidRPr="007922E9">
        <w:rPr>
          <w:rStyle w:val="StyleUnderline"/>
        </w:rPr>
        <w:t xml:space="preserve">the </w:t>
      </w:r>
      <w:r w:rsidRPr="00195F3F">
        <w:rPr>
          <w:rStyle w:val="StyleUnderline"/>
        </w:rPr>
        <w:t>pushback against</w:t>
      </w:r>
      <w:r w:rsidRPr="007922E9">
        <w:rPr>
          <w:rStyle w:val="StyleUnderline"/>
        </w:rPr>
        <w:t xml:space="preserve"> traditional</w:t>
      </w:r>
      <w:r w:rsidRPr="007922E9">
        <w:t xml:space="preserve"> bipartisan </w:t>
      </w:r>
      <w:r w:rsidRPr="007922E9">
        <w:rPr>
          <w:rStyle w:val="StyleUnderline"/>
        </w:rPr>
        <w:t>antitrust grew</w:t>
      </w:r>
      <w:r w:rsidRPr="007922E9">
        <w:t xml:space="preserve">. The </w:t>
      </w:r>
      <w:r w:rsidRPr="007922E9">
        <w:rPr>
          <w:rStyle w:val="StyleUnderline"/>
        </w:rPr>
        <w:t>Biden</w:t>
      </w:r>
      <w:r w:rsidRPr="007922E9">
        <w:t xml:space="preserve"> administration </w:t>
      </w:r>
      <w:r w:rsidRPr="007922E9">
        <w:rPr>
          <w:rStyle w:val="StyleUnderline"/>
        </w:rPr>
        <w:t>chose</w:t>
      </w:r>
      <w:r w:rsidRPr="007922E9">
        <w:t xml:space="preserve"> a set of antitrust critics for prominent leadership roles in the White House and at both antitrust agencies, which </w:t>
      </w:r>
      <w:r w:rsidRPr="000F6764">
        <w:rPr>
          <w:rStyle w:val="Emphasis"/>
          <w:highlight w:val="yellow"/>
        </w:rPr>
        <w:t>populists</w:t>
      </w:r>
      <w:r w:rsidRPr="007922E9">
        <w:t xml:space="preserve"> in the Republican party also embrace. </w:t>
      </w:r>
      <w:r w:rsidRPr="007922E9">
        <w:rPr>
          <w:rStyle w:val="StyleUnderline"/>
        </w:rPr>
        <w:t xml:space="preserve">A new bipartisan </w:t>
      </w:r>
      <w:r w:rsidRPr="000F6764">
        <w:rPr>
          <w:rStyle w:val="StyleUnderline"/>
          <w:highlight w:val="yellow"/>
        </w:rPr>
        <w:t>consensus</w:t>
      </w:r>
      <w:r w:rsidRPr="007922E9">
        <w:rPr>
          <w:rStyle w:val="StyleUnderline"/>
        </w:rPr>
        <w:t xml:space="preserve"> of populists </w:t>
      </w:r>
      <w:r w:rsidRPr="000F6764">
        <w:rPr>
          <w:rStyle w:val="StyleUnderline"/>
          <w:highlight w:val="yellow"/>
        </w:rPr>
        <w:t>of left and right may not agree on issues</w:t>
      </w:r>
      <w:r w:rsidRPr="007922E9">
        <w:rPr>
          <w:rStyle w:val="StyleUnderline"/>
        </w:rPr>
        <w:t xml:space="preserve"> such as mandatory Covid vaccines, immigration, or race </w:t>
      </w:r>
      <w:r w:rsidRPr="000F6764">
        <w:rPr>
          <w:rStyle w:val="StyleUnderline"/>
          <w:highlight w:val="yellow"/>
        </w:rPr>
        <w:t>but they find common cause in economic populism</w:t>
      </w:r>
      <w:r w:rsidRPr="007922E9">
        <w:rPr>
          <w:rStyle w:val="StyleUnderline"/>
        </w:rPr>
        <w:t xml:space="preserve"> based on hostility to large corporations</w:t>
      </w:r>
      <w:r w:rsidRPr="007922E9">
        <w:t xml:space="preserve">, especially large technology companies. While antitrust should always evolve as economic thinking and empirical work changes various assumptions, we believe that </w:t>
      </w:r>
      <w:r w:rsidRPr="000F6764">
        <w:rPr>
          <w:rStyle w:val="Emphasis"/>
          <w:highlight w:val="yellow"/>
        </w:rPr>
        <w:t>something different is afoot</w:t>
      </w:r>
      <w:r w:rsidRPr="007922E9">
        <w:t xml:space="preserve">: The Biden administration is following the Trump Administration’s approach of </w:t>
      </w:r>
      <w:r w:rsidRPr="000F6764">
        <w:rPr>
          <w:rStyle w:val="Emphasis"/>
          <w:highlight w:val="yellow"/>
        </w:rPr>
        <w:t>prioritizing</w:t>
      </w:r>
      <w:r w:rsidRPr="007922E9">
        <w:t xml:space="preserve"> loyalty and </w:t>
      </w:r>
      <w:r w:rsidRPr="000F6764">
        <w:rPr>
          <w:rStyle w:val="Emphasis"/>
          <w:highlight w:val="yellow"/>
        </w:rPr>
        <w:t>ideology over expertise and experience among staff</w:t>
      </w:r>
      <w:r w:rsidRPr="007922E9">
        <w:t xml:space="preserve">—at least at one federal agency: the Federal Trade Commission (FTC). By minimizing the importance of expertise, democratic accountability, and due process, however, the FTC is undermining its ability to effectively enforce our antitrust laws. This has manifested itself in a number of ways: Fewer judicial checks on bureaucratic power. Recently, the FTC has announced that companies that want to settle antitrust concerns about a current deal must agree to give the agency the power to block later ones that it considers similar, without having to go to court. By aiming to bring cases and make rules to stop what it deems “unfair methods of competition” rather than antitrust violations, the FTC narrows the scope and defers the time of judicial review. Rejection of expertise. The current </w:t>
      </w:r>
      <w:r w:rsidRPr="000F6764">
        <w:rPr>
          <w:rStyle w:val="StyleUnderline"/>
          <w:highlight w:val="yellow"/>
        </w:rPr>
        <w:t>FTC</w:t>
      </w:r>
      <w:r w:rsidRPr="007922E9">
        <w:t xml:space="preserve"> leadership </w:t>
      </w:r>
      <w:r w:rsidRPr="000F6764">
        <w:rPr>
          <w:rStyle w:val="StyleUnderline"/>
          <w:highlight w:val="yellow"/>
        </w:rPr>
        <w:t>criticizes</w:t>
      </w:r>
      <w:r w:rsidRPr="007922E9">
        <w:rPr>
          <w:rStyle w:val="StyleUnderline"/>
        </w:rPr>
        <w:t xml:space="preserve"> </w:t>
      </w:r>
      <w:r w:rsidRPr="000F6764">
        <w:rPr>
          <w:rStyle w:val="StyleUnderline"/>
          <w:highlight w:val="yellow"/>
        </w:rPr>
        <w:t xml:space="preserve">reliance on economic analysis, </w:t>
      </w:r>
      <w:r w:rsidRPr="000F6764">
        <w:rPr>
          <w:rStyle w:val="Emphasis"/>
          <w:highlight w:val="yellow"/>
        </w:rPr>
        <w:t>caricaturing academic literature</w:t>
      </w:r>
      <w:r w:rsidRPr="000F6764">
        <w:rPr>
          <w:rStyle w:val="StyleUnderline"/>
          <w:highlight w:val="yellow"/>
        </w:rPr>
        <w:t xml:space="preserve"> to justify</w:t>
      </w:r>
      <w:r w:rsidRPr="007922E9">
        <w:rPr>
          <w:rStyle w:val="StyleUnderline"/>
        </w:rPr>
        <w:t xml:space="preserve"> dropping the </w:t>
      </w:r>
      <w:r w:rsidRPr="000F6764">
        <w:rPr>
          <w:rStyle w:val="StyleUnderline"/>
          <w:highlight w:val="yellow"/>
        </w:rPr>
        <w:t>agency’s guidance</w:t>
      </w:r>
      <w:r w:rsidRPr="007922E9">
        <w:t xml:space="preserve"> to companies about which vertical mergers may be challenged. As Professors Carl Shapiro and Herbert Hovenkamp have written for this blog regarding the basis of the vertical merger guidelines: “This statement is flatly incorrect as a matter of microeconomic theory. [Elimination of Double Marginalization] applies (a) to multi-product firms, (b) regardless of whether the firms at either level have monopoly power or charge monopoly prices, and (c) regardless of whether the downstream production process involves fixed proportions. All of this has been included in economics textbooks for decades, building on a seminal 1950 paper by Joseph Spengler.” This is a symptom of the larger process problem: The majority statement on the withdrawal cited the agency’s experience—yet the staff was likely not consulted. If they had been, they could have ensured the statement made the economically-defensible case for stricter merger review. </w:t>
      </w:r>
      <w:r w:rsidRPr="007922E9">
        <w:rPr>
          <w:rStyle w:val="StyleUnderline"/>
        </w:rPr>
        <w:t>Leaders of well-managed organizations listen to staff, but the FTC staff</w:t>
      </w:r>
      <w:r w:rsidRPr="007922E9">
        <w:t xml:space="preserve">, Commissioner Christine S. Wilson recently said, has become increasingly marginalized in decision-making, noting “current </w:t>
      </w:r>
      <w:r w:rsidRPr="007922E9">
        <w:rPr>
          <w:rStyle w:val="StyleUnderline"/>
        </w:rPr>
        <w:t>leadership has sidelined and disdained our staff.” This leads the staff to invest less in the agency and the best employees to find other employment</w:t>
      </w:r>
      <w:r w:rsidRPr="007922E9">
        <w:t xml:space="preserve">. </w:t>
      </w:r>
      <w:r w:rsidRPr="007922E9">
        <w:rPr>
          <w:rStyle w:val="StyleUnderline"/>
        </w:rPr>
        <w:t xml:space="preserve">What keeps talented staff making less money in the government is the knowledge that they make a difference. </w:t>
      </w:r>
      <w:r w:rsidRPr="000F6764">
        <w:rPr>
          <w:rStyle w:val="StyleUnderline"/>
          <w:highlight w:val="yellow"/>
        </w:rPr>
        <w:t>Without motivated</w:t>
      </w:r>
      <w:r w:rsidRPr="007922E9">
        <w:rPr>
          <w:rStyle w:val="StyleUnderline"/>
        </w:rPr>
        <w:t xml:space="preserve"> and high-quality </w:t>
      </w:r>
      <w:r w:rsidRPr="000F6764">
        <w:rPr>
          <w:rStyle w:val="StyleUnderline"/>
          <w:highlight w:val="yellow"/>
        </w:rPr>
        <w:t>staff, the FTC cannot</w:t>
      </w:r>
      <w:r w:rsidRPr="007922E9">
        <w:rPr>
          <w:rStyle w:val="StyleUnderline"/>
        </w:rPr>
        <w:t xml:space="preserve"> effectively </w:t>
      </w:r>
      <w:r w:rsidRPr="000F6764">
        <w:rPr>
          <w:rStyle w:val="StyleUnderline"/>
          <w:highlight w:val="yellow"/>
        </w:rPr>
        <w:t>maintain</w:t>
      </w:r>
      <w:r w:rsidRPr="007922E9">
        <w:rPr>
          <w:rStyle w:val="StyleUnderline"/>
        </w:rPr>
        <w:t xml:space="preserve"> current </w:t>
      </w:r>
      <w:r w:rsidRPr="000F6764">
        <w:rPr>
          <w:rStyle w:val="StyleUnderline"/>
          <w:highlight w:val="yellow"/>
        </w:rPr>
        <w:t>work levels</w:t>
      </w:r>
      <w:r w:rsidRPr="000F6764">
        <w:rPr>
          <w:highlight w:val="yellow"/>
        </w:rPr>
        <w:t xml:space="preserve">, </w:t>
      </w:r>
      <w:r w:rsidRPr="000F6764">
        <w:rPr>
          <w:rStyle w:val="Emphasis"/>
          <w:highlight w:val="yellow"/>
        </w:rPr>
        <w:t>let alone</w:t>
      </w:r>
      <w:r w:rsidRPr="007922E9">
        <w:rPr>
          <w:rStyle w:val="Emphasis"/>
        </w:rPr>
        <w:t xml:space="preserve"> effectively </w:t>
      </w:r>
      <w:r w:rsidRPr="000F6764">
        <w:rPr>
          <w:rStyle w:val="Emphasis"/>
          <w:highlight w:val="yellow"/>
        </w:rPr>
        <w:t>expand enforcement</w:t>
      </w:r>
      <w:r w:rsidRPr="007922E9">
        <w:t xml:space="preserve">. In her testimony, Wilson said that staff have been silenced externally—or as Commissioner Wilson states more directly, FTC leadership has been “muzzling staff internally and externally”—forbidden to speak publicly and present their scholarship. Ignoring and </w:t>
      </w:r>
      <w:r w:rsidRPr="000F6764">
        <w:rPr>
          <w:rStyle w:val="Emphasis"/>
          <w:highlight w:val="yellow"/>
        </w:rPr>
        <w:t>disrespecting staff</w:t>
      </w:r>
      <w:r w:rsidRPr="007922E9">
        <w:rPr>
          <w:rStyle w:val="Emphasis"/>
        </w:rPr>
        <w:t xml:space="preserve"> </w:t>
      </w:r>
      <w:r w:rsidRPr="000F6764">
        <w:rPr>
          <w:rStyle w:val="Emphasis"/>
          <w:highlight w:val="yellow"/>
        </w:rPr>
        <w:t>undermines</w:t>
      </w:r>
      <w:r w:rsidRPr="007922E9">
        <w:rPr>
          <w:rStyle w:val="Emphasis"/>
        </w:rPr>
        <w:t xml:space="preserve"> the agency’s </w:t>
      </w:r>
      <w:r w:rsidRPr="000F6764">
        <w:rPr>
          <w:rStyle w:val="Emphasis"/>
          <w:highlight w:val="yellow"/>
        </w:rPr>
        <w:t>capabilities and leads to enforcement errors and court losses</w:t>
      </w:r>
      <w:r w:rsidRPr="007922E9">
        <w:t xml:space="preserve">. Internal decision-making. Studies across fields show the importance of diverse viewpoints in creating more effective outcomes. Yet the FTC, said Wilson, has erected walls between majority Democratic and minority Republican Commissioners—they no longer share drafts of decisions, which is unprecedented in modern antitrust history. Due process. The FTC hastily created public meetings without sufficient opportunity for stakeholders to respond with comments; for example, the public had only a week to respond to the plan to drop the vertical merger guidelines to offer comments to update the reality of the merger guidelines, after roughly a year since their introduction and with arguments for its withdrawal being challenged by the leading antitrust law and economics professors and the Department of Justice expressing reservations about the hasty withdrawal. Further, the FTC invites only one-minute commentary for stakeholders and only after it has voted (often along partisan lines—a change from prior administrations where agreement on harms created more legitimacy for enforcement). The increase in political polarization has now bled into antitrust, and the FTC has become political in a way that it had not been for more than a generation. This violates accepted norms of proper notice and comment and creates a sham version of input. Further, the FTC’s abandonment of the vertical merger guidelines while the Department of Justice Antitrust Division has kept them (at least for now, though it is possible that AAG for Antitrust Kanter may withdraw) means that when a deal is reviewed by one agency, the companies arbitrarily will be treated differently than they would by the other antitrust enforcer. Undermining accountability. Populists have criticized antitrust policy as insufficiently accountable to the democratic process, making it odd the FTC is assuming authority to make competition rules without explicit Congressional authorization. Odder still, the FTC claims that Section 5 of the FTC Act should be expanded to its 1914 original intent, but at the same time expands the pre-merger review law to include the notification of debt in merger filings—against the express original intent of that law. And when companies comply with the law and then complete their mergers, the FTC is issuing letters threatening to sue at some indefinite later time, defeating the purpose of pre-merger review and eliminating a critical bargaining chip that incentivizes companies to give the FTC sufficient time to conduct its review. A Way Forward First, Commissioners should embrace procedural fairness principles of due process, transparency, and genuine openness to input. Such an embrace creates better evidence to shape outcomes. Second, the </w:t>
      </w:r>
      <w:r w:rsidRPr="000F6764">
        <w:rPr>
          <w:rStyle w:val="Emphasis"/>
          <w:highlight w:val="yellow"/>
        </w:rPr>
        <w:t>FTC</w:t>
      </w:r>
      <w:r w:rsidRPr="007922E9">
        <w:t xml:space="preserve"> should create substantive </w:t>
      </w:r>
      <w:r w:rsidRPr="000F6764">
        <w:rPr>
          <w:rStyle w:val="Emphasis"/>
          <w:highlight w:val="yellow"/>
        </w:rPr>
        <w:t>legitimacy</w:t>
      </w:r>
      <w:r w:rsidRPr="007922E9">
        <w:t xml:space="preserve">. Deliberation on the substance </w:t>
      </w:r>
      <w:r w:rsidRPr="000F6764">
        <w:rPr>
          <w:rStyle w:val="Emphasis"/>
          <w:highlight w:val="yellow"/>
        </w:rPr>
        <w:t>requires</w:t>
      </w:r>
      <w:r w:rsidRPr="007922E9">
        <w:t xml:space="preserve"> acknowledging both the benefits and costs. The best way to do this is </w:t>
      </w:r>
      <w:r w:rsidRPr="007922E9">
        <w:rPr>
          <w:rStyle w:val="StyleUnderline"/>
        </w:rPr>
        <w:t xml:space="preserve">to seek out </w:t>
      </w:r>
      <w:r w:rsidRPr="000F6764">
        <w:rPr>
          <w:rStyle w:val="StyleUnderline"/>
          <w:highlight w:val="yellow"/>
        </w:rPr>
        <w:t>non-partisan expertise</w:t>
      </w:r>
      <w:r w:rsidRPr="007922E9">
        <w:rPr>
          <w:rStyle w:val="StyleUnderline"/>
        </w:rPr>
        <w:t xml:space="preserve">, as well as input from stakeholders, </w:t>
      </w:r>
      <w:r w:rsidRPr="000F6764">
        <w:rPr>
          <w:rStyle w:val="StyleUnderline"/>
          <w:highlight w:val="yellow"/>
        </w:rPr>
        <w:t>rather than relying on</w:t>
      </w:r>
      <w:r w:rsidRPr="007922E9">
        <w:rPr>
          <w:rStyle w:val="StyleUnderline"/>
        </w:rPr>
        <w:t xml:space="preserve"> ideological </w:t>
      </w:r>
      <w:r w:rsidRPr="000F6764">
        <w:rPr>
          <w:rStyle w:val="StyleUnderline"/>
          <w:highlight w:val="yellow"/>
        </w:rPr>
        <w:t xml:space="preserve">predispositions in which </w:t>
      </w:r>
      <w:r w:rsidRPr="000F6764">
        <w:rPr>
          <w:rStyle w:val="Emphasis"/>
          <w:highlight w:val="yellow"/>
        </w:rPr>
        <w:t>economic analysis takes a backseat to other amorphous factors.</w:t>
      </w:r>
      <w:r w:rsidRPr="007922E9">
        <w:rPr>
          <w:rStyle w:val="StyleUnderline"/>
        </w:rPr>
        <w:t xml:space="preserve"> Economic analysis provides an empirical basis for action and tools to understand evidence and data</w:t>
      </w:r>
      <w:r w:rsidRPr="007922E9">
        <w:t xml:space="preserve">. As economics changes, it allows antitrust to embrace new theoretical insights informed by facts. Durable change requires good process, dispassionate analysis and buy-in from multiple external stakeholders as well as from the courts. Legitimacy in substantive outcomes based on careful deliberation will make such outcomes less likely to be overturned by future administrations. This greatly reduces the risk of unintended or harmful consequences. Third, use the expertise and experience of the FTC staff. </w:t>
      </w:r>
      <w:r w:rsidRPr="000F6764">
        <w:rPr>
          <w:rStyle w:val="Emphasis"/>
          <w:highlight w:val="yellow"/>
        </w:rPr>
        <w:t>If the best antitrust</w:t>
      </w:r>
      <w:r w:rsidRPr="007922E9">
        <w:t xml:space="preserve"> lawyers and </w:t>
      </w:r>
      <w:r w:rsidRPr="000F6764">
        <w:rPr>
          <w:rStyle w:val="Emphasis"/>
          <w:highlight w:val="yellow"/>
        </w:rPr>
        <w:t>economists feel</w:t>
      </w:r>
      <w:r w:rsidRPr="007922E9">
        <w:rPr>
          <w:rStyle w:val="Emphasis"/>
        </w:rPr>
        <w:t xml:space="preserve"> disrespected and </w:t>
      </w:r>
      <w:r w:rsidRPr="000F6764">
        <w:rPr>
          <w:rStyle w:val="Emphasis"/>
          <w:highlight w:val="yellow"/>
        </w:rPr>
        <w:t>ignored, they have no reason to stay in public service</w:t>
      </w:r>
      <w:r w:rsidRPr="007922E9">
        <w:rPr>
          <w:rStyle w:val="Emphasis"/>
        </w:rPr>
        <w:t xml:space="preserve"> for much less money than they could make in the private sector</w:t>
      </w:r>
      <w:r w:rsidRPr="007922E9">
        <w:t xml:space="preserve">. </w:t>
      </w:r>
      <w:r w:rsidRPr="000F6764">
        <w:rPr>
          <w:rStyle w:val="Emphasis"/>
          <w:highlight w:val="yellow"/>
        </w:rPr>
        <w:t>Without them, the FTC cannot perform its</w:t>
      </w:r>
      <w:r w:rsidRPr="007922E9">
        <w:rPr>
          <w:rStyle w:val="Emphasis"/>
        </w:rPr>
        <w:t xml:space="preserve"> essential </w:t>
      </w:r>
      <w:r w:rsidRPr="000F6764">
        <w:rPr>
          <w:rStyle w:val="Emphasis"/>
          <w:highlight w:val="yellow"/>
        </w:rPr>
        <w:t>role of keeping our economy competitive</w:t>
      </w:r>
      <w:r w:rsidRPr="007922E9">
        <w:t xml:space="preserve">.    </w:t>
      </w:r>
    </w:p>
    <w:p w14:paraId="60D00B64" w14:textId="72DE7A0C" w:rsidR="00A95652" w:rsidRDefault="00204049" w:rsidP="00204049">
      <w:pPr>
        <w:pStyle w:val="Heading1"/>
      </w:pPr>
      <w:r>
        <w:t>2NC</w:t>
      </w:r>
    </w:p>
    <w:p w14:paraId="0E7CD4DC" w14:textId="77777777" w:rsidR="00204049" w:rsidRDefault="00204049" w:rsidP="00204049">
      <w:pPr>
        <w:pStyle w:val="Heading2"/>
      </w:pPr>
      <w:r>
        <w:t>FTC CP</w:t>
      </w:r>
    </w:p>
    <w:p w14:paraId="65FEB517" w14:textId="77777777" w:rsidR="00204049" w:rsidRDefault="00204049" w:rsidP="00204049">
      <w:pPr>
        <w:pStyle w:val="Heading3"/>
      </w:pPr>
      <w:r>
        <w:t>Solves---2NC</w:t>
      </w:r>
    </w:p>
    <w:p w14:paraId="777623E5" w14:textId="77777777" w:rsidR="00204049" w:rsidRPr="00E326C8" w:rsidRDefault="00204049" w:rsidP="00204049">
      <w:pPr>
        <w:pStyle w:val="Heading4"/>
      </w:pPr>
      <w:r>
        <w:t>Funds key to solve privacy, aff can’t solve without funding.</w:t>
      </w:r>
    </w:p>
    <w:p w14:paraId="0A4C01A7" w14:textId="77777777" w:rsidR="00204049" w:rsidRPr="00A87EFF" w:rsidRDefault="00204049" w:rsidP="00204049">
      <w:r w:rsidRPr="00A87EFF">
        <w:rPr>
          <w:rStyle w:val="Style13ptBold"/>
        </w:rPr>
        <w:t>Hoofnagle et al. 19</w:t>
      </w:r>
      <w:r w:rsidRPr="00A87EFF">
        <w:t>, Chris Jay Hoofnagle: Adjunct Professor of Information and Law - University of California, Berkeley. Woodrow Hartzog: Professor of Law and Computer Science - Northeastern University. Daniel J. Solove: John Marshall Harlan Research Professor of Law - George Washington University Law School (“</w:t>
      </w:r>
      <w:r w:rsidRPr="00736DB0">
        <w:rPr>
          <w:rStyle w:val="Emphasis"/>
          <w:highlight w:val="yellow"/>
        </w:rPr>
        <w:t>The FTC can rise to the privacy challenge, but not without help from Congress</w:t>
      </w:r>
      <w:r w:rsidRPr="00A87EFF">
        <w:t xml:space="preserve">,” </w:t>
      </w:r>
      <w:hyperlink r:id="rId16" w:history="1">
        <w:r w:rsidRPr="00A87EFF">
          <w:rPr>
            <w:rStyle w:val="Hyperlink"/>
          </w:rPr>
          <w:t>https://www.brookings.edu/blog/techtank/2019/08/08/the-ftc-can-rise-to-the-privacy-challenge-but-not-without-help-from-congress/</w:t>
        </w:r>
      </w:hyperlink>
      <w:r w:rsidRPr="00A87EFF">
        <w:t>, Accessed 1-30-2022)</w:t>
      </w:r>
    </w:p>
    <w:p w14:paraId="20E82814" w14:textId="77777777" w:rsidR="00204049" w:rsidRDefault="00204049" w:rsidP="00204049">
      <w:r w:rsidRPr="00736DB0">
        <w:rPr>
          <w:rStyle w:val="Emphasis"/>
          <w:highlight w:val="yellow"/>
        </w:rPr>
        <w:t>With greater resources, the FTC could handle many more cases</w:t>
      </w:r>
      <w:r>
        <w:t>. How many depends on the kinds of companies and the business areas. A horseshoe effect plagues FTC privacy enforcement: Some small companies may think themselves immune because they believe they are too inconsequential for FTC attention, while some of the largest companies have proven themselves willing to do almost anything to gain platform status.</w:t>
      </w:r>
    </w:p>
    <w:p w14:paraId="05565AE4" w14:textId="77777777" w:rsidR="00204049" w:rsidRDefault="00204049" w:rsidP="00204049">
      <w:r w:rsidRPr="00192265">
        <w:rPr>
          <w:rStyle w:val="StyleUnderline"/>
        </w:rPr>
        <w:t xml:space="preserve">Clearly, </w:t>
      </w:r>
      <w:r w:rsidRPr="00736DB0">
        <w:rPr>
          <w:rStyle w:val="StyleUnderline"/>
          <w:highlight w:val="yellow"/>
        </w:rPr>
        <w:t xml:space="preserve">the number of cases the agency is doing now is </w:t>
      </w:r>
      <w:r w:rsidRPr="00736DB0">
        <w:rPr>
          <w:rStyle w:val="Emphasis"/>
          <w:highlight w:val="yellow"/>
        </w:rPr>
        <w:t>not enough</w:t>
      </w:r>
      <w:r>
        <w:t xml:space="preserve">. On average, the FTC announces about 15-20 Section 5 enforcement settlements per year. It could start by doing on the order of 100 cases, and then study the deterrent effect among small and large companies. But </w:t>
      </w:r>
      <w:r w:rsidRPr="00736DB0">
        <w:rPr>
          <w:rStyle w:val="Emphasis"/>
          <w:highlight w:val="yellow"/>
        </w:rPr>
        <w:t>it needs far more resources to scale up</w:t>
      </w:r>
      <w:r>
        <w:t xml:space="preserve"> like this. Regardless of whether it adopts comprehensive privacy legislation that expands FTC enforcement authority, </w:t>
      </w:r>
      <w:r w:rsidRPr="00736DB0">
        <w:rPr>
          <w:rStyle w:val="Emphasis"/>
          <w:highlight w:val="yellow"/>
        </w:rPr>
        <w:t>Congress should significantly expand the agency’s appropriations to enforce existing law</w:t>
      </w:r>
      <w:r>
        <w:t>.</w:t>
      </w:r>
    </w:p>
    <w:p w14:paraId="5CE98537" w14:textId="77777777" w:rsidR="00204049" w:rsidRPr="00A87EFF" w:rsidRDefault="00204049" w:rsidP="00204049">
      <w:pPr>
        <w:pStyle w:val="Heading4"/>
      </w:pPr>
      <w:r>
        <w:t>Resources are the #1 question for fighting privacy.</w:t>
      </w:r>
    </w:p>
    <w:p w14:paraId="05A86527" w14:textId="77777777" w:rsidR="00204049" w:rsidRPr="00A87EFF" w:rsidRDefault="00204049" w:rsidP="00204049">
      <w:r w:rsidRPr="00A87EFF">
        <w:rPr>
          <w:rStyle w:val="Style13ptBold"/>
        </w:rPr>
        <w:t>Access Now 21</w:t>
      </w:r>
      <w:r>
        <w:t xml:space="preserve"> (“Advocates to U.S. Congress: Fund FTC to combat data abuse,” </w:t>
      </w:r>
      <w:hyperlink r:id="rId17" w:history="1">
        <w:r w:rsidRPr="00755E3D">
          <w:rPr>
            <w:rStyle w:val="Hyperlink"/>
          </w:rPr>
          <w:t>https://www.accessnow.org/ftc-funding-combat-data-abuse/</w:t>
        </w:r>
      </w:hyperlink>
      <w:r>
        <w:t>, Accessed 1-30-2022)</w:t>
      </w:r>
    </w:p>
    <w:p w14:paraId="283D384D" w14:textId="77777777" w:rsidR="00204049" w:rsidRDefault="00204049" w:rsidP="00204049">
      <w:r>
        <w:t xml:space="preserve">Today, Access Now joined a coalition of civil society organizations to support the U.S. House Energy and Commerce committee’s </w:t>
      </w:r>
      <w:r w:rsidRPr="00736DB0">
        <w:rPr>
          <w:rStyle w:val="Emphasis"/>
          <w:highlight w:val="yellow"/>
        </w:rPr>
        <w:t>proposal to increase the</w:t>
      </w:r>
      <w:r w:rsidRPr="00A67516">
        <w:t xml:space="preserve"> Federal Trade Commission’s (</w:t>
      </w:r>
      <w:r w:rsidRPr="00736DB0">
        <w:rPr>
          <w:rStyle w:val="Emphasis"/>
          <w:highlight w:val="yellow"/>
        </w:rPr>
        <w:t>FTC) funding</w:t>
      </w:r>
      <w:r w:rsidRPr="00A67516">
        <w:rPr>
          <w:rStyle w:val="StyleUnderline"/>
        </w:rPr>
        <w:t xml:space="preserve"> by $1 billion over 10 years. The funding would be used to create a </w:t>
      </w:r>
      <w:r w:rsidRPr="00736DB0">
        <w:rPr>
          <w:rStyle w:val="Emphasis"/>
          <w:highlight w:val="yellow"/>
        </w:rPr>
        <w:t>new FTC bureau that will focus on</w:t>
      </w:r>
      <w:r>
        <w:t xml:space="preserve"> policing </w:t>
      </w:r>
      <w:r w:rsidRPr="00736DB0">
        <w:rPr>
          <w:rStyle w:val="Emphasis"/>
          <w:highlight w:val="yellow"/>
        </w:rPr>
        <w:t>privacy</w:t>
      </w:r>
      <w:r>
        <w:t xml:space="preserve">, security, </w:t>
      </w:r>
      <w:r w:rsidRPr="00736DB0">
        <w:rPr>
          <w:rStyle w:val="Emphasis"/>
          <w:highlight w:val="yellow"/>
        </w:rPr>
        <w:t>and data abuse</w:t>
      </w:r>
      <w:r>
        <w:t xml:space="preserve"> matters. </w:t>
      </w:r>
    </w:p>
    <w:p w14:paraId="4FA59F1D" w14:textId="77777777" w:rsidR="00204049" w:rsidRDefault="00204049" w:rsidP="00204049">
      <w:r>
        <w:t xml:space="preserve">“Privacy and data protection issues have human rights and racial equity implications,” said Willmary Escoto, U.S. Policy Analyst at Access Now. “With such paltry funding and staffing, </w:t>
      </w:r>
      <w:r w:rsidRPr="00736DB0">
        <w:rPr>
          <w:rStyle w:val="Emphasis"/>
          <w:highlight w:val="yellow"/>
        </w:rPr>
        <w:t>the FTC has been forced to ration its limited resources</w:t>
      </w:r>
      <w:r>
        <w:t xml:space="preserve"> to focus on cases with the biggest impact, likely </w:t>
      </w:r>
      <w:r w:rsidRPr="00736DB0">
        <w:rPr>
          <w:rStyle w:val="Emphasis"/>
          <w:highlight w:val="yellow"/>
        </w:rPr>
        <w:t>letting many violators off the hook</w:t>
      </w:r>
      <w:r w:rsidRPr="00736DB0">
        <w:rPr>
          <w:highlight w:val="yellow"/>
        </w:rPr>
        <w:t xml:space="preserve">. </w:t>
      </w:r>
      <w:r w:rsidRPr="00736DB0">
        <w:rPr>
          <w:rStyle w:val="Emphasis"/>
          <w:highlight w:val="yellow"/>
        </w:rPr>
        <w:t>Increased funding will allow the Commission to hire more staff and take more cases</w:t>
      </w:r>
      <w:r>
        <w:t xml:space="preserve"> that help reduce racial inequity.”</w:t>
      </w:r>
    </w:p>
    <w:p w14:paraId="1FD5FDC5" w14:textId="77777777" w:rsidR="00204049" w:rsidRDefault="00204049" w:rsidP="00204049">
      <w:pPr>
        <w:pStyle w:val="Heading2"/>
      </w:pPr>
      <w:r>
        <w:t>Inequality CP</w:t>
      </w:r>
    </w:p>
    <w:p w14:paraId="6F75270F" w14:textId="77777777" w:rsidR="00204049" w:rsidRPr="003D1124" w:rsidRDefault="00204049" w:rsidP="00204049">
      <w:pPr>
        <w:pStyle w:val="Heading3"/>
      </w:pPr>
      <w:bookmarkStart w:id="4" w:name="BlockBM1527"/>
      <w:r>
        <w:t>Solves Heg---2NC</w:t>
      </w:r>
    </w:p>
    <w:p w14:paraId="7C686900" w14:textId="77777777" w:rsidR="00204049" w:rsidRPr="003D1124" w:rsidRDefault="00204049" w:rsidP="00204049">
      <w:pPr>
        <w:pStyle w:val="Heading4"/>
      </w:pPr>
      <w:r>
        <w:t>CP = Most important</w:t>
      </w:r>
    </w:p>
    <w:p w14:paraId="4C911D42" w14:textId="77777777" w:rsidR="00204049" w:rsidRPr="003D1124" w:rsidRDefault="00204049" w:rsidP="00204049">
      <w:r w:rsidRPr="003D1124">
        <w:rPr>
          <w:rStyle w:val="Style13ptBold"/>
        </w:rPr>
        <w:t>Danaher ’14</w:t>
      </w:r>
      <w:r w:rsidRPr="003D1124">
        <w:t xml:space="preserve"> </w:t>
      </w:r>
      <w:r w:rsidRPr="003D1124">
        <w:rPr>
          <w:sz w:val="16"/>
          <w:szCs w:val="16"/>
        </w:rPr>
        <w:t xml:space="preserve">(Tony; 4/24/2014; BA in Business Administration, with an emphasis in accounting, accountant with Guild Investment Management; “U.S. Hegemony, Global Flashpoints, and Military Spending,” </w:t>
      </w:r>
      <w:hyperlink r:id="rId18" w:history="1">
        <w:r w:rsidRPr="003D1124">
          <w:rPr>
            <w:rStyle w:val="Hyperlink"/>
            <w:sz w:val="16"/>
            <w:szCs w:val="16"/>
          </w:rPr>
          <w:t>http://www.financialsense.com/contributors/monty-guild/u-s-hegemony-global-flashpoints-military-spending</w:t>
        </w:r>
      </w:hyperlink>
      <w:r w:rsidRPr="003D1124">
        <w:rPr>
          <w:sz w:val="16"/>
          <w:szCs w:val="16"/>
        </w:rPr>
        <w:t>; Date Accessed: 7/4/2017; DS)</w:t>
      </w:r>
    </w:p>
    <w:p w14:paraId="761C5B58" w14:textId="77777777" w:rsidR="00204049" w:rsidRDefault="00204049" w:rsidP="00204049">
      <w:pPr>
        <w:rPr>
          <w:sz w:val="16"/>
        </w:rPr>
      </w:pPr>
      <w:r w:rsidRPr="003D1124">
        <w:rPr>
          <w:sz w:val="16"/>
        </w:rPr>
        <w:t xml:space="preserve">In February, Defense Secretary Chuck Hagel delivered the Obama administration’s proposed 2015 defense budget. </w:t>
      </w:r>
      <w:r w:rsidRPr="003D1124">
        <w:rPr>
          <w:u w:val="single"/>
        </w:rPr>
        <w:t xml:space="preserve">It was notable for the reduction of </w:t>
      </w:r>
      <w:r w:rsidRPr="00390105">
        <w:rPr>
          <w:highlight w:val="yellow"/>
          <w:u w:val="single"/>
        </w:rPr>
        <w:t>the U.S. Army</w:t>
      </w:r>
      <w:r w:rsidRPr="003D1124">
        <w:rPr>
          <w:u w:val="single"/>
        </w:rPr>
        <w:t xml:space="preserve"> to </w:t>
      </w:r>
      <w:r w:rsidRPr="003D1124">
        <w:rPr>
          <w:b/>
          <w:u w:val="single"/>
        </w:rPr>
        <w:t xml:space="preserve">its lowest force level </w:t>
      </w:r>
      <w:r w:rsidRPr="003D1124">
        <w:rPr>
          <w:u w:val="single"/>
        </w:rPr>
        <w:t xml:space="preserve">since World War II. It </w:t>
      </w:r>
      <w:r w:rsidRPr="00390105">
        <w:rPr>
          <w:highlight w:val="yellow"/>
          <w:u w:val="single"/>
        </w:rPr>
        <w:t>envisions “a military</w:t>
      </w:r>
      <w:r w:rsidRPr="003D1124">
        <w:rPr>
          <w:u w:val="single"/>
        </w:rPr>
        <w:t xml:space="preserve"> capable of defeating any adversary, but </w:t>
      </w:r>
      <w:r w:rsidRPr="00390105">
        <w:rPr>
          <w:highlight w:val="yellow"/>
          <w:u w:val="single"/>
        </w:rPr>
        <w:t>too small for</w:t>
      </w:r>
      <w:r w:rsidRPr="003D1124">
        <w:rPr>
          <w:u w:val="single"/>
        </w:rPr>
        <w:t xml:space="preserve"> </w:t>
      </w:r>
      <w:r w:rsidRPr="003D1124">
        <w:rPr>
          <w:b/>
          <w:u w:val="single"/>
        </w:rPr>
        <w:t xml:space="preserve">protracted </w:t>
      </w:r>
      <w:r w:rsidRPr="00390105">
        <w:rPr>
          <w:b/>
          <w:highlight w:val="yellow"/>
          <w:u w:val="single"/>
        </w:rPr>
        <w:t>foreign occupations</w:t>
      </w:r>
      <w:r w:rsidRPr="003D1124">
        <w:rPr>
          <w:sz w:val="16"/>
        </w:rPr>
        <w:t xml:space="preserve">.” (Forces could be reduced still further if the sequester makes another appearance in 2016.) Critics said that </w:t>
      </w:r>
      <w:r w:rsidRPr="003D1124">
        <w:rPr>
          <w:u w:val="single"/>
        </w:rPr>
        <w:t>i</w:t>
      </w:r>
      <w:r w:rsidRPr="00390105">
        <w:rPr>
          <w:highlight w:val="yellow"/>
          <w:u w:val="single"/>
        </w:rPr>
        <w:t>t would create a</w:t>
      </w:r>
      <w:r w:rsidRPr="003D1124">
        <w:rPr>
          <w:u w:val="single"/>
        </w:rPr>
        <w:t xml:space="preserve"> U.S. </w:t>
      </w:r>
      <w:r w:rsidRPr="00390105">
        <w:rPr>
          <w:highlight w:val="yellow"/>
          <w:u w:val="single"/>
        </w:rPr>
        <w:t xml:space="preserve">military </w:t>
      </w:r>
      <w:r w:rsidRPr="00390105">
        <w:rPr>
          <w:b/>
          <w:highlight w:val="yellow"/>
          <w:u w:val="single"/>
        </w:rPr>
        <w:t>incapable of engaging</w:t>
      </w:r>
      <w:r w:rsidRPr="00390105">
        <w:rPr>
          <w:highlight w:val="yellow"/>
          <w:u w:val="single"/>
        </w:rPr>
        <w:t xml:space="preserve"> in two wars</w:t>
      </w:r>
      <w:r w:rsidRPr="003D1124">
        <w:rPr>
          <w:u w:val="single"/>
        </w:rPr>
        <w:t xml:space="preserve"> simultaneously, scuppering a longstanding piece of military doctrine</w:t>
      </w:r>
      <w:r w:rsidRPr="003D1124">
        <w:rPr>
          <w:sz w:val="16"/>
        </w:rPr>
        <w:t xml:space="preserve">. Mr. Hagel described armed forces that were “agile, capable, and modern,” and the proposed budget protects spending (for example) on special forces and cyberwarfare. </w:t>
      </w:r>
      <w:r w:rsidRPr="003D1124">
        <w:rPr>
          <w:u w:val="single"/>
        </w:rPr>
        <w:t xml:space="preserve">The ideal of a more austere, agile, and effective U.S. military is </w:t>
      </w:r>
      <w:r w:rsidRPr="003D1124">
        <w:rPr>
          <w:b/>
          <w:u w:val="single"/>
        </w:rPr>
        <w:t>attractive</w:t>
      </w:r>
      <w:r w:rsidRPr="003D1124">
        <w:rPr>
          <w:sz w:val="16"/>
        </w:rPr>
        <w:t xml:space="preserve">. And given the experience of the wars in Iraq and Afghanistan, most voters hope that there are no more “protracted foreign occupations” on the horizon. Of course it would be a happier world if we only needed a military capable of defending the homeland from invasion. However, </w:t>
      </w:r>
      <w:r w:rsidRPr="003D1124">
        <w:rPr>
          <w:u w:val="single"/>
        </w:rPr>
        <w:t>there are geopolitical realities that make the world something other than we wish</w:t>
      </w:r>
      <w:r w:rsidRPr="003D1124">
        <w:rPr>
          <w:sz w:val="16"/>
        </w:rPr>
        <w:t xml:space="preserve">. Those realities have been coming ever more to the fore during President Obama’s second term. Keeping the Global Peace and Creating Global Economic Success Today, wherever we look, we see countries where internal warfare and conflict create a lack of security and thus industry and commerce are crippled. Without entrepreneurs and workers feeling secure in their rights and possessions, they have no motivation to work and build wealth. As these countries exemplify, the critical factor in permitting the buildup of capital is the rule of law. On an international level, the situation is not so different. What’s true for a nation is also true for the international community. Economic globalization has had tremendous benefits; in the past 20 years, the global poverty rate halved (from 43 percent to 21 percent) even as population soared. Globalization was made possible by a stable international order in which countries could trade, and gained strength dramatically after the fall of the Soviet Union and the birth of a world with just one dominant global power. </w:t>
      </w:r>
      <w:r w:rsidRPr="003D1124">
        <w:rPr>
          <w:u w:val="single"/>
        </w:rPr>
        <w:t>The international order has its problems; but the Pax Americana had the effect of making the world safer than ever for trade</w:t>
      </w:r>
      <w:r w:rsidRPr="003D1124">
        <w:rPr>
          <w:sz w:val="16"/>
        </w:rPr>
        <w:t xml:space="preserve"> — and the world’s people benefited from it, with billions being lifted out of poverty. Changing Course The past decade and a half has seen two dramatic shifts in the role of the U.S. within the international order, in our opinion. First, </w:t>
      </w:r>
      <w:r w:rsidRPr="003D1124">
        <w:rPr>
          <w:u w:val="single"/>
        </w:rPr>
        <w:t>t</w:t>
      </w:r>
      <w:r w:rsidRPr="00390105">
        <w:rPr>
          <w:highlight w:val="yellow"/>
          <w:u w:val="single"/>
        </w:rPr>
        <w:t xml:space="preserve">he U.S. </w:t>
      </w:r>
      <w:r w:rsidRPr="00390105">
        <w:rPr>
          <w:b/>
          <w:highlight w:val="yellow"/>
          <w:u w:val="single"/>
        </w:rPr>
        <w:t>squandered</w:t>
      </w:r>
      <w:r w:rsidRPr="003D1124">
        <w:rPr>
          <w:u w:val="single"/>
        </w:rPr>
        <w:t xml:space="preserve"> a great deal of its </w:t>
      </w:r>
      <w:r w:rsidRPr="003D1124">
        <w:rPr>
          <w:b/>
          <w:u w:val="single"/>
        </w:rPr>
        <w:t xml:space="preserve">international prestige and </w:t>
      </w:r>
      <w:r w:rsidRPr="00390105">
        <w:rPr>
          <w:b/>
          <w:highlight w:val="yellow"/>
          <w:u w:val="single"/>
        </w:rPr>
        <w:t>goodwill</w:t>
      </w:r>
      <w:r w:rsidRPr="00390105">
        <w:rPr>
          <w:highlight w:val="yellow"/>
          <w:u w:val="single"/>
        </w:rPr>
        <w:t xml:space="preserve"> in</w:t>
      </w:r>
      <w:r w:rsidRPr="003D1124">
        <w:rPr>
          <w:u w:val="single"/>
        </w:rPr>
        <w:t xml:space="preserve"> its wars in </w:t>
      </w:r>
      <w:r w:rsidRPr="00390105">
        <w:rPr>
          <w:highlight w:val="yellow"/>
          <w:u w:val="single"/>
        </w:rPr>
        <w:t>Iraq and Afghanistan</w:t>
      </w:r>
      <w:r w:rsidRPr="003D1124">
        <w:rPr>
          <w:sz w:val="16"/>
        </w:rPr>
        <w:t xml:space="preserve">. And second, the </w:t>
      </w:r>
      <w:r w:rsidRPr="00390105">
        <w:rPr>
          <w:highlight w:val="yellow"/>
          <w:u w:val="single"/>
        </w:rPr>
        <w:t>Obama</w:t>
      </w:r>
      <w:r w:rsidRPr="003D1124">
        <w:rPr>
          <w:u w:val="single"/>
        </w:rPr>
        <w:t xml:space="preserve"> administration has </w:t>
      </w:r>
      <w:r w:rsidRPr="00390105">
        <w:rPr>
          <w:highlight w:val="yellow"/>
          <w:u w:val="single"/>
        </w:rPr>
        <w:t>retreated from the military dimension of the U.S. role</w:t>
      </w:r>
      <w:r w:rsidRPr="003D1124">
        <w:rPr>
          <w:u w:val="single"/>
        </w:rPr>
        <w:t xml:space="preserve"> as primary supporter of the global order</w:t>
      </w:r>
      <w:r w:rsidRPr="003D1124">
        <w:rPr>
          <w:sz w:val="16"/>
        </w:rPr>
        <w:t xml:space="preserve">. We are not supporting or criticizing these shifts; we are however noting that they will make the world a more challenging place for investors. Perhaps it was the American public’s exhaustion with war; perhaps President Obama believes that order can be maintained by dialogue and consensus without a “big stick” to back them up. Whatever the case, </w:t>
      </w:r>
      <w:r w:rsidRPr="00390105">
        <w:rPr>
          <w:highlight w:val="yellow"/>
          <w:u w:val="single"/>
        </w:rPr>
        <w:t xml:space="preserve">we see the </w:t>
      </w:r>
      <w:r w:rsidRPr="00390105">
        <w:rPr>
          <w:b/>
          <w:highlight w:val="yellow"/>
          <w:u w:val="single"/>
        </w:rPr>
        <w:t>contraction of U.S</w:t>
      </w:r>
      <w:r w:rsidRPr="003D1124">
        <w:rPr>
          <w:b/>
          <w:u w:val="single"/>
        </w:rPr>
        <w:t xml:space="preserve">. defense </w:t>
      </w:r>
      <w:r w:rsidRPr="00390105">
        <w:rPr>
          <w:b/>
          <w:highlight w:val="yellow"/>
          <w:u w:val="single"/>
        </w:rPr>
        <w:t>capability</w:t>
      </w:r>
      <w:r w:rsidRPr="003D1124">
        <w:rPr>
          <w:u w:val="single"/>
        </w:rPr>
        <w:t xml:space="preserve"> happening just at a time when global tensions are on the rise in new and dangerous way</w:t>
      </w:r>
      <w:r w:rsidRPr="003D1124">
        <w:rPr>
          <w:sz w:val="16"/>
        </w:rPr>
        <w:t xml:space="preserve">s. Global Shift: China As we’ve commented in this letter before, China’s rise as an economic power is now complemented by China’s rise as a military power striving to be dominant in its region. During his visit to China a little over a week ago, U.S. Defense Secretary Chuck Hagel was met by the defiance of his Chinese counterpart. Speaking about its new territorial claims in the South and East China seas, Chang Wanquan stated: “On this issue, we will make no compromise, no concession — not even a tiny violation is allowed… We are prepared at any time to cope with any type of threats and challenges.” During the trip, Secretary Hagel was given a tour of China’s first aircraft carrier. So as the U.S. is reducing its defense posture, </w:t>
      </w:r>
      <w:r w:rsidRPr="003D1124">
        <w:rPr>
          <w:u w:val="single"/>
        </w:rPr>
        <w:t>China is preparing to fill the vacuum in its own neighborhood. This is the path to a global order where not the U.S., but other powers — often with values very different from those of the west — make the order and set the rules</w:t>
      </w:r>
      <w:r w:rsidRPr="003D1124">
        <w:rPr>
          <w:sz w:val="16"/>
        </w:rPr>
        <w:t xml:space="preserve">. Global Shift: Syria and Iran Hopes for a self-sustaining democratic order in the Middle East were dashed after the Arab Spring led not to democracy, but to instability and civil war. Syria has been the worst example. Vladimir Putin’s Russia stepped in to protect Syria’s dictator, Bashar al Assad (and to prevent the construction of an inconvenient pipeline that might eventually connect Saudi and Qatari natural gas to Europe). Meanwhile, Iran continues to drag out negotiations with the west while it pursues its nuclear ambitions, and </w:t>
      </w:r>
      <w:r w:rsidRPr="003D1124">
        <w:rPr>
          <w:u w:val="single"/>
        </w:rPr>
        <w:t xml:space="preserve">U.S. </w:t>
      </w:r>
      <w:r w:rsidRPr="00390105">
        <w:rPr>
          <w:highlight w:val="yellow"/>
          <w:u w:val="single"/>
        </w:rPr>
        <w:t>allies</w:t>
      </w:r>
      <w:r w:rsidRPr="003D1124">
        <w:rPr>
          <w:u w:val="single"/>
        </w:rPr>
        <w:t xml:space="preserve"> Israel and Saudi Arabia </w:t>
      </w:r>
      <w:r w:rsidRPr="00390105">
        <w:rPr>
          <w:highlight w:val="yellow"/>
          <w:u w:val="single"/>
        </w:rPr>
        <w:t xml:space="preserve">are </w:t>
      </w:r>
      <w:r w:rsidRPr="00390105">
        <w:rPr>
          <w:b/>
          <w:highlight w:val="yellow"/>
          <w:u w:val="single"/>
        </w:rPr>
        <w:t>growing increasingly unhappy</w:t>
      </w:r>
      <w:r w:rsidRPr="003D1124">
        <w:rPr>
          <w:sz w:val="16"/>
        </w:rPr>
        <w:t xml:space="preserve">. Even though they have not been friends, these two nations may cooperate to do something about Iran without the help of the U.S. So in the Middle East, too, </w:t>
      </w:r>
      <w:r w:rsidRPr="003D1124">
        <w:rPr>
          <w:u w:val="single"/>
        </w:rPr>
        <w:t>new tensions and dangers are arising</w:t>
      </w:r>
      <w:r w:rsidRPr="003D1124">
        <w:rPr>
          <w:sz w:val="16"/>
        </w:rPr>
        <w:t xml:space="preserve">. Global Shift: Russia And the most recent example, of course, is Russia’s re-emergence as a threat to its neighbors in Europe. Vladimir Putin has shown in Ukraine that he is willing to use all the tricks of the trade — military confrontation, energy blackmail, and covert destabilization — to grow Russia’s sphere of influence back to its imperial glory. With the U.S. talking about reducing its ability to project force around the world, </w:t>
      </w:r>
      <w:r w:rsidRPr="00390105">
        <w:rPr>
          <w:highlight w:val="yellow"/>
          <w:u w:val="single"/>
        </w:rPr>
        <w:t xml:space="preserve">Europe’s leaders are </w:t>
      </w:r>
      <w:r w:rsidRPr="00390105">
        <w:rPr>
          <w:b/>
          <w:highlight w:val="yellow"/>
          <w:u w:val="single"/>
        </w:rPr>
        <w:t>looking nervously</w:t>
      </w:r>
      <w:r w:rsidRPr="00390105">
        <w:rPr>
          <w:highlight w:val="yellow"/>
          <w:u w:val="single"/>
        </w:rPr>
        <w:t xml:space="preserve"> at their own</w:t>
      </w:r>
      <w:r w:rsidRPr="003D1124">
        <w:rPr>
          <w:u w:val="single"/>
        </w:rPr>
        <w:t xml:space="preserve"> defense </w:t>
      </w:r>
      <w:r w:rsidRPr="00390105">
        <w:rPr>
          <w:highlight w:val="yellow"/>
          <w:u w:val="single"/>
        </w:rPr>
        <w:t>capabilities</w:t>
      </w:r>
      <w:r w:rsidRPr="003D1124">
        <w:rPr>
          <w:u w:val="single"/>
        </w:rPr>
        <w:t xml:space="preserve"> — since the U.S. has been pulling most of the spending weight in NATO for decades</w:t>
      </w:r>
      <w:r w:rsidRPr="003D1124">
        <w:rPr>
          <w:sz w:val="16"/>
        </w:rPr>
        <w:t xml:space="preserve">. Many new NATO members (the Baltic states, for example) may be in Moscow’s crosshairs. Implications for Investors </w:t>
      </w:r>
      <w:r w:rsidRPr="00390105">
        <w:rPr>
          <w:highlight w:val="yellow"/>
          <w:u w:val="single"/>
        </w:rPr>
        <w:t>With the U.S. retreat</w:t>
      </w:r>
      <w:r w:rsidRPr="003D1124">
        <w:rPr>
          <w:u w:val="single"/>
        </w:rPr>
        <w:t xml:space="preserve"> from its role as global policeman, </w:t>
      </w:r>
      <w:r w:rsidRPr="00390105">
        <w:rPr>
          <w:highlight w:val="yellow"/>
          <w:u w:val="single"/>
        </w:rPr>
        <w:t xml:space="preserve">we see the </w:t>
      </w:r>
      <w:r w:rsidRPr="00390105">
        <w:rPr>
          <w:b/>
          <w:highlight w:val="yellow"/>
          <w:u w:val="single"/>
        </w:rPr>
        <w:t>greater likelihood of</w:t>
      </w:r>
      <w:r w:rsidRPr="003D1124">
        <w:rPr>
          <w:b/>
          <w:u w:val="single"/>
        </w:rPr>
        <w:t xml:space="preserve"> regional </w:t>
      </w:r>
      <w:r w:rsidRPr="00390105">
        <w:rPr>
          <w:b/>
          <w:highlight w:val="yellow"/>
          <w:u w:val="single"/>
        </w:rPr>
        <w:t>instability</w:t>
      </w:r>
      <w:r w:rsidRPr="00390105">
        <w:rPr>
          <w:highlight w:val="yellow"/>
          <w:u w:val="single"/>
        </w:rPr>
        <w:t xml:space="preserve"> as other countries</w:t>
      </w:r>
      <w:r w:rsidRPr="003D1124">
        <w:rPr>
          <w:u w:val="single"/>
        </w:rPr>
        <w:t xml:space="preserve"> step in to </w:t>
      </w:r>
      <w:r w:rsidRPr="00390105">
        <w:rPr>
          <w:highlight w:val="yellow"/>
          <w:u w:val="single"/>
        </w:rPr>
        <w:t>fill the vacuum</w:t>
      </w:r>
      <w:r w:rsidRPr="003D1124">
        <w:rPr>
          <w:u w:val="single"/>
        </w:rPr>
        <w:t xml:space="preserve"> and assert their role as local powers. This means the greater likelihood of geopolitical events which cause market volatility.</w:t>
      </w:r>
      <w:r w:rsidRPr="003D1124">
        <w:rPr>
          <w:sz w:val="16"/>
        </w:rPr>
        <w:t xml:space="preserve"> More conflicts, more local wars, and more destabilizing threats — these seem to be the future we’re headed towards. </w:t>
      </w:r>
      <w:bookmarkEnd w:id="4"/>
    </w:p>
    <w:p w14:paraId="38E92E2A" w14:textId="77777777" w:rsidR="00204049" w:rsidRPr="00AD2152" w:rsidRDefault="00204049" w:rsidP="00204049">
      <w:pPr>
        <w:pStyle w:val="Heading2"/>
      </w:pPr>
      <w:r>
        <w:t>K</w:t>
      </w:r>
    </w:p>
    <w:p w14:paraId="649CCA03" w14:textId="77777777" w:rsidR="00204049" w:rsidRDefault="00204049" w:rsidP="00204049">
      <w:pPr>
        <w:pStyle w:val="Heading2"/>
      </w:pPr>
      <w:r>
        <w:t>OV</w:t>
      </w:r>
    </w:p>
    <w:p w14:paraId="6AA9FA5E" w14:textId="77777777" w:rsidR="00204049" w:rsidRDefault="00204049" w:rsidP="00204049">
      <w:pPr>
        <w:pStyle w:val="Heading3"/>
      </w:pPr>
      <w:r>
        <w:t>GG</w:t>
      </w:r>
    </w:p>
    <w:p w14:paraId="1121426E" w14:textId="77777777" w:rsidR="00204049" w:rsidRPr="00D65264" w:rsidRDefault="00204049" w:rsidP="00204049">
      <w:pPr>
        <w:pStyle w:val="Heading4"/>
        <w:rPr>
          <w:rFonts w:cstheme="minorHAnsi"/>
        </w:rPr>
      </w:pPr>
      <w:r w:rsidRPr="00D65264">
        <w:rPr>
          <w:rFonts w:cstheme="minorHAnsi"/>
        </w:rPr>
        <w:t xml:space="preserve">Global governance checks </w:t>
      </w:r>
      <w:r w:rsidRPr="00D65264">
        <w:rPr>
          <w:rFonts w:cstheme="minorHAnsi"/>
          <w:u w:val="single"/>
        </w:rPr>
        <w:t>emerging tech</w:t>
      </w:r>
      <w:r w:rsidRPr="00D65264">
        <w:rPr>
          <w:rFonts w:cstheme="minorHAnsi"/>
        </w:rPr>
        <w:t xml:space="preserve">, </w:t>
      </w:r>
      <w:r w:rsidRPr="00D65264">
        <w:rPr>
          <w:rFonts w:cstheme="minorHAnsi"/>
          <w:u w:val="single"/>
        </w:rPr>
        <w:t>pandemics</w:t>
      </w:r>
      <w:r w:rsidRPr="00D65264">
        <w:rPr>
          <w:rFonts w:cstheme="minorHAnsi"/>
        </w:rPr>
        <w:t xml:space="preserve">, and </w:t>
      </w:r>
      <w:r w:rsidRPr="00D65264">
        <w:rPr>
          <w:rFonts w:cstheme="minorHAnsi"/>
          <w:u w:val="single"/>
        </w:rPr>
        <w:t>war</w:t>
      </w:r>
      <w:r w:rsidRPr="00D65264">
        <w:rPr>
          <w:rFonts w:cstheme="minorHAnsi"/>
        </w:rPr>
        <w:t>---</w:t>
      </w:r>
      <w:r w:rsidRPr="00D65264">
        <w:rPr>
          <w:rFonts w:cstheme="minorHAnsi"/>
          <w:u w:val="single"/>
        </w:rPr>
        <w:t>extinction</w:t>
      </w:r>
      <w:r w:rsidRPr="00D65264">
        <w:rPr>
          <w:rFonts w:cstheme="minorHAnsi"/>
        </w:rPr>
        <w:t xml:space="preserve">. </w:t>
      </w:r>
    </w:p>
    <w:p w14:paraId="43FE1DD3" w14:textId="77777777" w:rsidR="00204049" w:rsidRPr="00D65264" w:rsidRDefault="00204049" w:rsidP="00204049">
      <w:pPr>
        <w:rPr>
          <w:rFonts w:cstheme="minorHAnsi"/>
        </w:rPr>
      </w:pPr>
      <w:r w:rsidRPr="00D65264">
        <w:rPr>
          <w:rStyle w:val="Style13ptBold"/>
          <w:rFonts w:cstheme="minorHAnsi"/>
        </w:rPr>
        <w:t>Bailey 18</w:t>
      </w:r>
      <w:r w:rsidRPr="00D65264">
        <w:rPr>
          <w:rFonts w:cstheme="minorHAnsi"/>
        </w:rPr>
        <w:t xml:space="preserve">, Professional technologist and strategic manager. Robert earned his Master of Science Degree in Computer science in 2009, and has worked since then has a product engineer developing Microsoft stack technologies. (Robert, 9-5-201,  "Why do we need global governance?" </w:t>
      </w:r>
      <w:r w:rsidRPr="00D65264">
        <w:rPr>
          <w:rFonts w:cstheme="minorHAnsi"/>
          <w:i/>
          <w:iCs/>
        </w:rPr>
        <w:t>Global Governance</w:t>
      </w:r>
      <w:r w:rsidRPr="00D65264">
        <w:rPr>
          <w:rFonts w:cstheme="minorHAnsi"/>
        </w:rPr>
        <w:t>, https://www.visionofearth.org/social-change/global-governance/)</w:t>
      </w:r>
    </w:p>
    <w:p w14:paraId="06CAF369" w14:textId="77777777" w:rsidR="00204049" w:rsidRPr="00D65264" w:rsidRDefault="00204049" w:rsidP="00204049">
      <w:pPr>
        <w:rPr>
          <w:rStyle w:val="Emphasis"/>
          <w:rFonts w:cstheme="minorHAnsi"/>
        </w:rPr>
      </w:pPr>
      <w:r w:rsidRPr="00D65264">
        <w:rPr>
          <w:rStyle w:val="Emphasis"/>
          <w:rFonts w:cstheme="minorHAnsi"/>
        </w:rPr>
        <w:t>Global governance is necessary</w:t>
      </w:r>
      <w:r w:rsidRPr="00D65264">
        <w:rPr>
          <w:rStyle w:val="StyleUnderline"/>
          <w:rFonts w:cstheme="minorHAnsi"/>
        </w:rPr>
        <w:t xml:space="preserve"> because humanity</w:t>
      </w:r>
      <w:r w:rsidRPr="00D65264">
        <w:rPr>
          <w:rFonts w:cstheme="minorHAnsi"/>
        </w:rPr>
        <w:t xml:space="preserve"> increasingly </w:t>
      </w:r>
      <w:r w:rsidRPr="00D65264">
        <w:rPr>
          <w:rStyle w:val="StyleUnderline"/>
          <w:rFonts w:cstheme="minorHAnsi"/>
        </w:rPr>
        <w:t>faces</w:t>
      </w:r>
      <w:r w:rsidRPr="00D65264">
        <w:rPr>
          <w:rFonts w:cstheme="minorHAnsi"/>
        </w:rPr>
        <w:t xml:space="preserve"> both </w:t>
      </w:r>
      <w:r w:rsidRPr="00D65264">
        <w:rPr>
          <w:rStyle w:val="Emphasis"/>
          <w:rFonts w:cstheme="minorHAnsi"/>
        </w:rPr>
        <w:t>problems</w:t>
      </w:r>
      <w:r w:rsidRPr="00D65264">
        <w:rPr>
          <w:rFonts w:cstheme="minorHAnsi"/>
        </w:rPr>
        <w:t xml:space="preserve"> and opportunities </w:t>
      </w:r>
      <w:r w:rsidRPr="00D65264">
        <w:rPr>
          <w:rStyle w:val="StyleUnderline"/>
          <w:rFonts w:cstheme="minorHAnsi"/>
        </w:rPr>
        <w:t xml:space="preserve">that are </w:t>
      </w:r>
      <w:r w:rsidRPr="00D65264">
        <w:rPr>
          <w:rStyle w:val="Emphasis"/>
          <w:rFonts w:cstheme="minorHAnsi"/>
        </w:rPr>
        <w:t>global in scale</w:t>
      </w:r>
      <w:r w:rsidRPr="00D65264">
        <w:rPr>
          <w:rFonts w:cstheme="minorHAnsi"/>
        </w:rPr>
        <w:t xml:space="preserve">. Today, </w:t>
      </w:r>
      <w:r w:rsidRPr="00D65264">
        <w:rPr>
          <w:rStyle w:val="Emphasis"/>
          <w:rFonts w:cstheme="minorHAnsi"/>
        </w:rPr>
        <w:t>transnational problems</w:t>
      </w:r>
      <w:r w:rsidRPr="00D65264">
        <w:rPr>
          <w:rStyle w:val="StyleUnderline"/>
          <w:rFonts w:cstheme="minorHAnsi"/>
        </w:rPr>
        <w:t xml:space="preserve"> such as </w:t>
      </w:r>
      <w:r w:rsidRPr="004E2CFC">
        <w:rPr>
          <w:rStyle w:val="Emphasis"/>
          <w:rFonts w:cstheme="minorHAnsi"/>
          <w:highlight w:val="yellow"/>
        </w:rPr>
        <w:t>violence and pandemics</w:t>
      </w:r>
      <w:r w:rsidRPr="00D65264">
        <w:rPr>
          <w:rFonts w:cstheme="minorHAnsi"/>
        </w:rPr>
        <w:t xml:space="preserve"> routinely reach a</w:t>
      </w:r>
      <w:r w:rsidRPr="004E2CFC">
        <w:rPr>
          <w:rStyle w:val="Emphasis"/>
          <w:rFonts w:cstheme="minorHAnsi"/>
          <w:highlight w:val="yellow"/>
        </w:rPr>
        <w:t>cross borders</w:t>
      </w:r>
      <w:r w:rsidRPr="00D65264">
        <w:rPr>
          <w:rStyle w:val="StyleUnderline"/>
          <w:rFonts w:cstheme="minorHAnsi"/>
        </w:rPr>
        <w:t xml:space="preserve">, affecting us all. At the same time, the </w:t>
      </w:r>
      <w:r w:rsidRPr="00D65264">
        <w:rPr>
          <w:rStyle w:val="Emphasis"/>
          <w:rFonts w:cstheme="minorHAnsi"/>
        </w:rPr>
        <w:t>increasingly integrated global system</w:t>
      </w:r>
      <w:r w:rsidRPr="00D65264">
        <w:rPr>
          <w:rStyle w:val="StyleUnderline"/>
          <w:rFonts w:cstheme="minorHAnsi"/>
        </w:rPr>
        <w:t xml:space="preserve"> has also laid the </w:t>
      </w:r>
      <w:r w:rsidRPr="00D65264">
        <w:rPr>
          <w:rStyle w:val="Emphasis"/>
          <w:rFonts w:cstheme="minorHAnsi"/>
        </w:rPr>
        <w:t>necessary foundations</w:t>
      </w:r>
      <w:r w:rsidRPr="00D65264">
        <w:rPr>
          <w:rStyle w:val="StyleUnderline"/>
          <w:rFonts w:cstheme="minorHAnsi"/>
        </w:rPr>
        <w:t xml:space="preserve"> for </w:t>
      </w:r>
      <w:r w:rsidRPr="00D65264">
        <w:rPr>
          <w:rStyle w:val="Emphasis"/>
          <w:rFonts w:cstheme="minorHAnsi"/>
        </w:rPr>
        <w:t>peace</w:t>
      </w:r>
      <w:r w:rsidRPr="00D65264">
        <w:rPr>
          <w:rFonts w:cstheme="minorHAnsi"/>
        </w:rPr>
        <w:t xml:space="preserve"> and spectacular prosperity. </w:t>
      </w:r>
      <w:r w:rsidRPr="00D65264">
        <w:rPr>
          <w:rStyle w:val="StyleUnderline"/>
          <w:rFonts w:cstheme="minorHAnsi"/>
        </w:rPr>
        <w:t xml:space="preserve">Effective </w:t>
      </w:r>
      <w:r w:rsidRPr="004E2CFC">
        <w:rPr>
          <w:rStyle w:val="StyleUnderline"/>
          <w:rFonts w:cstheme="minorHAnsi"/>
          <w:highlight w:val="yellow"/>
        </w:rPr>
        <w:t>global governance will</w:t>
      </w:r>
      <w:r w:rsidRPr="00D65264">
        <w:rPr>
          <w:rStyle w:val="StyleUnderline"/>
          <w:rFonts w:cstheme="minorHAnsi"/>
        </w:rPr>
        <w:t xml:space="preserve"> allow us to </w:t>
      </w:r>
      <w:r w:rsidRPr="004E2CFC">
        <w:rPr>
          <w:rStyle w:val="Emphasis"/>
          <w:rFonts w:cstheme="minorHAnsi"/>
          <w:highlight w:val="yellow"/>
        </w:rPr>
        <w:t>end armed conflict</w:t>
      </w:r>
      <w:r w:rsidRPr="00D65264">
        <w:rPr>
          <w:rStyle w:val="StyleUnderline"/>
          <w:rFonts w:cstheme="minorHAnsi"/>
        </w:rPr>
        <w:t xml:space="preserve">, </w:t>
      </w:r>
      <w:r w:rsidRPr="004E2CFC">
        <w:rPr>
          <w:rStyle w:val="StyleUnderline"/>
          <w:rFonts w:cstheme="minorHAnsi"/>
          <w:highlight w:val="yellow"/>
        </w:rPr>
        <w:t>deal with</w:t>
      </w:r>
      <w:r w:rsidRPr="00D65264">
        <w:rPr>
          <w:rStyle w:val="StyleUnderline"/>
          <w:rFonts w:cstheme="minorHAnsi"/>
        </w:rPr>
        <w:t xml:space="preserve"> </w:t>
      </w:r>
      <w:r w:rsidRPr="00D65264">
        <w:rPr>
          <w:rFonts w:cstheme="minorHAnsi"/>
        </w:rPr>
        <w:t xml:space="preserve">new and </w:t>
      </w:r>
      <w:r w:rsidRPr="004E2CFC">
        <w:rPr>
          <w:rStyle w:val="Emphasis"/>
          <w:rFonts w:cstheme="minorHAnsi"/>
          <w:highlight w:val="yellow"/>
        </w:rPr>
        <w:t>emerging</w:t>
      </w:r>
      <w:r w:rsidRPr="00D65264">
        <w:rPr>
          <w:rFonts w:cstheme="minorHAnsi"/>
        </w:rPr>
        <w:t xml:space="preserve"> problems such as </w:t>
      </w:r>
      <w:r w:rsidRPr="004E2CFC">
        <w:rPr>
          <w:rStyle w:val="Emphasis"/>
          <w:rFonts w:cstheme="minorHAnsi"/>
          <w:highlight w:val="yellow"/>
        </w:rPr>
        <w:t>tech</w:t>
      </w:r>
      <w:r w:rsidRPr="00D65264">
        <w:rPr>
          <w:rStyle w:val="Emphasis"/>
          <w:rFonts w:cstheme="minorHAnsi"/>
        </w:rPr>
        <w:t>nological risks</w:t>
      </w:r>
      <w:r w:rsidRPr="00D65264">
        <w:rPr>
          <w:rFonts w:cstheme="minorHAnsi"/>
        </w:rPr>
        <w:t xml:space="preserve"> </w:t>
      </w:r>
      <w:r w:rsidRPr="00D65264">
        <w:rPr>
          <w:rStyle w:val="StyleUnderline"/>
          <w:rFonts w:cstheme="minorHAnsi"/>
        </w:rPr>
        <w:t>and</w:t>
      </w:r>
      <w:r w:rsidRPr="00D65264">
        <w:rPr>
          <w:rFonts w:cstheme="minorHAnsi"/>
        </w:rPr>
        <w:t xml:space="preserve"> automation, and to </w:t>
      </w:r>
      <w:r w:rsidRPr="00D65264">
        <w:rPr>
          <w:rStyle w:val="StyleUnderline"/>
          <w:rFonts w:cstheme="minorHAnsi"/>
        </w:rPr>
        <w:t xml:space="preserve">achieve levels of </w:t>
      </w:r>
      <w:r w:rsidRPr="00D65264">
        <w:rPr>
          <w:rStyle w:val="Emphasis"/>
          <w:rFonts w:cstheme="minorHAnsi"/>
        </w:rPr>
        <w:t>prosperity</w:t>
      </w:r>
      <w:r w:rsidRPr="00D65264">
        <w:rPr>
          <w:rStyle w:val="StyleUnderline"/>
          <w:rFonts w:cstheme="minorHAnsi"/>
        </w:rPr>
        <w:t xml:space="preserve"> and </w:t>
      </w:r>
      <w:r w:rsidRPr="00D65264">
        <w:rPr>
          <w:rStyle w:val="Emphasis"/>
          <w:rFonts w:cstheme="minorHAnsi"/>
        </w:rPr>
        <w:t>progress</w:t>
      </w:r>
      <w:r w:rsidRPr="00D65264">
        <w:rPr>
          <w:rStyle w:val="StyleUnderline"/>
          <w:rFonts w:cstheme="minorHAnsi"/>
        </w:rPr>
        <w:t xml:space="preserve"> </w:t>
      </w:r>
      <w:r w:rsidRPr="00D65264">
        <w:rPr>
          <w:rStyle w:val="Emphasis"/>
          <w:rFonts w:cstheme="minorHAnsi"/>
        </w:rPr>
        <w:t>never before seen.</w:t>
      </w:r>
    </w:p>
    <w:p w14:paraId="32E8A8C2" w14:textId="77777777" w:rsidR="00204049" w:rsidRPr="00D65264" w:rsidRDefault="00204049" w:rsidP="00204049">
      <w:pPr>
        <w:rPr>
          <w:rFonts w:cstheme="minorHAnsi"/>
        </w:rPr>
      </w:pPr>
      <w:r w:rsidRPr="004E2CFC">
        <w:rPr>
          <w:rStyle w:val="StyleUnderline"/>
          <w:rFonts w:cstheme="minorHAnsi"/>
          <w:highlight w:val="yellow"/>
        </w:rPr>
        <w:t xml:space="preserve">The </w:t>
      </w:r>
      <w:r w:rsidRPr="004E2CFC">
        <w:rPr>
          <w:rStyle w:val="Emphasis"/>
          <w:rFonts w:cstheme="minorHAnsi"/>
          <w:highlight w:val="yellow"/>
        </w:rPr>
        <w:t>most important</w:t>
      </w:r>
      <w:r w:rsidRPr="00D65264">
        <w:rPr>
          <w:rStyle w:val="StyleUnderline"/>
          <w:rFonts w:cstheme="minorHAnsi"/>
        </w:rPr>
        <w:t xml:space="preserve"> challenge for humanity to overcome </w:t>
      </w:r>
      <w:r w:rsidRPr="004E2CFC">
        <w:rPr>
          <w:rStyle w:val="StyleUnderline"/>
          <w:rFonts w:cstheme="minorHAnsi"/>
          <w:highlight w:val="yellow"/>
        </w:rPr>
        <w:t>is</w:t>
      </w:r>
      <w:r w:rsidRPr="00D65264">
        <w:rPr>
          <w:rStyle w:val="StyleUnderline"/>
          <w:rFonts w:cstheme="minorHAnsi"/>
        </w:rPr>
        <w:t xml:space="preserve"> that of </w:t>
      </w:r>
      <w:r w:rsidRPr="004E2CFC">
        <w:rPr>
          <w:rStyle w:val="Emphasis"/>
          <w:rFonts w:cstheme="minorHAnsi"/>
          <w:highlight w:val="yellow"/>
        </w:rPr>
        <w:t>existential risks</w:t>
      </w:r>
      <w:r w:rsidRPr="00D65264">
        <w:rPr>
          <w:rFonts w:cstheme="minorHAnsi"/>
        </w:rPr>
        <w:t>. One way to look at the danger of an existential risk is to quantify the level of global coordination needed to deal with it.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w:t>
      </w:r>
    </w:p>
    <w:p w14:paraId="229EFB5C" w14:textId="77777777" w:rsidR="00204049" w:rsidRPr="00D65264" w:rsidRDefault="00204049" w:rsidP="00204049">
      <w:pPr>
        <w:rPr>
          <w:rFonts w:cstheme="minorHAnsi"/>
          <w:u w:val="single"/>
        </w:rPr>
      </w:pPr>
      <w:r w:rsidRPr="00D65264">
        <w:rPr>
          <w:rStyle w:val="StyleUnderline"/>
          <w:rFonts w:cstheme="minorHAnsi"/>
        </w:rPr>
        <w:t xml:space="preserve">We’ve always been at risk of </w:t>
      </w:r>
      <w:r w:rsidRPr="00D65264">
        <w:rPr>
          <w:rStyle w:val="Emphasis"/>
          <w:rFonts w:cstheme="minorHAnsi"/>
        </w:rPr>
        <w:t>natural disaster</w:t>
      </w:r>
      <w:r w:rsidRPr="00D65264">
        <w:rPr>
          <w:rStyle w:val="StyleUnderline"/>
          <w:rFonts w:cstheme="minorHAnsi"/>
        </w:rPr>
        <w:t xml:space="preserve">, but with </w:t>
      </w:r>
      <w:r w:rsidRPr="00D65264">
        <w:rPr>
          <w:rStyle w:val="Emphasis"/>
          <w:rFonts w:cstheme="minorHAnsi"/>
        </w:rPr>
        <w:t>advances in our level of technology</w:t>
      </w:r>
      <w:r w:rsidRPr="00D65264">
        <w:rPr>
          <w:rStyle w:val="StyleUnderline"/>
          <w:rFonts w:cstheme="minorHAnsi"/>
        </w:rPr>
        <w:t xml:space="preserve"> the risk we pose to ourselves as a </w:t>
      </w:r>
      <w:r w:rsidRPr="00D65264">
        <w:rPr>
          <w:rStyle w:val="Emphasis"/>
          <w:rFonts w:cstheme="minorHAnsi"/>
        </w:rPr>
        <w:t>species</w:t>
      </w:r>
      <w:r w:rsidRPr="00D65264">
        <w:rPr>
          <w:rStyle w:val="StyleUnderline"/>
          <w:rFonts w:cstheme="minorHAnsi"/>
        </w:rPr>
        <w:t xml:space="preserve"> becomes </w:t>
      </w:r>
      <w:r w:rsidRPr="00D65264">
        <w:rPr>
          <w:rStyle w:val="Emphasis"/>
          <w:rFonts w:cstheme="minorHAnsi"/>
        </w:rPr>
        <w:t>ever greater</w:t>
      </w:r>
      <w:r w:rsidRPr="00D65264">
        <w:rPr>
          <w:rStyle w:val="StyleUnderline"/>
          <w:rFonts w:cstheme="minorHAnsi"/>
        </w:rPr>
        <w:t xml:space="preserve">. </w:t>
      </w:r>
      <w:r w:rsidRPr="004E2CFC">
        <w:rPr>
          <w:rStyle w:val="Emphasis"/>
          <w:rFonts w:cstheme="minorHAnsi"/>
          <w:highlight w:val="yellow"/>
        </w:rPr>
        <w:t>Nuclear weapons</w:t>
      </w:r>
      <w:r w:rsidRPr="00D65264">
        <w:rPr>
          <w:rFonts w:cstheme="minorHAnsi"/>
        </w:rPr>
        <w:t xml:space="preserve"> are a well-known risk that we still live with to this day. The progress of technological research exposes us to new dangers such as </w:t>
      </w:r>
      <w:r w:rsidRPr="004E2CFC">
        <w:rPr>
          <w:rStyle w:val="Emphasis"/>
          <w:rFonts w:cstheme="minorHAnsi"/>
          <w:highlight w:val="yellow"/>
        </w:rPr>
        <w:t>bioengineered superbugs,</w:t>
      </w:r>
      <w:r w:rsidRPr="004E2CFC">
        <w:rPr>
          <w:rStyle w:val="StyleUnderline"/>
          <w:rFonts w:cstheme="minorHAnsi"/>
          <w:highlight w:val="yellow"/>
        </w:rPr>
        <w:t xml:space="preserve"> </w:t>
      </w:r>
      <w:r w:rsidRPr="004E2CFC">
        <w:rPr>
          <w:rStyle w:val="Emphasis"/>
          <w:rFonts w:cstheme="minorHAnsi"/>
          <w:highlight w:val="yellow"/>
        </w:rPr>
        <w:t>nanotech</w:t>
      </w:r>
      <w:r w:rsidRPr="00D65264">
        <w:rPr>
          <w:rStyle w:val="Emphasis"/>
          <w:rFonts w:cstheme="minorHAnsi"/>
        </w:rPr>
        <w:t>nological menaces</w:t>
      </w:r>
      <w:r w:rsidRPr="00D65264">
        <w:rPr>
          <w:rFonts w:cstheme="minorHAnsi"/>
        </w:rPr>
        <w:t xml:space="preserve">, </w:t>
      </w:r>
      <w:r w:rsidRPr="004E2CFC">
        <w:rPr>
          <w:rStyle w:val="StyleUnderline"/>
          <w:rFonts w:cstheme="minorHAnsi"/>
          <w:highlight w:val="yellow"/>
        </w:rPr>
        <w:t>and</w:t>
      </w:r>
      <w:r w:rsidRPr="00D65264">
        <w:rPr>
          <w:rStyle w:val="StyleUnderline"/>
          <w:rFonts w:cstheme="minorHAnsi"/>
        </w:rPr>
        <w:t xml:space="preserve"> the risk of </w:t>
      </w:r>
      <w:r w:rsidRPr="004E2CFC">
        <w:rPr>
          <w:rStyle w:val="StyleUnderline"/>
          <w:rFonts w:cstheme="minorHAnsi"/>
          <w:highlight w:val="yellow"/>
        </w:rPr>
        <w:t xml:space="preserve">an </w:t>
      </w:r>
      <w:r w:rsidRPr="004E2CFC">
        <w:rPr>
          <w:rStyle w:val="Emphasis"/>
          <w:rFonts w:cstheme="minorHAnsi"/>
          <w:highlight w:val="yellow"/>
        </w:rPr>
        <w:t>out-of-control a</w:t>
      </w:r>
      <w:r w:rsidRPr="00D65264">
        <w:rPr>
          <w:rStyle w:val="Emphasis"/>
          <w:rFonts w:cstheme="minorHAnsi"/>
        </w:rPr>
        <w:t xml:space="preserve">rtificial </w:t>
      </w:r>
      <w:r w:rsidRPr="004E2CFC">
        <w:rPr>
          <w:rStyle w:val="Emphasis"/>
          <w:rFonts w:cstheme="minorHAnsi"/>
          <w:highlight w:val="yellow"/>
        </w:rPr>
        <w:t>i</w:t>
      </w:r>
      <w:r w:rsidRPr="00D65264">
        <w:rPr>
          <w:rStyle w:val="Emphasis"/>
          <w:rFonts w:cstheme="minorHAnsi"/>
        </w:rPr>
        <w:t>ntelligence</w:t>
      </w:r>
      <w:r w:rsidRPr="00D65264">
        <w:rPr>
          <w:rStyle w:val="StyleUnderline"/>
          <w:rFonts w:cstheme="minorHAnsi"/>
        </w:rPr>
        <w:t xml:space="preserve"> with </w:t>
      </w:r>
      <w:r w:rsidRPr="00D65264">
        <w:rPr>
          <w:rStyle w:val="Emphasis"/>
          <w:rFonts w:cstheme="minorHAnsi"/>
        </w:rPr>
        <w:t>ill-intent</w:t>
      </w:r>
      <w:r w:rsidRPr="00D65264">
        <w:rPr>
          <w:rFonts w:cstheme="minorHAnsi"/>
        </w:rPr>
        <w:t xml:space="preserve">. </w:t>
      </w:r>
      <w:r w:rsidRPr="004E2CFC">
        <w:rPr>
          <w:rStyle w:val="Emphasis"/>
          <w:rFonts w:cstheme="minorHAnsi"/>
          <w:highlight w:val="yellow"/>
        </w:rPr>
        <w:t>Increased</w:t>
      </w:r>
      <w:r w:rsidRPr="00D65264">
        <w:rPr>
          <w:rStyle w:val="Emphasis"/>
          <w:rFonts w:cstheme="minorHAnsi"/>
        </w:rPr>
        <w:t xml:space="preserve"> levels of </w:t>
      </w:r>
      <w:r w:rsidRPr="004E2CFC">
        <w:rPr>
          <w:rStyle w:val="Emphasis"/>
          <w:rFonts w:cstheme="minorHAnsi"/>
          <w:highlight w:val="yellow"/>
        </w:rPr>
        <w:t>global coordination</w:t>
      </w:r>
      <w:r w:rsidRPr="004E2CFC">
        <w:rPr>
          <w:rStyle w:val="StyleUnderline"/>
          <w:rFonts w:cstheme="minorHAnsi"/>
          <w:highlight w:val="yellow"/>
        </w:rPr>
        <w:t xml:space="preserve"> are needed to combat</w:t>
      </w:r>
      <w:r w:rsidRPr="00D65264">
        <w:rPr>
          <w:rStyle w:val="StyleUnderline"/>
          <w:rFonts w:cstheme="minorHAnsi"/>
        </w:rPr>
        <w:t xml:space="preserve"> </w:t>
      </w:r>
      <w:r w:rsidRPr="00D65264">
        <w:rPr>
          <w:rStyle w:val="Emphasis"/>
          <w:rFonts w:cstheme="minorHAnsi"/>
        </w:rPr>
        <w:t xml:space="preserve">many of </w:t>
      </w:r>
      <w:r w:rsidRPr="004E2CFC">
        <w:rPr>
          <w:rStyle w:val="Emphasis"/>
          <w:rFonts w:cstheme="minorHAnsi"/>
          <w:highlight w:val="yellow"/>
        </w:rPr>
        <w:t>these risks</w:t>
      </w:r>
      <w:r w:rsidRPr="00D65264">
        <w:rPr>
          <w:rFonts w:cstheme="minorHAnsi"/>
        </w:rPr>
        <w:t>, as described in our article on the cooperation possibilities frontier.</w:t>
      </w:r>
    </w:p>
    <w:p w14:paraId="481DCCF1" w14:textId="77777777" w:rsidR="00204049" w:rsidRPr="00D65264" w:rsidRDefault="00204049" w:rsidP="00204049">
      <w:pPr>
        <w:rPr>
          <w:rFonts w:cstheme="minorHAnsi"/>
        </w:rPr>
      </w:pPr>
      <w:r w:rsidRPr="00D65264">
        <w:rPr>
          <w:rFonts w:cstheme="minorHAnsi"/>
        </w:rPr>
        <w:t xml:space="preserve">There are other problems that don’t necessarily threaten the species or even civilization as we know it, but which are holding back the development of prosperity and progress. </w:t>
      </w:r>
      <w:r w:rsidRPr="00D65264">
        <w:rPr>
          <w:rStyle w:val="StyleUnderline"/>
          <w:rFonts w:cstheme="minorHAnsi"/>
        </w:rPr>
        <w:t>Armed conflict</w:t>
      </w:r>
      <w:r w:rsidRPr="00D65264">
        <w:rPr>
          <w:rFonts w:cstheme="minorHAnsi"/>
        </w:rPr>
        <w:t xml:space="preserve">, around since the dawn of history, </w:t>
      </w:r>
      <w:r w:rsidRPr="00D65264">
        <w:rPr>
          <w:rStyle w:val="StyleUnderline"/>
          <w:rFonts w:cstheme="minorHAnsi"/>
        </w:rPr>
        <w:t xml:space="preserve">still </w:t>
      </w:r>
      <w:r w:rsidRPr="00D65264">
        <w:rPr>
          <w:rStyle w:val="Emphasis"/>
          <w:rFonts w:cstheme="minorHAnsi"/>
        </w:rPr>
        <w:t>haunts us today</w:t>
      </w:r>
      <w:r w:rsidRPr="00D65264">
        <w:rPr>
          <w:rFonts w:cstheme="minorHAnsi"/>
        </w:rPr>
        <w:t xml:space="preserve">. </w:t>
      </w:r>
      <w:r w:rsidRPr="00D65264">
        <w:rPr>
          <w:rStyle w:val="StyleUnderline"/>
          <w:rFonts w:cstheme="minorHAnsi"/>
        </w:rPr>
        <w:t xml:space="preserve">Even though </w:t>
      </w:r>
      <w:r w:rsidRPr="00D65264">
        <w:rPr>
          <w:rStyle w:val="Emphasis"/>
          <w:rFonts w:cstheme="minorHAnsi"/>
        </w:rPr>
        <w:t>wars between great powers</w:t>
      </w:r>
      <w:r w:rsidRPr="00D65264">
        <w:rPr>
          <w:rStyle w:val="StyleUnderline"/>
          <w:rFonts w:cstheme="minorHAnsi"/>
        </w:rPr>
        <w:t xml:space="preserve"> </w:t>
      </w:r>
      <w:r w:rsidRPr="00D65264">
        <w:rPr>
          <w:rStyle w:val="Emphasis"/>
          <w:rFonts w:cstheme="minorHAnsi"/>
        </w:rPr>
        <w:t>appear</w:t>
      </w:r>
      <w:r w:rsidRPr="00D65264">
        <w:rPr>
          <w:rStyle w:val="StyleUnderline"/>
          <w:rFonts w:cstheme="minorHAnsi"/>
        </w:rPr>
        <w:t xml:space="preserve"> to be a </w:t>
      </w:r>
      <w:r w:rsidRPr="00D65264">
        <w:rPr>
          <w:rStyle w:val="Emphasis"/>
          <w:rFonts w:cstheme="minorHAnsi"/>
        </w:rPr>
        <w:t>thing of the past</w:t>
      </w:r>
      <w:r w:rsidRPr="00D65264">
        <w:rPr>
          <w:rStyle w:val="StyleUnderline"/>
          <w:rFonts w:cstheme="minorHAnsi"/>
        </w:rPr>
        <w:t xml:space="preserve">, </w:t>
      </w:r>
      <w:r w:rsidRPr="00D65264">
        <w:rPr>
          <w:rStyle w:val="Emphasis"/>
          <w:rFonts w:cstheme="minorHAnsi"/>
        </w:rPr>
        <w:t>regional conflicts</w:t>
      </w:r>
      <w:r w:rsidRPr="00D65264">
        <w:rPr>
          <w:rStyle w:val="StyleUnderline"/>
          <w:rFonts w:cstheme="minorHAnsi"/>
        </w:rPr>
        <w:t xml:space="preserve"> still account for </w:t>
      </w:r>
      <w:r w:rsidRPr="00D65264">
        <w:rPr>
          <w:rStyle w:val="Emphasis"/>
          <w:rFonts w:cstheme="minorHAnsi"/>
        </w:rPr>
        <w:t>tremendous human suffering</w:t>
      </w:r>
      <w:r w:rsidRPr="00D65264">
        <w:rPr>
          <w:rStyle w:val="StyleUnderline"/>
          <w:rFonts w:cstheme="minorHAnsi"/>
        </w:rPr>
        <w:t xml:space="preserve"> and </w:t>
      </w:r>
      <w:r w:rsidRPr="00D65264">
        <w:rPr>
          <w:rStyle w:val="Emphasis"/>
          <w:rFonts w:cstheme="minorHAnsi"/>
        </w:rPr>
        <w:t>loss of life</w:t>
      </w:r>
      <w:r w:rsidRPr="00D65264">
        <w:rPr>
          <w:rStyle w:val="StyleUnderline"/>
          <w:rFonts w:cstheme="minorHAnsi"/>
        </w:rPr>
        <w:t xml:space="preserve"> in parts of the world without </w:t>
      </w:r>
      <w:r w:rsidRPr="00D65264">
        <w:rPr>
          <w:rStyle w:val="Emphasis"/>
          <w:rFonts w:cstheme="minorHAnsi"/>
        </w:rPr>
        <w:t>stable governance</w:t>
      </w:r>
      <w:r w:rsidRPr="00D65264">
        <w:rPr>
          <w:rFonts w:cstheme="minorHAnsi"/>
        </w:rPr>
        <w:t>.4</w:t>
      </w:r>
    </w:p>
    <w:p w14:paraId="3A4C0F32" w14:textId="77777777" w:rsidR="00204049" w:rsidRPr="00D65264" w:rsidRDefault="00204049" w:rsidP="00204049">
      <w:pPr>
        <w:rPr>
          <w:rFonts w:cstheme="minorHAnsi"/>
        </w:rPr>
      </w:pPr>
      <w:r w:rsidRPr="00D65264">
        <w:rPr>
          <w:rFonts w:cstheme="minorHAnsi"/>
        </w:rPr>
        <w:t xml:space="preserve">Other problems have emerged precisely because of our successes in the past. The unprecedented advancement of human wellbeing and prosperity over the past century has been based in large part on the use of fossil fuels, thus exposing us to climate change. </w:t>
      </w:r>
      <w:r w:rsidRPr="00D65264">
        <w:rPr>
          <w:rStyle w:val="Emphasis"/>
          <w:rFonts w:cstheme="minorHAnsi"/>
        </w:rPr>
        <w:t>Widespread automation</w:t>
      </w:r>
      <w:r w:rsidRPr="00D65264">
        <w:rPr>
          <w:rFonts w:cstheme="minorHAnsi"/>
        </w:rPr>
        <w:t xml:space="preserve">, already a stressor on society, </w:t>
      </w:r>
      <w:r w:rsidRPr="00D65264">
        <w:rPr>
          <w:rStyle w:val="StyleUnderline"/>
          <w:rFonts w:cstheme="minorHAnsi"/>
        </w:rPr>
        <w:t xml:space="preserve">will put </w:t>
      </w:r>
      <w:r w:rsidRPr="00D65264">
        <w:rPr>
          <w:rStyle w:val="Emphasis"/>
          <w:rFonts w:cstheme="minorHAnsi"/>
        </w:rPr>
        <w:t>increased pressure</w:t>
      </w:r>
      <w:r w:rsidRPr="00D65264">
        <w:rPr>
          <w:rStyle w:val="StyleUnderline"/>
          <w:rFonts w:cstheme="minorHAnsi"/>
        </w:rPr>
        <w:t xml:space="preserve"> on the </w:t>
      </w:r>
      <w:r w:rsidRPr="00D65264">
        <w:rPr>
          <w:rStyle w:val="Emphasis"/>
          <w:rFonts w:cstheme="minorHAnsi"/>
        </w:rPr>
        <w:t>social and economic fabric</w:t>
      </w:r>
      <w:r w:rsidRPr="00D65264">
        <w:rPr>
          <w:rStyle w:val="StyleUnderline"/>
          <w:rFonts w:cstheme="minorHAnsi"/>
        </w:rPr>
        <w:t xml:space="preserve"> of our societies over the next few decades</w:t>
      </w:r>
      <w:r w:rsidRPr="00D65264">
        <w:rPr>
          <w:rFonts w:cstheme="minorHAnsi"/>
        </w:rPr>
        <w:t xml:space="preserve">. </w:t>
      </w:r>
      <w:r w:rsidRPr="00D65264">
        <w:rPr>
          <w:rStyle w:val="StyleUnderline"/>
          <w:rFonts w:cstheme="minorHAnsi"/>
        </w:rPr>
        <w:t xml:space="preserve">Global governance can help </w:t>
      </w:r>
      <w:r w:rsidRPr="00D65264">
        <w:rPr>
          <w:rStyle w:val="Emphasis"/>
          <w:rFonts w:cstheme="minorHAnsi"/>
        </w:rPr>
        <w:t>alleviate these issues</w:t>
      </w:r>
      <w:r w:rsidRPr="00D65264">
        <w:rPr>
          <w:rStyle w:val="StyleUnderline"/>
          <w:rFonts w:cstheme="minorHAnsi"/>
        </w:rPr>
        <w:t xml:space="preserve"> in </w:t>
      </w:r>
      <w:r w:rsidRPr="00D65264">
        <w:rPr>
          <w:rStyle w:val="Emphasis"/>
          <w:rFonts w:cstheme="minorHAnsi"/>
        </w:rPr>
        <w:t>various ways</w:t>
      </w:r>
      <w:r w:rsidRPr="00D65264">
        <w:rPr>
          <w:rFonts w:cstheme="minorHAnsi"/>
        </w:rPr>
        <w:t xml:space="preserve"> - we refer the interested reader to the very detailed work in Ruling Ourselves.</w:t>
      </w:r>
    </w:p>
    <w:p w14:paraId="12EFBC3F" w14:textId="77777777" w:rsidR="00204049" w:rsidRPr="00D65264" w:rsidRDefault="00204049" w:rsidP="00204049">
      <w:pPr>
        <w:rPr>
          <w:rFonts w:cstheme="minorHAnsi"/>
        </w:rPr>
      </w:pPr>
      <w:r w:rsidRPr="00D65264">
        <w:rPr>
          <w:rFonts w:cstheme="minorHAnsi"/>
        </w:rPr>
        <w:t>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w:t>
      </w:r>
    </w:p>
    <w:p w14:paraId="12157084" w14:textId="77777777" w:rsidR="00204049" w:rsidRPr="00AD2152" w:rsidRDefault="00204049" w:rsidP="00204049">
      <w:pPr>
        <w:rPr>
          <w:rFonts w:cstheme="minorHAnsi"/>
        </w:rPr>
      </w:pPr>
      <w:r w:rsidRPr="004E2CFC">
        <w:rPr>
          <w:rStyle w:val="Emphasis"/>
          <w:rFonts w:cstheme="minorHAnsi"/>
          <w:highlight w:val="yellow"/>
        </w:rPr>
        <w:t>Effective global governance</w:t>
      </w:r>
      <w:r w:rsidRPr="00D65264">
        <w:rPr>
          <w:rStyle w:val="StyleUnderline"/>
          <w:rFonts w:cstheme="minorHAnsi"/>
        </w:rPr>
        <w:t xml:space="preserve"> is global governance that </w:t>
      </w:r>
      <w:r w:rsidRPr="004E2CFC">
        <w:rPr>
          <w:rStyle w:val="Emphasis"/>
          <w:rFonts w:cstheme="minorHAnsi"/>
          <w:highlight w:val="yellow"/>
        </w:rPr>
        <w:t>tackles these issues</w:t>
      </w:r>
      <w:r w:rsidRPr="00D65264">
        <w:rPr>
          <w:rStyle w:val="StyleUnderline"/>
          <w:rFonts w:cstheme="minorHAnsi"/>
        </w:rPr>
        <w:t xml:space="preserve"> better than the regional governments of the world can </w:t>
      </w:r>
      <w:r w:rsidRPr="00D65264">
        <w:rPr>
          <w:rStyle w:val="Emphasis"/>
          <w:rFonts w:cstheme="minorHAnsi"/>
        </w:rPr>
        <w:t>independently</w:t>
      </w:r>
      <w:r w:rsidRPr="00D65264">
        <w:rPr>
          <w:rFonts w:cstheme="minorHAnsi"/>
        </w:rPr>
        <w:t xml:space="preserve">. </w:t>
      </w:r>
      <w:r w:rsidRPr="00D65264">
        <w:rPr>
          <w:rStyle w:val="Emphasis"/>
          <w:rFonts w:cstheme="minorHAnsi"/>
        </w:rPr>
        <w:t>Global governance</w:t>
      </w:r>
      <w:r w:rsidRPr="00D65264">
        <w:rPr>
          <w:rStyle w:val="StyleUnderline"/>
          <w:rFonts w:cstheme="minorHAnsi"/>
        </w:rPr>
        <w:t xml:space="preserve"> is key to </w:t>
      </w:r>
      <w:r w:rsidRPr="00D65264">
        <w:rPr>
          <w:rStyle w:val="Emphasis"/>
          <w:rFonts w:cstheme="minorHAnsi"/>
        </w:rPr>
        <w:t>solving global problems</w:t>
      </w:r>
      <w:r w:rsidRPr="00D65264">
        <w:rPr>
          <w:rStyle w:val="StyleUnderline"/>
          <w:rFonts w:cstheme="minorHAnsi"/>
        </w:rPr>
        <w:t xml:space="preserve">. </w:t>
      </w:r>
      <w:r w:rsidRPr="004E2CFC">
        <w:rPr>
          <w:rStyle w:val="StyleUnderline"/>
          <w:rFonts w:cstheme="minorHAnsi"/>
          <w:highlight w:val="yellow"/>
        </w:rPr>
        <w:t xml:space="preserve">Without it, we may not be able to </w:t>
      </w:r>
      <w:r w:rsidRPr="004E2CFC">
        <w:rPr>
          <w:rStyle w:val="Emphasis"/>
          <w:rFonts w:cstheme="minorHAnsi"/>
          <w:highlight w:val="yellow"/>
        </w:rPr>
        <w:t>avoid</w:t>
      </w:r>
      <w:r w:rsidRPr="00D65264">
        <w:rPr>
          <w:rFonts w:cstheme="minorHAnsi"/>
        </w:rPr>
        <w:t xml:space="preserve"> weakest-link </w:t>
      </w:r>
      <w:r w:rsidRPr="004E2CFC">
        <w:rPr>
          <w:rStyle w:val="Emphasis"/>
          <w:rFonts w:cstheme="minorHAnsi"/>
          <w:highlight w:val="yellow"/>
        </w:rPr>
        <w:t>existential risks</w:t>
      </w:r>
      <w:r w:rsidRPr="004E2CFC">
        <w:rPr>
          <w:rFonts w:cstheme="minorHAnsi"/>
          <w:highlight w:val="yellow"/>
        </w:rPr>
        <w:t xml:space="preserve"> </w:t>
      </w:r>
      <w:r w:rsidRPr="004E2CFC">
        <w:rPr>
          <w:rStyle w:val="StyleUnderline"/>
          <w:rFonts w:cstheme="minorHAnsi"/>
          <w:highlight w:val="yellow"/>
        </w:rPr>
        <w:t>or regulate</w:t>
      </w:r>
      <w:r w:rsidRPr="00D65264">
        <w:rPr>
          <w:rStyle w:val="StyleUnderline"/>
          <w:rFonts w:cstheme="minorHAnsi"/>
        </w:rPr>
        <w:t xml:space="preserve"> </w:t>
      </w:r>
      <w:r w:rsidRPr="00D65264">
        <w:rPr>
          <w:rStyle w:val="Emphasis"/>
          <w:rFonts w:cstheme="minorHAnsi"/>
        </w:rPr>
        <w:t xml:space="preserve">new and </w:t>
      </w:r>
      <w:r w:rsidRPr="004E2CFC">
        <w:rPr>
          <w:rStyle w:val="Emphasis"/>
          <w:rFonts w:cstheme="minorHAnsi"/>
          <w:highlight w:val="yellow"/>
        </w:rPr>
        <w:t>dangerous tech</w:t>
      </w:r>
      <w:r w:rsidRPr="00D65264">
        <w:rPr>
          <w:rStyle w:val="Emphasis"/>
          <w:rFonts w:cstheme="minorHAnsi"/>
        </w:rPr>
        <w:t>nologies</w:t>
      </w:r>
      <w:r w:rsidRPr="00D65264">
        <w:rPr>
          <w:rFonts w:cstheme="minorHAnsi"/>
        </w:rPr>
        <w:t>. With it, we may be able to prosper as we never have before. The next step is to determine how effective global governance can be achieved.</w:t>
      </w:r>
    </w:p>
    <w:p w14:paraId="5B8A3132" w14:textId="77777777" w:rsidR="00204049" w:rsidRDefault="00204049" w:rsidP="00204049">
      <w:pPr>
        <w:pStyle w:val="Heading3"/>
      </w:pPr>
      <w:r>
        <w:t>AT: Soft Power Doesn’t Link</w:t>
      </w:r>
    </w:p>
    <w:p w14:paraId="5F8E42AC" w14:textId="77777777" w:rsidR="00204049" w:rsidRPr="00833389" w:rsidRDefault="00204049" w:rsidP="00204049">
      <w:pPr>
        <w:pStyle w:val="Heading4"/>
      </w:pPr>
      <w:r>
        <w:t>Increasing US credibility and norm promotion causes retaliation by China.</w:t>
      </w:r>
    </w:p>
    <w:p w14:paraId="6FA0B5D2" w14:textId="77777777" w:rsidR="00204049" w:rsidRPr="00DB40C3" w:rsidRDefault="00204049" w:rsidP="00204049">
      <w:r>
        <w:t xml:space="preserve">Jennifer </w:t>
      </w:r>
      <w:r w:rsidRPr="00D561BE">
        <w:rPr>
          <w:rStyle w:val="Style13ptBold"/>
        </w:rPr>
        <w:t>Lind 19</w:t>
      </w:r>
      <w:r>
        <w:t>, Associate Professor of Government at Dartmouth College and an Associate Fellow at Chatham House; and William C. Wohlforth, the Daniel Webster Professor of Government at Dartmouth College, March/April 2019, “The Future of the Liberal Order Is Conservative,” Foreign Affairs, https://www.foreignaffairs.com/articles/2019-02-12/future-liberal-order-</w:t>
      </w:r>
      <w:r w:rsidRPr="00DB40C3">
        <w:t>conservative</w:t>
      </w:r>
    </w:p>
    <w:p w14:paraId="036C245E" w14:textId="77777777" w:rsidR="00204049" w:rsidRDefault="00204049" w:rsidP="00204049">
      <w:pPr>
        <w:rPr>
          <w:sz w:val="16"/>
        </w:rPr>
      </w:pPr>
      <w:r w:rsidRPr="005A22B5">
        <w:rPr>
          <w:rStyle w:val="Emphasis"/>
        </w:rPr>
        <w:t>Far from ceding power to illiberal great powers</w:t>
      </w:r>
      <w:r w:rsidRPr="005A22B5">
        <w:rPr>
          <w:rStyle w:val="StyleUnderline"/>
        </w:rPr>
        <w:t>, a strategy of conservatism would directly address those external threats</w:t>
      </w:r>
      <w:r w:rsidRPr="005A22B5">
        <w:rPr>
          <w:sz w:val="16"/>
        </w:rPr>
        <w:t>. P</w:t>
      </w:r>
      <w:r w:rsidRPr="00BC5704">
        <w:rPr>
          <w:sz w:val="16"/>
        </w:rPr>
        <w:t xml:space="preserve">art of </w:t>
      </w:r>
      <w:r w:rsidRPr="00833389">
        <w:rPr>
          <w:rStyle w:val="Emphasis"/>
          <w:highlight w:val="yellow"/>
        </w:rPr>
        <w:t>the reason</w:t>
      </w:r>
      <w:r w:rsidRPr="00536BEF">
        <w:rPr>
          <w:rStyle w:val="Emphasis"/>
        </w:rPr>
        <w:t xml:space="preserve"> those </w:t>
      </w:r>
      <w:r w:rsidRPr="00833389">
        <w:rPr>
          <w:rStyle w:val="Emphasis"/>
          <w:highlight w:val="yellow"/>
        </w:rPr>
        <w:t>countries contest the order</w:t>
      </w:r>
      <w:r w:rsidRPr="00833389">
        <w:rPr>
          <w:rStyle w:val="StyleUnderline"/>
          <w:highlight w:val="yellow"/>
        </w:rPr>
        <w:t xml:space="preserve"> is</w:t>
      </w:r>
      <w:r w:rsidRPr="00536BEF">
        <w:rPr>
          <w:rStyle w:val="StyleUnderline"/>
        </w:rPr>
        <w:t xml:space="preserve"> that </w:t>
      </w:r>
      <w:r w:rsidRPr="00833389">
        <w:rPr>
          <w:rStyle w:val="StyleUnderline"/>
          <w:highlight w:val="yellow"/>
        </w:rPr>
        <w:t xml:space="preserve">it </w:t>
      </w:r>
      <w:r w:rsidRPr="00833389">
        <w:rPr>
          <w:rStyle w:val="Emphasis"/>
          <w:highlight w:val="yellow"/>
        </w:rPr>
        <w:t>exacerbates their insecurities</w:t>
      </w:r>
      <w:r w:rsidRPr="00833389">
        <w:rPr>
          <w:rStyle w:val="StyleUnderline"/>
          <w:highlight w:val="yellow"/>
        </w:rPr>
        <w:t>. Restraining</w:t>
      </w:r>
      <w:r w:rsidRPr="00DB40C3">
        <w:rPr>
          <w:rStyle w:val="StyleUnderline"/>
        </w:rPr>
        <w:t xml:space="preserve"> the order’s </w:t>
      </w:r>
      <w:r w:rsidRPr="00833389">
        <w:rPr>
          <w:rStyle w:val="StyleUnderline"/>
          <w:highlight w:val="yellow"/>
        </w:rPr>
        <w:t>expansionist impulses</w:t>
      </w:r>
      <w:r w:rsidRPr="00C3330A">
        <w:rPr>
          <w:rStyle w:val="StyleUnderline"/>
        </w:rPr>
        <w:t xml:space="preserve"> would reveal just how much of illiberal states’ current revisionism is defensive</w:t>
      </w:r>
      <w:r w:rsidRPr="00BC5704">
        <w:rPr>
          <w:sz w:val="16"/>
        </w:rPr>
        <w:t xml:space="preserve"> in nature </w:t>
      </w:r>
      <w:r w:rsidRPr="00C3330A">
        <w:rPr>
          <w:rStyle w:val="StyleUnderline"/>
        </w:rPr>
        <w:t xml:space="preserve">and how much is driven by sheer ambition. It </w:t>
      </w:r>
      <w:r w:rsidRPr="00DB40C3">
        <w:rPr>
          <w:rStyle w:val="StyleUnderline"/>
        </w:rPr>
        <w:t>could</w:t>
      </w:r>
      <w:r w:rsidRPr="00BC5704">
        <w:rPr>
          <w:sz w:val="16"/>
        </w:rPr>
        <w:t xml:space="preserve"> also </w:t>
      </w:r>
      <w:r w:rsidRPr="00833389">
        <w:rPr>
          <w:rStyle w:val="Emphasis"/>
          <w:highlight w:val="yellow"/>
        </w:rPr>
        <w:t>stymie</w:t>
      </w:r>
      <w:r w:rsidRPr="00C3330A">
        <w:rPr>
          <w:rStyle w:val="Emphasis"/>
        </w:rPr>
        <w:t xml:space="preserve"> potential </w:t>
      </w:r>
      <w:r w:rsidRPr="00833389">
        <w:rPr>
          <w:rStyle w:val="Emphasis"/>
          <w:highlight w:val="yellow"/>
        </w:rPr>
        <w:t>balancing</w:t>
      </w:r>
      <w:r w:rsidRPr="00DB40C3">
        <w:rPr>
          <w:rStyle w:val="Emphasis"/>
        </w:rPr>
        <w:t xml:space="preserve"> against the order </w:t>
      </w:r>
      <w:r w:rsidRPr="00833389">
        <w:rPr>
          <w:rStyle w:val="Emphasis"/>
          <w:highlight w:val="yellow"/>
        </w:rPr>
        <w:t>by</w:t>
      </w:r>
      <w:r w:rsidRPr="00C3330A">
        <w:rPr>
          <w:rStyle w:val="Emphasis"/>
        </w:rPr>
        <w:t xml:space="preserve"> illiberal states</w:t>
      </w:r>
      <w:r w:rsidRPr="00BC5704">
        <w:rPr>
          <w:sz w:val="16"/>
        </w:rPr>
        <w:t>—</w:t>
      </w:r>
      <w:r w:rsidRPr="00833389">
        <w:rPr>
          <w:rStyle w:val="StyleUnderline"/>
          <w:highlight w:val="yellow"/>
        </w:rPr>
        <w:t>China, Iran, Russia</w:t>
      </w:r>
      <w:r w:rsidRPr="00C3330A">
        <w:rPr>
          <w:rStyle w:val="StyleUnderline"/>
        </w:rPr>
        <w:t>, and others</w:t>
      </w:r>
      <w:r w:rsidRPr="007B5B32">
        <w:rPr>
          <w:rStyle w:val="StyleUnderline"/>
        </w:rPr>
        <w:t xml:space="preserve">. </w:t>
      </w:r>
      <w:r w:rsidRPr="00833389">
        <w:rPr>
          <w:rStyle w:val="StyleUnderline"/>
          <w:highlight w:val="yellow"/>
        </w:rPr>
        <w:t>Although</w:t>
      </w:r>
      <w:r w:rsidRPr="007B5B32">
        <w:rPr>
          <w:rStyle w:val="StyleUnderline"/>
        </w:rPr>
        <w:t xml:space="preserve"> these </w:t>
      </w:r>
      <w:r w:rsidRPr="00DB40C3">
        <w:rPr>
          <w:rStyle w:val="StyleUnderline"/>
        </w:rPr>
        <w:t>revisionists</w:t>
      </w:r>
      <w:r w:rsidRPr="007B5B32">
        <w:rPr>
          <w:rStyle w:val="StyleUnderline"/>
        </w:rPr>
        <w:t xml:space="preserve"> have</w:t>
      </w:r>
      <w:r w:rsidRPr="00BC5704">
        <w:rPr>
          <w:sz w:val="16"/>
        </w:rPr>
        <w:t xml:space="preserve"> many </w:t>
      </w:r>
      <w:r w:rsidRPr="00833389">
        <w:rPr>
          <w:rStyle w:val="StyleUnderline"/>
          <w:highlight w:val="yellow"/>
        </w:rPr>
        <w:t>divergent</w:t>
      </w:r>
      <w:r w:rsidRPr="00BC5704">
        <w:rPr>
          <w:sz w:val="16"/>
        </w:rPr>
        <w:t xml:space="preserve"> geopolitical and economic </w:t>
      </w:r>
      <w:r w:rsidRPr="00833389">
        <w:rPr>
          <w:rStyle w:val="StyleUnderline"/>
          <w:highlight w:val="yellow"/>
        </w:rPr>
        <w:t>interests</w:t>
      </w:r>
      <w:r w:rsidRPr="007B5B32">
        <w:rPr>
          <w:rStyle w:val="StyleUnderline"/>
        </w:rPr>
        <w:t xml:space="preserve"> that </w:t>
      </w:r>
      <w:r w:rsidRPr="00833389">
        <w:rPr>
          <w:rStyle w:val="Emphasis"/>
          <w:highlight w:val="yellow"/>
        </w:rPr>
        <w:t>currently limit their coop</w:t>
      </w:r>
      <w:r w:rsidRPr="00EB6F26">
        <w:rPr>
          <w:rStyle w:val="StyleUnderline"/>
        </w:rPr>
        <w:t>eration</w:t>
      </w:r>
      <w:r w:rsidRPr="00BC5704">
        <w:rPr>
          <w:sz w:val="16"/>
        </w:rPr>
        <w:t xml:space="preserve">, </w:t>
      </w:r>
      <w:r w:rsidRPr="00833389">
        <w:rPr>
          <w:rStyle w:val="StyleUnderline"/>
          <w:highlight w:val="yellow"/>
        </w:rPr>
        <w:t>the more</w:t>
      </w:r>
      <w:r w:rsidRPr="007B5B32">
        <w:rPr>
          <w:rStyle w:val="StyleUnderline"/>
        </w:rPr>
        <w:t xml:space="preserve"> their </w:t>
      </w:r>
      <w:r w:rsidRPr="00833389">
        <w:rPr>
          <w:rStyle w:val="StyleUnderline"/>
          <w:highlight w:val="yellow"/>
        </w:rPr>
        <w:t>rulers worry</w:t>
      </w:r>
      <w:r w:rsidRPr="007B5B32">
        <w:rPr>
          <w:rStyle w:val="StyleUnderline"/>
        </w:rPr>
        <w:t xml:space="preserve"> that </w:t>
      </w:r>
      <w:r w:rsidRPr="00DB40C3">
        <w:rPr>
          <w:rStyle w:val="StyleUnderline"/>
        </w:rPr>
        <w:t>their</w:t>
      </w:r>
      <w:r w:rsidRPr="007B5B32">
        <w:rPr>
          <w:rStyle w:val="StyleUnderline"/>
        </w:rPr>
        <w:t xml:space="preserve"> grip on </w:t>
      </w:r>
      <w:r w:rsidRPr="00833389">
        <w:rPr>
          <w:rStyle w:val="StyleUnderline"/>
          <w:highlight w:val="yellow"/>
        </w:rPr>
        <w:t xml:space="preserve">power is under threat from a liberal order, </w:t>
      </w:r>
      <w:r w:rsidRPr="00833389">
        <w:rPr>
          <w:rStyle w:val="Emphasis"/>
          <w:highlight w:val="yellow"/>
        </w:rPr>
        <w:t>the more they</w:t>
      </w:r>
      <w:r w:rsidRPr="007B5B32">
        <w:rPr>
          <w:rStyle w:val="Emphasis"/>
        </w:rPr>
        <w:t xml:space="preserve"> will be inclined to </w:t>
      </w:r>
      <w:r w:rsidRPr="00DB40C3">
        <w:rPr>
          <w:rStyle w:val="Emphasis"/>
        </w:rPr>
        <w:t xml:space="preserve">overcome their differences and </w:t>
      </w:r>
      <w:r w:rsidRPr="00833389">
        <w:rPr>
          <w:rStyle w:val="Emphasis"/>
          <w:highlight w:val="yellow"/>
        </w:rPr>
        <w:t>team up to check liberal powers</w:t>
      </w:r>
      <w:r w:rsidRPr="00833389">
        <w:rPr>
          <w:rStyle w:val="StyleUnderline"/>
          <w:highlight w:val="yellow"/>
        </w:rPr>
        <w:t>. Reduce that fear</w:t>
      </w:r>
      <w:r w:rsidRPr="00BC5704">
        <w:rPr>
          <w:rStyle w:val="StyleUnderline"/>
        </w:rPr>
        <w:t xml:space="preserve">, and </w:t>
      </w:r>
      <w:r w:rsidRPr="00833389">
        <w:rPr>
          <w:rStyle w:val="StyleUnderline"/>
          <w:highlight w:val="yellow"/>
        </w:rPr>
        <w:t>there will be</w:t>
      </w:r>
      <w:r w:rsidRPr="00BC5704">
        <w:rPr>
          <w:rStyle w:val="StyleUnderline"/>
        </w:rPr>
        <w:t xml:space="preserve"> more </w:t>
      </w:r>
      <w:r w:rsidRPr="00833389">
        <w:rPr>
          <w:rStyle w:val="StyleUnderline"/>
          <w:highlight w:val="yellow"/>
        </w:rPr>
        <w:t>opportunities</w:t>
      </w:r>
      <w:r w:rsidRPr="00BC5704">
        <w:rPr>
          <w:rStyle w:val="StyleUnderline"/>
        </w:rPr>
        <w:t xml:space="preserve"> for the liberal states </w:t>
      </w:r>
      <w:r w:rsidRPr="00833389">
        <w:rPr>
          <w:rStyle w:val="StyleUnderline"/>
          <w:highlight w:val="yellow"/>
        </w:rPr>
        <w:t>to</w:t>
      </w:r>
      <w:r w:rsidRPr="005A22B5">
        <w:rPr>
          <w:rStyle w:val="StyleUnderline"/>
        </w:rPr>
        <w:t xml:space="preserve"> divide and rule, or at least </w:t>
      </w:r>
      <w:r w:rsidRPr="00833389">
        <w:rPr>
          <w:rStyle w:val="Emphasis"/>
          <w:highlight w:val="yellow"/>
        </w:rPr>
        <w:t>divide and deter</w:t>
      </w:r>
      <w:r w:rsidRPr="00BC5704">
        <w:rPr>
          <w:sz w:val="16"/>
        </w:rPr>
        <w:t>.</w:t>
      </w:r>
    </w:p>
    <w:p w14:paraId="66BBCCFD" w14:textId="77777777" w:rsidR="00204049" w:rsidRDefault="00204049" w:rsidP="00204049">
      <w:pPr>
        <w:pStyle w:val="Heading4"/>
      </w:pPr>
      <w:r>
        <w:t>1AC evidence proves the link.</w:t>
      </w:r>
    </w:p>
    <w:p w14:paraId="4DB3F182" w14:textId="77777777" w:rsidR="00204049" w:rsidRDefault="00204049" w:rsidP="00204049">
      <w:r w:rsidRPr="00493F2F">
        <w:t>Michael</w:t>
      </w:r>
      <w:r>
        <w:t xml:space="preserve"> </w:t>
      </w:r>
      <w:r w:rsidRPr="000C2B79">
        <w:rPr>
          <w:rStyle w:val="Style13ptBold"/>
          <w:highlight w:val="yellow"/>
        </w:rPr>
        <w:t>1AC Oppenheimer, NYU Professor,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0B44DBC6" w14:textId="77777777" w:rsidR="00204049" w:rsidRDefault="00204049" w:rsidP="00204049">
      <w:pPr>
        <w:rPr>
          <w:sz w:val="16"/>
        </w:rPr>
      </w:pPr>
      <w:r w:rsidRPr="001734BF">
        <w:rPr>
          <w:sz w:val="16"/>
        </w:rPr>
        <w:t xml:space="preserve">Four </w:t>
      </w:r>
      <w:r w:rsidRPr="00AC56AB">
        <w:rPr>
          <w:rStyle w:val="StyleUnderline"/>
        </w:rPr>
        <w:t>structural forces</w:t>
      </w:r>
      <w:r w:rsidRPr="001734BF">
        <w:rPr>
          <w:sz w:val="16"/>
        </w:rPr>
        <w:t xml:space="preserve"> will </w:t>
      </w:r>
      <w:r w:rsidRPr="00AC56AB">
        <w:rPr>
          <w:rStyle w:val="Emphasis"/>
        </w:rPr>
        <w:t>shape</w:t>
      </w:r>
      <w:r w:rsidRPr="001734BF">
        <w:rPr>
          <w:sz w:val="16"/>
        </w:rPr>
        <w:t xml:space="preserve"> </w:t>
      </w:r>
      <w:r w:rsidRPr="00AC56AB">
        <w:rPr>
          <w:rStyle w:val="StyleUnderline"/>
        </w:rPr>
        <w:t>the future</w:t>
      </w:r>
      <w:r w:rsidRPr="001734BF">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353805">
        <w:rPr>
          <w:rStyle w:val="Emphasis"/>
          <w:highlight w:val="cyan"/>
        </w:rPr>
        <w:t>secular</w:t>
      </w:r>
      <w:r w:rsidRPr="000147FB">
        <w:rPr>
          <w:rStyle w:val="Emphasis"/>
        </w:rPr>
        <w:t xml:space="preserve"> economic </w:t>
      </w:r>
      <w:r w:rsidRPr="00353805">
        <w:rPr>
          <w:rStyle w:val="Emphasis"/>
          <w:highlight w:val="cyan"/>
        </w:rPr>
        <w:t>stagnation</w:t>
      </w:r>
      <w:r w:rsidRPr="001734BF">
        <w:rPr>
          <w:sz w:val="16"/>
        </w:rPr>
        <w:t xml:space="preserve">, a </w:t>
      </w:r>
      <w:r w:rsidRPr="00353805">
        <w:rPr>
          <w:rStyle w:val="StyleUnderline"/>
          <w:highlight w:val="cyan"/>
        </w:rPr>
        <w:t>product of</w:t>
      </w:r>
      <w:r w:rsidRPr="00353805">
        <w:rPr>
          <w:sz w:val="16"/>
          <w:highlight w:val="cyan"/>
        </w:rPr>
        <w:t xml:space="preserve"> </w:t>
      </w:r>
      <w:r w:rsidRPr="00353805">
        <w:rPr>
          <w:rStyle w:val="Emphasis"/>
          <w:highlight w:val="cyan"/>
        </w:rPr>
        <w:t>long</w:t>
      </w:r>
      <w:r w:rsidRPr="001734BF">
        <w:rPr>
          <w:sz w:val="16"/>
        </w:rPr>
        <w:t xml:space="preserve">er </w:t>
      </w:r>
      <w:r w:rsidRPr="00353805">
        <w:rPr>
          <w:rStyle w:val="Emphasis"/>
          <w:highlight w:val="cyan"/>
        </w:rPr>
        <w:t>term</w:t>
      </w:r>
      <w:r w:rsidRPr="001734BF">
        <w:rPr>
          <w:sz w:val="16"/>
        </w:rPr>
        <w:t xml:space="preserve"> </w:t>
      </w:r>
      <w:r w:rsidRPr="000147FB">
        <w:rPr>
          <w:rStyle w:val="StyleUnderline"/>
        </w:rPr>
        <w:t xml:space="preserve">global </w:t>
      </w:r>
      <w:r w:rsidRPr="00353805">
        <w:rPr>
          <w:rStyle w:val="StyleUnderline"/>
          <w:highlight w:val="cyan"/>
        </w:rPr>
        <w:t>decline</w:t>
      </w:r>
      <w:r w:rsidRPr="001734BF">
        <w:rPr>
          <w:sz w:val="16"/>
        </w:rPr>
        <w:t xml:space="preserve"> in birth rates combined with aging populations.4 These structural forces do not determine everything. </w:t>
      </w:r>
      <w:r w:rsidRPr="00353805">
        <w:rPr>
          <w:rStyle w:val="Emphasis"/>
          <w:highlight w:val="cyan"/>
        </w:rPr>
        <w:t>Environment</w:t>
      </w:r>
      <w:r w:rsidRPr="001734BF">
        <w:rPr>
          <w:sz w:val="16"/>
        </w:rPr>
        <w:t xml:space="preserve">al events, </w:t>
      </w:r>
      <w:r w:rsidRPr="00904CC1">
        <w:rPr>
          <w:rStyle w:val="Emphasis"/>
        </w:rPr>
        <w:t xml:space="preserve">global </w:t>
      </w:r>
      <w:r w:rsidRPr="00353805">
        <w:rPr>
          <w:rStyle w:val="Emphasis"/>
          <w:highlight w:val="cyan"/>
        </w:rPr>
        <w:t>health</w:t>
      </w:r>
      <w:r w:rsidRPr="001734BF">
        <w:rPr>
          <w:sz w:val="16"/>
        </w:rPr>
        <w:t xml:space="preserve"> </w:t>
      </w:r>
      <w:r w:rsidRPr="000147FB">
        <w:rPr>
          <w:rStyle w:val="StyleUnderline"/>
        </w:rPr>
        <w:t>challenges</w:t>
      </w:r>
      <w:r w:rsidRPr="001734BF">
        <w:rPr>
          <w:sz w:val="16"/>
        </w:rPr>
        <w:t xml:space="preserve">, </w:t>
      </w:r>
      <w:r w:rsidRPr="000147FB">
        <w:rPr>
          <w:rStyle w:val="Emphasis"/>
        </w:rPr>
        <w:t>internal political developments</w:t>
      </w:r>
      <w:r w:rsidRPr="001734BF">
        <w:rPr>
          <w:sz w:val="16"/>
        </w:rPr>
        <w:t xml:space="preserve">, policy mistakes, </w:t>
      </w:r>
      <w:r w:rsidRPr="00353805">
        <w:rPr>
          <w:rStyle w:val="Emphasis"/>
          <w:highlight w:val="cyan"/>
        </w:rPr>
        <w:t>tech</w:t>
      </w:r>
      <w:r w:rsidRPr="000147FB">
        <w:rPr>
          <w:rStyle w:val="Emphasis"/>
        </w:rPr>
        <w:t xml:space="preserve">nology </w:t>
      </w:r>
      <w:r w:rsidRPr="00904CC1">
        <w:rPr>
          <w:rStyle w:val="Emphasis"/>
        </w:rPr>
        <w:t>breakthroughs</w:t>
      </w:r>
      <w:r w:rsidRPr="001734BF">
        <w:rPr>
          <w:sz w:val="16"/>
        </w:rPr>
        <w:t xml:space="preserve"> or failures, will </w:t>
      </w:r>
      <w:r w:rsidRPr="00353805">
        <w:rPr>
          <w:rStyle w:val="StyleUnderline"/>
          <w:highlight w:val="cyan"/>
        </w:rPr>
        <w:t>intersect</w:t>
      </w:r>
      <w:r w:rsidRPr="000147FB">
        <w:rPr>
          <w:rStyle w:val="StyleUnderline"/>
        </w:rPr>
        <w:t xml:space="preserve"> with structure to</w:t>
      </w:r>
      <w:r w:rsidRPr="001734BF">
        <w:rPr>
          <w:sz w:val="16"/>
        </w:rPr>
        <w:t xml:space="preserve"> </w:t>
      </w:r>
      <w:r w:rsidRPr="000147FB">
        <w:rPr>
          <w:rStyle w:val="Emphasis"/>
        </w:rPr>
        <w:t>define</w:t>
      </w:r>
      <w:r w:rsidRPr="001734BF">
        <w:rPr>
          <w:sz w:val="16"/>
        </w:rPr>
        <w:t xml:space="preserve"> </w:t>
      </w:r>
      <w:r w:rsidRPr="000147FB">
        <w:rPr>
          <w:rStyle w:val="StyleUnderline"/>
        </w:rPr>
        <w:t>our future</w:t>
      </w:r>
      <w:r w:rsidRPr="001734BF">
        <w:rPr>
          <w:sz w:val="16"/>
        </w:rPr>
        <w:t xml:space="preserve">. But these four </w:t>
      </w:r>
      <w:r w:rsidRPr="00AC56AB">
        <w:rPr>
          <w:rStyle w:val="StyleUnderline"/>
        </w:rPr>
        <w:t>structural forces</w:t>
      </w:r>
      <w:r w:rsidRPr="000147FB">
        <w:rPr>
          <w:rStyle w:val="StyleUnderline"/>
        </w:rPr>
        <w:t xml:space="preserve"> </w:t>
      </w:r>
      <w:r w:rsidRPr="00353805">
        <w:rPr>
          <w:rStyle w:val="StyleUnderline"/>
          <w:highlight w:val="cyan"/>
        </w:rPr>
        <w:t>will</w:t>
      </w:r>
      <w:r w:rsidRPr="00353805">
        <w:rPr>
          <w:sz w:val="16"/>
          <w:highlight w:val="cyan"/>
        </w:rPr>
        <w:t xml:space="preserve"> </w:t>
      </w:r>
      <w:r w:rsidRPr="00353805">
        <w:rPr>
          <w:rStyle w:val="Emphasis"/>
          <w:highlight w:val="cyan"/>
        </w:rPr>
        <w:t>impact</w:t>
      </w:r>
      <w:r w:rsidRPr="001734BF">
        <w:rPr>
          <w:sz w:val="16"/>
        </w:rPr>
        <w:t xml:space="preserve"> </w:t>
      </w:r>
      <w:r w:rsidRPr="00AC56AB">
        <w:rPr>
          <w:rStyle w:val="StyleUnderline"/>
        </w:rPr>
        <w:t>the</w:t>
      </w:r>
      <w:r w:rsidRPr="000147FB">
        <w:rPr>
          <w:rStyle w:val="StyleUnderline"/>
        </w:rPr>
        <w:t xml:space="preserve"> way states behave, in the</w:t>
      </w:r>
      <w:r w:rsidRPr="001734BF">
        <w:rPr>
          <w:sz w:val="16"/>
        </w:rPr>
        <w:t xml:space="preserve"> </w:t>
      </w:r>
      <w:r w:rsidRPr="00353805">
        <w:rPr>
          <w:rStyle w:val="Emphasis"/>
          <w:highlight w:val="cyan"/>
        </w:rPr>
        <w:t>capacity</w:t>
      </w:r>
      <w:r w:rsidRPr="001734BF">
        <w:rPr>
          <w:sz w:val="16"/>
        </w:rPr>
        <w:t xml:space="preserve"> </w:t>
      </w:r>
      <w:r w:rsidRPr="000147FB">
        <w:rPr>
          <w:rStyle w:val="StyleUnderline"/>
        </w:rPr>
        <w:t xml:space="preserve">of great powers </w:t>
      </w:r>
      <w:r w:rsidRPr="00353805">
        <w:rPr>
          <w:rStyle w:val="StyleUnderline"/>
          <w:highlight w:val="cyan"/>
        </w:rPr>
        <w:t>to</w:t>
      </w:r>
      <w:r w:rsidRPr="001734BF">
        <w:rPr>
          <w:sz w:val="16"/>
        </w:rPr>
        <w:t xml:space="preserve"> </w:t>
      </w:r>
      <w:r w:rsidRPr="000147FB">
        <w:rPr>
          <w:rStyle w:val="Emphasis"/>
        </w:rPr>
        <w:t>manage</w:t>
      </w:r>
      <w:r w:rsidRPr="001734BF">
        <w:rPr>
          <w:sz w:val="16"/>
        </w:rPr>
        <w:t xml:space="preserve"> their </w:t>
      </w:r>
      <w:r w:rsidRPr="000147FB">
        <w:rPr>
          <w:rStyle w:val="Emphasis"/>
        </w:rPr>
        <w:t>differences</w:t>
      </w:r>
      <w:r w:rsidRPr="001734BF">
        <w:rPr>
          <w:sz w:val="16"/>
        </w:rPr>
        <w:t xml:space="preserve">, </w:t>
      </w:r>
      <w:r w:rsidRPr="000147FB">
        <w:rPr>
          <w:rStyle w:val="StyleUnderline"/>
        </w:rPr>
        <w:t xml:space="preserve">and to act collectively to </w:t>
      </w:r>
      <w:r w:rsidRPr="00353805">
        <w:rPr>
          <w:rStyle w:val="StyleUnderline"/>
          <w:highlight w:val="cyan"/>
        </w:rPr>
        <w:t>settle</w:t>
      </w:r>
      <w:r w:rsidRPr="001734BF">
        <w:rPr>
          <w:sz w:val="16"/>
        </w:rPr>
        <w:t xml:space="preserve">, rather than exploit, </w:t>
      </w:r>
      <w:r w:rsidRPr="000147FB">
        <w:rPr>
          <w:rStyle w:val="StyleUnderline"/>
        </w:rPr>
        <w:t xml:space="preserve">the </w:t>
      </w:r>
      <w:r w:rsidRPr="00904CC1">
        <w:rPr>
          <w:rStyle w:val="StyleUnderline"/>
        </w:rPr>
        <w:t xml:space="preserve">inevitable </w:t>
      </w:r>
      <w:r w:rsidRPr="00353805">
        <w:rPr>
          <w:rStyle w:val="StyleUnderline"/>
          <w:highlight w:val="cyan"/>
        </w:rPr>
        <w:t>shocks</w:t>
      </w:r>
      <w:r w:rsidRPr="000147FB">
        <w:rPr>
          <w:rStyle w:val="StyleUnderline"/>
        </w:rPr>
        <w:t xml:space="preserve"> of the next decade</w:t>
      </w:r>
      <w:r w:rsidRPr="001734BF">
        <w:rPr>
          <w:sz w:val="16"/>
        </w:rPr>
        <w:t xml:space="preserve">. Some of these </w:t>
      </w:r>
      <w:r w:rsidRPr="000147FB">
        <w:rPr>
          <w:rStyle w:val="StyleUnderline"/>
        </w:rPr>
        <w:t>structural forces could be</w:t>
      </w:r>
      <w:r w:rsidRPr="001734BF">
        <w:rPr>
          <w:sz w:val="16"/>
        </w:rPr>
        <w:t xml:space="preserve"> </w:t>
      </w:r>
      <w:r w:rsidRPr="000147FB">
        <w:rPr>
          <w:rStyle w:val="Emphasis"/>
        </w:rPr>
        <w:t>managed</w:t>
      </w:r>
      <w:r w:rsidRPr="001734BF">
        <w:rPr>
          <w:sz w:val="16"/>
        </w:rPr>
        <w:t xml:space="preserve"> </w:t>
      </w:r>
      <w:r w:rsidRPr="000147FB">
        <w:rPr>
          <w:rStyle w:val="StyleUnderline"/>
        </w:rPr>
        <w:t>to promote prosperity and</w:t>
      </w:r>
      <w:r w:rsidRPr="001734BF">
        <w:rPr>
          <w:sz w:val="16"/>
        </w:rPr>
        <w:t xml:space="preserve"> </w:t>
      </w:r>
      <w:r w:rsidRPr="000147FB">
        <w:rPr>
          <w:rStyle w:val="Emphasis"/>
        </w:rPr>
        <w:t>avoid war</w:t>
      </w:r>
      <w:r w:rsidRPr="001734BF">
        <w:rPr>
          <w:sz w:val="16"/>
        </w:rPr>
        <w:t xml:space="preserve">. Multipolarity (inherently more prone to conflict than other configurations of power, given coordination problems)5 plus </w:t>
      </w:r>
      <w:r w:rsidRPr="000147FB">
        <w:rPr>
          <w:rStyle w:val="StyleUnderline"/>
        </w:rPr>
        <w:t>globalization can work in</w:t>
      </w:r>
      <w:r w:rsidRPr="001734BF">
        <w:rPr>
          <w:sz w:val="16"/>
        </w:rPr>
        <w:t xml:space="preserve"> a world of </w:t>
      </w:r>
      <w:r w:rsidRPr="000147FB">
        <w:rPr>
          <w:rStyle w:val="Emphasis"/>
        </w:rPr>
        <w:t>prosperity</w:t>
      </w:r>
      <w:r w:rsidRPr="001734BF">
        <w:rPr>
          <w:sz w:val="16"/>
        </w:rPr>
        <w:t xml:space="preserve">, convergent values, </w:t>
      </w:r>
      <w:r w:rsidRPr="000147FB">
        <w:rPr>
          <w:rStyle w:val="StyleUnderline"/>
        </w:rPr>
        <w:t>and</w:t>
      </w:r>
      <w:r w:rsidRPr="001734BF">
        <w:rPr>
          <w:sz w:val="16"/>
        </w:rPr>
        <w:t xml:space="preserve"> </w:t>
      </w:r>
      <w:r w:rsidRPr="000147FB">
        <w:rPr>
          <w:rStyle w:val="Emphasis"/>
        </w:rPr>
        <w:t>effective</w:t>
      </w:r>
      <w:r w:rsidRPr="001734BF">
        <w:rPr>
          <w:sz w:val="16"/>
        </w:rPr>
        <w:t xml:space="preserve"> </w:t>
      </w:r>
      <w:r w:rsidRPr="000147FB">
        <w:rPr>
          <w:rStyle w:val="StyleUnderline"/>
        </w:rPr>
        <w:t>conflict management</w:t>
      </w:r>
      <w:r w:rsidRPr="001734BF">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1734BF">
        <w:rPr>
          <w:sz w:val="16"/>
        </w:rPr>
        <w:t xml:space="preserve"> with liberal characteristics </w:t>
      </w:r>
      <w:r w:rsidRPr="008239F7">
        <w:rPr>
          <w:rStyle w:val="StyleUnderline"/>
        </w:rPr>
        <w:t>can be sustained</w:t>
      </w:r>
      <w:r w:rsidRPr="001734BF">
        <w:rPr>
          <w:sz w:val="16"/>
        </w:rPr>
        <w:t xml:space="preserve"> without American hegemony, arguing that </w:t>
      </w:r>
      <w:r w:rsidRPr="008239F7">
        <w:rPr>
          <w:rStyle w:val="StyleUnderline"/>
        </w:rPr>
        <w:t>liberal values and practices have been</w:t>
      </w:r>
      <w:r w:rsidRPr="001734BF">
        <w:rPr>
          <w:sz w:val="16"/>
        </w:rPr>
        <w:t xml:space="preserve"> </w:t>
      </w:r>
      <w:r w:rsidRPr="008239F7">
        <w:rPr>
          <w:rStyle w:val="Emphasis"/>
        </w:rPr>
        <w:t>fully accepted</w:t>
      </w:r>
      <w:r w:rsidRPr="001734BF">
        <w:rPr>
          <w:sz w:val="16"/>
        </w:rPr>
        <w:t xml:space="preserve"> </w:t>
      </w:r>
      <w:r w:rsidRPr="008239F7">
        <w:rPr>
          <w:rStyle w:val="StyleUnderline"/>
        </w:rPr>
        <w:t>by states, global institutions, and private actors as</w:t>
      </w:r>
      <w:r w:rsidRPr="001734BF">
        <w:rPr>
          <w:sz w:val="16"/>
        </w:rPr>
        <w:t xml:space="preserve"> </w:t>
      </w:r>
      <w:r w:rsidRPr="008239F7">
        <w:rPr>
          <w:rStyle w:val="Emphasis"/>
        </w:rPr>
        <w:t>imperative for growth</w:t>
      </w:r>
      <w:r w:rsidRPr="001734BF">
        <w:rPr>
          <w:sz w:val="16"/>
        </w:rPr>
        <w:t xml:space="preserve"> and political legitimacy.6 Divergent values plus multipolarity can work, </w:t>
      </w:r>
      <w:r w:rsidRPr="008239F7">
        <w:rPr>
          <w:rStyle w:val="StyleUnderline"/>
        </w:rPr>
        <w:t>though</w:t>
      </w:r>
      <w:r w:rsidRPr="001734BF">
        <w:rPr>
          <w:sz w:val="16"/>
        </w:rPr>
        <w:t xml:space="preserve"> at </w:t>
      </w:r>
      <w:r w:rsidRPr="00353805">
        <w:rPr>
          <w:rStyle w:val="Emphasis"/>
          <w:highlight w:val="cyan"/>
        </w:rPr>
        <w:t>significantly</w:t>
      </w:r>
      <w:r w:rsidRPr="00353805">
        <w:rPr>
          <w:sz w:val="16"/>
          <w:highlight w:val="cyan"/>
        </w:rPr>
        <w:t xml:space="preserve"> </w:t>
      </w:r>
      <w:r w:rsidRPr="00353805">
        <w:rPr>
          <w:rStyle w:val="StyleUnderline"/>
          <w:highlight w:val="cyan"/>
        </w:rPr>
        <w:t xml:space="preserve">lower </w:t>
      </w:r>
      <w:r w:rsidRPr="002B71D3">
        <w:rPr>
          <w:rStyle w:val="StyleUnderline"/>
        </w:rPr>
        <w:t>levels of e</w:t>
      </w:r>
      <w:r w:rsidRPr="008239F7">
        <w:rPr>
          <w:rStyle w:val="StyleUnderline"/>
        </w:rPr>
        <w:t xml:space="preserve">conomic </w:t>
      </w:r>
      <w:r w:rsidRPr="00353805">
        <w:rPr>
          <w:rStyle w:val="StyleUnderline"/>
          <w:highlight w:val="cyan"/>
        </w:rPr>
        <w:t>growth</w:t>
      </w:r>
      <w:r w:rsidRPr="001734BF">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1734BF">
        <w:rPr>
          <w:sz w:val="16"/>
        </w:rPr>
        <w:t xml:space="preserve"> </w:t>
      </w:r>
      <w:r w:rsidRPr="00904CC1">
        <w:rPr>
          <w:rStyle w:val="Emphasis"/>
        </w:rPr>
        <w:t>increasing</w:t>
      </w:r>
      <w:r w:rsidRPr="001734BF">
        <w:rPr>
          <w:sz w:val="16"/>
        </w:rPr>
        <w:t xml:space="preserve"> internal </w:t>
      </w:r>
      <w:r w:rsidRPr="00904CC1">
        <w:rPr>
          <w:rStyle w:val="StyleUnderline"/>
        </w:rPr>
        <w:t>polarization and</w:t>
      </w:r>
      <w:r w:rsidRPr="001734BF">
        <w:rPr>
          <w:sz w:val="16"/>
        </w:rPr>
        <w:t xml:space="preserve"> </w:t>
      </w:r>
      <w:r w:rsidRPr="00904CC1">
        <w:rPr>
          <w:rStyle w:val="Emphasis"/>
        </w:rPr>
        <w:t>cross border conflict</w:t>
      </w:r>
      <w:r w:rsidRPr="001734BF">
        <w:rPr>
          <w:sz w:val="16"/>
        </w:rPr>
        <w:t xml:space="preserve">, diminished economic growth and poverty alleviation, </w:t>
      </w:r>
      <w:r w:rsidRPr="00353805">
        <w:rPr>
          <w:rStyle w:val="StyleUnderline"/>
          <w:highlight w:val="cyan"/>
        </w:rPr>
        <w:t>weak</w:t>
      </w:r>
      <w:r w:rsidRPr="008239F7">
        <w:rPr>
          <w:rStyle w:val="StyleUnderline"/>
        </w:rPr>
        <w:t>ened</w:t>
      </w:r>
      <w:r w:rsidRPr="001734BF">
        <w:rPr>
          <w:sz w:val="16"/>
        </w:rPr>
        <w:t xml:space="preserve"> </w:t>
      </w:r>
      <w:r w:rsidRPr="008239F7">
        <w:rPr>
          <w:rStyle w:val="Emphasis"/>
        </w:rPr>
        <w:t xml:space="preserve">global </w:t>
      </w:r>
      <w:r w:rsidRPr="00353805">
        <w:rPr>
          <w:rStyle w:val="Emphasis"/>
          <w:highlight w:val="cyan"/>
        </w:rPr>
        <w:t>institutions</w:t>
      </w:r>
      <w:r w:rsidRPr="001734BF">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1734BF">
        <w:rPr>
          <w:sz w:val="16"/>
        </w:rPr>
        <w:t xml:space="preserve"> </w:t>
      </w:r>
      <w:r w:rsidRPr="00353805">
        <w:rPr>
          <w:rStyle w:val="Emphasis"/>
          <w:highlight w:val="cyan"/>
        </w:rPr>
        <w:t>reduce</w:t>
      </w:r>
      <w:r w:rsidRPr="002B71D3">
        <w:rPr>
          <w:rStyle w:val="Emphasis"/>
        </w:rPr>
        <w:t>d</w:t>
      </w:r>
      <w:r w:rsidRPr="001734BF">
        <w:rPr>
          <w:sz w:val="16"/>
        </w:rPr>
        <w:t xml:space="preserve"> </w:t>
      </w:r>
      <w:r w:rsidRPr="008239F7">
        <w:rPr>
          <w:rStyle w:val="StyleUnderline"/>
        </w:rPr>
        <w:t xml:space="preserve">collective </w:t>
      </w:r>
      <w:r w:rsidRPr="00353805">
        <w:rPr>
          <w:rStyle w:val="StyleUnderline"/>
          <w:highlight w:val="cyan"/>
        </w:rPr>
        <w:t>capacity to confront</w:t>
      </w:r>
      <w:r w:rsidRPr="008239F7">
        <w:rPr>
          <w:rStyle w:val="StyleUnderline"/>
        </w:rPr>
        <w:t xml:space="preserve"> emerging challenges of</w:t>
      </w:r>
      <w:r w:rsidRPr="001734BF">
        <w:rPr>
          <w:sz w:val="16"/>
        </w:rPr>
        <w:t xml:space="preserve"> </w:t>
      </w:r>
      <w:r w:rsidRPr="008239F7">
        <w:rPr>
          <w:rStyle w:val="Emphasis"/>
        </w:rPr>
        <w:t xml:space="preserve">global </w:t>
      </w:r>
      <w:r w:rsidRPr="00353805">
        <w:rPr>
          <w:rStyle w:val="Emphasis"/>
          <w:highlight w:val="cyan"/>
        </w:rPr>
        <w:t>warming</w:t>
      </w:r>
      <w:r w:rsidRPr="001734BF">
        <w:rPr>
          <w:sz w:val="16"/>
        </w:rPr>
        <w:t xml:space="preserve">, </w:t>
      </w:r>
      <w:r w:rsidRPr="008239F7">
        <w:rPr>
          <w:rStyle w:val="StyleUnderline"/>
        </w:rPr>
        <w:t>accelerating</w:t>
      </w:r>
      <w:r w:rsidRPr="001734BF">
        <w:rPr>
          <w:sz w:val="16"/>
        </w:rPr>
        <w:t xml:space="preserve"> </w:t>
      </w:r>
      <w:r w:rsidRPr="00353805">
        <w:rPr>
          <w:rStyle w:val="Emphasis"/>
          <w:highlight w:val="cyan"/>
        </w:rPr>
        <w:t>tech</w:t>
      </w:r>
      <w:r w:rsidRPr="001734BF">
        <w:rPr>
          <w:sz w:val="16"/>
        </w:rPr>
        <w:t xml:space="preserve">nology </w:t>
      </w:r>
      <w:r w:rsidRPr="008239F7">
        <w:rPr>
          <w:rStyle w:val="Emphasis"/>
        </w:rPr>
        <w:t>change</w:t>
      </w:r>
      <w:r w:rsidRPr="001734BF">
        <w:rPr>
          <w:sz w:val="16"/>
        </w:rPr>
        <w:t xml:space="preserve">, </w:t>
      </w:r>
      <w:r w:rsidRPr="00353805">
        <w:rPr>
          <w:rStyle w:val="Emphasis"/>
          <w:highlight w:val="cyan"/>
        </w:rPr>
        <w:t>nuc</w:t>
      </w:r>
      <w:r w:rsidRPr="001734BF">
        <w:rPr>
          <w:sz w:val="16"/>
        </w:rPr>
        <w:t>lear weapon</w:t>
      </w:r>
      <w:r w:rsidRPr="008239F7">
        <w:rPr>
          <w:rStyle w:val="Emphasis"/>
        </w:rPr>
        <w:t xml:space="preserve">s </w:t>
      </w:r>
      <w:r w:rsidRPr="00904CC1">
        <w:rPr>
          <w:rStyle w:val="Emphasis"/>
        </w:rPr>
        <w:t>innovation</w:t>
      </w:r>
      <w:r w:rsidRPr="001734BF">
        <w:rPr>
          <w:sz w:val="16"/>
        </w:rPr>
        <w:t xml:space="preserve"> </w:t>
      </w:r>
      <w:r w:rsidRPr="00904CC1">
        <w:rPr>
          <w:rStyle w:val="StyleUnderline"/>
        </w:rPr>
        <w:t>and</w:t>
      </w:r>
      <w:r w:rsidRPr="001734BF">
        <w:rPr>
          <w:sz w:val="16"/>
        </w:rPr>
        <w:t xml:space="preserve"> </w:t>
      </w:r>
      <w:r w:rsidRPr="00904CC1">
        <w:rPr>
          <w:rStyle w:val="Emphasis"/>
        </w:rPr>
        <w:t>prolif</w:t>
      </w:r>
      <w:r w:rsidRPr="001734BF">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1734BF">
        <w:rPr>
          <w:sz w:val="16"/>
        </w:rPr>
        <w:t xml:space="preserve"> </w:t>
      </w:r>
      <w:r w:rsidRPr="00904CC1">
        <w:rPr>
          <w:rStyle w:val="Emphasis"/>
        </w:rPr>
        <w:t>declined</w:t>
      </w:r>
      <w:r w:rsidRPr="001734BF">
        <w:rPr>
          <w:sz w:val="16"/>
        </w:rPr>
        <w:t xml:space="preserve"> </w:t>
      </w:r>
      <w:r w:rsidRPr="00904CC1">
        <w:rPr>
          <w:rStyle w:val="StyleUnderline"/>
        </w:rPr>
        <w:t>relative to other states</w:t>
      </w:r>
      <w:r w:rsidRPr="001734BF">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1734BF">
        <w:rPr>
          <w:sz w:val="16"/>
        </w:rPr>
        <w:t xml:space="preserve"> world </w:t>
      </w:r>
      <w:r w:rsidRPr="00904CC1">
        <w:rPr>
          <w:rStyle w:val="Emphasis"/>
        </w:rPr>
        <w:t>financial crisis</w:t>
      </w:r>
      <w:r w:rsidRPr="001734BF">
        <w:rPr>
          <w:sz w:val="16"/>
        </w:rPr>
        <w:t xml:space="preserve"> of 2007, </w:t>
      </w:r>
      <w:r w:rsidRPr="00904CC1">
        <w:rPr>
          <w:rStyle w:val="StyleUnderline"/>
        </w:rPr>
        <w:t>which</w:t>
      </w:r>
      <w:r w:rsidRPr="001734BF">
        <w:rPr>
          <w:sz w:val="16"/>
        </w:rPr>
        <w:t xml:space="preserve"> revealed the bankruptcy of unregulated market capitalism, </w:t>
      </w:r>
      <w:r w:rsidRPr="00904CC1">
        <w:rPr>
          <w:rStyle w:val="Emphasis"/>
        </w:rPr>
        <w:t>weakened</w:t>
      </w:r>
      <w:r w:rsidRPr="001734BF">
        <w:rPr>
          <w:sz w:val="16"/>
        </w:rPr>
        <w:t xml:space="preserve"> </w:t>
      </w:r>
      <w:r w:rsidRPr="00904CC1">
        <w:rPr>
          <w:rStyle w:val="StyleUnderline"/>
        </w:rPr>
        <w:t>faith in US leadership</w:t>
      </w:r>
      <w:r w:rsidRPr="001734BF">
        <w:rPr>
          <w:sz w:val="16"/>
        </w:rPr>
        <w:t xml:space="preserve">, exacerbated economic deprivation and inequality around the world, ignited growing populism, and undermined international liberal institutions. </w:t>
      </w:r>
      <w:r w:rsidRPr="00904CC1">
        <w:rPr>
          <w:rStyle w:val="StyleUnderline"/>
        </w:rPr>
        <w:t>The</w:t>
      </w:r>
      <w:r w:rsidRPr="001734BF">
        <w:rPr>
          <w:sz w:val="16"/>
        </w:rPr>
        <w:t xml:space="preserve"> </w:t>
      </w:r>
      <w:r w:rsidRPr="00904CC1">
        <w:rPr>
          <w:rStyle w:val="Emphasis"/>
        </w:rPr>
        <w:t>skewed</w:t>
      </w:r>
      <w:r w:rsidRPr="001734BF">
        <w:rPr>
          <w:sz w:val="16"/>
        </w:rPr>
        <w:t xml:space="preserve"> </w:t>
      </w:r>
      <w:r w:rsidRPr="00904CC1">
        <w:rPr>
          <w:rStyle w:val="StyleUnderline"/>
        </w:rPr>
        <w:t>distribution of wealth</w:t>
      </w:r>
      <w:r w:rsidRPr="001734BF">
        <w:rPr>
          <w:sz w:val="16"/>
        </w:rPr>
        <w:t xml:space="preserve"> experienced in most developed countries, politically tolerated in periods of growth, </w:t>
      </w:r>
      <w:r w:rsidRPr="00904CC1">
        <w:rPr>
          <w:rStyle w:val="StyleUnderline"/>
        </w:rPr>
        <w:t>became</w:t>
      </w:r>
      <w:r w:rsidRPr="001734BF">
        <w:rPr>
          <w:sz w:val="16"/>
        </w:rPr>
        <w:t xml:space="preserve"> </w:t>
      </w:r>
      <w:r w:rsidRPr="00904CC1">
        <w:rPr>
          <w:rStyle w:val="Emphasis"/>
        </w:rPr>
        <w:t>intolerable</w:t>
      </w:r>
      <w:r w:rsidRPr="001734BF">
        <w:rPr>
          <w:sz w:val="16"/>
        </w:rPr>
        <w:t xml:space="preserve"> </w:t>
      </w:r>
      <w:r w:rsidRPr="00904CC1">
        <w:rPr>
          <w:rStyle w:val="StyleUnderline"/>
        </w:rPr>
        <w:t>as growth rates declined</w:t>
      </w:r>
      <w:r w:rsidRPr="001734BF">
        <w:rPr>
          <w:sz w:val="16"/>
        </w:rPr>
        <w:t xml:space="preserve">. A </w:t>
      </w:r>
      <w:r w:rsidRPr="00904CC1">
        <w:rPr>
          <w:rStyle w:val="StyleUnderline"/>
        </w:rPr>
        <w:t>combination of</w:t>
      </w:r>
      <w:r w:rsidRPr="001734BF">
        <w:rPr>
          <w:sz w:val="16"/>
        </w:rPr>
        <w:t xml:space="preserve"> </w:t>
      </w:r>
      <w:r w:rsidRPr="00904CC1">
        <w:rPr>
          <w:rStyle w:val="Emphasis"/>
        </w:rPr>
        <w:t>aging</w:t>
      </w:r>
      <w:r w:rsidRPr="001734BF">
        <w:rPr>
          <w:sz w:val="16"/>
        </w:rPr>
        <w:t xml:space="preserve"> </w:t>
      </w:r>
      <w:r w:rsidRPr="00904CC1">
        <w:rPr>
          <w:rStyle w:val="StyleUnderline"/>
        </w:rPr>
        <w:t>populations</w:t>
      </w:r>
      <w:r w:rsidRPr="001734BF">
        <w:rPr>
          <w:sz w:val="16"/>
        </w:rPr>
        <w:t xml:space="preserve">, </w:t>
      </w:r>
      <w:r w:rsidRPr="008239F7">
        <w:rPr>
          <w:rStyle w:val="Emphasis"/>
        </w:rPr>
        <w:t>accelerating</w:t>
      </w:r>
      <w:r w:rsidRPr="001734BF">
        <w:rPr>
          <w:sz w:val="16"/>
        </w:rPr>
        <w:t xml:space="preserve"> </w:t>
      </w:r>
      <w:r w:rsidRPr="008239F7">
        <w:rPr>
          <w:rStyle w:val="StyleUnderline"/>
        </w:rPr>
        <w:t>technology</w:t>
      </w:r>
      <w:r w:rsidRPr="00307C4B">
        <w:rPr>
          <w:rStyle w:val="StyleUnderline"/>
        </w:rPr>
        <w:t>, and global</w:t>
      </w:r>
      <w:r w:rsidRPr="00307C4B">
        <w:rPr>
          <w:sz w:val="16"/>
        </w:rPr>
        <w:t xml:space="preserve"> </w:t>
      </w:r>
      <w:r w:rsidRPr="00307C4B">
        <w:rPr>
          <w:rStyle w:val="Emphasis"/>
        </w:rPr>
        <w:t>populism/nationalism</w:t>
      </w:r>
      <w:r w:rsidRPr="00307C4B">
        <w:rPr>
          <w:sz w:val="16"/>
        </w:rPr>
        <w:t xml:space="preserve"> </w:t>
      </w:r>
      <w:r w:rsidRPr="00307C4B">
        <w:rPr>
          <w:rStyle w:val="StyleUnderline"/>
        </w:rPr>
        <w:t>promises to make this growth decline</w:t>
      </w:r>
      <w:r w:rsidRPr="00307C4B">
        <w:rPr>
          <w:sz w:val="16"/>
        </w:rPr>
        <w:t xml:space="preserve"> </w:t>
      </w:r>
      <w:r w:rsidRPr="00307C4B">
        <w:rPr>
          <w:rStyle w:val="Emphasis"/>
        </w:rPr>
        <w:t>very difficult</w:t>
      </w:r>
      <w:r w:rsidRPr="00307C4B">
        <w:rPr>
          <w:sz w:val="16"/>
        </w:rPr>
        <w:t xml:space="preserve"> </w:t>
      </w:r>
      <w:r w:rsidRPr="00307C4B">
        <w:rPr>
          <w:rStyle w:val="StyleUnderline"/>
        </w:rPr>
        <w:t>to reverse</w:t>
      </w:r>
      <w:r w:rsidRPr="00307C4B">
        <w:rPr>
          <w:sz w:val="16"/>
        </w:rPr>
        <w:t>. What Larry Summers and other international political economists have come to call “</w:t>
      </w:r>
      <w:r w:rsidRPr="00307C4B">
        <w:rPr>
          <w:rStyle w:val="Emphasis"/>
        </w:rPr>
        <w:t>secular stagnation</w:t>
      </w:r>
      <w:r w:rsidRPr="00307C4B">
        <w:rPr>
          <w:sz w:val="16"/>
        </w:rPr>
        <w:t xml:space="preserve">” </w:t>
      </w:r>
      <w:r w:rsidRPr="00307C4B">
        <w:rPr>
          <w:rStyle w:val="StyleUnderline"/>
        </w:rPr>
        <w:t>increases the likelihood</w:t>
      </w:r>
      <w:r w:rsidRPr="00307C4B">
        <w:rPr>
          <w:sz w:val="16"/>
        </w:rPr>
        <w:t xml:space="preserve"> that </w:t>
      </w:r>
      <w:r w:rsidRPr="00307C4B">
        <w:rPr>
          <w:rStyle w:val="Emphasis"/>
        </w:rPr>
        <w:t>illiberal</w:t>
      </w:r>
      <w:r w:rsidRPr="00307C4B">
        <w:rPr>
          <w:sz w:val="16"/>
        </w:rPr>
        <w:t xml:space="preserve"> </w:t>
      </w:r>
      <w:r w:rsidRPr="00307C4B">
        <w:rPr>
          <w:rStyle w:val="StyleUnderline"/>
        </w:rPr>
        <w:t>globalization</w:t>
      </w:r>
      <w:r w:rsidRPr="00307C4B">
        <w:rPr>
          <w:sz w:val="16"/>
        </w:rPr>
        <w:t xml:space="preserve">, </w:t>
      </w:r>
      <w:r w:rsidRPr="00307C4B">
        <w:rPr>
          <w:rStyle w:val="Emphasis"/>
        </w:rPr>
        <w:t>multipolarity</w:t>
      </w:r>
      <w:r w:rsidRPr="00307C4B">
        <w:rPr>
          <w:sz w:val="16"/>
        </w:rPr>
        <w:t xml:space="preserve">, </w:t>
      </w:r>
      <w:r w:rsidRPr="00307C4B">
        <w:rPr>
          <w:rStyle w:val="StyleUnderline"/>
        </w:rPr>
        <w:t>and</w:t>
      </w:r>
      <w:r w:rsidRPr="00307C4B">
        <w:rPr>
          <w:sz w:val="16"/>
        </w:rPr>
        <w:t xml:space="preserve"> </w:t>
      </w:r>
      <w:r w:rsidRPr="00307C4B">
        <w:rPr>
          <w:rStyle w:val="Emphasis"/>
        </w:rPr>
        <w:t>rising nationalism</w:t>
      </w:r>
      <w:r w:rsidRPr="00307C4B">
        <w:rPr>
          <w:sz w:val="16"/>
        </w:rPr>
        <w:t xml:space="preserve"> will </w:t>
      </w:r>
      <w:r w:rsidRPr="00307C4B">
        <w:rPr>
          <w:rStyle w:val="StyleUnderline"/>
        </w:rPr>
        <w:t>define our future</w:t>
      </w:r>
      <w:r w:rsidRPr="00307C4B">
        <w:rPr>
          <w:sz w:val="16"/>
        </w:rPr>
        <w:t xml:space="preserve">. Summers11 has argued that the </w:t>
      </w:r>
      <w:r w:rsidRPr="00307C4B">
        <w:rPr>
          <w:rStyle w:val="StyleUnderline"/>
        </w:rPr>
        <w:t>world is entering a</w:t>
      </w:r>
      <w:r w:rsidRPr="00307C4B">
        <w:rPr>
          <w:sz w:val="16"/>
        </w:rPr>
        <w:t xml:space="preserve"> </w:t>
      </w:r>
      <w:r w:rsidRPr="00307C4B">
        <w:rPr>
          <w:rStyle w:val="Emphasis"/>
        </w:rPr>
        <w:t>long</w:t>
      </w:r>
      <w:r w:rsidRPr="00307C4B">
        <w:rPr>
          <w:sz w:val="16"/>
        </w:rPr>
        <w:t xml:space="preserve"> </w:t>
      </w:r>
      <w:r w:rsidRPr="00307C4B">
        <w:rPr>
          <w:rStyle w:val="StyleUnderline"/>
        </w:rPr>
        <w:t>period of diminishing economic growth.</w:t>
      </w:r>
      <w:r w:rsidRPr="00307C4B">
        <w:rPr>
          <w:sz w:val="16"/>
        </w:rPr>
        <w:t xml:space="preserve"> He suggests that secular stagnation “may be the defining macroeconomic challenge of our times.” Julius Probst, in his recent assessment of Summers’ ideas, explains: </w:t>
      </w:r>
      <w:r w:rsidRPr="00307C4B">
        <w:rPr>
          <w:sz w:val="16"/>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w:t>
      </w:r>
      <w:r w:rsidRPr="001734BF">
        <w:rPr>
          <w:sz w:val="16"/>
          <w:szCs w:val="12"/>
        </w:rPr>
        <w:t xml:space="preserv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1734BF">
        <w:rPr>
          <w:sz w:val="16"/>
        </w:rPr>
        <w:t xml:space="preserve">The rise of nationalism/populism is both cause and effect of this economic outlook. </w:t>
      </w:r>
      <w:r w:rsidRPr="008239F7">
        <w:rPr>
          <w:rStyle w:val="StyleUnderline"/>
        </w:rPr>
        <w:t xml:space="preserve">Lower growth will </w:t>
      </w:r>
      <w:r w:rsidRPr="00353805">
        <w:rPr>
          <w:rStyle w:val="StyleUnderline"/>
          <w:highlight w:val="cyan"/>
        </w:rPr>
        <w:t>make</w:t>
      </w:r>
      <w:r w:rsidRPr="001734BF">
        <w:rPr>
          <w:sz w:val="16"/>
        </w:rPr>
        <w:t xml:space="preserve"> every aspect of </w:t>
      </w:r>
      <w:r w:rsidRPr="008239F7">
        <w:rPr>
          <w:rStyle w:val="StyleUnderline"/>
        </w:rPr>
        <w:t xml:space="preserve">the </w:t>
      </w:r>
      <w:r w:rsidRPr="00353805">
        <w:rPr>
          <w:rStyle w:val="StyleUnderline"/>
          <w:highlight w:val="cyan"/>
        </w:rPr>
        <w:t>liberal order</w:t>
      </w:r>
      <w:r w:rsidRPr="001734BF">
        <w:rPr>
          <w:sz w:val="16"/>
        </w:rPr>
        <w:t xml:space="preserve"> </w:t>
      </w:r>
      <w:r w:rsidRPr="008239F7">
        <w:rPr>
          <w:rStyle w:val="Emphasis"/>
        </w:rPr>
        <w:t xml:space="preserve">more </w:t>
      </w:r>
      <w:r w:rsidRPr="00353805">
        <w:rPr>
          <w:rStyle w:val="Emphasis"/>
          <w:highlight w:val="cyan"/>
        </w:rPr>
        <w:t>difficult to resuscitate</w:t>
      </w:r>
      <w:r w:rsidRPr="001734BF">
        <w:rPr>
          <w:sz w:val="16"/>
        </w:rPr>
        <w:t xml:space="preserve"> post-Trump. </w:t>
      </w:r>
      <w:r w:rsidRPr="008239F7">
        <w:rPr>
          <w:rStyle w:val="StyleUnderline"/>
        </w:rPr>
        <w:t xml:space="preserve">Domestic </w:t>
      </w:r>
      <w:r w:rsidRPr="00353805">
        <w:rPr>
          <w:rStyle w:val="StyleUnderline"/>
          <w:highlight w:val="cyan"/>
        </w:rPr>
        <w:t>politics</w:t>
      </w:r>
      <w:r w:rsidRPr="001734BF">
        <w:rPr>
          <w:sz w:val="16"/>
        </w:rPr>
        <w:t xml:space="preserve"> will </w:t>
      </w:r>
      <w:r w:rsidRPr="00353805">
        <w:rPr>
          <w:rStyle w:val="StyleUnderline"/>
          <w:highlight w:val="cyan"/>
        </w:rPr>
        <w:t>become</w:t>
      </w:r>
      <w:r w:rsidRPr="001734BF">
        <w:rPr>
          <w:sz w:val="16"/>
        </w:rPr>
        <w:t xml:space="preserve"> </w:t>
      </w:r>
      <w:r w:rsidRPr="008239F7">
        <w:rPr>
          <w:rStyle w:val="Emphasis"/>
        </w:rPr>
        <w:t>more</w:t>
      </w:r>
      <w:r w:rsidRPr="001734BF">
        <w:rPr>
          <w:sz w:val="16"/>
        </w:rPr>
        <w:t xml:space="preserve"> </w:t>
      </w:r>
      <w:r w:rsidRPr="00353805">
        <w:rPr>
          <w:rStyle w:val="StyleUnderline"/>
          <w:highlight w:val="cyan"/>
        </w:rPr>
        <w:t>polarized</w:t>
      </w:r>
      <w:r w:rsidRPr="008239F7">
        <w:rPr>
          <w:rStyle w:val="StyleUnderline"/>
        </w:rPr>
        <w:t xml:space="preserve"> and dysfunctional, as competition for</w:t>
      </w:r>
      <w:r w:rsidRPr="001734BF">
        <w:rPr>
          <w:sz w:val="16"/>
        </w:rPr>
        <w:t xml:space="preserve"> </w:t>
      </w:r>
      <w:r w:rsidRPr="008239F7">
        <w:rPr>
          <w:rStyle w:val="Emphasis"/>
        </w:rPr>
        <w:t>diminishing</w:t>
      </w:r>
      <w:r w:rsidRPr="001734BF">
        <w:rPr>
          <w:sz w:val="16"/>
        </w:rPr>
        <w:t xml:space="preserve"> </w:t>
      </w:r>
      <w:r w:rsidRPr="008239F7">
        <w:rPr>
          <w:rStyle w:val="StyleUnderline"/>
        </w:rPr>
        <w:t>resources intensifies</w:t>
      </w:r>
      <w:r w:rsidRPr="001734BF">
        <w:rPr>
          <w:sz w:val="16"/>
        </w:rPr>
        <w:t xml:space="preserve">. </w:t>
      </w:r>
      <w:r w:rsidRPr="008239F7">
        <w:rPr>
          <w:rStyle w:val="StyleUnderline"/>
        </w:rPr>
        <w:t xml:space="preserve">International </w:t>
      </w:r>
      <w:r w:rsidRPr="00353805">
        <w:rPr>
          <w:rStyle w:val="StyleUnderline"/>
          <w:highlight w:val="cyan"/>
        </w:rPr>
        <w:t>collaboration</w:t>
      </w:r>
      <w:r w:rsidRPr="001734BF">
        <w:rPr>
          <w:sz w:val="16"/>
        </w:rPr>
        <w:t xml:space="preserve">, ad hoc or through institutions, </w:t>
      </w:r>
      <w:r w:rsidRPr="008239F7">
        <w:rPr>
          <w:rStyle w:val="StyleUnderline"/>
        </w:rPr>
        <w:t>will become</w:t>
      </w:r>
      <w:r w:rsidRPr="001734BF">
        <w:rPr>
          <w:sz w:val="16"/>
        </w:rPr>
        <w:t xml:space="preserve"> </w:t>
      </w:r>
      <w:r w:rsidRPr="008239F7">
        <w:rPr>
          <w:rStyle w:val="Emphasis"/>
        </w:rPr>
        <w:t xml:space="preserve">politically </w:t>
      </w:r>
      <w:r w:rsidRPr="00353805">
        <w:rPr>
          <w:rStyle w:val="Emphasis"/>
          <w:highlight w:val="cyan"/>
        </w:rPr>
        <w:t>toxic</w:t>
      </w:r>
      <w:r w:rsidRPr="001734BF">
        <w:rPr>
          <w:sz w:val="16"/>
        </w:rPr>
        <w:t xml:space="preserve">. Protectionism, in its multiple forms, will make economic recovery from “secular stagnation” a heavy lift, and the liberal </w:t>
      </w:r>
      <w:r w:rsidRPr="008239F7">
        <w:rPr>
          <w:rStyle w:val="StyleUnderline"/>
        </w:rPr>
        <w:t>hegemonic leadership</w:t>
      </w:r>
      <w:r w:rsidRPr="001734BF">
        <w:rPr>
          <w:sz w:val="16"/>
        </w:rPr>
        <w:t xml:space="preserve"> and strong institutions </w:t>
      </w:r>
      <w:r w:rsidRPr="008239F7">
        <w:rPr>
          <w:rStyle w:val="StyleUnderline"/>
        </w:rPr>
        <w:t>that</w:t>
      </w:r>
      <w:r w:rsidRPr="001734BF">
        <w:rPr>
          <w:sz w:val="16"/>
        </w:rPr>
        <w:t xml:space="preserve"> </w:t>
      </w:r>
      <w:r w:rsidRPr="008239F7">
        <w:rPr>
          <w:rStyle w:val="Emphasis"/>
        </w:rPr>
        <w:t>limited</w:t>
      </w:r>
      <w:r w:rsidRPr="001734BF">
        <w:rPr>
          <w:sz w:val="16"/>
        </w:rPr>
        <w:t xml:space="preserve"> </w:t>
      </w:r>
      <w:r w:rsidRPr="008239F7">
        <w:rPr>
          <w:rStyle w:val="StyleUnderline"/>
        </w:rPr>
        <w:t>the damage of previous downturns, will be</w:t>
      </w:r>
      <w:r w:rsidRPr="001734BF">
        <w:rPr>
          <w:sz w:val="16"/>
        </w:rPr>
        <w:t xml:space="preserve"> </w:t>
      </w:r>
      <w:r w:rsidRPr="008239F7">
        <w:rPr>
          <w:rStyle w:val="Emphasis"/>
        </w:rPr>
        <w:t>unavailable</w:t>
      </w:r>
      <w:r w:rsidRPr="001734BF">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1734BF">
        <w:rPr>
          <w:sz w:val="16"/>
        </w:rPr>
        <w:t xml:space="preserve"> this </w:t>
      </w:r>
      <w:r w:rsidRPr="002B71D3">
        <w:rPr>
          <w:rStyle w:val="StyleUnderline"/>
        </w:rPr>
        <w:t>confrontation will</w:t>
      </w:r>
      <w:r w:rsidRPr="001734BF">
        <w:rPr>
          <w:sz w:val="16"/>
        </w:rPr>
        <w:t xml:space="preserve"> </w:t>
      </w:r>
      <w:r w:rsidRPr="002B71D3">
        <w:rPr>
          <w:rStyle w:val="Emphasis"/>
        </w:rPr>
        <w:t>further curb</w:t>
      </w:r>
      <w:r w:rsidRPr="001734BF">
        <w:rPr>
          <w:sz w:val="16"/>
        </w:rPr>
        <w:t xml:space="preserve"> the </w:t>
      </w:r>
      <w:r w:rsidRPr="002B71D3">
        <w:rPr>
          <w:rStyle w:val="Emphasis"/>
        </w:rPr>
        <w:t>investments</w:t>
      </w:r>
      <w:r w:rsidRPr="001734BF">
        <w:rPr>
          <w:sz w:val="16"/>
        </w:rPr>
        <w:t xml:space="preserve"> </w:t>
      </w:r>
      <w:r w:rsidRPr="002B71D3">
        <w:rPr>
          <w:rStyle w:val="StyleUnderline"/>
        </w:rPr>
        <w:t>essential for future growth</w:t>
      </w:r>
      <w:r w:rsidRPr="001734BF">
        <w:rPr>
          <w:sz w:val="16"/>
        </w:rPr>
        <w:t xml:space="preserve">. Another </w:t>
      </w:r>
      <w:r w:rsidRPr="002B71D3">
        <w:rPr>
          <w:rStyle w:val="StyleUnderline"/>
        </w:rPr>
        <w:t>demonstration of the</w:t>
      </w:r>
      <w:r w:rsidRPr="001734BF">
        <w:rPr>
          <w:sz w:val="16"/>
        </w:rPr>
        <w:t xml:space="preserve"> </w:t>
      </w:r>
      <w:r w:rsidRPr="002B71D3">
        <w:rPr>
          <w:rStyle w:val="Emphasis"/>
        </w:rPr>
        <w:t>intersection</w:t>
      </w:r>
      <w:r w:rsidRPr="001734BF">
        <w:rPr>
          <w:sz w:val="16"/>
        </w:rPr>
        <w:t xml:space="preserve"> </w:t>
      </w:r>
      <w:r w:rsidRPr="002B71D3">
        <w:rPr>
          <w:rStyle w:val="StyleUnderline"/>
        </w:rPr>
        <w:t>of structural forces</w:t>
      </w:r>
      <w:r w:rsidRPr="001734BF">
        <w:rPr>
          <w:sz w:val="16"/>
        </w:rPr>
        <w:t xml:space="preserve"> is how populist-motivated </w:t>
      </w:r>
      <w:r w:rsidRPr="00307C4B">
        <w:rPr>
          <w:sz w:val="16"/>
        </w:rPr>
        <w:t xml:space="preserve">controls on immigration (always a weakness in the hyper-globalization narrative) </w:t>
      </w:r>
      <w:r w:rsidRPr="00307C4B">
        <w:rPr>
          <w:rStyle w:val="StyleUnderline"/>
        </w:rPr>
        <w:t>deprives</w:t>
      </w:r>
      <w:r w:rsidRPr="00307C4B">
        <w:rPr>
          <w:sz w:val="16"/>
        </w:rPr>
        <w:t xml:space="preserve"> developed </w:t>
      </w:r>
      <w:r w:rsidRPr="00307C4B">
        <w:rPr>
          <w:rStyle w:val="StyleUnderline"/>
        </w:rPr>
        <w:t>countries of</w:t>
      </w:r>
      <w:r w:rsidRPr="00307C4B">
        <w:rPr>
          <w:sz w:val="16"/>
        </w:rPr>
        <w:t xml:space="preserve"> Summers’ recommended policy </w:t>
      </w:r>
      <w:r w:rsidRPr="00307C4B">
        <w:rPr>
          <w:rStyle w:val="Emphasis"/>
        </w:rPr>
        <w:t>response</w:t>
      </w:r>
      <w:r w:rsidRPr="00307C4B">
        <w:rPr>
          <w:sz w:val="16"/>
        </w:rPr>
        <w:t xml:space="preserve"> </w:t>
      </w:r>
      <w:r w:rsidRPr="00307C4B">
        <w:rPr>
          <w:rStyle w:val="StyleUnderline"/>
        </w:rPr>
        <w:t>to secular stagnation</w:t>
      </w:r>
      <w:r w:rsidRPr="00307C4B">
        <w:rPr>
          <w:sz w:val="16"/>
        </w:rPr>
        <w:t xml:space="preserve">, which in a more open world </w:t>
      </w:r>
      <w:r w:rsidRPr="00307C4B">
        <w:rPr>
          <w:rStyle w:val="StyleUnderline"/>
        </w:rPr>
        <w:t>would be</w:t>
      </w:r>
      <w:r w:rsidRPr="00307C4B">
        <w:rPr>
          <w:sz w:val="16"/>
        </w:rPr>
        <w:t xml:space="preserve"> a win-win for rich and poor countries alike, </w:t>
      </w:r>
      <w:r w:rsidRPr="00307C4B">
        <w:rPr>
          <w:rStyle w:val="StyleUnderline"/>
        </w:rPr>
        <w:t>increasing</w:t>
      </w:r>
      <w:r w:rsidRPr="00307C4B">
        <w:rPr>
          <w:sz w:val="16"/>
        </w:rPr>
        <w:t xml:space="preserve"> </w:t>
      </w:r>
      <w:r w:rsidRPr="00307C4B">
        <w:rPr>
          <w:rStyle w:val="Emphasis"/>
        </w:rPr>
        <w:t>wage rates</w:t>
      </w:r>
      <w:r w:rsidRPr="00307C4B">
        <w:rPr>
          <w:sz w:val="16"/>
        </w:rPr>
        <w:t xml:space="preserve"> </w:t>
      </w:r>
      <w:r w:rsidRPr="00307C4B">
        <w:rPr>
          <w:rStyle w:val="StyleUnderline"/>
        </w:rPr>
        <w:t>and</w:t>
      </w:r>
      <w:r w:rsidRPr="00307C4B">
        <w:rPr>
          <w:sz w:val="16"/>
        </w:rPr>
        <w:t xml:space="preserve"> remittance </w:t>
      </w:r>
      <w:r w:rsidRPr="00307C4B">
        <w:rPr>
          <w:rStyle w:val="Emphasis"/>
        </w:rPr>
        <w:t>revenues</w:t>
      </w:r>
      <w:r w:rsidRPr="00307C4B">
        <w:rPr>
          <w:sz w:val="16"/>
        </w:rPr>
        <w:t xml:space="preserve"> </w:t>
      </w:r>
      <w:r w:rsidRPr="00307C4B">
        <w:rPr>
          <w:rStyle w:val="StyleUnderline"/>
        </w:rPr>
        <w:t>for</w:t>
      </w:r>
      <w:r w:rsidRPr="00307C4B">
        <w:rPr>
          <w:sz w:val="16"/>
        </w:rPr>
        <w:t xml:space="preserve"> the </w:t>
      </w:r>
      <w:r w:rsidRPr="00307C4B">
        <w:rPr>
          <w:rStyle w:val="StyleUnderline"/>
        </w:rPr>
        <w:t>developing countries</w:t>
      </w:r>
      <w:r w:rsidRPr="00307C4B">
        <w:rPr>
          <w:sz w:val="16"/>
        </w:rPr>
        <w:t xml:space="preserve">, replenishing the labor supply for rich countries experiencing low birth rates. Illiberal Globalization </w:t>
      </w:r>
      <w:r w:rsidRPr="00307C4B">
        <w:rPr>
          <w:rStyle w:val="StyleUnderline"/>
        </w:rPr>
        <w:t>Economic weakness</w:t>
      </w:r>
      <w:r w:rsidRPr="00307C4B">
        <w:rPr>
          <w:sz w:val="16"/>
          <w:szCs w:val="16"/>
        </w:rPr>
        <w:t xml:space="preserve"> and rising nationalism (along with multipolarity) will not end globalization</w:t>
      </w:r>
      <w:r w:rsidRPr="00307C4B">
        <w:rPr>
          <w:sz w:val="16"/>
        </w:rPr>
        <w:t xml:space="preserve">, but </w:t>
      </w:r>
      <w:r w:rsidRPr="00307C4B">
        <w:rPr>
          <w:rStyle w:val="StyleUnderline"/>
        </w:rPr>
        <w:t>will</w:t>
      </w:r>
      <w:r w:rsidRPr="00307C4B">
        <w:rPr>
          <w:sz w:val="16"/>
        </w:rPr>
        <w:t xml:space="preserve"> </w:t>
      </w:r>
      <w:r w:rsidRPr="00307C4B">
        <w:rPr>
          <w:rStyle w:val="Emphasis"/>
        </w:rPr>
        <w:t>profoundly</w:t>
      </w:r>
      <w:r w:rsidRPr="00307C4B">
        <w:rPr>
          <w:sz w:val="16"/>
        </w:rPr>
        <w:t xml:space="preserve"> </w:t>
      </w:r>
      <w:r w:rsidRPr="00307C4B">
        <w:rPr>
          <w:rStyle w:val="StyleUnderline"/>
        </w:rPr>
        <w:t>alter</w:t>
      </w:r>
      <w:r w:rsidRPr="00307C4B">
        <w:rPr>
          <w:sz w:val="16"/>
        </w:rPr>
        <w:t xml:space="preserve"> its character and greatly reduce its economic and political benefits. Liberal global </w:t>
      </w:r>
      <w:r w:rsidRPr="00307C4B">
        <w:rPr>
          <w:rStyle w:val="StyleUnderline"/>
        </w:rPr>
        <w:t>institutions</w:t>
      </w:r>
      <w:r w:rsidRPr="00307C4B">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307C4B">
        <w:rPr>
          <w:rStyle w:val="StyleUnderline"/>
        </w:rPr>
        <w:t>under present and</w:t>
      </w:r>
      <w:r w:rsidRPr="00307C4B">
        <w:rPr>
          <w:sz w:val="16"/>
        </w:rPr>
        <w:t xml:space="preserve"> </w:t>
      </w:r>
      <w:r w:rsidRPr="00307C4B">
        <w:rPr>
          <w:rStyle w:val="Emphasis"/>
        </w:rPr>
        <w:t>future</w:t>
      </w:r>
      <w:r w:rsidRPr="00307C4B">
        <w:rPr>
          <w:sz w:val="16"/>
        </w:rPr>
        <w:t xml:space="preserve"> </w:t>
      </w:r>
      <w:r w:rsidRPr="00307C4B">
        <w:rPr>
          <w:rStyle w:val="StyleUnderline"/>
        </w:rPr>
        <w:t>conditions</w:t>
      </w:r>
      <w:r w:rsidRPr="00307C4B">
        <w:rPr>
          <w:sz w:val="16"/>
        </w:rPr>
        <w:t xml:space="preserve"> these </w:t>
      </w:r>
      <w:r w:rsidRPr="00307C4B">
        <w:rPr>
          <w:rStyle w:val="StyleUnderline"/>
        </w:rPr>
        <w:t>institutions will become the</w:t>
      </w:r>
      <w:r w:rsidRPr="00307C4B">
        <w:rPr>
          <w:sz w:val="16"/>
        </w:rPr>
        <w:t xml:space="preserve"> </w:t>
      </w:r>
      <w:r w:rsidRPr="00307C4B">
        <w:rPr>
          <w:rStyle w:val="Emphasis"/>
        </w:rPr>
        <w:t>battlegrounds</w:t>
      </w:r>
      <w:r w:rsidRPr="00307C4B">
        <w:rPr>
          <w:sz w:val="16"/>
        </w:rPr>
        <w:t>—and the victims—</w:t>
      </w:r>
      <w:r w:rsidRPr="00307C4B">
        <w:rPr>
          <w:rStyle w:val="StyleUnderline"/>
        </w:rPr>
        <w:t>of geopolitical competition</w:t>
      </w:r>
      <w:r w:rsidRPr="00307C4B">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307C4B">
        <w:rPr>
          <w:rStyle w:val="StyleUnderline"/>
        </w:rPr>
        <w:t>Future American leadership may</w:t>
      </w:r>
      <w:r w:rsidRPr="00307C4B">
        <w:rPr>
          <w:sz w:val="16"/>
        </w:rPr>
        <w:t xml:space="preserve"> </w:t>
      </w:r>
      <w:r w:rsidRPr="00307C4B">
        <w:rPr>
          <w:rStyle w:val="Emphasis"/>
        </w:rPr>
        <w:t>embrace renewed collaboration</w:t>
      </w:r>
      <w:r w:rsidRPr="00307C4B">
        <w:rPr>
          <w:sz w:val="16"/>
        </w:rPr>
        <w:t xml:space="preserve"> </w:t>
      </w:r>
      <w:r w:rsidRPr="00307C4B">
        <w:rPr>
          <w:rStyle w:val="StyleUnderline"/>
        </w:rPr>
        <w:t>in global</w:t>
      </w:r>
      <w:r w:rsidRPr="00307C4B">
        <w:rPr>
          <w:sz w:val="16"/>
        </w:rPr>
        <w:t xml:space="preserve"> </w:t>
      </w:r>
      <w:r w:rsidRPr="00307C4B">
        <w:rPr>
          <w:rStyle w:val="Emphasis"/>
        </w:rPr>
        <w:t>trade</w:t>
      </w:r>
      <w:r w:rsidRPr="00307C4B">
        <w:rPr>
          <w:sz w:val="16"/>
        </w:rPr>
        <w:t xml:space="preserve"> </w:t>
      </w:r>
      <w:r w:rsidRPr="00307C4B">
        <w:rPr>
          <w:rStyle w:val="StyleUnderline"/>
        </w:rPr>
        <w:t>and</w:t>
      </w:r>
      <w:r w:rsidRPr="00307C4B">
        <w:rPr>
          <w:sz w:val="16"/>
        </w:rPr>
        <w:t xml:space="preserve"> </w:t>
      </w:r>
      <w:r w:rsidRPr="00307C4B">
        <w:rPr>
          <w:rStyle w:val="Emphasis"/>
        </w:rPr>
        <w:t>finance</w:t>
      </w:r>
      <w:r w:rsidRPr="00307C4B">
        <w:rPr>
          <w:sz w:val="16"/>
        </w:rPr>
        <w:t xml:space="preserve">, macroeconomic management, environmental sustainability and the like, </w:t>
      </w:r>
      <w:r w:rsidRPr="00307C4B">
        <w:rPr>
          <w:rStyle w:val="StyleUnderline"/>
        </w:rPr>
        <w:t>but</w:t>
      </w:r>
      <w:r w:rsidRPr="00307C4B">
        <w:rPr>
          <w:sz w:val="16"/>
        </w:rPr>
        <w:t xml:space="preserve"> </w:t>
      </w:r>
      <w:r w:rsidRPr="00307C4B">
        <w:rPr>
          <w:rStyle w:val="Emphasis"/>
        </w:rPr>
        <w:t>repairing the damage</w:t>
      </w:r>
      <w:r w:rsidRPr="00307C4B">
        <w:rPr>
          <w:sz w:val="16"/>
        </w:rPr>
        <w:t xml:space="preserve"> </w:t>
      </w:r>
      <w:r w:rsidRPr="00307C4B">
        <w:rPr>
          <w:rStyle w:val="StyleUnderline"/>
        </w:rPr>
        <w:t>requires the</w:t>
      </w:r>
      <w:r w:rsidRPr="00307C4B">
        <w:rPr>
          <w:sz w:val="16"/>
        </w:rPr>
        <w:t xml:space="preserve"> heroic </w:t>
      </w:r>
      <w:r w:rsidRPr="00307C4B">
        <w:rPr>
          <w:rStyle w:val="StyleUnderline"/>
        </w:rPr>
        <w:t>assumption</w:t>
      </w:r>
      <w:r w:rsidRPr="00307C4B">
        <w:rPr>
          <w:sz w:val="16"/>
        </w:rPr>
        <w:t xml:space="preserve"> that </w:t>
      </w:r>
      <w:r w:rsidRPr="00307C4B">
        <w:rPr>
          <w:rStyle w:val="StyleUnderline"/>
        </w:rPr>
        <w:t>America’s own identity has not been</w:t>
      </w:r>
      <w:r w:rsidRPr="00307C4B">
        <w:rPr>
          <w:sz w:val="16"/>
        </w:rPr>
        <w:t xml:space="preserve"> </w:t>
      </w:r>
      <w:r w:rsidRPr="00307C4B">
        <w:rPr>
          <w:rStyle w:val="Emphasis"/>
        </w:rPr>
        <w:t>fundamentally</w:t>
      </w:r>
      <w:r w:rsidRPr="00307C4B">
        <w:rPr>
          <w:sz w:val="16"/>
        </w:rPr>
        <w:t xml:space="preserve"> </w:t>
      </w:r>
      <w:r w:rsidRPr="00307C4B">
        <w:rPr>
          <w:rStyle w:val="StyleUnderline"/>
        </w:rPr>
        <w:t>altered</w:t>
      </w:r>
      <w:r w:rsidRPr="00307C4B">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307C4B">
        <w:rPr>
          <w:rStyle w:val="StyleUnderline"/>
        </w:rPr>
        <w:t>causes of weakening global collaboration are</w:t>
      </w:r>
      <w:r w:rsidRPr="00307C4B">
        <w:rPr>
          <w:sz w:val="16"/>
        </w:rPr>
        <w:t xml:space="preserve"> </w:t>
      </w:r>
      <w:r w:rsidRPr="00307C4B">
        <w:rPr>
          <w:rStyle w:val="Emphasis"/>
        </w:rPr>
        <w:t>structural</w:t>
      </w:r>
      <w:r w:rsidRPr="00307C4B">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307C4B">
        <w:rPr>
          <w:rStyle w:val="StyleUnderline"/>
        </w:rPr>
        <w:t>It will</w:t>
      </w:r>
      <w:r w:rsidRPr="00307C4B">
        <w:rPr>
          <w:sz w:val="16"/>
        </w:rPr>
        <w:t xml:space="preserve"> furthermore </w:t>
      </w:r>
      <w:r w:rsidRPr="00307C4B">
        <w:rPr>
          <w:rStyle w:val="StyleUnderline"/>
        </w:rPr>
        <w:t>operate in a future system of</w:t>
      </w:r>
      <w:r w:rsidRPr="00307C4B">
        <w:rPr>
          <w:sz w:val="16"/>
        </w:rPr>
        <w:t xml:space="preserve"> </w:t>
      </w:r>
      <w:r w:rsidRPr="00307C4B">
        <w:rPr>
          <w:rStyle w:val="Emphasis"/>
        </w:rPr>
        <w:t>diffusing material power</w:t>
      </w:r>
      <w:r w:rsidRPr="00307C4B">
        <w:rPr>
          <w:sz w:val="16"/>
        </w:rPr>
        <w:t>, diverging economic and political governance approaches, and rising nationalism. Trump has promoted these forces, but did not invent them, and future US Administrations will struggle to cope with them. What will illiberal globalization</w:t>
      </w:r>
      <w:r w:rsidRPr="001734BF">
        <w:rPr>
          <w:sz w:val="16"/>
        </w:rPr>
        <w:t xml:space="preserve">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1734BF">
        <w:rPr>
          <w:sz w:val="16"/>
        </w:rPr>
        <w:t xml:space="preserve"> will </w:t>
      </w:r>
      <w:r w:rsidRPr="008239F7">
        <w:rPr>
          <w:rStyle w:val="Emphasis"/>
        </w:rPr>
        <w:t>shrink</w:t>
      </w:r>
      <w:r w:rsidRPr="001734BF">
        <w:rPr>
          <w:sz w:val="16"/>
        </w:rPr>
        <w:t xml:space="preserve">, </w:t>
      </w:r>
      <w:r w:rsidRPr="008239F7">
        <w:rPr>
          <w:rStyle w:val="StyleUnderline"/>
        </w:rPr>
        <w:t>incentivizing</w:t>
      </w:r>
      <w:r w:rsidRPr="001734BF">
        <w:rPr>
          <w:sz w:val="16"/>
        </w:rPr>
        <w:t xml:space="preserve"> </w:t>
      </w:r>
      <w:r w:rsidRPr="008239F7">
        <w:rPr>
          <w:rStyle w:val="Emphasis"/>
        </w:rPr>
        <w:t>less investment</w:t>
      </w:r>
      <w:r w:rsidRPr="001734BF">
        <w:rPr>
          <w:sz w:val="16"/>
        </w:rPr>
        <w:t xml:space="preserve">, </w:t>
      </w:r>
      <w:r w:rsidRPr="008239F7">
        <w:rPr>
          <w:rStyle w:val="StyleUnderline"/>
        </w:rPr>
        <w:t>increasing</w:t>
      </w:r>
      <w:r w:rsidRPr="001734BF">
        <w:rPr>
          <w:sz w:val="16"/>
        </w:rPr>
        <w:t xml:space="preserve"> </w:t>
      </w:r>
      <w:r w:rsidRPr="008239F7">
        <w:rPr>
          <w:rStyle w:val="Emphasis"/>
        </w:rPr>
        <w:t>costs</w:t>
      </w:r>
      <w:r w:rsidRPr="001734BF">
        <w:rPr>
          <w:sz w:val="16"/>
        </w:rPr>
        <w:t xml:space="preserve"> </w:t>
      </w:r>
      <w:r w:rsidRPr="008239F7">
        <w:rPr>
          <w:rStyle w:val="StyleUnderline"/>
        </w:rPr>
        <w:t>and</w:t>
      </w:r>
      <w:r w:rsidRPr="001734BF">
        <w:rPr>
          <w:sz w:val="16"/>
        </w:rPr>
        <w:t xml:space="preserve"> </w:t>
      </w:r>
      <w:r w:rsidRPr="008239F7">
        <w:rPr>
          <w:rStyle w:val="Emphasis"/>
        </w:rPr>
        <w:t>prices</w:t>
      </w:r>
      <w:r w:rsidRPr="001734BF">
        <w:rPr>
          <w:sz w:val="16"/>
        </w:rPr>
        <w:t xml:space="preserve">, compromising growth, </w:t>
      </w:r>
      <w:r w:rsidRPr="008239F7">
        <w:rPr>
          <w:rStyle w:val="StyleUnderline"/>
        </w:rPr>
        <w:t>marginalizing countries whose</w:t>
      </w:r>
      <w:r w:rsidRPr="001734BF">
        <w:rPr>
          <w:sz w:val="16"/>
        </w:rPr>
        <w:t xml:space="preserve"> </w:t>
      </w:r>
      <w:r w:rsidRPr="008239F7">
        <w:rPr>
          <w:rStyle w:val="Emphasis"/>
        </w:rPr>
        <w:t>growth</w:t>
      </w:r>
      <w:r w:rsidRPr="001734BF">
        <w:rPr>
          <w:sz w:val="16"/>
        </w:rPr>
        <w:t xml:space="preserve"> </w:t>
      </w:r>
      <w:r w:rsidRPr="008239F7">
        <w:rPr>
          <w:rStyle w:val="StyleUnderline"/>
        </w:rPr>
        <w:t>and</w:t>
      </w:r>
      <w:r w:rsidRPr="001734BF">
        <w:rPr>
          <w:sz w:val="16"/>
        </w:rPr>
        <w:t xml:space="preserve"> </w:t>
      </w:r>
      <w:r w:rsidRPr="008239F7">
        <w:rPr>
          <w:rStyle w:val="Emphasis"/>
        </w:rPr>
        <w:t>poverty reduction</w:t>
      </w:r>
      <w:r w:rsidRPr="001734BF">
        <w:rPr>
          <w:sz w:val="16"/>
        </w:rPr>
        <w:t xml:space="preserve"> </w:t>
      </w:r>
      <w:r w:rsidRPr="008239F7">
        <w:rPr>
          <w:rStyle w:val="StyleUnderline"/>
        </w:rPr>
        <w:t>depended on participation in global supply chains</w:t>
      </w:r>
      <w:r w:rsidRPr="001734BF">
        <w:rPr>
          <w:sz w:val="16"/>
        </w:rPr>
        <w:t xml:space="preserve">. A </w:t>
      </w:r>
      <w:r w:rsidRPr="008239F7">
        <w:rPr>
          <w:rStyle w:val="StyleUnderline"/>
        </w:rPr>
        <w:t>world</w:t>
      </w:r>
      <w:r w:rsidRPr="001734BF">
        <w:rPr>
          <w:sz w:val="16"/>
        </w:rPr>
        <w:t xml:space="preserve"> already </w:t>
      </w:r>
      <w:r w:rsidRPr="008239F7">
        <w:rPr>
          <w:rStyle w:val="StyleUnderline"/>
        </w:rPr>
        <w:t>suffering from</w:t>
      </w:r>
      <w:r w:rsidRPr="001734BF">
        <w:rPr>
          <w:sz w:val="16"/>
        </w:rPr>
        <w:t xml:space="preserve"> </w:t>
      </w:r>
      <w:r w:rsidRPr="008239F7">
        <w:rPr>
          <w:rStyle w:val="Emphasis"/>
        </w:rPr>
        <w:t>excess</w:t>
      </w:r>
      <w:r w:rsidRPr="001734BF">
        <w:rPr>
          <w:sz w:val="16"/>
        </w:rPr>
        <w:t xml:space="preserve"> </w:t>
      </w:r>
      <w:r w:rsidRPr="008239F7">
        <w:rPr>
          <w:rStyle w:val="StyleUnderline"/>
        </w:rPr>
        <w:t>savings</w:t>
      </w:r>
      <w:r w:rsidRPr="001734BF">
        <w:rPr>
          <w:sz w:val="16"/>
        </w:rPr>
        <w:t xml:space="preserve"> (in the corporate sector, among mostly Asian countries) </w:t>
      </w:r>
      <w:r w:rsidRPr="008239F7">
        <w:rPr>
          <w:rStyle w:val="StyleUnderline"/>
        </w:rPr>
        <w:t xml:space="preserve">will </w:t>
      </w:r>
      <w:r w:rsidRPr="00353805">
        <w:rPr>
          <w:rStyle w:val="StyleUnderline"/>
          <w:highlight w:val="cyan"/>
        </w:rPr>
        <w:t>respond</w:t>
      </w:r>
      <w:r w:rsidRPr="001734BF">
        <w:rPr>
          <w:sz w:val="16"/>
        </w:rPr>
        <w:t xml:space="preserve"> to heightened risk and uncertainty </w:t>
      </w:r>
      <w:r w:rsidRPr="00353805">
        <w:rPr>
          <w:rStyle w:val="StyleUnderline"/>
          <w:highlight w:val="cyan"/>
        </w:rPr>
        <w:t>with</w:t>
      </w:r>
      <w:r w:rsidRPr="001734BF">
        <w:rPr>
          <w:sz w:val="16"/>
        </w:rPr>
        <w:t xml:space="preserve"> </w:t>
      </w:r>
      <w:r w:rsidRPr="008239F7">
        <w:rPr>
          <w:rStyle w:val="Emphasis"/>
        </w:rPr>
        <w:t xml:space="preserve">further </w:t>
      </w:r>
      <w:r w:rsidRPr="00353805">
        <w:rPr>
          <w:rStyle w:val="Emphasis"/>
          <w:highlight w:val="cyan"/>
        </w:rPr>
        <w:t>retrenchment</w:t>
      </w:r>
      <w:r w:rsidRPr="001734BF">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1734BF">
        <w:rPr>
          <w:sz w:val="16"/>
        </w:rPr>
        <w:t xml:space="preserve"> on each other </w:t>
      </w:r>
      <w:r w:rsidRPr="002B71D3">
        <w:rPr>
          <w:rStyle w:val="StyleUnderline"/>
        </w:rPr>
        <w:t>to produce the</w:t>
      </w:r>
      <w:r w:rsidRPr="001734BF">
        <w:rPr>
          <w:sz w:val="16"/>
        </w:rPr>
        <w:t xml:space="preserve"> </w:t>
      </w:r>
      <w:r w:rsidRPr="002B71D3">
        <w:rPr>
          <w:rStyle w:val="Emphasis"/>
        </w:rPr>
        <w:t>more dangerous</w:t>
      </w:r>
      <w:r w:rsidRPr="001734BF">
        <w:rPr>
          <w:sz w:val="16"/>
        </w:rPr>
        <w:t xml:space="preserve">, </w:t>
      </w:r>
      <w:r w:rsidRPr="002B71D3">
        <w:rPr>
          <w:rStyle w:val="Emphasis"/>
        </w:rPr>
        <w:t>less prosperous</w:t>
      </w:r>
      <w:r w:rsidRPr="001734BF">
        <w:rPr>
          <w:sz w:val="16"/>
        </w:rPr>
        <w:t xml:space="preserve"> </w:t>
      </w:r>
      <w:r w:rsidRPr="002B71D3">
        <w:rPr>
          <w:rStyle w:val="StyleUnderline"/>
        </w:rPr>
        <w:t>world</w:t>
      </w:r>
      <w:r w:rsidRPr="001734BF">
        <w:rPr>
          <w:sz w:val="16"/>
        </w:rPr>
        <w:t xml:space="preserve"> projected here. </w:t>
      </w:r>
      <w:r w:rsidRPr="002B71D3">
        <w:rPr>
          <w:rStyle w:val="StyleUnderline"/>
        </w:rPr>
        <w:t>Illiberal globalization represents</w:t>
      </w:r>
      <w:r w:rsidRPr="001734BF">
        <w:rPr>
          <w:sz w:val="16"/>
        </w:rPr>
        <w:t xml:space="preserve"> </w:t>
      </w:r>
      <w:r w:rsidRPr="002B71D3">
        <w:rPr>
          <w:rStyle w:val="Emphasis"/>
        </w:rPr>
        <w:t>geopolitical conflict</w:t>
      </w:r>
      <w:r w:rsidRPr="001734BF">
        <w:rPr>
          <w:sz w:val="16"/>
        </w:rPr>
        <w:t xml:space="preserve"> </w:t>
      </w:r>
      <w:r w:rsidRPr="002B71D3">
        <w:rPr>
          <w:rStyle w:val="StyleUnderline"/>
        </w:rPr>
        <w:t>by</w:t>
      </w:r>
      <w:r w:rsidRPr="001734BF">
        <w:rPr>
          <w:sz w:val="16"/>
        </w:rPr>
        <w:t xml:space="preserve"> (at first) physically </w:t>
      </w:r>
      <w:r w:rsidRPr="002B71D3">
        <w:rPr>
          <w:rStyle w:val="StyleUnderline"/>
        </w:rPr>
        <w:t>non-kinetic means</w:t>
      </w:r>
      <w:r w:rsidRPr="001734BF">
        <w:rPr>
          <w:sz w:val="16"/>
        </w:rPr>
        <w:t xml:space="preserve">. It </w:t>
      </w:r>
      <w:r w:rsidRPr="002B71D3">
        <w:rPr>
          <w:rStyle w:val="StyleUnderline"/>
        </w:rPr>
        <w:t>arises from</w:t>
      </w:r>
      <w:r w:rsidRPr="001734BF">
        <w:rPr>
          <w:sz w:val="16"/>
        </w:rPr>
        <w:t xml:space="preserve"> </w:t>
      </w:r>
      <w:r w:rsidRPr="002B71D3">
        <w:rPr>
          <w:rStyle w:val="Emphasis"/>
        </w:rPr>
        <w:t>intensifying</w:t>
      </w:r>
      <w:r w:rsidRPr="001734BF">
        <w:rPr>
          <w:sz w:val="16"/>
        </w:rPr>
        <w:t xml:space="preserve"> </w:t>
      </w:r>
      <w:r w:rsidRPr="002B71D3">
        <w:rPr>
          <w:rStyle w:val="StyleUnderline"/>
        </w:rPr>
        <w:t>competition among powerful states with divergent interests and identities, but</w:t>
      </w:r>
      <w:r w:rsidRPr="001734BF">
        <w:rPr>
          <w:sz w:val="16"/>
        </w:rPr>
        <w:t xml:space="preserve"> in its effects drives down growth and </w:t>
      </w:r>
      <w:r w:rsidRPr="002B71D3">
        <w:rPr>
          <w:rStyle w:val="StyleUnderline"/>
        </w:rPr>
        <w:t>fuels</w:t>
      </w:r>
      <w:r w:rsidRPr="001734BF">
        <w:rPr>
          <w:sz w:val="16"/>
        </w:rPr>
        <w:t xml:space="preserve"> </w:t>
      </w:r>
      <w:r w:rsidRPr="002B71D3">
        <w:rPr>
          <w:rStyle w:val="Emphasis"/>
        </w:rPr>
        <w:t>increased</w:t>
      </w:r>
      <w:r w:rsidRPr="001734BF">
        <w:rPr>
          <w:sz w:val="16"/>
        </w:rPr>
        <w:t xml:space="preserve"> </w:t>
      </w:r>
      <w:r w:rsidRPr="002B71D3">
        <w:rPr>
          <w:rStyle w:val="StyleUnderline"/>
        </w:rPr>
        <w:t>nationalism/populism, which further</w:t>
      </w:r>
      <w:r w:rsidRPr="001734BF">
        <w:rPr>
          <w:sz w:val="16"/>
        </w:rPr>
        <w:t xml:space="preserve"> </w:t>
      </w:r>
      <w:r w:rsidRPr="002B71D3">
        <w:rPr>
          <w:rStyle w:val="Emphasis"/>
        </w:rPr>
        <w:t>co</w:t>
      </w:r>
      <w:r w:rsidRPr="00A91479">
        <w:rPr>
          <w:rStyle w:val="Emphasis"/>
        </w:rPr>
        <w:t>ntributes to conflict</w:t>
      </w:r>
      <w:r w:rsidRPr="001734BF">
        <w:rPr>
          <w:sz w:val="16"/>
        </w:rPr>
        <w:t xml:space="preserve">. Twenty-first-century protectionism represents bottom-up forces arising from </w:t>
      </w:r>
      <w:r w:rsidRPr="00A91479">
        <w:rPr>
          <w:rStyle w:val="StyleUnderline"/>
        </w:rPr>
        <w:t>economic disruption</w:t>
      </w:r>
      <w:r w:rsidRPr="001734BF">
        <w:rPr>
          <w:sz w:val="16"/>
        </w:rPr>
        <w:t xml:space="preserve">. But it is also a top-down phenomenon, representing a strategic effort by political leadership to </w:t>
      </w:r>
      <w:r w:rsidRPr="00353805">
        <w:rPr>
          <w:rStyle w:val="StyleUnderline"/>
          <w:highlight w:val="cyan"/>
        </w:rPr>
        <w:t>reduce</w:t>
      </w:r>
      <w:r w:rsidRPr="00A91479">
        <w:rPr>
          <w:rStyle w:val="StyleUnderline"/>
        </w:rPr>
        <w:t xml:space="preserve"> the</w:t>
      </w:r>
      <w:r w:rsidRPr="001734BF">
        <w:rPr>
          <w:sz w:val="16"/>
        </w:rPr>
        <w:t xml:space="preserve"> </w:t>
      </w:r>
      <w:r w:rsidRPr="002B71D3">
        <w:rPr>
          <w:rStyle w:val="Emphasis"/>
        </w:rPr>
        <w:t xml:space="preserve">constraints of </w:t>
      </w:r>
      <w:r w:rsidRPr="00353805">
        <w:rPr>
          <w:rStyle w:val="Emphasis"/>
          <w:highlight w:val="cyan"/>
        </w:rPr>
        <w:t>interdependence</w:t>
      </w:r>
      <w:r w:rsidRPr="001734BF">
        <w:rPr>
          <w:sz w:val="16"/>
        </w:rPr>
        <w:t xml:space="preserve"> </w:t>
      </w:r>
      <w:r w:rsidRPr="00A91479">
        <w:rPr>
          <w:rStyle w:val="StyleUnderline"/>
        </w:rPr>
        <w:t>on</w:t>
      </w:r>
      <w:r w:rsidRPr="001734BF">
        <w:rPr>
          <w:sz w:val="16"/>
        </w:rPr>
        <w:t xml:space="preserve"> freedom of </w:t>
      </w:r>
      <w:r w:rsidRPr="00A91479">
        <w:rPr>
          <w:rStyle w:val="StyleUnderline"/>
        </w:rPr>
        <w:t>geopolitical action, in effect a</w:t>
      </w:r>
      <w:r w:rsidRPr="001734BF">
        <w:rPr>
          <w:sz w:val="16"/>
        </w:rPr>
        <w:t xml:space="preserve"> </w:t>
      </w:r>
      <w:r w:rsidRPr="00A91479">
        <w:rPr>
          <w:rStyle w:val="Emphasis"/>
        </w:rPr>
        <w:t>precursor</w:t>
      </w:r>
      <w:r w:rsidRPr="001734BF">
        <w:rPr>
          <w:sz w:val="16"/>
        </w:rPr>
        <w:t xml:space="preserve"> </w:t>
      </w:r>
      <w:r w:rsidRPr="00A91479">
        <w:rPr>
          <w:rStyle w:val="StyleUnderline"/>
        </w:rPr>
        <w:t>and</w:t>
      </w:r>
      <w:r w:rsidRPr="001734BF">
        <w:rPr>
          <w:sz w:val="16"/>
        </w:rPr>
        <w:t xml:space="preserve"> </w:t>
      </w:r>
      <w:r w:rsidRPr="00A91479">
        <w:rPr>
          <w:rStyle w:val="Emphasis"/>
        </w:rPr>
        <w:t>enabler</w:t>
      </w:r>
      <w:r w:rsidRPr="001734BF">
        <w:rPr>
          <w:sz w:val="16"/>
        </w:rPr>
        <w:t xml:space="preserve"> </w:t>
      </w:r>
      <w:r w:rsidRPr="00A91479">
        <w:rPr>
          <w:rStyle w:val="StyleUnderline"/>
        </w:rPr>
        <w:t>of war</w:t>
      </w:r>
      <w:r w:rsidRPr="001734BF">
        <w:rPr>
          <w:sz w:val="16"/>
        </w:rPr>
        <w:t xml:space="preserve">. This is the disturbing hypothesis of Daniel Drezner, argued in an important May 2019 piece in Reason, titled “Will Today’s Global Trade Wars </w:t>
      </w:r>
      <w:r w:rsidRPr="00353805">
        <w:rPr>
          <w:rStyle w:val="StyleUnderline"/>
          <w:highlight w:val="cyan"/>
        </w:rPr>
        <w:t>Lead to</w:t>
      </w:r>
      <w:r w:rsidRPr="00353805">
        <w:rPr>
          <w:sz w:val="16"/>
          <w:highlight w:val="cyan"/>
        </w:rPr>
        <w:t xml:space="preserve"> </w:t>
      </w:r>
      <w:r w:rsidRPr="00353805">
        <w:rPr>
          <w:rStyle w:val="Emphasis"/>
          <w:szCs w:val="26"/>
          <w:highlight w:val="cyan"/>
        </w:rPr>
        <w:t>World War Three</w:t>
      </w:r>
      <w:r w:rsidRPr="001734BF">
        <w:rPr>
          <w:sz w:val="16"/>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1734BF">
        <w:rPr>
          <w:sz w:val="16"/>
        </w:rPr>
        <w:t xml:space="preserve"> great and small </w:t>
      </w:r>
      <w:r w:rsidRPr="00A91479">
        <w:rPr>
          <w:rStyle w:val="StyleUnderline"/>
        </w:rPr>
        <w:t>took a</w:t>
      </w:r>
      <w:r w:rsidRPr="001734BF">
        <w:rPr>
          <w:sz w:val="16"/>
        </w:rPr>
        <w:t xml:space="preserve"> </w:t>
      </w:r>
      <w:r w:rsidRPr="00A91479">
        <w:rPr>
          <w:rStyle w:val="Emphasis"/>
        </w:rPr>
        <w:t>variety of steps</w:t>
      </w:r>
      <w:r w:rsidRPr="001734BF">
        <w:rPr>
          <w:sz w:val="16"/>
        </w:rPr>
        <w:t xml:space="preserve"> </w:t>
      </w:r>
      <w:r w:rsidRPr="00A91479">
        <w:rPr>
          <w:rStyle w:val="StyleUnderline"/>
        </w:rPr>
        <w:t>to thwart</w:t>
      </w:r>
      <w:r w:rsidRPr="001734BF">
        <w:rPr>
          <w:sz w:val="16"/>
        </w:rPr>
        <w:t xml:space="preserve"> the </w:t>
      </w:r>
      <w:r w:rsidRPr="00A91479">
        <w:rPr>
          <w:rStyle w:val="StyleUnderline"/>
        </w:rPr>
        <w:t>globalization</w:t>
      </w:r>
      <w:r w:rsidRPr="001734BF">
        <w:rPr>
          <w:sz w:val="16"/>
        </w:rPr>
        <w:t xml:space="preserve"> of the 19th century. </w:t>
      </w:r>
      <w:r w:rsidRPr="00A91479">
        <w:rPr>
          <w:rStyle w:val="StyleUnderline"/>
        </w:rPr>
        <w:t>Each of these steps made it</w:t>
      </w:r>
      <w:r w:rsidRPr="001734BF">
        <w:rPr>
          <w:sz w:val="16"/>
        </w:rPr>
        <w:t xml:space="preserve"> </w:t>
      </w:r>
      <w:r w:rsidRPr="00A91479">
        <w:rPr>
          <w:rStyle w:val="Emphasis"/>
        </w:rPr>
        <w:t>easier</w:t>
      </w:r>
      <w:r w:rsidRPr="001734BF">
        <w:rPr>
          <w:sz w:val="16"/>
        </w:rPr>
        <w:t xml:space="preserve"> </w:t>
      </w:r>
      <w:r w:rsidRPr="00A91479">
        <w:rPr>
          <w:rStyle w:val="StyleUnderline"/>
        </w:rPr>
        <w:t>for</w:t>
      </w:r>
      <w:r w:rsidRPr="001734BF">
        <w:rPr>
          <w:sz w:val="16"/>
        </w:rPr>
        <w:t xml:space="preserve"> the </w:t>
      </w:r>
      <w:r w:rsidRPr="00A91479">
        <w:rPr>
          <w:rStyle w:val="StyleUnderline"/>
        </w:rPr>
        <w:t>key combatants to</w:t>
      </w:r>
      <w:r w:rsidRPr="001734BF">
        <w:rPr>
          <w:sz w:val="16"/>
        </w:rPr>
        <w:t xml:space="preserve"> </w:t>
      </w:r>
      <w:r w:rsidRPr="00A91479">
        <w:rPr>
          <w:rStyle w:val="Emphasis"/>
        </w:rPr>
        <w:t>conceive of a general war</w:t>
      </w:r>
      <w:r w:rsidRPr="001734BF">
        <w:rPr>
          <w:sz w:val="16"/>
        </w:rPr>
        <w:t xml:space="preserve">. We are beginning to see a similar approach to the globalization of the 21st century. One by one, </w:t>
      </w:r>
      <w:r w:rsidRPr="00A91479">
        <w:rPr>
          <w:rStyle w:val="StyleUnderline"/>
        </w:rPr>
        <w:t>the</w:t>
      </w:r>
      <w:r w:rsidRPr="001734BF">
        <w:rPr>
          <w:sz w:val="16"/>
        </w:rPr>
        <w:t xml:space="preserve"> </w:t>
      </w:r>
      <w:r w:rsidRPr="00A91479">
        <w:rPr>
          <w:rStyle w:val="Emphasis"/>
        </w:rPr>
        <w:t>economic constraints</w:t>
      </w:r>
      <w:r w:rsidRPr="001734BF">
        <w:rPr>
          <w:sz w:val="16"/>
        </w:rPr>
        <w:t xml:space="preserve"> </w:t>
      </w:r>
      <w:r w:rsidRPr="00A91479">
        <w:rPr>
          <w:rStyle w:val="StyleUnderline"/>
        </w:rPr>
        <w:t>on military aggression are</w:t>
      </w:r>
      <w:r w:rsidRPr="001734BF">
        <w:rPr>
          <w:sz w:val="16"/>
        </w:rPr>
        <w:t xml:space="preserve"> </w:t>
      </w:r>
      <w:r w:rsidRPr="00A91479">
        <w:rPr>
          <w:rStyle w:val="Emphasis"/>
        </w:rPr>
        <w:t>eroding</w:t>
      </w:r>
      <w:r w:rsidRPr="001734BF">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1734BF">
        <w:rPr>
          <w:sz w:val="16"/>
        </w:rPr>
        <w:t xml:space="preserve"> </w:t>
      </w:r>
      <w:r w:rsidRPr="00A91479">
        <w:rPr>
          <w:rStyle w:val="Emphasis"/>
        </w:rPr>
        <w:t>reducing</w:t>
      </w:r>
      <w:r w:rsidRPr="001734BF">
        <w:rPr>
          <w:sz w:val="16"/>
        </w:rPr>
        <w:t xml:space="preserve"> their </w:t>
      </w:r>
      <w:r w:rsidRPr="00A91479">
        <w:rPr>
          <w:rStyle w:val="Emphasis"/>
        </w:rPr>
        <w:t>interdependence</w:t>
      </w:r>
      <w:r w:rsidRPr="001734BF">
        <w:rPr>
          <w:sz w:val="16"/>
        </w:rPr>
        <w:t xml:space="preserve">, however, </w:t>
      </w:r>
      <w:r w:rsidRPr="00A91479">
        <w:rPr>
          <w:rStyle w:val="StyleUnderline"/>
        </w:rPr>
        <w:t>they made that option</w:t>
      </w:r>
      <w:r w:rsidRPr="001734BF">
        <w:rPr>
          <w:sz w:val="16"/>
        </w:rPr>
        <w:t xml:space="preserve"> </w:t>
      </w:r>
      <w:r w:rsidRPr="00A91479">
        <w:rPr>
          <w:rStyle w:val="Emphasis"/>
        </w:rPr>
        <w:t>conceivable</w:t>
      </w:r>
      <w:r w:rsidRPr="001734BF">
        <w:rPr>
          <w:sz w:val="16"/>
        </w:rPr>
        <w:t xml:space="preserve">. …the backlash to globalization that preceded the Great War seems to be reprised in the </w:t>
      </w:r>
      <w:r w:rsidRPr="00904CC1">
        <w:rPr>
          <w:rStyle w:val="StyleUnderline"/>
        </w:rPr>
        <w:t>current moment</w:t>
      </w:r>
      <w:r w:rsidRPr="001734BF">
        <w:rPr>
          <w:sz w:val="16"/>
        </w:rPr>
        <w:t xml:space="preserve">. Indeed, there are ways in which the current moment </w:t>
      </w:r>
      <w:r w:rsidRPr="00904CC1">
        <w:rPr>
          <w:rStyle w:val="StyleUnderline"/>
        </w:rPr>
        <w:t>is</w:t>
      </w:r>
      <w:r w:rsidRPr="001734BF">
        <w:rPr>
          <w:sz w:val="16"/>
        </w:rPr>
        <w:t xml:space="preserve"> </w:t>
      </w:r>
      <w:r w:rsidRPr="00904CC1">
        <w:rPr>
          <w:rStyle w:val="Emphasis"/>
        </w:rPr>
        <w:t>scarier than the pre-1914 era</w:t>
      </w:r>
      <w:r w:rsidRPr="001734BF">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1734BF">
        <w:rPr>
          <w:sz w:val="16"/>
        </w:rPr>
        <w:t xml:space="preserve"> Sino-American </w:t>
      </w:r>
      <w:r w:rsidRPr="00904CC1">
        <w:rPr>
          <w:rStyle w:val="StyleUnderline"/>
        </w:rPr>
        <w:t>interdependence</w:t>
      </w:r>
      <w:r w:rsidRPr="001734BF">
        <w:rPr>
          <w:sz w:val="16"/>
        </w:rPr>
        <w:t>—what economist Larry Summers once called “the financial balance of terror”—</w:t>
      </w:r>
      <w:r w:rsidRPr="00A91479">
        <w:rPr>
          <w:rStyle w:val="Emphasis"/>
        </w:rPr>
        <w:t>no longer look so binding</w:t>
      </w:r>
      <w:r w:rsidRPr="001734BF">
        <w:rPr>
          <w:sz w:val="16"/>
        </w:rPr>
        <w:t xml:space="preserve">. And </w:t>
      </w:r>
      <w:r w:rsidRPr="002B71D3">
        <w:rPr>
          <w:rStyle w:val="StyleUnderline"/>
        </w:rPr>
        <w:t>there are</w:t>
      </w:r>
      <w:r w:rsidRPr="001734BF">
        <w:rPr>
          <w:sz w:val="16"/>
        </w:rPr>
        <w:t xml:space="preserve"> </w:t>
      </w:r>
      <w:r w:rsidRPr="002B71D3">
        <w:rPr>
          <w:rStyle w:val="Emphasis"/>
        </w:rPr>
        <w:t>far too many</w:t>
      </w:r>
      <w:r w:rsidRPr="001734BF">
        <w:rPr>
          <w:sz w:val="16"/>
        </w:rPr>
        <w:t xml:space="preserve"> </w:t>
      </w:r>
      <w:r w:rsidRPr="00353805">
        <w:rPr>
          <w:rStyle w:val="StyleUnderline"/>
          <w:highlight w:val="cyan"/>
        </w:rPr>
        <w:t>hot spots</w:t>
      </w:r>
      <w:r w:rsidRPr="00A91479">
        <w:rPr>
          <w:rStyle w:val="StyleUnderline"/>
        </w:rPr>
        <w:t>—the</w:t>
      </w:r>
      <w:r w:rsidRPr="001734BF">
        <w:rPr>
          <w:sz w:val="16"/>
        </w:rPr>
        <w:t xml:space="preserve"> </w:t>
      </w:r>
      <w:r w:rsidRPr="00353805">
        <w:rPr>
          <w:rStyle w:val="Emphasis"/>
          <w:highlight w:val="cyan"/>
        </w:rPr>
        <w:t>Korea</w:t>
      </w:r>
      <w:r w:rsidRPr="00A91479">
        <w:rPr>
          <w:rStyle w:val="Emphasis"/>
        </w:rPr>
        <w:t>n peninsula</w:t>
      </w:r>
      <w:r w:rsidRPr="001734BF">
        <w:rPr>
          <w:sz w:val="16"/>
        </w:rPr>
        <w:t xml:space="preserve">, </w:t>
      </w:r>
      <w:r w:rsidRPr="00A91479">
        <w:rPr>
          <w:rStyle w:val="StyleUnderline"/>
        </w:rPr>
        <w:t>the</w:t>
      </w:r>
      <w:r w:rsidRPr="001734BF">
        <w:rPr>
          <w:sz w:val="16"/>
        </w:rPr>
        <w:t xml:space="preserve"> </w:t>
      </w:r>
      <w:r w:rsidRPr="00353805">
        <w:rPr>
          <w:rStyle w:val="Emphasis"/>
          <w:highlight w:val="cyan"/>
        </w:rPr>
        <w:t>S</w:t>
      </w:r>
      <w:r w:rsidRPr="001734BF">
        <w:rPr>
          <w:sz w:val="16"/>
        </w:rPr>
        <w:t xml:space="preserve">outh </w:t>
      </w:r>
      <w:r w:rsidRPr="00353805">
        <w:rPr>
          <w:rStyle w:val="Emphasis"/>
          <w:highlight w:val="cyan"/>
        </w:rPr>
        <w:t>C</w:t>
      </w:r>
      <w:r w:rsidRPr="001734BF">
        <w:rPr>
          <w:sz w:val="16"/>
        </w:rPr>
        <w:t xml:space="preserve">hina </w:t>
      </w:r>
      <w:r w:rsidRPr="00353805">
        <w:rPr>
          <w:rStyle w:val="Emphasis"/>
          <w:highlight w:val="cyan"/>
        </w:rPr>
        <w:t>S</w:t>
      </w:r>
      <w:r w:rsidRPr="001734BF">
        <w:rPr>
          <w:sz w:val="16"/>
        </w:rPr>
        <w:t xml:space="preserve">ea, </w:t>
      </w:r>
      <w:r w:rsidRPr="00353805">
        <w:rPr>
          <w:rStyle w:val="Emphasis"/>
          <w:highlight w:val="cyan"/>
        </w:rPr>
        <w:t>Taiwan</w:t>
      </w:r>
      <w:r w:rsidRPr="001734BF">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1734BF">
        <w:rPr>
          <w:sz w:val="16"/>
        </w:rPr>
        <w:t xml:space="preserve"> also </w:t>
      </w:r>
      <w:r w:rsidRPr="00904CC1">
        <w:rPr>
          <w:rStyle w:val="StyleUnderline"/>
        </w:rPr>
        <w:t>entails a</w:t>
      </w:r>
      <w:r w:rsidRPr="001734BF">
        <w:rPr>
          <w:sz w:val="16"/>
        </w:rPr>
        <w:t xml:space="preserve"> </w:t>
      </w:r>
      <w:r w:rsidRPr="00904CC1">
        <w:rPr>
          <w:rStyle w:val="Emphasis"/>
        </w:rPr>
        <w:t>greater potential for sudden changes</w:t>
      </w:r>
      <w:r w:rsidRPr="001734BF">
        <w:rPr>
          <w:sz w:val="16"/>
        </w:rPr>
        <w:t xml:space="preserve"> </w:t>
      </w:r>
      <w:r w:rsidRPr="00904CC1">
        <w:rPr>
          <w:rStyle w:val="StyleUnderline"/>
        </w:rPr>
        <w:t>in the balance of power</w:t>
      </w:r>
      <w:r w:rsidRPr="001734BF">
        <w:rPr>
          <w:sz w:val="16"/>
        </w:rPr>
        <w:t xml:space="preserve">, as one </w:t>
      </w:r>
      <w:r w:rsidRPr="00904CC1">
        <w:rPr>
          <w:rStyle w:val="StyleUnderline"/>
        </w:rPr>
        <w:t>state may</w:t>
      </w:r>
      <w:r w:rsidRPr="001734BF">
        <w:rPr>
          <w:sz w:val="16"/>
        </w:rPr>
        <w:t xml:space="preserve"> </w:t>
      </w:r>
      <w:r w:rsidRPr="00904CC1">
        <w:rPr>
          <w:rStyle w:val="Emphasis"/>
        </w:rPr>
        <w:t>defect</w:t>
      </w:r>
      <w:r w:rsidRPr="001734BF">
        <w:rPr>
          <w:sz w:val="16"/>
        </w:rPr>
        <w:t xml:space="preserve"> </w:t>
      </w:r>
      <w:r w:rsidRPr="00904CC1">
        <w:rPr>
          <w:rStyle w:val="StyleUnderline"/>
        </w:rPr>
        <w:t>to another coalition</w:t>
      </w:r>
      <w:r w:rsidRPr="001734BF">
        <w:rPr>
          <w:sz w:val="16"/>
        </w:rPr>
        <w:t xml:space="preserve"> or opt out, </w:t>
      </w:r>
      <w:r w:rsidRPr="00904CC1">
        <w:rPr>
          <w:rStyle w:val="StyleUnderline"/>
        </w:rPr>
        <w:t>and</w:t>
      </w:r>
      <w:r w:rsidRPr="001734BF">
        <w:rPr>
          <w:sz w:val="16"/>
        </w:rPr>
        <w:t xml:space="preserve"> as a result, </w:t>
      </w:r>
      <w:r w:rsidRPr="00904CC1">
        <w:rPr>
          <w:rStyle w:val="StyleUnderline"/>
        </w:rPr>
        <w:t>the greater the degree of</w:t>
      </w:r>
      <w:r w:rsidRPr="001734BF">
        <w:rPr>
          <w:sz w:val="16"/>
        </w:rPr>
        <w:t xml:space="preserve"> </w:t>
      </w:r>
      <w:r w:rsidRPr="00904CC1">
        <w:rPr>
          <w:rStyle w:val="Emphasis"/>
        </w:rPr>
        <w:t>uncertainty</w:t>
      </w:r>
      <w:r w:rsidRPr="001734BF">
        <w:rPr>
          <w:sz w:val="16"/>
        </w:rPr>
        <w:t xml:space="preserve"> </w:t>
      </w:r>
      <w:r w:rsidRPr="00904CC1">
        <w:rPr>
          <w:rStyle w:val="StyleUnderline"/>
        </w:rPr>
        <w:t>experienced by all states, and</w:t>
      </w:r>
      <w:r w:rsidRPr="001734BF">
        <w:rPr>
          <w:sz w:val="16"/>
        </w:rPr>
        <w:t xml:space="preserve"> the </w:t>
      </w:r>
      <w:r w:rsidRPr="00904CC1">
        <w:rPr>
          <w:rStyle w:val="StyleUnderline"/>
        </w:rPr>
        <w:t>greater th</w:t>
      </w:r>
      <w:r w:rsidRPr="001734BF">
        <w:rPr>
          <w:sz w:val="16"/>
        </w:rPr>
        <w:t xml:space="preserve">e </w:t>
      </w:r>
      <w:r w:rsidRPr="00904CC1">
        <w:rPr>
          <w:rStyle w:val="Emphasis"/>
        </w:rPr>
        <w:t>plausibility</w:t>
      </w:r>
      <w:r w:rsidRPr="001734BF">
        <w:rPr>
          <w:sz w:val="16"/>
        </w:rPr>
        <w:t xml:space="preserve"> </w:t>
      </w:r>
      <w:r w:rsidRPr="00904CC1">
        <w:rPr>
          <w:rStyle w:val="StyleUnderline"/>
        </w:rPr>
        <w:t>of downside assumptions about</w:t>
      </w:r>
      <w:r w:rsidRPr="001734BF">
        <w:rPr>
          <w:sz w:val="16"/>
        </w:rPr>
        <w:t xml:space="preserve"> the </w:t>
      </w:r>
      <w:r w:rsidRPr="00904CC1">
        <w:rPr>
          <w:rStyle w:val="Emphasis"/>
        </w:rPr>
        <w:t>intentions</w:t>
      </w:r>
      <w:r w:rsidRPr="001734BF">
        <w:rPr>
          <w:sz w:val="16"/>
        </w:rPr>
        <w:t xml:space="preserve"> </w:t>
      </w:r>
      <w:r w:rsidRPr="00904CC1">
        <w:rPr>
          <w:rStyle w:val="StyleUnderline"/>
        </w:rPr>
        <w:t>and</w:t>
      </w:r>
      <w:r w:rsidRPr="001734BF">
        <w:rPr>
          <w:sz w:val="16"/>
        </w:rPr>
        <w:t xml:space="preserve"> </w:t>
      </w:r>
      <w:r w:rsidRPr="00904CC1">
        <w:rPr>
          <w:rStyle w:val="Emphasis"/>
        </w:rPr>
        <w:t>capabilities</w:t>
      </w:r>
      <w:r w:rsidRPr="001734BF">
        <w:rPr>
          <w:sz w:val="16"/>
        </w:rPr>
        <w:t xml:space="preserve"> </w:t>
      </w:r>
      <w:r w:rsidRPr="00904CC1">
        <w:rPr>
          <w:rStyle w:val="StyleUnderline"/>
        </w:rPr>
        <w:t>of one’s adversaries</w:t>
      </w:r>
      <w:r w:rsidRPr="001734BF">
        <w:rPr>
          <w:sz w:val="16"/>
        </w:rPr>
        <w:t xml:space="preserve">. </w:t>
      </w:r>
      <w:r w:rsidRPr="00904CC1">
        <w:rPr>
          <w:rStyle w:val="StyleUnderline"/>
        </w:rPr>
        <w:t>This</w:t>
      </w:r>
      <w:r w:rsidRPr="001734BF">
        <w:rPr>
          <w:sz w:val="16"/>
        </w:rPr>
        <w:t xml:space="preserve"> psychology, always present in international politics but particularly powerful in multipolarity, </w:t>
      </w:r>
      <w:r w:rsidRPr="00904CC1">
        <w:rPr>
          <w:rStyle w:val="Emphasis"/>
        </w:rPr>
        <w:t>heightens the potential for escalation of minor conflicts</w:t>
      </w:r>
      <w:r w:rsidRPr="001734BF">
        <w:rPr>
          <w:sz w:val="16"/>
        </w:rPr>
        <w:t xml:space="preserve">, </w:t>
      </w:r>
      <w:r w:rsidRPr="00904CC1">
        <w:rPr>
          <w:rStyle w:val="StyleUnderline"/>
        </w:rPr>
        <w:t>and of states launching</w:t>
      </w:r>
      <w:r w:rsidRPr="001734BF">
        <w:rPr>
          <w:sz w:val="16"/>
        </w:rPr>
        <w:t xml:space="preserve"> </w:t>
      </w:r>
      <w:r w:rsidRPr="00904CC1">
        <w:rPr>
          <w:rStyle w:val="Emphasis"/>
        </w:rPr>
        <w:t>preventive</w:t>
      </w:r>
      <w:r w:rsidRPr="001734BF">
        <w:rPr>
          <w:sz w:val="16"/>
        </w:rPr>
        <w:t xml:space="preserve"> </w:t>
      </w:r>
      <w:r w:rsidRPr="00904CC1">
        <w:rPr>
          <w:rStyle w:val="StyleUnderline"/>
        </w:rPr>
        <w:t>or</w:t>
      </w:r>
      <w:r w:rsidRPr="001734BF">
        <w:rPr>
          <w:sz w:val="16"/>
        </w:rPr>
        <w:t xml:space="preserve"> </w:t>
      </w:r>
      <w:r w:rsidRPr="00904CC1">
        <w:rPr>
          <w:rStyle w:val="Emphasis"/>
        </w:rPr>
        <w:t>preemptive</w:t>
      </w:r>
      <w:r w:rsidRPr="001734BF">
        <w:rPr>
          <w:sz w:val="16"/>
        </w:rPr>
        <w:t xml:space="preserve"> </w:t>
      </w:r>
      <w:r w:rsidRPr="00904CC1">
        <w:rPr>
          <w:rStyle w:val="StyleUnderline"/>
        </w:rPr>
        <w:t>wars</w:t>
      </w:r>
      <w:r w:rsidRPr="001734BF">
        <w:rPr>
          <w:sz w:val="16"/>
        </w:rPr>
        <w:t xml:space="preserve">. In multipolarity, </w:t>
      </w:r>
      <w:r w:rsidRPr="00904CC1">
        <w:rPr>
          <w:rStyle w:val="StyleUnderline"/>
        </w:rPr>
        <w:t>states are always on edge, entertaining</w:t>
      </w:r>
      <w:r w:rsidRPr="001734BF">
        <w:rPr>
          <w:sz w:val="16"/>
        </w:rPr>
        <w:t xml:space="preserve"> </w:t>
      </w:r>
      <w:r w:rsidRPr="00904CC1">
        <w:rPr>
          <w:rStyle w:val="Emphasis"/>
        </w:rPr>
        <w:t>worst-case</w:t>
      </w:r>
      <w:r w:rsidRPr="001734BF">
        <w:rPr>
          <w:sz w:val="16"/>
        </w:rPr>
        <w:t xml:space="preserve"> </w:t>
      </w:r>
      <w:r w:rsidRPr="00904CC1">
        <w:rPr>
          <w:rStyle w:val="StyleUnderline"/>
        </w:rPr>
        <w:t>scenarios</w:t>
      </w:r>
      <w:r w:rsidRPr="001734BF">
        <w:rPr>
          <w:sz w:val="16"/>
        </w:rPr>
        <w:t xml:space="preserve"> about actual and potential enemies, </w:t>
      </w:r>
      <w:r w:rsidRPr="00904CC1">
        <w:rPr>
          <w:rStyle w:val="StyleUnderline"/>
        </w:rPr>
        <w:t>and</w:t>
      </w:r>
      <w:r w:rsidRPr="001734BF">
        <w:rPr>
          <w:sz w:val="16"/>
        </w:rPr>
        <w:t xml:space="preserve"> </w:t>
      </w:r>
      <w:r w:rsidRPr="00904CC1">
        <w:rPr>
          <w:rStyle w:val="Emphasis"/>
        </w:rPr>
        <w:t>acting</w:t>
      </w:r>
      <w:r w:rsidRPr="001734BF">
        <w:rPr>
          <w:sz w:val="16"/>
        </w:rPr>
        <w:t xml:space="preserve"> </w:t>
      </w:r>
      <w:r w:rsidRPr="00904CC1">
        <w:rPr>
          <w:rStyle w:val="StyleUnderline"/>
        </w:rPr>
        <w:t>on these fears</w:t>
      </w:r>
      <w:r w:rsidRPr="001734BF">
        <w:rPr>
          <w:sz w:val="16"/>
        </w:rPr>
        <w:t xml:space="preserve">—expanding their armies, introducing new weapon systems, </w:t>
      </w:r>
      <w:r w:rsidRPr="00904CC1">
        <w:rPr>
          <w:rStyle w:val="StyleUnderline"/>
        </w:rPr>
        <w:t>altering doctrine to</w:t>
      </w:r>
      <w:r w:rsidRPr="001734BF">
        <w:rPr>
          <w:sz w:val="16"/>
        </w:rPr>
        <w:t xml:space="preserve"> </w:t>
      </w:r>
      <w:r w:rsidRPr="00904CC1">
        <w:rPr>
          <w:rStyle w:val="Emphasis"/>
        </w:rPr>
        <w:t>relax</w:t>
      </w:r>
      <w:r w:rsidRPr="001734BF">
        <w:rPr>
          <w:sz w:val="16"/>
        </w:rPr>
        <w:t xml:space="preserve"> </w:t>
      </w:r>
      <w:r w:rsidRPr="00904CC1">
        <w:rPr>
          <w:rStyle w:val="StyleUnderline"/>
        </w:rPr>
        <w:t>constraints on the</w:t>
      </w:r>
      <w:r w:rsidRPr="001734BF">
        <w:rPr>
          <w:sz w:val="16"/>
        </w:rPr>
        <w:t xml:space="preserve"> </w:t>
      </w:r>
      <w:r w:rsidRPr="00904CC1">
        <w:rPr>
          <w:rStyle w:val="Emphasis"/>
        </w:rPr>
        <w:t>use of force</w:t>
      </w:r>
      <w:r w:rsidRPr="001734BF">
        <w:rPr>
          <w:sz w:val="16"/>
        </w:rPr>
        <w:t xml:space="preserve">—in ways that reinforce the worst fears of others. The </w:t>
      </w:r>
      <w:r w:rsidRPr="00FE3B94">
        <w:rPr>
          <w:rStyle w:val="StyleUnderline"/>
        </w:rPr>
        <w:t>risks</w:t>
      </w:r>
      <w:r w:rsidRPr="001734BF">
        <w:rPr>
          <w:sz w:val="16"/>
        </w:rPr>
        <w:t xml:space="preserve"> inherent in multipolarity </w:t>
      </w:r>
      <w:r w:rsidRPr="00FE3B94">
        <w:rPr>
          <w:rStyle w:val="StyleUnderline"/>
        </w:rPr>
        <w:t>are</w:t>
      </w:r>
      <w:r w:rsidRPr="001734BF">
        <w:rPr>
          <w:sz w:val="16"/>
        </w:rPr>
        <w:t xml:space="preserve"> </w:t>
      </w:r>
      <w:r w:rsidRPr="00353805">
        <w:rPr>
          <w:rStyle w:val="Emphasis"/>
          <w:highlight w:val="cyan"/>
        </w:rPr>
        <w:t>heightened</w:t>
      </w:r>
      <w:r w:rsidRPr="00353805">
        <w:rPr>
          <w:sz w:val="16"/>
          <w:highlight w:val="cyan"/>
        </w:rPr>
        <w:t xml:space="preserve"> </w:t>
      </w:r>
      <w:r w:rsidRPr="00353805">
        <w:rPr>
          <w:rStyle w:val="StyleUnderline"/>
          <w:highlight w:val="cyan"/>
        </w:rPr>
        <w:t>by</w:t>
      </w:r>
      <w:r w:rsidRPr="00FE3B94">
        <w:rPr>
          <w:rStyle w:val="StyleUnderline"/>
        </w:rPr>
        <w:t xml:space="preserve"> the</w:t>
      </w:r>
      <w:r w:rsidRPr="001734BF">
        <w:rPr>
          <w:sz w:val="16"/>
        </w:rPr>
        <w:t xml:space="preserve"> attendant </w:t>
      </w:r>
      <w:r w:rsidRPr="00353805">
        <w:rPr>
          <w:rStyle w:val="Emphasis"/>
          <w:highlight w:val="cyan"/>
        </w:rPr>
        <w:t>weakening</w:t>
      </w:r>
      <w:r w:rsidRPr="00FE3B94">
        <w:rPr>
          <w:rStyle w:val="Emphasis"/>
        </w:rPr>
        <w:t xml:space="preserve"> of global </w:t>
      </w:r>
      <w:r w:rsidRPr="00353805">
        <w:rPr>
          <w:rStyle w:val="Emphasis"/>
          <w:highlight w:val="cyan"/>
        </w:rPr>
        <w:t>institutions</w:t>
      </w:r>
      <w:r w:rsidRPr="001734BF">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1734BF">
        <w:rPr>
          <w:sz w:val="16"/>
        </w:rPr>
        <w:t xml:space="preserve"> </w:t>
      </w:r>
      <w:r w:rsidRPr="00FE3B94">
        <w:rPr>
          <w:rStyle w:val="Emphasis"/>
        </w:rPr>
        <w:t>influence</w:t>
      </w:r>
      <w:r w:rsidRPr="001734BF">
        <w:rPr>
          <w:sz w:val="16"/>
        </w:rPr>
        <w:t xml:space="preserve"> </w:t>
      </w:r>
      <w:r w:rsidRPr="00FE3B94">
        <w:rPr>
          <w:rStyle w:val="StyleUnderline"/>
        </w:rPr>
        <w:t>of</w:t>
      </w:r>
      <w:r w:rsidRPr="001734BF">
        <w:rPr>
          <w:sz w:val="16"/>
        </w:rPr>
        <w:t xml:space="preserve"> multilateral </w:t>
      </w:r>
      <w:r w:rsidRPr="00FE3B94">
        <w:rPr>
          <w:rStyle w:val="StyleUnderline"/>
        </w:rPr>
        <w:t>institutions as agent and actor is</w:t>
      </w:r>
      <w:r w:rsidRPr="001734BF">
        <w:rPr>
          <w:sz w:val="16"/>
        </w:rPr>
        <w:t xml:space="preserve"> </w:t>
      </w:r>
      <w:r w:rsidRPr="00FE3B94">
        <w:rPr>
          <w:rStyle w:val="Emphasis"/>
        </w:rPr>
        <w:t>clearly in decline</w:t>
      </w:r>
      <w:r w:rsidRPr="001734BF">
        <w:rPr>
          <w:sz w:val="16"/>
        </w:rPr>
        <w:t xml:space="preserve">, </w:t>
      </w:r>
      <w:r w:rsidRPr="00FE3B94">
        <w:rPr>
          <w:rStyle w:val="StyleUnderline"/>
        </w:rPr>
        <w:t>a result of</w:t>
      </w:r>
      <w:r w:rsidRPr="001734BF">
        <w:rPr>
          <w:sz w:val="16"/>
        </w:rPr>
        <w:t xml:space="preserve"> bottom-up populist/nationalist </w:t>
      </w:r>
      <w:r w:rsidRPr="00FE3B94">
        <w:rPr>
          <w:rStyle w:val="StyleUnderline"/>
        </w:rPr>
        <w:t>pressures</w:t>
      </w:r>
      <w:r w:rsidRPr="001734BF">
        <w:rPr>
          <w:sz w:val="16"/>
        </w:rPr>
        <w:t xml:space="preserve"> </w:t>
      </w:r>
      <w:r w:rsidRPr="00FE3B94">
        <w:rPr>
          <w:rStyle w:val="Emphasis"/>
        </w:rPr>
        <w:t>experienced</w:t>
      </w:r>
      <w:r w:rsidRPr="001734BF">
        <w:rPr>
          <w:sz w:val="16"/>
        </w:rPr>
        <w:t xml:space="preserve"> </w:t>
      </w:r>
      <w:r w:rsidRPr="00FE3B94">
        <w:rPr>
          <w:rStyle w:val="StyleUnderline"/>
        </w:rPr>
        <w:t>in many countries, as well as</w:t>
      </w:r>
      <w:r w:rsidRPr="001734BF">
        <w:rPr>
          <w:sz w:val="16"/>
        </w:rPr>
        <w:t xml:space="preserve"> the </w:t>
      </w:r>
      <w:r w:rsidRPr="00FE3B94">
        <w:rPr>
          <w:rStyle w:val="Emphasis"/>
        </w:rPr>
        <w:t>coordination problems</w:t>
      </w:r>
      <w:r w:rsidRPr="001734BF">
        <w:rPr>
          <w:sz w:val="16"/>
        </w:rPr>
        <w:t xml:space="preserve"> that increase in a system of multiple great powers. As conflict resolution institutions atrophy, </w:t>
      </w:r>
      <w:r w:rsidRPr="00353805">
        <w:rPr>
          <w:rStyle w:val="StyleUnderline"/>
          <w:highlight w:val="cyan"/>
        </w:rPr>
        <w:t>great powers</w:t>
      </w:r>
      <w:r w:rsidRPr="001734BF">
        <w:rPr>
          <w:sz w:val="16"/>
        </w:rPr>
        <w:t xml:space="preserve"> will </w:t>
      </w:r>
      <w:r w:rsidRPr="00353805">
        <w:rPr>
          <w:rStyle w:val="StyleUnderline"/>
          <w:highlight w:val="cyan"/>
        </w:rPr>
        <w:t>find</w:t>
      </w:r>
      <w:r w:rsidRPr="00FE3B94">
        <w:rPr>
          <w:rStyle w:val="StyleUnderline"/>
        </w:rPr>
        <w:t xml:space="preserve"> themselves in</w:t>
      </w:r>
      <w:r w:rsidRPr="001734BF">
        <w:rPr>
          <w:sz w:val="16"/>
        </w:rPr>
        <w:t xml:space="preserve"> “</w:t>
      </w:r>
      <w:r w:rsidRPr="00353805">
        <w:rPr>
          <w:rStyle w:val="Emphasis"/>
          <w:highlight w:val="cyan"/>
        </w:rPr>
        <w:t>security dilemmas</w:t>
      </w:r>
      <w:r w:rsidRPr="001734BF">
        <w:rPr>
          <w:sz w:val="16"/>
        </w:rPr>
        <w:t xml:space="preserve">”23 </w:t>
      </w:r>
      <w:r w:rsidRPr="00FE3B94">
        <w:rPr>
          <w:rStyle w:val="StyleUnderline"/>
        </w:rPr>
        <w:t>in which</w:t>
      </w:r>
      <w:r w:rsidRPr="001734BF">
        <w:rPr>
          <w:sz w:val="16"/>
        </w:rPr>
        <w:t xml:space="preserve"> verification of a rival’s intentions is unavailable, and </w:t>
      </w:r>
      <w:r w:rsidRPr="00FE3B94">
        <w:rPr>
          <w:rStyle w:val="Emphasis"/>
        </w:rPr>
        <w:t>worst-case assumptions</w:t>
      </w:r>
      <w:r w:rsidRPr="001734BF">
        <w:rPr>
          <w:sz w:val="16"/>
        </w:rPr>
        <w:t xml:space="preserve"> </w:t>
      </w:r>
      <w:r w:rsidRPr="00FE3B94">
        <w:rPr>
          <w:rStyle w:val="StyleUnderline"/>
        </w:rPr>
        <w:t xml:space="preserve">fill the </w:t>
      </w:r>
      <w:r w:rsidRPr="00904CC1">
        <w:rPr>
          <w:rStyle w:val="StyleUnderline"/>
        </w:rPr>
        <w:t>gap created by uncertainty</w:t>
      </w:r>
      <w:r w:rsidRPr="001734BF">
        <w:rPr>
          <w:sz w:val="16"/>
        </w:rPr>
        <w:t xml:space="preserve">. And the </w:t>
      </w:r>
      <w:r w:rsidRPr="00904CC1">
        <w:rPr>
          <w:rStyle w:val="StyleUnderline"/>
        </w:rPr>
        <w:t>supply of conflicts will</w:t>
      </w:r>
      <w:r w:rsidRPr="001734BF">
        <w:rPr>
          <w:sz w:val="16"/>
        </w:rPr>
        <w:t xml:space="preserve"> </w:t>
      </w:r>
      <w:r w:rsidRPr="00904CC1">
        <w:rPr>
          <w:rStyle w:val="Emphasis"/>
        </w:rPr>
        <w:t>expand</w:t>
      </w:r>
      <w:r w:rsidRPr="001734BF">
        <w:rPr>
          <w:sz w:val="16"/>
        </w:rPr>
        <w:t xml:space="preserve"> </w:t>
      </w:r>
      <w:r w:rsidRPr="00904CC1">
        <w:rPr>
          <w:rStyle w:val="StyleUnderline"/>
        </w:rPr>
        <w:t>as a result of</w:t>
      </w:r>
      <w:r w:rsidRPr="001734BF">
        <w:rPr>
          <w:sz w:val="16"/>
        </w:rPr>
        <w:t xml:space="preserve"> growing </w:t>
      </w:r>
      <w:r w:rsidRPr="00904CC1">
        <w:rPr>
          <w:rStyle w:val="Emphasis"/>
        </w:rPr>
        <w:t>nationalism</w:t>
      </w:r>
      <w:r w:rsidRPr="001734BF">
        <w:rPr>
          <w:sz w:val="16"/>
        </w:rPr>
        <w:t xml:space="preserve"> </w:t>
      </w:r>
      <w:r w:rsidRPr="00904CC1">
        <w:rPr>
          <w:rStyle w:val="StyleUnderline"/>
        </w:rPr>
        <w:t>and</w:t>
      </w:r>
      <w:r w:rsidRPr="001734BF">
        <w:rPr>
          <w:sz w:val="16"/>
        </w:rPr>
        <w:t xml:space="preserve"> </w:t>
      </w:r>
      <w:r w:rsidRPr="00904CC1">
        <w:rPr>
          <w:rStyle w:val="Emphasis"/>
        </w:rPr>
        <w:t>populism</w:t>
      </w:r>
      <w:r w:rsidRPr="001734BF">
        <w:rPr>
          <w:sz w:val="16"/>
        </w:rPr>
        <w:t xml:space="preserve">, </w:t>
      </w:r>
      <w:r w:rsidRPr="00904CC1">
        <w:rPr>
          <w:rStyle w:val="StyleUnderline"/>
        </w:rPr>
        <w:t>which are premised on hostility, paranoia, and isolation, with governments seeking</w:t>
      </w:r>
      <w:r w:rsidRPr="001734BF">
        <w:rPr>
          <w:sz w:val="16"/>
        </w:rPr>
        <w:t xml:space="preserve"> </w:t>
      </w:r>
      <w:r w:rsidRPr="00904CC1">
        <w:rPr>
          <w:rStyle w:val="Emphasis"/>
        </w:rPr>
        <w:t>political legitimacy through external conflict</w:t>
      </w:r>
      <w:r w:rsidRPr="001734BF">
        <w:rPr>
          <w:sz w:val="16"/>
        </w:rPr>
        <w:t xml:space="preserve">, </w:t>
      </w:r>
      <w:r w:rsidRPr="00904CC1">
        <w:rPr>
          <w:rStyle w:val="StyleUnderline"/>
        </w:rPr>
        <w:t>producing a</w:t>
      </w:r>
      <w:r w:rsidRPr="001734BF">
        <w:rPr>
          <w:sz w:val="16"/>
        </w:rPr>
        <w:t xml:space="preserve"> </w:t>
      </w:r>
      <w:r w:rsidRPr="00904CC1">
        <w:rPr>
          <w:rStyle w:val="Emphasis"/>
        </w:rPr>
        <w:t>siege mentality</w:t>
      </w:r>
      <w:r w:rsidRPr="001734BF">
        <w:rPr>
          <w:sz w:val="16"/>
        </w:rPr>
        <w:t xml:space="preserve"> </w:t>
      </w:r>
      <w:r w:rsidRPr="00904CC1">
        <w:rPr>
          <w:rStyle w:val="StyleUnderline"/>
        </w:rPr>
        <w:t>that</w:t>
      </w:r>
      <w:r w:rsidRPr="001734BF">
        <w:rPr>
          <w:sz w:val="16"/>
        </w:rPr>
        <w:t xml:space="preserve"> deliberately </w:t>
      </w:r>
      <w:r w:rsidRPr="00904CC1">
        <w:rPr>
          <w:rStyle w:val="StyleUnderline"/>
        </w:rPr>
        <w:t>cuts off communication with other states</w:t>
      </w:r>
      <w:r w:rsidRPr="001734BF">
        <w:rPr>
          <w:sz w:val="16"/>
        </w:rPr>
        <w:t xml:space="preserve">. </w:t>
      </w:r>
      <w:r w:rsidRPr="006D130B">
        <w:rPr>
          <w:rStyle w:val="Emphasis"/>
          <w:highlight w:val="yellow"/>
        </w:rPr>
        <w:t>Finally, the transition from unipolarity (roughly 1989–2007) to multipolarity is unregulated and hazardous</w:t>
      </w:r>
      <w:r w:rsidRPr="001734BF">
        <w:rPr>
          <w:sz w:val="16"/>
          <w:szCs w:val="16"/>
        </w:rPr>
        <w:t xml:space="preserve">, </w:t>
      </w:r>
      <w:r w:rsidRPr="00904CC1">
        <w:rPr>
          <w:rStyle w:val="StyleUnderline"/>
        </w:rPr>
        <w:t>as</w:t>
      </w:r>
      <w:r w:rsidRPr="001734BF">
        <w:rPr>
          <w:sz w:val="16"/>
        </w:rPr>
        <w:t xml:space="preserve"> the </w:t>
      </w:r>
      <w:r w:rsidRPr="00904CC1">
        <w:rPr>
          <w:rStyle w:val="StyleUnderline"/>
        </w:rPr>
        <w:t>existing superpower</w:t>
      </w:r>
      <w:r w:rsidRPr="001734BF">
        <w:rPr>
          <w:sz w:val="16"/>
        </w:rPr>
        <w:t xml:space="preserve"> </w:t>
      </w:r>
      <w:r w:rsidRPr="00904CC1">
        <w:rPr>
          <w:rStyle w:val="Emphasis"/>
        </w:rPr>
        <w:t>fears</w:t>
      </w:r>
      <w:r w:rsidRPr="001734BF">
        <w:rPr>
          <w:sz w:val="16"/>
        </w:rPr>
        <w:t xml:space="preserve"> </w:t>
      </w:r>
      <w:r w:rsidRPr="00904CC1">
        <w:rPr>
          <w:rStyle w:val="StyleUnderline"/>
        </w:rPr>
        <w:t>and</w:t>
      </w:r>
      <w:r w:rsidRPr="001734BF">
        <w:rPr>
          <w:sz w:val="16"/>
        </w:rPr>
        <w:t xml:space="preserve"> </w:t>
      </w:r>
      <w:r w:rsidRPr="00904CC1">
        <w:rPr>
          <w:rStyle w:val="Emphasis"/>
        </w:rPr>
        <w:t>resists</w:t>
      </w:r>
      <w:r w:rsidRPr="001734BF">
        <w:rPr>
          <w:sz w:val="16"/>
        </w:rPr>
        <w:t xml:space="preserve"> </w:t>
      </w:r>
      <w:r w:rsidRPr="00904CC1">
        <w:rPr>
          <w:rStyle w:val="StyleUnderline"/>
        </w:rPr>
        <w:t>challenges to its primacy</w:t>
      </w:r>
      <w:r w:rsidRPr="001734BF">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1734BF">
        <w:rPr>
          <w:sz w:val="16"/>
        </w:rPr>
        <w:t xml:space="preserve"> a period of </w:t>
      </w:r>
      <w:r w:rsidRPr="00AC56AB">
        <w:rPr>
          <w:rStyle w:val="Emphasis"/>
        </w:rPr>
        <w:t>rapid advances</w:t>
      </w:r>
      <w:r w:rsidRPr="001734BF">
        <w:rPr>
          <w:sz w:val="16"/>
        </w:rPr>
        <w:t xml:space="preserve"> </w:t>
      </w:r>
      <w:r w:rsidRPr="00AC56AB">
        <w:rPr>
          <w:rStyle w:val="StyleUnderline"/>
        </w:rPr>
        <w:t>in technology and worsening great power relations, the</w:t>
      </w:r>
      <w:r w:rsidRPr="001734BF">
        <w:rPr>
          <w:sz w:val="16"/>
        </w:rPr>
        <w:t xml:space="preserve"> </w:t>
      </w:r>
      <w:r w:rsidRPr="00AC56AB">
        <w:rPr>
          <w:rStyle w:val="Emphasis"/>
        </w:rPr>
        <w:t>nuclear competition</w:t>
      </w:r>
      <w:r w:rsidRPr="001734BF">
        <w:rPr>
          <w:sz w:val="16"/>
        </w:rPr>
        <w:t xml:space="preserve"> </w:t>
      </w:r>
      <w:r w:rsidRPr="00AC56AB">
        <w:rPr>
          <w:rStyle w:val="StyleUnderline"/>
        </w:rPr>
        <w:t>will be a defining characteristic</w:t>
      </w:r>
      <w:r w:rsidRPr="001734BF">
        <w:rPr>
          <w:sz w:val="16"/>
        </w:rPr>
        <w:t xml:space="preserve"> of the next decade and beyond. This </w:t>
      </w:r>
      <w:r w:rsidRPr="00AC56AB">
        <w:rPr>
          <w:rStyle w:val="StyleUnderline"/>
        </w:rPr>
        <w:t>dynamic will</w:t>
      </w:r>
      <w:r w:rsidRPr="001734BF">
        <w:rPr>
          <w:sz w:val="16"/>
        </w:rPr>
        <w:t xml:space="preserve"> also </w:t>
      </w:r>
      <w:r w:rsidRPr="002B71D3">
        <w:rPr>
          <w:rStyle w:val="Emphasis"/>
        </w:rPr>
        <w:t>complicate</w:t>
      </w:r>
      <w:r w:rsidRPr="001734BF">
        <w:rPr>
          <w:sz w:val="16"/>
        </w:rPr>
        <w:t xml:space="preserve"> nuclear </w:t>
      </w:r>
      <w:r w:rsidRPr="002B71D3">
        <w:rPr>
          <w:rStyle w:val="Emphasis"/>
        </w:rPr>
        <w:t>nonprolif</w:t>
      </w:r>
      <w:r w:rsidRPr="002B71D3">
        <w:rPr>
          <w:rStyle w:val="StyleUnderline"/>
        </w:rPr>
        <w:t>eration efforts</w:t>
      </w:r>
      <w:r w:rsidRPr="001734BF">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1734BF">
        <w:rPr>
          <w:sz w:val="16"/>
        </w:rPr>
        <w:t xml:space="preserve"> </w:t>
      </w:r>
      <w:r w:rsidRPr="00353805">
        <w:rPr>
          <w:rStyle w:val="Emphasis"/>
          <w:highlight w:val="cyan"/>
        </w:rPr>
        <w:t>c</w:t>
      </w:r>
      <w:r w:rsidRPr="001734BF">
        <w:rPr>
          <w:sz w:val="16"/>
        </w:rPr>
        <w:t>ommand a</w:t>
      </w:r>
      <w:r w:rsidRPr="00353805">
        <w:rPr>
          <w:rStyle w:val="Emphasis"/>
          <w:highlight w:val="cyan"/>
        </w:rPr>
        <w:t>n</w:t>
      </w:r>
      <w:r w:rsidRPr="001734BF">
        <w:rPr>
          <w:sz w:val="16"/>
        </w:rPr>
        <w:t xml:space="preserve">d </w:t>
      </w:r>
      <w:r w:rsidRPr="00353805">
        <w:rPr>
          <w:rStyle w:val="Emphasis"/>
          <w:highlight w:val="cyan"/>
        </w:rPr>
        <w:t>c</w:t>
      </w:r>
      <w:r w:rsidRPr="001734BF">
        <w:rPr>
          <w:sz w:val="16"/>
        </w:rPr>
        <w:t xml:space="preserve">ontrol </w:t>
      </w:r>
      <w:r w:rsidRPr="00FE3B94">
        <w:rPr>
          <w:rStyle w:val="StyleUnderline"/>
        </w:rPr>
        <w:t xml:space="preserve">of nuclear weapons deployment and use </w:t>
      </w:r>
      <w:r w:rsidRPr="00353805">
        <w:rPr>
          <w:rStyle w:val="StyleUnderline"/>
          <w:highlight w:val="cyan"/>
        </w:rPr>
        <w:t>by</w:t>
      </w:r>
      <w:r w:rsidRPr="00353805">
        <w:rPr>
          <w:sz w:val="16"/>
          <w:highlight w:val="cyan"/>
        </w:rPr>
        <w:t xml:space="preserve"> </w:t>
      </w:r>
      <w:r w:rsidRPr="00353805">
        <w:rPr>
          <w:rStyle w:val="Emphasis"/>
          <w:highlight w:val="cyan"/>
        </w:rPr>
        <w:t>new</w:t>
      </w:r>
      <w:r w:rsidRPr="00FE3B94">
        <w:rPr>
          <w:rStyle w:val="Emphasis"/>
        </w:rPr>
        <w:t>ly acquiring</w:t>
      </w:r>
      <w:r w:rsidRPr="001734BF">
        <w:rPr>
          <w:sz w:val="16"/>
        </w:rPr>
        <w:t xml:space="preserve"> </w:t>
      </w:r>
      <w:r w:rsidRPr="00353805">
        <w:rPr>
          <w:rStyle w:val="StyleUnderline"/>
          <w:highlight w:val="cyan"/>
        </w:rPr>
        <w:t>states</w:t>
      </w:r>
      <w:r w:rsidRPr="00353805">
        <w:rPr>
          <w:sz w:val="16"/>
          <w:highlight w:val="cyan"/>
        </w:rPr>
        <w:t xml:space="preserve">, </w:t>
      </w:r>
      <w:r w:rsidRPr="00353805">
        <w:rPr>
          <w:rStyle w:val="Emphasis"/>
          <w:highlight w:val="cyan"/>
        </w:rPr>
        <w:t>asymmetries</w:t>
      </w:r>
      <w:r w:rsidRPr="00353805">
        <w:rPr>
          <w:sz w:val="16"/>
          <w:highlight w:val="cyan"/>
        </w:rPr>
        <w:t xml:space="preserve"> </w:t>
      </w:r>
      <w:r w:rsidRPr="00353805">
        <w:rPr>
          <w:rStyle w:val="StyleUnderline"/>
          <w:highlight w:val="cyan"/>
        </w:rPr>
        <w:t>in doctrines</w:t>
      </w:r>
      <w:r w:rsidRPr="001734BF">
        <w:rPr>
          <w:sz w:val="16"/>
        </w:rPr>
        <w:t xml:space="preserve">, </w:t>
      </w:r>
      <w:r w:rsidRPr="00FE3B94">
        <w:rPr>
          <w:rStyle w:val="Emphasis"/>
        </w:rPr>
        <w:t xml:space="preserve">force </w:t>
      </w:r>
      <w:r w:rsidRPr="00353805">
        <w:rPr>
          <w:rStyle w:val="Emphasis"/>
          <w:highlight w:val="cyan"/>
        </w:rPr>
        <w:t>structures</w:t>
      </w:r>
      <w:r w:rsidRPr="00353805">
        <w:rPr>
          <w:sz w:val="16"/>
          <w:highlight w:val="cyan"/>
        </w:rPr>
        <w:t xml:space="preserve">, </w:t>
      </w:r>
      <w:r w:rsidRPr="00353805">
        <w:rPr>
          <w:rStyle w:val="StyleUnderline"/>
          <w:highlight w:val="cyan"/>
        </w:rPr>
        <w:t>and</w:t>
      </w:r>
      <w:r w:rsidRPr="00353805">
        <w:rPr>
          <w:sz w:val="16"/>
          <w:highlight w:val="cyan"/>
        </w:rPr>
        <w:t xml:space="preserve"> </w:t>
      </w:r>
      <w:r w:rsidRPr="00353805">
        <w:rPr>
          <w:rStyle w:val="Emphasis"/>
          <w:highlight w:val="cyan"/>
        </w:rPr>
        <w:t>capabilities</w:t>
      </w:r>
      <w:r w:rsidRPr="001734BF">
        <w:rPr>
          <w:sz w:val="16"/>
        </w:rPr>
        <w:t xml:space="preserve"> </w:t>
      </w:r>
      <w:r w:rsidRPr="00FE3B94">
        <w:rPr>
          <w:rStyle w:val="StyleUnderline"/>
        </w:rPr>
        <w:t>between rivals, the</w:t>
      </w:r>
      <w:r w:rsidRPr="001734BF">
        <w:rPr>
          <w:sz w:val="16"/>
        </w:rPr>
        <w:t xml:space="preserve"> </w:t>
      </w:r>
      <w:r w:rsidRPr="00FE3B94">
        <w:rPr>
          <w:rStyle w:val="Emphasis"/>
        </w:rPr>
        <w:t>perils</w:t>
      </w:r>
      <w:r w:rsidRPr="001734BF">
        <w:rPr>
          <w:sz w:val="16"/>
        </w:rPr>
        <w:t xml:space="preserve"> </w:t>
      </w:r>
      <w:r w:rsidRPr="00AC56AB">
        <w:rPr>
          <w:rStyle w:val="StyleUnderline"/>
        </w:rPr>
        <w:t>of variable</w:t>
      </w:r>
      <w:r w:rsidRPr="00FE3B94">
        <w:rPr>
          <w:rStyle w:val="StyleUnderline"/>
        </w:rPr>
        <w:t xml:space="preserve"> </w:t>
      </w:r>
      <w:r w:rsidRPr="00353805">
        <w:rPr>
          <w:rStyle w:val="StyleUnderline"/>
          <w:highlight w:val="cyan"/>
        </w:rPr>
        <w:t>rates</w:t>
      </w:r>
      <w:r w:rsidRPr="00FE3B94">
        <w:rPr>
          <w:rStyle w:val="StyleUnderline"/>
        </w:rPr>
        <w:t xml:space="preserve"> in transition </w:t>
      </w:r>
      <w:r w:rsidRPr="00353805">
        <w:rPr>
          <w:rStyle w:val="StyleUnderline"/>
          <w:highlight w:val="cyan"/>
        </w:rPr>
        <w:t>to</w:t>
      </w:r>
      <w:r w:rsidRPr="00FE3B94">
        <w:rPr>
          <w:rStyle w:val="StyleUnderline"/>
        </w:rPr>
        <w:t xml:space="preserve"> weapons </w:t>
      </w:r>
      <w:r w:rsidRPr="00353805">
        <w:rPr>
          <w:rStyle w:val="StyleUnderline"/>
          <w:highlight w:val="cyan"/>
        </w:rPr>
        <w:t>deploy</w:t>
      </w:r>
      <w:r w:rsidRPr="00FE3B94">
        <w:rPr>
          <w:rStyle w:val="StyleUnderline"/>
        </w:rPr>
        <w:t>ment, problems of</w:t>
      </w:r>
      <w:r w:rsidRPr="001734BF">
        <w:rPr>
          <w:sz w:val="16"/>
        </w:rPr>
        <w:t xml:space="preserve"> </w:t>
      </w:r>
      <w:r w:rsidRPr="00FE3B94">
        <w:rPr>
          <w:rStyle w:val="Emphasis"/>
        </w:rPr>
        <w:t>communication</w:t>
      </w:r>
      <w:r w:rsidRPr="001734BF">
        <w:rPr>
          <w:sz w:val="16"/>
        </w:rPr>
        <w:t xml:space="preserve"> between </w:t>
      </w:r>
      <w:r w:rsidRPr="00FE3B94">
        <w:rPr>
          <w:rStyle w:val="StyleUnderline"/>
        </w:rPr>
        <w:t>states</w:t>
      </w:r>
      <w:r w:rsidRPr="001734BF">
        <w:rPr>
          <w:sz w:val="16"/>
        </w:rPr>
        <w:t xml:space="preserve"> with deep mutual grievances, the </w:t>
      </w:r>
      <w:r w:rsidRPr="00FE3B94">
        <w:rPr>
          <w:rStyle w:val="StyleUnderline"/>
        </w:rPr>
        <w:t>heightened</w:t>
      </w:r>
      <w:r w:rsidRPr="001734BF">
        <w:rPr>
          <w:sz w:val="16"/>
        </w:rPr>
        <w:t xml:space="preserve"> </w:t>
      </w:r>
      <w:r w:rsidRPr="00353805">
        <w:rPr>
          <w:rStyle w:val="Emphasis"/>
          <w:highlight w:val="cyan"/>
        </w:rPr>
        <w:t>risk of transfer</w:t>
      </w:r>
      <w:r w:rsidRPr="001734BF">
        <w:rPr>
          <w:sz w:val="16"/>
        </w:rPr>
        <w:t xml:space="preserve"> </w:t>
      </w:r>
      <w:r w:rsidRPr="00FE3B94">
        <w:rPr>
          <w:rStyle w:val="StyleUnderline"/>
        </w:rPr>
        <w:t>of such weapons to</w:t>
      </w:r>
      <w:r w:rsidRPr="001734BF">
        <w:rPr>
          <w:sz w:val="16"/>
        </w:rPr>
        <w:t xml:space="preserve"> </w:t>
      </w:r>
      <w:r w:rsidRPr="00FE3B94">
        <w:rPr>
          <w:rStyle w:val="Emphasis"/>
        </w:rPr>
        <w:t>n</w:t>
      </w:r>
      <w:r w:rsidRPr="001734BF">
        <w:rPr>
          <w:sz w:val="16"/>
        </w:rPr>
        <w:t>on-</w:t>
      </w:r>
      <w:r w:rsidRPr="00FE3B94">
        <w:rPr>
          <w:rStyle w:val="Emphasis"/>
        </w:rPr>
        <w:t>s</w:t>
      </w:r>
      <w:r w:rsidRPr="001734BF">
        <w:rPr>
          <w:sz w:val="16"/>
        </w:rPr>
        <w:t xml:space="preserve">tate </w:t>
      </w:r>
      <w:r w:rsidRPr="00FE3B94">
        <w:rPr>
          <w:rStyle w:val="Emphasis"/>
        </w:rPr>
        <w:t>a</w:t>
      </w:r>
      <w:r w:rsidRPr="001734BF">
        <w:rPr>
          <w:sz w:val="16"/>
        </w:rPr>
        <w:t>ctor</w:t>
      </w:r>
      <w:r w:rsidRPr="00FE3B94">
        <w:rPr>
          <w:rStyle w:val="Emphasis"/>
        </w:rPr>
        <w:t>s</w:t>
      </w:r>
      <w:r w:rsidRPr="001734BF">
        <w:rPr>
          <w:sz w:val="16"/>
        </w:rPr>
        <w:t xml:space="preserve">, </w:t>
      </w:r>
      <w:r w:rsidRPr="00353805">
        <w:rPr>
          <w:rStyle w:val="StyleUnderline"/>
          <w:highlight w:val="cyan"/>
        </w:rPr>
        <w:t>have</w:t>
      </w:r>
      <w:r w:rsidRPr="00FE3B94">
        <w:rPr>
          <w:rStyle w:val="StyleUnderline"/>
        </w:rPr>
        <w:t xml:space="preserve"> grave </w:t>
      </w:r>
      <w:r w:rsidRPr="00353805">
        <w:rPr>
          <w:rStyle w:val="StyleUnderline"/>
          <w:highlight w:val="cyan"/>
        </w:rPr>
        <w:t>doubts about</w:t>
      </w:r>
      <w:r w:rsidRPr="00FE3B94">
        <w:rPr>
          <w:rStyle w:val="StyleUnderline"/>
        </w:rPr>
        <w:t xml:space="preserve"> the</w:t>
      </w:r>
      <w:r w:rsidRPr="001734BF">
        <w:rPr>
          <w:sz w:val="16"/>
        </w:rPr>
        <w:t xml:space="preserve"> </w:t>
      </w:r>
      <w:r w:rsidRPr="00353805">
        <w:rPr>
          <w:rStyle w:val="Emphasis"/>
          <w:highlight w:val="cyan"/>
        </w:rPr>
        <w:t>safety</w:t>
      </w:r>
      <w:r w:rsidRPr="001734BF">
        <w:rPr>
          <w:sz w:val="16"/>
        </w:rPr>
        <w:t xml:space="preserve"> </w:t>
      </w:r>
      <w:r w:rsidRPr="00FE3B94">
        <w:rPr>
          <w:rStyle w:val="StyleUnderline"/>
        </w:rPr>
        <w:t>of a</w:t>
      </w:r>
      <w:r w:rsidRPr="001734BF">
        <w:rPr>
          <w:sz w:val="16"/>
        </w:rPr>
        <w:t xml:space="preserve"> multipolar, </w:t>
      </w:r>
      <w:r w:rsidRPr="00FE3B94">
        <w:rPr>
          <w:rStyle w:val="StyleUnderline"/>
        </w:rPr>
        <w:t>nuclear-armed world</w:t>
      </w:r>
      <w:r w:rsidRPr="001734BF">
        <w:rPr>
          <w:sz w:val="16"/>
        </w:rPr>
        <w:t xml:space="preserve">.29 We can at least conclude that </w:t>
      </w:r>
      <w:r w:rsidRPr="00AC56AB">
        <w:rPr>
          <w:rStyle w:val="StyleUnderline"/>
        </w:rPr>
        <w:t>prudence dictates</w:t>
      </w:r>
      <w:r w:rsidRPr="001734BF">
        <w:rPr>
          <w:sz w:val="16"/>
        </w:rPr>
        <w:t xml:space="preserve"> </w:t>
      </w:r>
      <w:r w:rsidRPr="00AC56AB">
        <w:rPr>
          <w:rStyle w:val="Emphasis"/>
        </w:rPr>
        <w:t>heightened</w:t>
      </w:r>
      <w:r w:rsidRPr="001734BF">
        <w:rPr>
          <w:sz w:val="16"/>
        </w:rPr>
        <w:t xml:space="preserve"> </w:t>
      </w:r>
      <w:r w:rsidRPr="00AC56AB">
        <w:rPr>
          <w:rStyle w:val="StyleUnderline"/>
        </w:rPr>
        <w:t>efforts to slow the pace of proliferation</w:t>
      </w:r>
      <w:r w:rsidRPr="001734BF">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1734BF">
        <w:rPr>
          <w:sz w:val="16"/>
        </w:rPr>
        <w:t xml:space="preserve"> </w:t>
      </w:r>
      <w:r w:rsidRPr="00904CC1">
        <w:rPr>
          <w:rStyle w:val="Emphasis"/>
        </w:rPr>
        <w:t>most frequently cited</w:t>
      </w:r>
      <w:r w:rsidRPr="001734BF">
        <w:rPr>
          <w:sz w:val="16"/>
        </w:rPr>
        <w:t xml:space="preserve"> </w:t>
      </w:r>
      <w:r w:rsidRPr="00904CC1">
        <w:rPr>
          <w:rStyle w:val="StyleUnderline"/>
        </w:rPr>
        <w:t>evidence for a</w:t>
      </w:r>
      <w:r w:rsidRPr="001734BF">
        <w:rPr>
          <w:sz w:val="16"/>
        </w:rPr>
        <w:t xml:space="preserve"> </w:t>
      </w:r>
      <w:r w:rsidRPr="00904CC1">
        <w:rPr>
          <w:rStyle w:val="Emphasis"/>
        </w:rPr>
        <w:t>widening</w:t>
      </w:r>
      <w:r w:rsidRPr="001734BF">
        <w:rPr>
          <w:sz w:val="16"/>
        </w:rPr>
        <w:t xml:space="preserve"> </w:t>
      </w:r>
      <w:r w:rsidRPr="00904CC1">
        <w:rPr>
          <w:rStyle w:val="StyleUnderline"/>
        </w:rPr>
        <w:t>distribution of global power</w:t>
      </w:r>
      <w:r w:rsidRPr="001734BF">
        <w:rPr>
          <w:sz w:val="16"/>
        </w:rPr>
        <w:t xml:space="preserve"> away from American unipolarity </w:t>
      </w:r>
      <w:r w:rsidRPr="00904CC1">
        <w:rPr>
          <w:rStyle w:val="StyleUnderline"/>
        </w:rPr>
        <w:t>is</w:t>
      </w:r>
      <w:r w:rsidRPr="001734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1734BF">
        <w:rPr>
          <w:sz w:val="16"/>
        </w:rPr>
        <w:t xml:space="preserve"> primacy case argue that GDP is an imperfect measure of power, that Chinese GDP data is inflated, that its </w:t>
      </w:r>
      <w:r w:rsidRPr="00904CC1">
        <w:rPr>
          <w:rStyle w:val="Emphasis"/>
        </w:rPr>
        <w:t>growth rates</w:t>
      </w:r>
      <w:r w:rsidRPr="001734BF">
        <w:rPr>
          <w:sz w:val="16"/>
        </w:rPr>
        <w:t xml:space="preserve"> are </w:t>
      </w:r>
      <w:r w:rsidRPr="00904CC1">
        <w:rPr>
          <w:rStyle w:val="StyleUnderline"/>
        </w:rPr>
        <w:t>in decline</w:t>
      </w:r>
      <w:r w:rsidRPr="001734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1734BF">
        <w:rPr>
          <w:sz w:val="16"/>
        </w:rPr>
        <w:t xml:space="preserve"> overall </w:t>
      </w:r>
      <w:r w:rsidRPr="00904CC1">
        <w:rPr>
          <w:rStyle w:val="Emphasis"/>
        </w:rPr>
        <w:t>economy</w:t>
      </w:r>
      <w:r w:rsidRPr="001734BF">
        <w:rPr>
          <w:sz w:val="16"/>
        </w:rPr>
        <w:t xml:space="preserve"> that </w:t>
      </w:r>
      <w:r w:rsidRPr="00904CC1">
        <w:rPr>
          <w:rStyle w:val="StyleUnderline"/>
        </w:rPr>
        <w:t>states</w:t>
      </w:r>
      <w:r w:rsidRPr="001734BF">
        <w:rPr>
          <w:sz w:val="16"/>
        </w:rPr>
        <w:t xml:space="preserve"> </w:t>
      </w:r>
      <w:r w:rsidRPr="00904CC1">
        <w:rPr>
          <w:rStyle w:val="Emphasis"/>
        </w:rPr>
        <w:t>extract</w:t>
      </w:r>
      <w:r w:rsidRPr="001734BF">
        <w:rPr>
          <w:sz w:val="16"/>
        </w:rPr>
        <w:t xml:space="preserve"> </w:t>
      </w:r>
      <w:r w:rsidRPr="00904CC1">
        <w:rPr>
          <w:rStyle w:val="StyleUnderline"/>
        </w:rPr>
        <w:t>and</w:t>
      </w:r>
      <w:r w:rsidRPr="001734BF">
        <w:rPr>
          <w:sz w:val="16"/>
        </w:rPr>
        <w:t xml:space="preserve"> </w:t>
      </w:r>
      <w:r w:rsidRPr="00904CC1">
        <w:rPr>
          <w:rStyle w:val="Emphasis"/>
        </w:rPr>
        <w:t>apply</w:t>
      </w:r>
      <w:r w:rsidRPr="001734BF">
        <w:rPr>
          <w:sz w:val="16"/>
        </w:rPr>
        <w:t xml:space="preserve"> </w:t>
      </w:r>
      <w:r w:rsidRPr="00904CC1">
        <w:rPr>
          <w:rStyle w:val="StyleUnderline"/>
        </w:rPr>
        <w:t>material power to leverage desired behavior from other states</w:t>
      </w:r>
      <w:r w:rsidRPr="001734BF">
        <w:rPr>
          <w:sz w:val="16"/>
        </w:rPr>
        <w:t xml:space="preserve">. It is true that </w:t>
      </w:r>
      <w:r w:rsidRPr="00904CC1">
        <w:rPr>
          <w:rStyle w:val="StyleUnderline"/>
        </w:rPr>
        <w:t>robust future</w:t>
      </w:r>
      <w:r w:rsidRPr="001734BF">
        <w:rPr>
          <w:sz w:val="16"/>
        </w:rPr>
        <w:t xml:space="preserve"> Chinese </w:t>
      </w:r>
      <w:r w:rsidRPr="00904CC1">
        <w:rPr>
          <w:rStyle w:val="StyleUnderline"/>
        </w:rPr>
        <w:t>growth</w:t>
      </w:r>
      <w:r w:rsidRPr="001734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1734BF">
        <w:rPr>
          <w:sz w:val="16"/>
        </w:rPr>
        <w:t xml:space="preserve"> </w:t>
      </w:r>
      <w:r w:rsidRPr="00904CC1">
        <w:rPr>
          <w:rStyle w:val="Emphasis"/>
        </w:rPr>
        <w:t>not a given</w:t>
      </w:r>
      <w:r w:rsidRPr="001734BF">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1734BF">
        <w:rPr>
          <w:sz w:val="16"/>
        </w:rPr>
        <w:t xml:space="preserve">, to any clear-eyed observer, </w:t>
      </w:r>
      <w:r w:rsidRPr="00904CC1">
        <w:rPr>
          <w:rStyle w:val="StyleUnderline"/>
        </w:rPr>
        <w:t xml:space="preserve">is </w:t>
      </w:r>
      <w:r w:rsidRPr="006D130B">
        <w:rPr>
          <w:rStyle w:val="Emphasis"/>
          <w:highlight w:val="yellow"/>
        </w:rPr>
        <w:t>a real decline in American influence in the world</w:t>
      </w:r>
      <w:r w:rsidRPr="001734BF">
        <w:rPr>
          <w:sz w:val="16"/>
        </w:rPr>
        <w:t xml:space="preserve">, and a rise in the influence of other powers, </w:t>
      </w:r>
      <w:r w:rsidRPr="00904CC1">
        <w:rPr>
          <w:rStyle w:val="StyleUnderline"/>
        </w:rPr>
        <w:t>which</w:t>
      </w:r>
      <w:r w:rsidRPr="001734BF">
        <w:rPr>
          <w:sz w:val="16"/>
        </w:rPr>
        <w:t xml:space="preserve"> </w:t>
      </w:r>
      <w:r w:rsidRPr="00904CC1">
        <w:rPr>
          <w:rStyle w:val="Emphasis"/>
        </w:rPr>
        <w:t>predates</w:t>
      </w:r>
      <w:r w:rsidRPr="001734BF">
        <w:rPr>
          <w:sz w:val="16"/>
        </w:rPr>
        <w:t xml:space="preserve"> the </w:t>
      </w:r>
      <w:r w:rsidRPr="00904CC1">
        <w:rPr>
          <w:rStyle w:val="StyleUnderline"/>
        </w:rPr>
        <w:t>Trump</w:t>
      </w:r>
      <w:r w:rsidRPr="001734BF">
        <w:rPr>
          <w:sz w:val="16"/>
        </w:rPr>
        <w:t xml:space="preserve"> administration bu</w:t>
      </w:r>
      <w:r w:rsidRPr="00904CC1">
        <w:rPr>
          <w:rStyle w:val="StyleUnderline"/>
        </w:rPr>
        <w:t>t has accelerated into America’s free fall</w:t>
      </w:r>
      <w:r w:rsidRPr="001734BF">
        <w:rPr>
          <w:sz w:val="16"/>
        </w:rPr>
        <w:t xml:space="preserve"> over the last four years. This has </w:t>
      </w:r>
      <w:r w:rsidRPr="00904CC1">
        <w:rPr>
          <w:rStyle w:val="StyleUnderline"/>
        </w:rPr>
        <w:t>produced a</w:t>
      </w:r>
      <w:r w:rsidRPr="001734BF">
        <w:rPr>
          <w:sz w:val="16"/>
        </w:rPr>
        <w:t xml:space="preserve"> </w:t>
      </w:r>
      <w:r w:rsidRPr="00904CC1">
        <w:rPr>
          <w:rStyle w:val="Emphasis"/>
        </w:rPr>
        <w:t>de facto multipolarity</w:t>
      </w:r>
      <w:r w:rsidRPr="001734BF">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6D130B">
        <w:rPr>
          <w:rStyle w:val="Emphasis"/>
          <w:highlight w:val="yellow"/>
        </w:rPr>
        <w:t>it is a product of relative decline in American capacity—political and economic—to which American leadership is adjusting haphazardly, but in the direction of retrenchment/restraint</w:t>
      </w:r>
      <w:r w:rsidRPr="001734BF">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1734BF">
        <w:rPr>
          <w:sz w:val="16"/>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1734BF">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1734BF">
        <w:rPr>
          <w:sz w:val="16"/>
        </w:rPr>
        <w:t xml:space="preserve">, increasing joblessness, </w:t>
      </w:r>
      <w:r w:rsidRPr="002B71D3">
        <w:rPr>
          <w:rStyle w:val="Emphasis"/>
        </w:rPr>
        <w:t>wage stagnation</w:t>
      </w:r>
      <w:r w:rsidRPr="001734BF">
        <w:rPr>
          <w:sz w:val="16"/>
        </w:rPr>
        <w:t xml:space="preserve">, superimposed on longer-term widening of inequality </w:t>
      </w:r>
      <w:r w:rsidRPr="002B71D3">
        <w:rPr>
          <w:rStyle w:val="StyleUnderline"/>
        </w:rPr>
        <w:t>and</w:t>
      </w:r>
      <w:r w:rsidRPr="001734BF">
        <w:rPr>
          <w:sz w:val="16"/>
        </w:rPr>
        <w:t xml:space="preserve"> </w:t>
      </w:r>
      <w:r w:rsidRPr="002B71D3">
        <w:rPr>
          <w:rStyle w:val="Emphasis"/>
        </w:rPr>
        <w:t>declining</w:t>
      </w:r>
      <w:r w:rsidRPr="001734BF">
        <w:rPr>
          <w:sz w:val="16"/>
        </w:rPr>
        <w:t xml:space="preserve"> </w:t>
      </w:r>
      <w:r w:rsidRPr="002B71D3">
        <w:rPr>
          <w:rStyle w:val="StyleUnderline"/>
        </w:rPr>
        <w:t>mobility, constitute a</w:t>
      </w:r>
      <w:r w:rsidRPr="001734BF">
        <w:rPr>
          <w:sz w:val="16"/>
        </w:rPr>
        <w:t xml:space="preserve"> </w:t>
      </w:r>
      <w:r w:rsidRPr="002B71D3">
        <w:rPr>
          <w:rStyle w:val="Emphasis"/>
        </w:rPr>
        <w:t>forbidding stress test</w:t>
      </w:r>
      <w:r w:rsidRPr="001734BF">
        <w:rPr>
          <w:sz w:val="16"/>
        </w:rPr>
        <w:t xml:space="preserve"> for democratic systems, and many continue to fail. And </w:t>
      </w:r>
      <w:r w:rsidRPr="00FE3B94">
        <w:rPr>
          <w:rStyle w:val="StyleUnderline"/>
        </w:rPr>
        <w:t>if we are</w:t>
      </w:r>
      <w:r w:rsidRPr="001734BF">
        <w:rPr>
          <w:sz w:val="16"/>
        </w:rPr>
        <w:t xml:space="preserve"> </w:t>
      </w:r>
      <w:r w:rsidRPr="00FE3B94">
        <w:rPr>
          <w:rStyle w:val="Emphasis"/>
        </w:rPr>
        <w:t>correct</w:t>
      </w:r>
      <w:r w:rsidRPr="001734BF">
        <w:rPr>
          <w:sz w:val="16"/>
        </w:rPr>
        <w:t xml:space="preserve"> </w:t>
      </w:r>
      <w:r w:rsidRPr="00FE3B94">
        <w:rPr>
          <w:rStyle w:val="StyleUnderline"/>
        </w:rPr>
        <w:t>about secular stagnation, the</w:t>
      </w:r>
      <w:r w:rsidRPr="001734BF">
        <w:rPr>
          <w:sz w:val="16"/>
        </w:rPr>
        <w:t xml:space="preserve"> </w:t>
      </w:r>
      <w:r w:rsidRPr="00FE3B94">
        <w:rPr>
          <w:rStyle w:val="Emphasis"/>
        </w:rPr>
        <w:t xml:space="preserve">stress </w:t>
      </w:r>
      <w:r w:rsidRPr="00904CC1">
        <w:rPr>
          <w:rStyle w:val="Emphasis"/>
        </w:rPr>
        <w:t>will continue</w:t>
      </w:r>
      <w:r w:rsidRPr="001734BF">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1734BF">
        <w:rPr>
          <w:sz w:val="16"/>
        </w:rPr>
        <w:t xml:space="preserve"> </w:t>
      </w:r>
      <w:r w:rsidRPr="00904CC1">
        <w:rPr>
          <w:rStyle w:val="Emphasis"/>
        </w:rPr>
        <w:t>former hegemon</w:t>
      </w:r>
      <w:r w:rsidRPr="001734BF">
        <w:rPr>
          <w:sz w:val="16"/>
        </w:rPr>
        <w:t xml:space="preserve"> and author of globalization’s liberal structure </w:t>
      </w:r>
      <w:r w:rsidRPr="00904CC1">
        <w:rPr>
          <w:rStyle w:val="StyleUnderline"/>
        </w:rPr>
        <w:t>has</w:t>
      </w:r>
      <w:r w:rsidRPr="001734BF">
        <w:rPr>
          <w:sz w:val="16"/>
        </w:rPr>
        <w:t xml:space="preserve"> </w:t>
      </w:r>
      <w:r w:rsidRPr="00904CC1">
        <w:rPr>
          <w:rStyle w:val="Emphasis"/>
        </w:rPr>
        <w:t>lost its appetite</w:t>
      </w:r>
      <w:r w:rsidRPr="001734BF">
        <w:rPr>
          <w:sz w:val="16"/>
        </w:rPr>
        <w:t xml:space="preserve">, </w:t>
      </w:r>
      <w:r w:rsidRPr="00904CC1">
        <w:rPr>
          <w:rStyle w:val="StyleUnderline"/>
        </w:rPr>
        <w:t>and</w:t>
      </w:r>
      <w:r w:rsidRPr="001734BF">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1734BF">
        <w:rPr>
          <w:sz w:val="16"/>
        </w:rPr>
        <w:t xml:space="preserve"> </w:t>
      </w:r>
      <w:r w:rsidRPr="00904CC1">
        <w:rPr>
          <w:rStyle w:val="Emphasis"/>
        </w:rPr>
        <w:t>unprecedented</w:t>
      </w:r>
      <w:r w:rsidRPr="001734BF">
        <w:rPr>
          <w:sz w:val="16"/>
        </w:rPr>
        <w:t xml:space="preserve"> </w:t>
      </w:r>
      <w:r w:rsidRPr="00904CC1">
        <w:rPr>
          <w:rStyle w:val="StyleUnderline"/>
        </w:rPr>
        <w:t>decline</w:t>
      </w:r>
      <w:r w:rsidRPr="001734BF">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1734BF">
        <w:rPr>
          <w:sz w:val="16"/>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1734BF">
        <w:rPr>
          <w:sz w:val="16"/>
        </w:rPr>
        <w:t xml:space="preserve">In the world experienced by most readers of this volume, </w:t>
      </w:r>
      <w:r w:rsidRPr="00353805">
        <w:rPr>
          <w:rStyle w:val="StyleUnderline"/>
          <w:highlight w:val="cyan"/>
        </w:rPr>
        <w:t>conflict</w:t>
      </w:r>
      <w:r w:rsidRPr="00A91479">
        <w:rPr>
          <w:rStyle w:val="StyleUnderline"/>
        </w:rPr>
        <w:t xml:space="preserve"> is observed</w:t>
      </w:r>
      <w:r w:rsidRPr="001734BF">
        <w:rPr>
          <w:sz w:val="16"/>
        </w:rPr>
        <w:t xml:space="preserve"> </w:t>
      </w:r>
      <w:r w:rsidRPr="00A91479">
        <w:rPr>
          <w:rStyle w:val="Emphasis"/>
        </w:rPr>
        <w:t>within weak states</w:t>
      </w:r>
      <w:r w:rsidRPr="001734BF">
        <w:rPr>
          <w:sz w:val="16"/>
        </w:rPr>
        <w:t xml:space="preserve">, sometimes </w:t>
      </w:r>
      <w:r w:rsidRPr="00904CC1">
        <w:rPr>
          <w:rStyle w:val="StyleUnderline"/>
        </w:rPr>
        <w:t>promoted by</w:t>
      </w:r>
      <w:r w:rsidRPr="001734BF">
        <w:rPr>
          <w:sz w:val="16"/>
        </w:rPr>
        <w:t xml:space="preserve"> </w:t>
      </w:r>
      <w:r w:rsidRPr="00904CC1">
        <w:rPr>
          <w:rStyle w:val="Emphasis"/>
        </w:rPr>
        <w:t>regional competitors</w:t>
      </w:r>
      <w:r w:rsidRPr="001734BF">
        <w:rPr>
          <w:sz w:val="16"/>
        </w:rPr>
        <w:t xml:space="preserve">, by </w:t>
      </w:r>
      <w:r w:rsidRPr="00904CC1">
        <w:rPr>
          <w:rStyle w:val="Emphasis"/>
        </w:rPr>
        <w:t>terrorist groups</w:t>
      </w:r>
      <w:r w:rsidRPr="001734BF">
        <w:rPr>
          <w:sz w:val="16"/>
        </w:rPr>
        <w:t xml:space="preserve">, </w:t>
      </w:r>
      <w:r w:rsidRPr="00904CC1">
        <w:rPr>
          <w:rStyle w:val="StyleUnderline"/>
        </w:rPr>
        <w:t>or</w:t>
      </w:r>
      <w:r w:rsidRPr="001734BF">
        <w:rPr>
          <w:sz w:val="16"/>
        </w:rPr>
        <w:t xml:space="preserve"> by </w:t>
      </w:r>
      <w:r w:rsidRPr="00904CC1">
        <w:rPr>
          <w:rStyle w:val="Emphasis"/>
        </w:rPr>
        <w:t>great powers</w:t>
      </w:r>
      <w:r w:rsidRPr="001734BF">
        <w:rPr>
          <w:sz w:val="16"/>
        </w:rPr>
        <w:t xml:space="preserve">, </w:t>
      </w:r>
      <w:r w:rsidRPr="00904CC1">
        <w:rPr>
          <w:rStyle w:val="StyleUnderline"/>
        </w:rPr>
        <w:t>acting th</w:t>
      </w:r>
      <w:r w:rsidRPr="00A91479">
        <w:rPr>
          <w:rStyle w:val="StyleUnderline"/>
        </w:rPr>
        <w:t>rough</w:t>
      </w:r>
      <w:r w:rsidRPr="001734BF">
        <w:rPr>
          <w:sz w:val="16"/>
        </w:rPr>
        <w:t xml:space="preserve"> </w:t>
      </w:r>
      <w:r w:rsidRPr="00A91479">
        <w:rPr>
          <w:rStyle w:val="Emphasis"/>
        </w:rPr>
        <w:t>surrogates</w:t>
      </w:r>
      <w:r w:rsidRPr="001734BF">
        <w:rPr>
          <w:sz w:val="16"/>
        </w:rPr>
        <w:t xml:space="preserve"> </w:t>
      </w:r>
      <w:r w:rsidRPr="00A91479">
        <w:rPr>
          <w:rStyle w:val="StyleUnderline"/>
        </w:rPr>
        <w:t>or</w:t>
      </w:r>
      <w:r w:rsidRPr="001734BF">
        <w:rPr>
          <w:sz w:val="16"/>
        </w:rPr>
        <w:t xml:space="preserve"> by </w:t>
      </w:r>
      <w:r w:rsidRPr="00A91479">
        <w:rPr>
          <w:rStyle w:val="Emphasis"/>
        </w:rPr>
        <w:t>indirect</w:t>
      </w:r>
      <w:r w:rsidRPr="001734BF">
        <w:rPr>
          <w:sz w:val="16"/>
        </w:rPr>
        <w:t xml:space="preserve"> </w:t>
      </w:r>
      <w:r w:rsidRPr="00A91479">
        <w:rPr>
          <w:rStyle w:val="StyleUnderline"/>
        </w:rPr>
        <w:t>means</w:t>
      </w:r>
      <w:r w:rsidRPr="001734BF">
        <w:rPr>
          <w:sz w:val="16"/>
        </w:rPr>
        <w:t xml:space="preserve">. Sometimes, as in Syria, this </w:t>
      </w:r>
      <w:r w:rsidRPr="00A91479">
        <w:rPr>
          <w:rStyle w:val="StyleUnderline"/>
        </w:rPr>
        <w:t>conflict</w:t>
      </w:r>
      <w:r w:rsidRPr="001734BF">
        <w:rPr>
          <w:sz w:val="16"/>
        </w:rPr>
        <w:t xml:space="preserve"> </w:t>
      </w:r>
      <w:r w:rsidRPr="00353805">
        <w:rPr>
          <w:rStyle w:val="Emphasis"/>
          <w:highlight w:val="cyan"/>
        </w:rPr>
        <w:t>spill</w:t>
      </w:r>
      <w:r w:rsidRPr="00A91479">
        <w:rPr>
          <w:rStyle w:val="Emphasis"/>
        </w:rPr>
        <w:t xml:space="preserve">s </w:t>
      </w:r>
      <w:r w:rsidRPr="00353805">
        <w:rPr>
          <w:rStyle w:val="Emphasis"/>
          <w:highlight w:val="cyan"/>
        </w:rPr>
        <w:t>over</w:t>
      </w:r>
      <w:r w:rsidRPr="00A91479">
        <w:rPr>
          <w:rStyle w:val="Emphasis"/>
        </w:rPr>
        <w:t xml:space="preserve"> to contiguous states</w:t>
      </w:r>
      <w:r w:rsidRPr="001734BF">
        <w:rPr>
          <w:sz w:val="16"/>
        </w:rPr>
        <w:t xml:space="preserve"> </w:t>
      </w:r>
      <w:r w:rsidRPr="00A91479">
        <w:rPr>
          <w:rStyle w:val="StyleUnderline"/>
        </w:rPr>
        <w:t>and contributes to</w:t>
      </w:r>
      <w:r w:rsidRPr="001734BF">
        <w:rPr>
          <w:sz w:val="16"/>
        </w:rPr>
        <w:t xml:space="preserve"> </w:t>
      </w:r>
      <w:r w:rsidRPr="00A91479">
        <w:rPr>
          <w:rStyle w:val="Emphasis"/>
        </w:rPr>
        <w:t>regional instability</w:t>
      </w:r>
      <w:r w:rsidRPr="001734BF">
        <w:rPr>
          <w:sz w:val="16"/>
        </w:rPr>
        <w:t xml:space="preserve">, </w:t>
      </w:r>
      <w:r w:rsidRPr="00A91479">
        <w:rPr>
          <w:rStyle w:val="StyleUnderline"/>
        </w:rPr>
        <w:t xml:space="preserve">and </w:t>
      </w:r>
      <w:r w:rsidRPr="002B71D3">
        <w:rPr>
          <w:rStyle w:val="StyleUnderline"/>
        </w:rPr>
        <w:t xml:space="preserve">challenges </w:t>
      </w:r>
      <w:r w:rsidRPr="00353805">
        <w:rPr>
          <w:rStyle w:val="StyleUnderline"/>
          <w:highlight w:val="cyan"/>
        </w:rPr>
        <w:t xml:space="preserve">other regions </w:t>
      </w:r>
      <w:r w:rsidRPr="002B71D3">
        <w:rPr>
          <w:rStyle w:val="StyleUnderline"/>
        </w:rPr>
        <w:t>to</w:t>
      </w:r>
      <w:r w:rsidRPr="001734BF">
        <w:rPr>
          <w:sz w:val="16"/>
        </w:rPr>
        <w:t xml:space="preserve"> </w:t>
      </w:r>
      <w:r w:rsidRPr="00353805">
        <w:rPr>
          <w:rStyle w:val="Emphasis"/>
          <w:highlight w:val="cyan"/>
        </w:rPr>
        <w:t>respond</w:t>
      </w:r>
      <w:r w:rsidRPr="001734BF">
        <w:rPr>
          <w:sz w:val="16"/>
        </w:rPr>
        <w:t xml:space="preserve"> effectively, a challenge that Europe has not met. Much of this will continue, but the </w:t>
      </w:r>
      <w:r w:rsidRPr="00A91479">
        <w:rPr>
          <w:rStyle w:val="StyleUnderline"/>
        </w:rPr>
        <w:t>global significance of</w:t>
      </w:r>
      <w:r w:rsidRPr="001734BF">
        <w:rPr>
          <w:sz w:val="16"/>
        </w:rPr>
        <w:t xml:space="preserve"> such </w:t>
      </w:r>
      <w:r w:rsidRPr="00A91479">
        <w:rPr>
          <w:rStyle w:val="StyleUnderline"/>
        </w:rPr>
        <w:t>local conflicts will be</w:t>
      </w:r>
      <w:r w:rsidRPr="001734BF">
        <w:rPr>
          <w:sz w:val="16"/>
        </w:rPr>
        <w:t xml:space="preserve"> </w:t>
      </w:r>
      <w:r w:rsidRPr="00A91479">
        <w:rPr>
          <w:rStyle w:val="Emphasis"/>
        </w:rPr>
        <w:t>greatly</w:t>
      </w:r>
      <w:r w:rsidRPr="001734BF">
        <w:rPr>
          <w:sz w:val="16"/>
        </w:rPr>
        <w:t xml:space="preserve"> </w:t>
      </w:r>
      <w:r w:rsidRPr="00A91479">
        <w:rPr>
          <w:rStyle w:val="StyleUnderline"/>
        </w:rPr>
        <w:t>magnified by increasing great power conflict</w:t>
      </w:r>
      <w:r w:rsidRPr="001734BF">
        <w:rPr>
          <w:sz w:val="16"/>
        </w:rPr>
        <w:t xml:space="preserve">, which will feed—rather than manage or resolve—local instabilities and will in turn be exacerbated by them. </w:t>
      </w:r>
      <w:r w:rsidRPr="00A91479">
        <w:rPr>
          <w:rStyle w:val="StyleUnderline"/>
        </w:rPr>
        <w:t xml:space="preserve">Great </w:t>
      </w:r>
      <w:r w:rsidRPr="00353805">
        <w:rPr>
          <w:rStyle w:val="StyleUnderline"/>
          <w:highlight w:val="cyan"/>
        </w:rPr>
        <w:t>powers</w:t>
      </w:r>
      <w:r w:rsidRPr="001734BF">
        <w:rPr>
          <w:sz w:val="16"/>
        </w:rPr>
        <w:t xml:space="preserve"> will </w:t>
      </w:r>
      <w:r w:rsidRPr="0015343C">
        <w:rPr>
          <w:rStyle w:val="Emphasis"/>
        </w:rPr>
        <w:t>jockey</w:t>
      </w:r>
      <w:r w:rsidRPr="001734BF">
        <w:rPr>
          <w:sz w:val="16"/>
        </w:rPr>
        <w:t xml:space="preserve"> </w:t>
      </w:r>
      <w:r w:rsidRPr="00A91479">
        <w:rPr>
          <w:rStyle w:val="StyleUnderline"/>
        </w:rPr>
        <w:t>for advantage</w:t>
      </w:r>
      <w:r w:rsidRPr="001734BF">
        <w:rPr>
          <w:sz w:val="16"/>
        </w:rPr>
        <w:t xml:space="preserve">, </w:t>
      </w:r>
      <w:r w:rsidRPr="00A91479">
        <w:rPr>
          <w:rStyle w:val="Emphasis"/>
        </w:rPr>
        <w:t>support</w:t>
      </w:r>
      <w:r w:rsidRPr="001734BF">
        <w:rPr>
          <w:sz w:val="16"/>
        </w:rPr>
        <w:t xml:space="preserve"> their </w:t>
      </w:r>
      <w:r w:rsidRPr="00A91479">
        <w:rPr>
          <w:rStyle w:val="StyleUnderline"/>
        </w:rPr>
        <w:t>local partners</w:t>
      </w:r>
      <w:r w:rsidRPr="001734BF">
        <w:rPr>
          <w:sz w:val="16"/>
        </w:rPr>
        <w:t xml:space="preserve">, </w:t>
      </w:r>
      <w:r w:rsidRPr="00353805">
        <w:rPr>
          <w:rStyle w:val="Emphasis"/>
          <w:highlight w:val="cyan"/>
        </w:rPr>
        <w:t>escalate preemptively</w:t>
      </w:r>
      <w:r w:rsidRPr="001734BF">
        <w:rPr>
          <w:sz w:val="16"/>
        </w:rPr>
        <w:t xml:space="preserve">. </w:t>
      </w:r>
      <w:r w:rsidRPr="002B71D3">
        <w:rPr>
          <w:rStyle w:val="StyleUnderline"/>
        </w:rPr>
        <w:t>Conflicts</w:t>
      </w:r>
      <w:r w:rsidRPr="001734BF">
        <w:rPr>
          <w:sz w:val="16"/>
        </w:rPr>
        <w:t xml:space="preserve"> </w:t>
      </w:r>
      <w:r w:rsidRPr="002B71D3">
        <w:rPr>
          <w:rStyle w:val="Emphasis"/>
        </w:rPr>
        <w:t>initially confined</w:t>
      </w:r>
      <w:r w:rsidRPr="001734BF">
        <w:rPr>
          <w:sz w:val="16"/>
        </w:rPr>
        <w:t xml:space="preserve"> to failing states or unstable regions </w:t>
      </w:r>
      <w:r w:rsidRPr="00A91479">
        <w:rPr>
          <w:rStyle w:val="StyleUnderline"/>
        </w:rPr>
        <w:t xml:space="preserve">will </w:t>
      </w:r>
      <w:r w:rsidRPr="00904CC1">
        <w:rPr>
          <w:rStyle w:val="StyleUnderline"/>
        </w:rPr>
        <w:t>be</w:t>
      </w:r>
      <w:r w:rsidRPr="001734BF">
        <w:rPr>
          <w:sz w:val="16"/>
        </w:rPr>
        <w:t xml:space="preserve"> </w:t>
      </w:r>
      <w:r w:rsidRPr="00904CC1">
        <w:rPr>
          <w:rStyle w:val="Emphasis"/>
        </w:rPr>
        <w:t>redefined</w:t>
      </w:r>
      <w:r w:rsidRPr="001734BF">
        <w:rPr>
          <w:sz w:val="16"/>
        </w:rPr>
        <w:t xml:space="preserve"> </w:t>
      </w:r>
      <w:r w:rsidRPr="00904CC1">
        <w:rPr>
          <w:rStyle w:val="StyleUnderline"/>
        </w:rPr>
        <w:t>by great powers as</w:t>
      </w:r>
      <w:r w:rsidRPr="001734BF">
        <w:rPr>
          <w:sz w:val="16"/>
        </w:rPr>
        <w:t xml:space="preserve"> </w:t>
      </w:r>
      <w:r w:rsidRPr="00904CC1">
        <w:rPr>
          <w:rStyle w:val="Emphasis"/>
        </w:rPr>
        <w:t>global in scope and significance</w:t>
      </w:r>
      <w:r w:rsidRPr="001734BF">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1734BF">
        <w:rPr>
          <w:sz w:val="16"/>
        </w:rPr>
        <w:t xml:space="preserve"> </w:t>
      </w:r>
      <w:r w:rsidRPr="00353805">
        <w:rPr>
          <w:rStyle w:val="Emphasis"/>
          <w:highlight w:val="cyan"/>
        </w:rPr>
        <w:t>increas</w:t>
      </w:r>
      <w:r w:rsidRPr="00A91479">
        <w:rPr>
          <w:rStyle w:val="Emphasis"/>
        </w:rPr>
        <w:t>ed</w:t>
      </w:r>
      <w:r w:rsidRPr="001734BF">
        <w:rPr>
          <w:sz w:val="16"/>
        </w:rPr>
        <w:t xml:space="preserve"> </w:t>
      </w:r>
      <w:r w:rsidRPr="00353805">
        <w:rPr>
          <w:rStyle w:val="StyleUnderline"/>
          <w:highlight w:val="cyan"/>
        </w:rPr>
        <w:t>conflict</w:t>
      </w:r>
      <w:r w:rsidRPr="00904CC1">
        <w:rPr>
          <w:rStyle w:val="StyleUnderline"/>
        </w:rPr>
        <w:t xml:space="preserve"> in US–</w:t>
      </w:r>
      <w:r w:rsidRPr="00353805">
        <w:rPr>
          <w:rStyle w:val="StyleUnderline"/>
          <w:highlight w:val="cyan"/>
        </w:rPr>
        <w:t>China</w:t>
      </w:r>
      <w:r w:rsidRPr="00A91479">
        <w:rPr>
          <w:rStyle w:val="StyleUnderline"/>
        </w:rPr>
        <w:t xml:space="preserve"> relations, as</w:t>
      </w:r>
      <w:r w:rsidRPr="001734BF">
        <w:rPr>
          <w:sz w:val="16"/>
        </w:rPr>
        <w:t xml:space="preserve"> we will </w:t>
      </w:r>
      <w:r w:rsidRPr="00A91479">
        <w:rPr>
          <w:rStyle w:val="StyleUnderline"/>
        </w:rPr>
        <w:t xml:space="preserve">in </w:t>
      </w:r>
      <w:r w:rsidRPr="00904CC1">
        <w:rPr>
          <w:rStyle w:val="StyleUnderline"/>
        </w:rPr>
        <w:t>US–</w:t>
      </w:r>
      <w:r w:rsidRPr="00353805">
        <w:rPr>
          <w:rStyle w:val="StyleUnderline"/>
          <w:highlight w:val="cyan"/>
        </w:rPr>
        <w:t>Russia</w:t>
      </w:r>
      <w:r w:rsidRPr="00A91479">
        <w:rPr>
          <w:rStyle w:val="StyleUnderline"/>
        </w:rPr>
        <w:t xml:space="preserve"> relations</w:t>
      </w:r>
      <w:r w:rsidRPr="001734BF">
        <w:rPr>
          <w:sz w:val="16"/>
        </w:rPr>
        <w:t xml:space="preserve"> as future US administrations try to make up for ground lost during the Trump presidency, especially in the Middle East. We can </w:t>
      </w:r>
      <w:r w:rsidRPr="00A91479">
        <w:rPr>
          <w:rStyle w:val="StyleUnderline"/>
        </w:rPr>
        <w:t>observe</w:t>
      </w:r>
      <w:r w:rsidRPr="001734BF">
        <w:rPr>
          <w:sz w:val="16"/>
        </w:rPr>
        <w:t xml:space="preserve"> it </w:t>
      </w:r>
      <w:r w:rsidRPr="00A91479">
        <w:rPr>
          <w:rStyle w:val="StyleUnderline"/>
        </w:rPr>
        <w:t>among powerful states with</w:t>
      </w:r>
      <w:r w:rsidRPr="001734BF">
        <w:rPr>
          <w:sz w:val="16"/>
        </w:rPr>
        <w:t xml:space="preserve"> </w:t>
      </w:r>
      <w:r w:rsidRPr="00A91479">
        <w:rPr>
          <w:rStyle w:val="Emphasis"/>
        </w:rPr>
        <w:t>mutual historical grievances</w:t>
      </w:r>
      <w:r w:rsidRPr="001734BF">
        <w:rPr>
          <w:sz w:val="16"/>
        </w:rPr>
        <w:t xml:space="preserve">, now </w:t>
      </w:r>
      <w:r w:rsidRPr="00A91479">
        <w:rPr>
          <w:rStyle w:val="StyleUnderline"/>
        </w:rPr>
        <w:t>with a</w:t>
      </w:r>
      <w:r w:rsidRPr="001734BF">
        <w:rPr>
          <w:sz w:val="16"/>
        </w:rPr>
        <w:t xml:space="preserve"> </w:t>
      </w:r>
      <w:r w:rsidRPr="00A91479">
        <w:rPr>
          <w:rStyle w:val="Emphasis"/>
        </w:rPr>
        <w:t>weakening</w:t>
      </w:r>
      <w:r w:rsidRPr="001734BF">
        <w:rPr>
          <w:sz w:val="16"/>
        </w:rPr>
        <w:t xml:space="preserve"> </w:t>
      </w:r>
      <w:r w:rsidRPr="00A91479">
        <w:rPr>
          <w:rStyle w:val="StyleUnderline"/>
        </w:rPr>
        <w:t>presence of the</w:t>
      </w:r>
      <w:r w:rsidRPr="001734BF">
        <w:rPr>
          <w:sz w:val="16"/>
        </w:rPr>
        <w:t xml:space="preserve"> </w:t>
      </w:r>
      <w:r w:rsidRPr="00A91479">
        <w:rPr>
          <w:rStyle w:val="Emphasis"/>
        </w:rPr>
        <w:t>hegemonic security guarantor</w:t>
      </w:r>
      <w:r w:rsidRPr="001734BF">
        <w:rPr>
          <w:sz w:val="16"/>
        </w:rPr>
        <w:t xml:space="preserve"> </w:t>
      </w:r>
      <w:r w:rsidRPr="00A91479">
        <w:rPr>
          <w:rStyle w:val="StyleUnderline"/>
        </w:rPr>
        <w:t>and having to consider the</w:t>
      </w:r>
      <w:r w:rsidRPr="001734BF">
        <w:rPr>
          <w:sz w:val="16"/>
        </w:rPr>
        <w:t xml:space="preserve"> </w:t>
      </w:r>
      <w:r w:rsidRPr="00904CC1">
        <w:rPr>
          <w:rStyle w:val="Emphasis"/>
        </w:rPr>
        <w:t>renationalization</w:t>
      </w:r>
      <w:r w:rsidRPr="001734BF">
        <w:rPr>
          <w:sz w:val="16"/>
        </w:rPr>
        <w:t xml:space="preserve"> </w:t>
      </w:r>
      <w:r w:rsidRPr="00904CC1">
        <w:rPr>
          <w:rStyle w:val="StyleUnderline"/>
        </w:rPr>
        <w:t>of their defense</w:t>
      </w:r>
      <w:r w:rsidRPr="001734BF">
        <w:rPr>
          <w:sz w:val="16"/>
        </w:rPr>
        <w:t xml:space="preserve">: </w:t>
      </w:r>
      <w:r w:rsidRPr="00904CC1">
        <w:rPr>
          <w:rStyle w:val="Emphasis"/>
        </w:rPr>
        <w:t>Japan-So</w:t>
      </w:r>
      <w:r w:rsidRPr="001734BF">
        <w:rPr>
          <w:sz w:val="16"/>
        </w:rPr>
        <w:t xml:space="preserve">uth </w:t>
      </w:r>
      <w:r w:rsidRPr="00904CC1">
        <w:rPr>
          <w:rStyle w:val="Emphasis"/>
        </w:rPr>
        <w:t>Ko</w:t>
      </w:r>
      <w:r w:rsidRPr="001734BF">
        <w:rPr>
          <w:sz w:val="16"/>
        </w:rPr>
        <w:t xml:space="preserve">rea, </w:t>
      </w:r>
      <w:r w:rsidRPr="00904CC1">
        <w:rPr>
          <w:rStyle w:val="Emphasis"/>
        </w:rPr>
        <w:t>Germany-France</w:t>
      </w:r>
      <w:r w:rsidRPr="001734BF">
        <w:rPr>
          <w:sz w:val="16"/>
        </w:rPr>
        <w:t xml:space="preserve">. We can </w:t>
      </w:r>
      <w:r w:rsidRPr="002B71D3">
        <w:rPr>
          <w:rStyle w:val="StyleUnderline"/>
        </w:rPr>
        <w:t>observe it among</w:t>
      </w:r>
      <w:r w:rsidRPr="001734BF">
        <w:rPr>
          <w:sz w:val="16"/>
        </w:rPr>
        <w:t xml:space="preserve"> </w:t>
      </w:r>
      <w:r w:rsidRPr="00A91479">
        <w:rPr>
          <w:rStyle w:val="Emphasis"/>
        </w:rPr>
        <w:t>historical</w:t>
      </w:r>
      <w:r w:rsidRPr="001734BF">
        <w:rPr>
          <w:sz w:val="16"/>
        </w:rPr>
        <w:t xml:space="preserve"> </w:t>
      </w:r>
      <w:r w:rsidRPr="00A91479">
        <w:rPr>
          <w:rStyle w:val="StyleUnderline"/>
        </w:rPr>
        <w:t>rivals</w:t>
      </w:r>
      <w:r w:rsidRPr="001734BF">
        <w:rPr>
          <w:sz w:val="16"/>
        </w:rPr>
        <w:t xml:space="preserve"> operating in rapidly changing security landscapes: </w:t>
      </w:r>
      <w:r w:rsidRPr="00353805">
        <w:rPr>
          <w:rStyle w:val="Emphasis"/>
          <w:highlight w:val="cyan"/>
        </w:rPr>
        <w:t>India-China</w:t>
      </w:r>
      <w:r w:rsidRPr="001734BF">
        <w:rPr>
          <w:sz w:val="16"/>
        </w:rPr>
        <w:t xml:space="preserve">. We can </w:t>
      </w:r>
      <w:r w:rsidRPr="00A91479">
        <w:rPr>
          <w:rStyle w:val="StyleUnderline"/>
        </w:rPr>
        <w:t>observe it within the</w:t>
      </w:r>
      <w:r w:rsidRPr="001734BF">
        <w:rPr>
          <w:sz w:val="16"/>
        </w:rPr>
        <w:t xml:space="preserve"> </w:t>
      </w:r>
      <w:r w:rsidRPr="00353805">
        <w:rPr>
          <w:rStyle w:val="Emphasis"/>
          <w:highlight w:val="cyan"/>
        </w:rPr>
        <w:t>Mid</w:t>
      </w:r>
      <w:r w:rsidRPr="001734BF">
        <w:rPr>
          <w:sz w:val="16"/>
        </w:rPr>
        <w:t xml:space="preserve">dle </w:t>
      </w:r>
      <w:r w:rsidRPr="00353805">
        <w:rPr>
          <w:rStyle w:val="Emphasis"/>
          <w:highlight w:val="cyan"/>
        </w:rPr>
        <w:t>East</w:t>
      </w:r>
      <w:r w:rsidRPr="001734BF">
        <w:rPr>
          <w:sz w:val="16"/>
        </w:rPr>
        <w:t xml:space="preserve">, </w:t>
      </w:r>
      <w:r w:rsidRPr="00A91479">
        <w:rPr>
          <w:rStyle w:val="StyleUnderline"/>
        </w:rPr>
        <w:t>as</w:t>
      </w:r>
      <w:r w:rsidRPr="001734BF">
        <w:rPr>
          <w:sz w:val="16"/>
        </w:rPr>
        <w:t xml:space="preserve"> </w:t>
      </w:r>
      <w:r w:rsidRPr="00A91479">
        <w:rPr>
          <w:rStyle w:val="StyleUnderline"/>
        </w:rPr>
        <w:t>internal rivalries are</w:t>
      </w:r>
      <w:r w:rsidRPr="001734BF">
        <w:rPr>
          <w:sz w:val="16"/>
        </w:rPr>
        <w:t xml:space="preserve"> </w:t>
      </w:r>
      <w:r w:rsidRPr="00A91479">
        <w:rPr>
          <w:rStyle w:val="Emphasis"/>
        </w:rPr>
        <w:t>appropriated</w:t>
      </w:r>
      <w:r w:rsidRPr="001734BF">
        <w:rPr>
          <w:sz w:val="16"/>
        </w:rPr>
        <w:t xml:space="preserve"> </w:t>
      </w:r>
      <w:r w:rsidRPr="00A91479">
        <w:rPr>
          <w:rStyle w:val="StyleUnderline"/>
        </w:rPr>
        <w:t xml:space="preserve">by regional powers </w:t>
      </w:r>
      <w:r w:rsidRPr="00353805">
        <w:rPr>
          <w:rStyle w:val="StyleUnderline"/>
          <w:highlight w:val="cyan"/>
        </w:rPr>
        <w:t>in</w:t>
      </w:r>
      <w:r w:rsidRPr="00A91479">
        <w:rPr>
          <w:rStyle w:val="StyleUnderline"/>
        </w:rPr>
        <w:t xml:space="preserve"> a </w:t>
      </w:r>
      <w:r w:rsidRPr="00353805">
        <w:rPr>
          <w:rStyle w:val="StyleUnderline"/>
          <w:highlight w:val="cyan"/>
        </w:rPr>
        <w:t>contest</w:t>
      </w:r>
      <w:r w:rsidRPr="00A91479">
        <w:rPr>
          <w:rStyle w:val="StyleUnderline"/>
        </w:rPr>
        <w:t xml:space="preserve"> for regional dominance</w:t>
      </w:r>
      <w:r w:rsidRPr="001734BF">
        <w:rPr>
          <w:sz w:val="16"/>
        </w:rPr>
        <w:t xml:space="preserve">. We can </w:t>
      </w:r>
      <w:r w:rsidRPr="00A91479">
        <w:rPr>
          <w:rStyle w:val="StyleUnderline"/>
        </w:rPr>
        <w:t>observe it clearly in</w:t>
      </w:r>
      <w:r w:rsidRPr="001734BF">
        <w:rPr>
          <w:sz w:val="16"/>
        </w:rPr>
        <w:t xml:space="preserve"> </w:t>
      </w:r>
      <w:r w:rsidRPr="00A91479">
        <w:rPr>
          <w:rStyle w:val="Emphasis"/>
        </w:rPr>
        <w:t>Syria</w:t>
      </w:r>
      <w:r w:rsidRPr="001734BF">
        <w:rPr>
          <w:sz w:val="16"/>
        </w:rPr>
        <w:t xml:space="preserve">, where the regime’s violent suppression of Arab Spring resistance </w:t>
      </w:r>
      <w:r w:rsidRPr="00353805">
        <w:rPr>
          <w:rStyle w:val="StyleUnderline"/>
          <w:highlight w:val="cyan"/>
        </w:rPr>
        <w:t>led to</w:t>
      </w:r>
      <w:r w:rsidRPr="00A91479">
        <w:rPr>
          <w:rStyle w:val="StyleUnderline"/>
        </w:rPr>
        <w:t xml:space="preserve"> all-out civil </w:t>
      </w:r>
      <w:r w:rsidRPr="00353805">
        <w:rPr>
          <w:rStyle w:val="StyleUnderline"/>
          <w:highlight w:val="cyan"/>
        </w:rPr>
        <w:t>war</w:t>
      </w:r>
      <w:r w:rsidRPr="00904CC1">
        <w:rPr>
          <w:rStyle w:val="StyleUnderline"/>
        </w:rPr>
        <w:t>, attracted</w:t>
      </w:r>
      <w:r w:rsidRPr="001734BF">
        <w:rPr>
          <w:sz w:val="16"/>
        </w:rPr>
        <w:t xml:space="preserve"> </w:t>
      </w:r>
      <w:r w:rsidRPr="00904CC1">
        <w:rPr>
          <w:rStyle w:val="Emphasis"/>
        </w:rPr>
        <w:t>outside support</w:t>
      </w:r>
      <w:r w:rsidRPr="001734BF">
        <w:rPr>
          <w:sz w:val="16"/>
        </w:rPr>
        <w:t xml:space="preserve"> </w:t>
      </w:r>
      <w:r w:rsidRPr="00904CC1">
        <w:rPr>
          <w:rStyle w:val="StyleUnderline"/>
        </w:rPr>
        <w:t>to proxy forces by</w:t>
      </w:r>
      <w:r w:rsidRPr="001734BF">
        <w:rPr>
          <w:sz w:val="16"/>
        </w:rPr>
        <w:t xml:space="preserve"> aspiring regional hegemons </w:t>
      </w:r>
      <w:r w:rsidRPr="00904CC1">
        <w:rPr>
          <w:rStyle w:val="Emphasis"/>
        </w:rPr>
        <w:t>Saudi Arabia</w:t>
      </w:r>
      <w:r w:rsidRPr="001734BF">
        <w:rPr>
          <w:sz w:val="16"/>
        </w:rPr>
        <w:t xml:space="preserve"> </w:t>
      </w:r>
      <w:r w:rsidRPr="00904CC1">
        <w:rPr>
          <w:rStyle w:val="StyleUnderline"/>
        </w:rPr>
        <w:t>and</w:t>
      </w:r>
      <w:r w:rsidRPr="001734BF">
        <w:rPr>
          <w:sz w:val="16"/>
        </w:rPr>
        <w:t xml:space="preserve"> </w:t>
      </w:r>
      <w:r w:rsidRPr="00904CC1">
        <w:rPr>
          <w:rStyle w:val="Emphasis"/>
        </w:rPr>
        <w:t>Iran</w:t>
      </w:r>
      <w:r w:rsidRPr="001734BF">
        <w:rPr>
          <w:sz w:val="16"/>
        </w:rPr>
        <w:t xml:space="preserve">, </w:t>
      </w:r>
      <w:r w:rsidRPr="00904CC1">
        <w:rPr>
          <w:rStyle w:val="StyleUnderline"/>
        </w:rPr>
        <w:t>enabled the</w:t>
      </w:r>
      <w:r w:rsidRPr="001734BF">
        <w:rPr>
          <w:sz w:val="16"/>
        </w:rPr>
        <w:t xml:space="preserve"> </w:t>
      </w:r>
      <w:r w:rsidRPr="00904CC1">
        <w:rPr>
          <w:rStyle w:val="Emphasis"/>
        </w:rPr>
        <w:t>rise of ISIS</w:t>
      </w:r>
      <w:r w:rsidRPr="001734BF">
        <w:rPr>
          <w:sz w:val="16"/>
        </w:rPr>
        <w:t xml:space="preserve">, </w:t>
      </w:r>
      <w:r w:rsidRPr="00904CC1">
        <w:rPr>
          <w:rStyle w:val="StyleUnderline"/>
        </w:rPr>
        <w:t>and</w:t>
      </w:r>
      <w:r w:rsidRPr="001734BF">
        <w:rPr>
          <w:sz w:val="16"/>
        </w:rPr>
        <w:t xml:space="preserve"> eventually to </w:t>
      </w:r>
      <w:r w:rsidRPr="00904CC1">
        <w:rPr>
          <w:rStyle w:val="StyleUnderline"/>
        </w:rPr>
        <w:t>great power intervention</w:t>
      </w:r>
      <w:r w:rsidRPr="001734BF">
        <w:rPr>
          <w:sz w:val="16"/>
        </w:rPr>
        <w:t xml:space="preserve">, principally </w:t>
      </w:r>
      <w:r w:rsidRPr="00904CC1">
        <w:rPr>
          <w:rStyle w:val="StyleUnderline"/>
        </w:rPr>
        <w:t>by</w:t>
      </w:r>
      <w:r w:rsidRPr="001734BF">
        <w:rPr>
          <w:sz w:val="16"/>
        </w:rPr>
        <w:t xml:space="preserve"> </w:t>
      </w:r>
      <w:r w:rsidRPr="00904CC1">
        <w:rPr>
          <w:rStyle w:val="Emphasis"/>
        </w:rPr>
        <w:t>Russia</w:t>
      </w:r>
      <w:r w:rsidRPr="001734BF">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1734BF">
        <w:rPr>
          <w:sz w:val="16"/>
        </w:rPr>
        <w:t xml:space="preserve"> </w:t>
      </w:r>
      <w:r w:rsidRPr="00904CC1">
        <w:rPr>
          <w:rStyle w:val="Emphasis"/>
        </w:rPr>
        <w:t>unconstrained</w:t>
      </w:r>
      <w:r w:rsidRPr="001734BF">
        <w:rPr>
          <w:sz w:val="16"/>
        </w:rPr>
        <w:t xml:space="preserve"> </w:t>
      </w:r>
      <w:r w:rsidRPr="00904CC1">
        <w:rPr>
          <w:rStyle w:val="StyleUnderline"/>
        </w:rPr>
        <w:t>by great powers, and</w:t>
      </w:r>
      <w:r w:rsidRPr="001734BF">
        <w:rPr>
          <w:sz w:val="16"/>
        </w:rPr>
        <w:t xml:space="preserve"> great power </w:t>
      </w:r>
      <w:r w:rsidRPr="00904CC1">
        <w:rPr>
          <w:rStyle w:val="StyleUnderline"/>
        </w:rPr>
        <w:t>competition rising</w:t>
      </w:r>
      <w:r w:rsidRPr="001734BF">
        <w:rPr>
          <w:sz w:val="16"/>
        </w:rPr>
        <w:t xml:space="preserve">, the Syria civil war was </w:t>
      </w:r>
      <w:r w:rsidRPr="00904CC1">
        <w:rPr>
          <w:rStyle w:val="StyleUnderline"/>
        </w:rPr>
        <w:t>fed by outside powers, then</w:t>
      </w:r>
      <w:r w:rsidRPr="001734BF">
        <w:rPr>
          <w:sz w:val="16"/>
        </w:rPr>
        <w:t xml:space="preserve"> </w:t>
      </w:r>
      <w:r w:rsidRPr="00904CC1">
        <w:rPr>
          <w:rStyle w:val="Emphasis"/>
        </w:rPr>
        <w:t>metastasized into the region</w:t>
      </w:r>
      <w:r w:rsidRPr="001734BF">
        <w:rPr>
          <w:sz w:val="16"/>
        </w:rPr>
        <w:t xml:space="preserve">, </w:t>
      </w:r>
      <w:r w:rsidRPr="00904CC1">
        <w:rPr>
          <w:rStyle w:val="StyleUnderline"/>
        </w:rPr>
        <w:t>and</w:t>
      </w:r>
      <w:r w:rsidRPr="001734BF">
        <w:rPr>
          <w:sz w:val="16"/>
        </w:rPr>
        <w:t xml:space="preserve">—in the form of </w:t>
      </w:r>
      <w:r w:rsidRPr="00904CC1">
        <w:rPr>
          <w:rStyle w:val="Emphasis"/>
        </w:rPr>
        <w:t>refugee</w:t>
      </w:r>
      <w:r w:rsidRPr="001734BF">
        <w:rPr>
          <w:sz w:val="16"/>
        </w:rPr>
        <w:t xml:space="preserve"> </w:t>
      </w:r>
      <w:r w:rsidRPr="00904CC1">
        <w:rPr>
          <w:rStyle w:val="StyleUnderline"/>
        </w:rPr>
        <w:t>flows</w:t>
      </w:r>
      <w:r w:rsidRPr="001734BF">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1734BF">
        <w:rPr>
          <w:sz w:val="16"/>
        </w:rPr>
        <w:t xml:space="preserve"> such </w:t>
      </w:r>
      <w:r w:rsidRPr="00904CC1">
        <w:rPr>
          <w:rStyle w:val="StyleUnderline"/>
        </w:rPr>
        <w:t>a</w:t>
      </w:r>
      <w:r w:rsidRPr="001734BF">
        <w:rPr>
          <w:sz w:val="16"/>
        </w:rPr>
        <w:t xml:space="preserve"> </w:t>
      </w:r>
      <w:r w:rsidRPr="00904CC1">
        <w:rPr>
          <w:rStyle w:val="Emphasis"/>
        </w:rPr>
        <w:t>shift</w:t>
      </w:r>
      <w:r w:rsidRPr="001734BF">
        <w:rPr>
          <w:sz w:val="16"/>
        </w:rPr>
        <w:t xml:space="preserve"> </w:t>
      </w:r>
      <w:r w:rsidRPr="00904CC1">
        <w:rPr>
          <w:rStyle w:val="StyleUnderline"/>
        </w:rPr>
        <w:t>will</w:t>
      </w:r>
      <w:r w:rsidRPr="001734BF">
        <w:rPr>
          <w:sz w:val="16"/>
        </w:rPr>
        <w:t xml:space="preserve"> </w:t>
      </w:r>
      <w:r w:rsidRPr="00904CC1">
        <w:rPr>
          <w:rStyle w:val="Emphasis"/>
        </w:rPr>
        <w:t>become apparent</w:t>
      </w:r>
      <w:r w:rsidRPr="001734BF">
        <w:rPr>
          <w:sz w:val="16"/>
        </w:rPr>
        <w:t xml:space="preserve"> </w:t>
      </w:r>
      <w:r w:rsidRPr="00904CC1">
        <w:rPr>
          <w:rStyle w:val="StyleUnderline"/>
        </w:rPr>
        <w:t>as some future US</w:t>
      </w:r>
      <w:r w:rsidRPr="001734BF">
        <w:rPr>
          <w:sz w:val="16"/>
        </w:rPr>
        <w:t xml:space="preserve"> </w:t>
      </w:r>
      <w:r w:rsidRPr="00904CC1">
        <w:rPr>
          <w:rStyle w:val="StyleUnderline"/>
        </w:rPr>
        <w:t>president attempts to</w:t>
      </w:r>
      <w:r w:rsidRPr="001734BF">
        <w:rPr>
          <w:sz w:val="16"/>
        </w:rPr>
        <w:t xml:space="preserve"> </w:t>
      </w:r>
      <w:r w:rsidRPr="00904CC1">
        <w:rPr>
          <w:rStyle w:val="Emphasis"/>
        </w:rPr>
        <w:t>reassert</w:t>
      </w:r>
      <w:r w:rsidRPr="001734BF">
        <w:rPr>
          <w:sz w:val="16"/>
        </w:rPr>
        <w:t xml:space="preserve"> </w:t>
      </w:r>
      <w:r w:rsidRPr="00904CC1">
        <w:rPr>
          <w:rStyle w:val="StyleUnderline"/>
        </w:rPr>
        <w:t>US influence</w:t>
      </w:r>
      <w:r w:rsidRPr="001734BF">
        <w:rPr>
          <w:sz w:val="16"/>
        </w:rPr>
        <w:t xml:space="preserve"> in the region </w:t>
      </w:r>
      <w:r w:rsidRPr="00904CC1">
        <w:rPr>
          <w:rStyle w:val="StyleUnderline"/>
        </w:rPr>
        <w:t>and finds a</w:t>
      </w:r>
      <w:r w:rsidRPr="001734BF">
        <w:rPr>
          <w:sz w:val="16"/>
        </w:rPr>
        <w:t xml:space="preserve"> </w:t>
      </w:r>
      <w:r w:rsidRPr="00904CC1">
        <w:rPr>
          <w:rStyle w:val="Emphasis"/>
        </w:rPr>
        <w:t>crowded</w:t>
      </w:r>
      <w:r w:rsidRPr="001734BF">
        <w:rPr>
          <w:sz w:val="16"/>
        </w:rPr>
        <w:t xml:space="preserve"> </w:t>
      </w:r>
      <w:r w:rsidRPr="00904CC1">
        <w:rPr>
          <w:rStyle w:val="StyleUnderline"/>
        </w:rPr>
        <w:t>playing field</w:t>
      </w:r>
      <w:r w:rsidRPr="001734BF">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1734BF">
        <w:rPr>
          <w:sz w:val="16"/>
        </w:rPr>
        <w:t xml:space="preserve"> </w:t>
      </w:r>
      <w:r w:rsidRPr="00A91479">
        <w:rPr>
          <w:rStyle w:val="Emphasis"/>
        </w:rPr>
        <w:t>more dangerous world</w:t>
      </w:r>
      <w:r w:rsidRPr="001734BF">
        <w:rPr>
          <w:sz w:val="16"/>
        </w:rPr>
        <w:t xml:space="preserve"> </w:t>
      </w:r>
      <w:r w:rsidRPr="00A91479">
        <w:rPr>
          <w:rStyle w:val="StyleUnderline"/>
        </w:rPr>
        <w:t>descend into</w:t>
      </w:r>
      <w:r w:rsidRPr="001734BF">
        <w:rPr>
          <w:sz w:val="16"/>
        </w:rPr>
        <w:t xml:space="preserve"> </w:t>
      </w:r>
      <w:r w:rsidRPr="00A91479">
        <w:rPr>
          <w:rStyle w:val="Emphasis"/>
        </w:rPr>
        <w:t>direct</w:t>
      </w:r>
      <w:r w:rsidRPr="001734BF">
        <w:rPr>
          <w:sz w:val="16"/>
        </w:rPr>
        <w:t xml:space="preserve"> </w:t>
      </w:r>
      <w:r w:rsidRPr="00A91479">
        <w:rPr>
          <w:rStyle w:val="StyleUnderline"/>
        </w:rPr>
        <w:t>military confrontation</w:t>
      </w:r>
      <w:r w:rsidRPr="001734BF">
        <w:rPr>
          <w:sz w:val="16"/>
        </w:rPr>
        <w:t xml:space="preserve"> between great powers, </w:t>
      </w:r>
      <w:r w:rsidRPr="00A91479">
        <w:rPr>
          <w:rStyle w:val="StyleUnderline"/>
        </w:rPr>
        <w:t>and</w:t>
      </w:r>
      <w:r w:rsidRPr="001734BF">
        <w:rPr>
          <w:sz w:val="16"/>
        </w:rPr>
        <w:t xml:space="preserve"> could such confrontation </w:t>
      </w:r>
      <w:r w:rsidRPr="00353805">
        <w:rPr>
          <w:rStyle w:val="Emphasis"/>
          <w:highlight w:val="cyan"/>
        </w:rPr>
        <w:t>lead to use of nuc</w:t>
      </w:r>
      <w:r w:rsidRPr="00A91479">
        <w:rPr>
          <w:rStyle w:val="Emphasis"/>
        </w:rPr>
        <w:t>lear weapon</w:t>
      </w:r>
      <w:r w:rsidRPr="00353805">
        <w:rPr>
          <w:rStyle w:val="Emphasis"/>
          <w:highlight w:val="cyan"/>
        </w:rPr>
        <w:t>s</w:t>
      </w:r>
      <w:r w:rsidRPr="00353805">
        <w:rPr>
          <w:sz w:val="16"/>
          <w:highlight w:val="cyan"/>
        </w:rPr>
        <w:t>?</w:t>
      </w:r>
      <w:r w:rsidRPr="001734BF">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353805">
        <w:rPr>
          <w:rStyle w:val="StyleUnderline"/>
          <w:highlight w:val="cyan"/>
        </w:rPr>
        <w:t>collapse of</w:t>
      </w:r>
      <w:r w:rsidRPr="00A91479">
        <w:rPr>
          <w:rStyle w:val="StyleUnderline"/>
        </w:rPr>
        <w:t xml:space="preserve"> the</w:t>
      </w:r>
      <w:r w:rsidRPr="001734BF">
        <w:rPr>
          <w:sz w:val="16"/>
        </w:rPr>
        <w:t xml:space="preserve"> Cold War era nuclear </w:t>
      </w:r>
      <w:r w:rsidRPr="00353805">
        <w:rPr>
          <w:rStyle w:val="Emphasis"/>
          <w:highlight w:val="cyan"/>
        </w:rPr>
        <w:t>arms control</w:t>
      </w:r>
      <w:r w:rsidRPr="001734BF">
        <w:rPr>
          <w:sz w:val="16"/>
        </w:rPr>
        <w:t xml:space="preserve"> </w:t>
      </w:r>
      <w:r w:rsidRPr="00A91479">
        <w:rPr>
          <w:rStyle w:val="StyleUnderline"/>
        </w:rPr>
        <w:t>regime, the threat to the</w:t>
      </w:r>
      <w:r w:rsidRPr="001734BF">
        <w:rPr>
          <w:sz w:val="16"/>
        </w:rPr>
        <w:t xml:space="preserve"> </w:t>
      </w:r>
      <w:r w:rsidRPr="00353805">
        <w:rPr>
          <w:rStyle w:val="Emphasis"/>
          <w:highlight w:val="cyan"/>
        </w:rPr>
        <w:t>N</w:t>
      </w:r>
      <w:r w:rsidRPr="001734BF">
        <w:rPr>
          <w:sz w:val="16"/>
        </w:rPr>
        <w:t>on-</w:t>
      </w:r>
      <w:r w:rsidRPr="00353805">
        <w:rPr>
          <w:rStyle w:val="Emphasis"/>
          <w:highlight w:val="cyan"/>
        </w:rPr>
        <w:t>P</w:t>
      </w:r>
      <w:r w:rsidRPr="001734BF">
        <w:rPr>
          <w:sz w:val="16"/>
        </w:rPr>
        <w:t xml:space="preserve">roliferation </w:t>
      </w:r>
      <w:r w:rsidRPr="00353805">
        <w:rPr>
          <w:rStyle w:val="Emphasis"/>
          <w:highlight w:val="cyan"/>
        </w:rPr>
        <w:t>T</w:t>
      </w:r>
      <w:r w:rsidRPr="001734BF">
        <w:rPr>
          <w:sz w:val="16"/>
        </w:rPr>
        <w:t xml:space="preserve">reaty represented by the demise of the JCPOA, </w:t>
      </w:r>
      <w:r w:rsidRPr="00904CC1">
        <w:rPr>
          <w:rStyle w:val="StyleUnderline"/>
        </w:rPr>
        <w:t>and multiple indications of an</w:t>
      </w:r>
      <w:r w:rsidRPr="001734BF">
        <w:rPr>
          <w:sz w:val="16"/>
        </w:rPr>
        <w:t xml:space="preserve"> </w:t>
      </w:r>
      <w:r w:rsidRPr="00904CC1">
        <w:rPr>
          <w:rStyle w:val="Emphasis"/>
        </w:rPr>
        <w:t>accelerating</w:t>
      </w:r>
      <w:r w:rsidRPr="001734BF">
        <w:rPr>
          <w:sz w:val="16"/>
        </w:rPr>
        <w:t xml:space="preserve"> </w:t>
      </w:r>
      <w:r w:rsidRPr="00904CC1">
        <w:rPr>
          <w:rStyle w:val="StyleUnderline"/>
        </w:rPr>
        <w:t>nuclear arms race</w:t>
      </w:r>
      <w:r w:rsidRPr="001734BF">
        <w:rPr>
          <w:sz w:val="16"/>
        </w:rPr>
        <w:t xml:space="preserve"> among the three principle powers, </w:t>
      </w:r>
      <w:r w:rsidRPr="00904CC1">
        <w:rPr>
          <w:rStyle w:val="Emphasis"/>
        </w:rPr>
        <w:t>augurs badly</w:t>
      </w:r>
      <w:r w:rsidRPr="001734BF">
        <w:rPr>
          <w:sz w:val="16"/>
        </w:rPr>
        <w:t xml:space="preserve">. Given the structural forces at play, and without predicting the worst, we are indeed entering perilous times. </w:t>
      </w:r>
      <w:r w:rsidRPr="001734BF">
        <w:rPr>
          <w:sz w:val="16"/>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1734BF">
        <w:rPr>
          <w:sz w:val="16"/>
        </w:rPr>
        <w:t xml:space="preserve">The </w:t>
      </w:r>
      <w:r w:rsidRPr="00A91479">
        <w:rPr>
          <w:rStyle w:val="StyleUnderline"/>
        </w:rPr>
        <w:t>question</w:t>
      </w:r>
      <w:r w:rsidRPr="001734BF">
        <w:rPr>
          <w:sz w:val="16"/>
        </w:rPr>
        <w:t xml:space="preserve"> posed at the beginning of this section </w:t>
      </w:r>
      <w:r w:rsidRPr="00A91479">
        <w:rPr>
          <w:rStyle w:val="StyleUnderline"/>
        </w:rPr>
        <w:t xml:space="preserve">is </w:t>
      </w:r>
      <w:r w:rsidRPr="00353805">
        <w:rPr>
          <w:rStyle w:val="StyleUnderline"/>
          <w:highlight w:val="cyan"/>
        </w:rPr>
        <w:t>whether</w:t>
      </w:r>
      <w:r w:rsidRPr="00A91479">
        <w:rPr>
          <w:rStyle w:val="StyleUnderline"/>
        </w:rPr>
        <w:t xml:space="preserve"> the international </w:t>
      </w:r>
      <w:r w:rsidRPr="00353805">
        <w:rPr>
          <w:rStyle w:val="StyleUnderline"/>
          <w:highlight w:val="cyan"/>
        </w:rPr>
        <w:t>system</w:t>
      </w:r>
      <w:r w:rsidRPr="001734BF">
        <w:rPr>
          <w:sz w:val="16"/>
        </w:rPr>
        <w:t xml:space="preserve">, evolving toward multipolarity and rising nationalism, </w:t>
      </w:r>
      <w:r w:rsidRPr="00A91479">
        <w:rPr>
          <w:rStyle w:val="StyleUnderline"/>
        </w:rPr>
        <w:t xml:space="preserve">will </w:t>
      </w:r>
      <w:r w:rsidRPr="00353805">
        <w:rPr>
          <w:rStyle w:val="StyleUnderline"/>
          <w:highlight w:val="cyan"/>
        </w:rPr>
        <w:t>find</w:t>
      </w:r>
      <w:r w:rsidRPr="00A91479">
        <w:rPr>
          <w:rStyle w:val="StyleUnderline"/>
        </w:rPr>
        <w:t xml:space="preserve"> the</w:t>
      </w:r>
      <w:r w:rsidRPr="001734BF">
        <w:rPr>
          <w:sz w:val="16"/>
        </w:rPr>
        <w:t xml:space="preserve"> </w:t>
      </w:r>
      <w:r w:rsidRPr="002B71D3">
        <w:rPr>
          <w:rStyle w:val="Emphasis"/>
        </w:rPr>
        <w:t>collective</w:t>
      </w:r>
      <w:r w:rsidRPr="00A91479">
        <w:rPr>
          <w:rStyle w:val="Emphasis"/>
        </w:rPr>
        <w:t xml:space="preserve"> political </w:t>
      </w:r>
      <w:r w:rsidRPr="00353805">
        <w:rPr>
          <w:rStyle w:val="Emphasis"/>
          <w:highlight w:val="cyan"/>
        </w:rPr>
        <w:t>capital</w:t>
      </w:r>
      <w:r w:rsidRPr="00353805">
        <w:rPr>
          <w:sz w:val="16"/>
          <w:highlight w:val="cyan"/>
        </w:rPr>
        <w:t xml:space="preserve"> </w:t>
      </w:r>
      <w:r w:rsidRPr="00353805">
        <w:rPr>
          <w:rStyle w:val="StyleUnderline"/>
          <w:highlight w:val="cyan"/>
        </w:rPr>
        <w:t>to</w:t>
      </w:r>
      <w:r w:rsidRPr="00353805">
        <w:rPr>
          <w:sz w:val="16"/>
          <w:highlight w:val="cyan"/>
        </w:rPr>
        <w:t xml:space="preserve"> </w:t>
      </w:r>
      <w:r w:rsidRPr="00353805">
        <w:rPr>
          <w:rStyle w:val="Emphasis"/>
          <w:highlight w:val="cyan"/>
        </w:rPr>
        <w:t>confront</w:t>
      </w:r>
      <w:r w:rsidRPr="001734BF">
        <w:rPr>
          <w:sz w:val="16"/>
        </w:rPr>
        <w:t xml:space="preserve"> </w:t>
      </w:r>
      <w:r w:rsidRPr="00A91479">
        <w:rPr>
          <w:rStyle w:val="StyleUnderline"/>
        </w:rPr>
        <w:t>challenges as they arise</w:t>
      </w:r>
      <w:r w:rsidRPr="001734BF">
        <w:rPr>
          <w:sz w:val="16"/>
        </w:rPr>
        <w:t xml:space="preserve">. Global warming is the mother of all challenges, and the </w:t>
      </w:r>
      <w:r w:rsidRPr="00A91479">
        <w:rPr>
          <w:rStyle w:val="StyleUnderline"/>
        </w:rPr>
        <w:t>weakness in the system’s capacity to respond is</w:t>
      </w:r>
      <w:r w:rsidRPr="001734BF">
        <w:rPr>
          <w:sz w:val="16"/>
        </w:rPr>
        <w:t xml:space="preserve"> </w:t>
      </w:r>
      <w:r w:rsidRPr="00A91479">
        <w:rPr>
          <w:rStyle w:val="Emphasis"/>
        </w:rPr>
        <w:t>clear</w:t>
      </w:r>
      <w:r w:rsidRPr="001734BF">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1734BF">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353805">
        <w:rPr>
          <w:rStyle w:val="Emphasis"/>
          <w:highlight w:val="cyan"/>
        </w:rPr>
        <w:t>warming</w:t>
      </w:r>
      <w:r w:rsidRPr="001734BF">
        <w:rPr>
          <w:sz w:val="16"/>
        </w:rPr>
        <w:t xml:space="preserve"> or even ameliorating its effects </w:t>
      </w:r>
      <w:r w:rsidRPr="00A91479">
        <w:rPr>
          <w:rStyle w:val="StyleUnderline"/>
        </w:rPr>
        <w:t>are very slim</w:t>
      </w:r>
      <w:r w:rsidRPr="001734BF">
        <w:rPr>
          <w:sz w:val="16"/>
        </w:rPr>
        <w:t xml:space="preserve">. We are reduced to the default option, nation-specific adaptation to </w:t>
      </w:r>
      <w:r w:rsidRPr="00A91479">
        <w:rPr>
          <w:rStyle w:val="StyleUnderline"/>
        </w:rPr>
        <w:t>climate change</w:t>
      </w:r>
      <w:r w:rsidRPr="001734BF">
        <w:rPr>
          <w:sz w:val="16"/>
        </w:rPr>
        <w:t xml:space="preserve">, which </w:t>
      </w:r>
      <w:r w:rsidRPr="00A91479">
        <w:rPr>
          <w:rStyle w:val="StyleUnderline"/>
        </w:rPr>
        <w:t xml:space="preserve">will </w:t>
      </w:r>
      <w:r w:rsidRPr="00904CC1">
        <w:rPr>
          <w:rStyle w:val="StyleUnderline"/>
        </w:rPr>
        <w:t>impose rising</w:t>
      </w:r>
      <w:r w:rsidRPr="001734BF">
        <w:rPr>
          <w:sz w:val="16"/>
        </w:rPr>
        <w:t xml:space="preserve"> </w:t>
      </w:r>
      <w:r w:rsidRPr="00904CC1">
        <w:rPr>
          <w:rStyle w:val="Emphasis"/>
        </w:rPr>
        <w:t>human</w:t>
      </w:r>
      <w:r w:rsidRPr="001734BF">
        <w:rPr>
          <w:sz w:val="16"/>
        </w:rPr>
        <w:t xml:space="preserve">, </w:t>
      </w:r>
      <w:r w:rsidRPr="00904CC1">
        <w:rPr>
          <w:rStyle w:val="Emphasis"/>
        </w:rPr>
        <w:t>political</w:t>
      </w:r>
      <w:r w:rsidRPr="001734BF">
        <w:rPr>
          <w:sz w:val="16"/>
        </w:rPr>
        <w:t xml:space="preserve"> </w:t>
      </w:r>
      <w:r w:rsidRPr="00904CC1">
        <w:rPr>
          <w:rStyle w:val="StyleUnderline"/>
        </w:rPr>
        <w:t>and</w:t>
      </w:r>
      <w:r w:rsidRPr="001734BF">
        <w:rPr>
          <w:sz w:val="16"/>
        </w:rPr>
        <w:t xml:space="preserve"> </w:t>
      </w:r>
      <w:r w:rsidRPr="00904CC1">
        <w:rPr>
          <w:rStyle w:val="Emphasis"/>
        </w:rPr>
        <w:t>economic</w:t>
      </w:r>
      <w:r w:rsidRPr="001734BF">
        <w:rPr>
          <w:sz w:val="16"/>
        </w:rPr>
        <w:t xml:space="preserve"> </w:t>
      </w:r>
      <w:r w:rsidRPr="00904CC1">
        <w:rPr>
          <w:rStyle w:val="StyleUnderline"/>
        </w:rPr>
        <w:t>costs on all, and will</w:t>
      </w:r>
      <w:r w:rsidRPr="001734BF">
        <w:rPr>
          <w:sz w:val="16"/>
        </w:rPr>
        <w:t xml:space="preserve"> </w:t>
      </w:r>
      <w:r w:rsidRPr="00904CC1">
        <w:rPr>
          <w:rStyle w:val="Emphasis"/>
        </w:rPr>
        <w:t>widen the gap</w:t>
      </w:r>
      <w:r w:rsidRPr="001734BF">
        <w:rPr>
          <w:sz w:val="16"/>
        </w:rPr>
        <w:t xml:space="preserve"> </w:t>
      </w:r>
      <w:r w:rsidRPr="00904CC1">
        <w:rPr>
          <w:rStyle w:val="StyleUnderline"/>
        </w:rPr>
        <w:t>between rich countries with</w:t>
      </w:r>
      <w:r w:rsidRPr="001734BF">
        <w:rPr>
          <w:sz w:val="16"/>
        </w:rPr>
        <w:t xml:space="preserve"> </w:t>
      </w:r>
      <w:r w:rsidRPr="00904CC1">
        <w:rPr>
          <w:rStyle w:val="Emphasis"/>
        </w:rPr>
        <w:t>adaptive capacity</w:t>
      </w:r>
      <w:r w:rsidRPr="001734BF">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904CC1">
        <w:rPr>
          <w:rStyle w:val="Emphasis"/>
        </w:rPr>
        <w:t>IPCC</w:t>
      </w:r>
      <w:r w:rsidRPr="001734BF">
        <w:rPr>
          <w:sz w:val="16"/>
        </w:rPr>
        <w:t xml:space="preserve">), the major source of information on global warming, </w:t>
      </w:r>
      <w:r w:rsidRPr="00904CC1">
        <w:rPr>
          <w:rStyle w:val="StyleUnderline"/>
        </w:rPr>
        <w:t>has consistently</w:t>
      </w:r>
      <w:r w:rsidRPr="001734BF">
        <w:rPr>
          <w:sz w:val="16"/>
        </w:rPr>
        <w:t xml:space="preserve"> </w:t>
      </w:r>
      <w:r w:rsidRPr="00904CC1">
        <w:rPr>
          <w:rStyle w:val="Emphasis"/>
        </w:rPr>
        <w:t>underpredicted</w:t>
      </w:r>
      <w:r w:rsidRPr="001734BF">
        <w:rPr>
          <w:sz w:val="16"/>
        </w:rPr>
        <w:t xml:space="preserve"> </w:t>
      </w:r>
      <w:r w:rsidRPr="00904CC1">
        <w:rPr>
          <w:rStyle w:val="StyleUnderline"/>
        </w:rPr>
        <w:t>the rate of climate deterioration</w:t>
      </w:r>
      <w:r w:rsidRPr="001734BF">
        <w:rPr>
          <w:sz w:val="16"/>
        </w:rPr>
        <w:t xml:space="preserve">. This </w:t>
      </w:r>
      <w:r w:rsidRPr="00904CC1">
        <w:rPr>
          <w:rStyle w:val="StyleUnderline"/>
        </w:rPr>
        <w:t>holds true even for its</w:t>
      </w:r>
      <w:r w:rsidRPr="001734BF">
        <w:rPr>
          <w:sz w:val="16"/>
        </w:rPr>
        <w:t xml:space="preserve"> “</w:t>
      </w:r>
      <w:r w:rsidRPr="00904CC1">
        <w:rPr>
          <w:rStyle w:val="Emphasis"/>
        </w:rPr>
        <w:t>worst-case scenarios</w:t>
      </w:r>
      <w:r w:rsidRPr="001734BF">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1734BF">
        <w:rPr>
          <w:sz w:val="16"/>
        </w:rPr>
        <w:t xml:space="preserve"> scientific </w:t>
      </w:r>
      <w:r w:rsidRPr="00904CC1">
        <w:rPr>
          <w:rStyle w:val="Emphasis"/>
        </w:rPr>
        <w:t>case for urgency</w:t>
      </w:r>
      <w:r w:rsidRPr="001734BF">
        <w:rPr>
          <w:sz w:val="16"/>
        </w:rPr>
        <w:t>—</w:t>
      </w:r>
      <w:r w:rsidRPr="00904CC1">
        <w:rPr>
          <w:rStyle w:val="StyleUnderline"/>
        </w:rPr>
        <w:t>to</w:t>
      </w:r>
      <w:r w:rsidRPr="001734BF">
        <w:rPr>
          <w:sz w:val="16"/>
        </w:rPr>
        <w:t xml:space="preserve"> both </w:t>
      </w:r>
      <w:r w:rsidRPr="00904CC1">
        <w:rPr>
          <w:rStyle w:val="StyleUnderline"/>
        </w:rPr>
        <w:t>severely limit greenhouse gas emissions, and to</w:t>
      </w:r>
      <w:r w:rsidRPr="001734BF">
        <w:rPr>
          <w:sz w:val="16"/>
        </w:rPr>
        <w:t xml:space="preserve"> </w:t>
      </w:r>
      <w:r w:rsidRPr="00904CC1">
        <w:rPr>
          <w:rStyle w:val="Emphasis"/>
        </w:rPr>
        <w:t>increase</w:t>
      </w:r>
      <w:r w:rsidRPr="001734BF">
        <w:rPr>
          <w:sz w:val="16"/>
        </w:rPr>
        <w:t xml:space="preserve"> </w:t>
      </w:r>
      <w:r w:rsidRPr="00904CC1">
        <w:rPr>
          <w:rStyle w:val="StyleUnderline"/>
        </w:rPr>
        <w:t>investment in ameliorating the effects</w:t>
      </w:r>
      <w:r w:rsidRPr="001734BF">
        <w:rPr>
          <w:sz w:val="16"/>
        </w:rPr>
        <w:t xml:space="preserve">. Unfortunately, the </w:t>
      </w:r>
      <w:r w:rsidRPr="00A91479">
        <w:rPr>
          <w:rStyle w:val="StyleUnderline"/>
        </w:rPr>
        <w:t>crisis comes</w:t>
      </w:r>
      <w:r w:rsidRPr="001734BF">
        <w:rPr>
          <w:sz w:val="16"/>
        </w:rPr>
        <w:t xml:space="preserve"> at a moment </w:t>
      </w:r>
      <w:r w:rsidRPr="00A91479">
        <w:rPr>
          <w:rStyle w:val="StyleUnderline"/>
        </w:rPr>
        <w:t>when the</w:t>
      </w:r>
      <w:r w:rsidRPr="001734BF">
        <w:rPr>
          <w:sz w:val="16"/>
        </w:rPr>
        <w:t xml:space="preserve"> </w:t>
      </w:r>
      <w:r w:rsidRPr="00353805">
        <w:rPr>
          <w:rStyle w:val="Emphasis"/>
          <w:highlight w:val="cyan"/>
        </w:rPr>
        <w:t xml:space="preserve">climate for </w:t>
      </w:r>
      <w:r w:rsidRPr="002B71D3">
        <w:rPr>
          <w:rStyle w:val="Emphasis"/>
        </w:rPr>
        <w:t xml:space="preserve">collective </w:t>
      </w:r>
      <w:r w:rsidRPr="00353805">
        <w:rPr>
          <w:rStyle w:val="Emphasis"/>
          <w:highlight w:val="cyan"/>
        </w:rPr>
        <w:t>action is</w:t>
      </w:r>
      <w:r w:rsidRPr="00A91479">
        <w:rPr>
          <w:rStyle w:val="Emphasis"/>
        </w:rPr>
        <w:t xml:space="preserve"> ice </w:t>
      </w:r>
      <w:r w:rsidRPr="00353805">
        <w:rPr>
          <w:rStyle w:val="Emphasis"/>
          <w:highlight w:val="cyan"/>
        </w:rPr>
        <w:t>cold</w:t>
      </w:r>
      <w:r w:rsidRPr="001734BF">
        <w:rPr>
          <w:sz w:val="16"/>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353805">
        <w:rPr>
          <w:rStyle w:val="StyleUnderline"/>
          <w:highlight w:val="cyan"/>
        </w:rPr>
        <w:t>stagnation</w:t>
      </w:r>
      <w:r w:rsidRPr="00353805">
        <w:rPr>
          <w:sz w:val="16"/>
          <w:highlight w:val="cyan"/>
        </w:rPr>
        <w:t xml:space="preserve"> </w:t>
      </w:r>
      <w:r w:rsidRPr="00353805">
        <w:rPr>
          <w:rStyle w:val="Emphasis"/>
          <w:highlight w:val="cyan"/>
        </w:rPr>
        <w:t>mandates</w:t>
      </w:r>
      <w:r w:rsidRPr="001734BF">
        <w:rPr>
          <w:sz w:val="16"/>
        </w:rPr>
        <w:t xml:space="preserve"> </w:t>
      </w:r>
      <w:r w:rsidRPr="00904CC1">
        <w:rPr>
          <w:rStyle w:val="StyleUnderline"/>
        </w:rPr>
        <w:t xml:space="preserve">job creation, </w:t>
      </w:r>
      <w:r w:rsidRPr="00353805">
        <w:rPr>
          <w:rStyle w:val="StyleUnderline"/>
          <w:highlight w:val="cyan"/>
        </w:rPr>
        <w:t>making regulation</w:t>
      </w:r>
      <w:r w:rsidRPr="001734BF">
        <w:rPr>
          <w:sz w:val="16"/>
        </w:rPr>
        <w:t xml:space="preserve"> </w:t>
      </w:r>
      <w:r w:rsidRPr="00A91479">
        <w:rPr>
          <w:rStyle w:val="Emphasis"/>
        </w:rPr>
        <w:t xml:space="preserve">politically </w:t>
      </w:r>
      <w:r w:rsidRPr="00353805">
        <w:rPr>
          <w:rStyle w:val="Emphasis"/>
          <w:highlight w:val="cyan"/>
        </w:rPr>
        <w:t>toxic</w:t>
      </w:r>
      <w:r w:rsidRPr="001734BF">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1734BF">
        <w:rPr>
          <w:sz w:val="16"/>
        </w:rPr>
        <w:t xml:space="preserve"> that post-Trump, the </w:t>
      </w:r>
      <w:r w:rsidRPr="00A91479">
        <w:rPr>
          <w:rStyle w:val="StyleUnderline"/>
        </w:rPr>
        <w:t>US can</w:t>
      </w:r>
      <w:r w:rsidRPr="001734BF">
        <w:rPr>
          <w:sz w:val="16"/>
        </w:rPr>
        <w:t xml:space="preserve"> </w:t>
      </w:r>
      <w:r w:rsidRPr="00A91479">
        <w:rPr>
          <w:rStyle w:val="Emphasis"/>
        </w:rPr>
        <w:t>regain</w:t>
      </w:r>
      <w:r w:rsidRPr="001734BF">
        <w:rPr>
          <w:sz w:val="16"/>
        </w:rPr>
        <w:t xml:space="preserve"> </w:t>
      </w:r>
      <w:r w:rsidRPr="00A91479">
        <w:rPr>
          <w:rStyle w:val="StyleUnderline"/>
        </w:rPr>
        <w:t>its global leadership and exert</w:t>
      </w:r>
      <w:r w:rsidRPr="001734BF">
        <w:rPr>
          <w:sz w:val="16"/>
        </w:rPr>
        <w:t xml:space="preserve"> its </w:t>
      </w:r>
      <w:r w:rsidRPr="00A91479">
        <w:rPr>
          <w:rStyle w:val="Emphasis"/>
        </w:rPr>
        <w:t>considerable power</w:t>
      </w:r>
      <w:r w:rsidRPr="001734BF">
        <w:rPr>
          <w:sz w:val="16"/>
        </w:rPr>
        <w:t xml:space="preserve"> in a liberal direction, but </w:t>
      </w:r>
      <w:r w:rsidRPr="00A91479">
        <w:rPr>
          <w:rStyle w:val="StyleUnderline"/>
        </w:rPr>
        <w:t>with</w:t>
      </w:r>
      <w:r w:rsidRPr="001734BF">
        <w:rPr>
          <w:sz w:val="16"/>
        </w:rPr>
        <w:t xml:space="preserve"> enough </w:t>
      </w:r>
      <w:r w:rsidRPr="00A91479">
        <w:rPr>
          <w:rStyle w:val="StyleUnderline"/>
        </w:rPr>
        <w:t>self-awareness</w:t>
      </w:r>
      <w:r w:rsidRPr="001734BF">
        <w:rPr>
          <w:sz w:val="16"/>
        </w:rPr>
        <w:t xml:space="preserve"> of its relative decline </w:t>
      </w:r>
      <w:r w:rsidRPr="00A91479">
        <w:rPr>
          <w:rStyle w:val="StyleUnderline"/>
        </w:rPr>
        <w:t>to</w:t>
      </w:r>
      <w:r w:rsidRPr="001734BF">
        <w:rPr>
          <w:sz w:val="16"/>
        </w:rPr>
        <w:t xml:space="preserve"> </w:t>
      </w:r>
      <w:r w:rsidRPr="00A91479">
        <w:rPr>
          <w:rStyle w:val="Emphasis"/>
        </w:rPr>
        <w:t>share</w:t>
      </w:r>
      <w:r w:rsidRPr="001734BF">
        <w:rPr>
          <w:sz w:val="16"/>
        </w:rPr>
        <w:t xml:space="preserve"> </w:t>
      </w:r>
      <w:r w:rsidRPr="00A91479">
        <w:rPr>
          <w:rStyle w:val="StyleUnderline"/>
        </w:rPr>
        <w:t>responsibility</w:t>
      </w:r>
      <w:r w:rsidRPr="001734BF">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A0125B">
        <w:rPr>
          <w:rStyle w:val="Emphasis"/>
          <w:highlight w:val="yellow"/>
        </w:rPr>
        <w:t>concrete evidence clear in the economic inequality/immobility numbers</w:t>
      </w:r>
      <w:r w:rsidRPr="001734BF">
        <w:rPr>
          <w:sz w:val="16"/>
        </w:rPr>
        <w:t xml:space="preserve">, the life expectancy numbers, the deep political polarization, between the two major parties, between regions, between cities and rural areas. </w:t>
      </w:r>
      <w:r w:rsidRPr="00A0125B">
        <w:rPr>
          <w:rStyle w:val="Emphasis"/>
          <w:highlight w:val="yellow"/>
        </w:rPr>
        <w:t>We are in fact a long way from fitness for global leadership, and the recognition of this by others will accelerate the decline of American influence</w:t>
      </w:r>
      <w:r w:rsidRPr="001734BF">
        <w:rPr>
          <w:sz w:val="16"/>
        </w:rPr>
        <w:t xml:space="preserve">. The rest of the </w:t>
      </w:r>
      <w:r w:rsidRPr="00904CC1">
        <w:rPr>
          <w:rStyle w:val="StyleUnderline"/>
        </w:rPr>
        <w:t>world is</w:t>
      </w:r>
      <w:r w:rsidRPr="001734BF">
        <w:rPr>
          <w:sz w:val="16"/>
        </w:rPr>
        <w:t xml:space="preserve"> well </w:t>
      </w:r>
      <w:r w:rsidRPr="00904CC1">
        <w:rPr>
          <w:rStyle w:val="StyleUnderline"/>
        </w:rPr>
        <w:t>on its way toward adjusting to</w:t>
      </w:r>
      <w:r w:rsidRPr="001734BF">
        <w:rPr>
          <w:sz w:val="16"/>
        </w:rPr>
        <w:t xml:space="preserve"> </w:t>
      </w:r>
      <w:r w:rsidRPr="00904CC1">
        <w:rPr>
          <w:rStyle w:val="Emphasis"/>
        </w:rPr>
        <w:t>post-American</w:t>
      </w:r>
      <w:r w:rsidRPr="001734BF">
        <w:rPr>
          <w:sz w:val="16"/>
        </w:rPr>
        <w:t xml:space="preserve"> </w:t>
      </w:r>
      <w:r w:rsidRPr="00904CC1">
        <w:rPr>
          <w:rStyle w:val="StyleUnderline"/>
        </w:rPr>
        <w:t>hegemony</w:t>
      </w:r>
      <w:r w:rsidRPr="001734BF">
        <w:rPr>
          <w:sz w:val="16"/>
        </w:rPr>
        <w:t xml:space="preserve">, some </w:t>
      </w:r>
      <w:r w:rsidRPr="00904CC1">
        <w:rPr>
          <w:rStyle w:val="StyleUnderline"/>
        </w:rPr>
        <w:t>by</w:t>
      </w:r>
      <w:r w:rsidRPr="001734BF">
        <w:rPr>
          <w:sz w:val="16"/>
        </w:rPr>
        <w:t xml:space="preserve"> </w:t>
      </w:r>
      <w:r w:rsidRPr="00904CC1">
        <w:rPr>
          <w:rStyle w:val="Emphasis"/>
        </w:rPr>
        <w:t>renationalizing</w:t>
      </w:r>
      <w:r w:rsidRPr="001734BF">
        <w:rPr>
          <w:sz w:val="16"/>
        </w:rPr>
        <w:t xml:space="preserve"> </w:t>
      </w:r>
      <w:r w:rsidRPr="00904CC1">
        <w:rPr>
          <w:rStyle w:val="StyleUnderline"/>
        </w:rPr>
        <w:t>their defense, or by</w:t>
      </w:r>
      <w:r w:rsidRPr="001734BF">
        <w:rPr>
          <w:sz w:val="16"/>
        </w:rPr>
        <w:t xml:space="preserve"> </w:t>
      </w:r>
      <w:r w:rsidRPr="00904CC1">
        <w:rPr>
          <w:rStyle w:val="Emphasis"/>
        </w:rPr>
        <w:t>cutting deals</w:t>
      </w:r>
      <w:r w:rsidRPr="001734BF">
        <w:rPr>
          <w:sz w:val="16"/>
        </w:rPr>
        <w:t xml:space="preserve"> </w:t>
      </w:r>
      <w:r w:rsidRPr="00904CC1">
        <w:rPr>
          <w:rStyle w:val="StyleUnderline"/>
        </w:rPr>
        <w:t>with adversaries</w:t>
      </w:r>
      <w:r w:rsidRPr="001734BF">
        <w:rPr>
          <w:sz w:val="16"/>
        </w:rPr>
        <w:t xml:space="preserve">, by building new alliances or by </w:t>
      </w:r>
      <w:r w:rsidRPr="00904CC1">
        <w:rPr>
          <w:rStyle w:val="StyleUnderline"/>
        </w:rPr>
        <w:t>seizing</w:t>
      </w:r>
      <w:r w:rsidRPr="001734BF">
        <w:rPr>
          <w:sz w:val="16"/>
        </w:rPr>
        <w:t xml:space="preserve"> </w:t>
      </w:r>
      <w:r w:rsidRPr="00904CC1">
        <w:rPr>
          <w:rStyle w:val="Emphasis"/>
        </w:rPr>
        <w:t>new</w:t>
      </w:r>
      <w:r w:rsidRPr="001734BF">
        <w:rPr>
          <w:sz w:val="16"/>
        </w:rPr>
        <w:t xml:space="preserve"> oppo</w:t>
      </w:r>
      <w:r w:rsidRPr="00904CC1">
        <w:rPr>
          <w:rStyle w:val="StyleUnderline"/>
        </w:rPr>
        <w:t>rtunities for influence in the vacuum left by American retrenchment</w:t>
      </w:r>
      <w:r w:rsidRPr="001734BF">
        <w:rPr>
          <w:sz w:val="16"/>
        </w:rPr>
        <w:t>. The evidence for this will accumulate. Observe the current and emerging Middle East, where all these post-hegemonic strategies are visible.</w:t>
      </w:r>
    </w:p>
    <w:p w14:paraId="6BB002B5" w14:textId="77777777" w:rsidR="00204049" w:rsidRPr="007B05EF" w:rsidRDefault="00204049" w:rsidP="00204049">
      <w:pPr>
        <w:pStyle w:val="Heading4"/>
        <w:rPr>
          <w:rFonts w:cs="Times New Roman"/>
        </w:rPr>
      </w:pPr>
      <w:r w:rsidRPr="007B05EF">
        <w:rPr>
          <w:rFonts w:cs="Times New Roman"/>
        </w:rPr>
        <w:t>US economic weakness and Chinese economic growth are driving US retrenchment</w:t>
      </w:r>
    </w:p>
    <w:p w14:paraId="5A64DA68" w14:textId="77777777" w:rsidR="00204049" w:rsidRPr="007B05EF" w:rsidRDefault="00204049" w:rsidP="00204049">
      <w:r w:rsidRPr="007B05EF">
        <w:rPr>
          <w:rStyle w:val="Style13ptBold"/>
        </w:rPr>
        <w:t>Layne 18</w:t>
      </w:r>
      <w:r w:rsidRPr="007B05EF">
        <w:rPr>
          <w:b/>
        </w:rPr>
        <w:t xml:space="preserve"> </w:t>
      </w:r>
      <w:r w:rsidRPr="007B05EF">
        <w:t xml:space="preserve">– Distinguished Professor of International Affairs, and, Robert M. Gates Chair in National Security, at the Bush School of Government and Public Service at Texas A&amp;M University (Chris, “The US–Chinese power shift and the end of the Pax Americana,” </w:t>
      </w:r>
      <w:r w:rsidRPr="007B05EF">
        <w:rPr>
          <w:i/>
        </w:rPr>
        <w:t>International Affairs,</w:t>
      </w:r>
      <w:r w:rsidRPr="007B05EF">
        <w:t xml:space="preserve"> 94.1, doi: 10.1093/ia/iix249 )</w:t>
      </w:r>
    </w:p>
    <w:p w14:paraId="6A1B9CF9" w14:textId="77777777" w:rsidR="00204049" w:rsidRPr="00554C3B" w:rsidRDefault="00204049" w:rsidP="00204049">
      <w:pPr>
        <w:rPr>
          <w:b/>
        </w:rPr>
      </w:pPr>
      <w:r w:rsidRPr="007B05EF">
        <w:rPr>
          <w:b/>
        </w:rPr>
        <w:t>LRBIO = Liberal Rules Based International Order; italics in original</w:t>
      </w:r>
    </w:p>
    <w:p w14:paraId="4061EA74" w14:textId="77777777" w:rsidR="00204049" w:rsidRPr="00387A0F" w:rsidRDefault="00204049" w:rsidP="00204049">
      <w:r w:rsidRPr="00554C3B">
        <w:t xml:space="preserve">During the past decade, </w:t>
      </w:r>
      <w:r w:rsidRPr="004E4738">
        <w:rPr>
          <w:rStyle w:val="StyleUnderline"/>
          <w:highlight w:val="yellow"/>
        </w:rPr>
        <w:t>signs of waning US economic power</w:t>
      </w:r>
      <w:r w:rsidRPr="007B05EF">
        <w:rPr>
          <w:rStyle w:val="StyleUnderline"/>
        </w:rPr>
        <w:t>—</w:t>
      </w:r>
      <w:r w:rsidRPr="004E4738">
        <w:rPr>
          <w:rStyle w:val="StyleUnderline"/>
          <w:highlight w:val="yellow"/>
        </w:rPr>
        <w:t>and China’s growing economic muscle</w:t>
      </w:r>
      <w:r w:rsidRPr="007B05EF">
        <w:rPr>
          <w:rStyle w:val="StyleUnderline"/>
        </w:rPr>
        <w:t>—</w:t>
      </w:r>
      <w:r w:rsidRPr="004E4738">
        <w:rPr>
          <w:rStyle w:val="StyleUnderline"/>
          <w:highlight w:val="yellow"/>
        </w:rPr>
        <w:t>have become</w:t>
      </w:r>
      <w:r w:rsidRPr="00554C3B">
        <w:t xml:space="preserve"> too </w:t>
      </w:r>
      <w:r w:rsidRPr="004E4738">
        <w:rPr>
          <w:rStyle w:val="StyleUnderline"/>
          <w:highlight w:val="yellow"/>
        </w:rPr>
        <w:t>numerous</w:t>
      </w:r>
      <w:r w:rsidRPr="007B05EF">
        <w:rPr>
          <w:rStyle w:val="StyleUnderline"/>
        </w:rPr>
        <w:t xml:space="preserve"> </w:t>
      </w:r>
      <w:r w:rsidRPr="00554C3B">
        <w:t xml:space="preserve">to ignore. Since the onset of the Great Recession, China has successively taken top position in the world in exports (passing Germany); in trade (passing the United States); and in manufacturing (claiming a title the United States had held for a century). In 2014 the World Bank made the stunning announcement that </w:t>
      </w:r>
      <w:r w:rsidRPr="007B05EF">
        <w:rPr>
          <w:rStyle w:val="StyleUnderline"/>
        </w:rPr>
        <w:t>China had vaulted past the U</w:t>
      </w:r>
      <w:r w:rsidRPr="00554C3B">
        <w:t xml:space="preserve">nited </w:t>
      </w:r>
      <w:r w:rsidRPr="007B05EF">
        <w:rPr>
          <w:rStyle w:val="StyleUnderline"/>
        </w:rPr>
        <w:t>S</w:t>
      </w:r>
      <w:r w:rsidRPr="00554C3B">
        <w:t xml:space="preserve">tates </w:t>
      </w:r>
      <w:r w:rsidRPr="007B05EF">
        <w:rPr>
          <w:rStyle w:val="StyleUnderline"/>
        </w:rPr>
        <w:t>to become the world’s largest economy</w:t>
      </w:r>
      <w:r w:rsidRPr="00554C3B">
        <w:t xml:space="preserve"> (measured by purchasing power parity (PPP);32 and </w:t>
      </w:r>
      <w:r w:rsidRPr="007B05EF">
        <w:rPr>
          <w:rStyle w:val="StyleUnderline"/>
        </w:rPr>
        <w:t>in the early to mid-2020s China is predicted to overtake the U</w:t>
      </w:r>
      <w:r w:rsidRPr="00554C3B">
        <w:t xml:space="preserve">nited </w:t>
      </w:r>
      <w:r w:rsidRPr="007B05EF">
        <w:rPr>
          <w:rStyle w:val="StyleUnderline"/>
        </w:rPr>
        <w:t>S</w:t>
      </w:r>
      <w:r w:rsidRPr="00554C3B">
        <w:t xml:space="preserve">tates </w:t>
      </w:r>
      <w:r w:rsidRPr="007B05EF">
        <w:rPr>
          <w:rStyle w:val="StyleUnderline"/>
        </w:rPr>
        <w:t>in GDP</w:t>
      </w:r>
      <w:r w:rsidRPr="00554C3B">
        <w:t xml:space="preserve"> measured by market exchange rate.33 </w:t>
      </w:r>
      <w:r w:rsidRPr="004E4738">
        <w:rPr>
          <w:rStyle w:val="StyleUnderline"/>
          <w:highlight w:val="yellow"/>
        </w:rPr>
        <w:t>These shifts in the relative economic power of China</w:t>
      </w:r>
      <w:r w:rsidRPr="007B05EF">
        <w:rPr>
          <w:rStyle w:val="StyleUnderline"/>
        </w:rPr>
        <w:t xml:space="preserve"> and the U</w:t>
      </w:r>
      <w:r w:rsidRPr="00554C3B">
        <w:t xml:space="preserve">nited </w:t>
      </w:r>
      <w:r w:rsidRPr="007B05EF">
        <w:rPr>
          <w:rStyle w:val="StyleUnderline"/>
        </w:rPr>
        <w:t>S</w:t>
      </w:r>
      <w:r w:rsidRPr="00554C3B">
        <w:t xml:space="preserve">tates </w:t>
      </w:r>
      <w:r w:rsidRPr="007B05EF">
        <w:rPr>
          <w:rStyle w:val="StyleUnderline"/>
        </w:rPr>
        <w:t>have enormous economic and geopolitical implications</w:t>
      </w:r>
      <w:r w:rsidRPr="00554C3B">
        <w:t xml:space="preserve">. Indeed, in July 2017 Christine Lagarde, managing director of the IMF, stated that in ten years’ time the organization’s headquarters—which are required by its by-laws to be located in its member country with the largest economy—could be in Beijing.34 Taken together, </w:t>
      </w:r>
      <w:r w:rsidRPr="007B05EF">
        <w:rPr>
          <w:rStyle w:val="StyleUnderline"/>
        </w:rPr>
        <w:t xml:space="preserve">these indicators </w:t>
      </w:r>
      <w:r w:rsidRPr="004E4738">
        <w:rPr>
          <w:rStyle w:val="StyleUnderline"/>
          <w:highlight w:val="yellow"/>
        </w:rPr>
        <w:t xml:space="preserve">paint a clear picture of </w:t>
      </w:r>
      <w:r w:rsidRPr="004E4738">
        <w:rPr>
          <w:rStyle w:val="StyleUnderline"/>
          <w:i/>
          <w:highlight w:val="yellow"/>
        </w:rPr>
        <w:t xml:space="preserve">relative </w:t>
      </w:r>
      <w:r w:rsidRPr="004E4738">
        <w:rPr>
          <w:rStyle w:val="StyleUnderline"/>
          <w:highlight w:val="yellow"/>
        </w:rPr>
        <w:t>economic decline</w:t>
      </w:r>
      <w:r w:rsidRPr="00554C3B">
        <w:t xml:space="preserve">. American primacists have advanced a number of clever but unconvincing arguments in an attempt to downplay the significance of the ongoing economic power shift from America to China. For example, some primacists assert that per capita GDP is a better yardstick of national power than aggregate GDP; that newly developed metrics of national power have diminished the importance of GDP as a measure of a state’s economic power; that China is far behind the United States in advanced technology; and </w:t>
      </w:r>
      <w:r w:rsidRPr="00554C3B">
        <w:rPr>
          <w:rStyle w:val="StyleUnderline"/>
        </w:rPr>
        <w:t>that China is incapable of</w:t>
      </w:r>
      <w:r w:rsidRPr="00554C3B">
        <w:t xml:space="preserve"> doing </w:t>
      </w:r>
      <w:r w:rsidRPr="00554C3B">
        <w:rPr>
          <w:rStyle w:val="StyleUnderline"/>
        </w:rPr>
        <w:t>innovation</w:t>
      </w:r>
      <w:r w:rsidRPr="00554C3B">
        <w:t xml:space="preserve">.35 This last claim </w:t>
      </w:r>
      <w:r w:rsidRPr="00554C3B">
        <w:rPr>
          <w:rStyle w:val="StyleUnderline"/>
        </w:rPr>
        <w:t>is ubiquitous among primacists</w:t>
      </w:r>
      <w:r w:rsidRPr="00554C3B">
        <w:t xml:space="preserve">.36 </w:t>
      </w:r>
      <w:r w:rsidRPr="00554C3B">
        <w:rPr>
          <w:rStyle w:val="StyleUnderline"/>
        </w:rPr>
        <w:t>It is, however, undermined by recent developments</w:t>
      </w:r>
      <w:r w:rsidRPr="00554C3B">
        <w:t xml:space="preserve">. For example, in September 2016 China began operating the world’s largest radio telescope, which is intended to project China’s ambitions deep into the universe, and bring back the kind of dramatic discoveries that win honours such as Nobel Prizes.37 In August 2016 China launched the world’s first quantum satellite, which could lead ‘to new, completely different methods for transmitting information’.38 In another example of how </w:t>
      </w:r>
      <w:r w:rsidRPr="004E4738">
        <w:rPr>
          <w:rStyle w:val="StyleUnderline"/>
          <w:highlight w:val="yellow"/>
        </w:rPr>
        <w:t>China is catching up</w:t>
      </w:r>
      <w:r w:rsidRPr="007B05EF">
        <w:rPr>
          <w:rStyle w:val="StyleUnderline"/>
        </w:rPr>
        <w:t xml:space="preserve"> with the U</w:t>
      </w:r>
      <w:r w:rsidRPr="00554C3B">
        <w:t xml:space="preserve">nited </w:t>
      </w:r>
      <w:r w:rsidRPr="007B05EF">
        <w:rPr>
          <w:rStyle w:val="StyleUnderline"/>
        </w:rPr>
        <w:t>S</w:t>
      </w:r>
      <w:r w:rsidRPr="00554C3B">
        <w:t xml:space="preserve">tates </w:t>
      </w:r>
      <w:r w:rsidRPr="004E4738">
        <w:rPr>
          <w:rStyle w:val="StyleUnderline"/>
          <w:highlight w:val="yellow"/>
        </w:rPr>
        <w:t>in innovation and tech</w:t>
      </w:r>
      <w:r w:rsidRPr="007B05EF">
        <w:rPr>
          <w:rStyle w:val="StyleUnderline"/>
        </w:rPr>
        <w:t>nology</w:t>
      </w:r>
      <w:r w:rsidRPr="00554C3B">
        <w:t>, in June 2016 a Chinese computer (using made-in-China microprocessors) topped the ranking of the world’s fastest supercomputers.39 In July 2017 China’s State Council announced an ambitious plan to sprint to the front of the pack in artificial intelligence (AI), including both military and civilian applications.40 Indeed, The Economist recently observed that already ‘</w:t>
      </w:r>
      <w:r w:rsidRPr="007B05EF">
        <w:rPr>
          <w:rStyle w:val="StyleUnderline"/>
        </w:rPr>
        <w:t>China could be a close second to America</w:t>
      </w:r>
      <w:r w:rsidRPr="00554C3B">
        <w:t>—and perhaps even ahead of it—</w:t>
      </w:r>
      <w:r w:rsidRPr="007B05EF">
        <w:rPr>
          <w:rStyle w:val="StyleUnderline"/>
        </w:rPr>
        <w:t>in</w:t>
      </w:r>
      <w:r w:rsidRPr="00554C3B">
        <w:t xml:space="preserve"> some areas of </w:t>
      </w:r>
      <w:r w:rsidRPr="007B05EF">
        <w:rPr>
          <w:rStyle w:val="StyleUnderline"/>
        </w:rPr>
        <w:t>AI</w:t>
      </w:r>
      <w:r w:rsidRPr="00554C3B">
        <w:t xml:space="preserve">’.41 And China is moving to the forefront in </w:t>
      </w:r>
      <w:r w:rsidRPr="007B05EF">
        <w:rPr>
          <w:rStyle w:val="StyleUnderline"/>
        </w:rPr>
        <w:t>green technologies</w:t>
      </w:r>
      <w:r w:rsidRPr="00554C3B">
        <w:t xml:space="preserve"> (solar panels and wind-generated power) </w:t>
      </w:r>
      <w:r w:rsidRPr="007B05EF">
        <w:rPr>
          <w:rStyle w:val="StyleUnderline"/>
        </w:rPr>
        <w:t>and</w:t>
      </w:r>
      <w:r w:rsidRPr="00554C3B">
        <w:t xml:space="preserve"> in </w:t>
      </w:r>
      <w:r w:rsidRPr="007B05EF">
        <w:rPr>
          <w:rStyle w:val="StyleUnderline"/>
        </w:rPr>
        <w:t>electric cars</w:t>
      </w:r>
      <w:r w:rsidRPr="00554C3B">
        <w:t xml:space="preserve">.42 </w:t>
      </w:r>
      <w:r w:rsidRPr="007B05EF">
        <w:rPr>
          <w:rStyle w:val="StyleUnderline"/>
        </w:rPr>
        <w:t>The waning of US economic dominance</w:t>
      </w:r>
      <w:r w:rsidRPr="00554C3B">
        <w:t xml:space="preserve"> may not be obvious to primacists, but it </w:t>
      </w:r>
      <w:r w:rsidRPr="007B05EF">
        <w:rPr>
          <w:rStyle w:val="StyleUnderline"/>
        </w:rPr>
        <w:t>is perfectly apparent to many observers in the real world</w:t>
      </w:r>
      <w:r w:rsidRPr="00554C3B">
        <w:t xml:space="preserve">.43 </w:t>
      </w:r>
      <w:r w:rsidRPr="004E4738">
        <w:rPr>
          <w:rStyle w:val="StyleUnderline"/>
          <w:highlight w:val="yellow"/>
        </w:rPr>
        <w:t>The weakening of US relative economic power</w:t>
      </w:r>
      <w:r w:rsidRPr="00554C3B">
        <w:t xml:space="preserve">, which became unmistakably clear during the Great Recession, </w:t>
      </w:r>
      <w:r w:rsidRPr="007B05EF">
        <w:rPr>
          <w:rStyle w:val="StyleUnderline"/>
        </w:rPr>
        <w:t xml:space="preserve">has </w:t>
      </w:r>
      <w:r w:rsidRPr="004E4738">
        <w:rPr>
          <w:rStyle w:val="Emphasis"/>
          <w:highlight w:val="yellow"/>
        </w:rPr>
        <w:t>undercut</w:t>
      </w:r>
      <w:r w:rsidRPr="007B05EF">
        <w:rPr>
          <w:rStyle w:val="StyleUnderline"/>
        </w:rPr>
        <w:t xml:space="preserve"> </w:t>
      </w:r>
      <w:r w:rsidRPr="00554C3B">
        <w:t>the</w:t>
      </w:r>
      <w:r w:rsidRPr="007B05EF">
        <w:rPr>
          <w:rStyle w:val="StyleUnderline"/>
        </w:rPr>
        <w:t xml:space="preserve"> </w:t>
      </w:r>
      <w:r w:rsidRPr="004E4738">
        <w:rPr>
          <w:rStyle w:val="Emphasis"/>
          <w:highlight w:val="yellow"/>
        </w:rPr>
        <w:t>Pax Americana</w:t>
      </w:r>
      <w:r w:rsidRPr="007B05EF">
        <w:rPr>
          <w:rStyle w:val="StyleUnderline"/>
        </w:rPr>
        <w:t xml:space="preserve"> both </w:t>
      </w:r>
      <w:r w:rsidRPr="004E4738">
        <w:rPr>
          <w:rStyle w:val="StyleUnderline"/>
          <w:highlight w:val="yellow"/>
        </w:rPr>
        <w:t>by</w:t>
      </w:r>
      <w:r w:rsidRPr="007B05EF">
        <w:rPr>
          <w:rStyle w:val="StyleUnderline"/>
        </w:rPr>
        <w:t xml:space="preserve"> </w:t>
      </w:r>
      <w:r w:rsidRPr="004E4738">
        <w:rPr>
          <w:rStyle w:val="Emphasis"/>
          <w:highlight w:val="yellow"/>
        </w:rPr>
        <w:t>compromising</w:t>
      </w:r>
      <w:r w:rsidRPr="007B05EF">
        <w:rPr>
          <w:rStyle w:val="StyleUnderline"/>
        </w:rPr>
        <w:t xml:space="preserve"> </w:t>
      </w:r>
      <w:r w:rsidRPr="004E4738">
        <w:rPr>
          <w:rStyle w:val="StyleUnderline"/>
          <w:highlight w:val="yellow"/>
        </w:rPr>
        <w:t>the U</w:t>
      </w:r>
      <w:r w:rsidRPr="00554C3B">
        <w:t xml:space="preserve">nited </w:t>
      </w:r>
      <w:r w:rsidRPr="004E4738">
        <w:rPr>
          <w:rStyle w:val="StyleUnderline"/>
          <w:highlight w:val="yellow"/>
        </w:rPr>
        <w:t>S</w:t>
      </w:r>
      <w:r w:rsidRPr="00554C3B">
        <w:t xml:space="preserve">tates’ </w:t>
      </w:r>
      <w:r w:rsidRPr="004E4738">
        <w:rPr>
          <w:rStyle w:val="StyleUnderline"/>
          <w:highlight w:val="yellow"/>
        </w:rPr>
        <w:t>ability to manage the international economy and</w:t>
      </w:r>
      <w:r w:rsidRPr="007B05EF">
        <w:rPr>
          <w:rStyle w:val="StyleUnderline"/>
        </w:rPr>
        <w:t xml:space="preserve"> by </w:t>
      </w:r>
      <w:r w:rsidRPr="004E4738">
        <w:rPr>
          <w:rStyle w:val="Emphasis"/>
          <w:highlight w:val="yellow"/>
        </w:rPr>
        <w:t>shifting</w:t>
      </w:r>
      <w:r w:rsidRPr="007B05EF">
        <w:rPr>
          <w:rStyle w:val="StyleUnderline"/>
        </w:rPr>
        <w:t xml:space="preserve"> </w:t>
      </w:r>
      <w:r w:rsidRPr="004E4738">
        <w:rPr>
          <w:rStyle w:val="StyleUnderline"/>
          <w:highlight w:val="yellow"/>
        </w:rPr>
        <w:t>the Sino-American geopolitical balance in east Asia</w:t>
      </w:r>
      <w:r w:rsidRPr="00554C3B">
        <w:t xml:space="preserve">. </w:t>
      </w:r>
    </w:p>
    <w:p w14:paraId="13EF2502" w14:textId="77777777" w:rsidR="00204049" w:rsidRDefault="00204049" w:rsidP="00204049">
      <w:pPr>
        <w:pStyle w:val="Heading3"/>
      </w:pPr>
      <w:r>
        <w:t>AT: China Bad</w:t>
      </w:r>
    </w:p>
    <w:p w14:paraId="586B7732" w14:textId="77777777" w:rsidR="00204049" w:rsidRPr="00E5779C" w:rsidRDefault="00204049" w:rsidP="00204049">
      <w:pPr>
        <w:pStyle w:val="Heading4"/>
        <w:rPr>
          <w:rFonts w:cstheme="minorHAnsi"/>
        </w:rPr>
      </w:pPr>
      <w:r w:rsidRPr="00E5779C">
        <w:rPr>
          <w:rFonts w:cstheme="minorHAnsi"/>
        </w:rPr>
        <w:t xml:space="preserve">Transition is </w:t>
      </w:r>
      <w:r w:rsidRPr="00E5779C">
        <w:rPr>
          <w:rFonts w:cstheme="minorHAnsi"/>
          <w:u w:val="single"/>
        </w:rPr>
        <w:t>peaceful</w:t>
      </w:r>
      <w:r w:rsidRPr="00E5779C">
        <w:rPr>
          <w:rFonts w:cstheme="minorHAnsi"/>
        </w:rPr>
        <w:t xml:space="preserve">---bipolarity is stable, and </w:t>
      </w:r>
      <w:r w:rsidRPr="00E5779C">
        <w:rPr>
          <w:rFonts w:cstheme="minorHAnsi"/>
          <w:u w:val="single"/>
        </w:rPr>
        <w:t>institutions</w:t>
      </w:r>
      <w:r w:rsidRPr="00E5779C">
        <w:rPr>
          <w:rFonts w:cstheme="minorHAnsi"/>
        </w:rPr>
        <w:t xml:space="preserve"> and </w:t>
      </w:r>
      <w:r w:rsidRPr="00E5779C">
        <w:rPr>
          <w:rFonts w:cstheme="minorHAnsi"/>
          <w:u w:val="single"/>
        </w:rPr>
        <w:t>economics</w:t>
      </w:r>
      <w:r w:rsidRPr="00E5779C">
        <w:rPr>
          <w:rFonts w:cstheme="minorHAnsi"/>
        </w:rPr>
        <w:t xml:space="preserve"> cap escalation.</w:t>
      </w:r>
    </w:p>
    <w:p w14:paraId="2DC89F38" w14:textId="77777777" w:rsidR="00204049" w:rsidRPr="00E5779C" w:rsidRDefault="00204049" w:rsidP="00204049">
      <w:pPr>
        <w:rPr>
          <w:rFonts w:cstheme="minorHAnsi"/>
        </w:rPr>
      </w:pPr>
      <w:r w:rsidRPr="00E5779C">
        <w:rPr>
          <w:rStyle w:val="Style13ptBold"/>
          <w:rFonts w:cstheme="minorHAnsi"/>
        </w:rPr>
        <w:t>Paudel 20</w:t>
      </w:r>
      <w:r w:rsidRPr="00E5779C">
        <w:rPr>
          <w:rFonts w:cstheme="minorHAnsi"/>
        </w:rPr>
        <w:t xml:space="preserve">, currently pursuing his MA in International Relations from SIPA, Jilin University. (Sirish, 9-3-2020, "Decline in US Hegemony: Will this Result in Hegemonic War or not?", </w:t>
      </w:r>
      <w:r w:rsidRPr="00E5779C">
        <w:rPr>
          <w:rFonts w:cstheme="minorHAnsi"/>
          <w:i/>
          <w:iCs/>
        </w:rPr>
        <w:t>Modern Diplomacy</w:t>
      </w:r>
      <w:r w:rsidRPr="00E5779C">
        <w:rPr>
          <w:rFonts w:cstheme="minorHAnsi"/>
        </w:rPr>
        <w:t>, https://moderndiplomacy.eu/2020/09/03/decline-in-us-hegemony-will-this-result-in-hegemonic-war-or-not/)</w:t>
      </w:r>
    </w:p>
    <w:p w14:paraId="0490E9F5" w14:textId="77777777" w:rsidR="00204049" w:rsidRPr="00E5779C" w:rsidRDefault="00204049" w:rsidP="00204049">
      <w:pPr>
        <w:rPr>
          <w:rFonts w:cstheme="minorHAnsi"/>
          <w:u w:val="single"/>
        </w:rPr>
      </w:pPr>
      <w:r w:rsidRPr="00E5779C">
        <w:rPr>
          <w:rFonts w:cstheme="minorHAnsi"/>
        </w:rPr>
        <w:t xml:space="preserve">One of the contemporary issues in international relations is that the current hegemon, the United States, has undergone a relative decline. It is argued that American hegemony that emerged aftermath the Second World War is undergoing a decline and with the rise of a potential challenger in China looming, </w:t>
      </w:r>
      <w:r w:rsidRPr="00E5779C">
        <w:rPr>
          <w:rStyle w:val="StyleUnderline"/>
          <w:rFonts w:cstheme="minorHAnsi"/>
        </w:rPr>
        <w:t>one major issue concerning IR scholars is whether or not the relative decline of US hegemony will result in a hegemonic war.</w:t>
      </w:r>
    </w:p>
    <w:p w14:paraId="466C21D6" w14:textId="77777777" w:rsidR="00204049" w:rsidRPr="00E5779C" w:rsidRDefault="00204049" w:rsidP="00204049">
      <w:pPr>
        <w:rPr>
          <w:rFonts w:cstheme="minorHAnsi"/>
        </w:rPr>
      </w:pPr>
      <w:r w:rsidRPr="00E5779C">
        <w:rPr>
          <w:rFonts w:cstheme="minorHAnsi"/>
        </w:rPr>
        <w:t>Hegemonic wars occur when a rising challenger – revisionist power – isn’t content with the current international order and wants to change it so as to become a preponderant force and dictate terms of a new world order. This article assumes that although the US is in a relative decline it is still a dominant power and the rising power is content with the current status quo so no war occurs between the dominant and the rising power. In order to support the argument that a hegemonic war does not occur, this article provides explanation using several theoretical perspectives.</w:t>
      </w:r>
    </w:p>
    <w:p w14:paraId="3D5AF3AC" w14:textId="77777777" w:rsidR="00204049" w:rsidRPr="00E5779C" w:rsidRDefault="00204049" w:rsidP="00204049">
      <w:pPr>
        <w:rPr>
          <w:rFonts w:cstheme="minorHAnsi"/>
        </w:rPr>
      </w:pPr>
      <w:r w:rsidRPr="00E5779C">
        <w:rPr>
          <w:rFonts w:cstheme="minorHAnsi"/>
        </w:rPr>
        <w:t>Structural Realism and Balance of Power</w:t>
      </w:r>
    </w:p>
    <w:p w14:paraId="6542DAA9" w14:textId="77777777" w:rsidR="00204049" w:rsidRPr="00E5779C" w:rsidRDefault="00204049" w:rsidP="00204049">
      <w:pPr>
        <w:rPr>
          <w:rFonts w:cstheme="minorHAnsi"/>
        </w:rPr>
      </w:pPr>
      <w:r w:rsidRPr="00E5779C">
        <w:rPr>
          <w:rFonts w:cstheme="minorHAnsi"/>
        </w:rPr>
        <w:t xml:space="preserve">To begin with, prominent neorealist Kenneth Waltz contends that the end of the Cold War has changed the structure of international politics from bipolar to unipolar with the US being the dominant power. According to Waltz, days of US being unipolar force in world politics is numbered and slowly </w:t>
      </w:r>
      <w:r w:rsidRPr="0090328D">
        <w:rPr>
          <w:rStyle w:val="StyleUnderline"/>
          <w:rFonts w:cstheme="minorHAnsi"/>
          <w:highlight w:val="yellow"/>
        </w:rPr>
        <w:t xml:space="preserve">the world is moving towards </w:t>
      </w:r>
      <w:r w:rsidRPr="0090328D">
        <w:rPr>
          <w:rStyle w:val="Emphasis"/>
          <w:rFonts w:cstheme="minorHAnsi"/>
          <w:highlight w:val="yellow"/>
        </w:rPr>
        <w:t>bipolarity</w:t>
      </w:r>
      <w:r w:rsidRPr="0090328D">
        <w:rPr>
          <w:rStyle w:val="StyleUnderline"/>
          <w:rFonts w:cstheme="minorHAnsi"/>
          <w:highlight w:val="yellow"/>
        </w:rPr>
        <w:t xml:space="preserve"> or </w:t>
      </w:r>
      <w:r w:rsidRPr="0090328D">
        <w:rPr>
          <w:rStyle w:val="Emphasis"/>
          <w:rFonts w:cstheme="minorHAnsi"/>
          <w:highlight w:val="yellow"/>
        </w:rPr>
        <w:t>multipolarity</w:t>
      </w:r>
      <w:r w:rsidRPr="00E5779C">
        <w:rPr>
          <w:rFonts w:cstheme="minorHAnsi"/>
        </w:rPr>
        <w:t xml:space="preserve"> because changes in the structure of international system brings about changes in state behavior. It does not matter how much self-restraint and self-control a preponderant power is in its conduct of international relations; states are always wary and fear the dominant power and thus he maintains that balancing is universal. [1]</w:t>
      </w:r>
    </w:p>
    <w:p w14:paraId="50CB62AE" w14:textId="77777777" w:rsidR="00204049" w:rsidRPr="00E5779C" w:rsidRDefault="00204049" w:rsidP="00204049">
      <w:pPr>
        <w:rPr>
          <w:rFonts w:cstheme="minorHAnsi"/>
        </w:rPr>
      </w:pPr>
      <w:r w:rsidRPr="00E5779C">
        <w:rPr>
          <w:rFonts w:cstheme="minorHAnsi"/>
        </w:rPr>
        <w:t>In order to explain why, he has resorted to the Balance of Power (theory). In most basic sense, international politics is a state of anarchy where there is no central government and states rely on themselves to protect their autonomy and perpetuate their survival. Balance of Power contends that states involve in a balancing act to check the powers of preponderant force so that no any single state has enough power to become a global hegemon. [2]</w:t>
      </w:r>
    </w:p>
    <w:p w14:paraId="25958C86" w14:textId="77777777" w:rsidR="00204049" w:rsidRPr="00E5779C" w:rsidRDefault="00204049" w:rsidP="00204049">
      <w:pPr>
        <w:rPr>
          <w:rFonts w:cstheme="minorHAnsi"/>
        </w:rPr>
      </w:pPr>
      <w:r w:rsidRPr="00E5779C">
        <w:rPr>
          <w:rFonts w:cstheme="minorHAnsi"/>
        </w:rPr>
        <w:t xml:space="preserve">With the relative decline of US, </w:t>
      </w:r>
      <w:r w:rsidRPr="0090328D">
        <w:rPr>
          <w:rStyle w:val="StyleUnderline"/>
          <w:rFonts w:cstheme="minorHAnsi"/>
          <w:highlight w:val="yellow"/>
        </w:rPr>
        <w:t xml:space="preserve">China and America can enter into </w:t>
      </w:r>
      <w:r w:rsidRPr="0090328D">
        <w:rPr>
          <w:rStyle w:val="Emphasis"/>
          <w:rFonts w:cstheme="minorHAnsi"/>
          <w:highlight w:val="yellow"/>
        </w:rPr>
        <w:t>bipolar relationship</w:t>
      </w:r>
      <w:r w:rsidRPr="00E5779C">
        <w:rPr>
          <w:rFonts w:cstheme="minorHAnsi"/>
        </w:rPr>
        <w:t xml:space="preserve"> much like the US and the USSR during the Cold War. Since </w:t>
      </w:r>
      <w:r w:rsidRPr="00E5779C">
        <w:rPr>
          <w:rStyle w:val="StyleUnderline"/>
          <w:rFonts w:cstheme="minorHAnsi"/>
        </w:rPr>
        <w:t>Waltz</w:t>
      </w:r>
      <w:r w:rsidRPr="00E5779C">
        <w:rPr>
          <w:rFonts w:cstheme="minorHAnsi"/>
        </w:rPr>
        <w:t xml:space="preserve"> himself </w:t>
      </w:r>
      <w:r w:rsidRPr="00E5779C">
        <w:rPr>
          <w:rStyle w:val="StyleUnderline"/>
          <w:rFonts w:cstheme="minorHAnsi"/>
        </w:rPr>
        <w:t>posits</w:t>
      </w:r>
      <w:r w:rsidRPr="00E5779C">
        <w:rPr>
          <w:rFonts w:cstheme="minorHAnsi"/>
        </w:rPr>
        <w:t xml:space="preserve"> </w:t>
      </w:r>
      <w:r w:rsidRPr="00E5779C">
        <w:rPr>
          <w:rStyle w:val="StyleUnderline"/>
          <w:rFonts w:cstheme="minorHAnsi"/>
        </w:rPr>
        <w:t xml:space="preserve">bipolarity as the </w:t>
      </w:r>
      <w:r w:rsidRPr="0090328D">
        <w:rPr>
          <w:rStyle w:val="Emphasis"/>
          <w:rFonts w:cstheme="minorHAnsi"/>
          <w:highlight w:val="yellow"/>
        </w:rPr>
        <w:t>most stable</w:t>
      </w:r>
      <w:r w:rsidRPr="0090328D">
        <w:rPr>
          <w:rFonts w:cstheme="minorHAnsi"/>
          <w:highlight w:val="yellow"/>
        </w:rPr>
        <w:t xml:space="preserve"> </w:t>
      </w:r>
      <w:r w:rsidRPr="0090328D">
        <w:rPr>
          <w:rStyle w:val="StyleUnderline"/>
          <w:rFonts w:cstheme="minorHAnsi"/>
          <w:highlight w:val="yellow"/>
        </w:rPr>
        <w:t>of international configurations</w:t>
      </w:r>
      <w:r w:rsidRPr="00E5779C">
        <w:rPr>
          <w:rFonts w:cstheme="minorHAnsi"/>
        </w:rPr>
        <w:t xml:space="preserve">, it can be argued that act of </w:t>
      </w:r>
      <w:r w:rsidRPr="00E5779C">
        <w:rPr>
          <w:rStyle w:val="StyleUnderline"/>
          <w:rFonts w:cstheme="minorHAnsi"/>
        </w:rPr>
        <w:t xml:space="preserve">balancing between the US and China brings the international distribution of power into an </w:t>
      </w:r>
      <w:r w:rsidRPr="0090328D">
        <w:rPr>
          <w:rStyle w:val="Emphasis"/>
          <w:rFonts w:cstheme="minorHAnsi"/>
          <w:highlight w:val="yellow"/>
        </w:rPr>
        <w:t>equilibrium</w:t>
      </w:r>
      <w:r w:rsidRPr="00E5779C">
        <w:rPr>
          <w:rStyle w:val="StyleUnderline"/>
          <w:rFonts w:cstheme="minorHAnsi"/>
        </w:rPr>
        <w:t xml:space="preserve"> and </w:t>
      </w:r>
      <w:r w:rsidRPr="0090328D">
        <w:rPr>
          <w:rStyle w:val="Emphasis"/>
          <w:rFonts w:cstheme="minorHAnsi"/>
          <w:highlight w:val="yellow"/>
        </w:rPr>
        <w:t>averts the risk of</w:t>
      </w:r>
      <w:r w:rsidRPr="00E5779C">
        <w:rPr>
          <w:rStyle w:val="Emphasis"/>
          <w:rFonts w:cstheme="minorHAnsi"/>
        </w:rPr>
        <w:t xml:space="preserve"> war</w:t>
      </w:r>
      <w:r w:rsidRPr="00E5779C">
        <w:rPr>
          <w:rFonts w:cstheme="minorHAnsi"/>
        </w:rPr>
        <w:t xml:space="preserve">. </w:t>
      </w:r>
    </w:p>
    <w:p w14:paraId="753CA5F3" w14:textId="77777777" w:rsidR="00204049" w:rsidRPr="00E5779C" w:rsidRDefault="00204049" w:rsidP="00204049">
      <w:pPr>
        <w:rPr>
          <w:rFonts w:cstheme="minorHAnsi"/>
        </w:rPr>
      </w:pPr>
      <w:r w:rsidRPr="00E5779C">
        <w:rPr>
          <w:rFonts w:cstheme="minorHAnsi"/>
        </w:rPr>
        <w:t xml:space="preserve">Socialization of Hegemonic Power </w:t>
      </w:r>
    </w:p>
    <w:p w14:paraId="32B7611A" w14:textId="77777777" w:rsidR="00204049" w:rsidRPr="00E5779C" w:rsidRDefault="00204049" w:rsidP="00204049">
      <w:pPr>
        <w:rPr>
          <w:rFonts w:cstheme="minorHAnsi"/>
        </w:rPr>
      </w:pPr>
      <w:r w:rsidRPr="00E5779C">
        <w:rPr>
          <w:rFonts w:cstheme="minorHAnsi"/>
        </w:rPr>
        <w:t xml:space="preserve">Most scholars posit that hegemons use threats and rewards to get compliance from secondary states. Contrary to popular wisdom, scholars Ikenberry and Kupchan have contended that in addition to material power, </w:t>
      </w:r>
      <w:r w:rsidRPr="00E5779C">
        <w:rPr>
          <w:rStyle w:val="StyleUnderline"/>
          <w:rFonts w:cstheme="minorHAnsi"/>
        </w:rPr>
        <w:t xml:space="preserve">hegemons also have the power of </w:t>
      </w:r>
      <w:r w:rsidRPr="00E5779C">
        <w:rPr>
          <w:rStyle w:val="Emphasis"/>
          <w:rFonts w:cstheme="minorHAnsi"/>
        </w:rPr>
        <w:t>socialization</w:t>
      </w:r>
      <w:r w:rsidRPr="00E5779C">
        <w:rPr>
          <w:rFonts w:cstheme="minorHAnsi"/>
        </w:rPr>
        <w:t xml:space="preserve"> to achieve compliance from secondary states. They call this the socialization process which involves ‘altering of the belief systems’ of elites.</w:t>
      </w:r>
    </w:p>
    <w:p w14:paraId="4014E5CE" w14:textId="77777777" w:rsidR="00204049" w:rsidRPr="00E5779C" w:rsidRDefault="00204049" w:rsidP="00204049">
      <w:pPr>
        <w:rPr>
          <w:rFonts w:cstheme="minorHAnsi"/>
        </w:rPr>
      </w:pPr>
      <w:r w:rsidRPr="00E5779C">
        <w:rPr>
          <w:rFonts w:cstheme="minorHAnsi"/>
        </w:rPr>
        <w:t xml:space="preserve">Basically, </w:t>
      </w:r>
      <w:r w:rsidRPr="00E5779C">
        <w:rPr>
          <w:rStyle w:val="StyleUnderline"/>
          <w:rFonts w:cstheme="minorHAnsi"/>
        </w:rPr>
        <w:t xml:space="preserve">hegemons project their vision of international order through </w:t>
      </w:r>
      <w:r w:rsidRPr="00E5779C">
        <w:rPr>
          <w:rStyle w:val="Emphasis"/>
          <w:rFonts w:cstheme="minorHAnsi"/>
        </w:rPr>
        <w:t>normative principles</w:t>
      </w:r>
      <w:r w:rsidRPr="00E5779C">
        <w:rPr>
          <w:rFonts w:cstheme="minorHAnsi"/>
        </w:rPr>
        <w:t xml:space="preserve"> (norms and values) and not by material incentives; elites in secondary states internalize them, and devise policies that are compatible to the hegemon’s ideal of the international order. The authors contend that the world order thus created can sustain even when hegemon undergoes a decline because the world order created is relatively inexpensive to maintain in the sense that altering of states preferences are by virtue of ideals rather than use of coercion. Thus, by virtue of socialization of hegemonic power, relative changes in hegemon’s distribution of material power (military and economy) does not put strain on the international system.</w:t>
      </w:r>
    </w:p>
    <w:p w14:paraId="7CC0F4FC" w14:textId="77777777" w:rsidR="00204049" w:rsidRPr="00E5779C" w:rsidRDefault="00204049" w:rsidP="00204049">
      <w:pPr>
        <w:rPr>
          <w:rFonts w:cstheme="minorHAnsi"/>
          <w:u w:val="single"/>
        </w:rPr>
      </w:pPr>
      <w:r w:rsidRPr="00E5779C">
        <w:rPr>
          <w:rFonts w:cstheme="minorHAnsi"/>
        </w:rPr>
        <w:t xml:space="preserve">So, on viewing the world from the lens of socialization, it can be argued that </w:t>
      </w:r>
      <w:r w:rsidRPr="00E5779C">
        <w:rPr>
          <w:rStyle w:val="StyleUnderline"/>
          <w:rFonts w:cstheme="minorHAnsi"/>
        </w:rPr>
        <w:t>the expansion of US normative principles on liberal economic norm to its former allies and enemies</w:t>
      </w:r>
      <w:r w:rsidRPr="00E5779C">
        <w:rPr>
          <w:rFonts w:cstheme="minorHAnsi"/>
        </w:rPr>
        <w:t xml:space="preserve"> aftermath the second world war that </w:t>
      </w:r>
      <w:r w:rsidRPr="00E5779C">
        <w:rPr>
          <w:rStyle w:val="StyleUnderline"/>
          <w:rFonts w:cstheme="minorHAnsi"/>
        </w:rPr>
        <w:t>led to the formation of the current liberal economic world order</w:t>
      </w:r>
      <w:r w:rsidRPr="00E5779C">
        <w:rPr>
          <w:rFonts w:cstheme="minorHAnsi"/>
        </w:rPr>
        <w:t xml:space="preserve"> provides an explanation as to why in spite of US’ relative decline there is continuity for America’s liberal economic order. [3] The rising challenger </w:t>
      </w:r>
      <w:r w:rsidRPr="0090328D">
        <w:rPr>
          <w:rStyle w:val="StyleUnderline"/>
          <w:rFonts w:cstheme="minorHAnsi"/>
          <w:highlight w:val="yellow"/>
        </w:rPr>
        <w:t xml:space="preserve">China can be considered to have been </w:t>
      </w:r>
      <w:r w:rsidRPr="0090328D">
        <w:rPr>
          <w:rStyle w:val="Emphasis"/>
          <w:rFonts w:cstheme="minorHAnsi"/>
          <w:highlight w:val="yellow"/>
        </w:rPr>
        <w:t>socialized</w:t>
      </w:r>
      <w:r w:rsidRPr="0090328D">
        <w:rPr>
          <w:rFonts w:cstheme="minorHAnsi"/>
          <w:highlight w:val="yellow"/>
        </w:rPr>
        <w:t xml:space="preserve"> </w:t>
      </w:r>
      <w:r w:rsidRPr="0090328D">
        <w:rPr>
          <w:rStyle w:val="StyleUnderline"/>
          <w:rFonts w:cstheme="minorHAnsi"/>
          <w:highlight w:val="yellow"/>
        </w:rPr>
        <w:t xml:space="preserve">– it has </w:t>
      </w:r>
      <w:r w:rsidRPr="0090328D">
        <w:rPr>
          <w:rStyle w:val="Emphasis"/>
          <w:rFonts w:cstheme="minorHAnsi"/>
          <w:highlight w:val="yellow"/>
        </w:rPr>
        <w:t>accepted US led international norms</w:t>
      </w:r>
      <w:r w:rsidRPr="0090328D">
        <w:rPr>
          <w:rFonts w:cstheme="minorHAnsi"/>
          <w:highlight w:val="yellow"/>
        </w:rPr>
        <w:t xml:space="preserve">, </w:t>
      </w:r>
      <w:r w:rsidRPr="0090328D">
        <w:rPr>
          <w:rStyle w:val="StyleUnderline"/>
          <w:rFonts w:cstheme="minorHAnsi"/>
          <w:highlight w:val="yellow"/>
        </w:rPr>
        <w:t xml:space="preserve">and </w:t>
      </w:r>
      <w:r w:rsidRPr="0090328D">
        <w:rPr>
          <w:rStyle w:val="Emphasis"/>
          <w:rFonts w:cstheme="minorHAnsi"/>
          <w:highlight w:val="yellow"/>
        </w:rPr>
        <w:t>participates</w:t>
      </w:r>
      <w:r w:rsidRPr="0090328D">
        <w:rPr>
          <w:rStyle w:val="StyleUnderline"/>
          <w:rFonts w:cstheme="minorHAnsi"/>
          <w:highlight w:val="yellow"/>
        </w:rPr>
        <w:t xml:space="preserve"> in </w:t>
      </w:r>
      <w:r w:rsidRPr="0090328D">
        <w:rPr>
          <w:rStyle w:val="Emphasis"/>
          <w:rFonts w:cstheme="minorHAnsi"/>
          <w:highlight w:val="yellow"/>
        </w:rPr>
        <w:t>various International Organizations</w:t>
      </w:r>
      <w:r w:rsidRPr="00E5779C">
        <w:rPr>
          <w:rFonts w:cstheme="minorHAnsi"/>
        </w:rPr>
        <w:t xml:space="preserve">. Thus, </w:t>
      </w:r>
      <w:r w:rsidRPr="0090328D">
        <w:rPr>
          <w:rStyle w:val="StyleUnderline"/>
          <w:rFonts w:cstheme="minorHAnsi"/>
          <w:highlight w:val="yellow"/>
        </w:rPr>
        <w:t xml:space="preserve">it makes </w:t>
      </w:r>
      <w:r w:rsidRPr="0090328D">
        <w:rPr>
          <w:rStyle w:val="Emphasis"/>
          <w:rFonts w:cstheme="minorHAnsi"/>
          <w:highlight w:val="yellow"/>
        </w:rPr>
        <w:t>less sense for China</w:t>
      </w:r>
      <w:r w:rsidRPr="0090328D">
        <w:rPr>
          <w:rStyle w:val="StyleUnderline"/>
          <w:rFonts w:cstheme="minorHAnsi"/>
          <w:highlight w:val="yellow"/>
        </w:rPr>
        <w:t xml:space="preserve"> to </w:t>
      </w:r>
      <w:r w:rsidRPr="0090328D">
        <w:rPr>
          <w:rStyle w:val="Emphasis"/>
          <w:rFonts w:cstheme="minorHAnsi"/>
          <w:highlight w:val="yellow"/>
        </w:rPr>
        <w:t>wage war against the hegemon</w:t>
      </w:r>
      <w:r w:rsidRPr="0090328D">
        <w:rPr>
          <w:rStyle w:val="StyleUnderline"/>
          <w:rFonts w:cstheme="minorHAnsi"/>
          <w:highlight w:val="yellow"/>
        </w:rPr>
        <w:t xml:space="preserve"> whose ideals it has </w:t>
      </w:r>
      <w:r w:rsidRPr="0090328D">
        <w:rPr>
          <w:rStyle w:val="Emphasis"/>
          <w:rFonts w:cstheme="minorHAnsi"/>
          <w:highlight w:val="yellow"/>
        </w:rPr>
        <w:t>internalized</w:t>
      </w:r>
      <w:r w:rsidRPr="00E5779C">
        <w:rPr>
          <w:rStyle w:val="StyleUnderline"/>
          <w:rFonts w:cstheme="minorHAnsi"/>
        </w:rPr>
        <w:t>.</w:t>
      </w:r>
    </w:p>
    <w:p w14:paraId="11836FFF" w14:textId="77777777" w:rsidR="00204049" w:rsidRPr="00E5779C" w:rsidRDefault="00204049" w:rsidP="00204049">
      <w:pPr>
        <w:rPr>
          <w:rFonts w:cstheme="minorHAnsi"/>
        </w:rPr>
      </w:pPr>
      <w:r w:rsidRPr="00E5779C">
        <w:rPr>
          <w:rFonts w:cstheme="minorHAnsi"/>
        </w:rPr>
        <w:t>Hegemonic Stability Theory</w:t>
      </w:r>
    </w:p>
    <w:p w14:paraId="7A6C3445" w14:textId="77777777" w:rsidR="00204049" w:rsidRPr="00E5779C" w:rsidRDefault="00204049" w:rsidP="00204049">
      <w:pPr>
        <w:rPr>
          <w:rFonts w:cstheme="minorHAnsi"/>
        </w:rPr>
      </w:pPr>
      <w:r w:rsidRPr="00E5779C">
        <w:rPr>
          <w:rFonts w:cstheme="minorHAnsi"/>
        </w:rPr>
        <w:t>According to this theory, a hegemon creates a stable international economic order characterized by market openness but its decline results in global instability. This hegemonic effect of open trade benefits all participants, especially, weaker states that do not have any burden of public goods. In this sense, global economic stability is born out of hegemony and provides provision of collective public goods and in doing so facilitates a stable international system.</w:t>
      </w:r>
    </w:p>
    <w:p w14:paraId="241E2278" w14:textId="77777777" w:rsidR="00204049" w:rsidRPr="00E5779C" w:rsidRDefault="00204049" w:rsidP="00204049">
      <w:pPr>
        <w:rPr>
          <w:rFonts w:cstheme="minorHAnsi"/>
        </w:rPr>
      </w:pPr>
      <w:r w:rsidRPr="00E5779C">
        <w:rPr>
          <w:rFonts w:cstheme="minorHAnsi"/>
        </w:rPr>
        <w:t>The motivation to create an economic openness lie in the interest of the hegemon – it has the largest economy and so benefits most from open markets. In addition, only hegemons have the material capability (political and military) to provide public goods and induce other states to embrace open trade. [4]</w:t>
      </w:r>
    </w:p>
    <w:p w14:paraId="331D228C" w14:textId="77777777" w:rsidR="00204049" w:rsidRPr="00E5779C" w:rsidRDefault="00204049" w:rsidP="00204049">
      <w:pPr>
        <w:rPr>
          <w:rFonts w:cstheme="minorHAnsi"/>
        </w:rPr>
      </w:pPr>
      <w:r w:rsidRPr="00E5779C">
        <w:rPr>
          <w:rFonts w:cstheme="minorHAnsi"/>
        </w:rPr>
        <w:t xml:space="preserve">By virtue of the Hegemonic Stability Theory, the hegemon is an important element in creation and maintenance of the international system. As stated earlier, open trade benefits all participants, even the rising challengers that are accommodated in the system. In contemporary world politics, </w:t>
      </w:r>
      <w:r w:rsidRPr="00E5779C">
        <w:rPr>
          <w:rStyle w:val="StyleUnderline"/>
          <w:rFonts w:cstheme="minorHAnsi"/>
        </w:rPr>
        <w:t>China</w:t>
      </w:r>
      <w:r w:rsidRPr="00E5779C">
        <w:rPr>
          <w:rFonts w:cstheme="minorHAnsi"/>
        </w:rPr>
        <w:t xml:space="preserve"> is the fastest rising power and it </w:t>
      </w:r>
      <w:r w:rsidRPr="00E5779C">
        <w:rPr>
          <w:rStyle w:val="StyleUnderline"/>
          <w:rFonts w:cstheme="minorHAnsi"/>
        </w:rPr>
        <w:t>is</w:t>
      </w:r>
      <w:r w:rsidRPr="00E5779C">
        <w:rPr>
          <w:rFonts w:cstheme="minorHAnsi"/>
        </w:rPr>
        <w:t xml:space="preserve"> also </w:t>
      </w:r>
      <w:r w:rsidRPr="00E5779C">
        <w:rPr>
          <w:rStyle w:val="Emphasis"/>
          <w:rFonts w:cstheme="minorHAnsi"/>
        </w:rPr>
        <w:t>reaping the benefits</w:t>
      </w:r>
      <w:r w:rsidRPr="00E5779C">
        <w:rPr>
          <w:rFonts w:cstheme="minorHAnsi"/>
        </w:rPr>
        <w:t xml:space="preserve"> </w:t>
      </w:r>
      <w:r w:rsidRPr="00E5779C">
        <w:rPr>
          <w:rStyle w:val="StyleUnderline"/>
          <w:rFonts w:cstheme="minorHAnsi"/>
        </w:rPr>
        <w:t xml:space="preserve">of the open economic order created by the US. By participating in the globalized economy, China has earned a comparative advantage in labor-market and its </w:t>
      </w:r>
      <w:r w:rsidRPr="00E5779C">
        <w:rPr>
          <w:rStyle w:val="Emphasis"/>
          <w:rFonts w:cstheme="minorHAnsi"/>
        </w:rPr>
        <w:t>economy has been growing</w:t>
      </w:r>
      <w:r w:rsidRPr="00E5779C">
        <w:rPr>
          <w:rFonts w:cstheme="minorHAnsi"/>
        </w:rPr>
        <w:t xml:space="preserve">. On top of that </w:t>
      </w:r>
      <w:r w:rsidRPr="00E5779C">
        <w:rPr>
          <w:rStyle w:val="StyleUnderline"/>
          <w:rFonts w:cstheme="minorHAnsi"/>
        </w:rPr>
        <w:t>China</w:t>
      </w:r>
      <w:r w:rsidRPr="00E5779C">
        <w:rPr>
          <w:rFonts w:cstheme="minorHAnsi"/>
        </w:rPr>
        <w:t xml:space="preserve"> </w:t>
      </w:r>
      <w:r w:rsidRPr="00E5779C">
        <w:rPr>
          <w:rStyle w:val="StyleUnderline"/>
          <w:rFonts w:cstheme="minorHAnsi"/>
        </w:rPr>
        <w:t xml:space="preserve">is an </w:t>
      </w:r>
      <w:r w:rsidRPr="00E5779C">
        <w:rPr>
          <w:rStyle w:val="Emphasis"/>
          <w:rFonts w:cstheme="minorHAnsi"/>
        </w:rPr>
        <w:t>export-based economy</w:t>
      </w:r>
      <w:r w:rsidRPr="00E5779C">
        <w:rPr>
          <w:rStyle w:val="StyleUnderline"/>
          <w:rFonts w:cstheme="minorHAnsi"/>
        </w:rPr>
        <w:t xml:space="preserve"> and thus</w:t>
      </w:r>
      <w:r w:rsidRPr="00E5779C">
        <w:rPr>
          <w:rFonts w:cstheme="minorHAnsi"/>
        </w:rPr>
        <w:t xml:space="preserve">, it </w:t>
      </w:r>
      <w:r w:rsidRPr="00E5779C">
        <w:rPr>
          <w:rStyle w:val="StyleUnderline"/>
          <w:rFonts w:cstheme="minorHAnsi"/>
        </w:rPr>
        <w:t xml:space="preserve">has </w:t>
      </w:r>
      <w:r w:rsidRPr="00E5779C">
        <w:rPr>
          <w:rStyle w:val="Emphasis"/>
          <w:rFonts w:cstheme="minorHAnsi"/>
        </w:rPr>
        <w:t>very little incentive to jeopardize this</w:t>
      </w:r>
      <w:r w:rsidRPr="00E5779C">
        <w:rPr>
          <w:rFonts w:cstheme="minorHAnsi"/>
        </w:rPr>
        <w:t xml:space="preserve"> benefit </w:t>
      </w:r>
      <w:r w:rsidRPr="00E5779C">
        <w:rPr>
          <w:rStyle w:val="StyleUnderline"/>
          <w:rFonts w:cstheme="minorHAnsi"/>
        </w:rPr>
        <w:t>by</w:t>
      </w:r>
      <w:r w:rsidRPr="00E5779C">
        <w:rPr>
          <w:rFonts w:cstheme="minorHAnsi"/>
        </w:rPr>
        <w:t xml:space="preserve"> engaging with the hegemon and thereby </w:t>
      </w:r>
      <w:r w:rsidRPr="0090328D">
        <w:rPr>
          <w:rStyle w:val="Emphasis"/>
          <w:rFonts w:cstheme="minorHAnsi"/>
          <w:highlight w:val="yellow"/>
        </w:rPr>
        <w:t>disrupting</w:t>
      </w:r>
      <w:r w:rsidRPr="0090328D">
        <w:rPr>
          <w:rFonts w:cstheme="minorHAnsi"/>
          <w:highlight w:val="yellow"/>
        </w:rPr>
        <w:t xml:space="preserve"> </w:t>
      </w:r>
      <w:r w:rsidRPr="0090328D">
        <w:rPr>
          <w:rStyle w:val="StyleUnderline"/>
          <w:rFonts w:cstheme="minorHAnsi"/>
          <w:highlight w:val="yellow"/>
        </w:rPr>
        <w:t>the order</w:t>
      </w:r>
      <w:r w:rsidRPr="00E5779C">
        <w:rPr>
          <w:rFonts w:cstheme="minorHAnsi"/>
        </w:rPr>
        <w:t xml:space="preserve">. In his article, Artur Stein has argued that decline in hegemony does not bring about a complete collapse of the trade regime as long as hegemonic power is committed to economic openness. Taking these two points in consideration, it can be argued that </w:t>
      </w:r>
      <w:r w:rsidRPr="00E5779C">
        <w:rPr>
          <w:rStyle w:val="StyleUnderline"/>
          <w:rFonts w:cstheme="minorHAnsi"/>
        </w:rPr>
        <w:t xml:space="preserve">it </w:t>
      </w:r>
      <w:r w:rsidRPr="0090328D">
        <w:rPr>
          <w:rStyle w:val="StyleUnderline"/>
          <w:rFonts w:cstheme="minorHAnsi"/>
          <w:highlight w:val="yellow"/>
        </w:rPr>
        <w:t xml:space="preserve">is </w:t>
      </w:r>
      <w:r w:rsidRPr="0090328D">
        <w:rPr>
          <w:rStyle w:val="Emphasis"/>
          <w:rFonts w:cstheme="minorHAnsi"/>
          <w:highlight w:val="yellow"/>
        </w:rPr>
        <w:t>not in the interest of China</w:t>
      </w:r>
      <w:r w:rsidRPr="00E5779C">
        <w:rPr>
          <w:rStyle w:val="StyleUnderline"/>
          <w:rFonts w:cstheme="minorHAnsi"/>
        </w:rPr>
        <w:t xml:space="preserve"> to challenge US hegemony</w:t>
      </w:r>
      <w:r w:rsidRPr="00E5779C">
        <w:rPr>
          <w:rFonts w:cstheme="minorHAnsi"/>
        </w:rPr>
        <w:t>. On account, likelihood of war is averted. [5]</w:t>
      </w:r>
    </w:p>
    <w:p w14:paraId="7FC31D3D" w14:textId="77777777" w:rsidR="00204049" w:rsidRPr="00E5779C" w:rsidRDefault="00204049" w:rsidP="00204049">
      <w:pPr>
        <w:rPr>
          <w:rFonts w:cstheme="minorHAnsi"/>
        </w:rPr>
      </w:pPr>
      <w:r w:rsidRPr="00E5779C">
        <w:rPr>
          <w:rFonts w:cstheme="minorHAnsi"/>
        </w:rPr>
        <w:t>Robert Keohane and Institutionalist Approach</w:t>
      </w:r>
    </w:p>
    <w:p w14:paraId="7B4598D4" w14:textId="77777777" w:rsidR="00204049" w:rsidRPr="00387A0F" w:rsidRDefault="00204049" w:rsidP="00204049">
      <w:pPr>
        <w:rPr>
          <w:rFonts w:cstheme="minorHAnsi"/>
          <w:sz w:val="26"/>
          <w:u w:val="single"/>
        </w:rPr>
      </w:pPr>
      <w:r w:rsidRPr="00E5779C">
        <w:rPr>
          <w:rFonts w:cstheme="minorHAnsi"/>
        </w:rPr>
        <w:t xml:space="preserve">In After Hegemony, Robert Keohane uses an institutional approach to explain inter-state cooperation. He posits that states have common interest and in order to realize it requires achieving mutually beneficial agreements which is where </w:t>
      </w:r>
      <w:r w:rsidRPr="0090328D">
        <w:rPr>
          <w:rStyle w:val="StyleUnderline"/>
          <w:rFonts w:cstheme="minorHAnsi"/>
          <w:highlight w:val="yellow"/>
        </w:rPr>
        <w:t>international regimes</w:t>
      </w:r>
      <w:r w:rsidRPr="00E5779C">
        <w:rPr>
          <w:rFonts w:cstheme="minorHAnsi"/>
        </w:rPr>
        <w:t xml:space="preserve"> come in. These regimes </w:t>
      </w:r>
      <w:r w:rsidRPr="0090328D">
        <w:rPr>
          <w:rStyle w:val="Emphasis"/>
          <w:rFonts w:cstheme="minorHAnsi"/>
          <w:highlight w:val="yellow"/>
        </w:rPr>
        <w:t>foster cooperatio</w:t>
      </w:r>
      <w:r w:rsidRPr="00E5779C">
        <w:rPr>
          <w:rStyle w:val="Emphasis"/>
          <w:rFonts w:cstheme="minorHAnsi"/>
        </w:rPr>
        <w:t>n</w:t>
      </w:r>
      <w:r w:rsidRPr="00E5779C">
        <w:rPr>
          <w:rFonts w:cstheme="minorHAnsi"/>
        </w:rPr>
        <w:t xml:space="preserve"> </w:t>
      </w:r>
      <w:r w:rsidRPr="00E5779C">
        <w:rPr>
          <w:rStyle w:val="StyleUnderline"/>
          <w:rFonts w:cstheme="minorHAnsi"/>
        </w:rPr>
        <w:t>by making it easier to reach mutually beneficial inter-state agreements</w:t>
      </w:r>
      <w:r w:rsidRPr="00E5779C">
        <w:rPr>
          <w:rFonts w:cstheme="minorHAnsi"/>
        </w:rPr>
        <w:t xml:space="preserve">. They help overcome the problem of lack of qualitative and asymmetrical information, through </w:t>
      </w:r>
      <w:r w:rsidRPr="0090328D">
        <w:rPr>
          <w:rStyle w:val="StyleUnderline"/>
          <w:rFonts w:cstheme="minorHAnsi"/>
          <w:highlight w:val="yellow"/>
        </w:rPr>
        <w:t xml:space="preserve">institutional embeddedness </w:t>
      </w:r>
      <w:r w:rsidRPr="0090328D">
        <w:rPr>
          <w:rStyle w:val="Emphasis"/>
          <w:rFonts w:cstheme="minorHAnsi"/>
          <w:highlight w:val="yellow"/>
        </w:rPr>
        <w:t>reduces</w:t>
      </w:r>
      <w:r w:rsidRPr="0090328D">
        <w:rPr>
          <w:rStyle w:val="StyleUnderline"/>
          <w:rFonts w:cstheme="minorHAnsi"/>
          <w:highlight w:val="yellow"/>
        </w:rPr>
        <w:t xml:space="preserve"> transaction costs, legal costs </w:t>
      </w:r>
      <w:r w:rsidRPr="0090328D">
        <w:rPr>
          <w:rStyle w:val="Emphasis"/>
          <w:rFonts w:cstheme="minorHAnsi"/>
          <w:highlight w:val="yellow"/>
        </w:rPr>
        <w:t>reduce</w:t>
      </w:r>
      <w:r w:rsidRPr="0090328D">
        <w:rPr>
          <w:rStyle w:val="StyleUnderline"/>
          <w:rFonts w:cstheme="minorHAnsi"/>
          <w:highlight w:val="yellow"/>
        </w:rPr>
        <w:t xml:space="preserve"> incentive to cheat thereby </w:t>
      </w:r>
      <w:r w:rsidRPr="0090328D">
        <w:rPr>
          <w:rStyle w:val="Emphasis"/>
          <w:rFonts w:cstheme="minorHAnsi"/>
          <w:highlight w:val="yellow"/>
        </w:rPr>
        <w:t>reducing uncertainty</w:t>
      </w:r>
      <w:r w:rsidRPr="0090328D">
        <w:rPr>
          <w:rStyle w:val="StyleUnderline"/>
          <w:rFonts w:cstheme="minorHAnsi"/>
          <w:highlight w:val="yellow"/>
        </w:rPr>
        <w:t xml:space="preserve"> and </w:t>
      </w:r>
      <w:r w:rsidRPr="0090328D">
        <w:rPr>
          <w:rStyle w:val="Emphasis"/>
          <w:rFonts w:cstheme="minorHAnsi"/>
          <w:highlight w:val="yellow"/>
        </w:rPr>
        <w:t>building confidence</w:t>
      </w:r>
      <w:r w:rsidRPr="00E5779C">
        <w:rPr>
          <w:rFonts w:cstheme="minorHAnsi"/>
        </w:rPr>
        <w:t xml:space="preserve"> among states. Since hegemonic leadership is required to create regimes in the first place, </w:t>
      </w:r>
      <w:r w:rsidRPr="00E5779C">
        <w:rPr>
          <w:rStyle w:val="StyleUnderline"/>
          <w:rFonts w:cstheme="minorHAnsi"/>
        </w:rPr>
        <w:t xml:space="preserve">even after the erosion of hegemony, they have high stakes and </w:t>
      </w:r>
      <w:r w:rsidRPr="0090328D">
        <w:rPr>
          <w:rStyle w:val="StyleUnderline"/>
          <w:rFonts w:cstheme="minorHAnsi"/>
          <w:highlight w:val="yellow"/>
        </w:rPr>
        <w:t xml:space="preserve">play important role in </w:t>
      </w:r>
      <w:r w:rsidRPr="0090328D">
        <w:rPr>
          <w:rStyle w:val="Emphasis"/>
          <w:rFonts w:cstheme="minorHAnsi"/>
          <w:highlight w:val="yellow"/>
        </w:rPr>
        <w:t>fostering cooperation</w:t>
      </w:r>
      <w:r w:rsidRPr="00E5779C">
        <w:rPr>
          <w:rFonts w:cstheme="minorHAnsi"/>
        </w:rPr>
        <w:t xml:space="preserve"> (US role in the IMF and WTO). Because cooperation fosters absolute gain, all participants are benefitted. [6] By this approach, </w:t>
      </w:r>
      <w:r w:rsidRPr="0090328D">
        <w:rPr>
          <w:rStyle w:val="StyleUnderline"/>
          <w:rFonts w:cstheme="minorHAnsi"/>
          <w:highlight w:val="yellow"/>
        </w:rPr>
        <w:t xml:space="preserve">states see cooperation </w:t>
      </w:r>
      <w:r w:rsidRPr="0090328D">
        <w:rPr>
          <w:rStyle w:val="Emphasis"/>
          <w:rFonts w:cstheme="minorHAnsi"/>
          <w:highlight w:val="yellow"/>
        </w:rPr>
        <w:t>more beneficial than conflict</w:t>
      </w:r>
      <w:r w:rsidRPr="00E5779C">
        <w:rPr>
          <w:rFonts w:cstheme="minorHAnsi"/>
        </w:rPr>
        <w:t xml:space="preserve">. Thus, it can be argued from institutionalist approach that </w:t>
      </w:r>
      <w:r w:rsidRPr="00E5779C">
        <w:rPr>
          <w:rStyle w:val="StyleUnderline"/>
          <w:rFonts w:cstheme="minorHAnsi"/>
        </w:rPr>
        <w:t xml:space="preserve">international regimes foster cooperation thereby </w:t>
      </w:r>
      <w:r w:rsidRPr="0090328D">
        <w:rPr>
          <w:rStyle w:val="Emphasis"/>
          <w:rFonts w:cstheme="minorHAnsi"/>
          <w:highlight w:val="yellow"/>
        </w:rPr>
        <w:t>reducing likelihood of conflict</w:t>
      </w:r>
      <w:r w:rsidRPr="0090328D">
        <w:rPr>
          <w:rStyle w:val="StyleUnderline"/>
          <w:rFonts w:cstheme="minorHAnsi"/>
          <w:highlight w:val="yellow"/>
        </w:rPr>
        <w:t xml:space="preserve"> in the event of </w:t>
      </w:r>
      <w:r w:rsidRPr="0090328D">
        <w:rPr>
          <w:rStyle w:val="Emphasis"/>
          <w:rFonts w:cstheme="minorHAnsi"/>
          <w:highlight w:val="yellow"/>
        </w:rPr>
        <w:t>hegemonic decline</w:t>
      </w:r>
      <w:r w:rsidRPr="00E5779C">
        <w:rPr>
          <w:rStyle w:val="StyleUnderline"/>
          <w:rFonts w:cstheme="minorHAnsi"/>
        </w:rPr>
        <w:t>.</w:t>
      </w:r>
    </w:p>
    <w:p w14:paraId="3804FDF8" w14:textId="77777777" w:rsidR="00204049" w:rsidRDefault="00204049" w:rsidP="00204049">
      <w:pPr>
        <w:pStyle w:val="Heading3"/>
      </w:pPr>
      <w:r>
        <w:t>AT: Kim</w:t>
      </w:r>
    </w:p>
    <w:p w14:paraId="328FDDCC" w14:textId="77777777" w:rsidR="00204049" w:rsidRPr="00DF1A5D" w:rsidRDefault="00204049" w:rsidP="00204049">
      <w:pPr>
        <w:pStyle w:val="Heading4"/>
      </w:pPr>
      <w:r>
        <w:t>Based on PTT.</w:t>
      </w:r>
    </w:p>
    <w:p w14:paraId="543CB89E" w14:textId="77777777" w:rsidR="00204049" w:rsidRPr="003037E0" w:rsidRDefault="00204049" w:rsidP="00204049">
      <w:pPr>
        <w:rPr>
          <w:rFonts w:cs="Arial"/>
        </w:rPr>
      </w:pPr>
      <w:r w:rsidRPr="003037E0">
        <w:rPr>
          <w:rFonts w:cs="Arial"/>
        </w:rPr>
        <w:t xml:space="preserve">Min-hyung </w:t>
      </w:r>
      <w:r w:rsidRPr="002D157F">
        <w:rPr>
          <w:rStyle w:val="Style13ptBold"/>
          <w:rFonts w:cs="Arial"/>
          <w:highlight w:val="red"/>
        </w:rPr>
        <w:t>2AC Kim 20</w:t>
      </w:r>
      <w:r w:rsidRPr="003037E0">
        <w:rPr>
          <w:rFonts w:cs="Arial"/>
        </w:rPr>
        <w:t xml:space="preserve">. Department of Political Science and International Relations, Kyung Hee University, Seoul, South Korea. “A real driver of US–China trade conflict: The Sino–US competition for global hegemony and its implications for the future” Emerald Insight. 02-04-2019. </w:t>
      </w:r>
      <w:hyperlink r:id="rId19" w:history="1">
        <w:r w:rsidRPr="003037E0">
          <w:rPr>
            <w:rStyle w:val="Hyperlink"/>
            <w:rFonts w:cs="Arial"/>
          </w:rPr>
          <w:t>https://www.emerald.com/insight/content/doi/10.1108/ITPD-02-2019-003/full/html</w:t>
        </w:r>
      </w:hyperlink>
    </w:p>
    <w:p w14:paraId="3883799D" w14:textId="77777777" w:rsidR="00204049" w:rsidRPr="002D157F" w:rsidRDefault="00204049" w:rsidP="00204049">
      <w:pPr>
        <w:rPr>
          <w:rFonts w:cs="Arial"/>
          <w:u w:val="single"/>
        </w:rPr>
      </w:pPr>
      <w:r w:rsidRPr="00DF1A5D">
        <w:rPr>
          <w:rStyle w:val="Emphasis"/>
          <w:highlight w:val="red"/>
        </w:rPr>
        <w:t>Underlying these arguments</w:t>
      </w:r>
      <w:r w:rsidRPr="003037E0">
        <w:rPr>
          <w:rFonts w:cs="Arial"/>
          <w:sz w:val="14"/>
        </w:rPr>
        <w:t xml:space="preserve"> for an inevitable war between the two superpowers </w:t>
      </w:r>
      <w:r w:rsidRPr="00DF1A5D">
        <w:rPr>
          <w:rStyle w:val="Emphasis"/>
          <w:highlight w:val="red"/>
        </w:rPr>
        <w:t>is PTT</w:t>
      </w:r>
      <w:r w:rsidRPr="003037E0">
        <w:rPr>
          <w:rFonts w:cs="Arial"/>
          <w:sz w:val="14"/>
        </w:rPr>
        <w:t xml:space="preserve">. PTT originally formulated by Organski (1958) posits that </w:t>
      </w:r>
      <w:r w:rsidRPr="003037E0">
        <w:rPr>
          <w:rFonts w:cs="Arial"/>
          <w:b/>
          <w:bCs/>
          <w:highlight w:val="cyan"/>
          <w:u w:val="single"/>
        </w:rPr>
        <w:t>war is likely</w:t>
      </w:r>
      <w:r w:rsidRPr="003037E0">
        <w:rPr>
          <w:rFonts w:cs="Arial"/>
          <w:highlight w:val="cyan"/>
          <w:u w:val="single"/>
        </w:rPr>
        <w:t xml:space="preserve"> when the power of the</w:t>
      </w:r>
      <w:r w:rsidRPr="003037E0">
        <w:rPr>
          <w:rFonts w:cs="Arial"/>
          <w:u w:val="single"/>
        </w:rPr>
        <w:t xml:space="preserve"> dominant state in the international system (i.e. </w:t>
      </w:r>
      <w:r w:rsidRPr="003037E0">
        <w:rPr>
          <w:rFonts w:cs="Arial"/>
          <w:highlight w:val="cyan"/>
          <w:u w:val="single"/>
        </w:rPr>
        <w:t>hegemon</w:t>
      </w:r>
      <w:r w:rsidRPr="003037E0">
        <w:rPr>
          <w:rFonts w:cs="Arial"/>
          <w:u w:val="single"/>
        </w:rPr>
        <w:t xml:space="preserve">) </w:t>
      </w:r>
      <w:r w:rsidRPr="003037E0">
        <w:rPr>
          <w:rFonts w:cs="Arial"/>
          <w:highlight w:val="cyan"/>
          <w:u w:val="single"/>
        </w:rPr>
        <w:t xml:space="preserve">is </w:t>
      </w:r>
      <w:r w:rsidRPr="003037E0">
        <w:rPr>
          <w:rFonts w:cs="Arial"/>
          <w:b/>
          <w:bCs/>
          <w:highlight w:val="cyan"/>
          <w:u w:val="single"/>
        </w:rPr>
        <w:t>declining</w:t>
      </w:r>
      <w:r w:rsidRPr="003037E0">
        <w:rPr>
          <w:rFonts w:cs="Arial"/>
          <w:highlight w:val="cyan"/>
          <w:u w:val="single"/>
        </w:rPr>
        <w:t xml:space="preserve"> and</w:t>
      </w:r>
      <w:r w:rsidRPr="003037E0">
        <w:rPr>
          <w:rFonts w:cs="Arial"/>
          <w:u w:val="single"/>
        </w:rPr>
        <w:t xml:space="preserve"> that </w:t>
      </w:r>
      <w:r w:rsidRPr="003037E0">
        <w:rPr>
          <w:rFonts w:cs="Arial"/>
          <w:highlight w:val="cyan"/>
          <w:u w:val="single"/>
        </w:rPr>
        <w:t>a</w:t>
      </w:r>
      <w:r w:rsidRPr="003037E0">
        <w:rPr>
          <w:rFonts w:cs="Arial"/>
          <w:u w:val="single"/>
        </w:rPr>
        <w:t xml:space="preserve"> dissatisfied rising </w:t>
      </w:r>
      <w:r w:rsidRPr="003037E0">
        <w:rPr>
          <w:rFonts w:cs="Arial"/>
          <w:highlight w:val="cyan"/>
          <w:u w:val="single"/>
        </w:rPr>
        <w:t>challenger</w:t>
      </w:r>
      <w:r w:rsidRPr="003037E0">
        <w:rPr>
          <w:rFonts w:cs="Arial"/>
          <w:u w:val="single"/>
        </w:rPr>
        <w:t xml:space="preserve"> </w:t>
      </w:r>
      <w:r w:rsidRPr="003037E0">
        <w:rPr>
          <w:rFonts w:cs="Arial"/>
          <w:b/>
          <w:bCs/>
          <w:u w:val="single"/>
        </w:rPr>
        <w:t xml:space="preserve">substantially </w:t>
      </w:r>
      <w:r w:rsidRPr="003037E0">
        <w:rPr>
          <w:rFonts w:cs="Arial"/>
          <w:b/>
          <w:bCs/>
          <w:highlight w:val="cyan"/>
          <w:u w:val="single"/>
        </w:rPr>
        <w:t>reduces the power gap</w:t>
      </w:r>
      <w:r w:rsidRPr="003037E0">
        <w:rPr>
          <w:rFonts w:cs="Arial"/>
          <w:b/>
          <w:bCs/>
          <w:u w:val="single"/>
        </w:rPr>
        <w:t xml:space="preserve"> between the hegemon and itself</w:t>
      </w:r>
      <w:r w:rsidRPr="003037E0">
        <w:rPr>
          <w:rFonts w:cs="Arial"/>
          <w:u w:val="single"/>
        </w:rPr>
        <w:t>.</w:t>
      </w:r>
      <w:r w:rsidRPr="003037E0">
        <w:rPr>
          <w:rFonts w:cs="Arial"/>
          <w:sz w:val="14"/>
        </w:rPr>
        <w:t xml:space="preserve"> Unlike balance of power theory, PTT argues that the war is most likely when there is near power parity between a dominant state and a rising and dissatisfied challenger (Organski and Kugler, 1980, pp. 19-20)[5]. </w:t>
      </w:r>
      <w:r w:rsidRPr="003037E0">
        <w:rPr>
          <w:rFonts w:cs="Arial"/>
          <w:highlight w:val="cyan"/>
          <w:u w:val="single"/>
        </w:rPr>
        <w:t>A rising power</w:t>
      </w:r>
      <w:r w:rsidRPr="003037E0">
        <w:rPr>
          <w:rFonts w:cs="Arial"/>
          <w:u w:val="single"/>
        </w:rPr>
        <w:t xml:space="preserve"> here is generally dissatisfied with the existing international order and </w:t>
      </w:r>
      <w:r w:rsidRPr="003037E0">
        <w:rPr>
          <w:rFonts w:cs="Arial"/>
          <w:b/>
          <w:bCs/>
          <w:highlight w:val="cyan"/>
          <w:u w:val="single"/>
        </w:rPr>
        <w:t>initiates war against a declining hegemon</w:t>
      </w:r>
      <w:r w:rsidRPr="003037E0">
        <w:rPr>
          <w:rFonts w:cs="Arial"/>
          <w:b/>
          <w:bCs/>
          <w:u w:val="single"/>
        </w:rPr>
        <w:t xml:space="preserve"> in order </w:t>
      </w:r>
      <w:r w:rsidRPr="003037E0">
        <w:rPr>
          <w:rFonts w:cs="Arial"/>
          <w:b/>
          <w:bCs/>
          <w:highlight w:val="cyan"/>
          <w:u w:val="single"/>
        </w:rPr>
        <w:t>to impose orders</w:t>
      </w:r>
      <w:r w:rsidRPr="003037E0">
        <w:rPr>
          <w:rFonts w:cs="Arial"/>
          <w:b/>
          <w:bCs/>
          <w:u w:val="single"/>
        </w:rPr>
        <w:t xml:space="preserve"> that are </w:t>
      </w:r>
      <w:r w:rsidRPr="003037E0">
        <w:rPr>
          <w:rFonts w:cs="Arial"/>
          <w:b/>
          <w:bCs/>
          <w:highlight w:val="cyan"/>
          <w:u w:val="single"/>
        </w:rPr>
        <w:t>more favorable</w:t>
      </w:r>
      <w:r w:rsidRPr="003037E0">
        <w:rPr>
          <w:rFonts w:cs="Arial"/>
          <w:b/>
          <w:bCs/>
          <w:u w:val="single"/>
        </w:rPr>
        <w:t xml:space="preserve"> to itself</w:t>
      </w:r>
      <w:r w:rsidRPr="003037E0">
        <w:rPr>
          <w:rFonts w:cs="Arial"/>
          <w:sz w:val="14"/>
        </w:rPr>
        <w:t xml:space="preserve"> (Organski 1958, pp. 364-367). Layne (2018, p. 110) put these power transition dynamics quite succinctly as follows: “Over time, however, the relative power of states changes, and eventually the international order no longer reflects the actual distribution of power between or among the leading Great Powers. When that happens, </w:t>
      </w:r>
      <w:r w:rsidRPr="003037E0">
        <w:rPr>
          <w:rFonts w:cs="Arial"/>
          <w:u w:val="single"/>
        </w:rPr>
        <w:t>the legitimacy of the prevailing order is called into question, and it will be challenged by the rising power</w:t>
      </w:r>
      <w:r w:rsidRPr="003037E0">
        <w:rPr>
          <w:rFonts w:cs="Arial"/>
          <w:sz w:val="14"/>
        </w:rPr>
        <w:t xml:space="preserve">(s).” And </w:t>
      </w:r>
      <w:r w:rsidRPr="003037E0">
        <w:rPr>
          <w:rFonts w:cs="Arial"/>
          <w:highlight w:val="cyan"/>
          <w:u w:val="single"/>
        </w:rPr>
        <w:t>when the balance of power between a dominant state and a rising challenger changes sufficiently, a new order replaces</w:t>
      </w:r>
      <w:r w:rsidRPr="003037E0">
        <w:rPr>
          <w:rFonts w:cs="Arial"/>
          <w:u w:val="single"/>
        </w:rPr>
        <w:t xml:space="preserve"> an old one</w:t>
      </w:r>
      <w:r w:rsidRPr="003037E0">
        <w:rPr>
          <w:rFonts w:cs="Arial"/>
          <w:sz w:val="14"/>
        </w:rPr>
        <w:t xml:space="preserve"> typically </w:t>
      </w:r>
      <w:r w:rsidRPr="003037E0">
        <w:rPr>
          <w:rFonts w:cs="Arial"/>
          <w:b/>
          <w:bCs/>
          <w:highlight w:val="cyan"/>
          <w:u w:val="single"/>
        </w:rPr>
        <w:t>by</w:t>
      </w:r>
      <w:r w:rsidRPr="003037E0">
        <w:rPr>
          <w:rFonts w:cs="Arial"/>
          <w:b/>
          <w:bCs/>
          <w:u w:val="single"/>
        </w:rPr>
        <w:t xml:space="preserve"> a </w:t>
      </w:r>
      <w:r w:rsidRPr="003037E0">
        <w:rPr>
          <w:rFonts w:cs="Arial"/>
          <w:b/>
          <w:bCs/>
          <w:highlight w:val="cyan"/>
          <w:u w:val="single"/>
        </w:rPr>
        <w:t>hegemonic war</w:t>
      </w:r>
      <w:r w:rsidRPr="003037E0">
        <w:rPr>
          <w:rFonts w:cs="Arial"/>
          <w:sz w:val="14"/>
        </w:rPr>
        <w:t xml:space="preserve"> (2018, p. 104). </w:t>
      </w:r>
      <w:r w:rsidRPr="003037E0">
        <w:rPr>
          <w:rFonts w:cs="Arial"/>
          <w:highlight w:val="cyan"/>
          <w:u w:val="single"/>
        </w:rPr>
        <w:t>Paying</w:t>
      </w:r>
      <w:r w:rsidRPr="003037E0">
        <w:rPr>
          <w:rFonts w:cs="Arial"/>
          <w:u w:val="single"/>
        </w:rPr>
        <w:t xml:space="preserve"> close </w:t>
      </w:r>
      <w:r w:rsidRPr="003037E0">
        <w:rPr>
          <w:rFonts w:cs="Arial"/>
          <w:highlight w:val="cyan"/>
          <w:u w:val="single"/>
        </w:rPr>
        <w:t xml:space="preserve">attention to the </w:t>
      </w:r>
      <w:r w:rsidRPr="003037E0">
        <w:rPr>
          <w:rFonts w:cs="Arial"/>
          <w:b/>
          <w:bCs/>
          <w:highlight w:val="cyan"/>
          <w:u w:val="single"/>
        </w:rPr>
        <w:t>growing Sino–US competition</w:t>
      </w:r>
      <w:r w:rsidRPr="003037E0">
        <w:rPr>
          <w:rFonts w:cs="Arial"/>
          <w:highlight w:val="cyan"/>
          <w:u w:val="single"/>
        </w:rPr>
        <w:t xml:space="preserve"> over hegemony</w:t>
      </w:r>
      <w:r w:rsidRPr="003037E0">
        <w:rPr>
          <w:rFonts w:cs="Arial"/>
          <w:sz w:val="14"/>
        </w:rPr>
        <w:t xml:space="preserve"> in the twenty-first century, therefore, Shirk (2007, p. 4), China specialist, argues that </w:t>
      </w:r>
      <w:r w:rsidRPr="003037E0">
        <w:rPr>
          <w:rFonts w:cs="Arial"/>
          <w:u w:val="single"/>
        </w:rPr>
        <w:t>“</w:t>
      </w:r>
      <w:r w:rsidRPr="003037E0">
        <w:rPr>
          <w:rFonts w:cs="Arial"/>
          <w:highlight w:val="cyan"/>
          <w:u w:val="single"/>
        </w:rPr>
        <w:t>History teaches us</w:t>
      </w:r>
      <w:r w:rsidRPr="003037E0">
        <w:rPr>
          <w:rFonts w:cs="Arial"/>
          <w:u w:val="single"/>
        </w:rPr>
        <w:t xml:space="preserve"> that </w:t>
      </w:r>
      <w:r w:rsidRPr="003037E0">
        <w:rPr>
          <w:rFonts w:cs="Arial"/>
          <w:highlight w:val="cyan"/>
          <w:u w:val="single"/>
        </w:rPr>
        <w:t>rising powers are likely to provoke war</w:t>
      </w:r>
      <w:r w:rsidRPr="003037E0">
        <w:rPr>
          <w:rFonts w:cs="Arial"/>
          <w:u w:val="single"/>
        </w:rPr>
        <w:t xml:space="preserve">.” </w:t>
      </w:r>
      <w:r w:rsidRPr="003037E0">
        <w:rPr>
          <w:rFonts w:cs="Arial"/>
          <w:sz w:val="14"/>
        </w:rPr>
        <w:t xml:space="preserve">On the other hand, scholars like Gilpin (1981) contend that the </w:t>
      </w:r>
      <w:r w:rsidRPr="003037E0">
        <w:rPr>
          <w:rFonts w:cs="Arial"/>
          <w:u w:val="single"/>
        </w:rPr>
        <w:t xml:space="preserve">power </w:t>
      </w:r>
      <w:r w:rsidRPr="003037E0">
        <w:rPr>
          <w:rFonts w:cs="Arial"/>
          <w:highlight w:val="cyan"/>
          <w:u w:val="single"/>
        </w:rPr>
        <w:t>transition war</w:t>
      </w:r>
      <w:r w:rsidRPr="003037E0">
        <w:rPr>
          <w:rFonts w:cs="Arial"/>
          <w:u w:val="single"/>
        </w:rPr>
        <w:t xml:space="preserve"> between great powers is </w:t>
      </w:r>
      <w:r w:rsidRPr="003037E0">
        <w:rPr>
          <w:rFonts w:cs="Arial"/>
          <w:highlight w:val="cyan"/>
          <w:u w:val="single"/>
        </w:rPr>
        <w:t>likely to occur when a hegemonic state</w:t>
      </w:r>
      <w:r w:rsidRPr="003037E0">
        <w:rPr>
          <w:rFonts w:cs="Arial"/>
          <w:sz w:val="14"/>
        </w:rPr>
        <w:t xml:space="preserve"> whose power is declining due to imperial overstretch[6] </w:t>
      </w:r>
      <w:r w:rsidRPr="003037E0">
        <w:rPr>
          <w:rFonts w:cs="Arial"/>
          <w:highlight w:val="cyan"/>
          <w:u w:val="single"/>
        </w:rPr>
        <w:t>views “</w:t>
      </w:r>
      <w:r w:rsidRPr="003037E0">
        <w:rPr>
          <w:rFonts w:cs="Arial"/>
          <w:b/>
          <w:bCs/>
          <w:highlight w:val="cyan"/>
          <w:u w:val="single"/>
        </w:rPr>
        <w:t>preventive war as the most attractive means of eliminating the threat</w:t>
      </w:r>
      <w:r w:rsidRPr="003037E0">
        <w:rPr>
          <w:rFonts w:cs="Arial"/>
          <w:u w:val="single"/>
        </w:rPr>
        <w:t xml:space="preserve"> posed by challengers”</w:t>
      </w:r>
      <w:r w:rsidRPr="003037E0">
        <w:rPr>
          <w:rFonts w:cs="Arial"/>
          <w:sz w:val="14"/>
        </w:rPr>
        <w:t xml:space="preserve"> (Ned Lebow and Valentino, 2009, p. 391), although they do acknowledge that there might be some “ways to prolong the period of its power preponderance vis-à-vis the rising challenger, so that the rapidly rising power will not dare to challenge the hegemonic leadership” (Kim and Gates, 2015, p. 221). In this case, the initiator of war is a declining hegemon, rather than a rising challenger. </w:t>
      </w:r>
      <w:r w:rsidRPr="003037E0">
        <w:rPr>
          <w:rFonts w:cs="Arial"/>
          <w:highlight w:val="cyan"/>
          <w:u w:val="single"/>
        </w:rPr>
        <w:t>The declining hegemon</w:t>
      </w:r>
      <w:r w:rsidRPr="003037E0">
        <w:rPr>
          <w:rFonts w:cs="Arial"/>
          <w:u w:val="single"/>
        </w:rPr>
        <w:t xml:space="preserve"> who fears a rising challenger’s overtaking its power in the near future </w:t>
      </w:r>
      <w:r w:rsidRPr="003037E0">
        <w:rPr>
          <w:rFonts w:cs="Arial"/>
          <w:b/>
          <w:bCs/>
          <w:highlight w:val="cyan"/>
          <w:u w:val="single"/>
        </w:rPr>
        <w:t>sees war as a better option</w:t>
      </w:r>
      <w:r w:rsidRPr="003037E0">
        <w:rPr>
          <w:rFonts w:cs="Arial"/>
          <w:b/>
          <w:bCs/>
          <w:u w:val="single"/>
        </w:rPr>
        <w:t xml:space="preserve"> </w:t>
      </w:r>
      <w:r w:rsidRPr="003037E0">
        <w:rPr>
          <w:rFonts w:cs="Arial"/>
          <w:u w:val="single"/>
        </w:rPr>
        <w:t>than other options of maintaining its hegemony such as reducing its commitments abroad and appeasing a rising challenger.</w:t>
      </w:r>
    </w:p>
    <w:p w14:paraId="26DD4B50" w14:textId="77777777" w:rsidR="00204049" w:rsidRPr="00D65264" w:rsidRDefault="00204049" w:rsidP="00204049">
      <w:pPr>
        <w:pStyle w:val="Heading4"/>
      </w:pPr>
      <w:r w:rsidRPr="002D157F">
        <w:t xml:space="preserve">Applying </w:t>
      </w:r>
      <w:r w:rsidRPr="002D157F">
        <w:rPr>
          <w:u w:val="single"/>
        </w:rPr>
        <w:t>PTT</w:t>
      </w:r>
      <w:r w:rsidRPr="002D157F">
        <w:t xml:space="preserve"> to US-China relations is </w:t>
      </w:r>
      <w:r w:rsidRPr="002D157F">
        <w:rPr>
          <w:u w:val="single"/>
        </w:rPr>
        <w:t>inaccurate</w:t>
      </w:r>
      <w:r>
        <w:t xml:space="preserve"> and </w:t>
      </w:r>
      <w:r w:rsidRPr="002D157F">
        <w:t xml:space="preserve">a </w:t>
      </w:r>
      <w:r w:rsidRPr="002D157F">
        <w:rPr>
          <w:u w:val="single"/>
        </w:rPr>
        <w:t>self-fulfilling prophecy</w:t>
      </w:r>
      <w:r w:rsidRPr="002D157F">
        <w:t>---</w:t>
      </w:r>
      <w:r w:rsidRPr="00650977">
        <w:rPr>
          <w:u w:val="single"/>
        </w:rPr>
        <w:t>Multipolarity</w:t>
      </w:r>
      <w:r>
        <w:t xml:space="preserve"> solves China war best---</w:t>
      </w:r>
      <w:r w:rsidRPr="00650977">
        <w:rPr>
          <w:u w:val="single"/>
        </w:rPr>
        <w:t>clinging to dominance</w:t>
      </w:r>
      <w:r>
        <w:t xml:space="preserve"> causes </w:t>
      </w:r>
      <w:r w:rsidRPr="00650977">
        <w:rPr>
          <w:u w:val="single"/>
        </w:rPr>
        <w:t>arms racing</w:t>
      </w:r>
      <w:r>
        <w:t xml:space="preserve"> and conflict.</w:t>
      </w:r>
    </w:p>
    <w:p w14:paraId="129EF649" w14:textId="77777777" w:rsidR="00204049" w:rsidRPr="00D65264" w:rsidRDefault="00204049" w:rsidP="00204049">
      <w:pPr>
        <w:rPr>
          <w:rFonts w:cs="Calibri"/>
        </w:rPr>
      </w:pPr>
      <w:r w:rsidRPr="00D65264">
        <w:rPr>
          <w:rStyle w:val="Style13ptBold"/>
        </w:rPr>
        <w:t>McKinney 19</w:t>
      </w:r>
      <w:r w:rsidRPr="00D65264">
        <w:rPr>
          <w:rFonts w:cs="Calibri"/>
        </w:rPr>
        <w:t>, PhD from Singapore’s Nanyang Technological University (Jared Morgan, How to avoid a contest for supremacy in East Asia, Comparative Strategy, 38:4, 316-326, DOI: 10.1080/01495933.2019.1633183)</w:t>
      </w:r>
    </w:p>
    <w:p w14:paraId="775B072A" w14:textId="77777777" w:rsidR="00204049" w:rsidRPr="00D65264" w:rsidRDefault="00204049" w:rsidP="00204049">
      <w:r w:rsidRPr="00D65264">
        <w:rPr>
          <w:rStyle w:val="StyleUnderline"/>
        </w:rPr>
        <w:t>A</w:t>
      </w:r>
      <w:r w:rsidRPr="00D65264">
        <w:t xml:space="preserve"> second </w:t>
      </w:r>
      <w:r w:rsidRPr="00D65264">
        <w:rPr>
          <w:rStyle w:val="StyleUnderline"/>
        </w:rPr>
        <w:t>discourse</w:t>
      </w:r>
      <w:r w:rsidRPr="00D65264">
        <w:t xml:space="preserve"> framework also </w:t>
      </w:r>
      <w:r w:rsidRPr="00D65264">
        <w:rPr>
          <w:rStyle w:val="StyleUnderline"/>
        </w:rPr>
        <w:t>emerged around the</w:t>
      </w:r>
      <w:r w:rsidRPr="00D65264">
        <w:t xml:space="preserve"> time of the </w:t>
      </w:r>
      <w:r w:rsidRPr="00D65264">
        <w:rPr>
          <w:rStyle w:val="StyleUnderline"/>
        </w:rPr>
        <w:t>pivot to Asia</w:t>
      </w:r>
      <w:r w:rsidRPr="00D65264">
        <w:t xml:space="preserve">: </w:t>
      </w:r>
      <w:r w:rsidRPr="00736DB0">
        <w:rPr>
          <w:rStyle w:val="StyleUnderline"/>
          <w:highlight w:val="yellow"/>
        </w:rPr>
        <w:t>the so-called</w:t>
      </w:r>
      <w:r w:rsidRPr="00736DB0">
        <w:rPr>
          <w:highlight w:val="yellow"/>
        </w:rPr>
        <w:t xml:space="preserve"> </w:t>
      </w:r>
      <w:r w:rsidRPr="00736DB0">
        <w:rPr>
          <w:rStyle w:val="Emphasis"/>
          <w:highlight w:val="yellow"/>
        </w:rPr>
        <w:t>Contest for Supremacy</w:t>
      </w:r>
      <w:r w:rsidRPr="00D65264">
        <w:t xml:space="preserve"> </w:t>
      </w:r>
      <w:r w:rsidRPr="00D65264">
        <w:rPr>
          <w:rStyle w:val="StyleUnderline"/>
        </w:rPr>
        <w:t>currently said to be underway</w:t>
      </w:r>
      <w:r w:rsidRPr="00D65264">
        <w:t xml:space="preserve"> in Asia </w:t>
      </w:r>
      <w:r w:rsidRPr="00D65264">
        <w:rPr>
          <w:rStyle w:val="StyleUnderline"/>
        </w:rPr>
        <w:t>between China and the U</w:t>
      </w:r>
      <w:r w:rsidRPr="00D65264">
        <w:t xml:space="preserve">nited </w:t>
      </w:r>
      <w:r w:rsidRPr="00D65264">
        <w:rPr>
          <w:rStyle w:val="StyleUnderline"/>
        </w:rPr>
        <w:t>S</w:t>
      </w:r>
      <w:r w:rsidRPr="00D65264">
        <w:t xml:space="preserve">tates.4 This essay contends that </w:t>
      </w:r>
      <w:r w:rsidRPr="00D65264">
        <w:rPr>
          <w:rStyle w:val="StyleUnderline"/>
        </w:rPr>
        <w:t xml:space="preserve">such a contest </w:t>
      </w:r>
      <w:r w:rsidRPr="00736DB0">
        <w:rPr>
          <w:rStyle w:val="StyleUnderline"/>
          <w:highlight w:val="yellow"/>
        </w:rPr>
        <w:t xml:space="preserve">is based on a </w:t>
      </w:r>
      <w:r w:rsidRPr="00736DB0">
        <w:rPr>
          <w:rStyle w:val="Emphasis"/>
          <w:highlight w:val="yellow"/>
        </w:rPr>
        <w:t>faulty theory of i</w:t>
      </w:r>
      <w:r w:rsidRPr="00D65264">
        <w:t xml:space="preserve">nternational </w:t>
      </w:r>
      <w:r w:rsidRPr="00736DB0">
        <w:rPr>
          <w:rStyle w:val="Emphasis"/>
          <w:highlight w:val="yellow"/>
        </w:rPr>
        <w:t>r</w:t>
      </w:r>
      <w:r w:rsidRPr="00D65264">
        <w:t xml:space="preserve">elations </w:t>
      </w:r>
      <w:r w:rsidRPr="00736DB0">
        <w:rPr>
          <w:rStyle w:val="StyleUnderline"/>
          <w:highlight w:val="yellow"/>
        </w:rPr>
        <w:t xml:space="preserve">and will </w:t>
      </w:r>
      <w:r w:rsidRPr="00736DB0">
        <w:rPr>
          <w:rStyle w:val="Emphasis"/>
          <w:highlight w:val="yellow"/>
        </w:rPr>
        <w:t>create the very conditions</w:t>
      </w:r>
      <w:r w:rsidRPr="00736DB0">
        <w:rPr>
          <w:rStyle w:val="StyleUnderline"/>
          <w:highlight w:val="yellow"/>
        </w:rPr>
        <w:t xml:space="preserve"> in which hegemonic war is most likely</w:t>
      </w:r>
      <w:r w:rsidRPr="00736DB0">
        <w:rPr>
          <w:highlight w:val="yellow"/>
        </w:rPr>
        <w:t xml:space="preserve">. </w:t>
      </w:r>
      <w:r w:rsidRPr="00736DB0">
        <w:rPr>
          <w:rStyle w:val="StyleUnderline"/>
          <w:highlight w:val="yellow"/>
        </w:rPr>
        <w:t>Strategists</w:t>
      </w:r>
      <w:r w:rsidRPr="00D65264">
        <w:t xml:space="preserve"> and military officers </w:t>
      </w:r>
      <w:r w:rsidRPr="00736DB0">
        <w:rPr>
          <w:rStyle w:val="StyleUnderline"/>
          <w:highlight w:val="yellow"/>
        </w:rPr>
        <w:t>should</w:t>
      </w:r>
      <w:r w:rsidRPr="00D65264">
        <w:rPr>
          <w:rStyle w:val="StyleUnderline"/>
        </w:rPr>
        <w:t xml:space="preserve"> stop thinking in terms of hegemonic competition to be number one and </w:t>
      </w:r>
      <w:r w:rsidRPr="00736DB0">
        <w:rPr>
          <w:rStyle w:val="StyleUnderline"/>
          <w:highlight w:val="yellow"/>
        </w:rPr>
        <w:t>restore a forgotten tradition</w:t>
      </w:r>
      <w:r w:rsidRPr="00D65264">
        <w:t xml:space="preserve"> described by adjectives such as balance, </w:t>
      </w:r>
      <w:r w:rsidRPr="00736DB0">
        <w:rPr>
          <w:rStyle w:val="Emphasis"/>
          <w:highlight w:val="yellow"/>
        </w:rPr>
        <w:t>parity</w:t>
      </w:r>
      <w:r w:rsidRPr="00D65264">
        <w:rPr>
          <w:rStyle w:val="StyleUnderline"/>
        </w:rPr>
        <w:t>, equilibrium, and stability</w:t>
      </w:r>
      <w:r w:rsidRPr="00D65264">
        <w:t>.</w:t>
      </w:r>
    </w:p>
    <w:p w14:paraId="7A2EBC62" w14:textId="77777777" w:rsidR="00204049" w:rsidRPr="00D65264" w:rsidRDefault="00204049" w:rsidP="00204049">
      <w:r w:rsidRPr="00D65264">
        <w:t>Power transition theory and American grand strategy</w:t>
      </w:r>
    </w:p>
    <w:p w14:paraId="6DFDEB9E" w14:textId="77777777" w:rsidR="00204049" w:rsidRPr="00D65264" w:rsidRDefault="00204049" w:rsidP="00204049">
      <w:r w:rsidRPr="00D65264">
        <w:rPr>
          <w:rStyle w:val="StyleUnderline"/>
        </w:rPr>
        <w:t>The frame of a contest for supremacy</w:t>
      </w:r>
      <w:r w:rsidRPr="00D65264">
        <w:t xml:space="preserve">, the increasingly dominant way to conceive of Sino American rivalry, </w:t>
      </w:r>
      <w:r w:rsidRPr="00D65264">
        <w:rPr>
          <w:rStyle w:val="StyleUnderline"/>
        </w:rPr>
        <w:t xml:space="preserve">is </w:t>
      </w:r>
      <w:r w:rsidRPr="00736DB0">
        <w:rPr>
          <w:rStyle w:val="StyleUnderline"/>
          <w:highlight w:val="yellow"/>
        </w:rPr>
        <w:t>based</w:t>
      </w:r>
      <w:r w:rsidRPr="00D65264">
        <w:t xml:space="preserve"> (</w:t>
      </w:r>
      <w:r w:rsidRPr="00D65264">
        <w:rPr>
          <w:rStyle w:val="StyleUnderline"/>
        </w:rPr>
        <w:t>even if</w:t>
      </w:r>
      <w:r w:rsidRPr="00D65264">
        <w:t xml:space="preserve"> often </w:t>
      </w:r>
      <w:r w:rsidRPr="00D65264">
        <w:rPr>
          <w:rStyle w:val="StyleUnderline"/>
        </w:rPr>
        <w:t>subliminally</w:t>
      </w:r>
      <w:r w:rsidRPr="00D65264">
        <w:t xml:space="preserve">5) </w:t>
      </w:r>
      <w:r w:rsidRPr="00736DB0">
        <w:rPr>
          <w:rStyle w:val="StyleUnderline"/>
          <w:highlight w:val="yellow"/>
        </w:rPr>
        <w:t>on</w:t>
      </w:r>
      <w:r w:rsidRPr="00736DB0">
        <w:rPr>
          <w:highlight w:val="yellow"/>
        </w:rPr>
        <w:t xml:space="preserve"> </w:t>
      </w:r>
      <w:r w:rsidRPr="00736DB0">
        <w:rPr>
          <w:rStyle w:val="Emphasis"/>
          <w:highlight w:val="yellow"/>
        </w:rPr>
        <w:t>power transition theory</w:t>
      </w:r>
      <w:r w:rsidRPr="00D65264">
        <w:t xml:space="preserve"> (PTT). </w:t>
      </w:r>
      <w:r w:rsidRPr="00D65264">
        <w:rPr>
          <w:rStyle w:val="StyleUnderline"/>
        </w:rPr>
        <w:t>At the heart of this theory is the belief that there is a “dominant power” that hierarchically structures international systems, and that war becomes probable when an unsatisfied rising power approaches, or transcends, the power capability of the dominant power</w:t>
      </w:r>
      <w:r w:rsidRPr="00D65264">
        <w:t xml:space="preserve">.6 As constituted by its authors, PTT proposed a twofold theory of peace: avoid parity or satisfy the rising power’s ambitions.7 </w:t>
      </w:r>
      <w:r w:rsidRPr="00D65264">
        <w:rPr>
          <w:rStyle w:val="StyleUnderline"/>
        </w:rPr>
        <w:t>The essential proposition of PTT</w:t>
      </w:r>
      <w:r w:rsidRPr="00D65264">
        <w:t>—that parity comes with many dangers—</w:t>
      </w:r>
      <w:r w:rsidRPr="00D65264">
        <w:rPr>
          <w:rStyle w:val="StyleUnderline"/>
        </w:rPr>
        <w:t>has been</w:t>
      </w:r>
      <w:r w:rsidRPr="00D65264">
        <w:t xml:space="preserve"> today </w:t>
      </w:r>
      <w:r w:rsidRPr="00D65264">
        <w:rPr>
          <w:rStyle w:val="StyleUnderline"/>
        </w:rPr>
        <w:t>restated prominently by Graham Allison under the moniker “Thucydides” trap.”</w:t>
      </w:r>
    </w:p>
    <w:p w14:paraId="4144FB84" w14:textId="77777777" w:rsidR="00204049" w:rsidRPr="00D65264" w:rsidRDefault="00204049" w:rsidP="00204049">
      <w:r w:rsidRPr="00D65264">
        <w:t xml:space="preserve">Within America’s grand strategy discourse, </w:t>
      </w:r>
      <w:r w:rsidRPr="00D65264">
        <w:rPr>
          <w:rStyle w:val="StyleUnderline"/>
        </w:rPr>
        <w:t>there have been two prevailing “solutions”</w:t>
      </w:r>
      <w:r w:rsidRPr="00D65264">
        <w:t xml:space="preserve"> to the prospect of a rising China disturbing the repose of the United States, the world’s dominant state or “unipole.” The first, traditionally called “</w:t>
      </w:r>
      <w:r w:rsidRPr="00D65264">
        <w:rPr>
          <w:rStyle w:val="StyleUnderline"/>
        </w:rPr>
        <w:t>liberalism,” has been to “socialize” and integrate China into the U.S.-led system</w:t>
      </w:r>
      <w:r w:rsidRPr="00D65264">
        <w:t xml:space="preserve">.9 The most important stage in this process was for China to gradually become democratic. The various means to achieve this end—e.g., free trade, industrialization, or the rise of a middle class—differed, but all reflected forms of “modernization” theory descended from Enlightenment thought.10 </w:t>
      </w:r>
      <w:r w:rsidRPr="00D65264">
        <w:rPr>
          <w:rStyle w:val="StyleUnderline"/>
        </w:rPr>
        <w:t xml:space="preserve">Liberalism </w:t>
      </w:r>
      <w:r w:rsidRPr="00D65264">
        <w:rPr>
          <w:rStyle w:val="Emphasis"/>
        </w:rPr>
        <w:t>complemented</w:t>
      </w:r>
      <w:r w:rsidRPr="00D65264">
        <w:t xml:space="preserve">, and did not contradict, </w:t>
      </w:r>
      <w:r w:rsidRPr="00D65264">
        <w:rPr>
          <w:rStyle w:val="StyleUnderline"/>
        </w:rPr>
        <w:t>the second “solution,” which was simply to prevent power parity</w:t>
      </w:r>
      <w:r w:rsidRPr="00D65264">
        <w:t>. This has typically gone by the name “balancing” 11 and it has been unambiguously included in America’s National Defense/ Security Strategies since at least the early 1990s.12</w:t>
      </w:r>
    </w:p>
    <w:p w14:paraId="0E71DF2F" w14:textId="77777777" w:rsidR="00204049" w:rsidRPr="00D65264" w:rsidRDefault="00204049" w:rsidP="00204049">
      <w:r w:rsidRPr="00D65264">
        <w:rPr>
          <w:rStyle w:val="StyleUnderline"/>
        </w:rPr>
        <w:t>Both responses are increasingly seen as inadequate</w:t>
      </w:r>
      <w:r w:rsidRPr="00D65264">
        <w:t xml:space="preserve">.13 China’s refusal to be socialized into America’s system has “defied” the expectations of liberals.14 Meanwhile, balancers increasingly warn that China is likely not just to reach parity with the U.S., but to surpass it in Asia.15 In consequence of the failure of the two “solutions” to China’s rise, </w:t>
      </w:r>
      <w:r w:rsidRPr="00736DB0">
        <w:rPr>
          <w:rStyle w:val="Emphasis"/>
          <w:highlight w:val="yellow"/>
        </w:rPr>
        <w:t>fear</w:t>
      </w:r>
      <w:r w:rsidRPr="00736DB0">
        <w:rPr>
          <w:rStyle w:val="StyleUnderline"/>
          <w:highlight w:val="yellow"/>
        </w:rPr>
        <w:t xml:space="preserve"> is increasingly becoming the driving emotion behind America’s strategic disposition</w:t>
      </w:r>
      <w:r w:rsidRPr="00D65264">
        <w:rPr>
          <w:rStyle w:val="StyleUnderline"/>
        </w:rPr>
        <w:t xml:space="preserve"> in the Indo-Pacific</w:t>
      </w:r>
      <w:r w:rsidRPr="00D65264">
        <w:t xml:space="preserve">. </w:t>
      </w:r>
      <w:r w:rsidRPr="00D65264">
        <w:rPr>
          <w:rStyle w:val="StyleUnderline"/>
        </w:rPr>
        <w:t>What the U.S. fears is</w:t>
      </w:r>
      <w:r w:rsidRPr="00D65264">
        <w:t xml:space="preserve"> perfectly clear. In the words of noted Asia scholar Lowell Dittmer, “</w:t>
      </w:r>
      <w:r w:rsidRPr="00D65264">
        <w:rPr>
          <w:rStyle w:val="StyleUnderline"/>
        </w:rPr>
        <w:t>America’s Asia is becoming China’s Asia</w:t>
      </w:r>
      <w:r w:rsidRPr="00D65264">
        <w:t xml:space="preserve">.”16 </w:t>
      </w:r>
    </w:p>
    <w:p w14:paraId="418BB496" w14:textId="77777777" w:rsidR="00204049" w:rsidRPr="00D65264" w:rsidRDefault="00204049" w:rsidP="00204049">
      <w:r w:rsidRPr="00D65264">
        <w:t xml:space="preserve">This fear is widely held.17 Insofar as a strategist accepts the theoretical assumption that the international system is hierarchical and constituted by the rise and fall of dominant/ hegemonic states,18 this fear is warranted. Historical evidence indicates that war becomes more likely in conditions of power parity,19 and a world without U.S. dominance is likely to be more illiberal in noticeable ways.20 So much for the better angels of our nature.21 </w:t>
      </w:r>
      <w:r w:rsidRPr="00D65264">
        <w:rPr>
          <w:rStyle w:val="StyleUnderline"/>
        </w:rPr>
        <w:t>Given this dilemma, America’s new consensus is that it is time for the U.S. to “get tough” and to “stand up” to China</w:t>
      </w:r>
      <w:r w:rsidRPr="00D65264">
        <w:t xml:space="preserve">.22 </w:t>
      </w:r>
      <w:r w:rsidRPr="00D65264">
        <w:rPr>
          <w:rStyle w:val="StyleUnderline"/>
        </w:rPr>
        <w:t xml:space="preserve">That this requires </w:t>
      </w:r>
      <w:r w:rsidRPr="00D65264">
        <w:rPr>
          <w:rStyle w:val="Emphasis"/>
        </w:rPr>
        <w:t>unlearning the lessons of the First World War</w:t>
      </w:r>
      <w:r w:rsidRPr="00D65264">
        <w:t xml:space="preserve"> (i.e., </w:t>
      </w:r>
      <w:r w:rsidRPr="00D65264">
        <w:rPr>
          <w:rStyle w:val="StyleUnderline"/>
        </w:rPr>
        <w:t>the danger of inadvertent escalation</w:t>
      </w:r>
      <w:r w:rsidRPr="00D65264">
        <w:t xml:space="preserve">) </w:t>
      </w:r>
      <w:r w:rsidRPr="00D65264">
        <w:rPr>
          <w:rStyle w:val="StyleUnderline"/>
        </w:rPr>
        <w:t>is simply a cost to be paid in the quest to win the contest for supremacy</w:t>
      </w:r>
      <w:r w:rsidRPr="00D65264">
        <w:t xml:space="preserve">.23 If the choice is either to compete in Asia to maintain America’s hegemony or to cravenly leave24 for the sake of peace—surrendering it to the Chinese—only the first option realistically matches America’s (supposedly) deeply rooted attachment to the region25 and deepseated phobia of appeasement.26 Honest balancers, such as John Mearsheimer, acknowledge that </w:t>
      </w:r>
      <w:r w:rsidRPr="00736DB0">
        <w:rPr>
          <w:rStyle w:val="StyleUnderline"/>
          <w:highlight w:val="yellow"/>
        </w:rPr>
        <w:t xml:space="preserve">staying in the region to compete for hegemony comes with a very </w:t>
      </w:r>
      <w:r w:rsidRPr="00736DB0">
        <w:rPr>
          <w:rStyle w:val="Emphasis"/>
          <w:highlight w:val="yellow"/>
        </w:rPr>
        <w:t>serious risk of major-power war</w:t>
      </w:r>
      <w:r w:rsidRPr="004E2CFC">
        <w:t>.</w:t>
      </w:r>
      <w:r w:rsidRPr="00D65264">
        <w:t xml:space="preserve"> Even if neither side sought intentionally to cause such a war, the “lessons” of the First World War suggest that </w:t>
      </w:r>
      <w:r w:rsidRPr="00736DB0">
        <w:rPr>
          <w:rStyle w:val="StyleUnderline"/>
          <w:highlight w:val="yellow"/>
        </w:rPr>
        <w:t>competitive risk-taking can</w:t>
      </w:r>
      <w:r w:rsidRPr="00D65264">
        <w:t xml:space="preserve"> occasionally </w:t>
      </w:r>
      <w:r w:rsidRPr="00736DB0">
        <w:rPr>
          <w:rStyle w:val="Emphasis"/>
          <w:highlight w:val="yellow"/>
        </w:rPr>
        <w:t>get out of hand</w:t>
      </w:r>
      <w:r w:rsidRPr="00D65264">
        <w:rPr>
          <w:rStyle w:val="StyleUnderline"/>
        </w:rPr>
        <w:t>, and</w:t>
      </w:r>
      <w:r w:rsidRPr="00D65264">
        <w:t xml:space="preserve"> a great </w:t>
      </w:r>
      <w:r w:rsidRPr="00D65264">
        <w:rPr>
          <w:rStyle w:val="StyleUnderline"/>
        </w:rPr>
        <w:t>war</w:t>
      </w:r>
      <w:r w:rsidRPr="00D65264">
        <w:t>—neither quite intentional nor quite accidental—</w:t>
      </w:r>
      <w:r w:rsidRPr="00D65264">
        <w:rPr>
          <w:rStyle w:val="StyleUnderline"/>
        </w:rPr>
        <w:t>can materialize</w:t>
      </w:r>
      <w:r w:rsidRPr="00D65264">
        <w:t xml:space="preserve">.27 What should be “almost unthinkable” in an age of nuclear weapons28 remains quite possible, for, as the annals of history demonstrate, </w:t>
      </w:r>
      <w:r w:rsidRPr="00D65264">
        <w:rPr>
          <w:rStyle w:val="StyleUnderline"/>
        </w:rPr>
        <w:t>political leaders are not</w:t>
      </w:r>
      <w:r w:rsidRPr="00D65264">
        <w:t xml:space="preserve"> consistently “prudent, enlightened, far-sighted, and </w:t>
      </w:r>
      <w:r w:rsidRPr="00D65264">
        <w:rPr>
          <w:rStyle w:val="StyleUnderline"/>
        </w:rPr>
        <w:t>peaceloving</w:t>
      </w:r>
      <w:r w:rsidRPr="00D65264">
        <w:t xml:space="preserve">.” 29 </w:t>
      </w:r>
      <w:r w:rsidRPr="00D65264">
        <w:rPr>
          <w:rStyle w:val="StyleUnderline"/>
        </w:rPr>
        <w:t xml:space="preserve">Far from coolly calculating interests, </w:t>
      </w:r>
      <w:r w:rsidRPr="00736DB0">
        <w:rPr>
          <w:rStyle w:val="StyleUnderline"/>
          <w:highlight w:val="yellow"/>
        </w:rPr>
        <w:t>leaders</w:t>
      </w:r>
      <w:r w:rsidRPr="00D65264">
        <w:rPr>
          <w:rStyle w:val="StyleUnderline"/>
        </w:rPr>
        <w:t xml:space="preserve"> are well known to </w:t>
      </w:r>
      <w:r w:rsidRPr="00736DB0">
        <w:rPr>
          <w:rStyle w:val="StyleUnderline"/>
          <w:highlight w:val="yellow"/>
        </w:rPr>
        <w:t>act intuitively and</w:t>
      </w:r>
      <w:r w:rsidRPr="00736DB0">
        <w:rPr>
          <w:highlight w:val="yellow"/>
        </w:rPr>
        <w:t xml:space="preserve"> </w:t>
      </w:r>
      <w:r w:rsidRPr="00736DB0">
        <w:rPr>
          <w:rStyle w:val="Emphasis"/>
          <w:highlight w:val="yellow"/>
        </w:rPr>
        <w:t>emotionally</w:t>
      </w:r>
      <w:r w:rsidRPr="00D65264">
        <w:t xml:space="preserve">,30 to choose war even when it is “materially inefficient,” 31 </w:t>
      </w:r>
      <w:r w:rsidRPr="00736DB0">
        <w:rPr>
          <w:rStyle w:val="StyleUnderline"/>
          <w:highlight w:val="yellow"/>
        </w:rPr>
        <w:t xml:space="preserve">to prefer catastrophic defeat to </w:t>
      </w:r>
      <w:r w:rsidRPr="00736DB0">
        <w:rPr>
          <w:rStyle w:val="Emphasis"/>
          <w:highlight w:val="yellow"/>
        </w:rPr>
        <w:t>humiliation</w:t>
      </w:r>
      <w:r w:rsidRPr="00D65264">
        <w:t xml:space="preserve">,32 </w:t>
      </w:r>
      <w:r w:rsidRPr="00736DB0">
        <w:rPr>
          <w:rStyle w:val="StyleUnderline"/>
          <w:highlight w:val="yellow"/>
        </w:rPr>
        <w:t xml:space="preserve">to be obsessed with national </w:t>
      </w:r>
      <w:r w:rsidRPr="00736DB0">
        <w:rPr>
          <w:rStyle w:val="Emphasis"/>
          <w:highlight w:val="yellow"/>
        </w:rPr>
        <w:t>prestige</w:t>
      </w:r>
      <w:r w:rsidRPr="00D65264">
        <w:t xml:space="preserve">,33 </w:t>
      </w:r>
      <w:r w:rsidRPr="00736DB0">
        <w:rPr>
          <w:rStyle w:val="StyleUnderline"/>
          <w:highlight w:val="yellow"/>
        </w:rPr>
        <w:t>and to fight for</w:t>
      </w:r>
      <w:r w:rsidRPr="00736DB0">
        <w:rPr>
          <w:highlight w:val="yellow"/>
        </w:rPr>
        <w:t xml:space="preserve"> </w:t>
      </w:r>
      <w:r w:rsidRPr="00736DB0">
        <w:rPr>
          <w:rStyle w:val="Emphasis"/>
          <w:highlight w:val="yellow"/>
        </w:rPr>
        <w:t>status</w:t>
      </w:r>
      <w:r w:rsidRPr="00D65264">
        <w:t xml:space="preserve">.34 </w:t>
      </w:r>
      <w:r w:rsidRPr="00D65264">
        <w:rPr>
          <w:rStyle w:val="StyleUnderline"/>
        </w:rPr>
        <w:t>This is the “stuff” of international politics</w:t>
      </w:r>
      <w:r w:rsidRPr="00D65264">
        <w:t>, and anyone who blindly implies the contrary has not seriously grappled either with the historical record or the ever-growing body of scholarship on the many paths to war.35</w:t>
      </w:r>
    </w:p>
    <w:p w14:paraId="279BC645" w14:textId="77777777" w:rsidR="00204049" w:rsidRPr="00D65264" w:rsidRDefault="00204049" w:rsidP="00204049">
      <w:r w:rsidRPr="00D65264">
        <w:rPr>
          <w:rStyle w:val="StyleUnderline"/>
        </w:rPr>
        <w:t xml:space="preserve">Risking major-power war may </w:t>
      </w:r>
      <w:r w:rsidRPr="00D65264">
        <w:rPr>
          <w:rStyle w:val="Emphasis"/>
        </w:rPr>
        <w:t>make sense</w:t>
      </w:r>
      <w:r w:rsidRPr="00D65264">
        <w:rPr>
          <w:rStyle w:val="StyleUnderline"/>
        </w:rPr>
        <w:t xml:space="preserve"> if the only alternative is U.S. dominance or Chinese dominance</w:t>
      </w:r>
      <w:r w:rsidRPr="00D65264">
        <w:t xml:space="preserve">.36 But this is a false dichotomy. </w:t>
      </w:r>
      <w:r w:rsidRPr="00D65264">
        <w:rPr>
          <w:rStyle w:val="StyleUnderline"/>
        </w:rPr>
        <w:t xml:space="preserve">In fact, </w:t>
      </w:r>
      <w:r w:rsidRPr="00736DB0">
        <w:rPr>
          <w:rStyle w:val="StyleUnderline"/>
          <w:highlight w:val="yellow"/>
        </w:rPr>
        <w:t xml:space="preserve">PTT is </w:t>
      </w:r>
      <w:r w:rsidRPr="00736DB0">
        <w:rPr>
          <w:rStyle w:val="Emphasis"/>
          <w:highlight w:val="yellow"/>
        </w:rPr>
        <w:t>fundamentally flawed</w:t>
      </w:r>
      <w:r w:rsidRPr="00D65264">
        <w:t xml:space="preserve"> </w:t>
      </w:r>
      <w:r w:rsidRPr="00D65264">
        <w:rPr>
          <w:rStyle w:val="StyleUnderline"/>
        </w:rPr>
        <w:t>both conceptually and historically</w:t>
      </w:r>
      <w:r w:rsidRPr="00D65264">
        <w:t xml:space="preserve">. </w:t>
      </w:r>
      <w:r w:rsidRPr="00D65264">
        <w:rPr>
          <w:rStyle w:val="StyleUnderline"/>
        </w:rPr>
        <w:t xml:space="preserve">Conceptually, the </w:t>
      </w:r>
      <w:r w:rsidRPr="00736DB0">
        <w:rPr>
          <w:rStyle w:val="StyleUnderline"/>
          <w:highlight w:val="yellow"/>
        </w:rPr>
        <w:t>theory ignores</w:t>
      </w:r>
      <w:r w:rsidRPr="00D65264">
        <w:rPr>
          <w:rStyle w:val="StyleUnderline"/>
        </w:rPr>
        <w:t xml:space="preserve"> the obvious possibility </w:t>
      </w:r>
      <w:r w:rsidRPr="00736DB0">
        <w:rPr>
          <w:rStyle w:val="StyleUnderline"/>
          <w:highlight w:val="yellow"/>
        </w:rPr>
        <w:t xml:space="preserve">that approximate parity can be a </w:t>
      </w:r>
      <w:r w:rsidRPr="00736DB0">
        <w:rPr>
          <w:rStyle w:val="Emphasis"/>
          <w:i/>
          <w:iCs w:val="0"/>
          <w:highlight w:val="yellow"/>
        </w:rPr>
        <w:t>destination</w:t>
      </w:r>
      <w:r w:rsidRPr="00736DB0">
        <w:rPr>
          <w:highlight w:val="yellow"/>
        </w:rPr>
        <w:t xml:space="preserve"> </w:t>
      </w:r>
      <w:r w:rsidRPr="00736DB0">
        <w:rPr>
          <w:rStyle w:val="StyleUnderline"/>
          <w:highlight w:val="yellow"/>
        </w:rPr>
        <w:t>just as well as it can be a mere waypoint.</w:t>
      </w:r>
      <w:r w:rsidRPr="00736DB0">
        <w:rPr>
          <w:highlight w:val="yellow"/>
        </w:rPr>
        <w:t xml:space="preserve"> </w:t>
      </w:r>
      <w:r w:rsidRPr="00736DB0">
        <w:rPr>
          <w:rStyle w:val="Emphasis"/>
          <w:highlight w:val="yellow"/>
        </w:rPr>
        <w:t>Making international politics about “supremacy” is as likely to create a contest for supremacy as it is to describe one</w:t>
      </w:r>
      <w:r w:rsidRPr="00D65264">
        <w:t xml:space="preserve">. </w:t>
      </w:r>
      <w:r w:rsidRPr="00D65264">
        <w:rPr>
          <w:rStyle w:val="StyleUnderline"/>
        </w:rPr>
        <w:t xml:space="preserve">Historically, PTT </w:t>
      </w:r>
      <w:r w:rsidRPr="00D65264">
        <w:rPr>
          <w:rStyle w:val="Emphasis"/>
        </w:rPr>
        <w:t>vastly overstates</w:t>
      </w:r>
      <w:r w:rsidRPr="00D65264">
        <w:rPr>
          <w:rStyle w:val="StyleUnderline"/>
        </w:rPr>
        <w:t xml:space="preserve"> the evidence supposedly in its favor</w:t>
      </w:r>
      <w:r w:rsidRPr="00D65264">
        <w:t xml:space="preserve">. Hegemonic wars do take place.37 However, such wars seem to require certain structural conditions. These include the emergence of technologies that can give certain states a large lead, the existence of powerful enabling ideologies (e.g., monotheism38 or Nazism39) and the material significance of land and mass labor in generating wealth and power.40 That being said, </w:t>
      </w:r>
      <w:r w:rsidRPr="00D65264">
        <w:rPr>
          <w:rStyle w:val="StyleUnderline"/>
        </w:rPr>
        <w:t>PTT’s most common illustrations for “hegemonic war”</w:t>
      </w:r>
      <w:r w:rsidRPr="00D65264">
        <w:t>—</w:t>
      </w:r>
      <w:r w:rsidRPr="00D65264">
        <w:rPr>
          <w:rStyle w:val="StyleUnderline"/>
        </w:rPr>
        <w:t>the Peloponnesian War and the First World War</w:t>
      </w:r>
      <w:r w:rsidRPr="00D65264">
        <w:t>—</w:t>
      </w:r>
      <w:r w:rsidRPr="00D65264">
        <w:rPr>
          <w:rStyle w:val="StyleUnderline"/>
        </w:rPr>
        <w:t>only support the theory in</w:t>
      </w:r>
      <w:r w:rsidRPr="00D65264">
        <w:t xml:space="preserve"> the </w:t>
      </w:r>
      <w:r w:rsidRPr="00D65264">
        <w:rPr>
          <w:rStyle w:val="Emphasis"/>
        </w:rPr>
        <w:t>vague</w:t>
      </w:r>
      <w:r w:rsidRPr="00D65264">
        <w:t xml:space="preserve">st of </w:t>
      </w:r>
      <w:r w:rsidRPr="00D65264">
        <w:rPr>
          <w:rStyle w:val="Emphasis"/>
        </w:rPr>
        <w:t>manners</w:t>
      </w:r>
      <w:r w:rsidRPr="00D65264">
        <w:t xml:space="preserve">. In 431, </w:t>
      </w:r>
      <w:r w:rsidRPr="00D65264">
        <w:rPr>
          <w:rStyle w:val="StyleUnderline"/>
        </w:rPr>
        <w:t>Athens can be said to have acted from hubris and Sparta from honor</w:t>
      </w:r>
      <w:r w:rsidRPr="00D65264">
        <w:t xml:space="preserve">;41 </w:t>
      </w:r>
      <w:r w:rsidRPr="00D65264">
        <w:rPr>
          <w:rStyle w:val="StyleUnderline"/>
        </w:rPr>
        <w:t>in 1914, Russia—not Germany—was seen as the rising and unstoppable colossus</w:t>
      </w:r>
      <w:r w:rsidRPr="00D65264">
        <w:t xml:space="preserve">.42 In both cases, </w:t>
      </w:r>
      <w:r w:rsidRPr="00D65264">
        <w:rPr>
          <w:rStyle w:val="StyleUnderline"/>
        </w:rPr>
        <w:t>war developed out of a confluence of international structures, the actions of allies/clients, and chance</w:t>
      </w:r>
      <w:r w:rsidRPr="00D65264">
        <w:t xml:space="preserve">. </w:t>
      </w:r>
      <w:r w:rsidRPr="00736DB0">
        <w:rPr>
          <w:rStyle w:val="StyleUnderline"/>
          <w:highlight w:val="yellow"/>
        </w:rPr>
        <w:t xml:space="preserve">It is far from clear that the theory of “hegemonic war” </w:t>
      </w:r>
      <w:r w:rsidRPr="00736DB0">
        <w:rPr>
          <w:rStyle w:val="Emphasis"/>
          <w:highlight w:val="yellow"/>
        </w:rPr>
        <w:t>actually explains anything</w:t>
      </w:r>
      <w:r w:rsidRPr="00736DB0">
        <w:rPr>
          <w:highlight w:val="yellow"/>
        </w:rPr>
        <w:t xml:space="preserve"> </w:t>
      </w:r>
      <w:r w:rsidRPr="00736DB0">
        <w:rPr>
          <w:rStyle w:val="StyleUnderline"/>
          <w:highlight w:val="yellow"/>
        </w:rPr>
        <w:t>about these cases</w:t>
      </w:r>
      <w:r w:rsidRPr="00D65264">
        <w:t>.43</w:t>
      </w:r>
    </w:p>
    <w:p w14:paraId="1E120E80" w14:textId="77777777" w:rsidR="00204049" w:rsidRPr="00D65264" w:rsidRDefault="00204049" w:rsidP="00204049">
      <w:pPr>
        <w:pStyle w:val="Heading4"/>
      </w:pPr>
      <w:r>
        <w:t xml:space="preserve">Retrenchment </w:t>
      </w:r>
      <w:r w:rsidRPr="00650977">
        <w:rPr>
          <w:u w:val="single"/>
        </w:rPr>
        <w:t>secures Chinese status</w:t>
      </w:r>
      <w:r>
        <w:t xml:space="preserve"> aspirations---solves war.</w:t>
      </w:r>
    </w:p>
    <w:p w14:paraId="35C2F847" w14:textId="77777777" w:rsidR="00204049" w:rsidRPr="00D65264" w:rsidRDefault="00204049" w:rsidP="00204049">
      <w:pPr>
        <w:rPr>
          <w:rStyle w:val="Style13ptBold"/>
        </w:rPr>
      </w:pPr>
      <w:bookmarkStart w:id="5" w:name="_Hlk91529275"/>
      <w:r w:rsidRPr="00D65264">
        <w:rPr>
          <w:rStyle w:val="Style13ptBold"/>
        </w:rPr>
        <w:t>Ward 17</w:t>
      </w:r>
      <w:r w:rsidRPr="00D65264">
        <w:t xml:space="preserve">, Department of Politics, and International Studies @ the University of Cambridge. PhD in Government @ Georgetown and MA in Security Studies @ Walsh School of Foreign Service (Steven M., Status and the Challenge of Rising Powers, </w:t>
      </w:r>
      <w:r w:rsidRPr="00D65264">
        <w:rPr>
          <w:i/>
          <w:iCs/>
        </w:rPr>
        <w:t>Cambridge University Press</w:t>
      </w:r>
      <w:r w:rsidRPr="00D65264">
        <w:t>, pp. 216-219)</w:t>
      </w:r>
    </w:p>
    <w:p w14:paraId="13BB82FA" w14:textId="77777777" w:rsidR="00204049" w:rsidRPr="00D65264" w:rsidRDefault="00204049" w:rsidP="00204049">
      <w:pPr>
        <w:rPr>
          <w:rStyle w:val="StyleUnderline"/>
        </w:rPr>
      </w:pPr>
      <w:r w:rsidRPr="00736DB0">
        <w:rPr>
          <w:rStyle w:val="StyleUnderline"/>
          <w:highlight w:val="yellow"/>
        </w:rPr>
        <w:t>Accommodation and Retrenchment or Denial and Containment?</w:t>
      </w:r>
    </w:p>
    <w:p w14:paraId="1B9C79BA" w14:textId="77777777" w:rsidR="00204049" w:rsidRPr="00D65264" w:rsidRDefault="00204049" w:rsidP="00204049">
      <w:r w:rsidRPr="00D65264">
        <w:t xml:space="preserve">Because of the problems with the two intermediate strategic combinations, in the long-run </w:t>
      </w:r>
      <w:r w:rsidRPr="00D65264">
        <w:rPr>
          <w:rStyle w:val="StyleUnderline"/>
        </w:rPr>
        <w:t>American decisionmakers may have to choose between the two extremes</w:t>
      </w:r>
      <w:r w:rsidRPr="00D65264">
        <w:t xml:space="preserve">: </w:t>
      </w:r>
      <w:r w:rsidRPr="00D65264">
        <w:rPr>
          <w:rStyle w:val="StyleUnderline"/>
        </w:rPr>
        <w:t>accommodate Chinese status claims while retrenching, or deny Chinese status claims while committing to maintain American dominance</w:t>
      </w:r>
      <w:r w:rsidRPr="00D65264">
        <w:t xml:space="preserve"> in East Asia, </w:t>
      </w:r>
      <w:r w:rsidRPr="00D65264">
        <w:rPr>
          <w:rStyle w:val="StyleUnderline"/>
        </w:rPr>
        <w:t>thereby containing</w:t>
      </w:r>
      <w:r w:rsidRPr="00D65264">
        <w:t xml:space="preserve"> the rise of Chinese power. In short, the choice is whether to commit to creating a Chinese partner while accepting the reduction in American influence that would likely require, or contribute – with eyes wide open – to the creation of a deeply revisionist Chinese rival while embracing the costs of confronting that reality.</w:t>
      </w:r>
    </w:p>
    <w:p w14:paraId="5CF6A44B" w14:textId="77777777" w:rsidR="00204049" w:rsidRPr="00D65264" w:rsidRDefault="00204049" w:rsidP="00204049">
      <w:r w:rsidRPr="00D65264">
        <w:t>The latter approach is much like the one preferred by Chapter 7’s rejectionists.22 Chinese ambitions are bound to run up against American interests, and it is no use pretending otherwise. The United States must begin to see China as a long-term strategic rival and prepare accordingly. From this perspective, there is no reason to attempt accommodation, because accommodation would require sacrifices inconsistent with either American vital interests or non-negotiable values. This would be an expensive and risky approach to managing Sino-American relations, but it at least does not suffer from the illusion that the United States can maintain its privileged position in international politics without confronting a challenge from a dissatisfied China.</w:t>
      </w:r>
    </w:p>
    <w:p w14:paraId="7D09B546" w14:textId="77777777" w:rsidR="00204049" w:rsidRPr="00D65264" w:rsidRDefault="00204049" w:rsidP="00204049">
      <w:r w:rsidRPr="00D65264">
        <w:rPr>
          <w:rStyle w:val="StyleUnderline"/>
        </w:rPr>
        <w:t>The former approach is one that few policymakers and scholars openly promote</w:t>
      </w:r>
      <w:r w:rsidRPr="00D65264">
        <w:t xml:space="preserve">.23 </w:t>
      </w:r>
      <w:r w:rsidRPr="00736DB0">
        <w:rPr>
          <w:rStyle w:val="StyleUnderline"/>
          <w:highlight w:val="yellow"/>
        </w:rPr>
        <w:t>If the U</w:t>
      </w:r>
      <w:r w:rsidRPr="004E2CFC">
        <w:t>nited</w:t>
      </w:r>
      <w:r w:rsidRPr="00D65264">
        <w:t xml:space="preserve"> </w:t>
      </w:r>
      <w:r w:rsidRPr="00736DB0">
        <w:rPr>
          <w:rStyle w:val="StyleUnderline"/>
          <w:highlight w:val="yellow"/>
        </w:rPr>
        <w:t>S</w:t>
      </w:r>
      <w:r w:rsidRPr="00D65264">
        <w:t xml:space="preserve">tates </w:t>
      </w:r>
      <w:r w:rsidRPr="00736DB0">
        <w:rPr>
          <w:rStyle w:val="StyleUnderline"/>
          <w:highlight w:val="yellow"/>
        </w:rPr>
        <w:t xml:space="preserve">is interested in avoiding the creation of a </w:t>
      </w:r>
      <w:r w:rsidRPr="00736DB0">
        <w:rPr>
          <w:rStyle w:val="Emphasis"/>
          <w:highlight w:val="yellow"/>
        </w:rPr>
        <w:t>deeply revisionist</w:t>
      </w:r>
      <w:r w:rsidRPr="00736DB0">
        <w:rPr>
          <w:highlight w:val="yellow"/>
        </w:rPr>
        <w:t xml:space="preserve">, </w:t>
      </w:r>
      <w:r w:rsidRPr="00736DB0">
        <w:rPr>
          <w:rStyle w:val="StyleUnderline"/>
          <w:highlight w:val="yellow"/>
        </w:rPr>
        <w:t>anti-Western China</w:t>
      </w:r>
      <w:r w:rsidRPr="00736DB0">
        <w:rPr>
          <w:highlight w:val="yellow"/>
        </w:rPr>
        <w:t xml:space="preserve">, </w:t>
      </w:r>
      <w:r w:rsidRPr="00736DB0">
        <w:rPr>
          <w:rStyle w:val="StyleUnderline"/>
          <w:highlight w:val="yellow"/>
        </w:rPr>
        <w:t>it needs to</w:t>
      </w:r>
      <w:r w:rsidRPr="00736DB0">
        <w:rPr>
          <w:highlight w:val="yellow"/>
        </w:rPr>
        <w:t xml:space="preserve"> </w:t>
      </w:r>
      <w:r w:rsidRPr="00736DB0">
        <w:rPr>
          <w:rStyle w:val="Emphasis"/>
          <w:highlight w:val="yellow"/>
        </w:rPr>
        <w:t>accommodate China’s status claims</w:t>
      </w:r>
      <w:r w:rsidRPr="00D65264">
        <w:t xml:space="preserve">. Since these likely include the right to a sphere of influence in East Asia, </w:t>
      </w:r>
      <w:r w:rsidRPr="00D65264">
        <w:rPr>
          <w:rStyle w:val="StyleUnderline"/>
        </w:rPr>
        <w:t>accommodation would likely have to involve a reduction of the American military presence and American influence</w:t>
      </w:r>
      <w:r w:rsidRPr="00D65264">
        <w:t xml:space="preserve"> in that region. This does not mean conceding global leadership to China. Rather, </w:t>
      </w:r>
      <w:r w:rsidRPr="00D65264">
        <w:rPr>
          <w:rStyle w:val="StyleUnderline"/>
        </w:rPr>
        <w:t>the aim would be to acknowledge that China, as a great power, deserves the same rights that the U</w:t>
      </w:r>
      <w:r w:rsidRPr="00D65264">
        <w:t xml:space="preserve">nited </w:t>
      </w:r>
      <w:r w:rsidRPr="00D65264">
        <w:rPr>
          <w:rStyle w:val="StyleUnderline"/>
        </w:rPr>
        <w:t>S</w:t>
      </w:r>
      <w:r w:rsidRPr="00D65264">
        <w:t xml:space="preserve">tates does </w:t>
      </w:r>
      <w:r w:rsidRPr="00D65264">
        <w:rPr>
          <w:rStyle w:val="StyleUnderline"/>
        </w:rPr>
        <w:t>in world politics</w:t>
      </w:r>
      <w:r w:rsidRPr="00D65264">
        <w:t xml:space="preserve"> – including the right to manage East Asia and the South China Sea the way that the United States manages Latin America and the Caribbean.</w:t>
      </w:r>
    </w:p>
    <w:p w14:paraId="787C2B13" w14:textId="77777777" w:rsidR="00204049" w:rsidRPr="00D65264" w:rsidRDefault="00204049" w:rsidP="00204049">
      <w:r w:rsidRPr="00D65264">
        <w:t>This approach carries with it great risks and costs as well. What would be the effect on navigation and trade through the South China Sea? Would important American allies like Japan and South Korea turn into Beijing’s vassals? What if an American withdrawal from East Asia produces a regional arms race? And what if China grows more ambitious rather than more satisfied as the United States withdraws overseas?</w:t>
      </w:r>
    </w:p>
    <w:p w14:paraId="4E8D606D" w14:textId="77777777" w:rsidR="00204049" w:rsidRPr="00387A0F" w:rsidRDefault="00204049" w:rsidP="00204049">
      <w:r w:rsidRPr="00D65264">
        <w:t xml:space="preserve">But </w:t>
      </w:r>
      <w:r w:rsidRPr="00736DB0">
        <w:rPr>
          <w:rStyle w:val="Emphasis"/>
          <w:highlight w:val="yellow"/>
        </w:rPr>
        <w:t>accommodation/retrenchment</w:t>
      </w:r>
      <w:r w:rsidRPr="00D65264">
        <w:t xml:space="preserve"> also </w:t>
      </w:r>
      <w:r w:rsidRPr="00736DB0">
        <w:rPr>
          <w:rStyle w:val="StyleUnderline"/>
          <w:highlight w:val="yellow"/>
        </w:rPr>
        <w:t>has</w:t>
      </w:r>
      <w:r w:rsidRPr="00D65264">
        <w:rPr>
          <w:rStyle w:val="StyleUnderline"/>
        </w:rPr>
        <w:t xml:space="preserve"> some </w:t>
      </w:r>
      <w:r w:rsidRPr="00736DB0">
        <w:rPr>
          <w:rStyle w:val="StyleUnderline"/>
          <w:highlight w:val="yellow"/>
        </w:rPr>
        <w:t>important advantages</w:t>
      </w:r>
      <w:r w:rsidRPr="00736DB0">
        <w:rPr>
          <w:highlight w:val="yellow"/>
        </w:rPr>
        <w:t xml:space="preserve">. </w:t>
      </w:r>
      <w:r w:rsidRPr="00736DB0">
        <w:rPr>
          <w:rStyle w:val="StyleUnderline"/>
          <w:highlight w:val="yellow"/>
        </w:rPr>
        <w:t xml:space="preserve">Foremost among them is that it </w:t>
      </w:r>
      <w:r w:rsidRPr="00736DB0">
        <w:rPr>
          <w:rStyle w:val="Emphasis"/>
          <w:highlight w:val="yellow"/>
        </w:rPr>
        <w:t>avoids antagonizing Beijing</w:t>
      </w:r>
      <w:r w:rsidRPr="00D65264">
        <w:t xml:space="preserve">: it is premised upon the idea that, all else equal, </w:t>
      </w:r>
      <w:r w:rsidRPr="00D65264">
        <w:rPr>
          <w:rStyle w:val="StyleUnderline"/>
        </w:rPr>
        <w:t xml:space="preserve">accommodation is preferable to denial because </w:t>
      </w:r>
      <w:r w:rsidRPr="00736DB0">
        <w:rPr>
          <w:rStyle w:val="Emphasis"/>
          <w:highlight w:val="yellow"/>
        </w:rPr>
        <w:t>denial</w:t>
      </w:r>
      <w:r w:rsidRPr="00736DB0">
        <w:rPr>
          <w:rStyle w:val="StyleUnderline"/>
          <w:highlight w:val="yellow"/>
        </w:rPr>
        <w:t xml:space="preserve"> activates forces that </w:t>
      </w:r>
      <w:r w:rsidRPr="00736DB0">
        <w:rPr>
          <w:rStyle w:val="Emphasis"/>
          <w:highlight w:val="yellow"/>
        </w:rPr>
        <w:t>empower hardliners</w:t>
      </w:r>
      <w:r w:rsidRPr="00736DB0">
        <w:rPr>
          <w:highlight w:val="yellow"/>
        </w:rPr>
        <w:t xml:space="preserve">. </w:t>
      </w:r>
      <w:r w:rsidRPr="00736DB0">
        <w:rPr>
          <w:rStyle w:val="StyleUnderline"/>
          <w:highlight w:val="yellow"/>
        </w:rPr>
        <w:t xml:space="preserve">Accommodation holds out the possibility of </w:t>
      </w:r>
      <w:r w:rsidRPr="00736DB0">
        <w:rPr>
          <w:rStyle w:val="Emphasis"/>
          <w:highlight w:val="yellow"/>
        </w:rPr>
        <w:t>empowering moderates</w:t>
      </w:r>
      <w:r w:rsidRPr="00736DB0">
        <w:rPr>
          <w:highlight w:val="yellow"/>
        </w:rPr>
        <w:t xml:space="preserve"> </w:t>
      </w:r>
      <w:r w:rsidRPr="00736DB0">
        <w:rPr>
          <w:rStyle w:val="StyleUnderline"/>
          <w:highlight w:val="yellow"/>
        </w:rPr>
        <w:t xml:space="preserve">and </w:t>
      </w:r>
      <w:r w:rsidRPr="00736DB0">
        <w:rPr>
          <w:rStyle w:val="Emphasis"/>
          <w:highlight w:val="yellow"/>
        </w:rPr>
        <w:t>facilitating China’s integration</w:t>
      </w:r>
      <w:r w:rsidRPr="00736DB0">
        <w:rPr>
          <w:highlight w:val="yellow"/>
        </w:rPr>
        <w:t xml:space="preserve"> </w:t>
      </w:r>
      <w:r w:rsidRPr="00736DB0">
        <w:rPr>
          <w:rStyle w:val="StyleUnderline"/>
          <w:highlight w:val="yellow"/>
        </w:rPr>
        <w:t>within a reformed</w:t>
      </w:r>
      <w:r w:rsidRPr="00D65264">
        <w:rPr>
          <w:rStyle w:val="StyleUnderline"/>
        </w:rPr>
        <w:t xml:space="preserve"> version of the liberal international </w:t>
      </w:r>
      <w:r w:rsidRPr="00736DB0">
        <w:rPr>
          <w:rStyle w:val="StyleUnderline"/>
          <w:highlight w:val="yellow"/>
        </w:rPr>
        <w:t>order</w:t>
      </w:r>
      <w:r w:rsidRPr="00D65264">
        <w:t xml:space="preserve"> that has served its economic interests well. Another advantage is that accommodation/retrenchment is cheaper than any approach involving containment. </w:t>
      </w:r>
      <w:r w:rsidRPr="00D65264">
        <w:rPr>
          <w:rStyle w:val="StyleUnderline"/>
        </w:rPr>
        <w:t>Retrenchment would reduce American military expenditures while simultaneously creating incentives for other regional powers to bear a greater share of their defense burdens</w:t>
      </w:r>
      <w:r w:rsidRPr="00D65264">
        <w:t xml:space="preserve">. The United States could return to an offshore balancing posture, which would allow it to redeploy to the region only if China tried to overthrow the new version of the status quo order by, say launching a war in East Asia. But </w:t>
      </w:r>
      <w:r w:rsidRPr="00D65264">
        <w:rPr>
          <w:rStyle w:val="StyleUnderline"/>
        </w:rPr>
        <w:t xml:space="preserve">by not signaling status denial, Washington would short circuit one of the </w:t>
      </w:r>
      <w:r w:rsidRPr="00D65264">
        <w:rPr>
          <w:rStyle w:val="Emphasis"/>
        </w:rPr>
        <w:t>major causes</w:t>
      </w:r>
      <w:r w:rsidRPr="00D65264">
        <w:t xml:space="preserve"> </w:t>
      </w:r>
      <w:r w:rsidRPr="00D65264">
        <w:rPr>
          <w:rStyle w:val="StyleUnderline"/>
        </w:rPr>
        <w:t>of radical revisionist challenges</w:t>
      </w:r>
      <w:r w:rsidRPr="00D65264">
        <w:t xml:space="preserve"> in history, </w:t>
      </w:r>
      <w:r w:rsidRPr="00D65264">
        <w:rPr>
          <w:rStyle w:val="StyleUnderline"/>
        </w:rPr>
        <w:t>thereby reducing the likelihood that active onshore balancing would be necessary</w:t>
      </w:r>
      <w:r w:rsidRPr="00D65264">
        <w:t>.</w:t>
      </w:r>
      <w:bookmarkEnd w:id="5"/>
    </w:p>
    <w:p w14:paraId="20B91E6D" w14:textId="77777777" w:rsidR="00204049" w:rsidRDefault="00204049" w:rsidP="00204049">
      <w:pPr>
        <w:pStyle w:val="Heading3"/>
      </w:pPr>
      <w:r>
        <w:t>AT: Fay</w:t>
      </w:r>
    </w:p>
    <w:p w14:paraId="78D0F37E" w14:textId="77777777" w:rsidR="00204049" w:rsidRDefault="00204049" w:rsidP="00204049">
      <w:pPr>
        <w:pStyle w:val="Heading4"/>
      </w:pPr>
      <w:r w:rsidRPr="00D65264">
        <w:t>1---</w:t>
      </w:r>
      <w:r w:rsidRPr="00D65264">
        <w:rPr>
          <w:u w:val="single"/>
        </w:rPr>
        <w:t>Aff internal link</w:t>
      </w:r>
      <w:r w:rsidRPr="00D65264">
        <w:t xml:space="preserve"> outweighs---</w:t>
      </w:r>
      <w:r w:rsidRPr="00D65264">
        <w:rPr>
          <w:u w:val="single"/>
        </w:rPr>
        <w:t>they said</w:t>
      </w:r>
      <w:r w:rsidRPr="00D65264">
        <w:t xml:space="preserve"> </w:t>
      </w:r>
      <w:r>
        <w:t>slow growth</w:t>
      </w:r>
      <w:r w:rsidRPr="00D65264">
        <w:t xml:space="preserve"> makes hegemony </w:t>
      </w:r>
      <w:r w:rsidRPr="00D65264">
        <w:rPr>
          <w:u w:val="single"/>
        </w:rPr>
        <w:t>impossible</w:t>
      </w:r>
      <w:r w:rsidRPr="00D65264">
        <w:t xml:space="preserve"> and </w:t>
      </w:r>
      <w:r w:rsidRPr="00D65264">
        <w:rPr>
          <w:u w:val="single"/>
        </w:rPr>
        <w:t>we conceded it</w:t>
      </w:r>
      <w:r w:rsidRPr="00D65264">
        <w:t>---</w:t>
      </w:r>
      <w:r w:rsidRPr="00D65264">
        <w:rPr>
          <w:u w:val="single"/>
        </w:rPr>
        <w:t>no take backs</w:t>
      </w:r>
      <w:r w:rsidRPr="00D65264">
        <w:t xml:space="preserve">, letting them make defense to their own internal link in the 2AC is a </w:t>
      </w:r>
      <w:r w:rsidRPr="00D65264">
        <w:rPr>
          <w:u w:val="single"/>
        </w:rPr>
        <w:t>voter</w:t>
      </w:r>
      <w:r w:rsidRPr="00D65264">
        <w:t xml:space="preserve"> for </w:t>
      </w:r>
      <w:r w:rsidRPr="00D65264">
        <w:rPr>
          <w:u w:val="single"/>
        </w:rPr>
        <w:t>aff conditionality</w:t>
      </w:r>
      <w:r w:rsidRPr="00D65264">
        <w:t xml:space="preserve"> and clash evasion.</w:t>
      </w:r>
    </w:p>
    <w:p w14:paraId="031A15F3" w14:textId="77777777" w:rsidR="00204049" w:rsidRDefault="00204049" w:rsidP="00204049">
      <w:pPr>
        <w:pStyle w:val="Heading4"/>
      </w:pPr>
      <w:r w:rsidRPr="00D65264">
        <w:t>2---</w:t>
      </w:r>
      <w:r>
        <w:t xml:space="preserve">Economic decline ends pursuit and is peaceful---lack of economic growth takes away the material resources necessary to maintain hegemony AND causes leaders to calculate peaceful accession is better. They cause transition wars!! </w:t>
      </w:r>
      <w:r w:rsidRPr="00D65264">
        <w:t>Taliaferro.</w:t>
      </w:r>
    </w:p>
    <w:p w14:paraId="1AC8B16B" w14:textId="77777777" w:rsidR="00204049" w:rsidRPr="007B05EF" w:rsidRDefault="00204049" w:rsidP="00204049">
      <w:pPr>
        <w:pStyle w:val="Heading4"/>
        <w:rPr>
          <w:rFonts w:cs="Times New Roman"/>
        </w:rPr>
      </w:pPr>
      <w:r>
        <w:rPr>
          <w:rFonts w:cs="Times New Roman"/>
        </w:rPr>
        <w:t>3---</w:t>
      </w:r>
      <w:r w:rsidRPr="007B05EF">
        <w:rPr>
          <w:rFonts w:cs="Times New Roman"/>
        </w:rPr>
        <w:t xml:space="preserve">It’s reverse causal---increased economic growth staves off US retrenchment </w:t>
      </w:r>
    </w:p>
    <w:p w14:paraId="204B1ACF" w14:textId="77777777" w:rsidR="00204049" w:rsidRPr="007B05EF" w:rsidRDefault="00204049" w:rsidP="00204049">
      <w:r w:rsidRPr="007B05EF">
        <w:rPr>
          <w:rStyle w:val="Style13ptBold"/>
        </w:rPr>
        <w:t>MacDonald</w:t>
      </w:r>
      <w:r w:rsidRPr="007B05EF">
        <w:t xml:space="preserve"> and Parent </w:t>
      </w:r>
      <w:r w:rsidRPr="007B05EF">
        <w:rPr>
          <w:rStyle w:val="Style13ptBold"/>
        </w:rPr>
        <w:t>18</w:t>
      </w:r>
      <w:r w:rsidRPr="007B05EF">
        <w:t xml:space="preserve"> – Paul MacDonald is Associate Professor in Political Science at Wellesley College. Joseph M. Parent is associate professor of political science at the University of Notre Dame (Twilight of the Titans: Great Power Decline and Retrenchment, Kindle Edition)</w:t>
      </w:r>
    </w:p>
    <w:p w14:paraId="7C5045DF" w14:textId="77777777" w:rsidR="00204049" w:rsidRPr="00F346D8" w:rsidRDefault="00204049" w:rsidP="00204049">
      <w:r w:rsidRPr="004E4738">
        <w:rPr>
          <w:rStyle w:val="Emphasis"/>
          <w:highlight w:val="yellow"/>
        </w:rPr>
        <w:t>Unless trends in relative power reverse</w:t>
      </w:r>
      <w:r w:rsidRPr="00F346D8">
        <w:t xml:space="preserve">, however, our theory suggests </w:t>
      </w:r>
      <w:r w:rsidRPr="004E4738">
        <w:rPr>
          <w:rStyle w:val="StyleUnderline"/>
          <w:highlight w:val="yellow"/>
        </w:rPr>
        <w:t>the</w:t>
      </w:r>
      <w:r w:rsidRPr="00F346D8">
        <w:t xml:space="preserve"> incoming </w:t>
      </w:r>
      <w:r w:rsidRPr="004E4738">
        <w:rPr>
          <w:rStyle w:val="StyleUnderline"/>
          <w:highlight w:val="yellow"/>
        </w:rPr>
        <w:t>administration will find it difficult to abandon retrenchment</w:t>
      </w:r>
      <w:r w:rsidRPr="007B05EF">
        <w:rPr>
          <w:rStyle w:val="StyleUnderline"/>
        </w:rPr>
        <w:t xml:space="preserve">. </w:t>
      </w:r>
      <w:r w:rsidRPr="004E4738">
        <w:rPr>
          <w:rStyle w:val="StyleUnderline"/>
          <w:highlight w:val="yellow"/>
        </w:rPr>
        <w:t>Given the</w:t>
      </w:r>
      <w:r w:rsidRPr="007B05EF">
        <w:rPr>
          <w:rStyle w:val="StyleUnderline"/>
        </w:rPr>
        <w:t xml:space="preserve"> </w:t>
      </w:r>
      <w:r w:rsidRPr="004E4738">
        <w:rPr>
          <w:rStyle w:val="Emphasis"/>
          <w:highlight w:val="yellow"/>
        </w:rPr>
        <w:t>sluggish performance of the American economy relative to its rivals</w:t>
      </w:r>
      <w:r w:rsidRPr="00F346D8">
        <w:t xml:space="preserve">, continued deficits, and concerns about the national debt, </w:t>
      </w:r>
      <w:r w:rsidRPr="004E4738">
        <w:rPr>
          <w:rStyle w:val="StyleUnderline"/>
          <w:highlight w:val="yellow"/>
        </w:rPr>
        <w:t>there will be limits</w:t>
      </w:r>
      <w:r w:rsidRPr="004E4738">
        <w:rPr>
          <w:highlight w:val="yellow"/>
        </w:rPr>
        <w:t xml:space="preserve"> </w:t>
      </w:r>
      <w:r w:rsidRPr="004E4738">
        <w:rPr>
          <w:rStyle w:val="StyleUnderline"/>
          <w:highlight w:val="yellow"/>
        </w:rPr>
        <w:t>on</w:t>
      </w:r>
      <w:r w:rsidRPr="00F346D8">
        <w:t xml:space="preserve"> the ability of the incoming administration to ramp up </w:t>
      </w:r>
      <w:r w:rsidRPr="004E4738">
        <w:rPr>
          <w:rStyle w:val="StyleUnderline"/>
          <w:highlight w:val="yellow"/>
        </w:rPr>
        <w:t>defense spending</w:t>
      </w:r>
      <w:r w:rsidRPr="007B05EF">
        <w:rPr>
          <w:rStyle w:val="StyleUnderline"/>
        </w:rPr>
        <w:t>.</w:t>
      </w:r>
      <w:r w:rsidRPr="00F346D8">
        <w:t xml:space="preserve"> Already, there have been clashes between deficit and defense hawks in Congress over the size and method of funding Trump's proposed defense increases.53 </w:t>
      </w:r>
      <w:r w:rsidRPr="007B05EF">
        <w:rPr>
          <w:rStyle w:val="StyleUnderline"/>
        </w:rPr>
        <w:t xml:space="preserve">The </w:t>
      </w:r>
      <w:r w:rsidRPr="004E4738">
        <w:rPr>
          <w:rStyle w:val="StyleUnderline"/>
          <w:highlight w:val="yellow"/>
        </w:rPr>
        <w:t>continued increase of Chinese economic influence and military capacity</w:t>
      </w:r>
      <w:r w:rsidRPr="007B05EF">
        <w:rPr>
          <w:rStyle w:val="StyleUnderline"/>
        </w:rPr>
        <w:t xml:space="preserve"> in Asia </w:t>
      </w:r>
      <w:r w:rsidRPr="004E4738">
        <w:rPr>
          <w:rStyle w:val="StyleUnderline"/>
          <w:highlight w:val="yellow"/>
        </w:rPr>
        <w:t>presents</w:t>
      </w:r>
      <w:r w:rsidRPr="007B05EF">
        <w:rPr>
          <w:rStyle w:val="StyleUnderline"/>
        </w:rPr>
        <w:t xml:space="preserve"> analogous </w:t>
      </w:r>
      <w:r w:rsidRPr="004E4738">
        <w:rPr>
          <w:rStyle w:val="StyleUnderline"/>
          <w:highlight w:val="yellow"/>
        </w:rPr>
        <w:t>geopolitical constraints on U.S. policy</w:t>
      </w:r>
      <w:r w:rsidRPr="00F346D8">
        <w:t xml:space="preserve"> in that region. Despite tough talk on the campaign trail, the real- ity is that any lasting solution to the North Korean nuclear program, mari- time disputes in the South China Sea, or the status of Taiwan will require some accommodation of Chinese interests. More broadly, </w:t>
      </w:r>
      <w:r w:rsidRPr="007B05EF">
        <w:rPr>
          <w:rStyle w:val="StyleUnderline"/>
        </w:rPr>
        <w:t>efforts to remake failed states or underwrite stability in regions</w:t>
      </w:r>
      <w:r w:rsidRPr="00F346D8">
        <w:t xml:space="preserve"> such as the Middle East </w:t>
      </w:r>
      <w:r w:rsidRPr="007B05EF">
        <w:rPr>
          <w:rStyle w:val="StyleUnderline"/>
        </w:rPr>
        <w:t>are likely to be met with skepticism.</w:t>
      </w:r>
      <w:r w:rsidRPr="00F346D8">
        <w:t xml:space="preserve"> </w:t>
      </w:r>
      <w:r w:rsidRPr="004E4738">
        <w:rPr>
          <w:rStyle w:val="StyleUnderline"/>
          <w:highlight w:val="yellow"/>
        </w:rPr>
        <w:t>There is little enthusiasm within</w:t>
      </w:r>
      <w:r w:rsidRPr="007B05EF">
        <w:rPr>
          <w:rStyle w:val="StyleUnderline"/>
        </w:rPr>
        <w:t xml:space="preserve"> either </w:t>
      </w:r>
      <w:r w:rsidRPr="004E4738">
        <w:rPr>
          <w:rStyle w:val="StyleUnderline"/>
          <w:highlight w:val="yellow"/>
        </w:rPr>
        <w:t>Congress</w:t>
      </w:r>
      <w:r w:rsidRPr="007B05EF">
        <w:rPr>
          <w:rStyle w:val="StyleUnderline"/>
        </w:rPr>
        <w:t xml:space="preserve"> or the public </w:t>
      </w:r>
      <w:r w:rsidRPr="004E4738">
        <w:rPr>
          <w:rStyle w:val="StyleUnderline"/>
          <w:highlight w:val="yellow"/>
        </w:rPr>
        <w:t>to undertake</w:t>
      </w:r>
      <w:r w:rsidRPr="007B05EF">
        <w:rPr>
          <w:rStyle w:val="StyleUnderline"/>
        </w:rPr>
        <w:t xml:space="preserve"> such </w:t>
      </w:r>
      <w:r w:rsidRPr="004E4738">
        <w:rPr>
          <w:rStyle w:val="StyleUnderline"/>
          <w:highlight w:val="yellow"/>
        </w:rPr>
        <w:t>ambitious projects</w:t>
      </w:r>
      <w:r w:rsidRPr="00F346D8">
        <w:t xml:space="preserve">, and it seems likely that the favored counterterrorism instruments will remain the familiar ones: standoff airpower, assistance to local allies, the selective use of special operations forces, and regional diplomacy. </w:t>
      </w:r>
      <w:r w:rsidRPr="007B05EF">
        <w:rPr>
          <w:rStyle w:val="StyleUnderline"/>
        </w:rPr>
        <w:t>Given the limits on America's resources,</w:t>
      </w:r>
      <w:r w:rsidRPr="00F346D8">
        <w:t xml:space="preserve"> time, and attention, </w:t>
      </w:r>
      <w:r w:rsidRPr="007B05EF">
        <w:rPr>
          <w:rStyle w:val="StyleUnderline"/>
        </w:rPr>
        <w:t>the</w:t>
      </w:r>
      <w:r w:rsidRPr="00F346D8">
        <w:t xml:space="preserve"> new </w:t>
      </w:r>
      <w:r w:rsidRPr="007B05EF">
        <w:rPr>
          <w:rStyle w:val="StyleUnderline"/>
        </w:rPr>
        <w:t>administration will prob- ably</w:t>
      </w:r>
      <w:r w:rsidRPr="00F346D8">
        <w:t xml:space="preserve"> imitate the old, </w:t>
      </w:r>
      <w:r w:rsidRPr="007B05EF">
        <w:rPr>
          <w:rStyle w:val="StyleUnderline"/>
        </w:rPr>
        <w:t>seek</w:t>
      </w:r>
      <w:r w:rsidRPr="00F346D8">
        <w:t xml:space="preserve">ing </w:t>
      </w:r>
      <w:r w:rsidRPr="007B05EF">
        <w:rPr>
          <w:rStyle w:val="StyleUnderline"/>
        </w:rPr>
        <w:t>to keep existing wars contained</w:t>
      </w:r>
      <w:r w:rsidRPr="00F346D8">
        <w:t>, while looking to fight them on the cheap.</w:t>
      </w:r>
    </w:p>
    <w:p w14:paraId="2E957193" w14:textId="77777777" w:rsidR="00204049" w:rsidRPr="00D65264" w:rsidRDefault="00204049" w:rsidP="00204049">
      <w:pPr>
        <w:pStyle w:val="Heading4"/>
      </w:pPr>
      <w:r>
        <w:t>4</w:t>
      </w:r>
      <w:r w:rsidRPr="00D65264">
        <w:t xml:space="preserve">---Decline causes </w:t>
      </w:r>
      <w:r>
        <w:t xml:space="preserve">peaceful </w:t>
      </w:r>
      <w:r w:rsidRPr="00D65264">
        <w:t>retrenchment:</w:t>
      </w:r>
    </w:p>
    <w:p w14:paraId="3632EE18" w14:textId="77777777" w:rsidR="00204049" w:rsidRPr="00D65264" w:rsidRDefault="00204049" w:rsidP="00204049">
      <w:pPr>
        <w:pStyle w:val="Heading4"/>
      </w:pPr>
      <w:r>
        <w:t>A</w:t>
      </w:r>
      <w:r w:rsidRPr="00D65264">
        <w:t>---</w:t>
      </w:r>
      <w:r w:rsidRPr="004E2CFC">
        <w:rPr>
          <w:u w:val="single"/>
        </w:rPr>
        <w:t>Empirics and data</w:t>
      </w:r>
      <w:r>
        <w:t xml:space="preserve">---U.S. </w:t>
      </w:r>
      <w:r w:rsidRPr="004E2CFC">
        <w:rPr>
          <w:u w:val="single"/>
        </w:rPr>
        <w:t>lash-out is extremely unlikely</w:t>
      </w:r>
      <w:r>
        <w:t>.</w:t>
      </w:r>
    </w:p>
    <w:p w14:paraId="5AE4D274" w14:textId="77777777" w:rsidR="00204049" w:rsidRPr="00D65264" w:rsidRDefault="00204049" w:rsidP="00204049">
      <w:r w:rsidRPr="00D65264">
        <w:rPr>
          <w:rStyle w:val="Style13ptBold"/>
        </w:rPr>
        <w:t>MacDonald</w:t>
      </w:r>
      <w:r w:rsidRPr="00D65264">
        <w:t xml:space="preserve"> &amp; Parent </w:t>
      </w:r>
      <w:r w:rsidRPr="00D65264">
        <w:rPr>
          <w:rStyle w:val="Style13ptBold"/>
        </w:rPr>
        <w:t>18</w:t>
      </w:r>
      <w:r w:rsidRPr="00D65264">
        <w:t xml:space="preserve">, Paul MacDonald: PhD, Associate Professor of Political Science at Wellesley College. Joseph Parent: PhD, Associate Professor of Political Science at the University of Notre Dame (Twilight of the Titans: Great Power Decline and Retrenchment, </w:t>
      </w:r>
      <w:r w:rsidRPr="00D65264">
        <w:rPr>
          <w:i/>
          <w:iCs/>
        </w:rPr>
        <w:t>Cornell University Press</w:t>
      </w:r>
      <w:r w:rsidRPr="00D65264">
        <w:t>)</w:t>
      </w:r>
    </w:p>
    <w:p w14:paraId="176A8DC6" w14:textId="77777777" w:rsidR="00204049" w:rsidRPr="00D65264" w:rsidRDefault="00204049" w:rsidP="00204049">
      <w:r w:rsidRPr="00D65264">
        <w:t>Initial Findings</w:t>
      </w:r>
    </w:p>
    <w:p w14:paraId="6DCDB267" w14:textId="77777777" w:rsidR="00204049" w:rsidRPr="00D65264" w:rsidRDefault="00204049" w:rsidP="00204049">
      <w:r w:rsidRPr="00736DB0">
        <w:rPr>
          <w:rStyle w:val="StyleUnderline"/>
          <w:highlight w:val="yellow"/>
        </w:rPr>
        <w:t>The</w:t>
      </w:r>
      <w:r w:rsidRPr="00736DB0">
        <w:rPr>
          <w:highlight w:val="yellow"/>
        </w:rPr>
        <w:t xml:space="preserve"> </w:t>
      </w:r>
      <w:r w:rsidRPr="00736DB0">
        <w:rPr>
          <w:rStyle w:val="Emphasis"/>
          <w:highlight w:val="yellow"/>
        </w:rPr>
        <w:t>pessimistic view of decline receives little support</w:t>
      </w:r>
      <w:r w:rsidRPr="00D65264">
        <w:t xml:space="preserve">. A complete coding of the dependent variable for all sixteen cases of decline can be found in table 1 in chapter 1. </w:t>
      </w:r>
      <w:r w:rsidRPr="00D65264">
        <w:rPr>
          <w:rStyle w:val="StyleUnderline"/>
        </w:rPr>
        <w:t xml:space="preserve">Against arguments that retrenchment is rare, </w:t>
      </w:r>
      <w:r w:rsidRPr="00736DB0">
        <w:rPr>
          <w:rStyle w:val="StyleUnderline"/>
          <w:highlight w:val="yellow"/>
        </w:rPr>
        <w:t xml:space="preserve">we find that </w:t>
      </w:r>
      <w:r w:rsidRPr="00736DB0">
        <w:rPr>
          <w:rStyle w:val="Emphasis"/>
          <w:highlight w:val="yellow"/>
        </w:rPr>
        <w:t>declining powers retrenched</w:t>
      </w:r>
      <w:r w:rsidRPr="00736DB0">
        <w:rPr>
          <w:rStyle w:val="StyleUnderline"/>
          <w:highlight w:val="yellow"/>
        </w:rPr>
        <w:t xml:space="preserve"> in</w:t>
      </w:r>
      <w:r w:rsidRPr="00D65264">
        <w:t xml:space="preserve"> at least ten and at most </w:t>
      </w:r>
      <w:r w:rsidRPr="00736DB0">
        <w:rPr>
          <w:rStyle w:val="Emphasis"/>
          <w:highlight w:val="yellow"/>
        </w:rPr>
        <w:t>thirteen of our sixteen cases</w:t>
      </w:r>
      <w:r w:rsidRPr="00D65264">
        <w:t>, a range of 63–</w:t>
      </w:r>
      <w:r w:rsidRPr="00736DB0">
        <w:rPr>
          <w:rStyle w:val="Emphasis"/>
          <w:highlight w:val="yellow"/>
        </w:rPr>
        <w:t>81 percent</w:t>
      </w:r>
      <w:r w:rsidRPr="00736DB0">
        <w:rPr>
          <w:highlight w:val="yellow"/>
        </w:rPr>
        <w:t xml:space="preserve">. </w:t>
      </w:r>
      <w:r w:rsidRPr="00736DB0">
        <w:rPr>
          <w:rStyle w:val="StyleUnderline"/>
          <w:highlight w:val="yellow"/>
        </w:rPr>
        <w:t xml:space="preserve">On any accounting, the </w:t>
      </w:r>
      <w:r w:rsidRPr="00736DB0">
        <w:rPr>
          <w:rStyle w:val="Emphasis"/>
          <w:highlight w:val="yellow"/>
        </w:rPr>
        <w:t>majority of declining powers began to retrench immediately before or shortly after their ordinal transition</w:t>
      </w:r>
      <w:r w:rsidRPr="00D65264">
        <w:t xml:space="preserve">. We further find that great powers maintained policies of the status quo in at least two and at most five of our sixteen cases (a range of 13–31 percent). This finding suggests </w:t>
      </w:r>
      <w:r w:rsidRPr="00D65264">
        <w:rPr>
          <w:rStyle w:val="StyleUnderline"/>
        </w:rPr>
        <w:t>domestic interests can constrain retrenchment, but only in unusual circumstances</w:t>
      </w:r>
      <w:r w:rsidRPr="00D65264">
        <w:t xml:space="preserve">. We also find that </w:t>
      </w:r>
      <w:r w:rsidRPr="00736DB0">
        <w:rPr>
          <w:rStyle w:val="Emphasis"/>
          <w:highlight w:val="yellow"/>
        </w:rPr>
        <w:t>declining powers rarely take up policies of expansion</w:t>
      </w:r>
      <w:r w:rsidRPr="00D65264">
        <w:t xml:space="preserve">. </w:t>
      </w:r>
      <w:r w:rsidRPr="00D65264">
        <w:rPr>
          <w:rStyle w:val="StyleUnderline"/>
        </w:rPr>
        <w:t xml:space="preserve">We find unambiguous evidence of expansion in only one of our sixteen cases: 1931 Germany. </w:t>
      </w:r>
      <w:r w:rsidRPr="00736DB0">
        <w:rPr>
          <w:rStyle w:val="StyleUnderline"/>
          <w:highlight w:val="yellow"/>
        </w:rPr>
        <w:t xml:space="preserve">Aggressive responses to decline appear to be the </w:t>
      </w:r>
      <w:r w:rsidRPr="00736DB0">
        <w:rPr>
          <w:rStyle w:val="Emphasis"/>
          <w:highlight w:val="yellow"/>
        </w:rPr>
        <w:t>exception</w:t>
      </w:r>
      <w:r w:rsidRPr="00D65264">
        <w:t>, rather than the rule.</w:t>
      </w:r>
    </w:p>
    <w:p w14:paraId="07421295" w14:textId="77777777" w:rsidR="00204049" w:rsidRPr="00D65264" w:rsidRDefault="00204049" w:rsidP="00204049">
      <w:r w:rsidRPr="00D65264">
        <w:t>Decline and Preventive War</w:t>
      </w:r>
    </w:p>
    <w:p w14:paraId="0CCF86AB" w14:textId="77777777" w:rsidR="00204049" w:rsidRPr="00D65264" w:rsidRDefault="00204049" w:rsidP="00204049">
      <w:r w:rsidRPr="00D65264">
        <w:t xml:space="preserve"> First and foremost, </w:t>
      </w:r>
      <w:r w:rsidRPr="00736DB0">
        <w:rPr>
          <w:rStyle w:val="StyleUnderline"/>
          <w:highlight w:val="yellow"/>
        </w:rPr>
        <w:t xml:space="preserve">we </w:t>
      </w:r>
      <w:r w:rsidRPr="00736DB0">
        <w:rPr>
          <w:rStyle w:val="Emphasis"/>
          <w:highlight w:val="yellow"/>
        </w:rPr>
        <w:t>did not find much support for preventive war logic. Declining powers experienced war in 4.5 percent of their country years, compared to 6.1 percent for non-declining powers</w:t>
      </w:r>
      <w:r w:rsidRPr="00D65264">
        <w:t xml:space="preserve">. Of the sixteen cases, only six (38 percent) found themselves in an interstate war within five years of their ordinal transition. Two of these cases, however, concerned a declining great power clashing with a non-great power: </w:t>
      </w:r>
      <w:r w:rsidRPr="00D65264">
        <w:rPr>
          <w:rStyle w:val="StyleUnderline"/>
        </w:rPr>
        <w:t>Russia in the 1877 Russo-Turkish War, and France in the 1884 Sino-French War</w:t>
      </w:r>
      <w:r w:rsidRPr="00D65264">
        <w:t xml:space="preserve">. Two additional cases involved a declining great power coming to blows with a rival great power, but not the one that had just overcome it in rank: </w:t>
      </w:r>
      <w:r w:rsidRPr="00D65264">
        <w:rPr>
          <w:rStyle w:val="StyleUnderline"/>
        </w:rPr>
        <w:t>Britain against China in the 1950 Korean War, and Russia versus Japan in the 1904 Russo-Japanese War</w:t>
      </w:r>
      <w:r w:rsidRPr="00D65264">
        <w:t xml:space="preserve">. </w:t>
      </w:r>
      <w:r w:rsidRPr="00736DB0">
        <w:rPr>
          <w:rStyle w:val="Emphasis"/>
          <w:highlight w:val="yellow"/>
        </w:rPr>
        <w:t>None of these cases resonates with the preventive war narrative</w:t>
      </w:r>
      <w:r w:rsidRPr="00D65264">
        <w:rPr>
          <w:rStyle w:val="StyleUnderline"/>
        </w:rPr>
        <w:t>, where a declining power seeks to preserve its rank through force</w:t>
      </w:r>
      <w:r w:rsidRPr="00D65264">
        <w:t>. 21</w:t>
      </w:r>
    </w:p>
    <w:p w14:paraId="106E0BDE" w14:textId="77777777" w:rsidR="00204049" w:rsidRPr="00D65264" w:rsidRDefault="00204049" w:rsidP="00204049">
      <w:pPr>
        <w:pStyle w:val="Heading4"/>
      </w:pPr>
      <w:r>
        <w:t>B</w:t>
      </w:r>
      <w:r w:rsidRPr="00D65264">
        <w:t xml:space="preserve">---The </w:t>
      </w:r>
      <w:r w:rsidRPr="00D65264">
        <w:rPr>
          <w:u w:val="single"/>
        </w:rPr>
        <w:t>aff’s uniqueness</w:t>
      </w:r>
      <w:r w:rsidRPr="00D65264">
        <w:t xml:space="preserve"> means even a hesitant US will be </w:t>
      </w:r>
      <w:r w:rsidRPr="00D65264">
        <w:rPr>
          <w:u w:val="single"/>
        </w:rPr>
        <w:t>forced to retrench</w:t>
      </w:r>
      <w:r w:rsidRPr="00D65264">
        <w:t>.</w:t>
      </w:r>
    </w:p>
    <w:p w14:paraId="68C9EA89" w14:textId="77777777" w:rsidR="00204049" w:rsidRPr="00D65264" w:rsidRDefault="00204049" w:rsidP="00204049">
      <w:r w:rsidRPr="00D65264">
        <w:rPr>
          <w:rStyle w:val="Style13ptBold"/>
        </w:rPr>
        <w:t>MacDonald</w:t>
      </w:r>
      <w:r w:rsidRPr="00D65264">
        <w:t xml:space="preserve"> &amp; Parent </w:t>
      </w:r>
      <w:r w:rsidRPr="00D65264">
        <w:rPr>
          <w:rStyle w:val="Style13ptBold"/>
        </w:rPr>
        <w:t>18</w:t>
      </w:r>
      <w:r w:rsidRPr="00D65264">
        <w:t xml:space="preserve">, Paul MacDonald: PhD, Associate Professor of Political Science at Wellesley College. Joseph Parent: PhD, Associate Professor of Political Science at the University of Notre Dame (Twilight of the Titans: Great Power Decline and Retrenchment, </w:t>
      </w:r>
      <w:r w:rsidRPr="00D65264">
        <w:rPr>
          <w:i/>
          <w:iCs/>
        </w:rPr>
        <w:t>Cornell University Press</w:t>
      </w:r>
      <w:r w:rsidRPr="00D65264">
        <w:t>)</w:t>
      </w:r>
    </w:p>
    <w:p w14:paraId="25376E07" w14:textId="77777777" w:rsidR="00204049" w:rsidRDefault="00204049" w:rsidP="00204049">
      <w:r w:rsidRPr="00D65264">
        <w:t xml:space="preserve">Two </w:t>
      </w:r>
      <w:r w:rsidRPr="00736DB0">
        <w:rPr>
          <w:rStyle w:val="StyleUnderline"/>
          <w:highlight w:val="yellow"/>
        </w:rPr>
        <w:t xml:space="preserve">causal mechanisms work to </w:t>
      </w:r>
      <w:r w:rsidRPr="00736DB0">
        <w:rPr>
          <w:rStyle w:val="Emphasis"/>
          <w:highlight w:val="yellow"/>
        </w:rPr>
        <w:t>push even the most hesitant of declining powers toward a strategy of retrenchment</w:t>
      </w:r>
      <w:r w:rsidRPr="00736DB0">
        <w:rPr>
          <w:highlight w:val="yellow"/>
        </w:rPr>
        <w:t xml:space="preserve">. </w:t>
      </w:r>
      <w:r w:rsidRPr="00736DB0">
        <w:rPr>
          <w:rStyle w:val="StyleUnderline"/>
          <w:highlight w:val="yellow"/>
        </w:rPr>
        <w:t xml:space="preserve">The first is </w:t>
      </w:r>
      <w:r w:rsidRPr="00736DB0">
        <w:rPr>
          <w:rStyle w:val="Emphasis"/>
          <w:highlight w:val="yellow"/>
        </w:rPr>
        <w:t>negative feedback</w:t>
      </w:r>
      <w:r w:rsidRPr="00D65264">
        <w:t xml:space="preserve">: </w:t>
      </w:r>
      <w:r w:rsidRPr="00D65264">
        <w:rPr>
          <w:rStyle w:val="StyleUnderline"/>
        </w:rPr>
        <w:t xml:space="preserve">any state acting on an idealistic conception of what its </w:t>
      </w:r>
      <w:r w:rsidRPr="00736DB0">
        <w:rPr>
          <w:rStyle w:val="StyleUnderline"/>
          <w:highlight w:val="yellow"/>
        </w:rPr>
        <w:t>power</w:t>
      </w:r>
      <w:r w:rsidRPr="00D65264">
        <w:rPr>
          <w:rStyle w:val="StyleUnderline"/>
        </w:rPr>
        <w:t xml:space="preserve"> and goals are </w:t>
      </w:r>
      <w:r w:rsidRPr="00736DB0">
        <w:rPr>
          <w:rStyle w:val="StyleUnderline"/>
          <w:highlight w:val="yellow"/>
        </w:rPr>
        <w:t xml:space="preserve">will soon </w:t>
      </w:r>
      <w:r w:rsidRPr="00736DB0">
        <w:rPr>
          <w:rStyle w:val="Emphasis"/>
          <w:highlight w:val="yellow"/>
        </w:rPr>
        <w:t>rub up against reality</w:t>
      </w:r>
      <w:r w:rsidRPr="00D65264">
        <w:t xml:space="preserve">. 7 </w:t>
      </w:r>
      <w:r w:rsidRPr="00D65264">
        <w:rPr>
          <w:rStyle w:val="StyleUnderline"/>
        </w:rPr>
        <w:t>Declining powers that hold fast to the status quo set themselves up for failure</w:t>
      </w:r>
      <w:r w:rsidRPr="00D65264">
        <w:t xml:space="preserve">. In foreign policy, </w:t>
      </w:r>
      <w:r w:rsidRPr="00D65264">
        <w:rPr>
          <w:rStyle w:val="StyleUnderline"/>
        </w:rPr>
        <w:t xml:space="preserve">sagging capabilities and a sprawling defensive perimeter will court disaster. </w:t>
      </w:r>
      <w:r w:rsidRPr="00736DB0">
        <w:rPr>
          <w:rStyle w:val="StyleUnderline"/>
          <w:highlight w:val="yellow"/>
        </w:rPr>
        <w:t>Predatory powers will</w:t>
      </w:r>
      <w:r w:rsidRPr="00736DB0">
        <w:rPr>
          <w:highlight w:val="yellow"/>
        </w:rPr>
        <w:t xml:space="preserve"> </w:t>
      </w:r>
      <w:r w:rsidRPr="00736DB0">
        <w:rPr>
          <w:rStyle w:val="Emphasis"/>
          <w:highlight w:val="yellow"/>
        </w:rPr>
        <w:t>probe overextended and vulnerable commitments</w:t>
      </w:r>
      <w:r w:rsidRPr="00D65264">
        <w:t xml:space="preserve">. </w:t>
      </w:r>
      <w:r w:rsidRPr="00D65264">
        <w:rPr>
          <w:rStyle w:val="StyleUnderline"/>
        </w:rPr>
        <w:t xml:space="preserve">Tough talk will be exposed as empty boasts. </w:t>
      </w:r>
      <w:r w:rsidRPr="00736DB0">
        <w:rPr>
          <w:rStyle w:val="StyleUnderline"/>
          <w:highlight w:val="yellow"/>
        </w:rPr>
        <w:t xml:space="preserve">Unintended crises or unnecessary conflicts will </w:t>
      </w:r>
      <w:r w:rsidRPr="00736DB0">
        <w:rPr>
          <w:rStyle w:val="Emphasis"/>
          <w:highlight w:val="yellow"/>
        </w:rPr>
        <w:t>sap resources from already bare coffers</w:t>
      </w:r>
      <w:r w:rsidRPr="00D65264">
        <w:t xml:space="preserve">. Meanwhile at home, </w:t>
      </w:r>
      <w:r w:rsidRPr="00D65264">
        <w:rPr>
          <w:rStyle w:val="StyleUnderline"/>
        </w:rPr>
        <w:t>efforts to extract resources from a diminished base will come at considerable cost.</w:t>
      </w:r>
      <w:r w:rsidRPr="00D65264">
        <w:t xml:space="preserve"> </w:t>
      </w:r>
      <w:r w:rsidRPr="00736DB0">
        <w:rPr>
          <w:rStyle w:val="Emphasis"/>
          <w:highlight w:val="yellow"/>
        </w:rPr>
        <w:t>Citizens will bristle at higher revenue demands</w:t>
      </w:r>
      <w:r w:rsidRPr="00D65264">
        <w:t xml:space="preserve"> and resent the disproportionate burdens of government exactions. </w:t>
      </w:r>
      <w:r w:rsidRPr="00D65264">
        <w:rPr>
          <w:rStyle w:val="StyleUnderline"/>
        </w:rPr>
        <w:t xml:space="preserve">All the while, more pressing domestic reforms will receive limited attention and insufficient funds. </w:t>
      </w:r>
      <w:r w:rsidRPr="00736DB0">
        <w:rPr>
          <w:rStyle w:val="StyleUnderline"/>
          <w:highlight w:val="yellow"/>
        </w:rPr>
        <w:t xml:space="preserve">The </w:t>
      </w:r>
      <w:r w:rsidRPr="00736DB0">
        <w:rPr>
          <w:rStyle w:val="Emphasis"/>
          <w:highlight w:val="yellow"/>
        </w:rPr>
        <w:t>single biggest incentive to retrench is to avoid the repeated and unexpected policy failures that accompany decline</w:t>
      </w:r>
      <w:r w:rsidRPr="00D65264">
        <w:t>.</w:t>
      </w:r>
    </w:p>
    <w:p w14:paraId="5A84B75E" w14:textId="77777777" w:rsidR="00204049" w:rsidRPr="00E5779C" w:rsidRDefault="00204049" w:rsidP="00204049">
      <w:pPr>
        <w:pStyle w:val="Heading4"/>
        <w:rPr>
          <w:rFonts w:cstheme="minorHAnsi"/>
        </w:rPr>
      </w:pPr>
      <w:r>
        <w:rPr>
          <w:rFonts w:cstheme="minorHAnsi"/>
        </w:rPr>
        <w:t>6---</w:t>
      </w:r>
      <w:r w:rsidRPr="00E5779C">
        <w:rPr>
          <w:rFonts w:cstheme="minorHAnsi"/>
        </w:rPr>
        <w:t xml:space="preserve">Decline </w:t>
      </w:r>
      <w:r w:rsidRPr="00E5779C">
        <w:rPr>
          <w:rFonts w:cstheme="minorHAnsi"/>
          <w:u w:val="single"/>
        </w:rPr>
        <w:t>solves</w:t>
      </w:r>
      <w:r w:rsidRPr="00E5779C">
        <w:rPr>
          <w:rFonts w:cstheme="minorHAnsi"/>
        </w:rPr>
        <w:t xml:space="preserve"> transition conflict---only </w:t>
      </w:r>
      <w:r w:rsidRPr="00E5779C">
        <w:rPr>
          <w:rFonts w:cstheme="minorHAnsi"/>
          <w:u w:val="single"/>
        </w:rPr>
        <w:t>clinging</w:t>
      </w:r>
      <w:r w:rsidRPr="00E5779C">
        <w:rPr>
          <w:rFonts w:cstheme="minorHAnsi"/>
        </w:rPr>
        <w:t xml:space="preserve"> causes war.</w:t>
      </w:r>
    </w:p>
    <w:p w14:paraId="307B6D29" w14:textId="77777777" w:rsidR="00204049" w:rsidRPr="00E5779C" w:rsidRDefault="00204049" w:rsidP="00204049">
      <w:pPr>
        <w:rPr>
          <w:rFonts w:cstheme="minorHAnsi"/>
        </w:rPr>
      </w:pPr>
      <w:r w:rsidRPr="00E5779C">
        <w:rPr>
          <w:rStyle w:val="Style13ptBold"/>
          <w:rFonts w:cstheme="minorHAnsi"/>
        </w:rPr>
        <w:t>MacDonald</w:t>
      </w:r>
      <w:r w:rsidRPr="00E5779C">
        <w:rPr>
          <w:rFonts w:cstheme="minorHAnsi"/>
        </w:rPr>
        <w:t xml:space="preserve"> &amp; Parent </w:t>
      </w:r>
      <w:r w:rsidRPr="00E5779C">
        <w:rPr>
          <w:rStyle w:val="Style13ptBold"/>
          <w:rFonts w:cstheme="minorHAnsi"/>
        </w:rPr>
        <w:t>18</w:t>
      </w:r>
      <w:r w:rsidRPr="00E5779C">
        <w:rPr>
          <w:rFonts w:cstheme="minorHAnsi"/>
        </w:rPr>
        <w:t xml:space="preserve">, *PhD, Associate Professor of Political Science at Wellesley College. **PhD, Associate Professor of Political Science at the University of Notre Dame. (Paul K. and Joseph M., “Twilight of the Titans: Great Power Decline and Retrenchment”, pg. 2-3, Published by </w:t>
      </w:r>
      <w:r w:rsidRPr="00E5779C">
        <w:rPr>
          <w:rFonts w:cstheme="minorHAnsi"/>
          <w:i/>
          <w:iCs/>
        </w:rPr>
        <w:t>Cornell University Press</w:t>
      </w:r>
      <w:r w:rsidRPr="00E5779C">
        <w:rPr>
          <w:rFonts w:cstheme="minorHAnsi"/>
        </w:rPr>
        <w:t>)</w:t>
      </w:r>
    </w:p>
    <w:p w14:paraId="0A1799D6" w14:textId="77777777" w:rsidR="00204049" w:rsidRPr="00E5779C" w:rsidRDefault="00204049" w:rsidP="00204049">
      <w:pPr>
        <w:rPr>
          <w:rFonts w:cstheme="minorHAnsi"/>
        </w:rPr>
      </w:pPr>
      <w:r w:rsidRPr="00E5779C">
        <w:rPr>
          <w:rFonts w:cstheme="minorHAnsi"/>
        </w:rPr>
        <w:t xml:space="preserve">In this book, we argue that </w:t>
      </w:r>
      <w:r w:rsidRPr="00E5779C">
        <w:rPr>
          <w:rStyle w:val="StyleUnderline"/>
          <w:rFonts w:cstheme="minorHAnsi"/>
        </w:rPr>
        <w:t xml:space="preserve">the </w:t>
      </w:r>
      <w:r w:rsidRPr="00E5779C">
        <w:rPr>
          <w:rStyle w:val="Emphasis"/>
          <w:rFonts w:cstheme="minorHAnsi"/>
        </w:rPr>
        <w:t>conventional wisdom</w:t>
      </w:r>
      <w:r w:rsidRPr="00E5779C">
        <w:rPr>
          <w:rStyle w:val="StyleUnderline"/>
          <w:rFonts w:cstheme="minorHAnsi"/>
        </w:rPr>
        <w:t xml:space="preserve"> is </w:t>
      </w:r>
      <w:r w:rsidRPr="00E5779C">
        <w:rPr>
          <w:rStyle w:val="Emphasis"/>
          <w:rFonts w:cstheme="minorHAnsi"/>
        </w:rPr>
        <w:t>wrong</w:t>
      </w:r>
      <w:r w:rsidRPr="00E5779C">
        <w:rPr>
          <w:rFonts w:cstheme="minorHAnsi"/>
        </w:rPr>
        <w:t xml:space="preserve">. Specifically, we make three main arguments. First, </w:t>
      </w:r>
      <w:r w:rsidRPr="00E5779C">
        <w:rPr>
          <w:rStyle w:val="Emphasis"/>
          <w:rFonts w:cstheme="minorHAnsi"/>
        </w:rPr>
        <w:t xml:space="preserve">relative </w:t>
      </w:r>
      <w:r w:rsidRPr="00E5779C">
        <w:rPr>
          <w:rStyle w:val="Emphasis"/>
          <w:rFonts w:cstheme="minorHAnsi"/>
          <w:highlight w:val="yellow"/>
        </w:rPr>
        <w:t>decline</w:t>
      </w:r>
      <w:r w:rsidRPr="00E5779C">
        <w:rPr>
          <w:rStyle w:val="StyleUnderline"/>
          <w:rFonts w:cstheme="minorHAnsi"/>
          <w:highlight w:val="yellow"/>
        </w:rPr>
        <w:t xml:space="preserve"> causes </w:t>
      </w:r>
      <w:r w:rsidRPr="00E5779C">
        <w:rPr>
          <w:rStyle w:val="Emphasis"/>
          <w:rFonts w:cstheme="minorHAnsi"/>
          <w:highlight w:val="yellow"/>
        </w:rPr>
        <w:t>prompt</w:t>
      </w:r>
      <w:r w:rsidRPr="00E5779C">
        <w:rPr>
          <w:rStyle w:val="Emphasis"/>
          <w:rFonts w:cstheme="minorHAnsi"/>
        </w:rPr>
        <w:t xml:space="preserve">, proportionate </w:t>
      </w:r>
      <w:r w:rsidRPr="00E5779C">
        <w:rPr>
          <w:rStyle w:val="Emphasis"/>
          <w:rFonts w:cstheme="minorHAnsi"/>
          <w:highlight w:val="yellow"/>
        </w:rPr>
        <w:t>retrenchment</w:t>
      </w:r>
      <w:r w:rsidRPr="00E5779C">
        <w:rPr>
          <w:rStyle w:val="StyleUnderline"/>
          <w:rFonts w:cstheme="minorHAnsi"/>
          <w:highlight w:val="yellow"/>
        </w:rPr>
        <w:t xml:space="preserve"> because states seek </w:t>
      </w:r>
      <w:r w:rsidRPr="00E5779C">
        <w:rPr>
          <w:rStyle w:val="Emphasis"/>
          <w:rFonts w:cstheme="minorHAnsi"/>
          <w:highlight w:val="yellow"/>
        </w:rPr>
        <w:t>strategic solvency</w:t>
      </w:r>
      <w:r w:rsidRPr="00E5779C">
        <w:rPr>
          <w:rFonts w:cstheme="minorHAnsi"/>
        </w:rPr>
        <w:t xml:space="preserve">. </w:t>
      </w:r>
      <w:r w:rsidRPr="00E5779C">
        <w:rPr>
          <w:rStyle w:val="StyleUnderline"/>
          <w:rFonts w:cstheme="minorHAnsi"/>
        </w:rPr>
        <w:t xml:space="preserve">The international system is a </w:t>
      </w:r>
      <w:r w:rsidRPr="00E5779C">
        <w:rPr>
          <w:rStyle w:val="Emphasis"/>
          <w:rFonts w:cstheme="minorHAnsi"/>
        </w:rPr>
        <w:t>competitive place,</w:t>
      </w:r>
      <w:r w:rsidRPr="00E5779C">
        <w:rPr>
          <w:rStyle w:val="StyleUnderline"/>
          <w:rFonts w:cstheme="minorHAnsi"/>
        </w:rPr>
        <w:t xml:space="preserve"> and great powers did </w:t>
      </w:r>
      <w:r w:rsidRPr="00E5779C">
        <w:rPr>
          <w:rStyle w:val="Emphasis"/>
          <w:rFonts w:cstheme="minorHAnsi"/>
        </w:rPr>
        <w:t>not get to the</w:t>
      </w:r>
      <w:r w:rsidRPr="00E5779C">
        <w:rPr>
          <w:rStyle w:val="StyleUnderline"/>
          <w:rFonts w:cstheme="minorHAnsi"/>
        </w:rPr>
        <w:t xml:space="preserve"> </w:t>
      </w:r>
      <w:r w:rsidRPr="00E5779C">
        <w:rPr>
          <w:rStyle w:val="Emphasis"/>
          <w:rFonts w:cstheme="minorHAnsi"/>
        </w:rPr>
        <w:t>top</w:t>
      </w:r>
      <w:r w:rsidRPr="00E5779C">
        <w:rPr>
          <w:rStyle w:val="StyleUnderline"/>
          <w:rFonts w:cstheme="minorHAnsi"/>
        </w:rPr>
        <w:t xml:space="preserve"> by being </w:t>
      </w:r>
      <w:r w:rsidRPr="00E5779C">
        <w:rPr>
          <w:rStyle w:val="Emphasis"/>
          <w:rFonts w:cstheme="minorHAnsi"/>
        </w:rPr>
        <w:t>imprudent, irrational,</w:t>
      </w:r>
      <w:r w:rsidRPr="00E5779C">
        <w:rPr>
          <w:rStyle w:val="StyleUnderline"/>
          <w:rFonts w:cstheme="minorHAnsi"/>
        </w:rPr>
        <w:t xml:space="preserve"> or </w:t>
      </w:r>
      <w:r w:rsidRPr="00E5779C">
        <w:rPr>
          <w:rStyle w:val="Emphasis"/>
          <w:rFonts w:cstheme="minorHAnsi"/>
        </w:rPr>
        <w:t>irresponsible</w:t>
      </w:r>
      <w:r w:rsidRPr="00E5779C">
        <w:rPr>
          <w:rFonts w:cstheme="minorHAnsi"/>
        </w:rPr>
        <w:t xml:space="preserve">. When their fortunes ebb, states tend to retain the virtues that made them great. </w:t>
      </w:r>
      <w:r w:rsidRPr="00E5779C">
        <w:rPr>
          <w:rStyle w:val="StyleUnderline"/>
          <w:rFonts w:cstheme="minorHAnsi"/>
        </w:rPr>
        <w:t xml:space="preserve">In the face of </w:t>
      </w:r>
      <w:r w:rsidRPr="00E5779C">
        <w:rPr>
          <w:rStyle w:val="Emphasis"/>
          <w:rFonts w:cstheme="minorHAnsi"/>
        </w:rPr>
        <w:t>decline</w:t>
      </w:r>
      <w:r w:rsidRPr="00E5779C">
        <w:rPr>
          <w:rStyle w:val="StyleUnderline"/>
          <w:rFonts w:cstheme="minorHAnsi"/>
        </w:rPr>
        <w:t xml:space="preserve">, great powers have a </w:t>
      </w:r>
      <w:r w:rsidRPr="00E5779C">
        <w:rPr>
          <w:rStyle w:val="Emphasis"/>
          <w:rFonts w:cstheme="minorHAnsi"/>
        </w:rPr>
        <w:t>good sense of their relative capability</w:t>
      </w:r>
      <w:r w:rsidRPr="00E5779C">
        <w:rPr>
          <w:rStyle w:val="StyleUnderline"/>
          <w:rFonts w:cstheme="minorHAnsi"/>
        </w:rPr>
        <w:t xml:space="preserve"> and tend not to give away </w:t>
      </w:r>
      <w:r w:rsidRPr="00E5779C">
        <w:rPr>
          <w:rStyle w:val="Emphasis"/>
          <w:rFonts w:cstheme="minorHAnsi"/>
        </w:rPr>
        <w:t>more than they</w:t>
      </w:r>
      <w:r w:rsidRPr="00E5779C">
        <w:rPr>
          <w:rStyle w:val="StyleUnderline"/>
          <w:rFonts w:cstheme="minorHAnsi"/>
        </w:rPr>
        <w:t xml:space="preserve"> </w:t>
      </w:r>
      <w:r w:rsidRPr="00E5779C">
        <w:rPr>
          <w:rStyle w:val="Emphasis"/>
          <w:rFonts w:cstheme="minorHAnsi"/>
        </w:rPr>
        <w:t>must</w:t>
      </w:r>
      <w:r w:rsidRPr="00E5779C">
        <w:rPr>
          <w:rFonts w:cstheme="minorHAnsi"/>
        </w:rPr>
        <w:t>. Expanding or</w:t>
      </w:r>
      <w:r w:rsidRPr="00E5779C">
        <w:rPr>
          <w:rStyle w:val="StyleUnderline"/>
          <w:rFonts w:cstheme="minorHAnsi"/>
        </w:rPr>
        <w:t xml:space="preserve"> </w:t>
      </w:r>
      <w:r w:rsidRPr="00E5779C">
        <w:rPr>
          <w:rStyle w:val="StyleUnderline"/>
          <w:rFonts w:cstheme="minorHAnsi"/>
          <w:highlight w:val="yellow"/>
        </w:rPr>
        <w:t xml:space="preserve">maintaining </w:t>
      </w:r>
      <w:r w:rsidRPr="00E5779C">
        <w:rPr>
          <w:rStyle w:val="Emphasis"/>
          <w:rFonts w:cstheme="minorHAnsi"/>
          <w:highlight w:val="yellow"/>
        </w:rPr>
        <w:t>grand</w:t>
      </w:r>
      <w:r w:rsidRPr="00E5779C">
        <w:rPr>
          <w:rStyle w:val="Emphasis"/>
          <w:rFonts w:cstheme="minorHAnsi"/>
        </w:rPr>
        <w:t xml:space="preserve"> strategic </w:t>
      </w:r>
      <w:r w:rsidRPr="00E5779C">
        <w:rPr>
          <w:rStyle w:val="Emphasis"/>
          <w:rFonts w:cstheme="minorHAnsi"/>
          <w:highlight w:val="yellow"/>
        </w:rPr>
        <w:t>ambitions</w:t>
      </w:r>
      <w:r w:rsidRPr="00E5779C">
        <w:rPr>
          <w:rStyle w:val="StyleUnderline"/>
          <w:rFonts w:cstheme="minorHAnsi"/>
          <w:highlight w:val="yellow"/>
        </w:rPr>
        <w:t xml:space="preserve"> during </w:t>
      </w:r>
      <w:r w:rsidRPr="00E5779C">
        <w:rPr>
          <w:rStyle w:val="Emphasis"/>
          <w:rFonts w:cstheme="minorHAnsi"/>
          <w:highlight w:val="yellow"/>
        </w:rPr>
        <w:t>decline</w:t>
      </w:r>
      <w:r w:rsidRPr="00E5779C">
        <w:rPr>
          <w:rStyle w:val="StyleUnderline"/>
          <w:rFonts w:cstheme="minorHAnsi"/>
          <w:highlight w:val="yellow"/>
        </w:rPr>
        <w:t xml:space="preserve"> incurs </w:t>
      </w:r>
      <w:r w:rsidRPr="00E5779C">
        <w:rPr>
          <w:rStyle w:val="Emphasis"/>
          <w:rFonts w:cstheme="minorHAnsi"/>
          <w:highlight w:val="yellow"/>
        </w:rPr>
        <w:t>unsustainable burdens</w:t>
      </w:r>
      <w:r w:rsidRPr="00E5779C">
        <w:rPr>
          <w:rStyle w:val="StyleUnderline"/>
          <w:rFonts w:cstheme="minorHAnsi"/>
          <w:highlight w:val="yellow"/>
        </w:rPr>
        <w:t xml:space="preserve"> and </w:t>
      </w:r>
      <w:r w:rsidRPr="00E5779C">
        <w:rPr>
          <w:rStyle w:val="Emphasis"/>
          <w:rFonts w:cstheme="minorHAnsi"/>
          <w:highlight w:val="yellow"/>
        </w:rPr>
        <w:t>incites unwinnable fights</w:t>
      </w:r>
      <w:r w:rsidRPr="00E5779C">
        <w:rPr>
          <w:rFonts w:cstheme="minorHAnsi"/>
        </w:rPr>
        <w:t>, so the faster states fall, the more they retrench. Great powers may choose to retrench in other circumstances as well, but they have an overriding incentive to do so when confronted by relative decline.</w:t>
      </w:r>
    </w:p>
    <w:p w14:paraId="46755559" w14:textId="77777777" w:rsidR="00204049" w:rsidRPr="00E5779C" w:rsidRDefault="00204049" w:rsidP="00204049">
      <w:pPr>
        <w:rPr>
          <w:rFonts w:cstheme="minorHAnsi"/>
        </w:rPr>
      </w:pPr>
      <w:r w:rsidRPr="00E5779C">
        <w:rPr>
          <w:rFonts w:cstheme="minorHAnsi"/>
        </w:rPr>
        <w:t xml:space="preserve">Second, the depth of </w:t>
      </w:r>
      <w:r w:rsidRPr="00E5779C">
        <w:rPr>
          <w:rStyle w:val="Emphasis"/>
          <w:rFonts w:cstheme="minorHAnsi"/>
          <w:highlight w:val="yellow"/>
        </w:rPr>
        <w:t>relative decline</w:t>
      </w:r>
      <w:r w:rsidRPr="00E5779C">
        <w:rPr>
          <w:rStyle w:val="StyleUnderline"/>
          <w:rFonts w:cstheme="minorHAnsi"/>
          <w:highlight w:val="yellow"/>
        </w:rPr>
        <w:t xml:space="preserve"> shapes</w:t>
      </w:r>
      <w:r w:rsidRPr="00E5779C">
        <w:rPr>
          <w:rStyle w:val="StyleUnderline"/>
          <w:rFonts w:cstheme="minorHAnsi"/>
        </w:rPr>
        <w:t xml:space="preserve"> not only </w:t>
      </w:r>
      <w:r w:rsidRPr="00E5779C">
        <w:rPr>
          <w:rStyle w:val="StyleUnderline"/>
          <w:rFonts w:cstheme="minorHAnsi"/>
          <w:highlight w:val="yellow"/>
        </w:rPr>
        <w:t>how much a state retrenches, but</w:t>
      </w:r>
      <w:r w:rsidRPr="00E5779C">
        <w:rPr>
          <w:rStyle w:val="StyleUnderline"/>
          <w:rFonts w:cstheme="minorHAnsi"/>
        </w:rPr>
        <w:t xml:space="preserve"> also </w:t>
      </w:r>
      <w:r w:rsidRPr="00E5779C">
        <w:rPr>
          <w:rStyle w:val="Emphasis"/>
          <w:rFonts w:cstheme="minorHAnsi"/>
          <w:highlight w:val="yellow"/>
        </w:rPr>
        <w:t>which policies it adopts</w:t>
      </w:r>
      <w:r w:rsidRPr="00E5779C">
        <w:rPr>
          <w:rFonts w:cstheme="minorHAnsi"/>
          <w:highlight w:val="yellow"/>
        </w:rPr>
        <w:t>.</w:t>
      </w:r>
      <w:r w:rsidRPr="00E5779C">
        <w:rPr>
          <w:rFonts w:cstheme="minorHAnsi"/>
        </w:rPr>
        <w:t xml:space="preserve"> The world is complex and cutthroat;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w:t>
      </w:r>
      <w:r w:rsidRPr="00E5779C">
        <w:rPr>
          <w:rStyle w:val="Emphasis"/>
          <w:rFonts w:cstheme="minorHAnsi"/>
        </w:rPr>
        <w:t>international policies</w:t>
      </w:r>
      <w:r w:rsidRPr="00E5779C">
        <w:rPr>
          <w:rStyle w:val="StyleUnderline"/>
          <w:rFonts w:cstheme="minorHAnsi"/>
        </w:rPr>
        <w:t xml:space="preserve"> may </w:t>
      </w:r>
      <w:r w:rsidRPr="00E5779C">
        <w:rPr>
          <w:rStyle w:val="Emphasis"/>
          <w:rFonts w:cstheme="minorHAnsi"/>
        </w:rPr>
        <w:t>also help</w:t>
      </w:r>
      <w:r w:rsidRPr="00E5779C">
        <w:rPr>
          <w:rStyle w:val="StyleUnderline"/>
          <w:rFonts w:cstheme="minorHAnsi"/>
        </w:rPr>
        <w:t xml:space="preserve">, and they include </w:t>
      </w:r>
      <w:r w:rsidRPr="00E5779C">
        <w:rPr>
          <w:rStyle w:val="Emphasis"/>
          <w:rFonts w:cstheme="minorHAnsi"/>
          <w:highlight w:val="yellow"/>
        </w:rPr>
        <w:t>redeploying forces</w:t>
      </w:r>
      <w:r w:rsidRPr="00E5779C">
        <w:rPr>
          <w:rStyle w:val="StyleUnderline"/>
          <w:rFonts w:cstheme="minorHAnsi"/>
          <w:highlight w:val="yellow"/>
        </w:rPr>
        <w:t xml:space="preserve">, </w:t>
      </w:r>
      <w:r w:rsidRPr="00E5779C">
        <w:rPr>
          <w:rStyle w:val="Emphasis"/>
          <w:rFonts w:cstheme="minorHAnsi"/>
          <w:highlight w:val="yellow"/>
        </w:rPr>
        <w:t>defusing flashpoints</w:t>
      </w:r>
      <w:r w:rsidRPr="00E5779C">
        <w:rPr>
          <w:rStyle w:val="StyleUnderline"/>
          <w:rFonts w:cstheme="minorHAnsi"/>
          <w:highlight w:val="yellow"/>
        </w:rPr>
        <w:t xml:space="preserve">, and </w:t>
      </w:r>
      <w:r w:rsidRPr="00E5779C">
        <w:rPr>
          <w:rStyle w:val="Emphasis"/>
          <w:rFonts w:cstheme="minorHAnsi"/>
          <w:highlight w:val="yellow"/>
        </w:rPr>
        <w:t>redistributing burdens</w:t>
      </w:r>
      <w:r w:rsidRPr="00E5779C">
        <w:rPr>
          <w:rStyle w:val="StyleUnderline"/>
          <w:rFonts w:cstheme="minorHAnsi"/>
        </w:rPr>
        <w:t xml:space="preserve">—all to </w:t>
      </w:r>
      <w:r w:rsidRPr="00E5779C">
        <w:rPr>
          <w:rStyle w:val="Emphasis"/>
          <w:rFonts w:cstheme="minorHAnsi"/>
          <w:highlight w:val="yellow"/>
        </w:rPr>
        <w:t>avoid costly conflicts</w:t>
      </w:r>
      <w:r w:rsidRPr="00E5779C">
        <w:rPr>
          <w:rStyle w:val="StyleUnderline"/>
          <w:rFonts w:cstheme="minorHAnsi"/>
          <w:highlight w:val="yellow"/>
        </w:rPr>
        <w:t xml:space="preserve"> and </w:t>
      </w:r>
      <w:r w:rsidRPr="00E5779C">
        <w:rPr>
          <w:rStyle w:val="Emphasis"/>
          <w:rFonts w:cstheme="minorHAnsi"/>
          <w:highlight w:val="yellow"/>
        </w:rPr>
        <w:t>reinforce core strongpoints</w:t>
      </w:r>
      <w:r w:rsidRPr="00E5779C">
        <w:rPr>
          <w:rFonts w:cstheme="minorHAnsi"/>
        </w:rPr>
        <w:t>. The faster and deeper states fall, the more they are willing to rely on others to cushion their fall. Retrenchment is not a weapon but an arsenal that can be used in different amounts and combinations depending on conditions and the enemies faced.</w:t>
      </w:r>
    </w:p>
    <w:p w14:paraId="1E58106D" w14:textId="77777777" w:rsidR="00204049" w:rsidRPr="00E5779C" w:rsidRDefault="00204049" w:rsidP="00204049">
      <w:pPr>
        <w:rPr>
          <w:rFonts w:cstheme="minorHAnsi"/>
        </w:rPr>
      </w:pPr>
      <w:r w:rsidRPr="00E5779C">
        <w:rPr>
          <w:rFonts w:cstheme="minorHAnsi"/>
        </w:rPr>
        <w:t>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Where states can shift burdens to capable regional powers with similar preferences, retrenchment is less risky and difficult.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w:t>
      </w:r>
    </w:p>
    <w:p w14:paraId="337AD7F3" w14:textId="77777777" w:rsidR="00204049" w:rsidRPr="00387A0F" w:rsidRDefault="00204049" w:rsidP="00204049">
      <w:pPr>
        <w:rPr>
          <w:rFonts w:cstheme="minorHAnsi"/>
        </w:rPr>
      </w:pPr>
      <w:r w:rsidRPr="00E5779C">
        <w:rPr>
          <w:rFonts w:cstheme="minorHAnsi"/>
        </w:rPr>
        <w:t xml:space="preserve">Empirically, </w:t>
      </w:r>
      <w:r w:rsidRPr="00E5779C">
        <w:rPr>
          <w:rStyle w:val="StyleUnderline"/>
          <w:rFonts w:cstheme="minorHAnsi"/>
        </w:rPr>
        <w:t xml:space="preserve">this work aims to add value by being the first to study </w:t>
      </w:r>
      <w:r w:rsidRPr="00E5779C">
        <w:rPr>
          <w:rStyle w:val="Emphasis"/>
          <w:rFonts w:cstheme="minorHAnsi"/>
        </w:rPr>
        <w:t>systematically all modern shifts</w:t>
      </w:r>
      <w:r w:rsidRPr="00E5779C">
        <w:rPr>
          <w:rStyle w:val="StyleUnderline"/>
          <w:rFonts w:cstheme="minorHAnsi"/>
        </w:rPr>
        <w:t xml:space="preserve"> in the </w:t>
      </w:r>
      <w:r w:rsidRPr="00E5779C">
        <w:rPr>
          <w:rStyle w:val="Emphasis"/>
          <w:rFonts w:cstheme="minorHAnsi"/>
        </w:rPr>
        <w:t>great power pecking order</w:t>
      </w:r>
      <w:r w:rsidRPr="00E5779C">
        <w:rPr>
          <w:rFonts w:cstheme="minorHAnsi"/>
        </w:rPr>
        <w:t xml:space="preserve">. </w:t>
      </w:r>
      <w:r w:rsidRPr="00E5779C">
        <w:rPr>
          <w:rStyle w:val="StyleUnderline"/>
          <w:rFonts w:cstheme="minorHAnsi"/>
          <w:highlight w:val="yellow"/>
        </w:rPr>
        <w:t xml:space="preserve">We find </w:t>
      </w:r>
      <w:r w:rsidRPr="00E5779C">
        <w:rPr>
          <w:rStyle w:val="Emphasis"/>
          <w:rFonts w:cstheme="minorHAnsi"/>
          <w:highlight w:val="yellow"/>
        </w:rPr>
        <w:t>sixteen cases of relative</w:t>
      </w:r>
      <w:r w:rsidRPr="00E5779C">
        <w:rPr>
          <w:rStyle w:val="StyleUnderline"/>
          <w:rFonts w:cstheme="minorHAnsi"/>
          <w:highlight w:val="yellow"/>
        </w:rPr>
        <w:t xml:space="preserve"> </w:t>
      </w:r>
      <w:r w:rsidRPr="00E5779C">
        <w:rPr>
          <w:rStyle w:val="Emphasis"/>
          <w:rFonts w:cstheme="minorHAnsi"/>
          <w:highlight w:val="yellow"/>
        </w:rPr>
        <w:t>decline</w:t>
      </w:r>
      <w:r w:rsidRPr="00E5779C">
        <w:rPr>
          <w:rStyle w:val="StyleUnderline"/>
          <w:rFonts w:cstheme="minorHAnsi"/>
        </w:rPr>
        <w:t xml:space="preserve"> since 1870</w:t>
      </w:r>
      <w:r w:rsidRPr="00E5779C">
        <w:rPr>
          <w:rFonts w:cstheme="minorHAnsi"/>
        </w:rPr>
        <w:t xml:space="preserve">, when reliable data for the great powers become available, </w:t>
      </w:r>
      <w:r w:rsidRPr="00E5779C">
        <w:rPr>
          <w:rStyle w:val="StyleUnderline"/>
          <w:rFonts w:cstheme="minorHAnsi"/>
        </w:rPr>
        <w:t xml:space="preserve">and compare them to their non-declining counterparts across a </w:t>
      </w:r>
      <w:r w:rsidRPr="00E5779C">
        <w:rPr>
          <w:rStyle w:val="Emphasis"/>
          <w:rFonts w:cstheme="minorHAnsi"/>
        </w:rPr>
        <w:t>variety of measures</w:t>
      </w:r>
      <w:r w:rsidRPr="00E5779C">
        <w:rPr>
          <w:rFonts w:cstheme="minorHAnsi"/>
        </w:rPr>
        <w:t xml:space="preserve">. To preview the findings, </w:t>
      </w:r>
      <w:r w:rsidRPr="00E5779C">
        <w:rPr>
          <w:rStyle w:val="StyleUnderline"/>
          <w:rFonts w:cstheme="minorHAnsi"/>
          <w:highlight w:val="yellow"/>
        </w:rPr>
        <w:t xml:space="preserve">retrenchment is </w:t>
      </w:r>
      <w:r w:rsidRPr="00E5779C">
        <w:rPr>
          <w:rStyle w:val="Emphasis"/>
          <w:rFonts w:cstheme="minorHAnsi"/>
          <w:highlight w:val="yellow"/>
        </w:rPr>
        <w:t>by far the most common response</w:t>
      </w:r>
      <w:r w:rsidRPr="00E5779C">
        <w:rPr>
          <w:rStyle w:val="StyleUnderline"/>
          <w:rFonts w:cstheme="minorHAnsi"/>
          <w:highlight w:val="yellow"/>
        </w:rPr>
        <w:t xml:space="preserve"> to </w:t>
      </w:r>
      <w:r w:rsidRPr="00E5779C">
        <w:rPr>
          <w:rStyle w:val="Emphasis"/>
          <w:rFonts w:cstheme="minorHAnsi"/>
          <w:highlight w:val="yellow"/>
        </w:rPr>
        <w:t>relative decline</w:t>
      </w:r>
      <w:r w:rsidRPr="00E5779C">
        <w:rPr>
          <w:rFonts w:cstheme="minorHAnsi"/>
        </w:rPr>
        <w:t xml:space="preserve">, and declining powers behave differently from non-declining powers. States in decline are more likely to cut the size of their military forces and budgets and in extreme cases are more likely to form alliances. </w:t>
      </w:r>
      <w:r w:rsidRPr="00E5779C">
        <w:rPr>
          <w:rStyle w:val="StyleUnderline"/>
          <w:rFonts w:cstheme="minorHAnsi"/>
        </w:rPr>
        <w:t xml:space="preserve">This does </w:t>
      </w:r>
      <w:r w:rsidRPr="00E5779C">
        <w:rPr>
          <w:rStyle w:val="Emphasis"/>
          <w:rFonts w:cstheme="minorHAnsi"/>
        </w:rPr>
        <w:t>not</w:t>
      </w:r>
      <w:r w:rsidRPr="00E5779C">
        <w:rPr>
          <w:rStyle w:val="StyleUnderline"/>
          <w:rFonts w:cstheme="minorHAnsi"/>
        </w:rPr>
        <w:t xml:space="preserve">, however, make them </w:t>
      </w:r>
      <w:r w:rsidRPr="00E5779C">
        <w:rPr>
          <w:rStyle w:val="Emphasis"/>
          <w:rFonts w:cstheme="minorHAnsi"/>
        </w:rPr>
        <w:t>ripe for exploitation</w:t>
      </w:r>
      <w:r w:rsidRPr="00E5779C">
        <w:rPr>
          <w:rStyle w:val="StyleUnderline"/>
          <w:rFonts w:cstheme="minorHAnsi"/>
        </w:rPr>
        <w:t xml:space="preserve">; declining states perform </w:t>
      </w:r>
      <w:r w:rsidRPr="00E5779C">
        <w:rPr>
          <w:rStyle w:val="Emphasis"/>
          <w:rFonts w:cstheme="minorHAnsi"/>
        </w:rPr>
        <w:t>comparatively well</w:t>
      </w:r>
      <w:r w:rsidRPr="00E5779C">
        <w:rPr>
          <w:rStyle w:val="StyleUnderline"/>
          <w:rFonts w:cstheme="minorHAnsi"/>
        </w:rPr>
        <w:t xml:space="preserve"> in </w:t>
      </w:r>
      <w:r w:rsidRPr="00E5779C">
        <w:rPr>
          <w:rStyle w:val="Emphasis"/>
          <w:rFonts w:cstheme="minorHAnsi"/>
        </w:rPr>
        <w:t>militarized disputes</w:t>
      </w:r>
      <w:r w:rsidRPr="00E5779C">
        <w:rPr>
          <w:rFonts w:cstheme="minorHAnsi"/>
        </w:rPr>
        <w:t xml:space="preserve">. Our headline finding, however, is that </w:t>
      </w:r>
      <w:r w:rsidRPr="00E5779C">
        <w:rPr>
          <w:rStyle w:val="StyleUnderline"/>
          <w:rFonts w:cstheme="minorHAnsi"/>
          <w:highlight w:val="yellow"/>
        </w:rPr>
        <w:t xml:space="preserve">states that </w:t>
      </w:r>
      <w:r w:rsidRPr="00E5779C">
        <w:rPr>
          <w:rStyle w:val="Emphasis"/>
          <w:rFonts w:cstheme="minorHAnsi"/>
          <w:highlight w:val="yellow"/>
        </w:rPr>
        <w:t>retrench</w:t>
      </w:r>
      <w:r w:rsidRPr="00E5779C">
        <w:rPr>
          <w:rStyle w:val="StyleUnderline"/>
          <w:rFonts w:cstheme="minorHAnsi"/>
          <w:highlight w:val="yellow"/>
        </w:rPr>
        <w:t xml:space="preserve"> recover their </w:t>
      </w:r>
      <w:r w:rsidRPr="00E5779C">
        <w:rPr>
          <w:rStyle w:val="Emphasis"/>
          <w:rFonts w:cstheme="minorHAnsi"/>
          <w:highlight w:val="yellow"/>
        </w:rPr>
        <w:t>prior rank</w:t>
      </w:r>
      <w:r w:rsidRPr="00E5779C">
        <w:rPr>
          <w:rStyle w:val="StyleUnderline"/>
          <w:rFonts w:cstheme="minorHAnsi"/>
          <w:highlight w:val="yellow"/>
        </w:rPr>
        <w:t xml:space="preserve"> with </w:t>
      </w:r>
      <w:r w:rsidRPr="00E5779C">
        <w:rPr>
          <w:rStyle w:val="Emphasis"/>
          <w:rFonts w:cstheme="minorHAnsi"/>
          <w:highlight w:val="yellow"/>
        </w:rPr>
        <w:t>some regularity</w:t>
      </w:r>
      <w:r w:rsidRPr="00E5779C">
        <w:rPr>
          <w:rStyle w:val="StyleUnderline"/>
          <w:rFonts w:cstheme="minorHAnsi"/>
          <w:highlight w:val="yellow"/>
        </w:rPr>
        <w:t xml:space="preserve">, but those that </w:t>
      </w:r>
      <w:r w:rsidRPr="00E5779C">
        <w:rPr>
          <w:rStyle w:val="Emphasis"/>
          <w:rFonts w:cstheme="minorHAnsi"/>
          <w:highlight w:val="yellow"/>
        </w:rPr>
        <w:t>fail</w:t>
      </w:r>
      <w:r w:rsidRPr="00E5779C">
        <w:rPr>
          <w:rStyle w:val="StyleUnderline"/>
          <w:rFonts w:cstheme="minorHAnsi"/>
          <w:highlight w:val="yellow"/>
        </w:rPr>
        <w:t xml:space="preserve"> to retrench </w:t>
      </w:r>
      <w:r w:rsidRPr="00E5779C">
        <w:rPr>
          <w:rStyle w:val="Emphasis"/>
          <w:rFonts w:cstheme="minorHAnsi"/>
          <w:highlight w:val="yellow"/>
        </w:rPr>
        <w:t>never do</w:t>
      </w:r>
      <w:r w:rsidRPr="00E5779C">
        <w:rPr>
          <w:rStyle w:val="Emphasis"/>
          <w:rFonts w:cstheme="minorHAnsi"/>
        </w:rPr>
        <w:t>.</w:t>
      </w:r>
      <w:r w:rsidRPr="00E5779C">
        <w:rPr>
          <w:rFonts w:cstheme="minorHAnsi"/>
        </w:rPr>
        <w:t xml:space="preserve"> These results challenge theories of grand strategy and war, offer guidance to policymakers, and indicate overlooked paths to peace. </w:t>
      </w:r>
    </w:p>
    <w:p w14:paraId="0ABB6185" w14:textId="77777777" w:rsidR="00204049" w:rsidRDefault="00204049" w:rsidP="00204049">
      <w:pPr>
        <w:pStyle w:val="Heading3"/>
      </w:pPr>
      <w:r>
        <w:t>AT: Brands</w:t>
      </w:r>
    </w:p>
    <w:p w14:paraId="5198CF6E" w14:textId="77777777" w:rsidR="00204049" w:rsidRPr="00D65264" w:rsidRDefault="00204049" w:rsidP="00204049">
      <w:pPr>
        <w:pStyle w:val="Heading4"/>
        <w:rPr>
          <w:rFonts w:cstheme="minorHAnsi"/>
        </w:rPr>
      </w:pPr>
      <w:r w:rsidRPr="00D65264">
        <w:rPr>
          <w:rFonts w:cstheme="minorHAnsi"/>
        </w:rPr>
        <w:t xml:space="preserve">Extensive alliance commitments create a </w:t>
      </w:r>
      <w:r w:rsidRPr="00D65264">
        <w:rPr>
          <w:rFonts w:cstheme="minorHAnsi"/>
          <w:u w:val="single"/>
        </w:rPr>
        <w:t>moral hazard</w:t>
      </w:r>
      <w:r w:rsidRPr="00D65264">
        <w:rPr>
          <w:rFonts w:cstheme="minorHAnsi"/>
        </w:rPr>
        <w:t xml:space="preserve"> for escalation---exerting </w:t>
      </w:r>
      <w:r w:rsidRPr="00D65264">
        <w:rPr>
          <w:rFonts w:cstheme="minorHAnsi"/>
          <w:u w:val="single"/>
        </w:rPr>
        <w:t>discipline</w:t>
      </w:r>
      <w:r w:rsidRPr="00D65264">
        <w:rPr>
          <w:rFonts w:cstheme="minorHAnsi"/>
        </w:rPr>
        <w:t xml:space="preserve"> is key. </w:t>
      </w:r>
    </w:p>
    <w:p w14:paraId="6E5A9DED" w14:textId="77777777" w:rsidR="00204049" w:rsidRPr="00D65264" w:rsidRDefault="00204049" w:rsidP="00204049">
      <w:pPr>
        <w:rPr>
          <w:rFonts w:cstheme="minorHAnsi"/>
        </w:rPr>
      </w:pPr>
      <w:bookmarkStart w:id="6" w:name="_Hlk58834842"/>
      <w:r w:rsidRPr="00D65264">
        <w:rPr>
          <w:rStyle w:val="Style13ptBold"/>
          <w:rFonts w:cstheme="minorHAnsi"/>
        </w:rPr>
        <w:t>Porter 19</w:t>
      </w:r>
      <w:r w:rsidRPr="00D65264">
        <w:rPr>
          <w:rFonts w:cstheme="minorHAnsi"/>
        </w:rPr>
        <w:t xml:space="preserve">, Professor of International Security and Strategy at the University of Birmingham. He is also Senior Associate Fellow at the Royal United Services Institute, London and a Fellow of the Quincy Institute for Responsible Statecraft. (Patrick Porter (2019) “Advice for a Dark Age: Managing Great Power Competition”, The Washington Quarterly, 42:1, 7-25, </w:t>
      </w:r>
      <w:hyperlink r:id="rId20" w:history="1">
        <w:r w:rsidRPr="00D65264">
          <w:rPr>
            <w:rStyle w:val="Hyperlink"/>
            <w:rFonts w:cstheme="minorHAnsi"/>
          </w:rPr>
          <w:t>https://doi.org/10.1080/0163660X.2019.1590079</w:t>
        </w:r>
      </w:hyperlink>
      <w:r w:rsidRPr="00D65264">
        <w:rPr>
          <w:rFonts w:cstheme="minorHAnsi"/>
        </w:rPr>
        <w:t>)</w:t>
      </w:r>
    </w:p>
    <w:bookmarkEnd w:id="6"/>
    <w:p w14:paraId="25698DAD" w14:textId="77777777" w:rsidR="00204049" w:rsidRPr="00D65264" w:rsidRDefault="00204049" w:rsidP="00204049">
      <w:pPr>
        <w:rPr>
          <w:rFonts w:cstheme="minorHAnsi"/>
        </w:rPr>
      </w:pPr>
      <w:r w:rsidRPr="00D65264">
        <w:rPr>
          <w:rFonts w:cstheme="minorHAnsi"/>
        </w:rPr>
        <w:t>Exert Alliance Discipline</w:t>
      </w:r>
    </w:p>
    <w:p w14:paraId="5D6CF3FF" w14:textId="77777777" w:rsidR="00204049" w:rsidRPr="00D65264" w:rsidRDefault="00204049" w:rsidP="00204049">
      <w:pPr>
        <w:rPr>
          <w:rFonts w:cstheme="minorHAnsi"/>
        </w:rPr>
      </w:pPr>
      <w:r w:rsidRPr="00D65264">
        <w:rPr>
          <w:rStyle w:val="StyleUnderline"/>
          <w:rFonts w:cstheme="minorHAnsi"/>
        </w:rPr>
        <w:t>Despite</w:t>
      </w:r>
      <w:r w:rsidRPr="00D65264">
        <w:rPr>
          <w:rFonts w:cstheme="minorHAnsi"/>
        </w:rPr>
        <w:t xml:space="preserve"> his </w:t>
      </w:r>
      <w:r w:rsidRPr="00D65264">
        <w:rPr>
          <w:rStyle w:val="StyleUnderline"/>
          <w:rFonts w:cstheme="minorHAnsi"/>
        </w:rPr>
        <w:t>rhetoric</w:t>
      </w:r>
      <w:r w:rsidRPr="00D65264">
        <w:rPr>
          <w:rFonts w:cstheme="minorHAnsi"/>
        </w:rPr>
        <w:t xml:space="preserve"> to the contrary, </w:t>
      </w:r>
      <w:r w:rsidRPr="00D65264">
        <w:rPr>
          <w:rStyle w:val="StyleUnderline"/>
          <w:rFonts w:cstheme="minorHAnsi"/>
        </w:rPr>
        <w:t>Trump has materially increased</w:t>
      </w:r>
      <w:r w:rsidRPr="00D65264">
        <w:rPr>
          <w:rFonts w:cstheme="minorHAnsi"/>
        </w:rPr>
        <w:t xml:space="preserve"> American </w:t>
      </w:r>
      <w:r w:rsidRPr="00D65264">
        <w:rPr>
          <w:rStyle w:val="StyleUnderline"/>
          <w:rFonts w:cstheme="minorHAnsi"/>
        </w:rPr>
        <w:t>alliance commitments</w:t>
      </w:r>
      <w:r w:rsidRPr="00D65264">
        <w:rPr>
          <w:rFonts w:cstheme="minorHAnsi"/>
        </w:rPr>
        <w:t xml:space="preserve">. U.S. </w:t>
      </w:r>
      <w:r w:rsidRPr="00D65264">
        <w:rPr>
          <w:rStyle w:val="StyleUnderline"/>
          <w:rFonts w:cstheme="minorHAnsi"/>
        </w:rPr>
        <w:t>troop deployments and investment in NATO have risen</w:t>
      </w:r>
      <w:r w:rsidRPr="00D65264">
        <w:rPr>
          <w:rFonts w:cstheme="minorHAnsi"/>
        </w:rPr>
        <w:t xml:space="preserve">, troop deployments to the Middle East and arms sales to Gulf States have risen, </w:t>
      </w:r>
      <w:r w:rsidRPr="00D65264">
        <w:rPr>
          <w:rStyle w:val="StyleUnderline"/>
          <w:rFonts w:cstheme="minorHAnsi"/>
        </w:rPr>
        <w:t>and</w:t>
      </w:r>
      <w:r w:rsidRPr="00D65264">
        <w:rPr>
          <w:rFonts w:cstheme="minorHAnsi"/>
        </w:rPr>
        <w:t xml:space="preserve"> the </w:t>
      </w:r>
      <w:r w:rsidRPr="00D65264">
        <w:rPr>
          <w:rStyle w:val="StyleUnderline"/>
          <w:rFonts w:cstheme="minorHAnsi"/>
        </w:rPr>
        <w:t>frequency of FONOPS in Asia has risen</w:t>
      </w:r>
      <w:r w:rsidRPr="00D65264">
        <w:rPr>
          <w:rFonts w:cstheme="minorHAnsi"/>
        </w:rPr>
        <w:t xml:space="preserve">. If </w:t>
      </w:r>
      <w:r w:rsidRPr="00D65264">
        <w:rPr>
          <w:rStyle w:val="StyleUnderline"/>
          <w:rFonts w:cstheme="minorHAnsi"/>
        </w:rPr>
        <w:t>the U</w:t>
      </w:r>
      <w:r w:rsidRPr="00D65264">
        <w:rPr>
          <w:rFonts w:cstheme="minorHAnsi"/>
        </w:rPr>
        <w:t xml:space="preserve">nited </w:t>
      </w:r>
      <w:r w:rsidRPr="00D65264">
        <w:rPr>
          <w:rStyle w:val="StyleUnderline"/>
          <w:rFonts w:cstheme="minorHAnsi"/>
        </w:rPr>
        <w:t>S</w:t>
      </w:r>
      <w:r w:rsidRPr="00D65264">
        <w:rPr>
          <w:rFonts w:cstheme="minorHAnsi"/>
        </w:rPr>
        <w:t xml:space="preserve">tates maintains its alliances and refuses to revise that choice, then it </w:t>
      </w:r>
      <w:r w:rsidRPr="00D65264">
        <w:rPr>
          <w:rStyle w:val="StyleUnderline"/>
          <w:rFonts w:cstheme="minorHAnsi"/>
        </w:rPr>
        <w:t xml:space="preserve">must </w:t>
      </w:r>
      <w:r w:rsidRPr="00D65264">
        <w:rPr>
          <w:rStyle w:val="Emphasis"/>
          <w:rFonts w:cstheme="minorHAnsi"/>
        </w:rPr>
        <w:t>rediscover</w:t>
      </w:r>
      <w:r w:rsidRPr="00D65264">
        <w:rPr>
          <w:rStyle w:val="StyleUnderline"/>
          <w:rFonts w:cstheme="minorHAnsi"/>
        </w:rPr>
        <w:t xml:space="preserve"> what its alliances are for</w:t>
      </w:r>
      <w:r w:rsidRPr="00D65264">
        <w:rPr>
          <w:rFonts w:cstheme="minorHAnsi"/>
        </w:rPr>
        <w:t xml:space="preserve">. </w:t>
      </w:r>
      <w:r w:rsidRPr="00D65264">
        <w:rPr>
          <w:rStyle w:val="StyleUnderline"/>
          <w:rFonts w:cstheme="minorHAnsi"/>
        </w:rPr>
        <w:t>They are</w:t>
      </w:r>
      <w:r w:rsidRPr="00D65264">
        <w:rPr>
          <w:rFonts w:cstheme="minorHAnsi"/>
        </w:rPr>
        <w:t xml:space="preserve"> not “ends” in themselves, but </w:t>
      </w:r>
      <w:r w:rsidRPr="00D65264">
        <w:rPr>
          <w:rStyle w:val="Emphasis"/>
          <w:rFonts w:cstheme="minorHAnsi"/>
        </w:rPr>
        <w:t>means to an end</w:t>
      </w:r>
      <w:r w:rsidRPr="00D65264">
        <w:rPr>
          <w:rFonts w:cstheme="minorHAnsi"/>
        </w:rPr>
        <w:t xml:space="preserve">, </w:t>
      </w:r>
      <w:r w:rsidRPr="00D65264">
        <w:rPr>
          <w:rStyle w:val="StyleUnderline"/>
          <w:rFonts w:cstheme="minorHAnsi"/>
        </w:rPr>
        <w:t>namely protecting American security interests</w:t>
      </w:r>
      <w:r w:rsidRPr="00D65264">
        <w:rPr>
          <w:rFonts w:cstheme="minorHAnsi"/>
        </w:rPr>
        <w:t xml:space="preserve">. To make alliances serve that purpose, however, </w:t>
      </w:r>
      <w:r w:rsidRPr="004E2CFC">
        <w:rPr>
          <w:rStyle w:val="StyleUnderline"/>
          <w:rFonts w:cstheme="minorHAnsi"/>
          <w:highlight w:val="yellow"/>
        </w:rPr>
        <w:t>Washington should</w:t>
      </w:r>
      <w:r w:rsidRPr="00D65264">
        <w:rPr>
          <w:rStyle w:val="StyleUnderline"/>
          <w:rFonts w:cstheme="minorHAnsi"/>
        </w:rPr>
        <w:t xml:space="preserve"> </w:t>
      </w:r>
      <w:r w:rsidRPr="004E2CFC">
        <w:rPr>
          <w:rStyle w:val="Emphasis"/>
          <w:rFonts w:cstheme="minorHAnsi"/>
          <w:highlight w:val="yellow"/>
        </w:rPr>
        <w:t>exert</w:t>
      </w:r>
      <w:r w:rsidRPr="00D65264">
        <w:rPr>
          <w:rStyle w:val="Emphasis"/>
          <w:rFonts w:cstheme="minorHAnsi"/>
        </w:rPr>
        <w:t xml:space="preserve"> some </w:t>
      </w:r>
      <w:r w:rsidRPr="004E2CFC">
        <w:rPr>
          <w:rStyle w:val="Emphasis"/>
          <w:rFonts w:cstheme="minorHAnsi"/>
          <w:highlight w:val="yellow"/>
        </w:rPr>
        <w:t>discipline</w:t>
      </w:r>
      <w:r w:rsidRPr="00D65264">
        <w:rPr>
          <w:rStyle w:val="StyleUnderline"/>
          <w:rFonts w:cstheme="minorHAnsi"/>
        </w:rPr>
        <w:t xml:space="preserve"> </w:t>
      </w:r>
      <w:r w:rsidRPr="004E2CFC">
        <w:rPr>
          <w:rStyle w:val="StyleUnderline"/>
          <w:rFonts w:cstheme="minorHAnsi"/>
          <w:highlight w:val="yellow"/>
        </w:rPr>
        <w:t>on</w:t>
      </w:r>
      <w:r w:rsidRPr="00D65264">
        <w:rPr>
          <w:rStyle w:val="StyleUnderline"/>
          <w:rFonts w:cstheme="minorHAnsi"/>
        </w:rPr>
        <w:t xml:space="preserve"> its </w:t>
      </w:r>
      <w:r w:rsidRPr="004E2CFC">
        <w:rPr>
          <w:rStyle w:val="StyleUnderline"/>
          <w:rFonts w:cstheme="minorHAnsi"/>
          <w:highlight w:val="yellow"/>
        </w:rPr>
        <w:t>allies</w:t>
      </w:r>
      <w:r w:rsidRPr="00D65264">
        <w:rPr>
          <w:rFonts w:cstheme="minorHAnsi"/>
        </w:rPr>
        <w:t xml:space="preserve">. </w:t>
      </w:r>
      <w:r w:rsidRPr="004E2CFC">
        <w:rPr>
          <w:rStyle w:val="StyleUnderline"/>
          <w:rFonts w:cstheme="minorHAnsi"/>
          <w:highlight w:val="yellow"/>
        </w:rPr>
        <w:t>This is so</w:t>
      </w:r>
      <w:r w:rsidRPr="00D65264">
        <w:rPr>
          <w:rStyle w:val="StyleUnderline"/>
          <w:rFonts w:cstheme="minorHAnsi"/>
        </w:rPr>
        <w:t xml:space="preserve"> </w:t>
      </w:r>
      <w:r w:rsidRPr="004E2CFC">
        <w:rPr>
          <w:rStyle w:val="Emphasis"/>
          <w:rFonts w:cstheme="minorHAnsi"/>
          <w:highlight w:val="yellow"/>
        </w:rPr>
        <w:t>especially</w:t>
      </w:r>
      <w:r w:rsidRPr="00D65264">
        <w:rPr>
          <w:rStyle w:val="StyleUnderline"/>
          <w:rFonts w:cstheme="minorHAnsi"/>
        </w:rPr>
        <w:t xml:space="preserve"> </w:t>
      </w:r>
      <w:r w:rsidRPr="004E2CFC">
        <w:rPr>
          <w:rStyle w:val="StyleUnderline"/>
          <w:rFonts w:cstheme="minorHAnsi"/>
          <w:highlight w:val="yellow"/>
        </w:rPr>
        <w:t>in the Middle East</w:t>
      </w:r>
      <w:r w:rsidRPr="00D65264">
        <w:rPr>
          <w:rFonts w:cstheme="minorHAnsi"/>
        </w:rPr>
        <w:t xml:space="preserve">, where U.S. clients too often act in ways that infringe on U.S. security interests. Only recently, it was revealed that </w:t>
      </w:r>
      <w:r w:rsidRPr="004E2CFC">
        <w:rPr>
          <w:rStyle w:val="StyleUnderline"/>
          <w:rFonts w:cstheme="minorHAnsi"/>
          <w:highlight w:val="yellow"/>
        </w:rPr>
        <w:t>Saudi Arabia</w:t>
      </w:r>
      <w:r w:rsidRPr="00D65264">
        <w:rPr>
          <w:rFonts w:cstheme="minorHAnsi"/>
        </w:rPr>
        <w:t xml:space="preserve"> and the United Arab Emirates transferred U.S.-supplied weapons to Sunni jihadi groups with Al Qaeda links in Yemen, adding to a long record of Saudi sponsorship of anti-Semitism in schools and jihadist preaching, as well as passive support for Islamist causes and organizations. The Pakistani Inter-Services Intelligence’s ties with the Taliban and the Haqqani network are well known, admittedly a difficulty Washington has been wrestling with for decades. Cultivated as a bulwark of stability in Central Asia, Kazakstan has embarrassed Washington with its human rights violations while pursuing defense cooperation with Moscow.</w:t>
      </w:r>
    </w:p>
    <w:p w14:paraId="37D968C9" w14:textId="77777777" w:rsidR="00204049" w:rsidRPr="00D65264" w:rsidRDefault="00204049" w:rsidP="00204049">
      <w:pPr>
        <w:rPr>
          <w:rFonts w:cstheme="minorHAnsi"/>
        </w:rPr>
      </w:pPr>
      <w:r w:rsidRPr="00D65264">
        <w:rPr>
          <w:rFonts w:cstheme="minorHAnsi"/>
        </w:rPr>
        <w:t xml:space="preserve">To make alliances work for its interests, </w:t>
      </w:r>
      <w:r w:rsidRPr="004E2CFC">
        <w:rPr>
          <w:rStyle w:val="StyleUnderline"/>
          <w:rFonts w:cstheme="minorHAnsi"/>
          <w:highlight w:val="yellow"/>
        </w:rPr>
        <w:t>the U</w:t>
      </w:r>
      <w:r w:rsidRPr="00D65264">
        <w:rPr>
          <w:rFonts w:cstheme="minorHAnsi"/>
        </w:rPr>
        <w:t xml:space="preserve">nited </w:t>
      </w:r>
      <w:r w:rsidRPr="004E2CFC">
        <w:rPr>
          <w:rStyle w:val="StyleUnderline"/>
          <w:rFonts w:cstheme="minorHAnsi"/>
          <w:highlight w:val="yellow"/>
        </w:rPr>
        <w:t>S</w:t>
      </w:r>
      <w:r w:rsidRPr="00D65264">
        <w:rPr>
          <w:rFonts w:cstheme="minorHAnsi"/>
        </w:rPr>
        <w:t xml:space="preserve">tates </w:t>
      </w:r>
      <w:r w:rsidRPr="004E2CFC">
        <w:rPr>
          <w:rStyle w:val="StyleUnderline"/>
          <w:rFonts w:cstheme="minorHAnsi"/>
          <w:highlight w:val="yellow"/>
        </w:rPr>
        <w:t>should restore</w:t>
      </w:r>
      <w:r w:rsidRPr="00D65264">
        <w:rPr>
          <w:rStyle w:val="StyleUnderline"/>
          <w:rFonts w:cstheme="minorHAnsi"/>
        </w:rPr>
        <w:t xml:space="preserve"> what used to be part of its </w:t>
      </w:r>
      <w:r w:rsidRPr="00D65264">
        <w:rPr>
          <w:rStyle w:val="Emphasis"/>
          <w:rFonts w:cstheme="minorHAnsi"/>
        </w:rPr>
        <w:t>repertoire</w:t>
      </w:r>
      <w:r w:rsidRPr="00D65264">
        <w:rPr>
          <w:rStyle w:val="StyleUnderline"/>
          <w:rFonts w:cstheme="minorHAnsi"/>
        </w:rPr>
        <w:t xml:space="preserve"> as a </w:t>
      </w:r>
      <w:r w:rsidRPr="00D65264">
        <w:rPr>
          <w:rStyle w:val="Emphasis"/>
          <w:rFonts w:cstheme="minorHAnsi"/>
        </w:rPr>
        <w:t>great power</w:t>
      </w:r>
      <w:r w:rsidRPr="00D65264">
        <w:rPr>
          <w:rFonts w:cstheme="minorHAnsi"/>
        </w:rPr>
        <w:t xml:space="preserve"> —</w:t>
      </w:r>
      <w:r w:rsidRPr="00D65264">
        <w:rPr>
          <w:rStyle w:val="StyleUnderline"/>
          <w:rFonts w:cstheme="minorHAnsi"/>
        </w:rPr>
        <w:t xml:space="preserve">the </w:t>
      </w:r>
      <w:r w:rsidRPr="004E2CFC">
        <w:rPr>
          <w:rStyle w:val="Emphasis"/>
          <w:rFonts w:cstheme="minorHAnsi"/>
          <w:highlight w:val="yellow"/>
        </w:rPr>
        <w:t>imposition</w:t>
      </w:r>
      <w:r w:rsidRPr="00D65264">
        <w:rPr>
          <w:rStyle w:val="StyleUnderline"/>
          <w:rFonts w:cstheme="minorHAnsi"/>
        </w:rPr>
        <w:t xml:space="preserve"> </w:t>
      </w:r>
      <w:r w:rsidRPr="004E2CFC">
        <w:rPr>
          <w:rStyle w:val="StyleUnderline"/>
          <w:rFonts w:cstheme="minorHAnsi"/>
          <w:highlight w:val="yellow"/>
        </w:rPr>
        <w:t>of</w:t>
      </w:r>
      <w:r w:rsidRPr="00D65264">
        <w:rPr>
          <w:rStyle w:val="StyleUnderline"/>
          <w:rFonts w:cstheme="minorHAnsi"/>
        </w:rPr>
        <w:t xml:space="preserve"> </w:t>
      </w:r>
      <w:r w:rsidRPr="004E2CFC">
        <w:rPr>
          <w:rStyle w:val="Emphasis"/>
          <w:rFonts w:cstheme="minorHAnsi"/>
          <w:highlight w:val="yellow"/>
        </w:rPr>
        <w:t>conditions</w:t>
      </w:r>
      <w:r w:rsidRPr="00D65264">
        <w:rPr>
          <w:rStyle w:val="StyleUnderline"/>
          <w:rFonts w:cstheme="minorHAnsi"/>
        </w:rPr>
        <w:t xml:space="preserve"> </w:t>
      </w:r>
      <w:r w:rsidRPr="004E2CFC">
        <w:rPr>
          <w:rStyle w:val="StyleUnderline"/>
          <w:rFonts w:cstheme="minorHAnsi"/>
          <w:highlight w:val="yellow"/>
        </w:rPr>
        <w:t>on</w:t>
      </w:r>
      <w:r w:rsidRPr="00D65264">
        <w:rPr>
          <w:rStyle w:val="StyleUnderline"/>
          <w:rFonts w:cstheme="minorHAnsi"/>
        </w:rPr>
        <w:t xml:space="preserve"> its </w:t>
      </w:r>
      <w:r w:rsidRPr="004E2CFC">
        <w:rPr>
          <w:rStyle w:val="StyleUnderline"/>
          <w:rFonts w:cstheme="minorHAnsi"/>
          <w:highlight w:val="yellow"/>
        </w:rPr>
        <w:t>protection</w:t>
      </w:r>
      <w:r w:rsidRPr="00D65264">
        <w:rPr>
          <w:rFonts w:cstheme="minorHAnsi"/>
        </w:rPr>
        <w:t xml:space="preserve">, </w:t>
      </w:r>
      <w:r w:rsidRPr="004E2CFC">
        <w:rPr>
          <w:rStyle w:val="StyleUnderline"/>
          <w:rFonts w:cstheme="minorHAnsi"/>
          <w:highlight w:val="yellow"/>
        </w:rPr>
        <w:t>and the</w:t>
      </w:r>
      <w:r w:rsidRPr="00D65264">
        <w:rPr>
          <w:rStyle w:val="StyleUnderline"/>
          <w:rFonts w:cstheme="minorHAnsi"/>
        </w:rPr>
        <w:t xml:space="preserve"> </w:t>
      </w:r>
      <w:r w:rsidRPr="00D65264">
        <w:rPr>
          <w:rStyle w:val="Emphasis"/>
          <w:rFonts w:cstheme="minorHAnsi"/>
        </w:rPr>
        <w:t xml:space="preserve">credible </w:t>
      </w:r>
      <w:r w:rsidRPr="004E2CFC">
        <w:rPr>
          <w:rStyle w:val="Emphasis"/>
          <w:rFonts w:cstheme="minorHAnsi"/>
          <w:highlight w:val="yellow"/>
        </w:rPr>
        <w:t>threat</w:t>
      </w:r>
      <w:r w:rsidRPr="00D65264">
        <w:rPr>
          <w:rStyle w:val="StyleUnderline"/>
          <w:rFonts w:cstheme="minorHAnsi"/>
        </w:rPr>
        <w:t xml:space="preserve"> </w:t>
      </w:r>
      <w:r w:rsidRPr="004E2CFC">
        <w:rPr>
          <w:rStyle w:val="StyleUnderline"/>
          <w:rFonts w:cstheme="minorHAnsi"/>
          <w:highlight w:val="yellow"/>
        </w:rPr>
        <w:t>of</w:t>
      </w:r>
      <w:r w:rsidRPr="00D65264">
        <w:rPr>
          <w:rStyle w:val="StyleUnderline"/>
          <w:rFonts w:cstheme="minorHAnsi"/>
        </w:rPr>
        <w:t xml:space="preserve"> </w:t>
      </w:r>
      <w:r w:rsidRPr="004E2CFC">
        <w:rPr>
          <w:rStyle w:val="Emphasis"/>
          <w:rFonts w:cstheme="minorHAnsi"/>
          <w:highlight w:val="yellow"/>
        </w:rPr>
        <w:t>abandonment</w:t>
      </w:r>
      <w:r w:rsidRPr="00D65264">
        <w:rPr>
          <w:rFonts w:cstheme="minorHAnsi"/>
        </w:rPr>
        <w:t xml:space="preserve">. In other words, contrary to the standard orthodoxy often invoked by Trump’s critics, </w:t>
      </w:r>
      <w:r w:rsidRPr="004E2CFC">
        <w:rPr>
          <w:rStyle w:val="StyleUnderline"/>
          <w:rFonts w:cstheme="minorHAnsi"/>
          <w:highlight w:val="yellow"/>
        </w:rPr>
        <w:t>a</w:t>
      </w:r>
      <w:r w:rsidRPr="00D65264">
        <w:rPr>
          <w:rStyle w:val="StyleUnderline"/>
          <w:rFonts w:cstheme="minorHAnsi"/>
        </w:rPr>
        <w:t xml:space="preserve"> </w:t>
      </w:r>
      <w:r w:rsidRPr="004E2CFC">
        <w:rPr>
          <w:rStyle w:val="Emphasis"/>
          <w:rFonts w:cstheme="minorHAnsi"/>
          <w:highlight w:val="yellow"/>
        </w:rPr>
        <w:t>critical ingredient</w:t>
      </w:r>
      <w:r w:rsidRPr="00D65264">
        <w:rPr>
          <w:rStyle w:val="StyleUnderline"/>
          <w:rFonts w:cstheme="minorHAnsi"/>
        </w:rPr>
        <w:t xml:space="preserve"> in an effective patron-client relationship </w:t>
      </w:r>
      <w:r w:rsidRPr="004E2CFC">
        <w:rPr>
          <w:rStyle w:val="StyleUnderline"/>
          <w:rFonts w:cstheme="minorHAnsi"/>
          <w:highlight w:val="yellow"/>
        </w:rPr>
        <w:t>is the cultivation of a</w:t>
      </w:r>
      <w:r w:rsidRPr="00D65264">
        <w:rPr>
          <w:rStyle w:val="StyleUnderline"/>
          <w:rFonts w:cstheme="minorHAnsi"/>
        </w:rPr>
        <w:t xml:space="preserve"> </w:t>
      </w:r>
      <w:r w:rsidRPr="004E2CFC">
        <w:rPr>
          <w:rStyle w:val="Emphasis"/>
          <w:rFonts w:cstheme="minorHAnsi"/>
          <w:highlight w:val="yellow"/>
        </w:rPr>
        <w:t>reputation</w:t>
      </w:r>
      <w:r w:rsidRPr="00D65264">
        <w:rPr>
          <w:rStyle w:val="StyleUnderline"/>
          <w:rFonts w:cstheme="minorHAnsi"/>
        </w:rPr>
        <w:t xml:space="preserve"> </w:t>
      </w:r>
      <w:r w:rsidRPr="004E2CFC">
        <w:rPr>
          <w:rStyle w:val="StyleUnderline"/>
          <w:rFonts w:cstheme="minorHAnsi"/>
          <w:highlight w:val="yellow"/>
        </w:rPr>
        <w:t>for</w:t>
      </w:r>
      <w:r w:rsidRPr="00D65264">
        <w:rPr>
          <w:rStyle w:val="StyleUnderline"/>
          <w:rFonts w:cstheme="minorHAnsi"/>
        </w:rPr>
        <w:t xml:space="preserve"> </w:t>
      </w:r>
      <w:r w:rsidRPr="004E2CFC">
        <w:rPr>
          <w:rStyle w:val="Emphasis"/>
          <w:rFonts w:cstheme="minorHAnsi"/>
          <w:highlight w:val="yellow"/>
        </w:rPr>
        <w:t>limited reliability</w:t>
      </w:r>
      <w:r w:rsidRPr="00D65264">
        <w:rPr>
          <w:rFonts w:cstheme="minorHAnsi"/>
        </w:rPr>
        <w:t xml:space="preserve">, if not unreliability. Thus, </w:t>
      </w:r>
      <w:r w:rsidRPr="00D65264">
        <w:rPr>
          <w:rStyle w:val="StyleUnderline"/>
          <w:rFonts w:cstheme="minorHAnsi"/>
        </w:rPr>
        <w:t>the U</w:t>
      </w:r>
      <w:r w:rsidRPr="00D65264">
        <w:rPr>
          <w:rFonts w:cstheme="minorHAnsi"/>
        </w:rPr>
        <w:t xml:space="preserve">nited </w:t>
      </w:r>
      <w:r w:rsidRPr="00D65264">
        <w:rPr>
          <w:rStyle w:val="StyleUnderline"/>
          <w:rFonts w:cstheme="minorHAnsi"/>
        </w:rPr>
        <w:t>S</w:t>
      </w:r>
      <w:r w:rsidRPr="00D65264">
        <w:rPr>
          <w:rFonts w:cstheme="minorHAnsi"/>
        </w:rPr>
        <w:t xml:space="preserve">tates </w:t>
      </w:r>
      <w:r w:rsidRPr="00D65264">
        <w:rPr>
          <w:rStyle w:val="StyleUnderline"/>
          <w:rFonts w:cstheme="minorHAnsi"/>
        </w:rPr>
        <w:t xml:space="preserve">should make clear that it is </w:t>
      </w:r>
      <w:r w:rsidRPr="00D65264">
        <w:rPr>
          <w:rStyle w:val="Emphasis"/>
          <w:rFonts w:cstheme="minorHAnsi"/>
        </w:rPr>
        <w:t>willing</w:t>
      </w:r>
      <w:r w:rsidRPr="00D65264">
        <w:rPr>
          <w:rStyle w:val="StyleUnderline"/>
          <w:rFonts w:cstheme="minorHAnsi"/>
        </w:rPr>
        <w:t xml:space="preserve"> to </w:t>
      </w:r>
      <w:r w:rsidRPr="00D65264">
        <w:rPr>
          <w:rStyle w:val="Emphasis"/>
          <w:rFonts w:cstheme="minorHAnsi"/>
        </w:rPr>
        <w:t>walk away</w:t>
      </w:r>
      <w:r w:rsidRPr="00D65264">
        <w:rPr>
          <w:rStyle w:val="StyleUnderline"/>
          <w:rFonts w:cstheme="minorHAnsi"/>
        </w:rPr>
        <w:t xml:space="preserve"> and that its alliance commitments are </w:t>
      </w:r>
      <w:r w:rsidRPr="00D65264">
        <w:rPr>
          <w:rStyle w:val="Emphasis"/>
          <w:rFonts w:cstheme="minorHAnsi"/>
        </w:rPr>
        <w:t>conditional</w:t>
      </w:r>
      <w:r w:rsidRPr="00D65264">
        <w:rPr>
          <w:rStyle w:val="StyleUnderline"/>
          <w:rFonts w:cstheme="minorHAnsi"/>
        </w:rPr>
        <w:t xml:space="preserve"> on its ally’s prudent behavior</w:t>
      </w:r>
      <w:r w:rsidRPr="00D65264">
        <w:rPr>
          <w:rFonts w:cstheme="minorHAnsi"/>
        </w:rPr>
        <w:t xml:space="preserve">. In a world of worsening rivalries, </w:t>
      </w:r>
      <w:r w:rsidRPr="004E2CFC">
        <w:rPr>
          <w:rStyle w:val="StyleUnderline"/>
          <w:rFonts w:cstheme="minorHAnsi"/>
          <w:highlight w:val="yellow"/>
        </w:rPr>
        <w:t>the</w:t>
      </w:r>
      <w:r w:rsidRPr="00D65264">
        <w:rPr>
          <w:rStyle w:val="StyleUnderline"/>
          <w:rFonts w:cstheme="minorHAnsi"/>
        </w:rPr>
        <w:t xml:space="preserve"> U.S. </w:t>
      </w:r>
      <w:r w:rsidRPr="004E2CFC">
        <w:rPr>
          <w:rStyle w:val="StyleUnderline"/>
          <w:rFonts w:cstheme="minorHAnsi"/>
          <w:highlight w:val="yellow"/>
        </w:rPr>
        <w:t>ability to</w:t>
      </w:r>
      <w:r w:rsidRPr="00D65264">
        <w:rPr>
          <w:rStyle w:val="StyleUnderline"/>
          <w:rFonts w:cstheme="minorHAnsi"/>
        </w:rPr>
        <w:t xml:space="preserve"> </w:t>
      </w:r>
      <w:r w:rsidRPr="004E2CFC">
        <w:rPr>
          <w:rStyle w:val="Emphasis"/>
          <w:rFonts w:cstheme="minorHAnsi"/>
          <w:highlight w:val="yellow"/>
        </w:rPr>
        <w:t>control escalation</w:t>
      </w:r>
      <w:r w:rsidRPr="00D65264">
        <w:rPr>
          <w:rStyle w:val="StyleUnderline"/>
          <w:rFonts w:cstheme="minorHAnsi"/>
        </w:rPr>
        <w:t xml:space="preserve"> and limit inadvertent spirals </w:t>
      </w:r>
      <w:r w:rsidRPr="004E2CFC">
        <w:rPr>
          <w:rStyle w:val="StyleUnderline"/>
          <w:rFonts w:cstheme="minorHAnsi"/>
          <w:highlight w:val="yellow"/>
        </w:rPr>
        <w:t>depends</w:t>
      </w:r>
      <w:r w:rsidRPr="00D65264">
        <w:rPr>
          <w:rFonts w:cstheme="minorHAnsi"/>
        </w:rPr>
        <w:t xml:space="preserve"> partly </w:t>
      </w:r>
      <w:r w:rsidRPr="004E2CFC">
        <w:rPr>
          <w:rStyle w:val="StyleUnderline"/>
          <w:rFonts w:cstheme="minorHAnsi"/>
          <w:highlight w:val="yellow"/>
        </w:rPr>
        <w:t>on its capacity to</w:t>
      </w:r>
      <w:r w:rsidRPr="00D65264">
        <w:rPr>
          <w:rStyle w:val="StyleUnderline"/>
          <w:rFonts w:cstheme="minorHAnsi"/>
        </w:rPr>
        <w:t xml:space="preserve"> </w:t>
      </w:r>
      <w:r w:rsidRPr="004E2CFC">
        <w:rPr>
          <w:rStyle w:val="Emphasis"/>
          <w:rFonts w:cstheme="minorHAnsi"/>
          <w:highlight w:val="yellow"/>
        </w:rPr>
        <w:t>restrain third parties</w:t>
      </w:r>
      <w:r w:rsidRPr="00D65264">
        <w:rPr>
          <w:rStyle w:val="StyleUnderline"/>
          <w:rFonts w:cstheme="minorHAnsi"/>
        </w:rPr>
        <w:t xml:space="preserve"> and keep its initiative</w:t>
      </w:r>
      <w:r w:rsidRPr="00D65264">
        <w:rPr>
          <w:rFonts w:cstheme="minorHAnsi"/>
        </w:rPr>
        <w:t>. To make this threat credible, it may require the United States occasionally to terminate an alliance relationship.</w:t>
      </w:r>
    </w:p>
    <w:p w14:paraId="2A95B71F" w14:textId="77777777" w:rsidR="00204049" w:rsidRPr="00D65264" w:rsidRDefault="00204049" w:rsidP="00204049">
      <w:pPr>
        <w:rPr>
          <w:rFonts w:cstheme="minorHAnsi"/>
        </w:rPr>
      </w:pPr>
      <w:r w:rsidRPr="00D65264">
        <w:rPr>
          <w:rFonts w:cstheme="minorHAnsi"/>
        </w:rPr>
        <w:t xml:space="preserve">There are fine lines to be walked here. The United States has alliances for the most basic purpose of augmenting its power, its reach and the totality of its presence. From this perspective, it is in Washington’s interests to have militarily proficient friends. But its alliances have other rationales that cut against that simple desire. </w:t>
      </w:r>
      <w:r w:rsidRPr="00D65264">
        <w:rPr>
          <w:rStyle w:val="StyleUnderline"/>
          <w:rFonts w:cstheme="minorHAnsi"/>
        </w:rPr>
        <w:t>Another</w:t>
      </w:r>
      <w:r w:rsidRPr="00D65264">
        <w:rPr>
          <w:rFonts w:cstheme="minorHAnsi"/>
        </w:rPr>
        <w:t xml:space="preserve"> central </w:t>
      </w:r>
      <w:r w:rsidRPr="00D65264">
        <w:rPr>
          <w:rStyle w:val="StyleUnderline"/>
          <w:rFonts w:cstheme="minorHAnsi"/>
        </w:rPr>
        <w:t>historical purpose of American alliances</w:t>
      </w:r>
      <w:r w:rsidRPr="00D65264">
        <w:rPr>
          <w:rFonts w:cstheme="minorHAnsi"/>
        </w:rPr>
        <w:t xml:space="preserve"> in the postwar period </w:t>
      </w:r>
      <w:r w:rsidRPr="00D65264">
        <w:rPr>
          <w:rStyle w:val="StyleUnderline"/>
          <w:rFonts w:cstheme="minorHAnsi"/>
        </w:rPr>
        <w:t xml:space="preserve">is to </w:t>
      </w:r>
      <w:r w:rsidRPr="00D65264">
        <w:rPr>
          <w:rStyle w:val="Emphasis"/>
          <w:rFonts w:cstheme="minorHAnsi"/>
        </w:rPr>
        <w:t>contain</w:t>
      </w:r>
      <w:r w:rsidRPr="00D65264">
        <w:rPr>
          <w:rStyle w:val="StyleUnderline"/>
          <w:rFonts w:cstheme="minorHAnsi"/>
        </w:rPr>
        <w:t xml:space="preserve"> its </w:t>
      </w:r>
      <w:r w:rsidRPr="00D65264">
        <w:rPr>
          <w:rStyle w:val="Emphasis"/>
          <w:rFonts w:cstheme="minorHAnsi"/>
        </w:rPr>
        <w:t>allies</w:t>
      </w:r>
      <w:r w:rsidRPr="00D65264">
        <w:rPr>
          <w:rFonts w:cstheme="minorHAnsi"/>
        </w:rPr>
        <w:t xml:space="preserve">. By providing security, Washington in theory removes incentives for its allies to rearm and reassert themselves as challengers. This imperative, to depress allies’ defense expenditure, requires in turn that Washington must establish a reputation for being a reliable security provider. Failure to maintain that baseline of confidence could lead the client to pursue belligerent self-help, or even other allies in lieu of the United States. Yet, </w:t>
      </w:r>
      <w:r w:rsidRPr="004E2CFC">
        <w:rPr>
          <w:rStyle w:val="StyleUnderline"/>
          <w:rFonts w:cstheme="minorHAnsi"/>
          <w:highlight w:val="yellow"/>
        </w:rPr>
        <w:t xml:space="preserve">establishing </w:t>
      </w:r>
      <w:r w:rsidRPr="00D65264">
        <w:rPr>
          <w:rStyle w:val="StyleUnderline"/>
          <w:rFonts w:cstheme="minorHAnsi"/>
        </w:rPr>
        <w:t xml:space="preserve">a reputation for </w:t>
      </w:r>
      <w:r w:rsidRPr="004E2CFC">
        <w:rPr>
          <w:rStyle w:val="StyleUnderline"/>
          <w:rFonts w:cstheme="minorHAnsi"/>
          <w:highlight w:val="yellow"/>
        </w:rPr>
        <w:t>reliable security</w:t>
      </w:r>
      <w:r w:rsidRPr="00D65264">
        <w:rPr>
          <w:rStyle w:val="StyleUnderline"/>
          <w:rFonts w:cstheme="minorHAnsi"/>
        </w:rPr>
        <w:t xml:space="preserve"> provision can and does have a perverse result</w:t>
      </w:r>
      <w:r w:rsidRPr="00D65264">
        <w:rPr>
          <w:rFonts w:cstheme="minorHAnsi"/>
        </w:rPr>
        <w:t>—</w:t>
      </w:r>
      <w:r w:rsidRPr="00D65264">
        <w:rPr>
          <w:rStyle w:val="StyleUnderline"/>
          <w:rFonts w:cstheme="minorHAnsi"/>
        </w:rPr>
        <w:t xml:space="preserve">it </w:t>
      </w:r>
      <w:r w:rsidRPr="004E2CFC">
        <w:rPr>
          <w:rStyle w:val="StyleUnderline"/>
          <w:rFonts w:cstheme="minorHAnsi"/>
          <w:highlight w:val="yellow"/>
        </w:rPr>
        <w:t>creates a</w:t>
      </w:r>
      <w:r w:rsidRPr="00D65264">
        <w:rPr>
          <w:rStyle w:val="StyleUnderline"/>
          <w:rFonts w:cstheme="minorHAnsi"/>
        </w:rPr>
        <w:t xml:space="preserve"> </w:t>
      </w:r>
      <w:r w:rsidRPr="004E2CFC">
        <w:rPr>
          <w:rStyle w:val="Emphasis"/>
          <w:rFonts w:cstheme="minorHAnsi"/>
          <w:highlight w:val="yellow"/>
        </w:rPr>
        <w:t>moral hazard</w:t>
      </w:r>
      <w:r w:rsidRPr="00D65264">
        <w:rPr>
          <w:rFonts w:cstheme="minorHAnsi"/>
        </w:rPr>
        <w:t xml:space="preserve">. </w:t>
      </w:r>
      <w:r w:rsidRPr="004E2CFC">
        <w:rPr>
          <w:rStyle w:val="StyleUnderline"/>
          <w:rFonts w:cstheme="minorHAnsi"/>
          <w:highlight w:val="yellow"/>
        </w:rPr>
        <w:t>Allies’</w:t>
      </w:r>
      <w:r w:rsidRPr="00D65264">
        <w:rPr>
          <w:rStyle w:val="StyleUnderline"/>
          <w:rFonts w:cstheme="minorHAnsi"/>
        </w:rPr>
        <w:t xml:space="preserve"> </w:t>
      </w:r>
      <w:r w:rsidRPr="004E2CFC">
        <w:rPr>
          <w:rStyle w:val="StyleUnderline"/>
          <w:rFonts w:cstheme="minorHAnsi"/>
          <w:highlight w:val="yellow"/>
        </w:rPr>
        <w:t>confidence</w:t>
      </w:r>
      <w:r w:rsidRPr="00D65264">
        <w:rPr>
          <w:rStyle w:val="StyleUnderline"/>
          <w:rFonts w:cstheme="minorHAnsi"/>
        </w:rPr>
        <w:t xml:space="preserve"> in American backing can </w:t>
      </w:r>
      <w:r w:rsidRPr="004E2CFC">
        <w:rPr>
          <w:rStyle w:val="Emphasis"/>
          <w:rFonts w:cstheme="minorHAnsi"/>
          <w:highlight w:val="yellow"/>
        </w:rPr>
        <w:t>embolden them</w:t>
      </w:r>
      <w:r w:rsidRPr="00D65264">
        <w:rPr>
          <w:rStyle w:val="StyleUnderline"/>
          <w:rFonts w:cstheme="minorHAnsi"/>
        </w:rPr>
        <w:t xml:space="preserve"> </w:t>
      </w:r>
      <w:r w:rsidRPr="004E2CFC">
        <w:rPr>
          <w:rStyle w:val="StyleUnderline"/>
          <w:rFonts w:cstheme="minorHAnsi"/>
          <w:highlight w:val="yellow"/>
        </w:rPr>
        <w:t>to</w:t>
      </w:r>
      <w:r w:rsidRPr="00D65264">
        <w:rPr>
          <w:rStyle w:val="StyleUnderline"/>
          <w:rFonts w:cstheme="minorHAnsi"/>
        </w:rPr>
        <w:t xml:space="preserve"> </w:t>
      </w:r>
      <w:r w:rsidRPr="004E2CFC">
        <w:rPr>
          <w:rStyle w:val="Emphasis"/>
          <w:rFonts w:cstheme="minorHAnsi"/>
          <w:highlight w:val="yellow"/>
        </w:rPr>
        <w:t>behave recklessly</w:t>
      </w:r>
      <w:r w:rsidRPr="00D65264">
        <w:rPr>
          <w:rFonts w:cstheme="minorHAnsi"/>
        </w:rPr>
        <w:t xml:space="preserve"> </w:t>
      </w:r>
      <w:r w:rsidRPr="00D65264">
        <w:rPr>
          <w:rStyle w:val="StyleUnderline"/>
          <w:rFonts w:cstheme="minorHAnsi"/>
        </w:rPr>
        <w:t>in ways</w:t>
      </w:r>
      <w:r w:rsidRPr="00D65264">
        <w:rPr>
          <w:rFonts w:cstheme="minorHAnsi"/>
        </w:rPr>
        <w:t xml:space="preserve"> that </w:t>
      </w:r>
      <w:r w:rsidRPr="00D65264">
        <w:rPr>
          <w:rStyle w:val="StyleUnderline"/>
          <w:rFonts w:cstheme="minorHAnsi"/>
        </w:rPr>
        <w:t>Washington dislikes</w:t>
      </w:r>
      <w:r w:rsidRPr="00D65264">
        <w:rPr>
          <w:rFonts w:cstheme="minorHAnsi"/>
        </w:rPr>
        <w:t xml:space="preserve">. Conversely, </w:t>
      </w:r>
      <w:r w:rsidRPr="00D65264">
        <w:rPr>
          <w:rStyle w:val="StyleUnderline"/>
          <w:rFonts w:cstheme="minorHAnsi"/>
        </w:rPr>
        <w:t>the dependency Washington forms</w:t>
      </w:r>
      <w:r w:rsidRPr="00D65264">
        <w:rPr>
          <w:rFonts w:cstheme="minorHAnsi"/>
        </w:rPr>
        <w:t xml:space="preserve"> on the alliance, as an indispensable platform for its power projection, </w:t>
      </w:r>
      <w:r w:rsidRPr="00D65264">
        <w:rPr>
          <w:rStyle w:val="StyleUnderline"/>
          <w:rFonts w:cstheme="minorHAnsi"/>
        </w:rPr>
        <w:t>creates reverse leverage</w:t>
      </w:r>
      <w:r w:rsidRPr="00D65264">
        <w:rPr>
          <w:rFonts w:cstheme="minorHAnsi"/>
        </w:rPr>
        <w:t xml:space="preserve">, </w:t>
      </w:r>
      <w:r w:rsidRPr="00D65264">
        <w:rPr>
          <w:rStyle w:val="StyleUnderline"/>
          <w:rFonts w:cstheme="minorHAnsi"/>
        </w:rPr>
        <w:t>making Washington reluctant to</w:t>
      </w:r>
      <w:r w:rsidRPr="00D65264">
        <w:rPr>
          <w:rFonts w:cstheme="minorHAnsi"/>
        </w:rPr>
        <w:t xml:space="preserve"> attempt to </w:t>
      </w:r>
      <w:r w:rsidRPr="00D65264">
        <w:rPr>
          <w:rStyle w:val="StyleUnderline"/>
          <w:rFonts w:cstheme="minorHAnsi"/>
        </w:rPr>
        <w:t>impose itself with threats of abandonment</w:t>
      </w:r>
      <w:r w:rsidRPr="00D65264">
        <w:rPr>
          <w:rFonts w:cstheme="minorHAnsi"/>
        </w:rPr>
        <w:t xml:space="preserve"> or even public criticism.33</w:t>
      </w:r>
    </w:p>
    <w:p w14:paraId="4C9EDA68" w14:textId="77777777" w:rsidR="00204049" w:rsidRPr="00D65264" w:rsidRDefault="00204049" w:rsidP="00204049">
      <w:pPr>
        <w:rPr>
          <w:rStyle w:val="StyleUnderline"/>
          <w:rFonts w:cstheme="minorHAnsi"/>
        </w:rPr>
      </w:pPr>
      <w:r w:rsidRPr="00D65264">
        <w:rPr>
          <w:rFonts w:cstheme="minorHAnsi"/>
        </w:rPr>
        <w:t xml:space="preserve">Some </w:t>
      </w:r>
      <w:r w:rsidRPr="00D65264">
        <w:rPr>
          <w:rStyle w:val="StyleUnderline"/>
          <w:rFonts w:cstheme="minorHAnsi"/>
        </w:rPr>
        <w:t>allied states have tested</w:t>
      </w:r>
      <w:r w:rsidRPr="00D65264">
        <w:rPr>
          <w:rFonts w:cstheme="minorHAnsi"/>
        </w:rPr>
        <w:t xml:space="preserve"> the </w:t>
      </w:r>
      <w:r w:rsidRPr="00D65264">
        <w:rPr>
          <w:rStyle w:val="StyleUnderline"/>
          <w:rFonts w:cstheme="minorHAnsi"/>
        </w:rPr>
        <w:t xml:space="preserve">possibilities of this relationship with a </w:t>
      </w:r>
      <w:r w:rsidRPr="00D65264">
        <w:rPr>
          <w:rStyle w:val="Emphasis"/>
          <w:rFonts w:cstheme="minorHAnsi"/>
        </w:rPr>
        <w:t>spirit of adventure</w:t>
      </w:r>
      <w:r w:rsidRPr="00D65264">
        <w:rPr>
          <w:rFonts w:cstheme="minorHAnsi"/>
        </w:rPr>
        <w:t xml:space="preserve">, tolerating or encouraging militant Islamist activity, suppressing peaceful protests, committing human rights violations, locking up citizens of allied countries in humiliating and brazen fashion, and threatening or carrying out military campaigns against Washington’s wishes with strategically corrosive results, </w:t>
      </w:r>
      <w:r w:rsidRPr="00D65264">
        <w:rPr>
          <w:rStyle w:val="StyleUnderline"/>
          <w:rFonts w:cstheme="minorHAnsi"/>
        </w:rPr>
        <w:t>such as the present onslaught in Yemen</w:t>
      </w:r>
      <w:r w:rsidRPr="00D65264">
        <w:rPr>
          <w:rFonts w:cstheme="minorHAnsi"/>
        </w:rPr>
        <w:t xml:space="preserve">. Even the most outspoken supporters of the U.S.-Israel alliance will admit that U.S. guarantees have not restrained Tel Aviv from settlement expansion. As Asia becomes more competitive, </w:t>
      </w:r>
      <w:r w:rsidRPr="004E2CFC">
        <w:rPr>
          <w:rStyle w:val="StyleUnderline"/>
          <w:rFonts w:cstheme="minorHAnsi"/>
          <w:highlight w:val="yellow"/>
        </w:rPr>
        <w:t>a rearming Japan could</w:t>
      </w:r>
      <w:r w:rsidRPr="00D65264">
        <w:rPr>
          <w:rStyle w:val="StyleUnderline"/>
          <w:rFonts w:cstheme="minorHAnsi"/>
        </w:rPr>
        <w:t xml:space="preserve"> also start to </w:t>
      </w:r>
      <w:r w:rsidRPr="004E2CFC">
        <w:rPr>
          <w:rStyle w:val="StyleUnderline"/>
          <w:rFonts w:cstheme="minorHAnsi"/>
          <w:highlight w:val="yellow"/>
        </w:rPr>
        <w:t>test</w:t>
      </w:r>
      <w:r w:rsidRPr="00D65264">
        <w:rPr>
          <w:rStyle w:val="StyleUnderline"/>
          <w:rFonts w:cstheme="minorHAnsi"/>
        </w:rPr>
        <w:t xml:space="preserve"> </w:t>
      </w:r>
      <w:r w:rsidRPr="004E2CFC">
        <w:rPr>
          <w:rStyle w:val="StyleUnderline"/>
          <w:rFonts w:cstheme="minorHAnsi"/>
          <w:highlight w:val="yellow"/>
        </w:rPr>
        <w:t>alliance boundaries</w:t>
      </w:r>
      <w:r w:rsidRPr="00D65264">
        <w:rPr>
          <w:rFonts w:cstheme="minorHAnsi"/>
        </w:rPr>
        <w:t xml:space="preserve">, either because of lost faith in American security guarantees or </w:t>
      </w:r>
      <w:r w:rsidRPr="004E2CFC">
        <w:rPr>
          <w:rStyle w:val="StyleUnderline"/>
          <w:rFonts w:cstheme="minorHAnsi"/>
          <w:highlight w:val="yellow"/>
        </w:rPr>
        <w:t>because it</w:t>
      </w:r>
      <w:r w:rsidRPr="00D65264">
        <w:rPr>
          <w:rStyle w:val="StyleUnderline"/>
          <w:rFonts w:cstheme="minorHAnsi"/>
        </w:rPr>
        <w:t xml:space="preserve"> </w:t>
      </w:r>
      <w:r w:rsidRPr="004E2CFC">
        <w:rPr>
          <w:rStyle w:val="Emphasis"/>
          <w:rFonts w:cstheme="minorHAnsi"/>
          <w:highlight w:val="yellow"/>
        </w:rPr>
        <w:t>takes them</w:t>
      </w:r>
      <w:r w:rsidRPr="00D65264">
        <w:rPr>
          <w:rStyle w:val="StyleUnderline"/>
          <w:rFonts w:cstheme="minorHAnsi"/>
        </w:rPr>
        <w:t xml:space="preserve"> </w:t>
      </w:r>
      <w:r w:rsidRPr="004E2CFC">
        <w:rPr>
          <w:rStyle w:val="StyleUnderline"/>
          <w:rFonts w:cstheme="minorHAnsi"/>
          <w:highlight w:val="yellow"/>
        </w:rPr>
        <w:t>for</w:t>
      </w:r>
      <w:r w:rsidRPr="00D65264">
        <w:rPr>
          <w:rStyle w:val="StyleUnderline"/>
          <w:rFonts w:cstheme="minorHAnsi"/>
        </w:rPr>
        <w:t xml:space="preserve"> </w:t>
      </w:r>
      <w:r w:rsidRPr="004E2CFC">
        <w:rPr>
          <w:rStyle w:val="Emphasis"/>
          <w:rFonts w:cstheme="minorHAnsi"/>
          <w:highlight w:val="yellow"/>
        </w:rPr>
        <w:t>granted</w:t>
      </w:r>
      <w:r w:rsidRPr="00D65264">
        <w:rPr>
          <w:rFonts w:cstheme="minorHAnsi"/>
        </w:rPr>
        <w:t xml:space="preserve">. In Eastern Europe, </w:t>
      </w:r>
      <w:r w:rsidRPr="004E2CFC">
        <w:rPr>
          <w:rStyle w:val="StyleUnderline"/>
          <w:rFonts w:cstheme="minorHAnsi"/>
          <w:highlight w:val="yellow"/>
        </w:rPr>
        <w:t>the cast-iron guarantee</w:t>
      </w:r>
      <w:r w:rsidRPr="00D65264">
        <w:rPr>
          <w:rStyle w:val="StyleUnderline"/>
          <w:rFonts w:cstheme="minorHAnsi"/>
        </w:rPr>
        <w:t xml:space="preserve"> built </w:t>
      </w:r>
      <w:r w:rsidRPr="004E2CFC">
        <w:rPr>
          <w:rStyle w:val="StyleUnderline"/>
          <w:rFonts w:cstheme="minorHAnsi"/>
          <w:highlight w:val="yellow"/>
        </w:rPr>
        <w:t>into NATO could lead states to</w:t>
      </w:r>
      <w:r w:rsidRPr="00D65264">
        <w:rPr>
          <w:rStyle w:val="StyleUnderline"/>
          <w:rFonts w:cstheme="minorHAnsi"/>
        </w:rPr>
        <w:t xml:space="preserve"> </w:t>
      </w:r>
      <w:r w:rsidRPr="004E2CFC">
        <w:rPr>
          <w:rStyle w:val="Emphasis"/>
          <w:rFonts w:cstheme="minorHAnsi"/>
          <w:highlight w:val="yellow"/>
        </w:rPr>
        <w:t>miscalculate</w:t>
      </w:r>
      <w:r w:rsidRPr="00D65264">
        <w:rPr>
          <w:rFonts w:cstheme="minorHAnsi"/>
        </w:rPr>
        <w:t xml:space="preserve"> </w:t>
      </w:r>
      <w:r w:rsidRPr="004E2CFC">
        <w:rPr>
          <w:rStyle w:val="StyleUnderline"/>
          <w:rFonts w:cstheme="minorHAnsi"/>
          <w:highlight w:val="yellow"/>
        </w:rPr>
        <w:t>and</w:t>
      </w:r>
      <w:r w:rsidRPr="00D65264">
        <w:rPr>
          <w:rStyle w:val="StyleUnderline"/>
          <w:rFonts w:cstheme="minorHAnsi"/>
        </w:rPr>
        <w:t xml:space="preserve"> </w:t>
      </w:r>
      <w:r w:rsidRPr="004E2CFC">
        <w:rPr>
          <w:rStyle w:val="Emphasis"/>
          <w:rFonts w:cstheme="minorHAnsi"/>
          <w:highlight w:val="yellow"/>
        </w:rPr>
        <w:t>behave recklessly</w:t>
      </w:r>
      <w:r w:rsidRPr="00D65264">
        <w:rPr>
          <w:rStyle w:val="StyleUnderline"/>
          <w:rFonts w:cstheme="minorHAnsi"/>
        </w:rPr>
        <w:t xml:space="preserve"> </w:t>
      </w:r>
      <w:r w:rsidRPr="004E2CFC">
        <w:rPr>
          <w:rStyle w:val="StyleUnderline"/>
          <w:rFonts w:cstheme="minorHAnsi"/>
          <w:highlight w:val="yellow"/>
        </w:rPr>
        <w:t>against</w:t>
      </w:r>
      <w:r w:rsidRPr="00D65264">
        <w:rPr>
          <w:rStyle w:val="StyleUnderline"/>
          <w:rFonts w:cstheme="minorHAnsi"/>
        </w:rPr>
        <w:t xml:space="preserve"> </w:t>
      </w:r>
      <w:r w:rsidRPr="004E2CFC">
        <w:rPr>
          <w:rStyle w:val="Emphasis"/>
          <w:rFonts w:cstheme="minorHAnsi"/>
          <w:highlight w:val="yellow"/>
        </w:rPr>
        <w:t>Russian minorities</w:t>
      </w:r>
      <w:r w:rsidRPr="00D65264">
        <w:rPr>
          <w:rFonts w:cstheme="minorHAnsi"/>
        </w:rPr>
        <w:t xml:space="preserve"> in their own territory, quickly </w:t>
      </w:r>
      <w:r w:rsidRPr="00D65264">
        <w:rPr>
          <w:rStyle w:val="StyleUnderline"/>
          <w:rFonts w:cstheme="minorHAnsi"/>
        </w:rPr>
        <w:t>fomenting a cross-border crisis.</w:t>
      </w:r>
    </w:p>
    <w:p w14:paraId="052D9FD3" w14:textId="77777777" w:rsidR="00204049" w:rsidRPr="00D65264" w:rsidRDefault="00204049" w:rsidP="00204049">
      <w:pPr>
        <w:rPr>
          <w:rFonts w:cstheme="minorHAnsi"/>
        </w:rPr>
      </w:pPr>
      <w:r w:rsidRPr="00D65264">
        <w:rPr>
          <w:rFonts w:cstheme="minorHAnsi"/>
        </w:rPr>
        <w:t xml:space="preserve">There is a difficult balancing act to be struck here, if the United States chooses to maintain allies to increase its material strength while containing those same allies. </w:t>
      </w:r>
      <w:r w:rsidRPr="00D65264">
        <w:rPr>
          <w:rStyle w:val="StyleUnderline"/>
          <w:rFonts w:cstheme="minorHAnsi"/>
        </w:rPr>
        <w:t>The threat of abandonment</w:t>
      </w:r>
      <w:r w:rsidRPr="00D65264">
        <w:rPr>
          <w:rFonts w:cstheme="minorHAnsi"/>
        </w:rPr>
        <w:t xml:space="preserve">, or withdrawal of patronage, </w:t>
      </w:r>
      <w:r w:rsidRPr="00D65264">
        <w:rPr>
          <w:rStyle w:val="StyleUnderline"/>
          <w:rFonts w:cstheme="minorHAnsi"/>
        </w:rPr>
        <w:t xml:space="preserve">was once a </w:t>
      </w:r>
      <w:r w:rsidRPr="00D65264">
        <w:rPr>
          <w:rStyle w:val="Emphasis"/>
          <w:rFonts w:cstheme="minorHAnsi"/>
        </w:rPr>
        <w:t>greater part</w:t>
      </w:r>
      <w:r w:rsidRPr="00D65264">
        <w:rPr>
          <w:rStyle w:val="StyleUnderline"/>
          <w:rFonts w:cstheme="minorHAnsi"/>
        </w:rPr>
        <w:t xml:space="preserve"> of U.S. </w:t>
      </w:r>
      <w:r w:rsidRPr="00D65264">
        <w:rPr>
          <w:rStyle w:val="Emphasis"/>
          <w:rFonts w:cstheme="minorHAnsi"/>
        </w:rPr>
        <w:t>diplomatic repertoire</w:t>
      </w:r>
      <w:r w:rsidRPr="00D65264">
        <w:rPr>
          <w:rStyle w:val="StyleUnderline"/>
          <w:rFonts w:cstheme="minorHAnsi"/>
        </w:rPr>
        <w:t xml:space="preserve"> behind the scenes</w:t>
      </w:r>
      <w:r w:rsidRPr="00D65264">
        <w:rPr>
          <w:rFonts w:cstheme="minorHAnsi"/>
        </w:rPr>
        <w:t>.34 The United States explicitly threatened West Germany, South Korea and Taiwan in order to prevent nuclear proliferation, for instance. It seems to have receded to an extent, after the Cold War, when the sense weakened of the need to keep allies in line coercively. Trump’s public humiliation of and threats to allies, usually followed swiftly by increased U.S. commitment, are probably too hollow and less effective in the long run than the quiet threats made by past administrations.</w:t>
      </w:r>
    </w:p>
    <w:p w14:paraId="4259258A" w14:textId="77777777" w:rsidR="00204049" w:rsidRPr="00D65264" w:rsidRDefault="00204049" w:rsidP="00204049">
      <w:pPr>
        <w:rPr>
          <w:rFonts w:cstheme="minorHAnsi"/>
        </w:rPr>
      </w:pPr>
      <w:r w:rsidRPr="00D65264">
        <w:rPr>
          <w:rFonts w:cstheme="minorHAnsi"/>
        </w:rPr>
        <w:t xml:space="preserve">Certainly, the United States has an interest in preventing allies being complacent about American guarantees, or worse, of the United States being so anxious about losing access and influence that it dare not exercise it. </w:t>
      </w:r>
      <w:r w:rsidRPr="00D65264">
        <w:rPr>
          <w:rStyle w:val="StyleUnderline"/>
          <w:rFonts w:cstheme="minorHAnsi"/>
        </w:rPr>
        <w:t xml:space="preserve">One of the superpower’s </w:t>
      </w:r>
      <w:r w:rsidRPr="00D65264">
        <w:rPr>
          <w:rStyle w:val="Emphasis"/>
          <w:rFonts w:cstheme="minorHAnsi"/>
        </w:rPr>
        <w:t>greatest advantages</w:t>
      </w:r>
      <w:r w:rsidRPr="00D65264">
        <w:rPr>
          <w:rStyle w:val="StyleUnderline"/>
          <w:rFonts w:cstheme="minorHAnsi"/>
        </w:rPr>
        <w:t xml:space="preserve"> is its </w:t>
      </w:r>
      <w:r w:rsidRPr="00D65264">
        <w:rPr>
          <w:rStyle w:val="Emphasis"/>
          <w:rFonts w:cstheme="minorHAnsi"/>
        </w:rPr>
        <w:t>ability to leave</w:t>
      </w:r>
      <w:r w:rsidRPr="00D65264">
        <w:rPr>
          <w:rFonts w:cstheme="minorHAnsi"/>
        </w:rPr>
        <w:t xml:space="preserve">. This is a possibility it should deftly exploit. Against traditional orthodoxies about “global leadership,” </w:t>
      </w:r>
      <w:r w:rsidRPr="00D65264">
        <w:rPr>
          <w:rStyle w:val="StyleUnderline"/>
          <w:rFonts w:cstheme="minorHAnsi"/>
        </w:rPr>
        <w:t xml:space="preserve">the overall U.S. position would </w:t>
      </w:r>
      <w:r w:rsidRPr="00D65264">
        <w:rPr>
          <w:rStyle w:val="Emphasis"/>
          <w:rFonts w:cstheme="minorHAnsi"/>
        </w:rPr>
        <w:t>benefit</w:t>
      </w:r>
      <w:r w:rsidRPr="00D65264">
        <w:rPr>
          <w:rStyle w:val="StyleUnderline"/>
          <w:rFonts w:cstheme="minorHAnsi"/>
        </w:rPr>
        <w:t xml:space="preserve"> from the possibility that Washington might not have an ally’s</w:t>
      </w:r>
      <w:r w:rsidRPr="00D65264">
        <w:rPr>
          <w:rFonts w:cstheme="minorHAnsi"/>
        </w:rPr>
        <w:t xml:space="preserve"> “</w:t>
      </w:r>
      <w:r w:rsidRPr="00D65264">
        <w:rPr>
          <w:rStyle w:val="StyleUnderline"/>
          <w:rFonts w:cstheme="minorHAnsi"/>
        </w:rPr>
        <w:t>back</w:t>
      </w:r>
      <w:r w:rsidRPr="00D65264">
        <w:rPr>
          <w:rFonts w:cstheme="minorHAnsi"/>
        </w:rPr>
        <w:t xml:space="preserve">” </w:t>
      </w:r>
      <w:r w:rsidRPr="00D65264">
        <w:rPr>
          <w:rStyle w:val="StyleUnderline"/>
          <w:rFonts w:cstheme="minorHAnsi"/>
        </w:rPr>
        <w:t xml:space="preserve">if it </w:t>
      </w:r>
      <w:r w:rsidRPr="00D65264">
        <w:rPr>
          <w:rStyle w:val="Emphasis"/>
          <w:rFonts w:cstheme="minorHAnsi"/>
        </w:rPr>
        <w:t>behaves recklessly</w:t>
      </w:r>
      <w:r w:rsidRPr="00D65264">
        <w:rPr>
          <w:rStyle w:val="StyleUnderline"/>
          <w:rFonts w:cstheme="minorHAnsi"/>
        </w:rPr>
        <w:t xml:space="preserve"> against the superpower’s stated preferences</w:t>
      </w:r>
      <w:r w:rsidRPr="00D65264">
        <w:rPr>
          <w:rFonts w:cstheme="minorHAnsi"/>
        </w:rPr>
        <w:t xml:space="preserve">, </w:t>
      </w:r>
      <w:r w:rsidRPr="00D65264">
        <w:rPr>
          <w:rStyle w:val="StyleUnderline"/>
          <w:rFonts w:cstheme="minorHAnsi"/>
        </w:rPr>
        <w:t>or if it hedges too much in favor of rivals</w:t>
      </w:r>
      <w:r w:rsidRPr="00D65264">
        <w:rPr>
          <w:rFonts w:cstheme="minorHAnsi"/>
        </w:rPr>
        <w:t>. In other words, U.S. alliances are likely to serve U.S. interests better if it ceases fetishizing them.</w:t>
      </w:r>
    </w:p>
    <w:p w14:paraId="7101E856" w14:textId="77777777" w:rsidR="00204049" w:rsidRPr="00D65264" w:rsidRDefault="00204049" w:rsidP="00204049">
      <w:pPr>
        <w:pStyle w:val="Heading4"/>
        <w:rPr>
          <w:rFonts w:cstheme="minorHAnsi"/>
        </w:rPr>
      </w:pPr>
      <w:r w:rsidRPr="00D65264">
        <w:rPr>
          <w:rFonts w:cstheme="minorHAnsi"/>
        </w:rPr>
        <w:t xml:space="preserve">Heg is </w:t>
      </w:r>
      <w:r w:rsidRPr="00D65264">
        <w:rPr>
          <w:rFonts w:cstheme="minorHAnsi"/>
          <w:u w:val="single"/>
        </w:rPr>
        <w:t>provocative</w:t>
      </w:r>
      <w:r w:rsidRPr="00D65264">
        <w:rPr>
          <w:rFonts w:cstheme="minorHAnsi"/>
        </w:rPr>
        <w:t xml:space="preserve"> and </w:t>
      </w:r>
      <w:r w:rsidRPr="00D65264">
        <w:rPr>
          <w:rFonts w:cstheme="minorHAnsi"/>
          <w:u w:val="single"/>
        </w:rPr>
        <w:t>motivates prolif</w:t>
      </w:r>
      <w:r w:rsidRPr="00D65264">
        <w:rPr>
          <w:rFonts w:cstheme="minorHAnsi"/>
        </w:rPr>
        <w:t xml:space="preserve"> to deter US intervention. </w:t>
      </w:r>
    </w:p>
    <w:p w14:paraId="713B16D6" w14:textId="77777777" w:rsidR="00204049" w:rsidRPr="00D65264" w:rsidRDefault="00204049" w:rsidP="00204049">
      <w:pPr>
        <w:rPr>
          <w:rFonts w:cstheme="minorHAnsi"/>
        </w:rPr>
      </w:pPr>
      <w:r w:rsidRPr="00D65264">
        <w:rPr>
          <w:rStyle w:val="Style13ptBold"/>
          <w:rFonts w:cstheme="minorHAnsi"/>
        </w:rPr>
        <w:t>Glaser 17</w:t>
      </w:r>
      <w:r w:rsidRPr="00D65264">
        <w:rPr>
          <w:rFonts w:cstheme="minorHAnsi"/>
        </w:rPr>
        <w:t xml:space="preserve">, associate director of foreign policy studies at the Cato Institute, Master of Arts in International Security at the Schar School of Policy and Government at George Mason University (John, "Withdrawing from Overseas Bases: Why a Forward-Deployed Military Posture Is Unnecessary, Outdated, and Dangerous," </w:t>
      </w:r>
      <w:r w:rsidRPr="00D65264">
        <w:rPr>
          <w:rFonts w:cstheme="minorHAnsi"/>
          <w:i/>
        </w:rPr>
        <w:t>Cato Institute</w:t>
      </w:r>
      <w:r w:rsidRPr="00D65264">
        <w:rPr>
          <w:rFonts w:cstheme="minorHAnsi"/>
        </w:rPr>
        <w:t>, 7-18-2017, https://www.cato.org/publications/policy-analysis/withdrawing-overseas-bases-why-forward-deployed-military-posture)</w:t>
      </w:r>
    </w:p>
    <w:p w14:paraId="02E809A8" w14:textId="77777777" w:rsidR="00204049" w:rsidRPr="00D65264" w:rsidRDefault="00204049" w:rsidP="00204049">
      <w:pPr>
        <w:rPr>
          <w:rFonts w:cstheme="minorHAnsi"/>
        </w:rPr>
      </w:pPr>
      <w:r w:rsidRPr="004E2CFC">
        <w:rPr>
          <w:rStyle w:val="StyleUnderline"/>
          <w:rFonts w:cstheme="minorHAnsi"/>
          <w:highlight w:val="yellow"/>
        </w:rPr>
        <w:t>Bases can</w:t>
      </w:r>
      <w:r w:rsidRPr="00D65264">
        <w:rPr>
          <w:rFonts w:cstheme="minorHAnsi"/>
        </w:rPr>
        <w:t xml:space="preserve"> also </w:t>
      </w:r>
      <w:r w:rsidRPr="004E2CFC">
        <w:rPr>
          <w:rStyle w:val="Emphasis"/>
          <w:rFonts w:cstheme="minorHAnsi"/>
          <w:highlight w:val="yellow"/>
        </w:rPr>
        <w:t>motivate</w:t>
      </w:r>
      <w:r w:rsidRPr="00D65264">
        <w:rPr>
          <w:rFonts w:cstheme="minorHAnsi"/>
        </w:rPr>
        <w:t xml:space="preserve"> </w:t>
      </w:r>
      <w:r w:rsidRPr="00D65264">
        <w:rPr>
          <w:rStyle w:val="Emphasis"/>
          <w:rFonts w:cstheme="minorHAnsi"/>
        </w:rPr>
        <w:t xml:space="preserve">nearby </w:t>
      </w:r>
      <w:r w:rsidRPr="004E2CFC">
        <w:rPr>
          <w:rStyle w:val="Emphasis"/>
          <w:rFonts w:cstheme="minorHAnsi"/>
          <w:highlight w:val="yellow"/>
        </w:rPr>
        <w:t>adversaries</w:t>
      </w:r>
      <w:r w:rsidRPr="004E2CFC">
        <w:rPr>
          <w:rFonts w:cstheme="minorHAnsi"/>
          <w:highlight w:val="yellow"/>
        </w:rPr>
        <w:t xml:space="preserve"> </w:t>
      </w:r>
      <w:r w:rsidRPr="004E2CFC">
        <w:rPr>
          <w:rStyle w:val="StyleUnderline"/>
          <w:rFonts w:cstheme="minorHAnsi"/>
          <w:highlight w:val="yellow"/>
        </w:rPr>
        <w:t xml:space="preserve">to </w:t>
      </w:r>
      <w:r w:rsidRPr="004E2CFC">
        <w:rPr>
          <w:rStyle w:val="Emphasis"/>
          <w:rFonts w:cstheme="minorHAnsi"/>
          <w:highlight w:val="yellow"/>
        </w:rPr>
        <w:t>pursue nuc</w:t>
      </w:r>
      <w:r w:rsidRPr="00D65264">
        <w:rPr>
          <w:rStyle w:val="Emphasis"/>
          <w:rFonts w:cstheme="minorHAnsi"/>
        </w:rPr>
        <w:t>lear weapon</w:t>
      </w:r>
      <w:r w:rsidRPr="004E2CFC">
        <w:rPr>
          <w:rStyle w:val="Emphasis"/>
          <w:rFonts w:cstheme="minorHAnsi"/>
          <w:highlight w:val="yellow"/>
        </w:rPr>
        <w:t>s</w:t>
      </w:r>
      <w:r w:rsidRPr="00D65264">
        <w:rPr>
          <w:rFonts w:cstheme="minorHAnsi"/>
        </w:rPr>
        <w:t xml:space="preserve">. </w:t>
      </w:r>
      <w:r w:rsidRPr="004E2CFC">
        <w:rPr>
          <w:rStyle w:val="Emphasis"/>
          <w:rFonts w:cstheme="minorHAnsi"/>
          <w:highlight w:val="yellow"/>
        </w:rPr>
        <w:t>Iran’s</w:t>
      </w:r>
      <w:r w:rsidRPr="00D65264">
        <w:rPr>
          <w:rFonts w:cstheme="minorHAnsi"/>
        </w:rPr>
        <w:t xml:space="preserve"> </w:t>
      </w:r>
      <w:r w:rsidRPr="00D65264">
        <w:rPr>
          <w:rStyle w:val="StyleUnderline"/>
          <w:rFonts w:cstheme="minorHAnsi"/>
        </w:rPr>
        <w:t xml:space="preserve">expansion of </w:t>
      </w:r>
      <w:r w:rsidRPr="00D65264">
        <w:rPr>
          <w:rStyle w:val="Emphasis"/>
          <w:rFonts w:cstheme="minorHAnsi"/>
        </w:rPr>
        <w:t xml:space="preserve">nuclear </w:t>
      </w:r>
      <w:r w:rsidRPr="004E2CFC">
        <w:rPr>
          <w:rStyle w:val="Emphasis"/>
          <w:rFonts w:cstheme="minorHAnsi"/>
          <w:highlight w:val="yellow"/>
        </w:rPr>
        <w:t>enrichment</w:t>
      </w:r>
      <w:r w:rsidRPr="00D65264">
        <w:rPr>
          <w:rFonts w:cstheme="minorHAnsi"/>
        </w:rPr>
        <w:t xml:space="preserve"> in the run</w:t>
      </w:r>
      <w:r w:rsidRPr="00D65264">
        <w:t>‐​</w:t>
      </w:r>
      <w:r w:rsidRPr="00D65264">
        <w:rPr>
          <w:rFonts w:cstheme="minorHAnsi"/>
        </w:rPr>
        <w:t xml:space="preserve">up to the recent nuclear deal between Iran, the United States, the United Kingdom, France, Russia, China, and Germany, for example, </w:t>
      </w:r>
      <w:r w:rsidRPr="004E2CFC">
        <w:rPr>
          <w:rStyle w:val="StyleUnderline"/>
          <w:rFonts w:cstheme="minorHAnsi"/>
          <w:highlight w:val="yellow"/>
        </w:rPr>
        <w:t>was</w:t>
      </w:r>
      <w:r w:rsidRPr="00D65264">
        <w:rPr>
          <w:rFonts w:cstheme="minorHAnsi"/>
        </w:rPr>
        <w:t xml:space="preserve"> likely </w:t>
      </w:r>
      <w:r w:rsidRPr="00D65264">
        <w:rPr>
          <w:rStyle w:val="StyleUnderline"/>
          <w:rFonts w:cstheme="minorHAnsi"/>
        </w:rPr>
        <w:t>understood</w:t>
      </w:r>
      <w:r w:rsidRPr="00D65264">
        <w:rPr>
          <w:rFonts w:cstheme="minorHAnsi"/>
        </w:rPr>
        <w:t xml:space="preserve"> by many in Tehran </w:t>
      </w:r>
      <w:r w:rsidRPr="00D65264">
        <w:rPr>
          <w:rStyle w:val="StyleUnderline"/>
          <w:rFonts w:cstheme="minorHAnsi"/>
        </w:rPr>
        <w:t>as</w:t>
      </w:r>
      <w:r w:rsidRPr="00D65264">
        <w:rPr>
          <w:rFonts w:cstheme="minorHAnsi"/>
        </w:rPr>
        <w:t xml:space="preserve"> a measure of </w:t>
      </w:r>
      <w:r w:rsidRPr="004E2CFC">
        <w:rPr>
          <w:rStyle w:val="Emphasis"/>
          <w:rFonts w:cstheme="minorHAnsi"/>
          <w:highlight w:val="yellow"/>
        </w:rPr>
        <w:t>protection</w:t>
      </w:r>
      <w:r w:rsidRPr="004E2CFC">
        <w:rPr>
          <w:rFonts w:cstheme="minorHAnsi"/>
          <w:highlight w:val="yellow"/>
        </w:rPr>
        <w:t xml:space="preserve"> </w:t>
      </w:r>
      <w:r w:rsidRPr="004E2CFC">
        <w:rPr>
          <w:rStyle w:val="Emphasis"/>
          <w:rFonts w:cstheme="minorHAnsi"/>
          <w:highlight w:val="yellow"/>
        </w:rPr>
        <w:t>from the U</w:t>
      </w:r>
      <w:r w:rsidRPr="00D65264">
        <w:rPr>
          <w:rFonts w:cstheme="minorHAnsi"/>
        </w:rPr>
        <w:t xml:space="preserve">nited </w:t>
      </w:r>
      <w:r w:rsidRPr="004E2CFC">
        <w:rPr>
          <w:rStyle w:val="Emphasis"/>
          <w:rFonts w:cstheme="minorHAnsi"/>
          <w:highlight w:val="yellow"/>
        </w:rPr>
        <w:t>S</w:t>
      </w:r>
      <w:r w:rsidRPr="00D65264">
        <w:rPr>
          <w:rFonts w:cstheme="minorHAnsi"/>
        </w:rPr>
        <w:t xml:space="preserve">tates. After all, </w:t>
      </w:r>
      <w:r w:rsidRPr="004E2CFC">
        <w:rPr>
          <w:rStyle w:val="StyleUnderline"/>
          <w:rFonts w:cstheme="minorHAnsi"/>
          <w:highlight w:val="yellow"/>
        </w:rPr>
        <w:t>the U</w:t>
      </w:r>
      <w:r w:rsidRPr="00D65264">
        <w:rPr>
          <w:rFonts w:cstheme="minorHAnsi"/>
        </w:rPr>
        <w:t xml:space="preserve">nited </w:t>
      </w:r>
      <w:r w:rsidRPr="004E2CFC">
        <w:rPr>
          <w:rStyle w:val="StyleUnderline"/>
          <w:rFonts w:cstheme="minorHAnsi"/>
          <w:highlight w:val="yellow"/>
        </w:rPr>
        <w:t>S</w:t>
      </w:r>
      <w:r w:rsidRPr="00D65264">
        <w:rPr>
          <w:rFonts w:cstheme="minorHAnsi"/>
        </w:rPr>
        <w:t xml:space="preserve">tates </w:t>
      </w:r>
      <w:r w:rsidRPr="00D65264">
        <w:rPr>
          <w:rStyle w:val="Emphasis"/>
          <w:rFonts w:cstheme="minorHAnsi"/>
        </w:rPr>
        <w:t xml:space="preserve">habitually </w:t>
      </w:r>
      <w:r w:rsidRPr="004E2CFC">
        <w:rPr>
          <w:rStyle w:val="Emphasis"/>
          <w:rFonts w:cstheme="minorHAnsi"/>
          <w:highlight w:val="yellow"/>
        </w:rPr>
        <w:t>intervenes</w:t>
      </w:r>
      <w:r w:rsidRPr="00D65264">
        <w:rPr>
          <w:rFonts w:cstheme="minorHAnsi"/>
        </w:rPr>
        <w:t xml:space="preserve"> in the region, is </w:t>
      </w:r>
      <w:r w:rsidRPr="00D65264">
        <w:rPr>
          <w:rStyle w:val="StyleUnderline"/>
          <w:rFonts w:cstheme="minorHAnsi"/>
        </w:rPr>
        <w:t xml:space="preserve">allied with Iran’s two </w:t>
      </w:r>
      <w:r w:rsidRPr="00D65264">
        <w:rPr>
          <w:rStyle w:val="Emphasis"/>
          <w:rFonts w:cstheme="minorHAnsi"/>
        </w:rPr>
        <w:t>most vociferous enemies</w:t>
      </w:r>
      <w:r w:rsidRPr="00D65264">
        <w:rPr>
          <w:rFonts w:cstheme="minorHAnsi"/>
        </w:rPr>
        <w:t xml:space="preserve"> (Israel and Saudi Arabia), </w:t>
      </w:r>
      <w:r w:rsidRPr="004E2CFC">
        <w:rPr>
          <w:rStyle w:val="StyleUnderline"/>
          <w:rFonts w:cstheme="minorHAnsi"/>
          <w:highlight w:val="yellow"/>
        </w:rPr>
        <w:t>and</w:t>
      </w:r>
      <w:r w:rsidRPr="004E2CFC">
        <w:rPr>
          <w:rFonts w:cstheme="minorHAnsi"/>
          <w:highlight w:val="yellow"/>
        </w:rPr>
        <w:t xml:space="preserve"> </w:t>
      </w:r>
      <w:r w:rsidRPr="004E2CFC">
        <w:rPr>
          <w:rStyle w:val="StyleUnderline"/>
          <w:rFonts w:cstheme="minorHAnsi"/>
          <w:highlight w:val="yellow"/>
        </w:rPr>
        <w:t xml:space="preserve">has carried out </w:t>
      </w:r>
      <w:r w:rsidRPr="004E2CFC">
        <w:rPr>
          <w:rStyle w:val="Emphasis"/>
          <w:rFonts w:cstheme="minorHAnsi"/>
          <w:highlight w:val="yellow"/>
        </w:rPr>
        <w:t>regime change</w:t>
      </w:r>
      <w:r w:rsidRPr="00D65264">
        <w:rPr>
          <w:rStyle w:val="StyleUnderline"/>
          <w:rFonts w:cstheme="minorHAnsi"/>
        </w:rPr>
        <w:t xml:space="preserve"> and</w:t>
      </w:r>
      <w:r w:rsidRPr="00D65264">
        <w:rPr>
          <w:rFonts w:cstheme="minorHAnsi"/>
        </w:rPr>
        <w:t xml:space="preserve"> years of </w:t>
      </w:r>
      <w:r w:rsidRPr="00D65264">
        <w:rPr>
          <w:rStyle w:val="Emphasis"/>
          <w:rFonts w:cstheme="minorHAnsi"/>
        </w:rPr>
        <w:t>military occupation</w:t>
      </w:r>
      <w:r w:rsidRPr="00D65264">
        <w:rPr>
          <w:rFonts w:cstheme="minorHAnsi"/>
        </w:rPr>
        <w:t xml:space="preserve"> </w:t>
      </w:r>
      <w:r w:rsidRPr="00D65264">
        <w:rPr>
          <w:rStyle w:val="StyleUnderline"/>
          <w:rFonts w:cstheme="minorHAnsi"/>
        </w:rPr>
        <w:t>in the countries</w:t>
      </w:r>
      <w:r w:rsidRPr="00D65264">
        <w:rPr>
          <w:rFonts w:cstheme="minorHAnsi"/>
        </w:rPr>
        <w:t xml:space="preserve"> on Iran’s immediate east and west flanks. In addition, while bases in Japan and South Korea have arguably helped dissuade these countries from developing nuclear weapons, </w:t>
      </w:r>
      <w:r w:rsidRPr="00D65264">
        <w:rPr>
          <w:rStyle w:val="StyleUnderline"/>
          <w:rFonts w:cstheme="minorHAnsi"/>
        </w:rPr>
        <w:t xml:space="preserve">the U.S. presence </w:t>
      </w:r>
      <w:r w:rsidRPr="00D65264">
        <w:rPr>
          <w:rStyle w:val="Emphasis"/>
          <w:rFonts w:cstheme="minorHAnsi"/>
        </w:rPr>
        <w:t>creates pressure</w:t>
      </w:r>
      <w:r w:rsidRPr="00D65264">
        <w:rPr>
          <w:rStyle w:val="StyleUnderline"/>
          <w:rFonts w:cstheme="minorHAnsi"/>
        </w:rPr>
        <w:t xml:space="preserve"> for </w:t>
      </w:r>
      <w:r w:rsidRPr="00D65264">
        <w:rPr>
          <w:rStyle w:val="Emphasis"/>
          <w:rFonts w:cstheme="minorHAnsi"/>
        </w:rPr>
        <w:t>North Korea</w:t>
      </w:r>
      <w:r w:rsidRPr="00D65264">
        <w:rPr>
          <w:rStyle w:val="StyleUnderline"/>
          <w:rFonts w:cstheme="minorHAnsi"/>
        </w:rPr>
        <w:t xml:space="preserve"> to do so</w:t>
      </w:r>
      <w:r w:rsidRPr="00D65264">
        <w:rPr>
          <w:rFonts w:cstheme="minorHAnsi"/>
        </w:rPr>
        <w:t xml:space="preserve">. </w:t>
      </w:r>
      <w:r w:rsidRPr="004E2CFC">
        <w:rPr>
          <w:rStyle w:val="StyleUnderline"/>
          <w:rFonts w:cstheme="minorHAnsi"/>
          <w:highlight w:val="yellow"/>
        </w:rPr>
        <w:t>Pyongyang’s</w:t>
      </w:r>
      <w:r w:rsidRPr="00D65264">
        <w:rPr>
          <w:rStyle w:val="StyleUnderline"/>
          <w:rFonts w:cstheme="minorHAnsi"/>
        </w:rPr>
        <w:t xml:space="preserve"> </w:t>
      </w:r>
      <w:r w:rsidRPr="004E2CFC">
        <w:rPr>
          <w:rStyle w:val="StyleUnderline"/>
          <w:rFonts w:cstheme="minorHAnsi"/>
          <w:highlight w:val="yellow"/>
        </w:rPr>
        <w:t>efforts</w:t>
      </w:r>
      <w:r w:rsidRPr="00D65264">
        <w:rPr>
          <w:rStyle w:val="StyleUnderline"/>
          <w:rFonts w:cstheme="minorHAnsi"/>
        </w:rPr>
        <w:t xml:space="preserve"> to secure a </w:t>
      </w:r>
      <w:r w:rsidRPr="00D65264">
        <w:rPr>
          <w:rStyle w:val="Emphasis"/>
          <w:rFonts w:cstheme="minorHAnsi"/>
        </w:rPr>
        <w:t>deliverable nuclear weapon</w:t>
      </w:r>
      <w:r w:rsidRPr="00D65264">
        <w:rPr>
          <w:rFonts w:cstheme="minorHAnsi"/>
        </w:rPr>
        <w:t xml:space="preserve"> </w:t>
      </w:r>
      <w:r w:rsidRPr="004E2CFC">
        <w:rPr>
          <w:rStyle w:val="StyleUnderline"/>
          <w:rFonts w:cstheme="minorHAnsi"/>
          <w:highlight w:val="yellow"/>
        </w:rPr>
        <w:t>may be</w:t>
      </w:r>
      <w:r w:rsidRPr="00D65264">
        <w:rPr>
          <w:rStyle w:val="StyleUnderline"/>
          <w:rFonts w:cstheme="minorHAnsi"/>
        </w:rPr>
        <w:t xml:space="preserve"> </w:t>
      </w:r>
      <w:r w:rsidRPr="00D65264">
        <w:rPr>
          <w:rFonts w:cstheme="minorHAnsi"/>
        </w:rPr>
        <w:t xml:space="preserve">partly </w:t>
      </w:r>
      <w:r w:rsidRPr="004E2CFC">
        <w:rPr>
          <w:rStyle w:val="StyleUnderline"/>
          <w:rFonts w:cstheme="minorHAnsi"/>
          <w:highlight w:val="yellow"/>
        </w:rPr>
        <w:t>motivated by</w:t>
      </w:r>
      <w:r w:rsidRPr="00D65264">
        <w:rPr>
          <w:rFonts w:cstheme="minorHAnsi"/>
        </w:rPr>
        <w:t xml:space="preserve"> a desire for the prestige associated with such capabilities, but </w:t>
      </w:r>
      <w:r w:rsidRPr="004E2CFC">
        <w:rPr>
          <w:rStyle w:val="Emphasis"/>
          <w:rFonts w:cstheme="minorHAnsi"/>
          <w:highlight w:val="yellow"/>
        </w:rPr>
        <w:t>fear of U.S.</w:t>
      </w:r>
      <w:r w:rsidRPr="00D65264">
        <w:rPr>
          <w:rStyle w:val="Emphasis"/>
          <w:rFonts w:cstheme="minorHAnsi"/>
        </w:rPr>
        <w:t xml:space="preserve"> military </w:t>
      </w:r>
      <w:r w:rsidRPr="004E2CFC">
        <w:rPr>
          <w:rStyle w:val="Emphasis"/>
          <w:rFonts w:cstheme="minorHAnsi"/>
          <w:highlight w:val="yellow"/>
        </w:rPr>
        <w:t>power</w:t>
      </w:r>
      <w:r w:rsidRPr="00D65264">
        <w:rPr>
          <w:rFonts w:cstheme="minorHAnsi"/>
        </w:rPr>
        <w:t xml:space="preserve"> in South Korea, </w:t>
      </w:r>
      <w:r w:rsidRPr="00D65264">
        <w:rPr>
          <w:rStyle w:val="StyleUnderline"/>
          <w:rFonts w:cstheme="minorHAnsi"/>
        </w:rPr>
        <w:t xml:space="preserve">and a desire to </w:t>
      </w:r>
      <w:r w:rsidRPr="00D65264">
        <w:rPr>
          <w:rStyle w:val="Emphasis"/>
          <w:rFonts w:cstheme="minorHAnsi"/>
        </w:rPr>
        <w:t>deter an attack</w:t>
      </w:r>
      <w:r w:rsidRPr="00D65264">
        <w:rPr>
          <w:rFonts w:cstheme="minorHAnsi"/>
        </w:rPr>
        <w:t xml:space="preserve"> by either or both countries, </w:t>
      </w:r>
      <w:r w:rsidRPr="00D65264">
        <w:rPr>
          <w:rStyle w:val="StyleUnderline"/>
          <w:rFonts w:cstheme="minorHAnsi"/>
        </w:rPr>
        <w:t xml:space="preserve">are also </w:t>
      </w:r>
      <w:r w:rsidRPr="00D65264">
        <w:rPr>
          <w:rStyle w:val="Emphasis"/>
          <w:rFonts w:cstheme="minorHAnsi"/>
        </w:rPr>
        <w:t>significant motivators</w:t>
      </w:r>
      <w:r w:rsidRPr="00D65264">
        <w:rPr>
          <w:rFonts w:cstheme="minorHAnsi"/>
        </w:rPr>
        <w:t xml:space="preserve">. </w:t>
      </w:r>
      <w:r w:rsidRPr="00D65264">
        <w:rPr>
          <w:rStyle w:val="Emphasis"/>
          <w:rFonts w:cstheme="minorHAnsi"/>
        </w:rPr>
        <w:t xml:space="preserve">Proximate </w:t>
      </w:r>
      <w:r w:rsidRPr="004E2CFC">
        <w:rPr>
          <w:rStyle w:val="Emphasis"/>
          <w:rFonts w:cstheme="minorHAnsi"/>
          <w:highlight w:val="yellow"/>
        </w:rPr>
        <w:t>U.S.</w:t>
      </w:r>
      <w:r w:rsidRPr="00D65264">
        <w:rPr>
          <w:rStyle w:val="Emphasis"/>
          <w:rFonts w:cstheme="minorHAnsi"/>
        </w:rPr>
        <w:t xml:space="preserve"> military </w:t>
      </w:r>
      <w:r w:rsidRPr="004E2CFC">
        <w:rPr>
          <w:rStyle w:val="Emphasis"/>
          <w:rFonts w:cstheme="minorHAnsi"/>
          <w:highlight w:val="yellow"/>
        </w:rPr>
        <w:t>forces</w:t>
      </w:r>
      <w:r w:rsidRPr="00D65264">
        <w:rPr>
          <w:rStyle w:val="StyleUnderline"/>
          <w:rFonts w:cstheme="minorHAnsi"/>
        </w:rPr>
        <w:t xml:space="preserve"> and an adversarial relationship with Washington </w:t>
      </w:r>
      <w:r w:rsidRPr="004E2CFC">
        <w:rPr>
          <w:rStyle w:val="StyleUnderline"/>
          <w:rFonts w:cstheme="minorHAnsi"/>
          <w:highlight w:val="yellow"/>
        </w:rPr>
        <w:t xml:space="preserve">helped motivate </w:t>
      </w:r>
      <w:r w:rsidRPr="004E2CFC">
        <w:rPr>
          <w:rStyle w:val="Emphasis"/>
          <w:rFonts w:cstheme="minorHAnsi"/>
          <w:highlight w:val="yellow"/>
        </w:rPr>
        <w:t>China’s</w:t>
      </w:r>
      <w:r w:rsidRPr="00D65264">
        <w:rPr>
          <w:rFonts w:cstheme="minorHAnsi"/>
        </w:rPr>
        <w:t xml:space="preserve"> 1964 </w:t>
      </w:r>
      <w:r w:rsidRPr="004E2CFC">
        <w:rPr>
          <w:rStyle w:val="Emphasis"/>
          <w:rFonts w:cstheme="minorHAnsi"/>
          <w:highlight w:val="yellow"/>
        </w:rPr>
        <w:t>acquisition</w:t>
      </w:r>
      <w:r w:rsidRPr="00D65264">
        <w:rPr>
          <w:rStyle w:val="Emphasis"/>
          <w:rFonts w:cstheme="minorHAnsi"/>
        </w:rPr>
        <w:t xml:space="preserve"> of nuc</w:t>
      </w:r>
      <w:r w:rsidRPr="00D65264">
        <w:rPr>
          <w:rFonts w:cstheme="minorHAnsi"/>
        </w:rPr>
        <w:t>lear weapon</w:t>
      </w:r>
      <w:r w:rsidRPr="00D65264">
        <w:rPr>
          <w:rStyle w:val="Emphasis"/>
          <w:rFonts w:cstheme="minorHAnsi"/>
        </w:rPr>
        <w:t>s</w:t>
      </w:r>
      <w:r w:rsidRPr="00D65264">
        <w:rPr>
          <w:rFonts w:cstheme="minorHAnsi"/>
        </w:rPr>
        <w:t xml:space="preserve">. 73 And, in recent years, </w:t>
      </w:r>
      <w:r w:rsidRPr="00D65264">
        <w:rPr>
          <w:rStyle w:val="StyleUnderline"/>
          <w:rFonts w:cstheme="minorHAnsi"/>
        </w:rPr>
        <w:t xml:space="preserve">U.S. actions in Iraq and Libya have signaled to potential rogue states the </w:t>
      </w:r>
      <w:r w:rsidRPr="00D65264">
        <w:rPr>
          <w:rStyle w:val="Emphasis"/>
          <w:rFonts w:cstheme="minorHAnsi"/>
        </w:rPr>
        <w:t>wisdom</w:t>
      </w:r>
      <w:r w:rsidRPr="00D65264">
        <w:rPr>
          <w:rFonts w:cstheme="minorHAnsi"/>
        </w:rPr>
        <w:t xml:space="preserve">, rather than the danger, </w:t>
      </w:r>
      <w:r w:rsidRPr="00D65264">
        <w:rPr>
          <w:rStyle w:val="StyleUnderline"/>
          <w:rFonts w:cstheme="minorHAnsi"/>
        </w:rPr>
        <w:t xml:space="preserve">of </w:t>
      </w:r>
      <w:r w:rsidRPr="00D65264">
        <w:rPr>
          <w:rStyle w:val="Emphasis"/>
          <w:rFonts w:cstheme="minorHAnsi"/>
        </w:rPr>
        <w:t>obtaining a nuclear deterrent</w:t>
      </w:r>
      <w:r w:rsidRPr="00D65264">
        <w:rPr>
          <w:rFonts w:cstheme="minorHAnsi"/>
        </w:rPr>
        <w:t>, or at least maintaining a threshold breakout capability. 74</w:t>
      </w:r>
    </w:p>
    <w:p w14:paraId="1AC71387" w14:textId="77777777" w:rsidR="00204049" w:rsidRPr="00D65264" w:rsidRDefault="00204049" w:rsidP="00204049">
      <w:pPr>
        <w:pStyle w:val="Heading4"/>
        <w:rPr>
          <w:rFonts w:cstheme="minorHAnsi"/>
        </w:rPr>
      </w:pPr>
      <w:r w:rsidRPr="00D65264">
        <w:rPr>
          <w:rFonts w:cstheme="minorHAnsi"/>
        </w:rPr>
        <w:t xml:space="preserve">Assurances </w:t>
      </w:r>
      <w:r w:rsidRPr="00D65264">
        <w:rPr>
          <w:rFonts w:cstheme="minorHAnsi"/>
          <w:u w:val="single"/>
        </w:rPr>
        <w:t>don’t</w:t>
      </w:r>
      <w:r w:rsidRPr="00D65264">
        <w:rPr>
          <w:rFonts w:cstheme="minorHAnsi"/>
        </w:rPr>
        <w:t xml:space="preserve"> solve prolif AND cause </w:t>
      </w:r>
      <w:r w:rsidRPr="00D65264">
        <w:rPr>
          <w:rFonts w:cstheme="minorHAnsi"/>
          <w:u w:val="single"/>
        </w:rPr>
        <w:t>hedging</w:t>
      </w:r>
      <w:r w:rsidRPr="00D65264">
        <w:rPr>
          <w:rFonts w:cstheme="minorHAnsi"/>
        </w:rPr>
        <w:t xml:space="preserve">. </w:t>
      </w:r>
    </w:p>
    <w:p w14:paraId="6244DCF0" w14:textId="77777777" w:rsidR="00204049" w:rsidRPr="00D65264" w:rsidRDefault="00204049" w:rsidP="00204049">
      <w:pPr>
        <w:rPr>
          <w:rFonts w:cstheme="minorHAnsi"/>
        </w:rPr>
      </w:pPr>
      <w:r w:rsidRPr="00D65264">
        <w:rPr>
          <w:rStyle w:val="Style13ptBold"/>
          <w:rFonts w:cstheme="minorHAnsi"/>
        </w:rPr>
        <w:t>Korda 18</w:t>
      </w:r>
      <w:r w:rsidRPr="00D65264">
        <w:rPr>
          <w:rFonts w:cstheme="minorHAnsi"/>
        </w:rPr>
        <w:t xml:space="preserve">, Research Associate, for the Nuclear Information Project at the Federation of American Scientists (Matt, “The only choice is both choices: balancing assurance and coercion in nonproliferation focused alliance-management strategies,” </w:t>
      </w:r>
      <w:r w:rsidRPr="00D65264">
        <w:rPr>
          <w:rFonts w:cstheme="minorHAnsi"/>
          <w:i/>
          <w:iCs/>
        </w:rPr>
        <w:t>The Nonproliferation Review</w:t>
      </w:r>
      <w:r w:rsidRPr="00D65264">
        <w:rPr>
          <w:rFonts w:cstheme="minorHAnsi"/>
        </w:rPr>
        <w:t xml:space="preserve">, 25.3, DOI: 10.1080/10736700.2018.1518758) </w:t>
      </w:r>
    </w:p>
    <w:p w14:paraId="06DCCB31" w14:textId="77777777" w:rsidR="00204049" w:rsidRPr="00D65264" w:rsidRDefault="00204049" w:rsidP="00204049">
      <w:pPr>
        <w:rPr>
          <w:rFonts w:cstheme="minorHAnsi"/>
        </w:rPr>
      </w:pPr>
      <w:r w:rsidRPr="00D65264">
        <w:rPr>
          <w:rStyle w:val="StyleUnderline"/>
          <w:rFonts w:cstheme="minorHAnsi"/>
        </w:rPr>
        <w:t>Quantitative analyses</w:t>
      </w:r>
      <w:r w:rsidRPr="00D65264">
        <w:rPr>
          <w:rFonts w:cstheme="minorHAnsi"/>
        </w:rPr>
        <w:t xml:space="preserve"> may not be adequate to </w:t>
      </w:r>
      <w:r w:rsidRPr="00D65264">
        <w:rPr>
          <w:rStyle w:val="StyleUnderline"/>
          <w:rFonts w:cstheme="minorHAnsi"/>
        </w:rPr>
        <w:t>assess the utility of assurances for nonprolif</w:t>
      </w:r>
      <w:r w:rsidRPr="00D65264">
        <w:rPr>
          <w:rFonts w:cstheme="minorHAnsi"/>
        </w:rPr>
        <w:t xml:space="preserve">eration purposes. As the following </w:t>
      </w:r>
      <w:r w:rsidRPr="004E2CFC">
        <w:rPr>
          <w:rStyle w:val="Emphasis"/>
          <w:rFonts w:cstheme="minorHAnsi"/>
          <w:highlight w:val="yellow"/>
        </w:rPr>
        <w:t>case studies</w:t>
      </w:r>
      <w:r w:rsidRPr="00D65264">
        <w:rPr>
          <w:rFonts w:cstheme="minorHAnsi"/>
        </w:rPr>
        <w:t xml:space="preserve"> </w:t>
      </w:r>
      <w:r w:rsidRPr="004E2CFC">
        <w:rPr>
          <w:rStyle w:val="StyleUnderline"/>
          <w:rFonts w:cstheme="minorHAnsi"/>
          <w:highlight w:val="yellow"/>
        </w:rPr>
        <w:t>show</w:t>
      </w:r>
      <w:r w:rsidRPr="00D65264">
        <w:rPr>
          <w:rFonts w:cstheme="minorHAnsi"/>
        </w:rPr>
        <w:t xml:space="preserve">, </w:t>
      </w:r>
      <w:r w:rsidRPr="004E2CFC">
        <w:rPr>
          <w:rStyle w:val="StyleUnderline"/>
          <w:rFonts w:cstheme="minorHAnsi"/>
          <w:highlight w:val="yellow"/>
        </w:rPr>
        <w:t>the</w:t>
      </w:r>
      <w:r w:rsidRPr="00D65264">
        <w:rPr>
          <w:rFonts w:cstheme="minorHAnsi"/>
        </w:rPr>
        <w:t xml:space="preserve"> mere </w:t>
      </w:r>
      <w:r w:rsidRPr="004E2CFC">
        <w:rPr>
          <w:rStyle w:val="StyleUnderline"/>
          <w:rFonts w:cstheme="minorHAnsi"/>
          <w:highlight w:val="yellow"/>
        </w:rPr>
        <w:t>existence of a defense pact</w:t>
      </w:r>
      <w:r w:rsidRPr="00D65264">
        <w:rPr>
          <w:rFonts w:cstheme="minorHAnsi"/>
        </w:rPr>
        <w:t xml:space="preserve"> often </w:t>
      </w:r>
      <w:r w:rsidRPr="004E2CFC">
        <w:rPr>
          <w:rStyle w:val="StyleUnderline"/>
          <w:rFonts w:cstheme="minorHAnsi"/>
          <w:highlight w:val="yellow"/>
        </w:rPr>
        <w:t xml:space="preserve">does </w:t>
      </w:r>
      <w:r w:rsidRPr="004E2CFC">
        <w:rPr>
          <w:rStyle w:val="Emphasis"/>
          <w:rFonts w:cstheme="minorHAnsi"/>
          <w:highlight w:val="yellow"/>
        </w:rPr>
        <w:t>not</w:t>
      </w:r>
      <w:r w:rsidRPr="004E2CFC">
        <w:rPr>
          <w:rStyle w:val="StyleUnderline"/>
          <w:rFonts w:cstheme="minorHAnsi"/>
          <w:highlight w:val="yellow"/>
        </w:rPr>
        <w:t xml:space="preserve"> constitute a </w:t>
      </w:r>
      <w:r w:rsidRPr="004E2CFC">
        <w:rPr>
          <w:rStyle w:val="Emphasis"/>
          <w:rFonts w:cstheme="minorHAnsi"/>
          <w:highlight w:val="yellow"/>
        </w:rPr>
        <w:t>sufficient assurance</w:t>
      </w:r>
      <w:r w:rsidRPr="00D65264">
        <w:rPr>
          <w:rFonts w:cstheme="minorHAnsi"/>
        </w:rPr>
        <w:t xml:space="preserve"> measure </w:t>
      </w:r>
      <w:r w:rsidRPr="004E2CFC">
        <w:rPr>
          <w:rStyle w:val="StyleUnderline"/>
          <w:rFonts w:cstheme="minorHAnsi"/>
          <w:highlight w:val="yellow"/>
        </w:rPr>
        <w:t>to deter</w:t>
      </w:r>
      <w:r w:rsidRPr="00D65264">
        <w:rPr>
          <w:rStyle w:val="StyleUnderline"/>
          <w:rFonts w:cstheme="minorHAnsi"/>
        </w:rPr>
        <w:t xml:space="preserve"> allied </w:t>
      </w:r>
      <w:r w:rsidRPr="004E2CFC">
        <w:rPr>
          <w:rStyle w:val="Emphasis"/>
          <w:rFonts w:cstheme="minorHAnsi"/>
          <w:highlight w:val="yellow"/>
        </w:rPr>
        <w:t>prolif</w:t>
      </w:r>
      <w:r w:rsidRPr="00D65264">
        <w:rPr>
          <w:rFonts w:cstheme="minorHAnsi"/>
        </w:rPr>
        <w:t xml:space="preserve">eration, </w:t>
      </w:r>
      <w:r w:rsidRPr="00D65264">
        <w:rPr>
          <w:rStyle w:val="StyleUnderline"/>
          <w:rFonts w:cstheme="minorHAnsi"/>
        </w:rPr>
        <w:t>and is</w:t>
      </w:r>
      <w:r w:rsidRPr="00D65264">
        <w:rPr>
          <w:rFonts w:cstheme="minorHAnsi"/>
        </w:rPr>
        <w:t xml:space="preserve"> therefore </w:t>
      </w:r>
      <w:r w:rsidRPr="00D65264">
        <w:rPr>
          <w:rStyle w:val="StyleUnderline"/>
          <w:rFonts w:cstheme="minorHAnsi"/>
        </w:rPr>
        <w:t>unsuitable as a proxy variable</w:t>
      </w:r>
      <w:r w:rsidRPr="00D65264">
        <w:rPr>
          <w:rFonts w:cstheme="minorHAnsi"/>
        </w:rPr>
        <w:t xml:space="preserve">. Assurance and coercion strategies come in many different flavors, and therefore qualitative analysis is more appropriate in order to assess their relative utility. To that end, this article argues that neither assurance-centric nor coercion-centric strategies hold up under historical scrutiny. By uniquely considering how </w:t>
      </w:r>
      <w:r w:rsidRPr="00D65264">
        <w:rPr>
          <w:rStyle w:val="StyleUnderline"/>
          <w:rFonts w:cstheme="minorHAnsi"/>
        </w:rPr>
        <w:t>assurance</w:t>
      </w:r>
      <w:r w:rsidRPr="00D65264">
        <w:rPr>
          <w:rFonts w:cstheme="minorHAnsi"/>
        </w:rPr>
        <w:t xml:space="preserve"> and coercion work in tandem, this article concludes that both are necessary in order to prevent allied proliferation. </w:t>
      </w:r>
      <w:r w:rsidRPr="00D65264">
        <w:rPr>
          <w:rStyle w:val="StyleUnderline"/>
          <w:rFonts w:cstheme="minorHAnsi"/>
        </w:rPr>
        <w:t xml:space="preserve">Targeting </w:t>
      </w:r>
      <w:r w:rsidRPr="00D65264">
        <w:rPr>
          <w:rStyle w:val="Emphasis"/>
          <w:rFonts w:cstheme="minorHAnsi"/>
        </w:rPr>
        <w:t>only one</w:t>
      </w:r>
      <w:r w:rsidRPr="00D65264">
        <w:rPr>
          <w:rFonts w:cstheme="minorHAnsi"/>
        </w:rPr>
        <w:t xml:space="preserve"> strand of the security model </w:t>
      </w:r>
      <w:r w:rsidRPr="00D65264">
        <w:rPr>
          <w:rStyle w:val="StyleUnderline"/>
          <w:rFonts w:cstheme="minorHAnsi"/>
        </w:rPr>
        <w:t xml:space="preserve">is </w:t>
      </w:r>
      <w:r w:rsidRPr="00D65264">
        <w:rPr>
          <w:rStyle w:val="Emphasis"/>
          <w:rFonts w:cstheme="minorHAnsi"/>
        </w:rPr>
        <w:t>not enough</w:t>
      </w:r>
      <w:r w:rsidRPr="00D65264">
        <w:rPr>
          <w:rStyle w:val="StyleUnderline"/>
          <w:rFonts w:cstheme="minorHAnsi"/>
        </w:rPr>
        <w:t xml:space="preserve"> to prevent allied pursuit of nuclear weapons</w:t>
      </w:r>
      <w:r w:rsidRPr="00D65264">
        <w:rPr>
          <w:rFonts w:cstheme="minorHAnsi"/>
        </w:rPr>
        <w:t xml:space="preserve">. </w:t>
      </w:r>
      <w:r w:rsidRPr="004E2CFC">
        <w:rPr>
          <w:rStyle w:val="StyleUnderline"/>
          <w:rFonts w:cstheme="minorHAnsi"/>
          <w:highlight w:val="yellow"/>
        </w:rPr>
        <w:t>A</w:t>
      </w:r>
      <w:r w:rsidRPr="00D65264">
        <w:rPr>
          <w:rStyle w:val="StyleUnderline"/>
          <w:rFonts w:cstheme="minorHAnsi"/>
        </w:rPr>
        <w:t xml:space="preserve"> </w:t>
      </w:r>
      <w:r w:rsidRPr="004E2CFC">
        <w:rPr>
          <w:rStyle w:val="StyleUnderline"/>
          <w:rFonts w:cstheme="minorHAnsi"/>
          <w:highlight w:val="yellow"/>
        </w:rPr>
        <w:t>strat</w:t>
      </w:r>
      <w:r w:rsidRPr="00D65264">
        <w:rPr>
          <w:rStyle w:val="StyleUnderline"/>
          <w:rFonts w:cstheme="minorHAnsi"/>
        </w:rPr>
        <w:t xml:space="preserve">egy </w:t>
      </w:r>
      <w:r w:rsidRPr="004E2CFC">
        <w:rPr>
          <w:rStyle w:val="StyleUnderline"/>
          <w:rFonts w:cstheme="minorHAnsi"/>
          <w:highlight w:val="yellow"/>
        </w:rPr>
        <w:t xml:space="preserve">that </w:t>
      </w:r>
      <w:r w:rsidRPr="004E2CFC">
        <w:rPr>
          <w:rStyle w:val="Emphasis"/>
          <w:rFonts w:cstheme="minorHAnsi"/>
          <w:highlight w:val="yellow"/>
        </w:rPr>
        <w:t>overemphasizes assurance</w:t>
      </w:r>
      <w:r w:rsidRPr="00D65264">
        <w:rPr>
          <w:rFonts w:cstheme="minorHAnsi"/>
        </w:rPr>
        <w:t xml:space="preserve"> or coercion </w:t>
      </w:r>
      <w:r w:rsidRPr="004E2CFC">
        <w:rPr>
          <w:rStyle w:val="StyleUnderline"/>
          <w:rFonts w:cstheme="minorHAnsi"/>
          <w:highlight w:val="yellow"/>
        </w:rPr>
        <w:t>will</w:t>
      </w:r>
      <w:r w:rsidRPr="00D65264">
        <w:rPr>
          <w:rFonts w:cstheme="minorHAnsi"/>
        </w:rPr>
        <w:t xml:space="preserve"> likely </w:t>
      </w:r>
      <w:r w:rsidRPr="004E2CFC">
        <w:rPr>
          <w:rStyle w:val="StyleUnderline"/>
          <w:rFonts w:cstheme="minorHAnsi"/>
          <w:highlight w:val="yellow"/>
        </w:rPr>
        <w:t>encourage</w:t>
      </w:r>
      <w:r w:rsidRPr="00D65264">
        <w:rPr>
          <w:rFonts w:cstheme="minorHAnsi"/>
        </w:rPr>
        <w:t xml:space="preserve"> the targeted state to pursue a </w:t>
      </w:r>
      <w:r w:rsidRPr="004E2CFC">
        <w:rPr>
          <w:rStyle w:val="Emphasis"/>
          <w:rFonts w:cstheme="minorHAnsi"/>
          <w:highlight w:val="yellow"/>
        </w:rPr>
        <w:t>hedging</w:t>
      </w:r>
      <w:r w:rsidRPr="00D65264">
        <w:rPr>
          <w:rFonts w:cstheme="minorHAnsi"/>
        </w:rPr>
        <w:t xml:space="preserve"> strategy, </w:t>
      </w:r>
      <w:r w:rsidRPr="004E2CFC">
        <w:rPr>
          <w:rStyle w:val="StyleUnderline"/>
          <w:rFonts w:cstheme="minorHAnsi"/>
          <w:highlight w:val="yellow"/>
        </w:rPr>
        <w:t>in which the client</w:t>
      </w:r>
      <w:r w:rsidRPr="00D65264">
        <w:rPr>
          <w:rStyle w:val="StyleUnderline"/>
          <w:rFonts w:cstheme="minorHAnsi"/>
        </w:rPr>
        <w:t xml:space="preserve"> continues to </w:t>
      </w:r>
      <w:r w:rsidRPr="004E2CFC">
        <w:rPr>
          <w:rStyle w:val="Emphasis"/>
          <w:rFonts w:cstheme="minorHAnsi"/>
          <w:highlight w:val="yellow"/>
        </w:rPr>
        <w:t>clandestinely</w:t>
      </w:r>
      <w:r w:rsidRPr="00D65264">
        <w:rPr>
          <w:rFonts w:cstheme="minorHAnsi"/>
        </w:rPr>
        <w:t xml:space="preserve"> </w:t>
      </w:r>
      <w:r w:rsidRPr="004E2CFC">
        <w:rPr>
          <w:rStyle w:val="StyleUnderline"/>
          <w:rFonts w:cstheme="minorHAnsi"/>
          <w:highlight w:val="yellow"/>
        </w:rPr>
        <w:t>develop</w:t>
      </w:r>
      <w:r w:rsidRPr="00D65264">
        <w:rPr>
          <w:rFonts w:cstheme="minorHAnsi"/>
        </w:rPr>
        <w:t xml:space="preserve"> latent </w:t>
      </w:r>
      <w:r w:rsidRPr="004E2CFC">
        <w:rPr>
          <w:rStyle w:val="Emphasis"/>
          <w:rFonts w:cstheme="minorHAnsi"/>
          <w:highlight w:val="yellow"/>
        </w:rPr>
        <w:t>nuc</w:t>
      </w:r>
      <w:r w:rsidRPr="00D65264">
        <w:rPr>
          <w:rFonts w:cstheme="minorHAnsi"/>
        </w:rPr>
        <w:t>lear capabilitie</w:t>
      </w:r>
      <w:r w:rsidRPr="004E2CFC">
        <w:rPr>
          <w:rStyle w:val="Emphasis"/>
          <w:rFonts w:cstheme="minorHAnsi"/>
          <w:highlight w:val="yellow"/>
        </w:rPr>
        <w:t>s</w:t>
      </w:r>
      <w:r w:rsidRPr="00D65264">
        <w:rPr>
          <w:rFonts w:cstheme="minorHAnsi"/>
        </w:rPr>
        <w:t xml:space="preserve"> </w:t>
      </w:r>
      <w:r w:rsidRPr="004E2CFC">
        <w:rPr>
          <w:rStyle w:val="StyleUnderline"/>
          <w:rFonts w:cstheme="minorHAnsi"/>
          <w:highlight w:val="yellow"/>
        </w:rPr>
        <w:t>while continuing to benefit from its</w:t>
      </w:r>
      <w:r w:rsidRPr="00D65264">
        <w:rPr>
          <w:rFonts w:cstheme="minorHAnsi"/>
        </w:rPr>
        <w:t xml:space="preserve"> patron’s </w:t>
      </w:r>
      <w:r w:rsidRPr="004E2CFC">
        <w:rPr>
          <w:rStyle w:val="StyleUnderline"/>
          <w:rFonts w:cstheme="minorHAnsi"/>
          <w:highlight w:val="yellow"/>
        </w:rPr>
        <w:t>security guarantee</w:t>
      </w:r>
      <w:r w:rsidRPr="00D65264">
        <w:rPr>
          <w:rFonts w:cstheme="minorHAnsi"/>
        </w:rPr>
        <w:t>. Instead, by applying a combination of assurance and coercion, the patron can shape a “path of least resistance” for its client’s continued security that does not involve allied nuclear proliferation.</w:t>
      </w:r>
    </w:p>
    <w:p w14:paraId="5F6BCEC5" w14:textId="77777777" w:rsidR="00204049" w:rsidRPr="00D65264" w:rsidRDefault="00204049" w:rsidP="00204049">
      <w:pPr>
        <w:rPr>
          <w:rFonts w:cstheme="minorHAnsi"/>
        </w:rPr>
      </w:pPr>
    </w:p>
    <w:p w14:paraId="45E84FB5" w14:textId="77777777" w:rsidR="00204049" w:rsidRPr="00D65264" w:rsidRDefault="00204049" w:rsidP="00204049">
      <w:pPr>
        <w:rPr>
          <w:rFonts w:cstheme="minorHAnsi"/>
        </w:rPr>
      </w:pPr>
    </w:p>
    <w:p w14:paraId="7C469B0E" w14:textId="77777777" w:rsidR="00204049" w:rsidRPr="00D65264" w:rsidRDefault="00204049" w:rsidP="00204049">
      <w:pPr>
        <w:rPr>
          <w:rFonts w:cstheme="minorHAnsi"/>
        </w:rPr>
      </w:pPr>
    </w:p>
    <w:p w14:paraId="3BB77327" w14:textId="77777777" w:rsidR="00204049" w:rsidRPr="00D65264" w:rsidRDefault="00204049" w:rsidP="00204049">
      <w:pPr>
        <w:pStyle w:val="Heading4"/>
        <w:rPr>
          <w:rFonts w:cstheme="minorHAnsi"/>
        </w:rPr>
      </w:pPr>
      <w:r w:rsidRPr="00D65264">
        <w:rPr>
          <w:rFonts w:cstheme="minorHAnsi"/>
        </w:rPr>
        <w:t xml:space="preserve">Primacy makes credibility unsustainable---pulling back </w:t>
      </w:r>
      <w:r w:rsidRPr="00D65264">
        <w:rPr>
          <w:rFonts w:cstheme="minorHAnsi"/>
          <w:u w:val="single"/>
        </w:rPr>
        <w:t>strengthens</w:t>
      </w:r>
      <w:r w:rsidRPr="00D65264">
        <w:rPr>
          <w:rFonts w:cstheme="minorHAnsi"/>
        </w:rPr>
        <w:t xml:space="preserve"> it. </w:t>
      </w:r>
    </w:p>
    <w:p w14:paraId="07C97DCE" w14:textId="77777777" w:rsidR="00204049" w:rsidRPr="00D65264" w:rsidRDefault="00204049" w:rsidP="00204049">
      <w:pPr>
        <w:rPr>
          <w:rFonts w:cstheme="minorHAnsi"/>
        </w:rPr>
      </w:pPr>
      <w:r w:rsidRPr="00D65264">
        <w:rPr>
          <w:rStyle w:val="Style13ptBold"/>
          <w:rFonts w:cstheme="minorHAnsi"/>
        </w:rPr>
        <w:t>Krebs</w:t>
      </w:r>
      <w:r w:rsidRPr="00D65264">
        <w:rPr>
          <w:rFonts w:cstheme="minorHAnsi"/>
        </w:rPr>
        <w:t xml:space="preserve"> &amp; Spindel </w:t>
      </w:r>
      <w:r w:rsidRPr="00D65264">
        <w:rPr>
          <w:rStyle w:val="Style13ptBold"/>
          <w:rFonts w:cstheme="minorHAnsi"/>
        </w:rPr>
        <w:t>19</w:t>
      </w:r>
      <w:r w:rsidRPr="00D65264">
        <w:rPr>
          <w:rFonts w:cstheme="minorHAnsi"/>
        </w:rPr>
        <w:t xml:space="preserve">, *Ronald R. Krebs is a professor in the liberal arts and professor of political science at the University of Minnesota, **Jennifer Spindel is an assistant professor of international security at the University of Oklahoma and a fellow at the Dickey Center at Dartmouth. (10-30-2019, “Trump’s mismanagement of the withdrawal from Syria hurt alliances — not the withdrawal itself”, </w:t>
      </w:r>
      <w:r w:rsidRPr="00D65264">
        <w:rPr>
          <w:rFonts w:cstheme="minorHAnsi"/>
          <w:i/>
          <w:iCs/>
        </w:rPr>
        <w:t>Washington Post</w:t>
      </w:r>
      <w:r w:rsidRPr="00D65264">
        <w:rPr>
          <w:rFonts w:cstheme="minorHAnsi"/>
        </w:rPr>
        <w:t>, https://www.washingtonpost.com/politics/2019/10/30/trumps-mismanagement-withdrawal-syria-hurt-alliances-not-withdrawal-itself/)</w:t>
      </w:r>
    </w:p>
    <w:p w14:paraId="57EC0B1F" w14:textId="77777777" w:rsidR="00204049" w:rsidRPr="00D65264" w:rsidRDefault="00204049" w:rsidP="00204049">
      <w:pPr>
        <w:rPr>
          <w:rStyle w:val="StyleUnderline"/>
          <w:rFonts w:cstheme="minorHAnsi"/>
        </w:rPr>
      </w:pPr>
      <w:r w:rsidRPr="00D65264">
        <w:rPr>
          <w:rStyle w:val="Emphasis"/>
          <w:rFonts w:cstheme="minorHAnsi"/>
        </w:rPr>
        <w:t>Those who chase credibility end up with none</w:t>
      </w:r>
      <w:r w:rsidRPr="00D65264">
        <w:rPr>
          <w:rStyle w:val="StyleUnderline"/>
          <w:rFonts w:cstheme="minorHAnsi"/>
        </w:rPr>
        <w:t xml:space="preserve"> </w:t>
      </w:r>
      <w:r w:rsidRPr="00D65264">
        <w:rPr>
          <w:rFonts w:cstheme="minorHAnsi"/>
          <w:sz w:val="16"/>
          <w:szCs w:val="16"/>
        </w:rPr>
        <w:t xml:space="preserve">Allies live in constant fear of abandonment. Smaller allies often worry that when push comes to shove, their great-power patron may not come to their aid. They understand that allies share some, but not all, interests and that the alliance “halo” is often quite limited. With good reason, the Kurds care less for Trump’s fulsome tweets than for his deeds. </w:t>
      </w:r>
      <w:r w:rsidRPr="00D65264">
        <w:rPr>
          <w:rStyle w:val="StyleUnderline"/>
          <w:rFonts w:cstheme="minorHAnsi"/>
        </w:rPr>
        <w:t xml:space="preserve">How can nervous allies be </w:t>
      </w:r>
      <w:r w:rsidRPr="00D65264">
        <w:rPr>
          <w:rStyle w:val="Emphasis"/>
          <w:rFonts w:cstheme="minorHAnsi"/>
        </w:rPr>
        <w:t>reassured</w:t>
      </w:r>
      <w:r w:rsidRPr="00D65264">
        <w:rPr>
          <w:rStyle w:val="StyleUnderline"/>
          <w:rFonts w:cstheme="minorHAnsi"/>
        </w:rPr>
        <w:t>?</w:t>
      </w:r>
      <w:r w:rsidRPr="00D65264">
        <w:rPr>
          <w:rFonts w:cstheme="minorHAnsi"/>
          <w:sz w:val="16"/>
        </w:rPr>
        <w:t xml:space="preserve"> During the Cold War, </w:t>
      </w:r>
      <w:r w:rsidRPr="00D65264">
        <w:rPr>
          <w:rStyle w:val="StyleUnderline"/>
          <w:rFonts w:cstheme="minorHAnsi"/>
        </w:rPr>
        <w:t>scholars</w:t>
      </w:r>
      <w:r w:rsidRPr="00D65264">
        <w:rPr>
          <w:rFonts w:cstheme="minorHAnsi"/>
          <w:sz w:val="16"/>
        </w:rPr>
        <w:t xml:space="preserve"> and policymakers </w:t>
      </w:r>
      <w:r w:rsidRPr="00D65264">
        <w:rPr>
          <w:rStyle w:val="StyleUnderline"/>
          <w:rFonts w:cstheme="minorHAnsi"/>
        </w:rPr>
        <w:t xml:space="preserve">argued that the United States could </w:t>
      </w:r>
      <w:r w:rsidRPr="00D65264">
        <w:rPr>
          <w:rStyle w:val="Emphasis"/>
          <w:rFonts w:cstheme="minorHAnsi"/>
        </w:rPr>
        <w:t>bolster</w:t>
      </w:r>
      <w:r w:rsidRPr="00D65264">
        <w:rPr>
          <w:rStyle w:val="StyleUnderline"/>
          <w:rFonts w:cstheme="minorHAnsi"/>
        </w:rPr>
        <w:t xml:space="preserve"> its credibility with adversaries and allies by </w:t>
      </w:r>
      <w:r w:rsidRPr="004E2CFC">
        <w:rPr>
          <w:rStyle w:val="Emphasis"/>
          <w:rFonts w:cstheme="minorHAnsi"/>
          <w:highlight w:val="yellow"/>
        </w:rPr>
        <w:t>consistently embracing hard-line policies</w:t>
      </w:r>
      <w:r w:rsidRPr="00D65264">
        <w:rPr>
          <w:rFonts w:cstheme="minorHAnsi"/>
          <w:sz w:val="16"/>
        </w:rPr>
        <w:t xml:space="preserve"> and displaying strength. Limited military interventions, especially in far-off locales in defense of secondary priorities, would be particularly effective in reassuring nervous allies. If a major power was willing to expend significant resources in places of trivial value, it would surely honor its commitments to allies in locations of far greater strategic interest. This logic led, among others, to the U.S. intervention in Vietnam and the Soviet War in Afghanistan — now generally seen as tragedies for all involved. Such arguments did not die with the end of the Cold War. President Barack Obama was pilloried by critics across the political spectrum in 2013 when he shied away from launching a bombing raid in response to the Syrian government’s use of chemical weapons. They subsequently accused him of thereby emboldening the Russians — contributing in early 2014 to Russia’s annexation of Crimea and its covert intervention in Ukraine and in fall 2015 to its overt intervention in Syria. His about-face, they contended, had frightened traditional regional allies, notably the Israelis and Saudis, who began to consider other patrons and arms suppliers. Trump’s sudden announcement, for the second time, that U.S. forces would be withdrawn from Syria has reportedly worried U.S. allies even beyond the Middle East. </w:t>
      </w:r>
      <w:r w:rsidRPr="00D65264">
        <w:rPr>
          <w:rStyle w:val="StyleUnderline"/>
          <w:rFonts w:cstheme="minorHAnsi"/>
        </w:rPr>
        <w:t xml:space="preserve">Yet this logic </w:t>
      </w:r>
      <w:r w:rsidRPr="004E2CFC">
        <w:rPr>
          <w:rStyle w:val="StyleUnderline"/>
          <w:rFonts w:cstheme="minorHAnsi"/>
          <w:highlight w:val="yellow"/>
        </w:rPr>
        <w:t xml:space="preserve">is a </w:t>
      </w:r>
      <w:r w:rsidRPr="004E2CFC">
        <w:rPr>
          <w:rStyle w:val="Emphasis"/>
          <w:rFonts w:cstheme="minorHAnsi"/>
          <w:highlight w:val="yellow"/>
        </w:rPr>
        <w:t>recipe</w:t>
      </w:r>
      <w:r w:rsidRPr="004E2CFC">
        <w:rPr>
          <w:rStyle w:val="StyleUnderline"/>
          <w:rFonts w:cstheme="minorHAnsi"/>
          <w:highlight w:val="yellow"/>
        </w:rPr>
        <w:t xml:space="preserve"> for </w:t>
      </w:r>
      <w:r w:rsidRPr="004E2CFC">
        <w:rPr>
          <w:rStyle w:val="Emphasis"/>
          <w:rFonts w:cstheme="minorHAnsi"/>
          <w:highlight w:val="yellow"/>
        </w:rPr>
        <w:t>never-ending interventions</w:t>
      </w:r>
      <w:r w:rsidRPr="00D65264">
        <w:rPr>
          <w:rStyle w:val="StyleUnderline"/>
          <w:rFonts w:cstheme="minorHAnsi"/>
        </w:rPr>
        <w:t xml:space="preserve"> and </w:t>
      </w:r>
      <w:r w:rsidRPr="00D65264">
        <w:rPr>
          <w:rStyle w:val="Emphasis"/>
          <w:rFonts w:cstheme="minorHAnsi"/>
        </w:rPr>
        <w:t>ever-expanding commitments</w:t>
      </w:r>
      <w:r w:rsidRPr="00D65264">
        <w:rPr>
          <w:rStyle w:val="StyleUnderline"/>
          <w:rFonts w:cstheme="minorHAnsi"/>
        </w:rPr>
        <w:t xml:space="preserve">, </w:t>
      </w:r>
      <w:r w:rsidRPr="004E2CFC">
        <w:rPr>
          <w:rStyle w:val="StyleUnderline"/>
          <w:rFonts w:cstheme="minorHAnsi"/>
          <w:highlight w:val="yellow"/>
        </w:rPr>
        <w:t xml:space="preserve">which will </w:t>
      </w:r>
      <w:r w:rsidRPr="00D65264">
        <w:rPr>
          <w:rStyle w:val="Emphasis"/>
          <w:rFonts w:cstheme="minorHAnsi"/>
        </w:rPr>
        <w:t xml:space="preserve">eventually </w:t>
      </w:r>
      <w:r w:rsidRPr="004E2CFC">
        <w:rPr>
          <w:rStyle w:val="Emphasis"/>
          <w:rFonts w:cstheme="minorHAnsi"/>
          <w:highlight w:val="yellow"/>
        </w:rPr>
        <w:t>undermine</w:t>
      </w:r>
      <w:r w:rsidRPr="00D65264">
        <w:rPr>
          <w:rStyle w:val="Emphasis"/>
          <w:rFonts w:cstheme="minorHAnsi"/>
        </w:rPr>
        <w:t xml:space="preserve"> alliance </w:t>
      </w:r>
      <w:r w:rsidRPr="004E2CFC">
        <w:rPr>
          <w:rStyle w:val="Emphasis"/>
          <w:rFonts w:cstheme="minorHAnsi"/>
          <w:highlight w:val="yellow"/>
        </w:rPr>
        <w:t>cred</w:t>
      </w:r>
      <w:r w:rsidRPr="00D65264">
        <w:rPr>
          <w:rStyle w:val="Emphasis"/>
          <w:rFonts w:cstheme="minorHAnsi"/>
        </w:rPr>
        <w:t>ibility</w:t>
      </w:r>
      <w:r w:rsidRPr="00D65264">
        <w:rPr>
          <w:rFonts w:cstheme="minorHAnsi"/>
          <w:sz w:val="16"/>
        </w:rPr>
        <w:t xml:space="preserve">. </w:t>
      </w:r>
      <w:r w:rsidRPr="004E2CFC">
        <w:rPr>
          <w:rStyle w:val="StyleUnderline"/>
          <w:rFonts w:cstheme="minorHAnsi"/>
          <w:highlight w:val="yellow"/>
        </w:rPr>
        <w:t xml:space="preserve">If states can </w:t>
      </w:r>
      <w:r w:rsidRPr="004E2CFC">
        <w:rPr>
          <w:rStyle w:val="Emphasis"/>
          <w:rFonts w:cstheme="minorHAnsi"/>
          <w:highlight w:val="yellow"/>
        </w:rPr>
        <w:t>never</w:t>
      </w:r>
      <w:r w:rsidRPr="004E2CFC">
        <w:rPr>
          <w:rStyle w:val="StyleUnderline"/>
          <w:rFonts w:cstheme="minorHAnsi"/>
          <w:highlight w:val="yellow"/>
        </w:rPr>
        <w:t xml:space="preserve"> walk back </w:t>
      </w:r>
      <w:r w:rsidRPr="00D65264">
        <w:rPr>
          <w:rStyle w:val="StyleUnderline"/>
          <w:rFonts w:cstheme="minorHAnsi"/>
        </w:rPr>
        <w:t xml:space="preserve">existing </w:t>
      </w:r>
      <w:r w:rsidRPr="004E2CFC">
        <w:rPr>
          <w:rStyle w:val="StyleUnderline"/>
          <w:rFonts w:cstheme="minorHAnsi"/>
          <w:highlight w:val="yellow"/>
        </w:rPr>
        <w:t xml:space="preserve">commitments, they will be </w:t>
      </w:r>
      <w:r w:rsidRPr="004E2CFC">
        <w:rPr>
          <w:rStyle w:val="Emphasis"/>
          <w:rFonts w:cstheme="minorHAnsi"/>
          <w:highlight w:val="yellow"/>
        </w:rPr>
        <w:t>stretched so thin</w:t>
      </w:r>
      <w:r w:rsidRPr="00D65264">
        <w:rPr>
          <w:rStyle w:val="StyleUnderline"/>
          <w:rFonts w:cstheme="minorHAnsi"/>
        </w:rPr>
        <w:t xml:space="preserve"> that </w:t>
      </w:r>
      <w:r w:rsidRPr="004E2CFC">
        <w:rPr>
          <w:rStyle w:val="StyleUnderline"/>
          <w:rFonts w:cstheme="minorHAnsi"/>
          <w:highlight w:val="yellow"/>
        </w:rPr>
        <w:t xml:space="preserve">others must doubt their </w:t>
      </w:r>
      <w:r w:rsidRPr="004E2CFC">
        <w:rPr>
          <w:rStyle w:val="Emphasis"/>
          <w:rFonts w:cstheme="minorHAnsi"/>
          <w:highlight w:val="yellow"/>
        </w:rPr>
        <w:t>will</w:t>
      </w:r>
      <w:r w:rsidRPr="004E2CFC">
        <w:rPr>
          <w:rStyle w:val="StyleUnderline"/>
          <w:rFonts w:cstheme="minorHAnsi"/>
          <w:highlight w:val="yellow"/>
        </w:rPr>
        <w:t xml:space="preserve"> and </w:t>
      </w:r>
      <w:r w:rsidRPr="004E2CFC">
        <w:rPr>
          <w:rStyle w:val="Emphasis"/>
          <w:rFonts w:cstheme="minorHAnsi"/>
          <w:highlight w:val="yellow"/>
        </w:rPr>
        <w:t>capacity</w:t>
      </w:r>
      <w:r w:rsidRPr="004E2CFC">
        <w:rPr>
          <w:rStyle w:val="StyleUnderline"/>
          <w:rFonts w:cstheme="minorHAnsi"/>
          <w:highlight w:val="yellow"/>
        </w:rPr>
        <w:t xml:space="preserve"> to fulfill their </w:t>
      </w:r>
      <w:r w:rsidRPr="004E2CFC">
        <w:rPr>
          <w:rStyle w:val="Emphasis"/>
          <w:rFonts w:cstheme="minorHAnsi"/>
          <w:highlight w:val="yellow"/>
        </w:rPr>
        <w:t>core</w:t>
      </w:r>
      <w:r w:rsidRPr="00D65264">
        <w:rPr>
          <w:rStyle w:val="Emphasis"/>
          <w:rFonts w:cstheme="minorHAnsi"/>
        </w:rPr>
        <w:t xml:space="preserve"> alliance </w:t>
      </w:r>
      <w:r w:rsidRPr="004E2CFC">
        <w:rPr>
          <w:rStyle w:val="Emphasis"/>
          <w:rFonts w:cstheme="minorHAnsi"/>
          <w:highlight w:val="yellow"/>
        </w:rPr>
        <w:t>commitments</w:t>
      </w:r>
      <w:r w:rsidRPr="00D65264">
        <w:rPr>
          <w:rStyle w:val="StyleUnderline"/>
          <w:rFonts w:cstheme="minorHAnsi"/>
        </w:rPr>
        <w:t>.</w:t>
      </w:r>
      <w:r w:rsidRPr="00D65264">
        <w:rPr>
          <w:rFonts w:cstheme="minorHAnsi"/>
          <w:sz w:val="16"/>
        </w:rPr>
        <w:t xml:space="preserve"> Credibility is a greedy master that no state can unthinkingly serve. </w:t>
      </w:r>
      <w:r w:rsidRPr="00D65264">
        <w:rPr>
          <w:rStyle w:val="StyleUnderline"/>
          <w:rFonts w:cstheme="minorHAnsi"/>
        </w:rPr>
        <w:t xml:space="preserve">Those who </w:t>
      </w:r>
      <w:r w:rsidRPr="00D65264">
        <w:rPr>
          <w:rStyle w:val="Emphasis"/>
          <w:rFonts w:cstheme="minorHAnsi"/>
        </w:rPr>
        <w:t>chase credibility</w:t>
      </w:r>
      <w:r w:rsidRPr="00D65264">
        <w:rPr>
          <w:rStyle w:val="StyleUnderline"/>
          <w:rFonts w:cstheme="minorHAnsi"/>
        </w:rPr>
        <w:t xml:space="preserve"> as a means to national security — by embracing </w:t>
      </w:r>
      <w:r w:rsidRPr="00D65264">
        <w:rPr>
          <w:rStyle w:val="Emphasis"/>
          <w:rFonts w:cstheme="minorHAnsi"/>
        </w:rPr>
        <w:t>uncompromising policies</w:t>
      </w:r>
      <w:r w:rsidRPr="00D65264">
        <w:rPr>
          <w:rFonts w:cstheme="minorHAnsi"/>
          <w:sz w:val="16"/>
        </w:rPr>
        <w:t xml:space="preserve">, </w:t>
      </w:r>
      <w:r w:rsidRPr="00D65264">
        <w:rPr>
          <w:rStyle w:val="Emphasis"/>
          <w:rFonts w:cstheme="minorHAnsi"/>
        </w:rPr>
        <w:t>steadfastly upholding all commitments</w:t>
      </w:r>
      <w:r w:rsidRPr="00D65264">
        <w:rPr>
          <w:rStyle w:val="StyleUnderline"/>
          <w:rFonts w:cstheme="minorHAnsi"/>
        </w:rPr>
        <w:t xml:space="preserve">, and </w:t>
      </w:r>
      <w:r w:rsidRPr="00D65264">
        <w:rPr>
          <w:rStyle w:val="Emphasis"/>
          <w:rFonts w:cstheme="minorHAnsi"/>
        </w:rPr>
        <w:t>refusing to retrench</w:t>
      </w:r>
      <w:r w:rsidRPr="00D65264">
        <w:rPr>
          <w:rStyle w:val="StyleUnderline"/>
          <w:rFonts w:cstheme="minorHAnsi"/>
        </w:rPr>
        <w:t xml:space="preserve"> —</w:t>
      </w:r>
      <w:r w:rsidRPr="00D65264">
        <w:rPr>
          <w:rFonts w:cstheme="minorHAnsi"/>
          <w:sz w:val="16"/>
        </w:rPr>
        <w:t xml:space="preserve"> </w:t>
      </w:r>
      <w:r w:rsidRPr="00D65264">
        <w:rPr>
          <w:rStyle w:val="Emphasis"/>
          <w:rFonts w:cstheme="minorHAnsi"/>
        </w:rPr>
        <w:t>find themselves without either</w:t>
      </w:r>
      <w:r w:rsidRPr="00D65264">
        <w:rPr>
          <w:rFonts w:cstheme="minorHAnsi"/>
          <w:sz w:val="16"/>
          <w:szCs w:val="16"/>
        </w:rPr>
        <w:t xml:space="preserve"> credibility or security. </w:t>
      </w:r>
      <w:r w:rsidRPr="004E2CFC">
        <w:rPr>
          <w:rStyle w:val="StyleUnderline"/>
          <w:rFonts w:cstheme="minorHAnsi"/>
          <w:highlight w:val="yellow"/>
        </w:rPr>
        <w:t xml:space="preserve">Pulling back </w:t>
      </w:r>
      <w:r w:rsidRPr="004E2CFC">
        <w:rPr>
          <w:rStyle w:val="Emphasis"/>
          <w:rFonts w:cstheme="minorHAnsi"/>
          <w:highlight w:val="yellow"/>
        </w:rPr>
        <w:t>need not undermine alliances</w:t>
      </w:r>
      <w:r w:rsidRPr="00D65264">
        <w:rPr>
          <w:rStyle w:val="Emphasis"/>
          <w:rFonts w:cstheme="minorHAnsi"/>
        </w:rPr>
        <w:t>.</w:t>
      </w:r>
      <w:r w:rsidRPr="00D65264">
        <w:rPr>
          <w:rFonts w:cstheme="minorHAnsi"/>
          <w:sz w:val="16"/>
          <w:szCs w:val="16"/>
        </w:rPr>
        <w:t xml:space="preserve"> </w:t>
      </w:r>
      <w:r w:rsidRPr="00D65264">
        <w:rPr>
          <w:rFonts w:cstheme="minorHAnsi"/>
          <w:sz w:val="16"/>
        </w:rPr>
        <w:t xml:space="preserve">The </w:t>
      </w:r>
      <w:r w:rsidRPr="004E2CFC">
        <w:rPr>
          <w:rStyle w:val="Emphasis"/>
          <w:rFonts w:cstheme="minorHAnsi"/>
          <w:highlight w:val="yellow"/>
        </w:rPr>
        <w:t>Vietnam</w:t>
      </w:r>
      <w:r w:rsidRPr="00D65264">
        <w:rPr>
          <w:rFonts w:cstheme="minorHAnsi"/>
          <w:sz w:val="16"/>
        </w:rPr>
        <w:t xml:space="preserve"> War was precisely the kind of high-cost intervention that should have powerfully signaled U.S. resolve and reassured its allies around the world. In fact, we find, the war </w:t>
      </w:r>
      <w:r w:rsidRPr="004E2CFC">
        <w:rPr>
          <w:rStyle w:val="StyleUnderline"/>
          <w:rFonts w:cstheme="minorHAnsi"/>
          <w:highlight w:val="yellow"/>
        </w:rPr>
        <w:t>made</w:t>
      </w:r>
      <w:r w:rsidRPr="00D65264">
        <w:rPr>
          <w:rStyle w:val="StyleUnderline"/>
          <w:rFonts w:cstheme="minorHAnsi"/>
        </w:rPr>
        <w:t xml:space="preserve"> America’s </w:t>
      </w:r>
      <w:r w:rsidRPr="004E2CFC">
        <w:rPr>
          <w:rStyle w:val="StyleUnderline"/>
          <w:rFonts w:cstheme="minorHAnsi"/>
          <w:highlight w:val="yellow"/>
        </w:rPr>
        <w:t>allies</w:t>
      </w:r>
      <w:r w:rsidRPr="00D65264">
        <w:rPr>
          <w:rFonts w:cstheme="minorHAnsi"/>
          <w:sz w:val="16"/>
        </w:rPr>
        <w:t xml:space="preserve"> outside the region </w:t>
      </w:r>
      <w:r w:rsidRPr="004E2CFC">
        <w:rPr>
          <w:rStyle w:val="Emphasis"/>
          <w:rFonts w:cstheme="minorHAnsi"/>
          <w:highlight w:val="yellow"/>
        </w:rPr>
        <w:t>more nervous</w:t>
      </w:r>
      <w:r w:rsidRPr="00D65264">
        <w:rPr>
          <w:rFonts w:cstheme="minorHAnsi"/>
          <w:sz w:val="16"/>
        </w:rPr>
        <w:t xml:space="preserve"> than ever that the United States might renege on its commitments. </w:t>
      </w:r>
      <w:r w:rsidRPr="004E2CFC">
        <w:rPr>
          <w:rStyle w:val="StyleUnderline"/>
          <w:rFonts w:cstheme="minorHAnsi"/>
          <w:highlight w:val="yellow"/>
        </w:rPr>
        <w:t>When the U</w:t>
      </w:r>
      <w:r w:rsidRPr="00D65264">
        <w:rPr>
          <w:rFonts w:cstheme="minorHAnsi"/>
          <w:sz w:val="16"/>
        </w:rPr>
        <w:t xml:space="preserve">nited </w:t>
      </w:r>
      <w:r w:rsidRPr="004E2CFC">
        <w:rPr>
          <w:rStyle w:val="StyleUnderline"/>
          <w:rFonts w:cstheme="minorHAnsi"/>
          <w:highlight w:val="yellow"/>
        </w:rPr>
        <w:t>S</w:t>
      </w:r>
      <w:r w:rsidRPr="00D65264">
        <w:rPr>
          <w:rFonts w:cstheme="minorHAnsi"/>
          <w:sz w:val="16"/>
        </w:rPr>
        <w:t xml:space="preserve">tates finally </w:t>
      </w:r>
      <w:r w:rsidRPr="004E2CFC">
        <w:rPr>
          <w:rStyle w:val="Emphasis"/>
          <w:rFonts w:cstheme="minorHAnsi"/>
          <w:highlight w:val="yellow"/>
        </w:rPr>
        <w:t>pulled out</w:t>
      </w:r>
      <w:r w:rsidRPr="00D65264">
        <w:rPr>
          <w:rStyle w:val="StyleUnderline"/>
          <w:rFonts w:cstheme="minorHAnsi"/>
        </w:rPr>
        <w:t xml:space="preserve"> of Vietnam</w:t>
      </w:r>
      <w:r w:rsidRPr="00D65264">
        <w:rPr>
          <w:rFonts w:cstheme="minorHAnsi"/>
          <w:sz w:val="16"/>
        </w:rPr>
        <w:t xml:space="preserve">, withdrawing with little honor, </w:t>
      </w:r>
      <w:r w:rsidRPr="00D65264">
        <w:rPr>
          <w:rStyle w:val="Emphasis"/>
          <w:rFonts w:cstheme="minorHAnsi"/>
        </w:rPr>
        <w:t xml:space="preserve">its </w:t>
      </w:r>
      <w:r w:rsidRPr="004E2CFC">
        <w:rPr>
          <w:rStyle w:val="Emphasis"/>
          <w:rFonts w:cstheme="minorHAnsi"/>
          <w:highlight w:val="yellow"/>
        </w:rPr>
        <w:t>allies cheered</w:t>
      </w:r>
      <w:r w:rsidRPr="00D65264">
        <w:rPr>
          <w:rFonts w:cstheme="minorHAnsi"/>
          <w:sz w:val="16"/>
        </w:rPr>
        <w:t xml:space="preserve">. Our research suggests that, </w:t>
      </w:r>
      <w:r w:rsidRPr="00D65264">
        <w:rPr>
          <w:rStyle w:val="StyleUnderline"/>
          <w:rFonts w:cstheme="minorHAnsi"/>
        </w:rPr>
        <w:t xml:space="preserve">if handled </w:t>
      </w:r>
      <w:r w:rsidRPr="00D65264">
        <w:rPr>
          <w:rStyle w:val="Emphasis"/>
          <w:rFonts w:cstheme="minorHAnsi"/>
        </w:rPr>
        <w:t>properly</w:t>
      </w:r>
      <w:r w:rsidRPr="00D65264">
        <w:rPr>
          <w:rStyle w:val="StyleUnderline"/>
          <w:rFonts w:cstheme="minorHAnsi"/>
        </w:rPr>
        <w:t xml:space="preserve">, </w:t>
      </w:r>
      <w:r w:rsidRPr="004E2CFC">
        <w:rPr>
          <w:rStyle w:val="StyleUnderline"/>
          <w:rFonts w:cstheme="minorHAnsi"/>
          <w:highlight w:val="yellow"/>
        </w:rPr>
        <w:t xml:space="preserve">withdrawals </w:t>
      </w:r>
      <w:r w:rsidRPr="00D65264">
        <w:rPr>
          <w:rStyle w:val="StyleUnderline"/>
          <w:rFonts w:cstheme="minorHAnsi"/>
        </w:rPr>
        <w:t xml:space="preserve">from existing commitments can </w:t>
      </w:r>
      <w:r w:rsidRPr="004E2CFC">
        <w:rPr>
          <w:rStyle w:val="Emphasis"/>
          <w:rFonts w:cstheme="minorHAnsi"/>
          <w:highlight w:val="yellow"/>
        </w:rPr>
        <w:t>hearten allies</w:t>
      </w:r>
      <w:r w:rsidRPr="00D65264">
        <w:rPr>
          <w:rFonts w:cstheme="minorHAnsi"/>
          <w:sz w:val="16"/>
          <w:szCs w:val="16"/>
        </w:rPr>
        <w:t xml:space="preserve">. </w:t>
      </w:r>
      <w:r w:rsidRPr="00D65264">
        <w:rPr>
          <w:rFonts w:cstheme="minorHAnsi"/>
          <w:sz w:val="16"/>
        </w:rPr>
        <w:t xml:space="preserve">However, </w:t>
      </w:r>
      <w:r w:rsidRPr="00D65264">
        <w:rPr>
          <w:rStyle w:val="StyleUnderline"/>
          <w:rFonts w:cstheme="minorHAnsi"/>
        </w:rPr>
        <w:t>this</w:t>
      </w:r>
      <w:r w:rsidRPr="00D65264">
        <w:rPr>
          <w:rFonts w:cstheme="minorHAnsi"/>
          <w:sz w:val="16"/>
        </w:rPr>
        <w:t xml:space="preserve"> </w:t>
      </w:r>
      <w:r w:rsidRPr="00D65264">
        <w:rPr>
          <w:rStyle w:val="StyleUnderline"/>
          <w:rFonts w:cstheme="minorHAnsi"/>
        </w:rPr>
        <w:t>requires</w:t>
      </w:r>
      <w:r w:rsidRPr="00D65264">
        <w:rPr>
          <w:rFonts w:cstheme="minorHAnsi"/>
          <w:sz w:val="16"/>
        </w:rPr>
        <w:t xml:space="preserve"> publicly drawing clear distinctions between core and peripheral interests, employing a considered policy review process, and </w:t>
      </w:r>
      <w:r w:rsidRPr="00D65264">
        <w:rPr>
          <w:rStyle w:val="StyleUnderline"/>
          <w:rFonts w:cstheme="minorHAnsi"/>
        </w:rPr>
        <w:t xml:space="preserve">working to </w:t>
      </w:r>
      <w:r w:rsidRPr="00D65264">
        <w:rPr>
          <w:rStyle w:val="Emphasis"/>
          <w:rFonts w:cstheme="minorHAnsi"/>
        </w:rPr>
        <w:t>minimize negative policy externalities</w:t>
      </w:r>
      <w:r w:rsidRPr="00D65264">
        <w:rPr>
          <w:rStyle w:val="StyleUnderline"/>
          <w:rFonts w:cstheme="minorHAnsi"/>
        </w:rPr>
        <w:t>—</w:t>
      </w:r>
      <w:r w:rsidRPr="00D65264">
        <w:rPr>
          <w:rStyle w:val="Emphasis"/>
          <w:rFonts w:cstheme="minorHAnsi"/>
        </w:rPr>
        <w:t>none</w:t>
      </w:r>
      <w:r w:rsidRPr="00D65264">
        <w:rPr>
          <w:rStyle w:val="StyleUnderline"/>
          <w:rFonts w:cstheme="minorHAnsi"/>
        </w:rPr>
        <w:t xml:space="preserve"> of which Trump did </w:t>
      </w:r>
      <w:r w:rsidRPr="00D65264">
        <w:rPr>
          <w:rFonts w:cstheme="minorHAnsi"/>
          <w:sz w:val="16"/>
        </w:rPr>
        <w:t xml:space="preserve">in suddenly announcing, via tweet, on Oct. 7 that “it is time for us to get out of these ridiculous Endless Wars, many of them tribal, and bring our soldiers home …” The muddle of public statements from U.S. officials that followed over the next two weeks only compounded the issue. </w:t>
      </w:r>
    </w:p>
    <w:p w14:paraId="15738273" w14:textId="77777777" w:rsidR="00204049" w:rsidRPr="002D157F" w:rsidRDefault="00204049" w:rsidP="00204049"/>
    <w:p w14:paraId="0B60359F" w14:textId="77777777" w:rsidR="00204049" w:rsidRPr="00D65264" w:rsidRDefault="00204049" w:rsidP="00204049">
      <w:pPr>
        <w:pStyle w:val="Heading4"/>
        <w:rPr>
          <w:rFonts w:cs="Calibri"/>
        </w:rPr>
      </w:pPr>
      <w:r w:rsidRPr="00D65264">
        <w:rPr>
          <w:rFonts w:cs="Calibri"/>
        </w:rPr>
        <w:t xml:space="preserve">The US can either ignore Russian status ambitions or accommodate them. Failure to accommodate provokes Russian </w:t>
      </w:r>
      <w:r w:rsidRPr="00D65264">
        <w:rPr>
          <w:rFonts w:cs="Calibri"/>
          <w:u w:val="single"/>
        </w:rPr>
        <w:t>destabilization and conflict.</w:t>
      </w:r>
    </w:p>
    <w:p w14:paraId="04F5BEF3" w14:textId="77777777" w:rsidR="00204049" w:rsidRPr="00D65264" w:rsidRDefault="00204049" w:rsidP="00204049">
      <w:r w:rsidRPr="00D65264">
        <w:rPr>
          <w:rStyle w:val="Style13ptBold"/>
        </w:rPr>
        <w:t>Krickovic 18</w:t>
      </w:r>
      <w:r w:rsidRPr="00D65264">
        <w:t xml:space="preserve"> – PhD in Political Science @ UC-Berkeley, Assistant Professor of World Economy and International Affairs @ HSE (Andrej, “Russia’s Challenge: A Declining Power’s Quest for Status,” </w:t>
      </w:r>
      <w:r w:rsidRPr="00D65264">
        <w:rPr>
          <w:i/>
        </w:rPr>
        <w:t>PONARS Eurasia</w:t>
      </w:r>
      <w:r w:rsidRPr="00D65264">
        <w:t>, 543)</w:t>
      </w:r>
    </w:p>
    <w:p w14:paraId="62AB2DDE" w14:textId="77777777" w:rsidR="00204049" w:rsidRDefault="00204049" w:rsidP="00204049">
      <w:pPr>
        <w:rPr>
          <w:sz w:val="16"/>
        </w:rPr>
      </w:pPr>
      <w:r w:rsidRPr="00736DB0">
        <w:rPr>
          <w:rStyle w:val="StyleUnderline"/>
          <w:highlight w:val="yellow"/>
        </w:rPr>
        <w:t>One seemingly rational policy might be to ignore Russia</w:t>
      </w:r>
      <w:r w:rsidRPr="00D65264">
        <w:rPr>
          <w:rStyle w:val="StyleUnderline"/>
        </w:rPr>
        <w:t xml:space="preserve"> </w:t>
      </w:r>
      <w:r w:rsidRPr="00D65264">
        <w:rPr>
          <w:sz w:val="16"/>
        </w:rPr>
        <w:t xml:space="preserve">for the time being </w:t>
      </w:r>
      <w:r w:rsidRPr="00D65264">
        <w:rPr>
          <w:rStyle w:val="StyleUnderline"/>
        </w:rPr>
        <w:t>and to postpone the day of reckoning</w:t>
      </w:r>
      <w:r w:rsidRPr="00D65264">
        <w:rPr>
          <w:sz w:val="16"/>
        </w:rPr>
        <w:t xml:space="preserve"> to the future, when Russia will be weaker. </w:t>
      </w:r>
      <w:r w:rsidRPr="00736DB0">
        <w:rPr>
          <w:rStyle w:val="StyleUnderline"/>
          <w:highlight w:val="yellow"/>
        </w:rPr>
        <w:t>This was the approach</w:t>
      </w:r>
      <w:r w:rsidRPr="00D65264">
        <w:rPr>
          <w:rStyle w:val="StyleUnderline"/>
        </w:rPr>
        <w:t xml:space="preserve"> largely </w:t>
      </w:r>
      <w:r w:rsidRPr="00736DB0">
        <w:rPr>
          <w:rStyle w:val="StyleUnderline"/>
          <w:highlight w:val="yellow"/>
        </w:rPr>
        <w:t>followed by</w:t>
      </w:r>
      <w:r w:rsidRPr="00D65264">
        <w:rPr>
          <w:sz w:val="16"/>
        </w:rPr>
        <w:t xml:space="preserve"> the </w:t>
      </w:r>
      <w:r w:rsidRPr="00736DB0">
        <w:rPr>
          <w:rStyle w:val="StyleUnderline"/>
          <w:highlight w:val="yellow"/>
        </w:rPr>
        <w:t>Obama</w:t>
      </w:r>
      <w:r w:rsidRPr="00D65264">
        <w:rPr>
          <w:sz w:val="16"/>
        </w:rPr>
        <w:t xml:space="preserve"> administration. </w:t>
      </w:r>
      <w:r w:rsidRPr="00D65264">
        <w:rPr>
          <w:rStyle w:val="StyleUnderline"/>
        </w:rPr>
        <w:t xml:space="preserve">However, </w:t>
      </w:r>
      <w:r w:rsidRPr="00736DB0">
        <w:rPr>
          <w:rStyle w:val="StyleUnderline"/>
          <w:highlight w:val="yellow"/>
        </w:rPr>
        <w:t>it provokes Russia into engaging in even</w:t>
      </w:r>
      <w:r w:rsidRPr="00D65264">
        <w:rPr>
          <w:rStyle w:val="StyleUnderline"/>
        </w:rPr>
        <w:t xml:space="preserve"> </w:t>
      </w:r>
      <w:r w:rsidRPr="00736DB0">
        <w:rPr>
          <w:rStyle w:val="Emphasis"/>
          <w:highlight w:val="yellow"/>
        </w:rPr>
        <w:t>more reckless and destabilizing behavior</w:t>
      </w:r>
      <w:r w:rsidRPr="00D65264">
        <w:rPr>
          <w:rStyle w:val="StyleUnderline"/>
        </w:rPr>
        <w:t xml:space="preserve"> in order </w:t>
      </w:r>
      <w:r w:rsidRPr="00736DB0">
        <w:rPr>
          <w:rStyle w:val="StyleUnderline"/>
          <w:highlight w:val="yellow"/>
        </w:rPr>
        <w:t>for it to have its voice heard</w:t>
      </w:r>
      <w:r w:rsidRPr="00D65264">
        <w:rPr>
          <w:sz w:val="16"/>
        </w:rPr>
        <w:t>—</w:t>
      </w:r>
      <w:r w:rsidRPr="00D65264">
        <w:rPr>
          <w:rStyle w:val="StyleUnderline"/>
        </w:rPr>
        <w:t>as Obama soon found out in Ukraine and Syria</w:t>
      </w:r>
      <w:r w:rsidRPr="00D65264">
        <w:rPr>
          <w:sz w:val="16"/>
        </w:rPr>
        <w:t xml:space="preserve">. </w:t>
      </w:r>
      <w:r w:rsidRPr="00D65264">
        <w:rPr>
          <w:rStyle w:val="StyleUnderline"/>
        </w:rPr>
        <w:t xml:space="preserve">Containment, the </w:t>
      </w:r>
      <w:r w:rsidRPr="00736DB0">
        <w:rPr>
          <w:rStyle w:val="StyleUnderline"/>
          <w:highlight w:val="yellow"/>
        </w:rPr>
        <w:t>policy now</w:t>
      </w:r>
      <w:r w:rsidRPr="00D65264">
        <w:rPr>
          <w:rStyle w:val="StyleUnderline"/>
        </w:rPr>
        <w:t xml:space="preserve"> favored by many</w:t>
      </w:r>
      <w:r w:rsidRPr="00D65264">
        <w:rPr>
          <w:sz w:val="16"/>
        </w:rPr>
        <w:t xml:space="preserve"> Russia </w:t>
      </w:r>
      <w:r w:rsidRPr="00D65264">
        <w:rPr>
          <w:rStyle w:val="StyleUnderline"/>
        </w:rPr>
        <w:t>hawks</w:t>
      </w:r>
      <w:r w:rsidRPr="00D65264">
        <w:rPr>
          <w:sz w:val="16"/>
        </w:rPr>
        <w:t xml:space="preserve"> in Washington, </w:t>
      </w:r>
      <w:r w:rsidRPr="00736DB0">
        <w:rPr>
          <w:rStyle w:val="StyleUnderline"/>
          <w:highlight w:val="yellow"/>
        </w:rPr>
        <w:t>risks</w:t>
      </w:r>
      <w:r w:rsidRPr="00D65264">
        <w:rPr>
          <w:rStyle w:val="StyleUnderline"/>
        </w:rPr>
        <w:t xml:space="preserve"> </w:t>
      </w:r>
      <w:r w:rsidRPr="00736DB0">
        <w:rPr>
          <w:rStyle w:val="Emphasis"/>
          <w:highlight w:val="yellow"/>
        </w:rPr>
        <w:t>dangerous</w:t>
      </w:r>
      <w:r w:rsidRPr="00D65264">
        <w:rPr>
          <w:rStyle w:val="Emphasis"/>
        </w:rPr>
        <w:t xml:space="preserve"> </w:t>
      </w:r>
      <w:r w:rsidRPr="00736DB0">
        <w:rPr>
          <w:rStyle w:val="Emphasis"/>
          <w:highlight w:val="yellow"/>
        </w:rPr>
        <w:t>confrontation</w:t>
      </w:r>
      <w:r w:rsidRPr="00D65264">
        <w:rPr>
          <w:rStyle w:val="StyleUnderline"/>
        </w:rPr>
        <w:t xml:space="preserve"> </w:t>
      </w:r>
      <w:r w:rsidRPr="00736DB0">
        <w:rPr>
          <w:rStyle w:val="StyleUnderline"/>
          <w:highlight w:val="yellow"/>
        </w:rPr>
        <w:t>with a country that</w:t>
      </w:r>
      <w:r w:rsidRPr="00D65264">
        <w:rPr>
          <w:rStyle w:val="StyleUnderline"/>
        </w:rPr>
        <w:t xml:space="preserve">, despite its weaknesses, </w:t>
      </w:r>
      <w:r w:rsidRPr="00736DB0">
        <w:rPr>
          <w:rStyle w:val="StyleUnderline"/>
          <w:highlight w:val="yellow"/>
        </w:rPr>
        <w:t>is still a nuclear superpower</w:t>
      </w:r>
      <w:r w:rsidRPr="00D65264">
        <w:rPr>
          <w:rStyle w:val="StyleUnderline"/>
        </w:rPr>
        <w:t xml:space="preserve"> with a formidable military</w:t>
      </w:r>
      <w:r w:rsidRPr="00D65264">
        <w:rPr>
          <w:sz w:val="16"/>
        </w:rPr>
        <w:t xml:space="preserve">. </w:t>
      </w:r>
      <w:r w:rsidRPr="00D65264">
        <w:rPr>
          <w:rStyle w:val="StyleUnderline"/>
        </w:rPr>
        <w:t xml:space="preserve">What’s more, </w:t>
      </w:r>
      <w:r w:rsidRPr="00736DB0">
        <w:rPr>
          <w:rStyle w:val="StyleUnderline"/>
          <w:highlight w:val="yellow"/>
        </w:rPr>
        <w:t>containment is unnecessary</w:t>
      </w:r>
      <w:r w:rsidRPr="00D65264">
        <w:rPr>
          <w:rStyle w:val="StyleUnderline"/>
        </w:rPr>
        <w:t>. Russia’s leaders are well aware of the limits of their country’s power and are not looking to overtake the United States as the global hegemon or to take over management of the international system</w:t>
      </w:r>
      <w:r w:rsidRPr="00D65264">
        <w:rPr>
          <w:sz w:val="16"/>
        </w:rPr>
        <w:t xml:space="preserve">. </w:t>
      </w:r>
      <w:r w:rsidRPr="00736DB0">
        <w:rPr>
          <w:rStyle w:val="StyleUnderline"/>
          <w:highlight w:val="yellow"/>
        </w:rPr>
        <w:t>Accommodating Russia’s status</w:t>
      </w:r>
      <w:r w:rsidRPr="00D65264">
        <w:rPr>
          <w:rStyle w:val="StyleUnderline"/>
        </w:rPr>
        <w:t xml:space="preserve"> aspirations </w:t>
      </w:r>
      <w:r w:rsidRPr="00736DB0">
        <w:rPr>
          <w:rStyle w:val="StyleUnderline"/>
          <w:highlight w:val="yellow"/>
        </w:rPr>
        <w:t>will not embolden</w:t>
      </w:r>
      <w:r w:rsidRPr="00D65264">
        <w:rPr>
          <w:sz w:val="16"/>
        </w:rPr>
        <w:t xml:space="preserve"> it to pursue more radical </w:t>
      </w:r>
      <w:r w:rsidRPr="00736DB0">
        <w:rPr>
          <w:rStyle w:val="StyleUnderline"/>
          <w:highlight w:val="yellow"/>
        </w:rPr>
        <w:t>revisionism</w:t>
      </w:r>
      <w:r w:rsidRPr="00D65264">
        <w:rPr>
          <w:sz w:val="16"/>
        </w:rPr>
        <w:t xml:space="preserve">. </w:t>
      </w:r>
      <w:r w:rsidRPr="00D65264">
        <w:rPr>
          <w:rStyle w:val="StyleUnderline"/>
        </w:rPr>
        <w:t xml:space="preserve">Instead of ignoring or containing Russia, </w:t>
      </w:r>
      <w:r w:rsidRPr="00736DB0">
        <w:rPr>
          <w:rStyle w:val="StyleUnderline"/>
          <w:highlight w:val="yellow"/>
        </w:rPr>
        <w:t>Western leaders must</w:t>
      </w:r>
      <w:r w:rsidRPr="00D65264">
        <w:rPr>
          <w:rStyle w:val="StyleUnderline"/>
        </w:rPr>
        <w:t xml:space="preserve"> try to find ways to </w:t>
      </w:r>
      <w:r w:rsidRPr="00736DB0">
        <w:rPr>
          <w:rStyle w:val="StyleUnderline"/>
          <w:highlight w:val="yellow"/>
        </w:rPr>
        <w:t>channel its status-seeking behavior in constructive ways that contribute to</w:t>
      </w:r>
      <w:r w:rsidRPr="00D65264">
        <w:rPr>
          <w:rStyle w:val="StyleUnderline"/>
        </w:rPr>
        <w:t xml:space="preserve"> global </w:t>
      </w:r>
      <w:r w:rsidRPr="00736DB0">
        <w:rPr>
          <w:rStyle w:val="StyleUnderline"/>
          <w:highlight w:val="yellow"/>
        </w:rPr>
        <w:t>peace</w:t>
      </w:r>
      <w:r w:rsidRPr="00D65264">
        <w:rPr>
          <w:rStyle w:val="StyleUnderline"/>
        </w:rPr>
        <w:t xml:space="preserve">, </w:t>
      </w:r>
      <w:r w:rsidRPr="00736DB0">
        <w:rPr>
          <w:rStyle w:val="StyleUnderline"/>
          <w:highlight w:val="yellow"/>
        </w:rPr>
        <w:t>stability</w:t>
      </w:r>
      <w:r w:rsidRPr="00D65264">
        <w:rPr>
          <w:rStyle w:val="StyleUnderline"/>
        </w:rPr>
        <w:t xml:space="preserve">, </w:t>
      </w:r>
      <w:r w:rsidRPr="00736DB0">
        <w:rPr>
          <w:rStyle w:val="StyleUnderline"/>
          <w:highlight w:val="yellow"/>
        </w:rPr>
        <w:t>and development</w:t>
      </w:r>
      <w:r w:rsidRPr="00736DB0">
        <w:rPr>
          <w:sz w:val="16"/>
          <w:highlight w:val="yellow"/>
        </w:rPr>
        <w:t>.</w:t>
      </w:r>
      <w:r w:rsidRPr="00D65264">
        <w:rPr>
          <w:sz w:val="16"/>
        </w:rPr>
        <w:t xml:space="preserve"> </w:t>
      </w:r>
      <w:r w:rsidRPr="00D65264">
        <w:rPr>
          <w:rStyle w:val="StyleUnderline"/>
        </w:rPr>
        <w:t>Russia’s efforts toward economic reintegration of the post-Soviet space may have been such an opportunity</w:t>
      </w:r>
      <w:r w:rsidRPr="00D65264">
        <w:rPr>
          <w:sz w:val="16"/>
        </w:rPr>
        <w:t xml:space="preserve">. From the very start, Russian leaders made it clear that these efforts were not aimed at creating a closed neo-Soviet trade block, but were designed to strengthen Russia’s position in the larger process of pan-European integration with the EU. Eurasian economic integration could have contributed to the economic development and stability of a problematic and dangerous region while also allowing Russia to improve its international status through peaceful and constructive means. </w:t>
      </w:r>
      <w:r w:rsidRPr="00D65264">
        <w:rPr>
          <w:rStyle w:val="StyleUnderline"/>
        </w:rPr>
        <w:t>Instead of engaging with Russia’s regional integration efforts, the United States and the EU pushed back against them, threatening Moscow with further status losses and provoking (what should have been) a predictable backlash</w:t>
      </w:r>
      <w:r w:rsidRPr="00D65264">
        <w:rPr>
          <w:sz w:val="16"/>
        </w:rPr>
        <w:t xml:space="preserve">. Other </w:t>
      </w:r>
      <w:r w:rsidRPr="00736DB0">
        <w:rPr>
          <w:rStyle w:val="StyleUnderline"/>
          <w:highlight w:val="yellow"/>
        </w:rPr>
        <w:t>opportunities to engage Russia’s status</w:t>
      </w:r>
      <w:r w:rsidRPr="00D65264">
        <w:rPr>
          <w:rStyle w:val="StyleUnderline"/>
        </w:rPr>
        <w:t xml:space="preserve"> seeking </w:t>
      </w:r>
      <w:r w:rsidRPr="00736DB0">
        <w:rPr>
          <w:rStyle w:val="StyleUnderline"/>
          <w:highlight w:val="yellow"/>
        </w:rPr>
        <w:t>in a constructive way</w:t>
      </w:r>
      <w:r w:rsidRPr="00D65264">
        <w:rPr>
          <w:rStyle w:val="StyleUnderline"/>
        </w:rPr>
        <w:t xml:space="preserve"> </w:t>
      </w:r>
      <w:r w:rsidRPr="00736DB0">
        <w:rPr>
          <w:rStyle w:val="Emphasis"/>
          <w:highlight w:val="yellow"/>
        </w:rPr>
        <w:t>will present</w:t>
      </w:r>
      <w:r w:rsidRPr="00D65264">
        <w:rPr>
          <w:rStyle w:val="Emphasis"/>
        </w:rPr>
        <w:t xml:space="preserve"> </w:t>
      </w:r>
      <w:r w:rsidRPr="00736DB0">
        <w:rPr>
          <w:rStyle w:val="Emphasis"/>
          <w:highlight w:val="yellow"/>
        </w:rPr>
        <w:t>themselves</w:t>
      </w:r>
      <w:r w:rsidRPr="00D65264">
        <w:rPr>
          <w:sz w:val="16"/>
        </w:rPr>
        <w:t xml:space="preserve"> in Syria, Ukraine, and in the geopolitical realignments that China’s rise will generate. </w:t>
      </w:r>
      <w:r w:rsidRPr="00D65264">
        <w:rPr>
          <w:rStyle w:val="StyleUnderline"/>
        </w:rPr>
        <w:t>They will confront Western policy makers with difficult choices that will force them to find a balance between their beliefs and values and the harsh realities of power politics</w:t>
      </w:r>
      <w:r w:rsidRPr="00D65264">
        <w:rPr>
          <w:sz w:val="16"/>
        </w:rPr>
        <w:t xml:space="preserve">. </w:t>
      </w:r>
      <w:r w:rsidRPr="00D65264">
        <w:rPr>
          <w:rStyle w:val="StyleUnderline"/>
        </w:rPr>
        <w:t xml:space="preserve">In making these choices, they must understand </w:t>
      </w:r>
      <w:r w:rsidRPr="00D65264">
        <w:rPr>
          <w:rStyle w:val="Emphasis"/>
        </w:rPr>
        <w:t>just how important</w:t>
      </w:r>
      <w:r w:rsidRPr="00D65264">
        <w:rPr>
          <w:rStyle w:val="StyleUnderline"/>
        </w:rPr>
        <w:t xml:space="preserve"> status concerns are for Russia and realize that </w:t>
      </w:r>
      <w:r w:rsidRPr="00736DB0">
        <w:rPr>
          <w:rStyle w:val="StyleUnderline"/>
          <w:highlight w:val="yellow"/>
        </w:rPr>
        <w:t>the bigger dangers come</w:t>
      </w:r>
      <w:r w:rsidRPr="00D65264">
        <w:rPr>
          <w:rStyle w:val="StyleUnderline"/>
        </w:rPr>
        <w:t xml:space="preserve"> </w:t>
      </w:r>
      <w:r w:rsidRPr="00D65264">
        <w:rPr>
          <w:rStyle w:val="Emphasis"/>
        </w:rPr>
        <w:t>not</w:t>
      </w:r>
      <w:r w:rsidRPr="00D65264">
        <w:rPr>
          <w:rStyle w:val="StyleUnderline"/>
        </w:rPr>
        <w:t xml:space="preserve"> from empowering a declining Russia through accommodation, but </w:t>
      </w:r>
      <w:r w:rsidRPr="00736DB0">
        <w:rPr>
          <w:rStyle w:val="StyleUnderline"/>
          <w:highlight w:val="yellow"/>
        </w:rPr>
        <w:t>from</w:t>
      </w:r>
      <w:r w:rsidRPr="00D65264">
        <w:rPr>
          <w:rStyle w:val="StyleUnderline"/>
        </w:rPr>
        <w:t xml:space="preserve"> </w:t>
      </w:r>
      <w:r w:rsidRPr="00736DB0">
        <w:rPr>
          <w:rStyle w:val="Emphasis"/>
          <w:highlight w:val="yellow"/>
        </w:rPr>
        <w:t>ignoring its status aspirations or seeking to constrain them</w:t>
      </w:r>
      <w:r w:rsidRPr="00736DB0">
        <w:rPr>
          <w:sz w:val="16"/>
          <w:highlight w:val="yellow"/>
        </w:rPr>
        <w:t>.</w:t>
      </w:r>
      <w:r w:rsidRPr="00D65264">
        <w:rPr>
          <w:sz w:val="16"/>
        </w:rPr>
        <w:t xml:space="preserve">  </w:t>
      </w:r>
    </w:p>
    <w:p w14:paraId="5C0B8353" w14:textId="77777777" w:rsidR="00204049" w:rsidRPr="00E5779C" w:rsidRDefault="00204049" w:rsidP="00204049">
      <w:pPr>
        <w:pStyle w:val="Heading4"/>
        <w:rPr>
          <w:rFonts w:cstheme="minorHAnsi"/>
        </w:rPr>
      </w:pPr>
      <w:r w:rsidRPr="00E5779C">
        <w:rPr>
          <w:rFonts w:cstheme="minorHAnsi"/>
        </w:rPr>
        <w:t xml:space="preserve">Attempting to maintain hegemony over Russia </w:t>
      </w:r>
      <w:r w:rsidRPr="00E5779C">
        <w:rPr>
          <w:rFonts w:cstheme="minorHAnsi"/>
          <w:u w:val="single"/>
        </w:rPr>
        <w:t>backfires</w:t>
      </w:r>
      <w:r w:rsidRPr="00E5779C">
        <w:rPr>
          <w:rFonts w:cstheme="minorHAnsi"/>
        </w:rPr>
        <w:t xml:space="preserve"> and triggers </w:t>
      </w:r>
      <w:r w:rsidRPr="00E5779C">
        <w:rPr>
          <w:rFonts w:cstheme="minorHAnsi"/>
          <w:u w:val="single"/>
        </w:rPr>
        <w:t>nuclear cyber-war</w:t>
      </w:r>
      <w:r w:rsidRPr="00E5779C">
        <w:rPr>
          <w:rFonts w:cstheme="minorHAnsi"/>
        </w:rPr>
        <w:t xml:space="preserve">. </w:t>
      </w:r>
    </w:p>
    <w:p w14:paraId="40B9F3A6" w14:textId="77777777" w:rsidR="00204049" w:rsidRPr="00E5779C" w:rsidRDefault="00204049" w:rsidP="00204049">
      <w:pPr>
        <w:rPr>
          <w:rFonts w:cstheme="minorHAnsi"/>
        </w:rPr>
      </w:pPr>
      <w:r w:rsidRPr="00E5779C">
        <w:rPr>
          <w:rStyle w:val="Style13ptBold"/>
          <w:rFonts w:cstheme="minorHAnsi"/>
        </w:rPr>
        <w:t>Beebe 19</w:t>
      </w:r>
      <w:r w:rsidRPr="00E5779C">
        <w:rPr>
          <w:rFonts w:cstheme="minorHAnsi"/>
        </w:rPr>
        <w:t xml:space="preserve">, vice president and director of studies at the Center for the National Interest, a nonpartisan think tank in Washington, former head of Russia analysis at the CIA. (George, 10-7-2019, "We’re More at Risk of Nuclear War With Russia Than We Think", </w:t>
      </w:r>
      <w:r w:rsidRPr="00E5779C">
        <w:rPr>
          <w:rFonts w:cstheme="minorHAnsi"/>
          <w:i/>
          <w:iCs/>
        </w:rPr>
        <w:t>POLITICO Magazine</w:t>
      </w:r>
      <w:r w:rsidRPr="00E5779C">
        <w:rPr>
          <w:rFonts w:cstheme="minorHAnsi"/>
        </w:rPr>
        <w:t xml:space="preserve">, </w:t>
      </w:r>
      <w:hyperlink r:id="rId21" w:history="1">
        <w:r w:rsidRPr="00E5779C">
          <w:rPr>
            <w:rStyle w:val="Hyperlink"/>
            <w:rFonts w:cstheme="minorHAnsi"/>
          </w:rPr>
          <w:t>https://www.politico.com/magazine/story/2019/10/07/were-more-at-risk-of-nuclear-war-with-russia-than-we-think-229436</w:t>
        </w:r>
      </w:hyperlink>
      <w:r w:rsidRPr="00E5779C">
        <w:rPr>
          <w:rFonts w:cstheme="minorHAnsi"/>
        </w:rPr>
        <w:t xml:space="preserve">) </w:t>
      </w:r>
    </w:p>
    <w:p w14:paraId="38C501BE" w14:textId="77777777" w:rsidR="00204049" w:rsidRPr="00E5779C" w:rsidRDefault="00204049" w:rsidP="00204049">
      <w:pPr>
        <w:rPr>
          <w:rFonts w:cstheme="minorHAnsi"/>
        </w:rPr>
      </w:pPr>
      <w:r w:rsidRPr="00E5779C">
        <w:rPr>
          <w:rFonts w:cstheme="minorHAnsi"/>
        </w:rPr>
        <w:t xml:space="preserve">The first is that </w:t>
      </w:r>
      <w:r w:rsidRPr="00E5779C">
        <w:rPr>
          <w:rStyle w:val="StyleUnderline"/>
          <w:rFonts w:cstheme="minorHAnsi"/>
        </w:rPr>
        <w:t xml:space="preserve">American policymakers </w:t>
      </w:r>
      <w:r w:rsidRPr="00E5779C">
        <w:rPr>
          <w:rStyle w:val="Emphasis"/>
          <w:rFonts w:cstheme="minorHAnsi"/>
        </w:rPr>
        <w:t>think</w:t>
      </w:r>
      <w:r w:rsidRPr="00E5779C">
        <w:rPr>
          <w:rStyle w:val="StyleUnderline"/>
          <w:rFonts w:cstheme="minorHAnsi"/>
        </w:rPr>
        <w:t xml:space="preserve"> that </w:t>
      </w:r>
      <w:r w:rsidRPr="00E5779C">
        <w:rPr>
          <w:rStyle w:val="Emphasis"/>
          <w:rFonts w:cstheme="minorHAnsi"/>
        </w:rPr>
        <w:t>because</w:t>
      </w:r>
      <w:r w:rsidRPr="00E5779C">
        <w:rPr>
          <w:rStyle w:val="StyleUnderline"/>
          <w:rFonts w:cstheme="minorHAnsi"/>
        </w:rPr>
        <w:t xml:space="preserve"> neither side </w:t>
      </w:r>
      <w:r w:rsidRPr="00E5779C">
        <w:rPr>
          <w:rStyle w:val="Emphasis"/>
          <w:rFonts w:cstheme="minorHAnsi"/>
        </w:rPr>
        <w:t>wants nuclear war</w:t>
      </w:r>
      <w:r w:rsidRPr="00E5779C">
        <w:rPr>
          <w:rStyle w:val="StyleUnderline"/>
          <w:rFonts w:cstheme="minorHAnsi"/>
        </w:rPr>
        <w:t xml:space="preserve">, then such a war is </w:t>
      </w:r>
      <w:r w:rsidRPr="00E5779C">
        <w:rPr>
          <w:rStyle w:val="Emphasis"/>
          <w:rFonts w:cstheme="minorHAnsi"/>
        </w:rPr>
        <w:t>very unlikely to occur</w:t>
      </w:r>
      <w:r w:rsidRPr="00E5779C">
        <w:rPr>
          <w:rFonts w:cstheme="minorHAnsi"/>
        </w:rPr>
        <w:t xml:space="preserve">. Russia would be foolish, we reason, to cross swords with the powerful U.S. military and risk its own self-destruction, and many Americans find it hard to imagine that </w:t>
      </w:r>
      <w:r w:rsidRPr="00E5779C">
        <w:rPr>
          <w:rStyle w:val="StyleUnderline"/>
          <w:rFonts w:cstheme="minorHAnsi"/>
        </w:rPr>
        <w:t xml:space="preserve">modern </w:t>
      </w:r>
      <w:r w:rsidRPr="00E5779C">
        <w:rPr>
          <w:rStyle w:val="Emphasis"/>
          <w:rFonts w:cstheme="minorHAnsi"/>
        </w:rPr>
        <w:t>cyber duels</w:t>
      </w:r>
      <w:r w:rsidRPr="00E5779C">
        <w:rPr>
          <w:rStyle w:val="StyleUnderline"/>
          <w:rFonts w:cstheme="minorHAnsi"/>
        </w:rPr>
        <w:t xml:space="preserve">, </w:t>
      </w:r>
      <w:r w:rsidRPr="00E5779C">
        <w:rPr>
          <w:rStyle w:val="Emphasis"/>
          <w:rFonts w:cstheme="minorHAnsi"/>
        </w:rPr>
        <w:t>proxy battles</w:t>
      </w:r>
      <w:r w:rsidRPr="00E5779C">
        <w:rPr>
          <w:rStyle w:val="StyleUnderline"/>
          <w:rFonts w:cstheme="minorHAnsi"/>
        </w:rPr>
        <w:t xml:space="preserve">, </w:t>
      </w:r>
      <w:r w:rsidRPr="00E5779C">
        <w:rPr>
          <w:rStyle w:val="Emphasis"/>
          <w:rFonts w:cstheme="minorHAnsi"/>
        </w:rPr>
        <w:t>information op</w:t>
      </w:r>
      <w:r w:rsidRPr="00E5779C">
        <w:rPr>
          <w:rStyle w:val="StyleUnderline"/>
          <w:rFonts w:cstheme="minorHAnsi"/>
        </w:rPr>
        <w:t>eration</w:t>
      </w:r>
      <w:r w:rsidRPr="00E5779C">
        <w:rPr>
          <w:rStyle w:val="Emphasis"/>
          <w:rFonts w:cstheme="minorHAnsi"/>
        </w:rPr>
        <w:t>s</w:t>
      </w:r>
      <w:r w:rsidRPr="00E5779C">
        <w:rPr>
          <w:rStyle w:val="StyleUnderline"/>
          <w:rFonts w:cstheme="minorHAnsi"/>
        </w:rPr>
        <w:t xml:space="preserve"> and </w:t>
      </w:r>
      <w:r w:rsidRPr="00E5779C">
        <w:rPr>
          <w:rStyle w:val="Emphasis"/>
          <w:rFonts w:cstheme="minorHAnsi"/>
        </w:rPr>
        <w:t>economic warfare</w:t>
      </w:r>
      <w:r w:rsidRPr="00E5779C">
        <w:rPr>
          <w:rStyle w:val="StyleUnderline"/>
          <w:rFonts w:cstheme="minorHAnsi"/>
        </w:rPr>
        <w:t xml:space="preserve"> might</w:t>
      </w:r>
      <w:r w:rsidRPr="00E5779C">
        <w:rPr>
          <w:rFonts w:cstheme="minorHAnsi"/>
        </w:rPr>
        <w:t xml:space="preserve"> somehow </w:t>
      </w:r>
      <w:r w:rsidRPr="00E5779C">
        <w:rPr>
          <w:rStyle w:val="Emphasis"/>
          <w:rFonts w:cstheme="minorHAnsi"/>
        </w:rPr>
        <w:t>erupt into direct nuclear attacks</w:t>
      </w:r>
      <w:r w:rsidRPr="00E5779C">
        <w:rPr>
          <w:rFonts w:cstheme="minorHAnsi"/>
        </w:rPr>
        <w:t>. If the Cold War ended peacefully, the thinking goes, why should America worry that a new shadow war with a much less formidable Russia will end any differently?</w:t>
      </w:r>
    </w:p>
    <w:p w14:paraId="78E0B913" w14:textId="77777777" w:rsidR="00204049" w:rsidRPr="00E5779C" w:rsidRDefault="00204049" w:rsidP="00204049">
      <w:pPr>
        <w:rPr>
          <w:rStyle w:val="StyleUnderline"/>
          <w:rFonts w:cstheme="minorHAnsi"/>
        </w:rPr>
      </w:pPr>
      <w:r w:rsidRPr="00E5779C">
        <w:rPr>
          <w:rFonts w:cstheme="minorHAnsi"/>
        </w:rPr>
        <w:t xml:space="preserve">But </w:t>
      </w:r>
      <w:r w:rsidRPr="00E5779C">
        <w:rPr>
          <w:rStyle w:val="StyleUnderline"/>
          <w:rFonts w:cstheme="minorHAnsi"/>
        </w:rPr>
        <w:t xml:space="preserve">wars </w:t>
      </w:r>
      <w:r w:rsidRPr="00E5779C">
        <w:rPr>
          <w:rStyle w:val="Emphasis"/>
          <w:rFonts w:cstheme="minorHAnsi"/>
        </w:rPr>
        <w:t>do not always begin by design</w:t>
      </w:r>
      <w:r w:rsidRPr="00E5779C">
        <w:rPr>
          <w:rFonts w:cstheme="minorHAnsi"/>
        </w:rPr>
        <w:t xml:space="preserve">. Just as they did in 1914, </w:t>
      </w:r>
      <w:r w:rsidRPr="00E5779C">
        <w:rPr>
          <w:rStyle w:val="StyleUnderline"/>
          <w:rFonts w:cstheme="minorHAnsi"/>
        </w:rPr>
        <w:t xml:space="preserve">a </w:t>
      </w:r>
      <w:r w:rsidRPr="00E5779C">
        <w:rPr>
          <w:rStyle w:val="Emphasis"/>
          <w:rFonts w:cstheme="minorHAnsi"/>
        </w:rPr>
        <w:t>vicious circle</w:t>
      </w:r>
      <w:r w:rsidRPr="00E5779C">
        <w:rPr>
          <w:rStyle w:val="StyleUnderline"/>
          <w:rFonts w:cstheme="minorHAnsi"/>
        </w:rPr>
        <w:t xml:space="preserve"> of </w:t>
      </w:r>
      <w:r w:rsidRPr="00E5779C">
        <w:rPr>
          <w:rStyle w:val="Emphasis"/>
          <w:rFonts w:cstheme="minorHAnsi"/>
        </w:rPr>
        <w:t>clashing geopolitical ambitions</w:t>
      </w:r>
      <w:r w:rsidRPr="00E5779C">
        <w:rPr>
          <w:rStyle w:val="StyleUnderline"/>
          <w:rFonts w:cstheme="minorHAnsi"/>
        </w:rPr>
        <w:t xml:space="preserve">, </w:t>
      </w:r>
      <w:r w:rsidRPr="00736DB0">
        <w:rPr>
          <w:rStyle w:val="Emphasis"/>
          <w:rFonts w:cstheme="minorHAnsi"/>
          <w:highlight w:val="yellow"/>
        </w:rPr>
        <w:t>distorted perceptions</w:t>
      </w:r>
      <w:r w:rsidRPr="00E5779C">
        <w:rPr>
          <w:rStyle w:val="StyleUnderline"/>
          <w:rFonts w:cstheme="minorHAnsi"/>
        </w:rPr>
        <w:t xml:space="preserve"> of each other’s intent, </w:t>
      </w:r>
      <w:r w:rsidRPr="00736DB0">
        <w:rPr>
          <w:rStyle w:val="Emphasis"/>
          <w:rFonts w:cstheme="minorHAnsi"/>
          <w:highlight w:val="yellow"/>
        </w:rPr>
        <w:t>new</w:t>
      </w:r>
      <w:r w:rsidRPr="00E5779C">
        <w:rPr>
          <w:rStyle w:val="StyleUnderline"/>
          <w:rFonts w:cstheme="minorHAnsi"/>
        </w:rPr>
        <w:t xml:space="preserve"> and </w:t>
      </w:r>
      <w:r w:rsidRPr="00E5779C">
        <w:rPr>
          <w:rStyle w:val="Emphasis"/>
          <w:rFonts w:cstheme="minorHAnsi"/>
        </w:rPr>
        <w:t>poorly understood</w:t>
      </w:r>
      <w:r w:rsidRPr="00E5779C">
        <w:rPr>
          <w:rStyle w:val="StyleUnderline"/>
          <w:rFonts w:cstheme="minorHAnsi"/>
        </w:rPr>
        <w:t xml:space="preserve"> </w:t>
      </w:r>
      <w:r w:rsidRPr="00736DB0">
        <w:rPr>
          <w:rStyle w:val="Emphasis"/>
          <w:rFonts w:cstheme="minorHAnsi"/>
          <w:highlight w:val="yellow"/>
        </w:rPr>
        <w:t>tech</w:t>
      </w:r>
      <w:r w:rsidRPr="00E5779C">
        <w:rPr>
          <w:rStyle w:val="StyleUnderline"/>
          <w:rFonts w:cstheme="minorHAnsi"/>
        </w:rPr>
        <w:t xml:space="preserve">nologies, </w:t>
      </w:r>
      <w:r w:rsidRPr="00736DB0">
        <w:rPr>
          <w:rStyle w:val="StyleUnderline"/>
          <w:rFonts w:cstheme="minorHAnsi"/>
          <w:highlight w:val="yellow"/>
        </w:rPr>
        <w:t xml:space="preserve">and </w:t>
      </w:r>
      <w:r w:rsidRPr="00736DB0">
        <w:rPr>
          <w:rStyle w:val="Emphasis"/>
          <w:rFonts w:cstheme="minorHAnsi"/>
          <w:highlight w:val="yellow"/>
        </w:rPr>
        <w:t>disappearing rules</w:t>
      </w:r>
      <w:r w:rsidRPr="00E5779C">
        <w:rPr>
          <w:rStyle w:val="Emphasis"/>
          <w:rFonts w:cstheme="minorHAnsi"/>
        </w:rPr>
        <w:t xml:space="preserve"> of the game</w:t>
      </w:r>
      <w:r w:rsidRPr="00E5779C">
        <w:rPr>
          <w:rStyle w:val="StyleUnderline"/>
          <w:rFonts w:cstheme="minorHAnsi"/>
        </w:rPr>
        <w:t xml:space="preserve"> </w:t>
      </w:r>
      <w:r w:rsidRPr="00736DB0">
        <w:rPr>
          <w:rStyle w:val="StyleUnderline"/>
          <w:rFonts w:cstheme="minorHAnsi"/>
          <w:highlight w:val="yellow"/>
        </w:rPr>
        <w:t xml:space="preserve">could </w:t>
      </w:r>
      <w:r w:rsidRPr="00736DB0">
        <w:rPr>
          <w:rStyle w:val="Emphasis"/>
          <w:rFonts w:cstheme="minorHAnsi"/>
          <w:highlight w:val="yellow"/>
        </w:rPr>
        <w:t>combine</w:t>
      </w:r>
      <w:r w:rsidRPr="00736DB0">
        <w:rPr>
          <w:rStyle w:val="StyleUnderline"/>
          <w:rFonts w:cstheme="minorHAnsi"/>
          <w:highlight w:val="yellow"/>
        </w:rPr>
        <w:t xml:space="preserve"> to produce a </w:t>
      </w:r>
      <w:r w:rsidRPr="00736DB0">
        <w:rPr>
          <w:rStyle w:val="Emphasis"/>
          <w:rFonts w:cstheme="minorHAnsi"/>
          <w:highlight w:val="yellow"/>
        </w:rPr>
        <w:t>disaster</w:t>
      </w:r>
      <w:r w:rsidRPr="00E5779C">
        <w:rPr>
          <w:rStyle w:val="StyleUnderline"/>
          <w:rFonts w:cstheme="minorHAnsi"/>
        </w:rPr>
        <w:t xml:space="preserve"> that </w:t>
      </w:r>
      <w:r w:rsidRPr="00E5779C">
        <w:rPr>
          <w:rStyle w:val="Emphasis"/>
          <w:rFonts w:cstheme="minorHAnsi"/>
        </w:rPr>
        <w:t>neither side wants</w:t>
      </w:r>
      <w:r w:rsidRPr="00E5779C">
        <w:rPr>
          <w:rStyle w:val="StyleUnderline"/>
          <w:rFonts w:cstheme="minorHAnsi"/>
        </w:rPr>
        <w:t xml:space="preserve"> nor </w:t>
      </w:r>
      <w:r w:rsidRPr="00E5779C">
        <w:rPr>
          <w:rStyle w:val="Emphasis"/>
          <w:rFonts w:cstheme="minorHAnsi"/>
        </w:rPr>
        <w:t>expects</w:t>
      </w:r>
      <w:r w:rsidRPr="00E5779C">
        <w:rPr>
          <w:rStyle w:val="StyleUnderline"/>
          <w:rFonts w:cstheme="minorHAnsi"/>
        </w:rPr>
        <w:t>.</w:t>
      </w:r>
    </w:p>
    <w:p w14:paraId="6029130C" w14:textId="77777777" w:rsidR="00204049" w:rsidRPr="00E5779C" w:rsidRDefault="00204049" w:rsidP="00204049">
      <w:pPr>
        <w:rPr>
          <w:rStyle w:val="Emphasis"/>
          <w:rFonts w:cstheme="minorHAnsi"/>
        </w:rPr>
      </w:pPr>
      <w:r w:rsidRPr="00E5779C">
        <w:rPr>
          <w:rFonts w:cstheme="minorHAnsi"/>
        </w:rPr>
        <w:t xml:space="preserve">In fact, </w:t>
      </w:r>
      <w:r w:rsidRPr="00E5779C">
        <w:rPr>
          <w:rStyle w:val="Emphasis"/>
          <w:rFonts w:cstheme="minorHAnsi"/>
        </w:rPr>
        <w:t>cyber</w:t>
      </w:r>
      <w:r w:rsidRPr="00E5779C">
        <w:rPr>
          <w:rFonts w:cstheme="minorHAnsi"/>
        </w:rPr>
        <w:t xml:space="preserve"> technologies, </w:t>
      </w:r>
      <w:r w:rsidRPr="00E5779C">
        <w:rPr>
          <w:rStyle w:val="Emphasis"/>
          <w:rFonts w:cstheme="minorHAnsi"/>
        </w:rPr>
        <w:t>a</w:t>
      </w:r>
      <w:r w:rsidRPr="00E5779C">
        <w:rPr>
          <w:rFonts w:cstheme="minorHAnsi"/>
        </w:rPr>
        <w:t xml:space="preserve">rtificial </w:t>
      </w:r>
      <w:r w:rsidRPr="00E5779C">
        <w:rPr>
          <w:rStyle w:val="Emphasis"/>
          <w:rFonts w:cstheme="minorHAnsi"/>
        </w:rPr>
        <w:t>i</w:t>
      </w:r>
      <w:r w:rsidRPr="00E5779C">
        <w:rPr>
          <w:rFonts w:cstheme="minorHAnsi"/>
        </w:rPr>
        <w:t xml:space="preserve">ntelligence, advanced </w:t>
      </w:r>
      <w:r w:rsidRPr="00E5779C">
        <w:rPr>
          <w:rStyle w:val="Emphasis"/>
          <w:rFonts w:cstheme="minorHAnsi"/>
        </w:rPr>
        <w:t>hypersonic</w:t>
      </w:r>
      <w:r w:rsidRPr="00E5779C">
        <w:rPr>
          <w:rFonts w:cstheme="minorHAnsi"/>
        </w:rPr>
        <w:t xml:space="preserve"> weapon</w:t>
      </w:r>
      <w:r w:rsidRPr="00E5779C">
        <w:rPr>
          <w:rStyle w:val="Emphasis"/>
          <w:rFonts w:cstheme="minorHAnsi"/>
        </w:rPr>
        <w:t>s</w:t>
      </w:r>
      <w:r w:rsidRPr="00E5779C">
        <w:rPr>
          <w:rFonts w:cstheme="minorHAnsi"/>
        </w:rPr>
        <w:t xml:space="preserve"> delivery systems </w:t>
      </w:r>
      <w:r w:rsidRPr="00E5779C">
        <w:rPr>
          <w:rStyle w:val="StyleUnderline"/>
          <w:rFonts w:cstheme="minorHAnsi"/>
        </w:rPr>
        <w:t>and</w:t>
      </w:r>
      <w:r w:rsidRPr="00E5779C">
        <w:rPr>
          <w:rFonts w:cstheme="minorHAnsi"/>
        </w:rPr>
        <w:t xml:space="preserve"> </w:t>
      </w:r>
      <w:r w:rsidRPr="00E5779C">
        <w:rPr>
          <w:rStyle w:val="Emphasis"/>
          <w:rFonts w:cstheme="minorHAnsi"/>
        </w:rPr>
        <w:t>a</w:t>
      </w:r>
      <w:r w:rsidRPr="00E5779C">
        <w:rPr>
          <w:rFonts w:cstheme="minorHAnsi"/>
        </w:rPr>
        <w:t>nti</w:t>
      </w:r>
      <w:r w:rsidRPr="00E5779C">
        <w:rPr>
          <w:rStyle w:val="Emphasis"/>
          <w:rFonts w:cstheme="minorHAnsi"/>
        </w:rPr>
        <w:t>sat</w:t>
      </w:r>
      <w:r w:rsidRPr="00E5779C">
        <w:rPr>
          <w:rFonts w:cstheme="minorHAnsi"/>
        </w:rPr>
        <w:t xml:space="preserve">ellite </w:t>
      </w:r>
      <w:r w:rsidRPr="00E5779C">
        <w:rPr>
          <w:rStyle w:val="StyleUnderline"/>
          <w:rFonts w:cstheme="minorHAnsi"/>
        </w:rPr>
        <w:t xml:space="preserve">weaponry are making the U.S.-Russian shadow war </w:t>
      </w:r>
      <w:r w:rsidRPr="00E5779C">
        <w:rPr>
          <w:rStyle w:val="Emphasis"/>
          <w:rFonts w:cstheme="minorHAnsi"/>
        </w:rPr>
        <w:t>much more complex</w:t>
      </w:r>
      <w:r w:rsidRPr="00E5779C">
        <w:rPr>
          <w:rStyle w:val="StyleUnderline"/>
          <w:rFonts w:cstheme="minorHAnsi"/>
        </w:rPr>
        <w:t xml:space="preserve"> and </w:t>
      </w:r>
      <w:r w:rsidRPr="00E5779C">
        <w:rPr>
          <w:rStyle w:val="Emphasis"/>
          <w:rFonts w:cstheme="minorHAnsi"/>
        </w:rPr>
        <w:t>dangerous</w:t>
      </w:r>
      <w:r w:rsidRPr="00E5779C">
        <w:rPr>
          <w:rStyle w:val="StyleUnderline"/>
          <w:rFonts w:cstheme="minorHAnsi"/>
        </w:rPr>
        <w:t xml:space="preserve"> than the old Cold War competition. They are </w:t>
      </w:r>
      <w:r w:rsidRPr="00E5779C">
        <w:rPr>
          <w:rStyle w:val="Emphasis"/>
          <w:rFonts w:cstheme="minorHAnsi"/>
        </w:rPr>
        <w:t>blurring traditional lines</w:t>
      </w:r>
      <w:r w:rsidRPr="00E5779C">
        <w:rPr>
          <w:rStyle w:val="StyleUnderline"/>
          <w:rFonts w:cstheme="minorHAnsi"/>
        </w:rPr>
        <w:t xml:space="preserve"> between espionage and warfare, </w:t>
      </w:r>
      <w:r w:rsidRPr="00E5779C">
        <w:rPr>
          <w:rStyle w:val="Emphasis"/>
          <w:rFonts w:cstheme="minorHAnsi"/>
        </w:rPr>
        <w:t>entangling</w:t>
      </w:r>
      <w:r w:rsidRPr="00E5779C">
        <w:rPr>
          <w:rStyle w:val="StyleUnderline"/>
          <w:rFonts w:cstheme="minorHAnsi"/>
        </w:rPr>
        <w:t xml:space="preserve"> </w:t>
      </w:r>
      <w:r w:rsidRPr="00E5779C">
        <w:rPr>
          <w:rStyle w:val="Emphasis"/>
          <w:rFonts w:cstheme="minorHAnsi"/>
        </w:rPr>
        <w:t>nuclear</w:t>
      </w:r>
      <w:r w:rsidRPr="00E5779C">
        <w:rPr>
          <w:rStyle w:val="StyleUnderline"/>
          <w:rFonts w:cstheme="minorHAnsi"/>
        </w:rPr>
        <w:t xml:space="preserve"> and </w:t>
      </w:r>
      <w:r w:rsidRPr="00E5779C">
        <w:rPr>
          <w:rStyle w:val="Emphasis"/>
          <w:rFonts w:cstheme="minorHAnsi"/>
        </w:rPr>
        <w:t>conventional</w:t>
      </w:r>
      <w:r w:rsidRPr="00E5779C">
        <w:rPr>
          <w:rStyle w:val="StyleUnderline"/>
          <w:rFonts w:cstheme="minorHAnsi"/>
        </w:rPr>
        <w:t xml:space="preserve"> weaponry, and </w:t>
      </w:r>
      <w:r w:rsidRPr="00E5779C">
        <w:rPr>
          <w:rStyle w:val="Emphasis"/>
          <w:rFonts w:cstheme="minorHAnsi"/>
        </w:rPr>
        <w:t>erasing old distinctions</w:t>
      </w:r>
      <w:r w:rsidRPr="00E5779C">
        <w:rPr>
          <w:rStyle w:val="StyleUnderline"/>
          <w:rFonts w:cstheme="minorHAnsi"/>
        </w:rPr>
        <w:t xml:space="preserve"> between offensive and defensive operations</w:t>
      </w:r>
      <w:r w:rsidRPr="00E5779C">
        <w:rPr>
          <w:rFonts w:cstheme="minorHAnsi"/>
        </w:rPr>
        <w:t xml:space="preserve">. Whereas the development of nuclear weaponry in the Cold War produced the concept of mutually assured destruction and had a restraining effect, </w:t>
      </w:r>
      <w:r w:rsidRPr="00E5779C">
        <w:rPr>
          <w:rStyle w:val="StyleUnderline"/>
          <w:rFonts w:cstheme="minorHAnsi"/>
        </w:rPr>
        <w:t xml:space="preserve">in the </w:t>
      </w:r>
      <w:r w:rsidRPr="00E5779C">
        <w:rPr>
          <w:rStyle w:val="Emphasis"/>
          <w:rFonts w:cstheme="minorHAnsi"/>
        </w:rPr>
        <w:t>cyber arena</w:t>
      </w:r>
      <w:r w:rsidRPr="00E5779C">
        <w:rPr>
          <w:rStyle w:val="StyleUnderline"/>
          <w:rFonts w:cstheme="minorHAnsi"/>
        </w:rPr>
        <w:t xml:space="preserve">, playing offense is </w:t>
      </w:r>
      <w:r w:rsidRPr="00E5779C">
        <w:rPr>
          <w:rStyle w:val="Emphasis"/>
          <w:rFonts w:cstheme="minorHAnsi"/>
        </w:rPr>
        <w:t>increasingly seen</w:t>
      </w:r>
      <w:r w:rsidRPr="00E5779C">
        <w:rPr>
          <w:rStyle w:val="StyleUnderline"/>
          <w:rFonts w:cstheme="minorHAnsi"/>
        </w:rPr>
        <w:t xml:space="preserve"> as the </w:t>
      </w:r>
      <w:r w:rsidRPr="00E5779C">
        <w:rPr>
          <w:rStyle w:val="Emphasis"/>
          <w:rFonts w:cstheme="minorHAnsi"/>
        </w:rPr>
        <w:t>best defense</w:t>
      </w:r>
      <w:r w:rsidRPr="00E5779C">
        <w:rPr>
          <w:rStyle w:val="StyleUnderline"/>
          <w:rFonts w:cstheme="minorHAnsi"/>
        </w:rPr>
        <w:t>.</w:t>
      </w:r>
      <w:r w:rsidRPr="00E5779C">
        <w:rPr>
          <w:rFonts w:cstheme="minorHAnsi"/>
        </w:rPr>
        <w:t xml:space="preserve"> And in a highly connected world in which financial networks, commercial operations, media platforms, and nuclear command and control systems are all linked in some way, </w:t>
      </w:r>
      <w:r w:rsidRPr="00736DB0">
        <w:rPr>
          <w:rStyle w:val="Emphasis"/>
          <w:rFonts w:cstheme="minorHAnsi"/>
          <w:highlight w:val="yellow"/>
        </w:rPr>
        <w:t>escalation</w:t>
      </w:r>
      <w:r w:rsidRPr="00736DB0">
        <w:rPr>
          <w:rStyle w:val="StyleUnderline"/>
          <w:rFonts w:cstheme="minorHAnsi"/>
          <w:highlight w:val="yellow"/>
        </w:rPr>
        <w:t xml:space="preserve"> from</w:t>
      </w:r>
      <w:r w:rsidRPr="00E5779C">
        <w:rPr>
          <w:rStyle w:val="StyleUnderline"/>
          <w:rFonts w:cstheme="minorHAnsi"/>
        </w:rPr>
        <w:t xml:space="preserve"> the </w:t>
      </w:r>
      <w:r w:rsidRPr="00736DB0">
        <w:rPr>
          <w:rStyle w:val="Emphasis"/>
          <w:rFonts w:cstheme="minorHAnsi"/>
          <w:highlight w:val="yellow"/>
        </w:rPr>
        <w:t>cyber</w:t>
      </w:r>
      <w:r w:rsidRPr="00E5779C">
        <w:rPr>
          <w:rStyle w:val="Emphasis"/>
          <w:rFonts w:cstheme="minorHAnsi"/>
        </w:rPr>
        <w:t xml:space="preserve"> world</w:t>
      </w:r>
      <w:r w:rsidRPr="00E5779C">
        <w:rPr>
          <w:rStyle w:val="StyleUnderline"/>
          <w:rFonts w:cstheme="minorHAnsi"/>
        </w:rPr>
        <w:t xml:space="preserve"> </w:t>
      </w:r>
      <w:r w:rsidRPr="00736DB0">
        <w:rPr>
          <w:rStyle w:val="StyleUnderline"/>
          <w:rFonts w:cstheme="minorHAnsi"/>
          <w:highlight w:val="yellow"/>
        </w:rPr>
        <w:t>into</w:t>
      </w:r>
      <w:r w:rsidRPr="00E5779C">
        <w:rPr>
          <w:rStyle w:val="StyleUnderline"/>
          <w:rFonts w:cstheme="minorHAnsi"/>
        </w:rPr>
        <w:t xml:space="preserve"> the </w:t>
      </w:r>
      <w:r w:rsidRPr="00736DB0">
        <w:rPr>
          <w:rStyle w:val="Emphasis"/>
          <w:rFonts w:cstheme="minorHAnsi"/>
          <w:highlight w:val="yellow"/>
        </w:rPr>
        <w:t>physical</w:t>
      </w:r>
      <w:r w:rsidRPr="00E5779C">
        <w:rPr>
          <w:rStyle w:val="StyleUnderline"/>
          <w:rFonts w:cstheme="minorHAnsi"/>
        </w:rPr>
        <w:t xml:space="preserve"> domain </w:t>
      </w:r>
      <w:r w:rsidRPr="00736DB0">
        <w:rPr>
          <w:rStyle w:val="StyleUnderline"/>
          <w:rFonts w:cstheme="minorHAnsi"/>
          <w:highlight w:val="yellow"/>
        </w:rPr>
        <w:t>is</w:t>
      </w:r>
      <w:r w:rsidRPr="00E5779C">
        <w:rPr>
          <w:rStyle w:val="StyleUnderline"/>
          <w:rFonts w:cstheme="minorHAnsi"/>
        </w:rPr>
        <w:t xml:space="preserve"> </w:t>
      </w:r>
      <w:r w:rsidRPr="00736DB0">
        <w:rPr>
          <w:rStyle w:val="StyleUnderline"/>
          <w:rFonts w:cstheme="minorHAnsi"/>
          <w:highlight w:val="yellow"/>
        </w:rPr>
        <w:t>a</w:t>
      </w:r>
      <w:r w:rsidRPr="00E5779C">
        <w:rPr>
          <w:rStyle w:val="StyleUnderline"/>
          <w:rFonts w:cstheme="minorHAnsi"/>
        </w:rPr>
        <w:t xml:space="preserve"> </w:t>
      </w:r>
      <w:r w:rsidRPr="00E5779C">
        <w:rPr>
          <w:rStyle w:val="Emphasis"/>
          <w:rFonts w:cstheme="minorHAnsi"/>
        </w:rPr>
        <w:t xml:space="preserve">serious </w:t>
      </w:r>
      <w:r w:rsidRPr="00736DB0">
        <w:rPr>
          <w:rStyle w:val="Emphasis"/>
          <w:rFonts w:cstheme="minorHAnsi"/>
          <w:highlight w:val="yellow"/>
        </w:rPr>
        <w:t>danger</w:t>
      </w:r>
      <w:r w:rsidRPr="00E5779C">
        <w:rPr>
          <w:rStyle w:val="Emphasis"/>
          <w:rFonts w:cstheme="minorHAnsi"/>
        </w:rPr>
        <w:t>.</w:t>
      </w:r>
    </w:p>
    <w:p w14:paraId="22CCAB06" w14:textId="77777777" w:rsidR="00204049" w:rsidRPr="00E5779C" w:rsidRDefault="00204049" w:rsidP="00204049">
      <w:pPr>
        <w:rPr>
          <w:rFonts w:cstheme="minorHAnsi"/>
          <w:u w:val="single"/>
        </w:rPr>
      </w:pPr>
      <w:r w:rsidRPr="00E5779C">
        <w:rPr>
          <w:rFonts w:cstheme="minorHAnsi"/>
        </w:rPr>
        <w:t xml:space="preserve">Cyber technology is also magnifying fears of our adversaries’ strategic intentions while prompting questions about whether warning systems can detect incoming attacks and whether weapons will fire when buttons are pushed. </w:t>
      </w:r>
      <w:r w:rsidRPr="00E5779C">
        <w:rPr>
          <w:rStyle w:val="StyleUnderline"/>
          <w:rFonts w:cstheme="minorHAnsi"/>
        </w:rPr>
        <w:t xml:space="preserve">This makes </w:t>
      </w:r>
      <w:r w:rsidRPr="00E5779C">
        <w:rPr>
          <w:rStyle w:val="Emphasis"/>
          <w:rFonts w:cstheme="minorHAnsi"/>
        </w:rPr>
        <w:t>containing a crisis</w:t>
      </w:r>
      <w:r w:rsidRPr="00E5779C">
        <w:rPr>
          <w:rStyle w:val="StyleUnderline"/>
          <w:rFonts w:cstheme="minorHAnsi"/>
        </w:rPr>
        <w:t xml:space="preserve"> that might arise between </w:t>
      </w:r>
      <w:r w:rsidRPr="00E5779C">
        <w:rPr>
          <w:rStyle w:val="Emphasis"/>
          <w:rFonts w:cstheme="minorHAnsi"/>
        </w:rPr>
        <w:t>U.S. and Russian forces</w:t>
      </w:r>
      <w:r w:rsidRPr="00E5779C">
        <w:rPr>
          <w:rFonts w:cstheme="minorHAnsi"/>
        </w:rPr>
        <w:t xml:space="preserve"> over Ukraine, Iran or anything else </w:t>
      </w:r>
      <w:r w:rsidRPr="00E5779C">
        <w:rPr>
          <w:rStyle w:val="Emphasis"/>
          <w:rFonts w:cstheme="minorHAnsi"/>
        </w:rPr>
        <w:t>much more difficult</w:t>
      </w:r>
      <w:r w:rsidRPr="00E5779C">
        <w:rPr>
          <w:rFonts w:cstheme="minorHAnsi"/>
        </w:rPr>
        <w:t xml:space="preserve">. </w:t>
      </w:r>
      <w:r w:rsidRPr="00E5779C">
        <w:rPr>
          <w:rStyle w:val="StyleUnderline"/>
          <w:rFonts w:cstheme="minorHAnsi"/>
        </w:rPr>
        <w:t xml:space="preserve">It is </w:t>
      </w:r>
      <w:r w:rsidRPr="00E5779C">
        <w:rPr>
          <w:rStyle w:val="Emphasis"/>
          <w:rFonts w:cstheme="minorHAnsi"/>
        </w:rPr>
        <w:t>not hard to imagine</w:t>
      </w:r>
      <w:r w:rsidRPr="00E5779C">
        <w:rPr>
          <w:rStyle w:val="StyleUnderline"/>
          <w:rFonts w:cstheme="minorHAnsi"/>
        </w:rPr>
        <w:t xml:space="preserve"> </w:t>
      </w:r>
      <w:r w:rsidRPr="00736DB0">
        <w:rPr>
          <w:rStyle w:val="StyleUnderline"/>
          <w:rFonts w:cstheme="minorHAnsi"/>
          <w:highlight w:val="yellow"/>
        </w:rPr>
        <w:t xml:space="preserve">a </w:t>
      </w:r>
      <w:r w:rsidRPr="00736DB0">
        <w:rPr>
          <w:rStyle w:val="Emphasis"/>
          <w:rFonts w:cstheme="minorHAnsi"/>
          <w:highlight w:val="yellow"/>
        </w:rPr>
        <w:t>crisis</w:t>
      </w:r>
      <w:r w:rsidRPr="00E5779C">
        <w:rPr>
          <w:rStyle w:val="Emphasis"/>
          <w:rFonts w:cstheme="minorHAnsi"/>
        </w:rPr>
        <w:t xml:space="preserve"> scenario</w:t>
      </w:r>
      <w:r w:rsidRPr="00E5779C">
        <w:rPr>
          <w:rStyle w:val="StyleUnderline"/>
          <w:rFonts w:cstheme="minorHAnsi"/>
        </w:rPr>
        <w:t xml:space="preserve"> </w:t>
      </w:r>
      <w:r w:rsidRPr="00736DB0">
        <w:rPr>
          <w:rStyle w:val="StyleUnderline"/>
          <w:rFonts w:cstheme="minorHAnsi"/>
          <w:highlight w:val="yellow"/>
        </w:rPr>
        <w:t>in which</w:t>
      </w:r>
      <w:r w:rsidRPr="00E5779C">
        <w:rPr>
          <w:rStyle w:val="StyleUnderline"/>
          <w:rFonts w:cstheme="minorHAnsi"/>
        </w:rPr>
        <w:t xml:space="preserve"> Russia cyber </w:t>
      </w:r>
      <w:r w:rsidRPr="00736DB0">
        <w:rPr>
          <w:rStyle w:val="StyleUnderline"/>
          <w:rFonts w:cstheme="minorHAnsi"/>
          <w:highlight w:val="yellow"/>
        </w:rPr>
        <w:t xml:space="preserve">operators gain access to a </w:t>
      </w:r>
      <w:r w:rsidRPr="00736DB0">
        <w:rPr>
          <w:rStyle w:val="Emphasis"/>
          <w:rFonts w:cstheme="minorHAnsi"/>
          <w:highlight w:val="yellow"/>
        </w:rPr>
        <w:t xml:space="preserve">satellite </w:t>
      </w:r>
      <w:r w:rsidRPr="00E5779C">
        <w:rPr>
          <w:rStyle w:val="Emphasis"/>
          <w:rFonts w:cstheme="minorHAnsi"/>
        </w:rPr>
        <w:t>system</w:t>
      </w:r>
      <w:r w:rsidRPr="00E5779C">
        <w:rPr>
          <w:rStyle w:val="StyleUnderline"/>
          <w:rFonts w:cstheme="minorHAnsi"/>
        </w:rPr>
        <w:t xml:space="preserve"> </w:t>
      </w:r>
      <w:r w:rsidRPr="00736DB0">
        <w:rPr>
          <w:rStyle w:val="StyleUnderline"/>
          <w:rFonts w:cstheme="minorHAnsi"/>
          <w:highlight w:val="yellow"/>
        </w:rPr>
        <w:t>that controls</w:t>
      </w:r>
      <w:r w:rsidRPr="00E5779C">
        <w:rPr>
          <w:rStyle w:val="StyleUnderline"/>
          <w:rFonts w:cstheme="minorHAnsi"/>
        </w:rPr>
        <w:t xml:space="preserve"> </w:t>
      </w:r>
      <w:r w:rsidRPr="00E5779C">
        <w:rPr>
          <w:rStyle w:val="Emphasis"/>
          <w:rFonts w:cstheme="minorHAnsi"/>
        </w:rPr>
        <w:t xml:space="preserve">both </w:t>
      </w:r>
      <w:r w:rsidRPr="00736DB0">
        <w:rPr>
          <w:rStyle w:val="Emphasis"/>
          <w:rFonts w:cstheme="minorHAnsi"/>
          <w:highlight w:val="yellow"/>
        </w:rPr>
        <w:t>U.S. conventional</w:t>
      </w:r>
      <w:r w:rsidRPr="00736DB0">
        <w:rPr>
          <w:rStyle w:val="StyleUnderline"/>
          <w:rFonts w:cstheme="minorHAnsi"/>
          <w:highlight w:val="yellow"/>
        </w:rPr>
        <w:t xml:space="preserve"> and </w:t>
      </w:r>
      <w:r w:rsidRPr="00736DB0">
        <w:rPr>
          <w:rStyle w:val="Emphasis"/>
          <w:rFonts w:cstheme="minorHAnsi"/>
          <w:highlight w:val="yellow"/>
        </w:rPr>
        <w:t>nuclear</w:t>
      </w:r>
      <w:r w:rsidRPr="00E5779C">
        <w:rPr>
          <w:rStyle w:val="Emphasis"/>
          <w:rFonts w:cstheme="minorHAnsi"/>
        </w:rPr>
        <w:t xml:space="preserve"> weapons </w:t>
      </w:r>
      <w:r w:rsidRPr="00736DB0">
        <w:rPr>
          <w:rStyle w:val="Emphasis"/>
          <w:rFonts w:cstheme="minorHAnsi"/>
          <w:highlight w:val="yellow"/>
        </w:rPr>
        <w:t>systems</w:t>
      </w:r>
      <w:r w:rsidRPr="00E5779C">
        <w:rPr>
          <w:rStyle w:val="StyleUnderline"/>
          <w:rFonts w:cstheme="minorHAnsi"/>
        </w:rPr>
        <w:t xml:space="preserve">, leaving the American side </w:t>
      </w:r>
      <w:r w:rsidRPr="00E5779C">
        <w:rPr>
          <w:rStyle w:val="Emphasis"/>
          <w:rFonts w:cstheme="minorHAnsi"/>
        </w:rPr>
        <w:t>uncertain</w:t>
      </w:r>
      <w:r w:rsidRPr="00E5779C">
        <w:rPr>
          <w:rStyle w:val="StyleUnderline"/>
          <w:rFonts w:cstheme="minorHAnsi"/>
        </w:rPr>
        <w:t xml:space="preserve"> about whether the intrusion is meant to </w:t>
      </w:r>
      <w:r w:rsidRPr="00E5779C">
        <w:rPr>
          <w:rStyle w:val="Emphasis"/>
          <w:rFonts w:cstheme="minorHAnsi"/>
        </w:rPr>
        <w:t>gather information</w:t>
      </w:r>
      <w:r w:rsidRPr="00E5779C">
        <w:rPr>
          <w:rStyle w:val="StyleUnderline"/>
          <w:rFonts w:cstheme="minorHAnsi"/>
        </w:rPr>
        <w:t xml:space="preserve"> about U.S. war preparations or to [</w:t>
      </w:r>
      <w:r w:rsidRPr="00E5779C">
        <w:rPr>
          <w:rStyle w:val="Emphasis"/>
          <w:rFonts w:cstheme="minorHAnsi"/>
        </w:rPr>
        <w:t>preclude</w:t>
      </w:r>
      <w:r w:rsidRPr="00E5779C">
        <w:rPr>
          <w:rStyle w:val="StyleUnderline"/>
          <w:rFonts w:cstheme="minorHAnsi"/>
        </w:rPr>
        <w:t xml:space="preserve">] </w:t>
      </w:r>
      <w:r w:rsidRPr="00E5779C">
        <w:rPr>
          <w:rFonts w:cstheme="minorHAnsi"/>
          <w:strike/>
        </w:rPr>
        <w:t>disable</w:t>
      </w:r>
      <w:r w:rsidRPr="00E5779C">
        <w:rPr>
          <w:rFonts w:cstheme="minorHAnsi"/>
        </w:rPr>
        <w:t xml:space="preserve"> </w:t>
      </w:r>
      <w:r w:rsidRPr="00E5779C">
        <w:rPr>
          <w:rStyle w:val="StyleUnderline"/>
          <w:rFonts w:cstheme="minorHAnsi"/>
        </w:rPr>
        <w:t xml:space="preserve">our ability to </w:t>
      </w:r>
      <w:r w:rsidRPr="00E5779C">
        <w:rPr>
          <w:rStyle w:val="Emphasis"/>
          <w:rFonts w:cstheme="minorHAnsi"/>
        </w:rPr>
        <w:t>conduct nuclear strikes</w:t>
      </w:r>
      <w:r w:rsidRPr="00E5779C">
        <w:rPr>
          <w:rFonts w:cstheme="minorHAnsi"/>
        </w:rPr>
        <w:t xml:space="preserve">. </w:t>
      </w:r>
      <w:r w:rsidRPr="00E5779C">
        <w:rPr>
          <w:rStyle w:val="StyleUnderline"/>
          <w:rFonts w:cstheme="minorHAnsi"/>
        </w:rPr>
        <w:t xml:space="preserve">This </w:t>
      </w:r>
      <w:r w:rsidRPr="00736DB0">
        <w:rPr>
          <w:rStyle w:val="StyleUnderline"/>
          <w:rFonts w:cstheme="minorHAnsi"/>
          <w:highlight w:val="yellow"/>
        </w:rPr>
        <w:t>could cause</w:t>
      </w:r>
      <w:r w:rsidRPr="00E5779C">
        <w:rPr>
          <w:rFonts w:cstheme="minorHAnsi"/>
        </w:rPr>
        <w:t xml:space="preserve"> the U.S. president to wonder whether he faces </w:t>
      </w:r>
      <w:r w:rsidRPr="00736DB0">
        <w:rPr>
          <w:rStyle w:val="StyleUnderline"/>
          <w:rFonts w:cstheme="minorHAnsi"/>
          <w:highlight w:val="yellow"/>
        </w:rPr>
        <w:t>a</w:t>
      </w:r>
      <w:r w:rsidRPr="00E5779C">
        <w:rPr>
          <w:rStyle w:val="StyleUnderline"/>
          <w:rFonts w:cstheme="minorHAnsi"/>
        </w:rPr>
        <w:t xml:space="preserve">n </w:t>
      </w:r>
      <w:r w:rsidRPr="00E5779C">
        <w:rPr>
          <w:rStyle w:val="Emphasis"/>
          <w:rFonts w:cstheme="minorHAnsi"/>
        </w:rPr>
        <w:t>urgent</w:t>
      </w:r>
      <w:r w:rsidRPr="00E5779C">
        <w:rPr>
          <w:rFonts w:cstheme="minorHAnsi"/>
        </w:rPr>
        <w:t xml:space="preserve"> “</w:t>
      </w:r>
      <w:r w:rsidRPr="00736DB0">
        <w:rPr>
          <w:rStyle w:val="Emphasis"/>
          <w:rFonts w:cstheme="minorHAnsi"/>
          <w:highlight w:val="yellow"/>
        </w:rPr>
        <w:t>use it or lose it</w:t>
      </w:r>
      <w:r w:rsidRPr="00E5779C">
        <w:rPr>
          <w:rFonts w:cstheme="minorHAnsi"/>
        </w:rPr>
        <w:t xml:space="preserve">” </w:t>
      </w:r>
      <w:r w:rsidRPr="00E5779C">
        <w:rPr>
          <w:rStyle w:val="Emphasis"/>
          <w:rFonts w:cstheme="minorHAnsi"/>
        </w:rPr>
        <w:t xml:space="preserve">nuclear launch </w:t>
      </w:r>
      <w:r w:rsidRPr="00736DB0">
        <w:rPr>
          <w:rStyle w:val="Emphasis"/>
          <w:rFonts w:cstheme="minorHAnsi"/>
          <w:highlight w:val="yellow"/>
        </w:rPr>
        <w:t>decision</w:t>
      </w:r>
      <w:r w:rsidRPr="00E5779C">
        <w:rPr>
          <w:rFonts w:cstheme="minorHAnsi"/>
        </w:rPr>
        <w:t xml:space="preserve">. </w:t>
      </w:r>
      <w:r w:rsidRPr="00E5779C">
        <w:rPr>
          <w:rStyle w:val="StyleUnderline"/>
          <w:rFonts w:cstheme="minorHAnsi"/>
        </w:rPr>
        <w:t xml:space="preserve">It doesn’t help that the </w:t>
      </w:r>
      <w:r w:rsidRPr="00E5779C">
        <w:rPr>
          <w:rStyle w:val="Emphasis"/>
          <w:rFonts w:cstheme="minorHAnsi"/>
        </w:rPr>
        <w:t>lines of communication</w:t>
      </w:r>
      <w:r w:rsidRPr="00E5779C">
        <w:rPr>
          <w:rFonts w:cstheme="minorHAnsi"/>
        </w:rPr>
        <w:t xml:space="preserve"> between the United States and Russia </w:t>
      </w:r>
      <w:r w:rsidRPr="00E5779C">
        <w:rPr>
          <w:rStyle w:val="StyleUnderline"/>
          <w:rFonts w:cstheme="minorHAnsi"/>
        </w:rPr>
        <w:t xml:space="preserve">necessary for managing such situations are </w:t>
      </w:r>
      <w:r w:rsidRPr="00E5779C">
        <w:rPr>
          <w:rStyle w:val="Emphasis"/>
          <w:rFonts w:cstheme="minorHAnsi"/>
        </w:rPr>
        <w:t>all but severed</w:t>
      </w:r>
      <w:r w:rsidRPr="00E5779C">
        <w:rPr>
          <w:rStyle w:val="StyleUnderline"/>
          <w:rFonts w:cstheme="minorHAnsi"/>
        </w:rPr>
        <w:t>.</w:t>
      </w:r>
    </w:p>
    <w:p w14:paraId="20C9BBBB" w14:textId="77777777" w:rsidR="00204049" w:rsidRPr="00E5779C" w:rsidRDefault="00204049" w:rsidP="00204049">
      <w:pPr>
        <w:rPr>
          <w:rStyle w:val="StyleUnderline"/>
          <w:rFonts w:cstheme="minorHAnsi"/>
        </w:rPr>
      </w:pPr>
      <w:r w:rsidRPr="00E5779C">
        <w:rPr>
          <w:rStyle w:val="StyleUnderline"/>
          <w:rFonts w:cstheme="minorHAnsi"/>
        </w:rPr>
        <w:t xml:space="preserve">A </w:t>
      </w:r>
      <w:r w:rsidRPr="00E5779C">
        <w:rPr>
          <w:rStyle w:val="Emphasis"/>
          <w:rFonts w:cstheme="minorHAnsi"/>
        </w:rPr>
        <w:t>related</w:t>
      </w:r>
      <w:r w:rsidRPr="00E5779C">
        <w:rPr>
          <w:rFonts w:cstheme="minorHAnsi"/>
        </w:rPr>
        <w:t xml:space="preserve">, second </w:t>
      </w:r>
      <w:r w:rsidRPr="00E5779C">
        <w:rPr>
          <w:rStyle w:val="Emphasis"/>
          <w:rFonts w:cstheme="minorHAnsi"/>
        </w:rPr>
        <w:t>assumption</w:t>
      </w:r>
      <w:r w:rsidRPr="00E5779C">
        <w:rPr>
          <w:rFonts w:cstheme="minorHAnsi"/>
        </w:rPr>
        <w:t xml:space="preserve"> </w:t>
      </w:r>
      <w:r w:rsidRPr="00E5779C">
        <w:rPr>
          <w:rStyle w:val="StyleUnderline"/>
          <w:rFonts w:cstheme="minorHAnsi"/>
        </w:rPr>
        <w:t xml:space="preserve">American </w:t>
      </w:r>
      <w:r w:rsidRPr="00736DB0">
        <w:rPr>
          <w:rStyle w:val="StyleUnderline"/>
          <w:rFonts w:cstheme="minorHAnsi"/>
          <w:highlight w:val="yellow"/>
        </w:rPr>
        <w:t>policymakers</w:t>
      </w:r>
      <w:r w:rsidRPr="00E5779C">
        <w:rPr>
          <w:rStyle w:val="StyleUnderline"/>
          <w:rFonts w:cstheme="minorHAnsi"/>
        </w:rPr>
        <w:t xml:space="preserve"> make is </w:t>
      </w:r>
      <w:r w:rsidRPr="00736DB0">
        <w:rPr>
          <w:rStyle w:val="StyleUnderline"/>
          <w:rFonts w:cstheme="minorHAnsi"/>
          <w:highlight w:val="yellow"/>
        </w:rPr>
        <w:t>see</w:t>
      </w:r>
      <w:r w:rsidRPr="00E5779C">
        <w:rPr>
          <w:rStyle w:val="StyleUnderline"/>
          <w:rFonts w:cstheme="minorHAnsi"/>
        </w:rPr>
        <w:t xml:space="preserve">ing the </w:t>
      </w:r>
      <w:r w:rsidRPr="00736DB0">
        <w:rPr>
          <w:rStyle w:val="StyleUnderline"/>
          <w:rFonts w:cstheme="minorHAnsi"/>
          <w:highlight w:val="yellow"/>
        </w:rPr>
        <w:t>Russia</w:t>
      </w:r>
      <w:r w:rsidRPr="00E5779C">
        <w:rPr>
          <w:rStyle w:val="StyleUnderline"/>
          <w:rFonts w:cstheme="minorHAnsi"/>
        </w:rPr>
        <w:t xml:space="preserve">n threat </w:t>
      </w:r>
      <w:r w:rsidRPr="00736DB0">
        <w:rPr>
          <w:rStyle w:val="StyleUnderline"/>
          <w:rFonts w:cstheme="minorHAnsi"/>
          <w:highlight w:val="yellow"/>
        </w:rPr>
        <w:t>as</w:t>
      </w:r>
      <w:r w:rsidRPr="00E5779C">
        <w:rPr>
          <w:rStyle w:val="StyleUnderline"/>
          <w:rFonts w:cstheme="minorHAnsi"/>
        </w:rPr>
        <w:t xml:space="preserve"> primarily </w:t>
      </w:r>
      <w:r w:rsidRPr="00736DB0">
        <w:rPr>
          <w:rStyle w:val="StyleUnderline"/>
          <w:rFonts w:cstheme="minorHAnsi"/>
          <w:highlight w:val="yellow"/>
        </w:rPr>
        <w:t xml:space="preserve">a </w:t>
      </w:r>
      <w:r w:rsidRPr="00736DB0">
        <w:rPr>
          <w:rStyle w:val="Emphasis"/>
          <w:rFonts w:cstheme="minorHAnsi"/>
          <w:highlight w:val="yellow"/>
        </w:rPr>
        <w:t>deterrence problem</w:t>
      </w:r>
      <w:r w:rsidRPr="00E5779C">
        <w:rPr>
          <w:rFonts w:cstheme="minorHAnsi"/>
        </w:rPr>
        <w:t xml:space="preserve">. The logic goes something like this: Wars often happen because the states that start them believe they can win, but the United States can disabuse a would-be aggressor of this belief through a show of force, thus deterring conflict. Indeed, </w:t>
      </w:r>
      <w:r w:rsidRPr="00E5779C">
        <w:rPr>
          <w:rStyle w:val="StyleUnderline"/>
          <w:rFonts w:cstheme="minorHAnsi"/>
        </w:rPr>
        <w:t xml:space="preserve">Washington seems </w:t>
      </w:r>
      <w:r w:rsidRPr="00E5779C">
        <w:rPr>
          <w:rStyle w:val="Emphasis"/>
          <w:rFonts w:cstheme="minorHAnsi"/>
        </w:rPr>
        <w:t>convinced</w:t>
      </w:r>
      <w:r w:rsidRPr="00E5779C">
        <w:rPr>
          <w:rStyle w:val="StyleUnderline"/>
          <w:rFonts w:cstheme="minorHAnsi"/>
        </w:rPr>
        <w:t xml:space="preserve"> that showing the Kremlin it will </w:t>
      </w:r>
      <w:r w:rsidRPr="00E5779C">
        <w:rPr>
          <w:rStyle w:val="Emphasis"/>
          <w:rFonts w:cstheme="minorHAnsi"/>
        </w:rPr>
        <w:t>punish Russian transgressions</w:t>
      </w:r>
      <w:r w:rsidRPr="00E5779C">
        <w:rPr>
          <w:rFonts w:cstheme="minorHAnsi"/>
        </w:rPr>
        <w:t>—through toughened economic sanctions, an enhanced military posture in Europe and more aggressive cyber operations—</w:t>
      </w:r>
      <w:r w:rsidRPr="00E5779C">
        <w:rPr>
          <w:rStyle w:val="StyleUnderline"/>
          <w:rFonts w:cstheme="minorHAnsi"/>
        </w:rPr>
        <w:t xml:space="preserve">is the </w:t>
      </w:r>
      <w:r w:rsidRPr="00E5779C">
        <w:rPr>
          <w:rStyle w:val="Emphasis"/>
          <w:rFonts w:cstheme="minorHAnsi"/>
        </w:rPr>
        <w:t>best path to preserving peace</w:t>
      </w:r>
      <w:r w:rsidRPr="00E5779C">
        <w:rPr>
          <w:rStyle w:val="StyleUnderline"/>
          <w:rFonts w:cstheme="minorHAnsi"/>
        </w:rPr>
        <w:t>.</w:t>
      </w:r>
    </w:p>
    <w:p w14:paraId="7633B166" w14:textId="77777777" w:rsidR="00204049" w:rsidRPr="00E5779C" w:rsidRDefault="00204049" w:rsidP="00204049">
      <w:pPr>
        <w:rPr>
          <w:rFonts w:cstheme="minorHAnsi"/>
        </w:rPr>
      </w:pPr>
      <w:r w:rsidRPr="00736DB0">
        <w:rPr>
          <w:rStyle w:val="Emphasis"/>
          <w:rFonts w:cstheme="minorHAnsi"/>
          <w:highlight w:val="yellow"/>
        </w:rPr>
        <w:t>But</w:t>
      </w:r>
      <w:r w:rsidRPr="00E5779C">
        <w:rPr>
          <w:rFonts w:cstheme="minorHAnsi"/>
        </w:rPr>
        <w:t xml:space="preserve">, </w:t>
      </w:r>
      <w:r w:rsidRPr="00736DB0">
        <w:rPr>
          <w:rStyle w:val="StyleUnderline"/>
          <w:rFonts w:cstheme="minorHAnsi"/>
          <w:highlight w:val="yellow"/>
        </w:rPr>
        <w:t xml:space="preserve">when dealing with states that </w:t>
      </w:r>
      <w:r w:rsidRPr="00736DB0">
        <w:rPr>
          <w:rStyle w:val="Emphasis"/>
          <w:rFonts w:cstheme="minorHAnsi"/>
          <w:highlight w:val="yellow"/>
        </w:rPr>
        <w:t>believe</w:t>
      </w:r>
      <w:r w:rsidRPr="00736DB0">
        <w:rPr>
          <w:rStyle w:val="StyleUnderline"/>
          <w:rFonts w:cstheme="minorHAnsi"/>
          <w:highlight w:val="yellow"/>
        </w:rPr>
        <w:t xml:space="preserve"> they are </w:t>
      </w:r>
      <w:r w:rsidRPr="00736DB0">
        <w:rPr>
          <w:rStyle w:val="Emphasis"/>
          <w:rFonts w:cstheme="minorHAnsi"/>
          <w:highlight w:val="yellow"/>
        </w:rPr>
        <w:t>under</w:t>
      </w:r>
      <w:r w:rsidRPr="00E5779C">
        <w:rPr>
          <w:rStyle w:val="Emphasis"/>
          <w:rFonts w:cstheme="minorHAnsi"/>
        </w:rPr>
        <w:t xml:space="preserve"> some form of </w:t>
      </w:r>
      <w:r w:rsidRPr="00736DB0">
        <w:rPr>
          <w:rStyle w:val="Emphasis"/>
          <w:rFonts w:cstheme="minorHAnsi"/>
          <w:highlight w:val="yellow"/>
        </w:rPr>
        <w:t>assault</w:t>
      </w:r>
      <w:r w:rsidRPr="00E5779C">
        <w:rPr>
          <w:rFonts w:cstheme="minorHAnsi"/>
        </w:rPr>
        <w:t xml:space="preserve">, </w:t>
      </w:r>
      <w:r w:rsidRPr="00E5779C">
        <w:rPr>
          <w:rStyle w:val="StyleUnderline"/>
          <w:rFonts w:cstheme="minorHAnsi"/>
        </w:rPr>
        <w:t xml:space="preserve">focusing on </w:t>
      </w:r>
      <w:r w:rsidRPr="00736DB0">
        <w:rPr>
          <w:rStyle w:val="StyleUnderline"/>
          <w:rFonts w:cstheme="minorHAnsi"/>
          <w:highlight w:val="yellow"/>
        </w:rPr>
        <w:t xml:space="preserve">deterrence can be </w:t>
      </w:r>
      <w:r w:rsidRPr="00736DB0">
        <w:rPr>
          <w:rStyle w:val="Emphasis"/>
          <w:rFonts w:cstheme="minorHAnsi"/>
          <w:sz w:val="28"/>
          <w:szCs w:val="28"/>
          <w:highlight w:val="yellow"/>
        </w:rPr>
        <w:t>counterproductive</w:t>
      </w:r>
      <w:r w:rsidRPr="00E5779C">
        <w:rPr>
          <w:rStyle w:val="StyleUnderline"/>
          <w:rFonts w:cstheme="minorHAnsi"/>
        </w:rPr>
        <w:t xml:space="preserve">. Rather than averting aggression by demonstrating the </w:t>
      </w:r>
      <w:r w:rsidRPr="00E5779C">
        <w:rPr>
          <w:rStyle w:val="Emphasis"/>
          <w:rFonts w:cstheme="minorHAnsi"/>
        </w:rPr>
        <w:t>will to fight back</w:t>
      </w:r>
      <w:r w:rsidRPr="00E5779C">
        <w:rPr>
          <w:rStyle w:val="StyleUnderline"/>
          <w:rFonts w:cstheme="minorHAnsi"/>
        </w:rPr>
        <w:t xml:space="preserve">, America might be </w:t>
      </w:r>
      <w:r w:rsidRPr="00E5779C">
        <w:rPr>
          <w:rStyle w:val="Emphasis"/>
          <w:rFonts w:cstheme="minorHAnsi"/>
        </w:rPr>
        <w:t>unintentionally increasing the odds of a war</w:t>
      </w:r>
      <w:r w:rsidRPr="00E5779C">
        <w:rPr>
          <w:rStyle w:val="StyleUnderline"/>
          <w:rFonts w:cstheme="minorHAnsi"/>
        </w:rPr>
        <w:t xml:space="preserve">. </w:t>
      </w:r>
      <w:r w:rsidRPr="00E5779C">
        <w:rPr>
          <w:rFonts w:cstheme="minorHAnsi"/>
        </w:rPr>
        <w:t xml:space="preserve">To a great degree, this is the situation the United States already faces. </w:t>
      </w:r>
      <w:r w:rsidRPr="00E5779C">
        <w:rPr>
          <w:rStyle w:val="StyleUnderline"/>
          <w:rFonts w:cstheme="minorHAnsi"/>
        </w:rPr>
        <w:t xml:space="preserve">Years of </w:t>
      </w:r>
      <w:r w:rsidRPr="00E5779C">
        <w:rPr>
          <w:rStyle w:val="Emphasis"/>
          <w:rFonts w:cstheme="minorHAnsi"/>
        </w:rPr>
        <w:t xml:space="preserve">enlargement of </w:t>
      </w:r>
      <w:r w:rsidRPr="00736DB0">
        <w:rPr>
          <w:rStyle w:val="Emphasis"/>
          <w:rFonts w:cstheme="minorHAnsi"/>
          <w:highlight w:val="yellow"/>
        </w:rPr>
        <w:t>NATO</w:t>
      </w:r>
      <w:r w:rsidRPr="00736DB0">
        <w:rPr>
          <w:rFonts w:cstheme="minorHAnsi"/>
          <w:highlight w:val="yellow"/>
        </w:rPr>
        <w:t xml:space="preserve"> </w:t>
      </w:r>
      <w:r w:rsidRPr="00736DB0">
        <w:rPr>
          <w:rStyle w:val="StyleUnderline"/>
          <w:rFonts w:cstheme="minorHAnsi"/>
          <w:highlight w:val="yellow"/>
        </w:rPr>
        <w:t>and</w:t>
      </w:r>
      <w:r w:rsidRPr="00E5779C">
        <w:rPr>
          <w:rStyle w:val="StyleUnderline"/>
          <w:rFonts w:cstheme="minorHAnsi"/>
        </w:rPr>
        <w:t xml:space="preserve"> </w:t>
      </w:r>
      <w:r w:rsidRPr="00E5779C">
        <w:rPr>
          <w:rStyle w:val="Emphasis"/>
          <w:rFonts w:cstheme="minorHAnsi"/>
        </w:rPr>
        <w:t xml:space="preserve">perceived U.S. </w:t>
      </w:r>
      <w:r w:rsidRPr="00736DB0">
        <w:rPr>
          <w:rStyle w:val="Emphasis"/>
          <w:rFonts w:cstheme="minorHAnsi"/>
          <w:highlight w:val="yellow"/>
        </w:rPr>
        <w:t>involvement in Russia’s</w:t>
      </w:r>
      <w:r w:rsidRPr="00E5779C">
        <w:rPr>
          <w:rStyle w:val="Emphasis"/>
          <w:rFonts w:cstheme="minorHAnsi"/>
        </w:rPr>
        <w:t xml:space="preserve"> internal </w:t>
      </w:r>
      <w:r w:rsidRPr="00736DB0">
        <w:rPr>
          <w:rStyle w:val="Emphasis"/>
          <w:rFonts w:cstheme="minorHAnsi"/>
          <w:highlight w:val="yellow"/>
        </w:rPr>
        <w:t>affairs</w:t>
      </w:r>
      <w:r w:rsidRPr="00E5779C">
        <w:rPr>
          <w:rStyle w:val="StyleUnderline"/>
          <w:rFonts w:cstheme="minorHAnsi"/>
        </w:rPr>
        <w:t xml:space="preserve"> have </w:t>
      </w:r>
      <w:r w:rsidRPr="00736DB0">
        <w:rPr>
          <w:rStyle w:val="Emphasis"/>
          <w:rFonts w:cstheme="minorHAnsi"/>
          <w:highlight w:val="yellow"/>
        </w:rPr>
        <w:t>convinced</w:t>
      </w:r>
      <w:r w:rsidRPr="00736DB0">
        <w:rPr>
          <w:rStyle w:val="StyleUnderline"/>
          <w:rFonts w:cstheme="minorHAnsi"/>
          <w:highlight w:val="yellow"/>
        </w:rPr>
        <w:t xml:space="preserve"> the Kremlin</w:t>
      </w:r>
      <w:r w:rsidRPr="00E5779C">
        <w:rPr>
          <w:rStyle w:val="StyleUnderline"/>
          <w:rFonts w:cstheme="minorHAnsi"/>
        </w:rPr>
        <w:t xml:space="preserve"> that </w:t>
      </w:r>
      <w:r w:rsidRPr="00736DB0">
        <w:rPr>
          <w:rStyle w:val="StyleUnderline"/>
          <w:rFonts w:cstheme="minorHAnsi"/>
          <w:highlight w:val="yellow"/>
        </w:rPr>
        <w:t xml:space="preserve">America poses an </w:t>
      </w:r>
      <w:r w:rsidRPr="00736DB0">
        <w:rPr>
          <w:rStyle w:val="Emphasis"/>
          <w:rFonts w:cstheme="minorHAnsi"/>
          <w:highlight w:val="yellow"/>
        </w:rPr>
        <w:t>existential threat</w:t>
      </w:r>
      <w:r w:rsidRPr="00E5779C">
        <w:rPr>
          <w:rStyle w:val="StyleUnderline"/>
          <w:rFonts w:cstheme="minorHAnsi"/>
        </w:rPr>
        <w:t>.</w:t>
      </w:r>
      <w:r w:rsidRPr="00E5779C">
        <w:rPr>
          <w:rFonts w:cstheme="minorHAnsi"/>
        </w:rPr>
        <w:t xml:space="preserve"> In turn, Russia’s meddling in the 2016 U.S. presidential election, coupled with a string of aggressions against its neighbors, have convinced Washington that Moscow is going for the West’s jugular.</w:t>
      </w:r>
    </w:p>
    <w:p w14:paraId="3829864C" w14:textId="77777777" w:rsidR="00204049" w:rsidRPr="00E94C41" w:rsidRDefault="00204049" w:rsidP="00204049">
      <w:pPr>
        <w:rPr>
          <w:rFonts w:cstheme="minorHAnsi"/>
          <w:b/>
          <w:iCs/>
          <w:u w:val="single"/>
          <w:bdr w:val="single" w:sz="8" w:space="0" w:color="auto"/>
        </w:rPr>
      </w:pPr>
      <w:r w:rsidRPr="00E5779C">
        <w:rPr>
          <w:rStyle w:val="StyleUnderline"/>
          <w:rFonts w:cstheme="minorHAnsi"/>
        </w:rPr>
        <w:t>The U</w:t>
      </w:r>
      <w:r w:rsidRPr="00E5779C">
        <w:rPr>
          <w:rFonts w:cstheme="minorHAnsi"/>
        </w:rPr>
        <w:t xml:space="preserve">nited </w:t>
      </w:r>
      <w:r w:rsidRPr="00E5779C">
        <w:rPr>
          <w:rStyle w:val="StyleUnderline"/>
          <w:rFonts w:cstheme="minorHAnsi"/>
        </w:rPr>
        <w:t>S</w:t>
      </w:r>
      <w:r w:rsidRPr="00E5779C">
        <w:rPr>
          <w:rFonts w:cstheme="minorHAnsi"/>
        </w:rPr>
        <w:t xml:space="preserve">tates </w:t>
      </w:r>
      <w:r w:rsidRPr="00E5779C">
        <w:rPr>
          <w:rStyle w:val="StyleUnderline"/>
          <w:rFonts w:cstheme="minorHAnsi"/>
        </w:rPr>
        <w:t xml:space="preserve">experienced this </w:t>
      </w:r>
      <w:r w:rsidRPr="00E5779C">
        <w:rPr>
          <w:rStyle w:val="Emphasis"/>
          <w:rFonts w:cstheme="minorHAnsi"/>
        </w:rPr>
        <w:t>spiral phenomenon</w:t>
      </w:r>
      <w:r w:rsidRPr="00E5779C">
        <w:rPr>
          <w:rStyle w:val="StyleUnderline"/>
          <w:rFonts w:cstheme="minorHAnsi"/>
        </w:rPr>
        <w:t xml:space="preserve"> with </w:t>
      </w:r>
      <w:r w:rsidRPr="00E5779C">
        <w:rPr>
          <w:rStyle w:val="Emphasis"/>
          <w:rFonts w:cstheme="minorHAnsi"/>
        </w:rPr>
        <w:t>Georgia</w:t>
      </w:r>
      <w:r w:rsidRPr="00E5779C">
        <w:rPr>
          <w:rStyle w:val="StyleUnderline"/>
          <w:rFonts w:cstheme="minorHAnsi"/>
        </w:rPr>
        <w:t xml:space="preserve"> </w:t>
      </w:r>
      <w:r w:rsidRPr="00736DB0">
        <w:rPr>
          <w:rStyle w:val="StyleUnderline"/>
          <w:rFonts w:cstheme="minorHAnsi"/>
          <w:highlight w:val="yellow"/>
        </w:rPr>
        <w:t xml:space="preserve">in </w:t>
      </w:r>
      <w:r w:rsidRPr="00736DB0">
        <w:rPr>
          <w:rStyle w:val="Emphasis"/>
          <w:rFonts w:cstheme="minorHAnsi"/>
          <w:highlight w:val="yellow"/>
        </w:rPr>
        <w:t>2008</w:t>
      </w:r>
      <w:r w:rsidRPr="00E5779C">
        <w:rPr>
          <w:rFonts w:cstheme="minorHAnsi"/>
        </w:rPr>
        <w:t xml:space="preserve">. Convinced that Russia harbored aggressive designs on its southern neighbor, </w:t>
      </w:r>
      <w:r w:rsidRPr="00736DB0">
        <w:rPr>
          <w:rStyle w:val="StyleUnderline"/>
          <w:rFonts w:cstheme="minorHAnsi"/>
          <w:highlight w:val="yellow"/>
        </w:rPr>
        <w:t>Washington</w:t>
      </w:r>
      <w:r w:rsidRPr="00E5779C">
        <w:rPr>
          <w:rFonts w:cstheme="minorHAnsi"/>
        </w:rPr>
        <w:t xml:space="preserve"> policymakers </w:t>
      </w:r>
      <w:r w:rsidRPr="00E5779C">
        <w:rPr>
          <w:rStyle w:val="Emphasis"/>
          <w:rFonts w:cstheme="minorHAnsi"/>
        </w:rPr>
        <w:t>accelerated</w:t>
      </w:r>
      <w:r w:rsidRPr="00E5779C">
        <w:rPr>
          <w:rStyle w:val="StyleUnderline"/>
          <w:rFonts w:cstheme="minorHAnsi"/>
        </w:rPr>
        <w:t xml:space="preserve"> U.S. military training in Georgia, </w:t>
      </w:r>
      <w:r w:rsidRPr="00E5779C">
        <w:rPr>
          <w:rStyle w:val="Emphasis"/>
          <w:rFonts w:cstheme="minorHAnsi"/>
        </w:rPr>
        <w:t xml:space="preserve">openly </w:t>
      </w:r>
      <w:r w:rsidRPr="00736DB0">
        <w:rPr>
          <w:rStyle w:val="Emphasis"/>
          <w:rFonts w:cstheme="minorHAnsi"/>
          <w:highlight w:val="yellow"/>
        </w:rPr>
        <w:t>advocated</w:t>
      </w:r>
      <w:r w:rsidRPr="00736DB0">
        <w:rPr>
          <w:rStyle w:val="StyleUnderline"/>
          <w:rFonts w:cstheme="minorHAnsi"/>
          <w:highlight w:val="yellow"/>
        </w:rPr>
        <w:t xml:space="preserve"> bringing Tbilisi into</w:t>
      </w:r>
      <w:r w:rsidRPr="00E5779C">
        <w:rPr>
          <w:rStyle w:val="StyleUnderline"/>
          <w:rFonts w:cstheme="minorHAnsi"/>
        </w:rPr>
        <w:t xml:space="preserve"> the </w:t>
      </w:r>
      <w:r w:rsidRPr="00736DB0">
        <w:rPr>
          <w:rStyle w:val="StyleUnderline"/>
          <w:rFonts w:cstheme="minorHAnsi"/>
          <w:highlight w:val="yellow"/>
        </w:rPr>
        <w:t>NATO</w:t>
      </w:r>
      <w:r w:rsidRPr="00E5779C">
        <w:rPr>
          <w:rStyle w:val="StyleUnderline"/>
          <w:rFonts w:cstheme="minorHAnsi"/>
        </w:rPr>
        <w:t xml:space="preserve"> alliance</w:t>
      </w:r>
      <w:r w:rsidRPr="00E5779C">
        <w:rPr>
          <w:rFonts w:cstheme="minorHAnsi"/>
        </w:rPr>
        <w:t xml:space="preserve"> and issued multiple warnings to Moscow against military action, </w:t>
      </w:r>
      <w:r w:rsidRPr="00736DB0">
        <w:rPr>
          <w:rStyle w:val="StyleUnderline"/>
          <w:rFonts w:cstheme="minorHAnsi"/>
          <w:highlight w:val="yellow"/>
        </w:rPr>
        <w:t>believing</w:t>
      </w:r>
      <w:r w:rsidRPr="00E5779C">
        <w:rPr>
          <w:rStyle w:val="StyleUnderline"/>
          <w:rFonts w:cstheme="minorHAnsi"/>
        </w:rPr>
        <w:t xml:space="preserve"> this </w:t>
      </w:r>
      <w:r w:rsidRPr="00E5779C">
        <w:rPr>
          <w:rStyle w:val="Emphasis"/>
          <w:rFonts w:cstheme="minorHAnsi"/>
        </w:rPr>
        <w:t xml:space="preserve">firm </w:t>
      </w:r>
      <w:r w:rsidRPr="00736DB0">
        <w:rPr>
          <w:rStyle w:val="Emphasis"/>
          <w:rFonts w:cstheme="minorHAnsi"/>
          <w:highlight w:val="yellow"/>
        </w:rPr>
        <w:t>resolve</w:t>
      </w:r>
      <w:r w:rsidRPr="00736DB0">
        <w:rPr>
          <w:rStyle w:val="StyleUnderline"/>
          <w:rFonts w:cstheme="minorHAnsi"/>
          <w:highlight w:val="yellow"/>
        </w:rPr>
        <w:t xml:space="preserve"> would </w:t>
      </w:r>
      <w:r w:rsidRPr="00736DB0">
        <w:rPr>
          <w:rStyle w:val="Emphasis"/>
          <w:rFonts w:cstheme="minorHAnsi"/>
          <w:highlight w:val="yellow"/>
        </w:rPr>
        <w:t>deter</w:t>
      </w:r>
      <w:r w:rsidRPr="00E5779C">
        <w:rPr>
          <w:rStyle w:val="Emphasis"/>
          <w:rFonts w:cstheme="minorHAnsi"/>
        </w:rPr>
        <w:t xml:space="preserve"> Russian </w:t>
      </w:r>
      <w:r w:rsidRPr="00736DB0">
        <w:rPr>
          <w:rStyle w:val="Emphasis"/>
          <w:rFonts w:cstheme="minorHAnsi"/>
          <w:highlight w:val="yellow"/>
        </w:rPr>
        <w:t>aggression</w:t>
      </w:r>
      <w:r w:rsidRPr="00E5779C">
        <w:rPr>
          <w:rFonts w:cstheme="minorHAnsi"/>
        </w:rPr>
        <w:t xml:space="preserve">. In fact, </w:t>
      </w:r>
      <w:r w:rsidRPr="00736DB0">
        <w:rPr>
          <w:rStyle w:val="StyleUnderline"/>
          <w:rFonts w:cstheme="minorHAnsi"/>
          <w:highlight w:val="yellow"/>
        </w:rPr>
        <w:t xml:space="preserve">it had the </w:t>
      </w:r>
      <w:r w:rsidRPr="00736DB0">
        <w:rPr>
          <w:rStyle w:val="Emphasis"/>
          <w:rFonts w:cstheme="minorHAnsi"/>
          <w:highlight w:val="yellow"/>
        </w:rPr>
        <w:t>opposite effect</w:t>
      </w:r>
      <w:r w:rsidRPr="00E5779C">
        <w:rPr>
          <w:rFonts w:cstheme="minorHAnsi"/>
        </w:rPr>
        <w:t xml:space="preserve">. </w:t>
      </w:r>
      <w:r w:rsidRPr="00736DB0">
        <w:rPr>
          <w:rStyle w:val="StyleUnderline"/>
          <w:rFonts w:cstheme="minorHAnsi"/>
          <w:highlight w:val="yellow"/>
        </w:rPr>
        <w:t>Russia grew</w:t>
      </w:r>
      <w:r w:rsidRPr="00E5779C">
        <w:rPr>
          <w:rStyle w:val="StyleUnderline"/>
          <w:rFonts w:cstheme="minorHAnsi"/>
        </w:rPr>
        <w:t xml:space="preserve"> </w:t>
      </w:r>
      <w:r w:rsidRPr="00E5779C">
        <w:rPr>
          <w:rStyle w:val="Emphasis"/>
          <w:rFonts w:cstheme="minorHAnsi"/>
        </w:rPr>
        <w:t xml:space="preserve">increasingly </w:t>
      </w:r>
      <w:r w:rsidRPr="00736DB0">
        <w:rPr>
          <w:rStyle w:val="Emphasis"/>
          <w:rFonts w:cstheme="minorHAnsi"/>
          <w:highlight w:val="yellow"/>
        </w:rPr>
        <w:t>alarmed</w:t>
      </w:r>
      <w:r w:rsidRPr="00E5779C">
        <w:rPr>
          <w:rStyle w:val="StyleUnderline"/>
          <w:rFonts w:cstheme="minorHAnsi"/>
        </w:rPr>
        <w:t xml:space="preserve"> by </w:t>
      </w:r>
      <w:r w:rsidRPr="00E5779C">
        <w:rPr>
          <w:rFonts w:cstheme="minorHAnsi"/>
        </w:rPr>
        <w:t>the prospect of Georgian membership in NATO, while</w:t>
      </w:r>
      <w:r w:rsidRPr="00E5779C">
        <w:rPr>
          <w:rStyle w:val="StyleUnderline"/>
          <w:rFonts w:cstheme="minorHAnsi"/>
        </w:rPr>
        <w:t xml:space="preserve"> Tbilisi felt </w:t>
      </w:r>
      <w:r w:rsidRPr="00E5779C">
        <w:rPr>
          <w:rStyle w:val="Emphasis"/>
          <w:rFonts w:cstheme="minorHAnsi"/>
        </w:rPr>
        <w:t>emboldened</w:t>
      </w:r>
      <w:r w:rsidRPr="00E5779C">
        <w:rPr>
          <w:rFonts w:cstheme="minorHAnsi"/>
        </w:rPr>
        <w:t xml:space="preserve"> </w:t>
      </w:r>
      <w:r w:rsidRPr="00E5779C">
        <w:rPr>
          <w:rStyle w:val="StyleUnderline"/>
          <w:rFonts w:cstheme="minorHAnsi"/>
        </w:rPr>
        <w:t>to</w:t>
      </w:r>
      <w:r w:rsidRPr="00E5779C">
        <w:rPr>
          <w:rFonts w:cstheme="minorHAnsi"/>
        </w:rPr>
        <w:t xml:space="preserve"> </w:t>
      </w:r>
      <w:r w:rsidRPr="00E5779C">
        <w:rPr>
          <w:rStyle w:val="Emphasis"/>
          <w:rFonts w:cstheme="minorHAnsi"/>
        </w:rPr>
        <w:t>launch a military operation</w:t>
      </w:r>
      <w:r w:rsidRPr="00E5779C">
        <w:rPr>
          <w:rStyle w:val="StyleUnderline"/>
          <w:rFonts w:cstheme="minorHAnsi"/>
        </w:rPr>
        <w:t xml:space="preserve"> in</w:t>
      </w:r>
      <w:r w:rsidRPr="00E5779C">
        <w:rPr>
          <w:rFonts w:cstheme="minorHAnsi"/>
        </w:rPr>
        <w:t xml:space="preserve"> the breakaway Georgian region of South Ossetia, </w:t>
      </w:r>
      <w:r w:rsidRPr="00736DB0">
        <w:rPr>
          <w:rStyle w:val="StyleUnderline"/>
          <w:rFonts w:cstheme="minorHAnsi"/>
          <w:highlight w:val="yellow"/>
        </w:rPr>
        <w:t>which yielded a</w:t>
      </w:r>
      <w:r w:rsidRPr="00E5779C">
        <w:rPr>
          <w:rStyle w:val="StyleUnderline"/>
          <w:rFonts w:cstheme="minorHAnsi"/>
        </w:rPr>
        <w:t xml:space="preserve">n </w:t>
      </w:r>
      <w:r w:rsidRPr="00E5779C">
        <w:rPr>
          <w:rStyle w:val="Emphasis"/>
          <w:rFonts w:cstheme="minorHAnsi"/>
        </w:rPr>
        <w:t>immediate</w:t>
      </w:r>
      <w:r w:rsidRPr="00E5779C">
        <w:rPr>
          <w:rStyle w:val="StyleUnderline"/>
          <w:rFonts w:cstheme="minorHAnsi"/>
        </w:rPr>
        <w:t xml:space="preserve"> and </w:t>
      </w:r>
      <w:r w:rsidRPr="00736DB0">
        <w:rPr>
          <w:rStyle w:val="Emphasis"/>
          <w:rFonts w:cstheme="minorHAnsi"/>
          <w:highlight w:val="yellow"/>
        </w:rPr>
        <w:t>massive</w:t>
      </w:r>
      <w:r w:rsidRPr="00E5779C">
        <w:rPr>
          <w:rStyle w:val="Emphasis"/>
          <w:rFonts w:cstheme="minorHAnsi"/>
        </w:rPr>
        <w:t xml:space="preserve"> Russian </w:t>
      </w:r>
      <w:r w:rsidRPr="00736DB0">
        <w:rPr>
          <w:rStyle w:val="Emphasis"/>
          <w:rFonts w:cstheme="minorHAnsi"/>
          <w:highlight w:val="yellow"/>
        </w:rPr>
        <w:t>military response</w:t>
      </w:r>
    </w:p>
    <w:p w14:paraId="2C11EF59" w14:textId="77777777" w:rsidR="00204049" w:rsidRPr="006E6963" w:rsidRDefault="00204049" w:rsidP="00204049"/>
    <w:p w14:paraId="4717E5B9" w14:textId="77777777" w:rsidR="00204049" w:rsidRPr="00650977" w:rsidRDefault="00204049" w:rsidP="00204049">
      <w:pPr>
        <w:pStyle w:val="Heading4"/>
      </w:pPr>
      <w:r>
        <w:t>Deterrence by domination fails---</w:t>
      </w:r>
      <w:r>
        <w:rPr>
          <w:u w:val="single"/>
        </w:rPr>
        <w:t>interest</w:t>
      </w:r>
      <w:r w:rsidRPr="00650977">
        <w:rPr>
          <w:u w:val="single"/>
        </w:rPr>
        <w:t xml:space="preserve"> asymmetry</w:t>
      </w:r>
      <w:r>
        <w:t xml:space="preserve"> and </w:t>
      </w:r>
      <w:r w:rsidRPr="00650977">
        <w:rPr>
          <w:u w:val="single"/>
        </w:rPr>
        <w:t>blowback aggression</w:t>
      </w:r>
      <w:r>
        <w:t>.</w:t>
      </w:r>
    </w:p>
    <w:p w14:paraId="7AD4D37A" w14:textId="77777777" w:rsidR="00204049" w:rsidRPr="00D65264" w:rsidRDefault="00204049" w:rsidP="00204049">
      <w:r w:rsidRPr="00D65264">
        <w:rPr>
          <w:rStyle w:val="Style13ptBold"/>
        </w:rPr>
        <w:t>Green 20</w:t>
      </w:r>
      <w:r w:rsidRPr="00D65264">
        <w:t xml:space="preserve">, Assistant professor of political science at the University of Cincinnati (Brendan, “Security Threats in Contemporary World Politics: Potential Hegemons, Partnerships, and Primacy,” Chapter in A Dangerous World? Threat Perception and U.S. National Security, </w:t>
      </w:r>
      <w:r w:rsidRPr="00D65264">
        <w:rPr>
          <w:i/>
          <w:iCs/>
        </w:rPr>
        <w:t>CATO Institute</w:t>
      </w:r>
      <w:r w:rsidRPr="00D65264">
        <w:t>, published online May 6</w:t>
      </w:r>
      <w:r w:rsidRPr="00D65264">
        <w:rPr>
          <w:vertAlign w:val="superscript"/>
        </w:rPr>
        <w:t>th</w:t>
      </w:r>
      <w:r w:rsidRPr="00D65264">
        <w:t xml:space="preserve">, 2020 at: </w:t>
      </w:r>
      <w:hyperlink r:id="rId22" w:history="1">
        <w:r w:rsidRPr="00D65264">
          <w:rPr>
            <w:rStyle w:val="Hyperlink"/>
          </w:rPr>
          <w:t>https://www.cato.org/publications/publications/security-threats-contemporary-world-politics-potential-hegemons</w:t>
        </w:r>
      </w:hyperlink>
      <w:r w:rsidRPr="00D65264">
        <w:t>, Accessed 12-23-2021)</w:t>
      </w:r>
    </w:p>
    <w:p w14:paraId="51C1F764" w14:textId="77777777" w:rsidR="00204049" w:rsidRPr="00D65264" w:rsidRDefault="00204049" w:rsidP="00204049">
      <w:r w:rsidRPr="00736DB0">
        <w:rPr>
          <w:rStyle w:val="StyleUnderline"/>
          <w:highlight w:val="yellow"/>
        </w:rPr>
        <w:t xml:space="preserve">Primacy’s core difficulty is that if </w:t>
      </w:r>
      <w:r w:rsidRPr="00736DB0">
        <w:rPr>
          <w:rStyle w:val="Emphasis"/>
          <w:highlight w:val="yellow"/>
        </w:rPr>
        <w:t>highly motivated</w:t>
      </w:r>
      <w:r w:rsidRPr="00D65264">
        <w:t xml:space="preserve"> revisionist </w:t>
      </w:r>
      <w:r w:rsidRPr="00736DB0">
        <w:rPr>
          <w:rStyle w:val="StyleUnderline"/>
          <w:highlight w:val="yellow"/>
        </w:rPr>
        <w:t>states exist</w:t>
      </w:r>
      <w:r w:rsidRPr="00736DB0">
        <w:rPr>
          <w:highlight w:val="yellow"/>
        </w:rPr>
        <w:t xml:space="preserve">, </w:t>
      </w:r>
      <w:r w:rsidRPr="00736DB0">
        <w:rPr>
          <w:rStyle w:val="StyleUnderline"/>
          <w:highlight w:val="yellow"/>
        </w:rPr>
        <w:t xml:space="preserve">they will be </w:t>
      </w:r>
      <w:r w:rsidRPr="00736DB0">
        <w:rPr>
          <w:rStyle w:val="Emphasis"/>
          <w:highlight w:val="yellow"/>
        </w:rPr>
        <w:t>incredibly difficult to manage even with</w:t>
      </w:r>
      <w:r w:rsidRPr="00D65264">
        <w:t xml:space="preserve"> the presence of the </w:t>
      </w:r>
      <w:r w:rsidRPr="00736DB0">
        <w:rPr>
          <w:rStyle w:val="Emphasis"/>
          <w:highlight w:val="yellow"/>
        </w:rPr>
        <w:t>America</w:t>
      </w:r>
      <w:r w:rsidRPr="00D65264">
        <w:t xml:space="preserve">n pacifier. </w:t>
      </w:r>
      <w:r w:rsidRPr="00D65264">
        <w:rPr>
          <w:rStyle w:val="StyleUnderline"/>
        </w:rPr>
        <w:t>Such states are</w:t>
      </w:r>
      <w:r w:rsidRPr="00D65264">
        <w:t xml:space="preserve"> </w:t>
      </w:r>
      <w:r w:rsidRPr="00736DB0">
        <w:rPr>
          <w:rStyle w:val="Emphasis"/>
          <w:highlight w:val="yellow"/>
        </w:rPr>
        <w:t>least likely to credit American threats</w:t>
      </w:r>
      <w:r w:rsidRPr="00D65264">
        <w:t xml:space="preserve"> and promises, </w:t>
      </w:r>
      <w:r w:rsidRPr="00D65264">
        <w:rPr>
          <w:rStyle w:val="StyleUnderline"/>
        </w:rPr>
        <w:t>and they are most likely to accept the costs of American punishment</w:t>
      </w:r>
      <w:r w:rsidRPr="00D65264">
        <w:t xml:space="preserve">. </w:t>
      </w:r>
      <w:r w:rsidRPr="00D65264">
        <w:rPr>
          <w:rStyle w:val="StyleUnderline"/>
        </w:rPr>
        <w:t>Primacy has a Goldilocks problem: conditions can be neither too hot nor too cold</w:t>
      </w:r>
      <w:r w:rsidRPr="00D65264">
        <w:t>. Challengers to the American order must be so strongly motivated that they are willing to pay the very considerable costs associated with modern conflict, but not so strongly motivated that the prospect of fighting the United States fails to deter them. Perhaps that describes the world in which we live, but it seems far more likely that only a few states are motivated by an amount of revisionism that is “just right.”</w:t>
      </w:r>
    </w:p>
    <w:p w14:paraId="193C8BC6" w14:textId="77777777" w:rsidR="00204049" w:rsidRPr="00D65264" w:rsidRDefault="00204049" w:rsidP="00204049">
      <w:r w:rsidRPr="00D65264">
        <w:rPr>
          <w:rStyle w:val="StyleUnderline"/>
        </w:rPr>
        <w:t>Primacy depends on allies and adversaries alike being responsive to American security guarantees</w:t>
      </w:r>
      <w:r w:rsidRPr="00D65264">
        <w:t xml:space="preserve">. </w:t>
      </w:r>
      <w:r w:rsidRPr="00D65264">
        <w:rPr>
          <w:rStyle w:val="StyleUnderline"/>
        </w:rPr>
        <w:t>The more states prefer other objectives to security, the less likely American security blandishments are to influence their behavior</w:t>
      </w:r>
      <w:r w:rsidRPr="00D65264">
        <w:t xml:space="preserve">. </w:t>
      </w:r>
      <w:r w:rsidRPr="00D65264">
        <w:rPr>
          <w:rStyle w:val="StyleUnderline"/>
        </w:rPr>
        <w:t xml:space="preserve">Revisionist </w:t>
      </w:r>
      <w:r w:rsidRPr="00736DB0">
        <w:rPr>
          <w:rStyle w:val="StyleUnderline"/>
          <w:highlight w:val="yellow"/>
        </w:rPr>
        <w:t xml:space="preserve">opponents will have good reason to believe they have a </w:t>
      </w:r>
      <w:r w:rsidRPr="00736DB0">
        <w:rPr>
          <w:rStyle w:val="Emphasis"/>
          <w:highlight w:val="yellow"/>
        </w:rPr>
        <w:t>stronger will</w:t>
      </w:r>
      <w:r w:rsidRPr="00D65264">
        <w:t xml:space="preserve"> </w:t>
      </w:r>
      <w:r w:rsidRPr="00D65264">
        <w:rPr>
          <w:rStyle w:val="StyleUnderline"/>
        </w:rPr>
        <w:t>than the U</w:t>
      </w:r>
      <w:r w:rsidRPr="00D65264">
        <w:t xml:space="preserve">nited </w:t>
      </w:r>
      <w:r w:rsidRPr="00D65264">
        <w:rPr>
          <w:rStyle w:val="StyleUnderline"/>
        </w:rPr>
        <w:t>S</w:t>
      </w:r>
      <w:r w:rsidRPr="00D65264">
        <w:t xml:space="preserve">tates on critical non‐​security issues, </w:t>
      </w:r>
      <w:r w:rsidRPr="00736DB0">
        <w:rPr>
          <w:rStyle w:val="StyleUnderline"/>
          <w:highlight w:val="yellow"/>
        </w:rPr>
        <w:t xml:space="preserve">and </w:t>
      </w:r>
      <w:r w:rsidRPr="00736DB0">
        <w:rPr>
          <w:rStyle w:val="Emphasis"/>
          <w:highlight w:val="yellow"/>
        </w:rPr>
        <w:t>challenges are likely</w:t>
      </w:r>
      <w:r w:rsidRPr="00736DB0">
        <w:rPr>
          <w:highlight w:val="yellow"/>
        </w:rPr>
        <w:t xml:space="preserve">. </w:t>
      </w:r>
      <w:r w:rsidRPr="00736DB0">
        <w:rPr>
          <w:rStyle w:val="StyleUnderline"/>
          <w:highlight w:val="yellow"/>
        </w:rPr>
        <w:t xml:space="preserve">The simple fact that such states will </w:t>
      </w:r>
      <w:r w:rsidRPr="00736DB0">
        <w:rPr>
          <w:rStyle w:val="Emphasis"/>
          <w:highlight w:val="yellow"/>
        </w:rPr>
        <w:t>care far more</w:t>
      </w:r>
      <w:r w:rsidRPr="00736DB0">
        <w:rPr>
          <w:rStyle w:val="StyleUnderline"/>
          <w:highlight w:val="yellow"/>
        </w:rPr>
        <w:t xml:space="preserve"> about the issue in dispute will, thus, incentivize a </w:t>
      </w:r>
      <w:r w:rsidRPr="00736DB0">
        <w:rPr>
          <w:rStyle w:val="Emphasis"/>
          <w:highlight w:val="yellow"/>
        </w:rPr>
        <w:t>gamble</w:t>
      </w:r>
      <w:r w:rsidRPr="00D65264">
        <w:t xml:space="preserve"> that the United States will decline to intervene. Even if the United States chooses to fight and even if the United States can deny the challenger its military objectives, revisionists motivated by non‐​security aims will have good reason to believe they can win the resulting contest in pain. How long will Washington continue to bear costs over a quarrel in a faraway country between people about whom it knows nothing?</w:t>
      </w:r>
    </w:p>
    <w:p w14:paraId="42CAF99B" w14:textId="77777777" w:rsidR="00204049" w:rsidRPr="00D65264" w:rsidRDefault="00204049" w:rsidP="00204049">
      <w:r w:rsidRPr="00D65264">
        <w:t xml:space="preserve">If the revisionists are allies of the United States, they may simply value the issue at hand more than they value security guarantees. Alternatively, they could make the opposite bet, gambling that the United States can be convinced to support their objectives, however grudgingly, or that less resolved regional actors will be deterred by that possibility. In any case, a basic point holds. Revisionists must take risks to obtain their objectives. </w:t>
      </w:r>
      <w:r w:rsidRPr="00D65264">
        <w:rPr>
          <w:rStyle w:val="StyleUnderline"/>
        </w:rPr>
        <w:t>A state that places a very high value on non‐​security gains is much more likely to take risks. It is difficult to imagine the Goldilocks revisionists for whom U.S. commitments represent the decisive factor in their calculus</w:t>
      </w:r>
      <w:r w:rsidRPr="00D65264">
        <w:t>.</w:t>
      </w:r>
    </w:p>
    <w:p w14:paraId="7FD67E81" w14:textId="77777777" w:rsidR="00204049" w:rsidRPr="00D65264" w:rsidRDefault="00204049" w:rsidP="00204049">
      <w:r w:rsidRPr="00D65264">
        <w:rPr>
          <w:rStyle w:val="StyleUnderline"/>
        </w:rPr>
        <w:t xml:space="preserve">Those dangers are </w:t>
      </w:r>
      <w:r w:rsidRPr="00736DB0">
        <w:rPr>
          <w:rStyle w:val="StyleUnderline"/>
          <w:highlight w:val="yellow"/>
        </w:rPr>
        <w:t xml:space="preserve">particularly evident when </w:t>
      </w:r>
      <w:r w:rsidRPr="00736DB0">
        <w:rPr>
          <w:rStyle w:val="Emphasis"/>
          <w:highlight w:val="yellow"/>
        </w:rPr>
        <w:t>states seek</w:t>
      </w:r>
      <w:r w:rsidRPr="00D65264">
        <w:t xml:space="preserve"> positional goods, such as </w:t>
      </w:r>
      <w:r w:rsidRPr="00736DB0">
        <w:rPr>
          <w:rStyle w:val="Emphasis"/>
          <w:highlight w:val="yellow"/>
        </w:rPr>
        <w:t>status</w:t>
      </w:r>
      <w:r w:rsidRPr="00D65264">
        <w:t xml:space="preserve"> or prestige, </w:t>
      </w:r>
      <w:r w:rsidRPr="00736DB0">
        <w:rPr>
          <w:rStyle w:val="StyleUnderline"/>
          <w:highlight w:val="yellow"/>
        </w:rPr>
        <w:t xml:space="preserve">that tend to be </w:t>
      </w:r>
      <w:r w:rsidRPr="00736DB0">
        <w:rPr>
          <w:rStyle w:val="Emphasis"/>
          <w:highlight w:val="yellow"/>
        </w:rPr>
        <w:t>zero‐​sum</w:t>
      </w:r>
      <w:r w:rsidRPr="00D65264">
        <w:t>. For instance, Wohlforth argues that status is connected to material capabilities and that “dissatisfaction [with status] arises not from dominance itself, but from dominance that appears to rest on ambiguous foundations.”28 Multipolar environments, he argues, cause status dissatisfaction because there are multiple indexes of capability (e.g., military, naval, economic) across which states compare themselves, all of which provide different assessments of status. An illustrative example is the Crimean War, where Russia pursued status goals against an overwhelming coalition whose members themselves had no security concerns. Wohlforth argues that Russia’s power on land and its ambiguity about Britain’s economic power led Russia to pursue a higher rank than it could secure with its capabilities.</w:t>
      </w:r>
    </w:p>
    <w:p w14:paraId="62C01AD7" w14:textId="77777777" w:rsidR="00204049" w:rsidRPr="00D65264" w:rsidRDefault="00204049" w:rsidP="00204049">
      <w:r w:rsidRPr="00D65264">
        <w:t xml:space="preserve">Applying those arguments to </w:t>
      </w:r>
      <w:r w:rsidRPr="00D65264">
        <w:rPr>
          <w:rStyle w:val="StyleUnderline"/>
        </w:rPr>
        <w:t>East Asia should give us pause</w:t>
      </w:r>
      <w:r w:rsidRPr="00D65264">
        <w:t xml:space="preserve">. Though Wohlforth argues that unipolarity should produce an unambiguous status hierarchy, </w:t>
      </w:r>
      <w:r w:rsidRPr="00D65264">
        <w:rPr>
          <w:rStyle w:val="StyleUnderline"/>
        </w:rPr>
        <w:t>East Asia looks similar to the Crimean example</w:t>
      </w:r>
      <w:r w:rsidRPr="00D65264">
        <w:t xml:space="preserve">. Using Wohlforth’s metrics, </w:t>
      </w:r>
      <w:r w:rsidRPr="00D65264">
        <w:rPr>
          <w:rStyle w:val="StyleUnderline"/>
        </w:rPr>
        <w:t>China has the largest ground force in the world and the ability to rapidly augment it</w:t>
      </w:r>
      <w:r w:rsidRPr="00D65264">
        <w:t xml:space="preserve">. That point of comparison could be relevant for potential flash points such as the Korean Peninsula. The Chinese navy is no match for its American counterpart in the open ocean, but it is growing and modernizing and would likely be operating close to its own coasts in a potential clash. Economic measures throw the problem into bold relief. Using an index of energy consumption and iron and steel production, Britain was 13.5 times more powerful than Russia at the time of the Crimean War. China’s GDP is roughly half of America’s now and is projected to overtake Washington in the next couple of decades.29 Tsarist Russia had not undergone the Industrial Revolution and misunderstood its economic implications. By contrast, Chinese growth is well understood and is the most salient feature of contemporary East Asian politics. </w:t>
      </w:r>
      <w:r w:rsidRPr="00D65264">
        <w:rPr>
          <w:rStyle w:val="StyleUnderline"/>
        </w:rPr>
        <w:t xml:space="preserve">There seems </w:t>
      </w:r>
      <w:r w:rsidRPr="00736DB0">
        <w:rPr>
          <w:rStyle w:val="Emphasis"/>
          <w:highlight w:val="yellow"/>
        </w:rPr>
        <w:t>ample cause</w:t>
      </w:r>
      <w:r w:rsidRPr="00736DB0">
        <w:rPr>
          <w:rStyle w:val="StyleUnderline"/>
          <w:highlight w:val="yellow"/>
        </w:rPr>
        <w:t xml:space="preserve"> for the Chinese to experience</w:t>
      </w:r>
      <w:r w:rsidRPr="00736DB0">
        <w:rPr>
          <w:highlight w:val="yellow"/>
        </w:rPr>
        <w:t xml:space="preserve"> </w:t>
      </w:r>
      <w:r w:rsidRPr="00736DB0">
        <w:rPr>
          <w:rStyle w:val="Emphasis"/>
          <w:highlight w:val="yellow"/>
        </w:rPr>
        <w:t>status dissatisfaction</w:t>
      </w:r>
      <w:r w:rsidRPr="00D65264">
        <w:t xml:space="preserve"> </w:t>
      </w:r>
      <w:r w:rsidRPr="00D65264">
        <w:rPr>
          <w:rStyle w:val="StyleUnderline"/>
        </w:rPr>
        <w:t xml:space="preserve">across a number of metrics, which </w:t>
      </w:r>
      <w:r w:rsidRPr="00736DB0">
        <w:rPr>
          <w:rStyle w:val="StyleUnderline"/>
          <w:highlight w:val="yellow"/>
        </w:rPr>
        <w:t xml:space="preserve">could be </w:t>
      </w:r>
      <w:r w:rsidRPr="00736DB0">
        <w:rPr>
          <w:rStyle w:val="Emphasis"/>
          <w:highlight w:val="yellow"/>
        </w:rPr>
        <w:t>very difficult to manage through American commitments</w:t>
      </w:r>
      <w:r w:rsidRPr="00D65264">
        <w:t xml:space="preserve"> in the region.</w:t>
      </w:r>
    </w:p>
    <w:p w14:paraId="7ED28D3B" w14:textId="77777777" w:rsidR="00204049" w:rsidRPr="00D65264" w:rsidRDefault="00204049" w:rsidP="00204049">
      <w:r w:rsidRPr="00D65264">
        <w:t xml:space="preserve">Offensive realist revisionists pose a similar problem. Offensive realism predicts a bleak world of relentless security competition because of its focus on uncertainty. States cannot reliably predict one another’s intentions—a very difficult task in the present, and an impossible one any distance into the future. “In a world where great powers have the capability to attack one another and might have the motive to do so,” John Mearsheimer argues, states “must at least be suspicious of other states and reluctant to trust them.” The result is that “each state tends to see itself as vulnerable and alone, and therefore it aims to provide for its own survival.” The only reliable provision for security is more power.30 Unfortunately, that conclusion means that “alliances are only temporary marriages of convenience: today’s alliance partner might be tomorrow’s enemy,” and vice versa. </w:t>
      </w:r>
      <w:r w:rsidRPr="00D65264">
        <w:rPr>
          <w:rStyle w:val="StyleUnderline"/>
        </w:rPr>
        <w:t>Offensive</w:t>
      </w:r>
      <w:r w:rsidRPr="00D65264">
        <w:t xml:space="preserve"> </w:t>
      </w:r>
      <w:r w:rsidRPr="00D65264">
        <w:rPr>
          <w:rStyle w:val="Emphasis"/>
        </w:rPr>
        <w:t>realist predictions are</w:t>
      </w:r>
      <w:r w:rsidRPr="00D65264">
        <w:t xml:space="preserve">, therefore, </w:t>
      </w:r>
      <w:r w:rsidRPr="00D65264">
        <w:rPr>
          <w:rStyle w:val="Emphasis"/>
        </w:rPr>
        <w:t>trouble for primacy</w:t>
      </w:r>
      <w:r w:rsidRPr="00D65264">
        <w:t xml:space="preserve">. </w:t>
      </w:r>
      <w:r w:rsidRPr="00D65264">
        <w:rPr>
          <w:rStyle w:val="StyleUnderline"/>
        </w:rPr>
        <w:t>Friends and foes will be looking to take advantage of one another, and they will not be prone to regarding the commitments the U</w:t>
      </w:r>
      <w:r w:rsidRPr="00D65264">
        <w:t xml:space="preserve">nited </w:t>
      </w:r>
      <w:r w:rsidRPr="00D65264">
        <w:rPr>
          <w:rStyle w:val="StyleUnderline"/>
        </w:rPr>
        <w:t>S</w:t>
      </w:r>
      <w:r w:rsidRPr="00D65264">
        <w:t xml:space="preserve">tates </w:t>
      </w:r>
      <w:r w:rsidRPr="00D65264">
        <w:rPr>
          <w:rStyle w:val="StyleUnderline"/>
        </w:rPr>
        <w:t>made a long time ago as especially relevant to the present</w:t>
      </w:r>
      <w:r w:rsidRPr="00D65264">
        <w:t xml:space="preserve">. Indeed, “great powers are also sometimes unsure about the resolve of opposing states as well as allies.” </w:t>
      </w:r>
      <w:r w:rsidRPr="00D65264">
        <w:rPr>
          <w:rStyle w:val="StyleUnderline"/>
        </w:rPr>
        <w:t>That uncertainty leads to calculated risks by aggressors and allies who begin to take security measures as though the U</w:t>
      </w:r>
      <w:r w:rsidRPr="00D65264">
        <w:t xml:space="preserve">nited </w:t>
      </w:r>
      <w:r w:rsidRPr="00D65264">
        <w:rPr>
          <w:rStyle w:val="StyleUnderline"/>
        </w:rPr>
        <w:t>S</w:t>
      </w:r>
      <w:r w:rsidRPr="00D65264">
        <w:t xml:space="preserve">tates </w:t>
      </w:r>
      <w:r w:rsidRPr="00D65264">
        <w:rPr>
          <w:rStyle w:val="StyleUnderline"/>
        </w:rPr>
        <w:t>may not intervene</w:t>
      </w:r>
      <w:r w:rsidRPr="00D65264">
        <w:t xml:space="preserve">. Furthermore, because “fighting wars is a complicated business in which it is often difficult to predict outcomes,” revisionists of all stripes have incentives toward innovation and clever strategies. </w:t>
      </w:r>
      <w:r w:rsidRPr="00D65264">
        <w:rPr>
          <w:rStyle w:val="StyleUnderline"/>
        </w:rPr>
        <w:t>Fait accompli tactics</w:t>
      </w:r>
      <w:r w:rsidRPr="00D65264">
        <w:t xml:space="preserve"> that quickly revise the status quo and then dare others to push for reversal, or new military technology and doctrines that give revisionists hopes of a quick victory, </w:t>
      </w:r>
      <w:r w:rsidRPr="00D65264">
        <w:rPr>
          <w:rStyle w:val="StyleUnderline"/>
        </w:rPr>
        <w:t>are likely to be common in an offensive realist world</w:t>
      </w:r>
      <w:r w:rsidRPr="00D65264">
        <w:t xml:space="preserve">. </w:t>
      </w:r>
      <w:r w:rsidRPr="00736DB0">
        <w:rPr>
          <w:rStyle w:val="Emphasis"/>
          <w:highlight w:val="yellow"/>
        </w:rPr>
        <w:t>American commitments will be of questionable value for deterrence or reassurance under those circumstances</w:t>
      </w:r>
      <w:r w:rsidRPr="00D65264">
        <w:t>.31</w:t>
      </w:r>
    </w:p>
    <w:p w14:paraId="6E811C8C" w14:textId="77777777" w:rsidR="00204049" w:rsidRPr="00D65264" w:rsidRDefault="00204049" w:rsidP="00204049">
      <w:r w:rsidRPr="00D65264">
        <w:t xml:space="preserve">Nuno </w:t>
      </w:r>
      <w:r w:rsidRPr="00D65264">
        <w:rPr>
          <w:rStyle w:val="StyleUnderline"/>
        </w:rPr>
        <w:t xml:space="preserve">Monteiro has recently laid out the problematic relationship between offensive realist assumptions and American strategy. He argues that </w:t>
      </w:r>
      <w:r w:rsidRPr="00736DB0">
        <w:rPr>
          <w:rStyle w:val="StyleUnderline"/>
          <w:highlight w:val="yellow"/>
        </w:rPr>
        <w:t>primacy</w:t>
      </w:r>
      <w:r w:rsidRPr="00D65264">
        <w:t xml:space="preserve">—which he calls a strategy of “defensive dominance”— </w:t>
      </w:r>
      <w:r w:rsidRPr="00736DB0">
        <w:rPr>
          <w:rStyle w:val="StyleUnderline"/>
          <w:highlight w:val="yellow"/>
        </w:rPr>
        <w:t xml:space="preserve">tends to </w:t>
      </w:r>
      <w:r w:rsidRPr="00736DB0">
        <w:rPr>
          <w:rStyle w:val="Emphasis"/>
          <w:highlight w:val="yellow"/>
        </w:rPr>
        <w:t>create</w:t>
      </w:r>
      <w:r w:rsidRPr="00736DB0">
        <w:rPr>
          <w:rStyle w:val="StyleUnderline"/>
          <w:highlight w:val="yellow"/>
        </w:rPr>
        <w:t xml:space="preserve"> extremely dedicated minor power revisionists</w:t>
      </w:r>
      <w:r w:rsidRPr="00D65264">
        <w:t xml:space="preserve">, for two reasons. First, primacy is a strategy of locking in the status quo through formal or informal commitments to regional actors. </w:t>
      </w:r>
      <w:r w:rsidRPr="00D65264">
        <w:rPr>
          <w:rStyle w:val="StyleUnderline"/>
        </w:rPr>
        <w:t>A favorable status quo for major regional powers will often come at the expense of local minor powers, which may be inclined to try to reverse it</w:t>
      </w:r>
      <w:r w:rsidRPr="00D65264">
        <w:t xml:space="preserve">: for both security reasons and the non‐​security reasons noted earlier, a unipolar world will reduce the </w:t>
      </w:r>
      <w:r w:rsidRPr="00D65264">
        <w:rPr>
          <w:rFonts w:cs="Georgia"/>
        </w:rPr>
        <w:t>“</w:t>
      </w:r>
      <w:r w:rsidRPr="00D65264">
        <w:t>value of peace</w:t>
      </w:r>
      <w:r w:rsidRPr="00D65264">
        <w:rPr>
          <w:rFonts w:cs="Georgia"/>
        </w:rPr>
        <w:t>”</w:t>
      </w:r>
      <w:r w:rsidRPr="00D65264">
        <w:t xml:space="preserve"> for some countries.</w:t>
      </w:r>
    </w:p>
    <w:p w14:paraId="6A311A79" w14:textId="77777777" w:rsidR="00204049" w:rsidRDefault="00204049" w:rsidP="00204049">
      <w:r w:rsidRPr="00D65264">
        <w:t xml:space="preserve">Second, the most prominent aspects of the status quo being locked in are the extant territorial, alignment, and power distribution conditions. Those conditions pose no special problems for a state that can ensure its own survival, but minor powers by definition cannot. </w:t>
      </w:r>
      <w:r w:rsidRPr="00D65264">
        <w:rPr>
          <w:rStyle w:val="StyleUnderline"/>
        </w:rPr>
        <w:t>They exist in a state of radical uncertainty regarding the intentions of the unipole</w:t>
      </w:r>
      <w:r w:rsidRPr="00D65264">
        <w:t xml:space="preserve">. Lacking the hope of an external sponsor should the unipole turn on them, </w:t>
      </w:r>
      <w:r w:rsidRPr="00736DB0">
        <w:rPr>
          <w:rStyle w:val="StyleUnderline"/>
          <w:highlight w:val="yellow"/>
        </w:rPr>
        <w:t>recalcitrant minor powers have incentives to build up their military power</w:t>
      </w:r>
      <w:r w:rsidRPr="00736DB0">
        <w:rPr>
          <w:highlight w:val="yellow"/>
        </w:rPr>
        <w:t xml:space="preserve">, </w:t>
      </w:r>
      <w:r w:rsidRPr="00736DB0">
        <w:rPr>
          <w:rStyle w:val="Emphasis"/>
          <w:highlight w:val="yellow"/>
        </w:rPr>
        <w:t>pursue nuclear weapons</w:t>
      </w:r>
      <w:r w:rsidRPr="00736DB0">
        <w:rPr>
          <w:highlight w:val="yellow"/>
        </w:rPr>
        <w:t xml:space="preserve">, </w:t>
      </w:r>
      <w:r w:rsidRPr="00736DB0">
        <w:rPr>
          <w:rStyle w:val="StyleUnderline"/>
          <w:highlight w:val="yellow"/>
        </w:rPr>
        <w:t>and</w:t>
      </w:r>
      <w:r w:rsidRPr="00D65264">
        <w:rPr>
          <w:rStyle w:val="StyleUnderline"/>
        </w:rPr>
        <w:t xml:space="preserve"> change the status quo through salami tactics</w:t>
      </w:r>
      <w:r w:rsidRPr="00D65264">
        <w:t xml:space="preserve">. </w:t>
      </w:r>
      <w:r w:rsidRPr="00D65264">
        <w:rPr>
          <w:rStyle w:val="StyleUnderline"/>
        </w:rPr>
        <w:t xml:space="preserve">Those actions are just the sort of security competition that primacy hopes to prevent, and they are likely to </w:t>
      </w:r>
      <w:r w:rsidRPr="00736DB0">
        <w:rPr>
          <w:rStyle w:val="Emphasis"/>
          <w:highlight w:val="yellow"/>
        </w:rPr>
        <w:t>precipitate a clash with the unipole</w:t>
      </w:r>
      <w:r w:rsidRPr="00D65264">
        <w:t>.32</w:t>
      </w:r>
    </w:p>
    <w:p w14:paraId="78D17848" w14:textId="77777777" w:rsidR="00204049" w:rsidRPr="00D65264" w:rsidRDefault="00204049" w:rsidP="00204049">
      <w:pPr>
        <w:pStyle w:val="Heading4"/>
      </w:pPr>
      <w:r>
        <w:t>BUT commitment traps mean we still get drawn in.</w:t>
      </w:r>
    </w:p>
    <w:p w14:paraId="17006AAE" w14:textId="77777777" w:rsidR="00204049" w:rsidRPr="00D65264" w:rsidRDefault="00204049" w:rsidP="00204049">
      <w:r w:rsidRPr="00D65264">
        <w:rPr>
          <w:rStyle w:val="Style13ptBold"/>
        </w:rPr>
        <w:t>Green 20</w:t>
      </w:r>
      <w:r w:rsidRPr="00D65264">
        <w:t xml:space="preserve">, Assistant professor of political science at the University of Cincinnati (Brendan, “Security Threats in Contemporary World Politics: Potential Hegemons, Partnerships, and Primacy,” Chapter in A Dangerous World? Threat Perception and U.S. National Security, </w:t>
      </w:r>
      <w:r w:rsidRPr="00D65264">
        <w:rPr>
          <w:i/>
          <w:iCs/>
        </w:rPr>
        <w:t>CATO Institute</w:t>
      </w:r>
      <w:r w:rsidRPr="00D65264">
        <w:t>, published online May 6</w:t>
      </w:r>
      <w:r w:rsidRPr="00D65264">
        <w:rPr>
          <w:vertAlign w:val="superscript"/>
        </w:rPr>
        <w:t>th</w:t>
      </w:r>
      <w:r w:rsidRPr="00D65264">
        <w:t xml:space="preserve">, 2020 at: </w:t>
      </w:r>
      <w:hyperlink r:id="rId23" w:history="1">
        <w:r w:rsidRPr="00D65264">
          <w:rPr>
            <w:rStyle w:val="Hyperlink"/>
          </w:rPr>
          <w:t>https://www.cato.org/publications/publications/security-threats-contemporary-world-politics-potential-hegemons</w:t>
        </w:r>
      </w:hyperlink>
      <w:r w:rsidRPr="00D65264">
        <w:t>, Accessed 12-23-2021)</w:t>
      </w:r>
    </w:p>
    <w:p w14:paraId="060946E4" w14:textId="77777777" w:rsidR="00204049" w:rsidRPr="00D65264" w:rsidRDefault="00204049" w:rsidP="00204049">
      <w:r w:rsidRPr="00736DB0">
        <w:rPr>
          <w:rStyle w:val="Emphasis"/>
          <w:highlight w:val="yellow"/>
        </w:rPr>
        <w:t>Primacy depends heavily on credibility</w:t>
      </w:r>
      <w:r w:rsidRPr="00D65264">
        <w:t xml:space="preserve">: </w:t>
      </w:r>
      <w:r w:rsidRPr="00D65264">
        <w:rPr>
          <w:rStyle w:val="StyleUnderline"/>
        </w:rPr>
        <w:t>the belief</w:t>
      </w:r>
      <w:r w:rsidRPr="00D65264">
        <w:t xml:space="preserve"> among interested actors </w:t>
      </w:r>
      <w:r w:rsidRPr="00D65264">
        <w:rPr>
          <w:rStyle w:val="StyleUnderline"/>
        </w:rPr>
        <w:t>that</w:t>
      </w:r>
      <w:r w:rsidRPr="00D65264">
        <w:t xml:space="preserve">, in the final reckoning, </w:t>
      </w:r>
      <w:r w:rsidRPr="00D65264">
        <w:rPr>
          <w:rStyle w:val="StyleUnderline"/>
        </w:rPr>
        <w:t>the U</w:t>
      </w:r>
      <w:r w:rsidRPr="00D65264">
        <w:t xml:space="preserve">nited </w:t>
      </w:r>
      <w:r w:rsidRPr="00D65264">
        <w:rPr>
          <w:rStyle w:val="StyleUnderline"/>
        </w:rPr>
        <w:t>S</w:t>
      </w:r>
      <w:r w:rsidRPr="00D65264">
        <w:t xml:space="preserve">tates </w:t>
      </w:r>
      <w:r w:rsidRPr="00D65264">
        <w:rPr>
          <w:rStyle w:val="StyleUnderline"/>
        </w:rPr>
        <w:t>will go to war to protect the status quo it has promised to defend</w:t>
      </w:r>
      <w:r w:rsidRPr="00D65264">
        <w:t>. A related important belief is that the United States will go to war only to protect the status quo it has promised to defend. A primacy strategy engages in a combination of “extended” and “pivotal” deterrence: it aims to convince revisionists of all stripes of American willingness to punish those who seek to overturn the status quo.</w:t>
      </w:r>
    </w:p>
    <w:p w14:paraId="2CF15CB7" w14:textId="77777777" w:rsidR="00204049" w:rsidRPr="00D65264" w:rsidRDefault="00204049" w:rsidP="00204049">
      <w:r w:rsidRPr="00D65264">
        <w:t xml:space="preserve">As discussed earlier, </w:t>
      </w:r>
      <w:r w:rsidRPr="00D65264">
        <w:rPr>
          <w:rStyle w:val="StyleUnderline"/>
        </w:rPr>
        <w:t xml:space="preserve">the world with revisionist states motivated enough to make primacy useful will also be one where </w:t>
      </w:r>
      <w:r w:rsidRPr="00736DB0">
        <w:rPr>
          <w:rStyle w:val="StyleUnderline"/>
          <w:highlight w:val="yellow"/>
        </w:rPr>
        <w:t xml:space="preserve">American credibility is </w:t>
      </w:r>
      <w:r w:rsidRPr="00736DB0">
        <w:rPr>
          <w:rStyle w:val="Emphasis"/>
          <w:highlight w:val="yellow"/>
        </w:rPr>
        <w:t>open to question</w:t>
      </w:r>
      <w:r w:rsidRPr="00D65264">
        <w:t xml:space="preserve">. </w:t>
      </w:r>
      <w:r w:rsidRPr="00D65264">
        <w:rPr>
          <w:rStyle w:val="StyleUnderline"/>
        </w:rPr>
        <w:t xml:space="preserve">Offensive realist </w:t>
      </w:r>
      <w:r w:rsidRPr="00736DB0">
        <w:rPr>
          <w:rStyle w:val="StyleUnderline"/>
          <w:highlight w:val="yellow"/>
        </w:rPr>
        <w:t xml:space="preserve">states will be motivated by a view of uncertainty that sees alliances as often </w:t>
      </w:r>
      <w:r w:rsidRPr="00736DB0">
        <w:rPr>
          <w:rStyle w:val="Emphasis"/>
          <w:highlight w:val="yellow"/>
        </w:rPr>
        <w:t>unreliable</w:t>
      </w:r>
      <w:r w:rsidRPr="00D65264">
        <w:rPr>
          <w:rStyle w:val="StyleUnderline"/>
        </w:rPr>
        <w:t xml:space="preserve"> alternatives to self‐​help</w:t>
      </w:r>
      <w:r w:rsidRPr="00D65264">
        <w:t xml:space="preserve">. </w:t>
      </w:r>
      <w:r w:rsidRPr="00D65264">
        <w:rPr>
          <w:rStyle w:val="StyleUnderline"/>
        </w:rPr>
        <w:t xml:space="preserve">States with non‐​security motives will have good reason to believe that they hold the balance of resolve on non‐​security issues </w:t>
      </w:r>
      <w:r w:rsidRPr="00D65264">
        <w:rPr>
          <w:rStyle w:val="Emphasis"/>
        </w:rPr>
        <w:t>far from America</w:t>
      </w:r>
      <w:r w:rsidRPr="00D65264">
        <w:t xml:space="preserve">n shores. In either case, </w:t>
      </w:r>
      <w:r w:rsidRPr="00736DB0">
        <w:rPr>
          <w:rStyle w:val="StyleUnderline"/>
          <w:highlight w:val="yellow"/>
        </w:rPr>
        <w:t>there will be ample reason</w:t>
      </w:r>
      <w:r w:rsidRPr="00D65264">
        <w:rPr>
          <w:rStyle w:val="StyleUnderline"/>
        </w:rPr>
        <w:t xml:space="preserve"> for risk‐​acceptant revisionist states </w:t>
      </w:r>
      <w:r w:rsidRPr="00736DB0">
        <w:rPr>
          <w:rStyle w:val="StyleUnderline"/>
          <w:highlight w:val="yellow"/>
        </w:rPr>
        <w:t xml:space="preserve">to </w:t>
      </w:r>
      <w:r w:rsidRPr="00736DB0">
        <w:rPr>
          <w:rStyle w:val="Emphasis"/>
          <w:highlight w:val="yellow"/>
        </w:rPr>
        <w:t>consider gambling</w:t>
      </w:r>
      <w:r w:rsidRPr="00736DB0">
        <w:rPr>
          <w:rStyle w:val="StyleUnderline"/>
          <w:highlight w:val="yellow"/>
        </w:rPr>
        <w:t xml:space="preserve"> against American intervention</w:t>
      </w:r>
      <w:r w:rsidRPr="00D65264">
        <w:t>.</w:t>
      </w:r>
    </w:p>
    <w:p w14:paraId="427EA1B0" w14:textId="77777777" w:rsidR="00204049" w:rsidRPr="00D65264" w:rsidRDefault="00204049" w:rsidP="00204049">
      <w:r w:rsidRPr="00D65264">
        <w:t xml:space="preserve">To be clear, revisionists would not be doubting U.S. capabilities, although clever diplomatic and military strategies might lead them to believe they could temporarily revise the status quo. Rather, </w:t>
      </w:r>
      <w:r w:rsidRPr="00D65264">
        <w:rPr>
          <w:rStyle w:val="StyleUnderline"/>
        </w:rPr>
        <w:t xml:space="preserve">revisionists would </w:t>
      </w:r>
      <w:r w:rsidRPr="00736DB0">
        <w:rPr>
          <w:rStyle w:val="StyleUnderline"/>
          <w:highlight w:val="yellow"/>
        </w:rPr>
        <w:t xml:space="preserve">doubt that America’s </w:t>
      </w:r>
      <w:r w:rsidRPr="00736DB0">
        <w:rPr>
          <w:rStyle w:val="Emphasis"/>
          <w:highlight w:val="yellow"/>
        </w:rPr>
        <w:t>interests</w:t>
      </w:r>
      <w:r w:rsidRPr="00736DB0">
        <w:rPr>
          <w:rStyle w:val="StyleUnderline"/>
          <w:highlight w:val="yellow"/>
        </w:rPr>
        <w:t xml:space="preserve"> were large enough to justify the costs of war</w:t>
      </w:r>
      <w:r w:rsidRPr="00D65264">
        <w:t>. Daryl Press, who generally emphasizes the decisive influence of power considerations in deterrence decisions, argues that “</w:t>
      </w:r>
      <w:r w:rsidRPr="00D65264">
        <w:rPr>
          <w:rStyle w:val="StyleUnderline"/>
        </w:rPr>
        <w:t>adversaries will doubt whether the United States will take costly actions to defend interests of secondary or tertiary importance</w:t>
      </w:r>
      <w:r w:rsidRPr="00D65264">
        <w:t>.” A good historical example is the German military’s view of the Anschluss. Even though senior Wehrmacht officers believed that Britain and France could intervene and defeat Germany during an invasion of Austria, they endorsed Hitler’s plans, largely because they doubted that the Western powers would risk war over the unification of German speaking peoples in one country.37</w:t>
      </w:r>
    </w:p>
    <w:p w14:paraId="0F0DA22D" w14:textId="77777777" w:rsidR="00204049" w:rsidRPr="00D65264" w:rsidRDefault="00204049" w:rsidP="00204049">
      <w:r w:rsidRPr="00736DB0">
        <w:rPr>
          <w:rStyle w:val="StyleUnderline"/>
          <w:highlight w:val="yellow"/>
        </w:rPr>
        <w:t>In the event that deterrence fails</w:t>
      </w:r>
      <w:r w:rsidRPr="00D65264">
        <w:t xml:space="preserve">, what will Washington do when faced with a challenge to the status quo? There is good reason to believe that </w:t>
      </w:r>
      <w:r w:rsidRPr="00736DB0">
        <w:rPr>
          <w:rStyle w:val="StyleUnderline"/>
          <w:highlight w:val="yellow"/>
        </w:rPr>
        <w:t>policymakers will follow through on their commitments</w:t>
      </w:r>
      <w:r w:rsidRPr="00D65264">
        <w:rPr>
          <w:rStyle w:val="StyleUnderline"/>
        </w:rPr>
        <w:t>, even though the costs of war may be quite disproportionate to American stakes</w:t>
      </w:r>
      <w:r w:rsidRPr="00D65264">
        <w:t xml:space="preserve"> in the issue under dispute. After all, wouldn’t a failure to defend the status quo reveal the entire primacy strategy to be a bluff? Revisionist states might be expected to draw that conclusion, no matter how the United States framed the situation. One does not need to believe that states carefully monitor each other’s past actions in order to draw inferences about likely future behavior to credit that notion. Backing down over a commitment might clarify for many interested parties American interests in defending other commitments—all far from U.S. shores and protecting interests far more important to others than to Washington— that look just like it.</w:t>
      </w:r>
    </w:p>
    <w:p w14:paraId="19134588" w14:textId="77777777" w:rsidR="00204049" w:rsidRPr="00D65264" w:rsidRDefault="00204049" w:rsidP="00204049">
      <w:r w:rsidRPr="00D65264">
        <w:t>Regardless of whether revisionist states make such inferences, it is crystal clear that American decisionmakers believe they do. Harry Truman’s decision to intervene in Korea was driven by the belief that the Soviet Union would draw inferences about American willingness to fight. “If we let Korea down,” Truman argued, “the Soviet will keep right on going and swallow up one piece of Asia after another. If we were to let Asia go, the Near East would collapse and no telling what would happen in Europe.” Conversely, “if we are tough enough now, if we stand up to them like we did in Greece three years ago, they won’t take any next steps.”38 The American commitment in Vietnam hinged on credibility concerns as well, especially with regard to what its allies in the North Atlantic Treaty Organization would think. Lyndon Johnson believed that escalation was required because “to leave Vietnam to its fate would shake the confidence of all these people [i.e., other U.S. allies] in the value of an American commitment.” Richard Nixon believed he had to stay in Vietnam because “the cause of peace might not survive the damage that would be done to other nations’ confidence in our reliability.” And John Kennedy was willing to risk nuclear war in the Cuban missile crisis because “for us to fail to respond would throw into question our willingness to respond over Berlin.”39</w:t>
      </w:r>
    </w:p>
    <w:p w14:paraId="135F3A31" w14:textId="77777777" w:rsidR="00204049" w:rsidRDefault="00204049" w:rsidP="00204049">
      <w:r w:rsidRPr="00D65264">
        <w:rPr>
          <w:rStyle w:val="StyleUnderline"/>
        </w:rPr>
        <w:t xml:space="preserve">Beyond credibility concerns, </w:t>
      </w:r>
      <w:r w:rsidRPr="00736DB0">
        <w:rPr>
          <w:rStyle w:val="StyleUnderline"/>
          <w:highlight w:val="yellow"/>
        </w:rPr>
        <w:t xml:space="preserve">U.S. leaders may be </w:t>
      </w:r>
      <w:r w:rsidRPr="00736DB0">
        <w:rPr>
          <w:rStyle w:val="Emphasis"/>
          <w:highlight w:val="yellow"/>
        </w:rPr>
        <w:t>drawn into conflict</w:t>
      </w:r>
      <w:r w:rsidRPr="00736DB0">
        <w:rPr>
          <w:highlight w:val="yellow"/>
        </w:rPr>
        <w:t xml:space="preserve"> </w:t>
      </w:r>
      <w:r w:rsidRPr="00736DB0">
        <w:rPr>
          <w:rStyle w:val="StyleUnderline"/>
          <w:highlight w:val="yellow"/>
        </w:rPr>
        <w:t>by an expanding notion of U.S. interests</w:t>
      </w:r>
      <w:r w:rsidRPr="00D65264">
        <w:t xml:space="preserve">. Allies can take on a value independent of their geopolitical position, thereby leading the United States to protect their survival. </w:t>
      </w:r>
      <w:r w:rsidRPr="00D65264">
        <w:rPr>
          <w:rStyle w:val="StyleUnderline"/>
        </w:rPr>
        <w:t>Unfortunately, once Washington is committed to treating the security of other states as a core value, those states gain leverage over American policy</w:t>
      </w:r>
      <w:r w:rsidRPr="00D65264">
        <w:t xml:space="preserve">. A local revisionist can credibly threaten to bear costs and risks on issues it cares deeply about, even if the United States abandons it. </w:t>
      </w:r>
      <w:r w:rsidRPr="00D65264">
        <w:rPr>
          <w:rStyle w:val="StyleUnderline"/>
        </w:rPr>
        <w:t>If the United States does not believe it can abandon its allies, it will be left adjusting its own policy to absorb the costs and risks of allied revisionism</w:t>
      </w:r>
      <w:r w:rsidRPr="00D65264">
        <w:t>. The Cold War provides abundant examples of that danger. Because the American project in Europe was so dependent on France, the United States ended up taking on most of the costs of France’s colonial war in Indochina. Once Indochina fell, the United States began to value South Vietnam as a bulwark of anti‐​communism in the region. That attitude led to increasing support of the regime in Saigon, even though it thwarted American efforts aimed at internal reform that might have strengthened its hold on power.40</w:t>
      </w:r>
    </w:p>
    <w:p w14:paraId="47481DBA" w14:textId="77777777" w:rsidR="00204049" w:rsidRDefault="00204049" w:rsidP="00204049">
      <w:pPr>
        <w:pStyle w:val="Heading3"/>
      </w:pPr>
      <w:r>
        <w:t>AT: China Revisionist</w:t>
      </w:r>
    </w:p>
    <w:p w14:paraId="1AC42735" w14:textId="77777777" w:rsidR="00204049" w:rsidRPr="00650977" w:rsidRDefault="00204049" w:rsidP="00204049">
      <w:pPr>
        <w:pStyle w:val="Heading4"/>
      </w:pPr>
      <w:r>
        <w:t xml:space="preserve">Reject </w:t>
      </w:r>
      <w:r w:rsidRPr="00650977">
        <w:rPr>
          <w:u w:val="single"/>
        </w:rPr>
        <w:t>either/or</w:t>
      </w:r>
      <w:r>
        <w:t xml:space="preserve"> revisionism---only </w:t>
      </w:r>
      <w:r w:rsidRPr="00650977">
        <w:rPr>
          <w:u w:val="single"/>
        </w:rPr>
        <w:t>status</w:t>
      </w:r>
      <w:r>
        <w:t xml:space="preserve"> can </w:t>
      </w:r>
      <w:r w:rsidRPr="00650977">
        <w:rPr>
          <w:u w:val="single"/>
        </w:rPr>
        <w:t>explain contradictions</w:t>
      </w:r>
      <w:r>
        <w:t>.</w:t>
      </w:r>
    </w:p>
    <w:p w14:paraId="7220D2E0" w14:textId="77777777" w:rsidR="00204049" w:rsidRPr="00D65264" w:rsidRDefault="00204049" w:rsidP="00204049">
      <w:pPr>
        <w:rPr>
          <w:rFonts w:cs="Calibri"/>
        </w:rPr>
      </w:pPr>
      <w:r w:rsidRPr="00D65264">
        <w:rPr>
          <w:rStyle w:val="Style13ptBold"/>
        </w:rPr>
        <w:t>Simon 17</w:t>
      </w:r>
      <w:r w:rsidRPr="00D65264">
        <w:rPr>
          <w:rFonts w:cs="Calibri"/>
        </w:rPr>
        <w:t xml:space="preserve">, PhD Candidate @ Lingnan University (ABERG John Hugo, Status, revisionism, and great power strategy: US-China positional competition and the struggle for leadership in Asia-Pacific, </w:t>
      </w:r>
      <w:r w:rsidRPr="00D65264">
        <w:rPr>
          <w:rFonts w:cs="Calibri"/>
          <w:i/>
          <w:iCs/>
        </w:rPr>
        <w:t>Digital Commons at Lingnan University</w:t>
      </w:r>
      <w:r w:rsidRPr="00D65264">
        <w:rPr>
          <w:rFonts w:cs="Calibri"/>
        </w:rPr>
        <w:t>, Available Online at: https://commons.ln.edu.hk/cgi/viewcontent.cgi?article=1019&amp;context=pol_etd)</w:t>
      </w:r>
    </w:p>
    <w:p w14:paraId="7046C52C" w14:textId="77777777" w:rsidR="00204049" w:rsidRPr="00D65264" w:rsidRDefault="00204049" w:rsidP="00204049">
      <w:r w:rsidRPr="00D65264">
        <w:t xml:space="preserve">Starting with China, previous </w:t>
      </w:r>
      <w:r w:rsidRPr="00D65264">
        <w:rPr>
          <w:rStyle w:val="StyleUnderline"/>
        </w:rPr>
        <w:t>studies claim that China is either a status quo power13 or a revisionist power</w:t>
      </w:r>
      <w:r w:rsidRPr="00D65264">
        <w:t xml:space="preserve">,14 and proponents of the different standpoints have their daggers drawn about whose account is the most accurate one.15 </w:t>
      </w:r>
      <w:r w:rsidRPr="000A4BAE">
        <w:rPr>
          <w:rStyle w:val="StyleUnderline"/>
          <w:highlight w:val="yellow"/>
        </w:rPr>
        <w:t xml:space="preserve">Yet we need to </w:t>
      </w:r>
      <w:r w:rsidRPr="000A4BAE">
        <w:rPr>
          <w:rStyle w:val="Emphasis"/>
          <w:highlight w:val="yellow"/>
        </w:rPr>
        <w:t>escape the trap</w:t>
      </w:r>
      <w:r w:rsidRPr="000A4BAE">
        <w:rPr>
          <w:rStyle w:val="StyleUnderline"/>
          <w:highlight w:val="yellow"/>
        </w:rPr>
        <w:t xml:space="preserve"> of the</w:t>
      </w:r>
      <w:r w:rsidRPr="000A4BAE">
        <w:rPr>
          <w:highlight w:val="yellow"/>
        </w:rPr>
        <w:t xml:space="preserve"> </w:t>
      </w:r>
      <w:r w:rsidRPr="000A4BAE">
        <w:rPr>
          <w:rStyle w:val="Emphasis"/>
          <w:highlight w:val="yellow"/>
        </w:rPr>
        <w:t>either/or logic</w:t>
      </w:r>
      <w:r w:rsidRPr="000A4BAE">
        <w:rPr>
          <w:highlight w:val="yellow"/>
        </w:rPr>
        <w:t xml:space="preserve"> </w:t>
      </w:r>
      <w:r w:rsidRPr="000A4BAE">
        <w:rPr>
          <w:rStyle w:val="StyleUnderline"/>
          <w:highlight w:val="yellow"/>
        </w:rPr>
        <w:t xml:space="preserve">and open up to the possibility that China </w:t>
      </w:r>
      <w:r w:rsidRPr="000A4BAE">
        <w:rPr>
          <w:rStyle w:val="Emphasis"/>
          <w:highlight w:val="yellow"/>
        </w:rPr>
        <w:t>simultaneously</w:t>
      </w:r>
      <w:r w:rsidRPr="000A4BAE">
        <w:rPr>
          <w:rStyle w:val="StyleUnderline"/>
          <w:highlight w:val="yellow"/>
        </w:rPr>
        <w:t xml:space="preserve"> can be a status quo power and a revisionist power</w:t>
      </w:r>
      <w:r w:rsidRPr="00D65264">
        <w:t xml:space="preserve">. </w:t>
      </w:r>
      <w:r w:rsidRPr="00D65264">
        <w:rPr>
          <w:rStyle w:val="StyleUnderline"/>
        </w:rPr>
        <w:t>This becomes obvious when we consult primary official Chinese sources as well as secondary academic exegesis of Chinese foreign policy</w:t>
      </w:r>
      <w:r w:rsidRPr="00D65264">
        <w:t xml:space="preserve">. As Chairperson of the Foreign Affairs Committee of the National People’s Congress Fu Ying makes clear, </w:t>
      </w:r>
      <w:r w:rsidRPr="00D65264">
        <w:rPr>
          <w:rStyle w:val="StyleUnderline"/>
        </w:rPr>
        <w:t xml:space="preserve">China has indeed “chosen to integrate itself into the international order,” </w:t>
      </w:r>
      <w:r w:rsidRPr="000A4BAE">
        <w:rPr>
          <w:rStyle w:val="StyleUnderline"/>
          <w:highlight w:val="yellow"/>
        </w:rPr>
        <w:t xml:space="preserve">yet at the </w:t>
      </w:r>
      <w:r w:rsidRPr="000A4BAE">
        <w:rPr>
          <w:rStyle w:val="Emphasis"/>
          <w:highlight w:val="yellow"/>
        </w:rPr>
        <w:t>same time</w:t>
      </w:r>
      <w:r w:rsidRPr="000A4BAE">
        <w:rPr>
          <w:rStyle w:val="StyleUnderline"/>
          <w:highlight w:val="yellow"/>
        </w:rPr>
        <w:t>, it seeks to “improve…its representation</w:t>
      </w:r>
      <w:r w:rsidRPr="00D65264">
        <w:rPr>
          <w:rStyle w:val="StyleUnderline"/>
        </w:rPr>
        <w:t>.”</w:t>
      </w:r>
      <w:r w:rsidRPr="00D65264">
        <w:t>16 Similarly, Yong Deng, in his groundbreaking study on China’s struggle for status, accentuates that “</w:t>
      </w:r>
      <w:r w:rsidRPr="00D65264">
        <w:rPr>
          <w:rStyle w:val="StyleUnderline"/>
        </w:rPr>
        <w:t>the CCP leaders have sought to engineer China’s great power emergence within the world order,” but in doing so “they have geared their diplomacy toward changing the international hierarchy to facilitate China’s great-power ascent</w:t>
      </w:r>
      <w:r w:rsidRPr="00D65264">
        <w:t xml:space="preserve">.” 17 Here we notice a </w:t>
      </w:r>
      <w:r w:rsidRPr="00D65264">
        <w:rPr>
          <w:rStyle w:val="StyleUnderline"/>
        </w:rPr>
        <w:t xml:space="preserve">tension between integrating and accepting the rules of the game and changing the status order, as </w:t>
      </w:r>
      <w:r w:rsidRPr="000A4BAE">
        <w:rPr>
          <w:rStyle w:val="StyleUnderline"/>
          <w:highlight w:val="yellow"/>
        </w:rPr>
        <w:t xml:space="preserve">evidenced by China’s </w:t>
      </w:r>
      <w:r w:rsidRPr="000A4BAE">
        <w:rPr>
          <w:rStyle w:val="Emphasis"/>
          <w:highlight w:val="yellow"/>
        </w:rPr>
        <w:t>admission to the WTO</w:t>
      </w:r>
      <w:r w:rsidRPr="00D65264">
        <w:t xml:space="preserve"> and its acceptance of global trade rules, </w:t>
      </w:r>
      <w:r w:rsidRPr="00D65264">
        <w:rPr>
          <w:rStyle w:val="StyleUnderline"/>
        </w:rPr>
        <w:t xml:space="preserve">while simultaneously </w:t>
      </w:r>
      <w:r w:rsidRPr="000A4BAE">
        <w:rPr>
          <w:rStyle w:val="StyleUnderline"/>
          <w:highlight w:val="yellow"/>
        </w:rPr>
        <w:t xml:space="preserve">struggling to gain a </w:t>
      </w:r>
      <w:r w:rsidRPr="000A4BAE">
        <w:rPr>
          <w:rStyle w:val="Emphasis"/>
          <w:highlight w:val="yellow"/>
        </w:rPr>
        <w:t>greater position</w:t>
      </w:r>
      <w:r w:rsidRPr="00D65264">
        <w:rPr>
          <w:rStyle w:val="StyleUnderline"/>
        </w:rPr>
        <w:t xml:space="preserve"> within the WTO hierarchy</w:t>
      </w:r>
      <w:r w:rsidRPr="00D65264">
        <w:t>. 18</w:t>
      </w:r>
    </w:p>
    <w:p w14:paraId="6607151B" w14:textId="77777777" w:rsidR="00204049" w:rsidRPr="00D65264" w:rsidRDefault="00204049" w:rsidP="00204049">
      <w:r w:rsidRPr="00D65264">
        <w:rPr>
          <w:rStyle w:val="StyleUnderline"/>
        </w:rPr>
        <w:t>If we turn to the U</w:t>
      </w:r>
      <w:r w:rsidRPr="00D65264">
        <w:t xml:space="preserve">nited </w:t>
      </w:r>
      <w:r w:rsidRPr="00D65264">
        <w:rPr>
          <w:rStyle w:val="StyleUnderline"/>
        </w:rPr>
        <w:t>S</w:t>
      </w:r>
      <w:r w:rsidRPr="00D65264">
        <w:t xml:space="preserve">tates, </w:t>
      </w:r>
      <w:r w:rsidRPr="00D65264">
        <w:rPr>
          <w:rStyle w:val="StyleUnderline"/>
        </w:rPr>
        <w:t>we can observe a comparable puzzle</w:t>
      </w:r>
      <w:r w:rsidRPr="00D65264">
        <w:t>. For sure, logically the United States cannot be a revisionist power in relation to the positional status dimension of the international order. If it desires to maintain its preeminent position, this unequivocally means preservation of the status-quo. Yet whereas Barack Obama stresses the desire to maintain global leadership, he at the same time emphasizes the need to write new regional rules to ensure leadership in the Asia-Pacific.</w:t>
      </w:r>
    </w:p>
    <w:p w14:paraId="38C18AD8" w14:textId="77777777" w:rsidR="00204049" w:rsidRPr="00D65264" w:rsidRDefault="00204049" w:rsidP="00204049">
      <w:r w:rsidRPr="00D65264">
        <w:t xml:space="preserve">19 In their respective studies on the Bush administration’s “transformational diplomacy,” Robert Jervis and Ian Hurd highlight that </w:t>
      </w:r>
      <w:r w:rsidRPr="00D65264">
        <w:rPr>
          <w:rStyle w:val="StyleUnderline"/>
        </w:rPr>
        <w:t>the U</w:t>
      </w:r>
      <w:r w:rsidRPr="00D65264">
        <w:t xml:space="preserve">nited </w:t>
      </w:r>
      <w:r w:rsidRPr="00D65264">
        <w:rPr>
          <w:rStyle w:val="StyleUnderline"/>
        </w:rPr>
        <w:t>S</w:t>
      </w:r>
      <w:r w:rsidRPr="00D65264">
        <w:t xml:space="preserve">tates, </w:t>
      </w:r>
      <w:r w:rsidRPr="00D65264">
        <w:rPr>
          <w:rStyle w:val="StyleUnderline"/>
        </w:rPr>
        <w:t>in that it wants to preserve its dominant position in the international order, simultaneously “seeks to change the rules of that order.”</w:t>
      </w:r>
      <w:r w:rsidRPr="00D65264">
        <w:t>20 In this way, the United States is taking active part in a “process of changing and remaking the social foundations of the international system.”21 I hash out this problem at length in the conceptual section of the literature view.</w:t>
      </w:r>
    </w:p>
    <w:p w14:paraId="73F858BB" w14:textId="77777777" w:rsidR="00204049" w:rsidRPr="00D65264" w:rsidRDefault="00204049" w:rsidP="00204049">
      <w:r w:rsidRPr="00D65264">
        <w:rPr>
          <w:rStyle w:val="StyleUnderline"/>
        </w:rPr>
        <w:t>Status quo and revisionism are best conceptualized in relation to a struggle between “alternative international orders</w:t>
      </w:r>
      <w:r w:rsidRPr="00D65264">
        <w:t xml:space="preserve">,” 22 which makes the definition of international order fundamental to the scientific enterprise of investigating preservation and change in the international system. </w:t>
      </w:r>
      <w:r w:rsidRPr="00D65264">
        <w:rPr>
          <w:rStyle w:val="StyleUnderline"/>
        </w:rPr>
        <w:t>What is at stake, however, does not fit a unidimensional conceptual framework</w:t>
      </w:r>
      <w:r w:rsidRPr="00D65264">
        <w:t xml:space="preserve">. </w:t>
      </w:r>
      <w:r w:rsidRPr="00D65264">
        <w:rPr>
          <w:rStyle w:val="StyleUnderline"/>
        </w:rPr>
        <w:t xml:space="preserve">On the one hand, </w:t>
      </w:r>
      <w:r w:rsidRPr="000A4BAE">
        <w:rPr>
          <w:rStyle w:val="StyleUnderline"/>
          <w:highlight w:val="yellow"/>
        </w:rPr>
        <w:t>we are grappling with</w:t>
      </w:r>
      <w:r w:rsidRPr="00D65264">
        <w:rPr>
          <w:rStyle w:val="StyleUnderline"/>
        </w:rPr>
        <w:t xml:space="preserve"> a social-relational, positional dimension of the international order that concerns </w:t>
      </w:r>
      <w:r w:rsidRPr="000A4BAE">
        <w:rPr>
          <w:rStyle w:val="Emphasis"/>
          <w:highlight w:val="yellow"/>
        </w:rPr>
        <w:t>status</w:t>
      </w:r>
      <w:r w:rsidRPr="00D65264">
        <w:t>; on the other hand, we are dealing with a social-systemic dimension of the international order that concerns institutions. Yet apart from a conceptual framework that takes into account both the positional and the institutional dimensions of the international order, we must also demonstrate how they relate to the two core domains of the international order – the economic domain and the security domain. My conceptual framework addresses this problem and makes a significant contribution to the definitional parameters of international order, necessary to improve our understanding of status quo-seeking and revisionism and the ongoing struggle between alternative regional orders in the Asia-Pacific.</w:t>
      </w:r>
    </w:p>
    <w:p w14:paraId="1970FD17" w14:textId="77777777" w:rsidR="00204049" w:rsidRPr="00D65264" w:rsidRDefault="00204049" w:rsidP="00204049">
      <w:r w:rsidRPr="00D65264">
        <w:t>The second scientific component of the dissertation concerns theoretical innovation. Even though the underpinnings of my theoretical framework to a large extent build on structural realist insights, there are certain theoretical problems that call for theoretical remodeling in order to enable the analysis of status quo-seeking and revisionism to pierce both ways – towards explaining the policies of preservation and change of both the rising great power and the declining superpower.</w:t>
      </w:r>
    </w:p>
    <w:p w14:paraId="1EAA1846" w14:textId="77777777" w:rsidR="00204049" w:rsidRPr="00D65264" w:rsidRDefault="00204049" w:rsidP="00204049">
      <w:r w:rsidRPr="00D65264">
        <w:rPr>
          <w:rStyle w:val="StyleUnderline"/>
        </w:rPr>
        <w:t>Various structural realist theories essentially view the dominant state as “always satisfied” and the rising power as dissatisfied and revisionist by definition</w:t>
      </w:r>
      <w:r w:rsidRPr="00D65264">
        <w:t xml:space="preserve">.23 </w:t>
      </w:r>
      <w:r w:rsidRPr="00D65264">
        <w:rPr>
          <w:rStyle w:val="StyleUnderline"/>
        </w:rPr>
        <w:t xml:space="preserve">The </w:t>
      </w:r>
      <w:r w:rsidRPr="000A4BAE">
        <w:rPr>
          <w:rStyle w:val="StyleUnderline"/>
          <w:highlight w:val="yellow"/>
        </w:rPr>
        <w:t>theories can therefore</w:t>
      </w:r>
      <w:r w:rsidRPr="000A4BAE">
        <w:rPr>
          <w:highlight w:val="yellow"/>
        </w:rPr>
        <w:t xml:space="preserve"> </w:t>
      </w:r>
      <w:r w:rsidRPr="000A4BAE">
        <w:rPr>
          <w:rStyle w:val="Emphasis"/>
          <w:highlight w:val="yellow"/>
        </w:rPr>
        <w:t>not fathom</w:t>
      </w:r>
      <w:r w:rsidRPr="000A4BAE">
        <w:rPr>
          <w:highlight w:val="yellow"/>
        </w:rPr>
        <w:t xml:space="preserve"> </w:t>
      </w:r>
      <w:r w:rsidRPr="000A4BAE">
        <w:rPr>
          <w:rStyle w:val="StyleUnderline"/>
          <w:highlight w:val="yellow"/>
        </w:rPr>
        <w:t>that the US is a deeply conservative power in that it wants to maintain its preeminence</w:t>
      </w:r>
      <w:r w:rsidRPr="00D65264">
        <w:t xml:space="preserve"> atop the global hierarchy, </w:t>
      </w:r>
      <w:r w:rsidRPr="00D65264">
        <w:rPr>
          <w:rStyle w:val="StyleUnderline"/>
        </w:rPr>
        <w:t>yet at the same</w:t>
      </w:r>
      <w:r w:rsidRPr="00D65264">
        <w:t xml:space="preserve"> time, in both its neoconservative and liberal internationalist guises, </w:t>
      </w:r>
      <w:r w:rsidRPr="00D65264">
        <w:rPr>
          <w:rStyle w:val="StyleUnderline"/>
        </w:rPr>
        <w:t>a deeply revisionist power that wants to rewrite the rules of the game</w:t>
      </w:r>
      <w:r w:rsidRPr="00D65264">
        <w:t xml:space="preserve">.24 </w:t>
      </w:r>
      <w:r w:rsidRPr="00D65264">
        <w:rPr>
          <w:rStyle w:val="StyleUnderline"/>
        </w:rPr>
        <w:t>The theories can neither conceive of China as simultaneously being dissatisfied with the international status order</w:t>
      </w:r>
      <w:r w:rsidRPr="00D65264">
        <w:t xml:space="preserve"> dominated by the United States </w:t>
      </w:r>
      <w:r w:rsidRPr="00D65264">
        <w:rPr>
          <w:rStyle w:val="StyleUnderline"/>
        </w:rPr>
        <w:t>while being satisfied, in part, with the institutional foundation</w:t>
      </w:r>
      <w:r w:rsidRPr="00D65264">
        <w:t xml:space="preserve"> of the international order, </w:t>
      </w:r>
      <w:r w:rsidRPr="00D65264">
        <w:rPr>
          <w:rStyle w:val="StyleUnderline"/>
        </w:rPr>
        <w:t>which serves its interests</w:t>
      </w:r>
      <w:r w:rsidRPr="00D65264">
        <w:t>, incurs great benefits, and largely underpins its rise. Yet despite their shortcomings, the major structural realist theories all elucidate that the dominant power will take preventive measures to block the ascendance of the rising state.25 As Mearsheimer states: “the United States can be expected to go to great lengths to contain China and ultimately weaken it to the point where it is no longer capable of ruling the roost in Asia.”26 These preventive measures to maintain dominant status are revisionist.</w:t>
      </w:r>
    </w:p>
    <w:p w14:paraId="7E7202C1" w14:textId="77777777" w:rsidR="00204049" w:rsidRDefault="00204049" w:rsidP="00204049">
      <w:r w:rsidRPr="00D65264">
        <w:rPr>
          <w:rStyle w:val="StyleUnderline"/>
        </w:rPr>
        <w:t xml:space="preserve">In essence, we </w:t>
      </w:r>
      <w:r w:rsidRPr="000A4BAE">
        <w:rPr>
          <w:rStyle w:val="StyleUnderline"/>
          <w:highlight w:val="yellow"/>
        </w:rPr>
        <w:t xml:space="preserve">need to </w:t>
      </w:r>
      <w:r w:rsidRPr="000A4BAE">
        <w:rPr>
          <w:rStyle w:val="Emphasis"/>
          <w:highlight w:val="yellow"/>
        </w:rPr>
        <w:t>shift the theoretical focus from security to status</w:t>
      </w:r>
      <w:r w:rsidRPr="00D65264">
        <w:t xml:space="preserve">. The explanatory focus of structural realist theories relates status quo-seeking and revisionism to issues of security and conquest, or rather insecurity and territorial aggrandizement, with the analytical focus on either status quo or revisionism depending on what structural logic one adheres to; whether defensive realism or offensive realism, whether theorized as part of security-maximizing or powermaximizing behavior. 27 </w:t>
      </w:r>
      <w:r w:rsidRPr="000A4BAE">
        <w:rPr>
          <w:rStyle w:val="StyleUnderline"/>
          <w:highlight w:val="yellow"/>
        </w:rPr>
        <w:t xml:space="preserve">Various IR scholars have convincingly demonstrated that </w:t>
      </w:r>
      <w:r w:rsidRPr="000A4BAE">
        <w:rPr>
          <w:rStyle w:val="Emphasis"/>
          <w:highlight w:val="yellow"/>
        </w:rPr>
        <w:t>states want status</w:t>
      </w:r>
      <w:r w:rsidRPr="000A4BAE">
        <w:rPr>
          <w:highlight w:val="yellow"/>
        </w:rPr>
        <w:t xml:space="preserve">, </w:t>
      </w:r>
      <w:r w:rsidRPr="000A4BAE">
        <w:rPr>
          <w:rStyle w:val="StyleUnderline"/>
          <w:highlight w:val="yellow"/>
        </w:rPr>
        <w:t xml:space="preserve">and have accentuated the importance of status, rather than security, in </w:t>
      </w:r>
      <w:r w:rsidRPr="000A4BAE">
        <w:rPr>
          <w:rStyle w:val="Emphasis"/>
          <w:highlight w:val="yellow"/>
        </w:rPr>
        <w:t>explaining revisionism</w:t>
      </w:r>
      <w:r w:rsidRPr="00D65264">
        <w:t xml:space="preserve"> </w:t>
      </w:r>
      <w:r w:rsidRPr="00D65264">
        <w:rPr>
          <w:rStyle w:val="StyleUnderline"/>
        </w:rPr>
        <w:t>and dissatisfaction with the status quo</w:t>
      </w:r>
      <w:r w:rsidRPr="00D65264">
        <w:t xml:space="preserve">.28 However, their theoretical focus repeats the flaws of the various structural realist theories by only focusing on rising states and the link between status enhancement and revisionism, leaving the link between status maintenance and revisionism unexplored. This is problematic since “none of the principal power-wielders in world affairs is happy with the status quo,” as Samuel Huntington succinctly points out. 29 Hence, </w:t>
      </w:r>
      <w:r w:rsidRPr="00D65264">
        <w:rPr>
          <w:rStyle w:val="StyleUnderline"/>
        </w:rPr>
        <w:t>status concerns relates to both rising and declining powers</w:t>
      </w:r>
      <w:r w:rsidRPr="00D65264">
        <w:t>.</w:t>
      </w:r>
    </w:p>
    <w:p w14:paraId="76E09155" w14:textId="77777777" w:rsidR="00204049" w:rsidRPr="00D65264" w:rsidRDefault="00204049" w:rsidP="00204049">
      <w:pPr>
        <w:pStyle w:val="Heading4"/>
      </w:pPr>
      <w:r>
        <w:t xml:space="preserve">Retrenchment </w:t>
      </w:r>
      <w:r w:rsidRPr="00650977">
        <w:rPr>
          <w:u w:val="single"/>
        </w:rPr>
        <w:t>bolsters Chinese integrationists</w:t>
      </w:r>
      <w:r>
        <w:t xml:space="preserve"> and </w:t>
      </w:r>
      <w:r w:rsidRPr="00650977">
        <w:rPr>
          <w:u w:val="single"/>
        </w:rPr>
        <w:t>moderates</w:t>
      </w:r>
      <w:r>
        <w:t xml:space="preserve"> their foreign policy BUT hegemony ensures </w:t>
      </w:r>
      <w:r w:rsidRPr="00650977">
        <w:rPr>
          <w:u w:val="single"/>
        </w:rPr>
        <w:t>hawks take over</w:t>
      </w:r>
      <w:r>
        <w:t xml:space="preserve"> and escalate Chinese aggression.</w:t>
      </w:r>
    </w:p>
    <w:p w14:paraId="20346763" w14:textId="77777777" w:rsidR="00204049" w:rsidRPr="00D65264" w:rsidRDefault="00204049" w:rsidP="00204049">
      <w:pPr>
        <w:rPr>
          <w:b/>
          <w:bCs/>
          <w:sz w:val="28"/>
          <w:u w:val="single"/>
        </w:rPr>
      </w:pPr>
      <w:r w:rsidRPr="00D65264">
        <w:rPr>
          <w:rStyle w:val="Style13ptBold"/>
        </w:rPr>
        <w:t>Ward 17</w:t>
      </w:r>
      <w:r w:rsidRPr="00D65264">
        <w:t xml:space="preserve">, Department of Politics, and International Studies @ the University of Cambridge. PhD in Government @ Georgetown and MA in Security Studies @ Walsh School of Foreign Service (Steven M., Status and the Challenge of Rising Powers, </w:t>
      </w:r>
      <w:r w:rsidRPr="00D65264">
        <w:rPr>
          <w:i/>
          <w:iCs/>
        </w:rPr>
        <w:t>Cambridge University Press</w:t>
      </w:r>
      <w:r w:rsidRPr="00D65264">
        <w:t>, pp. 197-200)</w:t>
      </w:r>
    </w:p>
    <w:p w14:paraId="156EFE09" w14:textId="77777777" w:rsidR="00204049" w:rsidRPr="00D65264" w:rsidRDefault="00204049" w:rsidP="00204049">
      <w:r w:rsidRPr="00D65264">
        <w:rPr>
          <w:rStyle w:val="StyleUnderline"/>
        </w:rPr>
        <w:t>The foreign policy preferences of China’s elite vary fairly widely</w:t>
      </w:r>
      <w:r w:rsidRPr="00D65264">
        <w:t xml:space="preserve">. Shambaugh and Xiao have identified seven distinct orientations toward the status quo within Chinese foreign policy discourse. </w:t>
      </w:r>
      <w:r w:rsidRPr="00D65264">
        <w:rPr>
          <w:rStyle w:val="StyleUnderline"/>
        </w:rPr>
        <w:t xml:space="preserve">At the </w:t>
      </w:r>
      <w:r w:rsidRPr="000A4BAE">
        <w:rPr>
          <w:rStyle w:val="StyleUnderline"/>
          <w:highlight w:val="yellow"/>
        </w:rPr>
        <w:t>integrationist end of the spectrum are the Globalists</w:t>
      </w:r>
      <w:r w:rsidRPr="00D65264">
        <w:rPr>
          <w:rStyle w:val="StyleUnderline"/>
        </w:rPr>
        <w:t>, who believe that China should take on additional responsibility for global governance within the existing framework of institutions</w:t>
      </w:r>
      <w:r w:rsidRPr="00D65264">
        <w:t xml:space="preserve"> – in short, China should “act as a responsible power.”56 Chinese Globalists are much like Western “liberal institutionalists,” and are thus generally supportive of the liberal order. Five other perspectives (which Shambaugh and Xiao identify as Selective Multilateralists, the Global South school, the Asia Firsters, the Major Powers School, and the Realists) are less sold on the liberal order, but at least agree that some degree of participation in its institutions, norms, and rules is necessary.57</w:t>
      </w:r>
    </w:p>
    <w:p w14:paraId="5E14542B" w14:textId="77777777" w:rsidR="00204049" w:rsidRPr="00D65264" w:rsidRDefault="00204049" w:rsidP="00204049">
      <w:r w:rsidRPr="00D65264">
        <w:t xml:space="preserve">But </w:t>
      </w:r>
      <w:r w:rsidRPr="000A4BAE">
        <w:rPr>
          <w:rStyle w:val="StyleUnderline"/>
          <w:highlight w:val="yellow"/>
        </w:rPr>
        <w:t>there is one group – the Nativists – that rejects participation in the liberal international order</w:t>
      </w:r>
      <w:r w:rsidRPr="00D65264">
        <w:t xml:space="preserve">. The Nativists are “hyper-nationalist” Marxist ideologues who oppose domestic reforms aimed at producing openness and market capitalism. In the realm of foreign policy, they oppose participation in the liberal order because they “view international multilateral involvement as ‘traps’ (laid by the West) to embroil China in costly overseas commitments.”58 Nativists have multiple reasons for rejecting integration, not all of which have to do with status – for instance, they worry that participation in the Western order will destabilize the Communist Party. But </w:t>
      </w:r>
      <w:r w:rsidRPr="00D65264">
        <w:rPr>
          <w:rStyle w:val="StyleUnderline"/>
        </w:rPr>
        <w:t>they are</w:t>
      </w:r>
      <w:r w:rsidRPr="00D65264">
        <w:t xml:space="preserve"> also </w:t>
      </w:r>
      <w:r w:rsidRPr="000A4BAE">
        <w:rPr>
          <w:rStyle w:val="StyleUnderline"/>
          <w:highlight w:val="yellow"/>
        </w:rPr>
        <w:t>deeply concerned about China’s status</w:t>
      </w:r>
      <w:r w:rsidRPr="00D65264">
        <w:rPr>
          <w:rStyle w:val="StyleUnderline"/>
        </w:rPr>
        <w:t xml:space="preserve"> and are skeptical about the prospects of achieving their ambitions within an order dominated by Western powers</w:t>
      </w:r>
      <w:r w:rsidRPr="00D65264">
        <w:t>. According to Shambaugh and Xiao, Nativists “regularly harp on the nationalist theme of the ‘century of shame and humiliation’ and argue that China is entitled to global respect (particularly by those powers that previously humiliated China).”59</w:t>
      </w:r>
    </w:p>
    <w:p w14:paraId="4CEDD89A" w14:textId="77777777" w:rsidR="00204049" w:rsidRPr="00D65264" w:rsidRDefault="00204049" w:rsidP="00204049">
      <w:r w:rsidRPr="00D65264">
        <w:t xml:space="preserve">Liu Mingfu’s sensationally popular </w:t>
      </w:r>
      <w:r w:rsidRPr="00D65264">
        <w:rPr>
          <w:rStyle w:val="StyleUnderline"/>
        </w:rPr>
        <w:t>China Dream is a</w:t>
      </w:r>
      <w:r w:rsidRPr="00D65264">
        <w:t xml:space="preserve"> remarkably open </w:t>
      </w:r>
      <w:r w:rsidRPr="00D65264">
        <w:rPr>
          <w:rStyle w:val="StyleUnderline"/>
        </w:rPr>
        <w:t>call for a deep revisionist challenge to the liberal order</w:t>
      </w:r>
      <w:r w:rsidRPr="00D65264">
        <w:t>. While Liu may not be a Nativist (according to Shambaugh’s classification), his writing is worth considering as a modern Chinese manifestation of the kind of argument that Friedrich von Bernhardi popularized in Germany during the years before World War I. Liu’s central proposition is that China should aim to become a “champion” nation – the global top dog or leader (as distinct from the hegemon, which to Liu implies a form of imperialism and military domination). As the “champion,” China would “create a new world order that prefers peace, development, freedom, and cooperative civilization.” This seems like a clear demand for China to – at some point – remake the international order.</w:t>
      </w:r>
    </w:p>
    <w:p w14:paraId="5B9B63C3" w14:textId="77777777" w:rsidR="00204049" w:rsidRPr="00D65264" w:rsidRDefault="00204049" w:rsidP="00204049">
      <w:r w:rsidRPr="00D65264">
        <w:rPr>
          <w:rStyle w:val="StyleUnderline"/>
        </w:rPr>
        <w:t>What is significant is the source of the demand for radical revisionism</w:t>
      </w:r>
      <w:r w:rsidRPr="00D65264">
        <w:t xml:space="preserve">, and its implications for China’s participation in the liberal order. </w:t>
      </w:r>
      <w:r w:rsidRPr="00D65264">
        <w:rPr>
          <w:rStyle w:val="StyleUnderline"/>
        </w:rPr>
        <w:t xml:space="preserve">Liu </w:t>
      </w:r>
      <w:r w:rsidRPr="000A4BAE">
        <w:rPr>
          <w:rStyle w:val="StyleUnderline"/>
          <w:highlight w:val="yellow"/>
        </w:rPr>
        <w:t xml:space="preserve">links the need for a new order to the deficiencies of </w:t>
      </w:r>
      <w:r w:rsidRPr="000A4BAE">
        <w:rPr>
          <w:rStyle w:val="Emphasis"/>
          <w:highlight w:val="yellow"/>
        </w:rPr>
        <w:t>American hegemony</w:t>
      </w:r>
      <w:r w:rsidRPr="00D65264">
        <w:t xml:space="preserve">, the “worst expression” of which is “its monopolization of its status as champion.”60 </w:t>
      </w:r>
      <w:r w:rsidRPr="00D65264">
        <w:rPr>
          <w:rStyle w:val="StyleUnderline"/>
        </w:rPr>
        <w:t xml:space="preserve">In other words, </w:t>
      </w:r>
      <w:r w:rsidRPr="000A4BAE">
        <w:rPr>
          <w:rStyle w:val="StyleUnderline"/>
          <w:highlight w:val="yellow"/>
        </w:rPr>
        <w:t>the United States will not accede willingly to China’s attainment of a position of equality in a</w:t>
      </w:r>
      <w:r w:rsidRPr="000A4BAE">
        <w:rPr>
          <w:highlight w:val="yellow"/>
        </w:rPr>
        <w:t xml:space="preserve"> </w:t>
      </w:r>
      <w:r w:rsidRPr="000A4BAE">
        <w:rPr>
          <w:rStyle w:val="Emphasis"/>
          <w:highlight w:val="yellow"/>
        </w:rPr>
        <w:t>“multipolar”</w:t>
      </w:r>
      <w:r w:rsidRPr="000A4BAE">
        <w:rPr>
          <w:highlight w:val="yellow"/>
        </w:rPr>
        <w:t xml:space="preserve"> </w:t>
      </w:r>
      <w:r w:rsidRPr="000A4BAE">
        <w:rPr>
          <w:rStyle w:val="StyleUnderline"/>
          <w:highlight w:val="yellow"/>
        </w:rPr>
        <w:t>world</w:t>
      </w:r>
      <w:r w:rsidRPr="00D65264">
        <w:t>. The book goes on to document and decry American efforts to contain the rise of China, considers lessons fromthe successfulAmerican defeat of two other potential “champions” (the Soviet Union and Japan), and makes a clear argument against integrating too deeply within the liberal order:</w:t>
      </w:r>
    </w:p>
    <w:p w14:paraId="734F052E" w14:textId="77777777" w:rsidR="00204049" w:rsidRPr="00D65264" w:rsidRDefault="00204049" w:rsidP="00204049">
      <w:r w:rsidRPr="00D65264">
        <w:t>However, it cannot be denied that America has a clear upper hand in terms of control and power with China. China can be promoted to copilot to help the United States cope with risks, but this will only help America maintain its position as pilot. America allows opponents to board its plane, which is ultimately a higher degree of control and containment.61</w:t>
      </w:r>
    </w:p>
    <w:p w14:paraId="3986B1A5" w14:textId="77777777" w:rsidR="00204049" w:rsidRPr="00D65264" w:rsidRDefault="00204049" w:rsidP="00204049">
      <w:r w:rsidRPr="00D65264">
        <w:t>Integrating within the liberal order would amount to becoming Washington’s “copilot,” which would do nothing more than strengthen the basis of a status hierarchy that the United States is intent upon preserving. This is reminiscent of the way that Bernhardi, militant pan-Asianists, andWeimar nationalists argued against participation in the pre-WorldWar I and interwar orders. And Liu’s book is hardly peripheral: in 2013, Xi Jinping began invoking the term “China Dream” to describe his vision for China’s future, and has reportedly been deeply influenced by the book’s central argument.62</w:t>
      </w:r>
    </w:p>
    <w:p w14:paraId="7F59CB33" w14:textId="77777777" w:rsidR="00204049" w:rsidRPr="00D65264" w:rsidRDefault="00204049" w:rsidP="00204049">
      <w:r w:rsidRPr="00D65264">
        <w:rPr>
          <w:rStyle w:val="StyleUnderline"/>
        </w:rPr>
        <w:t>Nativists and other revisionists may not be ascendant in Chinese foreign policy decisionmaking, but their foreign policy preferences are not marginal either</w:t>
      </w:r>
      <w:r w:rsidRPr="00D65264">
        <w:t>. While other schools of thought do not take such strident positions against participation in the liberal order, some share a sense of skepticism: Realists for instance, are also concerned that Western institutions are traps meant to keep China down.63 And Chinese elites remain worried about Chinese status and link it to the terms of participation in the liberal order – they emphasize “equality of participation” over “governance” and chafe at the idea of complying with American standards in order to be recognized as a “responsible power.”64</w:t>
      </w:r>
    </w:p>
    <w:p w14:paraId="32D54F93" w14:textId="77777777" w:rsidR="00204049" w:rsidRPr="00D65264" w:rsidRDefault="00204049" w:rsidP="00204049">
      <w:r w:rsidRPr="00D65264">
        <w:rPr>
          <w:rStyle w:val="StyleUnderline"/>
        </w:rPr>
        <w:t>So while Chinese foreign policy is currently run mostly by proponents of intermediate and at least partially integrationist perspectives, Nativists and others like Liu constitute a loud and potentially influential voice for policies that reject the liberal international order</w:t>
      </w:r>
      <w:r w:rsidRPr="00D65264">
        <w:t xml:space="preserve"> – much like Pan-Asians or German radical nationalists spent the 1920s demanding policies of protest and delegitimation from the more moderate leaders who ran Taisho¯ and Weimar foreign policy.65 </w:t>
      </w:r>
      <w:r w:rsidRPr="000A4BAE">
        <w:rPr>
          <w:rStyle w:val="StyleUnderline"/>
          <w:highlight w:val="yellow"/>
        </w:rPr>
        <w:t xml:space="preserve">It is not difficult to imagine </w:t>
      </w:r>
      <w:r w:rsidRPr="000A4BAE">
        <w:rPr>
          <w:rStyle w:val="Emphasis"/>
          <w:highlight w:val="yellow"/>
        </w:rPr>
        <w:t>support for the Nativist perspective</w:t>
      </w:r>
      <w:r w:rsidRPr="00D65264">
        <w:t xml:space="preserve"> (not just among the elite but also in the public) </w:t>
      </w:r>
      <w:r w:rsidRPr="000A4BAE">
        <w:rPr>
          <w:rStyle w:val="Emphasis"/>
          <w:highlight w:val="yellow"/>
        </w:rPr>
        <w:t>growing</w:t>
      </w:r>
      <w:r w:rsidRPr="000A4BAE">
        <w:rPr>
          <w:rStyle w:val="StyleUnderline"/>
          <w:highlight w:val="yellow"/>
        </w:rPr>
        <w:t xml:space="preserve"> along with developments that seem to </w:t>
      </w:r>
      <w:r w:rsidRPr="000A4BAE">
        <w:rPr>
          <w:rStyle w:val="Emphasis"/>
          <w:highlight w:val="yellow"/>
        </w:rPr>
        <w:t>confirm fears</w:t>
      </w:r>
      <w:r w:rsidRPr="000A4BAE">
        <w:rPr>
          <w:rStyle w:val="StyleUnderline"/>
          <w:highlight w:val="yellow"/>
        </w:rPr>
        <w:t xml:space="preserve"> that Chinese </w:t>
      </w:r>
      <w:r w:rsidRPr="000A4BAE">
        <w:rPr>
          <w:rStyle w:val="Emphasis"/>
          <w:highlight w:val="yellow"/>
        </w:rPr>
        <w:t>status ambitions</w:t>
      </w:r>
      <w:r w:rsidRPr="000A4BAE">
        <w:rPr>
          <w:rStyle w:val="StyleUnderline"/>
          <w:highlight w:val="yellow"/>
        </w:rPr>
        <w:t xml:space="preserve"> face an insurmountable, unjust </w:t>
      </w:r>
      <w:r w:rsidRPr="000A4BAE">
        <w:rPr>
          <w:rStyle w:val="Emphasis"/>
          <w:highlight w:val="yellow"/>
        </w:rPr>
        <w:t>obstacle</w:t>
      </w:r>
      <w:r w:rsidRPr="000A4BAE">
        <w:rPr>
          <w:rStyle w:val="StyleUnderline"/>
          <w:highlight w:val="yellow"/>
        </w:rPr>
        <w:t xml:space="preserve"> imposed by the U</w:t>
      </w:r>
      <w:r w:rsidRPr="00D65264">
        <w:t xml:space="preserve">nited </w:t>
      </w:r>
      <w:r w:rsidRPr="000A4BAE">
        <w:rPr>
          <w:rStyle w:val="StyleUnderline"/>
          <w:highlight w:val="yellow"/>
        </w:rPr>
        <w:t>S</w:t>
      </w:r>
      <w:r w:rsidRPr="00D65264">
        <w:t>tates and the liberal order. Indeed, evidence suggests that Chinese “netizen” nationalists are hyper-aware of status issues and often mobilize in response to concerns about the way China is treated by foreign actors and what that treatment says about China’s international standing.66</w:t>
      </w:r>
    </w:p>
    <w:p w14:paraId="3C5A918B" w14:textId="77777777" w:rsidR="00204049" w:rsidRPr="00D65264" w:rsidRDefault="00204049" w:rsidP="00204049">
      <w:r w:rsidRPr="00D65264">
        <w:t>Status, Domestic Politics, and Chinese Foreign Policy</w:t>
      </w:r>
    </w:p>
    <w:p w14:paraId="798E64D9" w14:textId="77777777" w:rsidR="00204049" w:rsidRPr="00D65264" w:rsidRDefault="00204049" w:rsidP="00204049">
      <w:r w:rsidRPr="00D65264">
        <w:t xml:space="preserve">The question that remains is whether – in China’s authoritarian system – pressure from outside the government for radical revisionist policies could have much influence. </w:t>
      </w:r>
      <w:r w:rsidRPr="00D65264">
        <w:rPr>
          <w:rStyle w:val="StyleUnderline"/>
        </w:rPr>
        <w:t>The government is</w:t>
      </w:r>
      <w:r w:rsidRPr="00D65264">
        <w:t xml:space="preserve"> (and likely will be for the foreseeable future) </w:t>
      </w:r>
      <w:r w:rsidRPr="00D65264">
        <w:rPr>
          <w:rStyle w:val="StyleUnderline"/>
        </w:rPr>
        <w:t>committed to foreign policy moderation: but what if developments</w:t>
      </w:r>
      <w:r w:rsidRPr="00D65264">
        <w:t xml:space="preserve"> appearing to </w:t>
      </w:r>
      <w:r w:rsidRPr="00D65264">
        <w:rPr>
          <w:rStyle w:val="StyleUnderline"/>
        </w:rPr>
        <w:t xml:space="preserve">confirm that China faces a status “glass ceiling” increase support for the Nativist position and lead to widespread demands for policies aimed at rejecting the liberal order? </w:t>
      </w:r>
      <w:r w:rsidRPr="00D65264">
        <w:t xml:space="preserve">Could these forces impact Chinese policy in the same way that they impacted German and Japanese policy? It is hard to know for sure, but </w:t>
      </w:r>
      <w:r w:rsidRPr="00D65264">
        <w:rPr>
          <w:rStyle w:val="StyleUnderline"/>
        </w:rPr>
        <w:t>there is good reason to think that the government is susceptible to influence from external pressure</w:t>
      </w:r>
      <w:r w:rsidRPr="00D65264">
        <w:t xml:space="preserve"> and that it may only become more so in the future.</w:t>
      </w:r>
    </w:p>
    <w:p w14:paraId="66BFD37D" w14:textId="77777777" w:rsidR="00204049" w:rsidRPr="00D65264" w:rsidRDefault="00204049" w:rsidP="00204049">
      <w:r w:rsidRPr="00D65264">
        <w:t xml:space="preserve">While some scholars maintain that Chinese policymakers mostly effectively ignore public opinion, or that public opinion prompts short-term shifts in official rhetoric or policy but does not influence grand strategic direction, many others agree that “bottom-up” forces play a significant role in Chinese foreign policy.67 Unofficial attitudes and preferences cannot influence policy through the mechanisms of electoral political competition, but this does not mean they are irrelevant. First, policy has to be at least somewhat responsive to the diversity of elite preferences – just as Bethmann Hollweg was constrained by the attitudes of the Kaiser, Tirpitz, and the Pan-Germans, Chinese leaders may be constrained by the preferences of Nativists and some status-sensitive and integration skeptical Realists in the military and the Party.68 Second, mass opinion can threaten China’s elite through the dynamics of widespread popular protest. According to Weiss, mass protests may menace ruling elites by creating demonstration effects, tipping points, and information cascades; facilitating future mobilization against the regime; and fostering or exacerbating divisions within the leadership.69 And while strong authoritarian states like China can prevent and manage anti-regime protests, there are costs and risks associated with doing so, especially when public opinion is aimed at forcing the regime to adopt a more aggressive foreign policy posture.70 This means that the masses can be a potent weapon for anyone interested in forcing the government into adopting a more belligerent foreign policy; </w:t>
      </w:r>
      <w:r w:rsidRPr="000A4BAE">
        <w:rPr>
          <w:rStyle w:val="StyleUnderline"/>
          <w:highlight w:val="yellow"/>
        </w:rPr>
        <w:t xml:space="preserve">in turn, this means that any factor that makes it </w:t>
      </w:r>
      <w:r w:rsidRPr="000A4BAE">
        <w:rPr>
          <w:rStyle w:val="Emphasis"/>
          <w:highlight w:val="yellow"/>
        </w:rPr>
        <w:t>easier to mobilize anti-Western opinion</w:t>
      </w:r>
      <w:r w:rsidRPr="000A4BAE">
        <w:rPr>
          <w:highlight w:val="yellow"/>
        </w:rPr>
        <w:t xml:space="preserve"> (</w:t>
      </w:r>
      <w:r w:rsidRPr="000A4BAE">
        <w:rPr>
          <w:rStyle w:val="StyleUnderline"/>
          <w:highlight w:val="yellow"/>
        </w:rPr>
        <w:t>such as apparent evidence that the United States is unwilling to accommodate a Chinese claim to equal rights</w:t>
      </w:r>
      <w:r w:rsidRPr="000A4BAE">
        <w:rPr>
          <w:highlight w:val="yellow"/>
        </w:rPr>
        <w:t xml:space="preserve">) </w:t>
      </w:r>
      <w:r w:rsidRPr="000A4BAE">
        <w:rPr>
          <w:rStyle w:val="StyleUnderline"/>
          <w:highlight w:val="yellow"/>
        </w:rPr>
        <w:t xml:space="preserve">may </w:t>
      </w:r>
      <w:r w:rsidRPr="000A4BAE">
        <w:rPr>
          <w:rStyle w:val="Emphasis"/>
          <w:highlight w:val="yellow"/>
        </w:rPr>
        <w:t>provide opportunities for Chinese proponents of challenging the liberal order</w:t>
      </w:r>
      <w:r w:rsidRPr="00D65264">
        <w:t>.</w:t>
      </w:r>
    </w:p>
    <w:p w14:paraId="5BFD0E27" w14:textId="354C733A" w:rsidR="00204049" w:rsidRDefault="00204049" w:rsidP="00204049">
      <w:pPr>
        <w:pStyle w:val="Heading1"/>
      </w:pPr>
      <w:r>
        <w:t>1NR</w:t>
      </w:r>
    </w:p>
    <w:p w14:paraId="329DC543" w14:textId="77777777" w:rsidR="00204049" w:rsidRPr="001F2986" w:rsidRDefault="00204049" w:rsidP="00204049">
      <w:pPr>
        <w:pStyle w:val="Heading4"/>
        <w:rPr>
          <w:rFonts w:asciiTheme="minorHAnsi" w:hAnsiTheme="minorHAnsi" w:cstheme="minorHAnsi"/>
        </w:rPr>
      </w:pPr>
      <w:r w:rsidRPr="001F2986">
        <w:rPr>
          <w:rFonts w:asciiTheme="minorHAnsi" w:hAnsiTheme="minorHAnsi" w:cstheme="minorHAnsi"/>
        </w:rPr>
        <w:t>No diversionary war---</w:t>
      </w:r>
      <w:r w:rsidRPr="001F2986">
        <w:rPr>
          <w:rFonts w:asciiTheme="minorHAnsi" w:hAnsiTheme="minorHAnsi" w:cstheme="minorHAnsi"/>
          <w:u w:val="single"/>
        </w:rPr>
        <w:t>rhetoric</w:t>
      </w:r>
      <w:r w:rsidRPr="001F2986">
        <w:rPr>
          <w:rFonts w:asciiTheme="minorHAnsi" w:hAnsiTheme="minorHAnsi" w:cstheme="minorHAnsi"/>
        </w:rPr>
        <w:t xml:space="preserve"> solves. </w:t>
      </w:r>
    </w:p>
    <w:p w14:paraId="69A569B6" w14:textId="77777777" w:rsidR="00204049" w:rsidRPr="001F2986" w:rsidRDefault="00204049" w:rsidP="00204049">
      <w:pPr>
        <w:pStyle w:val="ListParagraph"/>
        <w:numPr>
          <w:ilvl w:val="0"/>
          <w:numId w:val="11"/>
        </w:numPr>
        <w:rPr>
          <w:rFonts w:asciiTheme="minorHAnsi" w:hAnsiTheme="minorHAnsi" w:cstheme="minorHAnsi"/>
        </w:rPr>
      </w:pPr>
      <w:r w:rsidRPr="001F2986">
        <w:rPr>
          <w:rFonts w:asciiTheme="minorHAnsi" w:hAnsiTheme="minorHAnsi" w:cstheme="minorHAnsi"/>
        </w:rPr>
        <w:t>Evidence on diversionary war is mixed at best</w:t>
      </w:r>
    </w:p>
    <w:p w14:paraId="09D56B2C" w14:textId="77777777" w:rsidR="00204049" w:rsidRPr="001F2986" w:rsidRDefault="00204049" w:rsidP="00204049">
      <w:pPr>
        <w:pStyle w:val="ListParagraph"/>
        <w:numPr>
          <w:ilvl w:val="0"/>
          <w:numId w:val="11"/>
        </w:numPr>
        <w:rPr>
          <w:rFonts w:asciiTheme="minorHAnsi" w:hAnsiTheme="minorHAnsi" w:cstheme="minorHAnsi"/>
        </w:rPr>
      </w:pPr>
      <w:r w:rsidRPr="001F2986">
        <w:rPr>
          <w:rFonts w:asciiTheme="minorHAnsi" w:hAnsiTheme="minorHAnsi" w:cstheme="minorHAnsi"/>
        </w:rPr>
        <w:t xml:space="preserve">They use </w:t>
      </w:r>
      <w:r w:rsidRPr="001F2986">
        <w:rPr>
          <w:rFonts w:asciiTheme="minorHAnsi" w:hAnsiTheme="minorHAnsi" w:cstheme="minorHAnsi"/>
          <w:u w:val="single"/>
        </w:rPr>
        <w:t>hostile rhetoric</w:t>
      </w:r>
      <w:r w:rsidRPr="001F2986">
        <w:rPr>
          <w:rFonts w:asciiTheme="minorHAnsi" w:hAnsiTheme="minorHAnsi" w:cstheme="minorHAnsi"/>
        </w:rPr>
        <w:t xml:space="preserve"> instead of war to have their cake and eat it too – achieves same benefits without conflict</w:t>
      </w:r>
    </w:p>
    <w:p w14:paraId="5B7D3AB8" w14:textId="77777777" w:rsidR="00204049" w:rsidRPr="001F2986" w:rsidRDefault="00204049" w:rsidP="00204049">
      <w:pPr>
        <w:pStyle w:val="ListParagraph"/>
        <w:numPr>
          <w:ilvl w:val="0"/>
          <w:numId w:val="11"/>
        </w:numPr>
        <w:rPr>
          <w:rFonts w:asciiTheme="minorHAnsi" w:hAnsiTheme="minorHAnsi" w:cstheme="minorHAnsi"/>
        </w:rPr>
      </w:pPr>
      <w:r w:rsidRPr="001F2986">
        <w:rPr>
          <w:rFonts w:asciiTheme="minorHAnsi" w:hAnsiTheme="minorHAnsi" w:cstheme="minorHAnsi"/>
        </w:rPr>
        <w:t>Prefer our study because it’s based on 50,000 US diplomatic events classified by interstate interactions across economic crises</w:t>
      </w:r>
    </w:p>
    <w:p w14:paraId="6E428679" w14:textId="77777777" w:rsidR="00204049" w:rsidRPr="001F2986" w:rsidRDefault="00204049" w:rsidP="00204049">
      <w:pPr>
        <w:rPr>
          <w:rFonts w:asciiTheme="minorHAnsi" w:hAnsiTheme="minorHAnsi" w:cstheme="minorHAnsi"/>
        </w:rPr>
      </w:pPr>
      <w:r w:rsidRPr="001F2986">
        <w:rPr>
          <w:rStyle w:val="Style13ptBold"/>
          <w:rFonts w:asciiTheme="minorHAnsi" w:hAnsiTheme="minorHAnsi" w:cstheme="minorHAnsi"/>
        </w:rPr>
        <w:t>Carter 18</w:t>
      </w:r>
      <w:r w:rsidRPr="001F2986">
        <w:rPr>
          <w:rFonts w:asciiTheme="minorHAnsi" w:hAnsiTheme="minorHAnsi" w:cstheme="minorHAnsi"/>
        </w:rPr>
        <w:t>, Assistant Professor, School of International Relations, University of Southern California. (Erin Baggott, 08/29/18, “Diversionary Cheap Talk: Unemployment and US Foreign Policy Rhetoric, 1945-2010”, www.erinbcarter.org/documents/diversionUS.pdf]</w:t>
      </w:r>
    </w:p>
    <w:p w14:paraId="092DC3CD"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 xml:space="preserve">There is a large </w:t>
      </w:r>
      <w:r w:rsidRPr="00736DB0">
        <w:rPr>
          <w:rFonts w:asciiTheme="minorHAnsi" w:hAnsiTheme="minorHAnsi" w:cstheme="minorHAnsi"/>
          <w:highlight w:val="yellow"/>
          <w:u w:val="single"/>
        </w:rPr>
        <w:t>lit</w:t>
      </w:r>
      <w:r w:rsidRPr="001F2986">
        <w:rPr>
          <w:rFonts w:asciiTheme="minorHAnsi" w:hAnsiTheme="minorHAnsi" w:cstheme="minorHAnsi"/>
          <w:u w:val="single"/>
        </w:rPr>
        <w:t xml:space="preserve">erature </w:t>
      </w:r>
      <w:r w:rsidRPr="00736DB0">
        <w:rPr>
          <w:rFonts w:asciiTheme="minorHAnsi" w:hAnsiTheme="minorHAnsi" w:cstheme="minorHAnsi"/>
          <w:highlight w:val="yellow"/>
          <w:u w:val="single"/>
        </w:rPr>
        <w:t>on diversionary conflict</w:t>
      </w:r>
      <w:r w:rsidRPr="001F2986">
        <w:rPr>
          <w:rFonts w:asciiTheme="minorHAnsi" w:hAnsiTheme="minorHAnsi" w:cstheme="minorHAnsi"/>
          <w:u w:val="single"/>
        </w:rPr>
        <w:t xml:space="preserve"> in international relations</w:t>
      </w:r>
      <w:r w:rsidRPr="001F2986">
        <w:rPr>
          <w:rFonts w:asciiTheme="minorHAnsi" w:hAnsiTheme="minorHAnsi" w:cstheme="minorHAnsi"/>
          <w:sz w:val="16"/>
        </w:rPr>
        <w:t xml:space="preserve">, but it </w:t>
      </w:r>
      <w:r w:rsidRPr="001F2986">
        <w:rPr>
          <w:rFonts w:asciiTheme="minorHAnsi" w:hAnsiTheme="minorHAnsi" w:cstheme="minorHAnsi"/>
          <w:u w:val="single"/>
        </w:rPr>
        <w:t xml:space="preserve">focuses on material conflicts like </w:t>
      </w:r>
      <w:r w:rsidRPr="001F2986">
        <w:rPr>
          <w:rStyle w:val="Emphasis"/>
          <w:rFonts w:asciiTheme="minorHAnsi" w:hAnsiTheme="minorHAnsi" w:cstheme="minorHAnsi"/>
        </w:rPr>
        <w:t>militarized interstate disputes</w:t>
      </w:r>
      <w:r w:rsidRPr="001F2986">
        <w:rPr>
          <w:rFonts w:asciiTheme="minorHAnsi" w:hAnsiTheme="minorHAnsi" w:cstheme="minorHAnsi"/>
          <w:sz w:val="16"/>
        </w:rPr>
        <w:t xml:space="preserve"> </w:t>
      </w:r>
      <w:r w:rsidRPr="001F2986">
        <w:rPr>
          <w:rFonts w:asciiTheme="minorHAnsi" w:hAnsiTheme="minorHAnsi" w:cstheme="minorHAnsi"/>
          <w:u w:val="single"/>
        </w:rPr>
        <w:t>rather than</w:t>
      </w:r>
      <w:r w:rsidRPr="001F2986">
        <w:rPr>
          <w:rFonts w:asciiTheme="minorHAnsi" w:hAnsiTheme="minorHAnsi" w:cstheme="minorHAnsi"/>
          <w:sz w:val="16"/>
        </w:rPr>
        <w:t xml:space="preserve"> foreign policy </w:t>
      </w:r>
      <w:r w:rsidRPr="001F2986">
        <w:rPr>
          <w:rStyle w:val="Emphasis"/>
          <w:rFonts w:asciiTheme="minorHAnsi" w:hAnsiTheme="minorHAnsi" w:cstheme="minorHAnsi"/>
        </w:rPr>
        <w:t>rhetoric</w:t>
      </w:r>
      <w:r w:rsidRPr="001F2986">
        <w:rPr>
          <w:rFonts w:asciiTheme="minorHAnsi" w:hAnsiTheme="minorHAnsi" w:cstheme="minorHAnsi"/>
          <w:sz w:val="16"/>
        </w:rPr>
        <w:t xml:space="preserve">. It is based in social identity theory, which suggests that leaders can increase ingroup affinity by making intergroup distinctions more salient (Closer, 1950; Simmel, 1955; Tajfel and Turner, 1979). A recent review concludes that though the internal logic of diversionary conflict is “compelling and theoretically well supported,” the </w:t>
      </w:r>
      <w:r w:rsidRPr="001F2986">
        <w:rPr>
          <w:rStyle w:val="Emphasis"/>
          <w:rFonts w:asciiTheme="minorHAnsi" w:hAnsiTheme="minorHAnsi" w:cstheme="minorHAnsi"/>
        </w:rPr>
        <w:t>empirical evidence</w:t>
      </w:r>
      <w:r w:rsidRPr="001F2986">
        <w:rPr>
          <w:rFonts w:asciiTheme="minorHAnsi" w:hAnsiTheme="minorHAnsi" w:cstheme="minorHAnsi"/>
          <w:u w:val="single"/>
        </w:rPr>
        <w:t xml:space="preserve"> </w:t>
      </w:r>
      <w:r w:rsidRPr="00736DB0">
        <w:rPr>
          <w:rFonts w:asciiTheme="minorHAnsi" w:hAnsiTheme="minorHAnsi" w:cstheme="minorHAnsi"/>
          <w:highlight w:val="yellow"/>
          <w:u w:val="single"/>
        </w:rPr>
        <w:t>is</w:t>
      </w:r>
      <w:r w:rsidRPr="001F2986">
        <w:rPr>
          <w:rFonts w:asciiTheme="minorHAnsi" w:hAnsiTheme="minorHAnsi" w:cstheme="minorHAnsi"/>
          <w:u w:val="single"/>
        </w:rPr>
        <w:t xml:space="preserve"> </w:t>
      </w:r>
      <w:r w:rsidRPr="001F2986">
        <w:rPr>
          <w:rStyle w:val="Emphasis"/>
          <w:rFonts w:asciiTheme="minorHAnsi" w:hAnsiTheme="minorHAnsi" w:cstheme="minorHAnsi"/>
        </w:rPr>
        <w:t xml:space="preserve">“decidedly </w:t>
      </w:r>
      <w:r w:rsidRPr="00736DB0">
        <w:rPr>
          <w:rStyle w:val="Emphasis"/>
          <w:rFonts w:asciiTheme="minorHAnsi" w:hAnsiTheme="minorHAnsi" w:cstheme="minorHAnsi"/>
          <w:highlight w:val="yellow"/>
        </w:rPr>
        <w:t>mixed”</w:t>
      </w:r>
      <w:r w:rsidRPr="001F2986">
        <w:rPr>
          <w:rFonts w:asciiTheme="minorHAnsi" w:hAnsiTheme="minorHAnsi" w:cstheme="minorHAnsi"/>
          <w:sz w:val="16"/>
        </w:rPr>
        <w:t xml:space="preserve"> (Baum and Potte r, 2008, 48). </w:t>
      </w:r>
      <w:r w:rsidRPr="001F2986">
        <w:rPr>
          <w:rFonts w:asciiTheme="minorHAnsi" w:hAnsiTheme="minorHAnsi" w:cstheme="minorHAnsi"/>
          <w:u w:val="single"/>
        </w:rPr>
        <w:t xml:space="preserve">Several </w:t>
      </w:r>
      <w:r w:rsidRPr="001F2986">
        <w:rPr>
          <w:rStyle w:val="Emphasis"/>
          <w:rFonts w:asciiTheme="minorHAnsi" w:hAnsiTheme="minorHAnsi" w:cstheme="minorHAnsi"/>
        </w:rPr>
        <w:t>studies find evidence</w:t>
      </w:r>
      <w:r w:rsidRPr="001F2986">
        <w:rPr>
          <w:rFonts w:asciiTheme="minorHAnsi" w:hAnsiTheme="minorHAnsi" w:cstheme="minorHAnsi"/>
          <w:u w:val="single"/>
        </w:rPr>
        <w:t xml:space="preserve"> of </w:t>
      </w:r>
      <w:r w:rsidRPr="001F2986">
        <w:rPr>
          <w:rStyle w:val="Emphasis"/>
          <w:rFonts w:asciiTheme="minorHAnsi" w:hAnsiTheme="minorHAnsi" w:cstheme="minorHAnsi"/>
        </w:rPr>
        <w:t>diversionary aggression</w:t>
      </w:r>
      <w:r w:rsidRPr="001F2986">
        <w:rPr>
          <w:rFonts w:asciiTheme="minorHAnsi" w:hAnsiTheme="minorHAnsi" w:cstheme="minorHAnsi"/>
          <w:u w:val="single"/>
        </w:rPr>
        <w:t xml:space="preserve"> in US foreign policy</w:t>
      </w:r>
      <w:r w:rsidRPr="001F2986">
        <w:rPr>
          <w:rFonts w:asciiTheme="minorHAnsi" w:hAnsiTheme="minorHAnsi" w:cstheme="minorHAnsi"/>
          <w:sz w:val="16"/>
        </w:rPr>
        <w:t xml:space="preserve"> (Clark, 2003; DeRouen, 2000; DeRouen and Peake, 2002; Fordham, 1998a, 6; Hess and Orphanides, 1995; Howell and Pevehouse, 2005; James and Hristoulas, 1994; James and Oneal, 1991; Levy, 1989«,fc; Morgan and Bickers, 1992; Ostrom and Job, 1986) and elsewhere (Bennett, 2000; Dassel and Reinhardt, 1000; Davies, 2002; Enterline and Gleditsch, 2000; Gelpi, 1997; Heldt, 1999; Lebow, 1981; Mansfield and Snyder, 1995; Oneal and Tir, 2006; Russett, 1990; Sobek, 2007; Tir, 2010). Yet </w:t>
      </w:r>
      <w:r w:rsidRPr="001F2986">
        <w:rPr>
          <w:rStyle w:val="Emphasis"/>
          <w:rFonts w:asciiTheme="minorHAnsi" w:hAnsiTheme="minorHAnsi" w:cstheme="minorHAnsi"/>
        </w:rPr>
        <w:t>skeptics</w:t>
      </w:r>
      <w:r w:rsidRPr="001F2986">
        <w:rPr>
          <w:rFonts w:asciiTheme="minorHAnsi" w:hAnsiTheme="minorHAnsi" w:cstheme="minorHAnsi"/>
          <w:u w:val="single"/>
        </w:rPr>
        <w:t xml:space="preserve"> have </w:t>
      </w:r>
      <w:r w:rsidRPr="001F2986">
        <w:rPr>
          <w:rStyle w:val="Emphasis"/>
          <w:rFonts w:asciiTheme="minorHAnsi" w:hAnsiTheme="minorHAnsi" w:cstheme="minorHAnsi"/>
        </w:rPr>
        <w:t>amassed opposing evidence</w:t>
      </w:r>
      <w:r w:rsidRPr="001F2986">
        <w:rPr>
          <w:rFonts w:asciiTheme="minorHAnsi" w:hAnsiTheme="minorHAnsi" w:cstheme="minorHAnsi"/>
          <w:sz w:val="16"/>
        </w:rPr>
        <w:t xml:space="preserve"> (Chiozza and Gormans, 2003, 2004; Foster and Palmer, 2006; Gowa, 1998; Johnston, 1998; Leeds and Davis, 1997; Lian and Oneal, 1993; Meernik, 2000, 2004; Meeraik and Waterman, 1996; Moore and Lanoue, 2003; Potter, 2007). </w:t>
      </w:r>
      <w:r w:rsidRPr="001F2986">
        <w:rPr>
          <w:rFonts w:asciiTheme="minorHAnsi" w:hAnsiTheme="minorHAnsi" w:cstheme="minorHAnsi"/>
          <w:u w:val="single"/>
        </w:rPr>
        <w:t xml:space="preserve">Some </w:t>
      </w:r>
      <w:r w:rsidRPr="001F2986">
        <w:rPr>
          <w:rStyle w:val="Emphasis"/>
          <w:rFonts w:asciiTheme="minorHAnsi" w:hAnsiTheme="minorHAnsi" w:cstheme="minorHAnsi"/>
        </w:rPr>
        <w:t>cases</w:t>
      </w:r>
      <w:r w:rsidRPr="001F2986">
        <w:rPr>
          <w:rFonts w:asciiTheme="minorHAnsi" w:hAnsiTheme="minorHAnsi" w:cstheme="minorHAnsi"/>
          <w:u w:val="single"/>
        </w:rPr>
        <w:t xml:space="preserve"> are </w:t>
      </w:r>
      <w:r w:rsidRPr="001F2986">
        <w:rPr>
          <w:rStyle w:val="Emphasis"/>
          <w:rFonts w:asciiTheme="minorHAnsi" w:hAnsiTheme="minorHAnsi" w:cstheme="minorHAnsi"/>
        </w:rPr>
        <w:t>hard to reconcile</w:t>
      </w:r>
      <w:r w:rsidRPr="001F2986">
        <w:rPr>
          <w:rFonts w:asciiTheme="minorHAnsi" w:hAnsiTheme="minorHAnsi" w:cstheme="minorHAnsi"/>
          <w:u w:val="single"/>
        </w:rPr>
        <w:t xml:space="preserve"> with the </w:t>
      </w:r>
      <w:r w:rsidRPr="001F2986">
        <w:rPr>
          <w:rStyle w:val="Emphasis"/>
          <w:rFonts w:asciiTheme="minorHAnsi" w:hAnsiTheme="minorHAnsi" w:cstheme="minorHAnsi"/>
        </w:rPr>
        <w:t>theory</w:t>
      </w:r>
      <w:r w:rsidRPr="001F2986">
        <w:rPr>
          <w:rFonts w:asciiTheme="minorHAnsi" w:hAnsiTheme="minorHAnsi" w:cstheme="minorHAnsi"/>
          <w:sz w:val="16"/>
        </w:rPr>
        <w:t>: in Britain, there were rallies in the Falklands War and the Gulf War but not in other cases in which rallies would be expected, such as the Korean, Suez, and Kosovo wars (Lai and Reiter, 2005). Some go so far as to call diversionary aggression a “myth” (Meernik and Waterman, 1996).</w:t>
      </w:r>
    </w:p>
    <w:p w14:paraId="3BBD3C0E"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Others have developed scope conditions for diversionary aggression. It is more likely between states with pre-standing rivalries (McLaughlin and Prins, 2004), when leaders are accountable (Carter, 2018; Kisangani and Pickering, 2011), and in mature democracies, consolidating autocracies, and transitional polities (Pickering and Kisangani, 2005). It is less likely when states avoid provoking troubled adversaries (Clark, 2003; Fordham, 2005; Leeds and Davis, 1997; Miller, 1999). Diversion appears more likely to produce a rally when supported by Security Council authorization (Chapman, 2011; Chapman and Reiter, 2004), when the White House draws attention to a dispute (Baker and Oneal, 2001), and in conditions of media attention, popular leadership, divided government, non election years, and first terms (Colaresi, 2007). Most recently, scholars have asked whether diversion occurs outside democracies. They find some autocracies, especially single party regimes, divert as well (Carter, 2018; Pickering and Kisangani, 2011).</w:t>
      </w:r>
    </w:p>
    <w:p w14:paraId="65B5C1D8"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 xml:space="preserve">This study extends the logic of diversionary conflict to foreign policy rhetoric. There is surprisingly little research on rhetoric in international relations. The international relations literature deems talk “cheap” (Fearon, 1995; Kydd, 2005). The audience cost literature considers rhetoric meaningful, but only if it invokes audience costs through explicit, public threats (Fearon, 1994; Schultz, 2001; Smith, 1998; Tomz, 2007). However, </w:t>
      </w:r>
      <w:r w:rsidRPr="001F2986">
        <w:rPr>
          <w:rFonts w:asciiTheme="minorHAnsi" w:hAnsiTheme="minorHAnsi" w:cstheme="minorHAnsi"/>
          <w:u w:val="single"/>
        </w:rPr>
        <w:t xml:space="preserve">if foreign policy </w:t>
      </w:r>
      <w:r w:rsidRPr="001F2986">
        <w:rPr>
          <w:rStyle w:val="Emphasis"/>
          <w:rFonts w:asciiTheme="minorHAnsi" w:hAnsiTheme="minorHAnsi" w:cstheme="minorHAnsi"/>
        </w:rPr>
        <w:t>rhetoric</w:t>
      </w:r>
      <w:r w:rsidRPr="001F2986">
        <w:rPr>
          <w:rFonts w:asciiTheme="minorHAnsi" w:hAnsiTheme="minorHAnsi" w:cstheme="minorHAnsi"/>
          <w:u w:val="single"/>
        </w:rPr>
        <w:t xml:space="preserve"> can </w:t>
      </w:r>
      <w:r w:rsidRPr="001F2986">
        <w:rPr>
          <w:rStyle w:val="Emphasis"/>
          <w:rFonts w:asciiTheme="minorHAnsi" w:hAnsiTheme="minorHAnsi" w:cstheme="minorHAnsi"/>
        </w:rPr>
        <w:t>activate ingroup identity</w:t>
      </w:r>
      <w:r w:rsidRPr="001F2986">
        <w:rPr>
          <w:rFonts w:asciiTheme="minorHAnsi" w:hAnsiTheme="minorHAnsi" w:cstheme="minorHAnsi"/>
          <w:u w:val="single"/>
        </w:rPr>
        <w:t xml:space="preserve">, then it may be </w:t>
      </w:r>
      <w:r w:rsidRPr="001F2986">
        <w:rPr>
          <w:rStyle w:val="Emphasis"/>
          <w:rFonts w:asciiTheme="minorHAnsi" w:hAnsiTheme="minorHAnsi" w:cstheme="minorHAnsi"/>
        </w:rPr>
        <w:t>appealing</w:t>
      </w:r>
      <w:r w:rsidRPr="001F2986">
        <w:rPr>
          <w:rFonts w:asciiTheme="minorHAnsi" w:hAnsiTheme="minorHAnsi" w:cstheme="minorHAnsi"/>
          <w:u w:val="single"/>
        </w:rPr>
        <w:t xml:space="preserve"> for leaders who wish to </w:t>
      </w:r>
      <w:r w:rsidRPr="001F2986">
        <w:rPr>
          <w:rStyle w:val="Emphasis"/>
          <w:rFonts w:asciiTheme="minorHAnsi" w:hAnsiTheme="minorHAnsi" w:cstheme="minorHAnsi"/>
        </w:rPr>
        <w:t>improve</w:t>
      </w:r>
      <w:r w:rsidRPr="001F2986">
        <w:rPr>
          <w:rFonts w:asciiTheme="minorHAnsi" w:hAnsiTheme="minorHAnsi" w:cstheme="minorHAnsi"/>
          <w:u w:val="single"/>
        </w:rPr>
        <w:t xml:space="preserve"> their </w:t>
      </w:r>
      <w:r w:rsidRPr="001F2986">
        <w:rPr>
          <w:rStyle w:val="Emphasis"/>
          <w:rFonts w:asciiTheme="minorHAnsi" w:hAnsiTheme="minorHAnsi" w:cstheme="minorHAnsi"/>
        </w:rPr>
        <w:t>ratings without</w:t>
      </w:r>
      <w:r w:rsidRPr="001F2986">
        <w:rPr>
          <w:rFonts w:asciiTheme="minorHAnsi" w:hAnsiTheme="minorHAnsi" w:cstheme="minorHAnsi"/>
          <w:u w:val="single"/>
        </w:rPr>
        <w:t xml:space="preserve"> incurring the </w:t>
      </w:r>
      <w:r w:rsidRPr="001F2986">
        <w:rPr>
          <w:rStyle w:val="Emphasis"/>
          <w:rFonts w:asciiTheme="minorHAnsi" w:hAnsiTheme="minorHAnsi" w:cstheme="minorHAnsi"/>
        </w:rPr>
        <w:t>substantial risks</w:t>
      </w:r>
      <w:r w:rsidRPr="001F2986">
        <w:rPr>
          <w:rFonts w:asciiTheme="minorHAnsi" w:hAnsiTheme="minorHAnsi" w:cstheme="minorHAnsi"/>
          <w:u w:val="single"/>
        </w:rPr>
        <w:t xml:space="preserve"> of </w:t>
      </w:r>
      <w:r w:rsidRPr="001F2986">
        <w:rPr>
          <w:rStyle w:val="Emphasis"/>
          <w:rFonts w:asciiTheme="minorHAnsi" w:hAnsiTheme="minorHAnsi" w:cstheme="minorHAnsi"/>
        </w:rPr>
        <w:t>militarized</w:t>
      </w:r>
      <w:r w:rsidRPr="001F2986">
        <w:rPr>
          <w:rFonts w:asciiTheme="minorHAnsi" w:hAnsiTheme="minorHAnsi" w:cstheme="minorHAnsi"/>
          <w:u w:val="single"/>
        </w:rPr>
        <w:t xml:space="preserve"> interstate </w:t>
      </w:r>
      <w:r w:rsidRPr="001F2986">
        <w:rPr>
          <w:rStyle w:val="Emphasis"/>
          <w:rFonts w:asciiTheme="minorHAnsi" w:hAnsiTheme="minorHAnsi" w:cstheme="minorHAnsi"/>
        </w:rPr>
        <w:t>disputes</w:t>
      </w:r>
      <w:r w:rsidRPr="001F2986">
        <w:rPr>
          <w:rFonts w:asciiTheme="minorHAnsi" w:hAnsiTheme="minorHAnsi" w:cstheme="minorHAnsi"/>
          <w:sz w:val="16"/>
        </w:rPr>
        <w:t xml:space="preserve">. </w:t>
      </w:r>
      <w:r w:rsidRPr="00736DB0">
        <w:rPr>
          <w:rFonts w:asciiTheme="minorHAnsi" w:hAnsiTheme="minorHAnsi" w:cstheme="minorHAnsi"/>
          <w:highlight w:val="yellow"/>
          <w:u w:val="single"/>
        </w:rPr>
        <w:t xml:space="preserve">While it might be </w:t>
      </w:r>
      <w:r w:rsidRPr="00736DB0">
        <w:rPr>
          <w:rStyle w:val="Emphasis"/>
          <w:rFonts w:asciiTheme="minorHAnsi" w:hAnsiTheme="minorHAnsi" w:cstheme="minorHAnsi"/>
          <w:highlight w:val="yellow"/>
        </w:rPr>
        <w:t>“outlandish”</w:t>
      </w:r>
      <w:r w:rsidRPr="00736DB0">
        <w:rPr>
          <w:rFonts w:asciiTheme="minorHAnsi" w:hAnsiTheme="minorHAnsi" w:cstheme="minorHAnsi"/>
          <w:highlight w:val="yellow"/>
          <w:u w:val="single"/>
        </w:rPr>
        <w:t xml:space="preserve"> for presidents to engage in</w:t>
      </w:r>
      <w:r w:rsidRPr="001F2986">
        <w:rPr>
          <w:rFonts w:asciiTheme="minorHAnsi" w:hAnsiTheme="minorHAnsi" w:cstheme="minorHAnsi"/>
          <w:u w:val="single"/>
        </w:rPr>
        <w:t xml:space="preserve"> the </w:t>
      </w:r>
      <w:r w:rsidRPr="00FE3ED7">
        <w:rPr>
          <w:rStyle w:val="Emphasis"/>
          <w:rFonts w:asciiTheme="minorHAnsi" w:hAnsiTheme="minorHAnsi" w:cstheme="minorHAnsi"/>
        </w:rPr>
        <w:t>impeachable</w:t>
      </w:r>
      <w:r w:rsidRPr="001F2986">
        <w:rPr>
          <w:rStyle w:val="Emphasis"/>
          <w:rFonts w:asciiTheme="minorHAnsi" w:hAnsiTheme="minorHAnsi" w:cstheme="minorHAnsi"/>
        </w:rPr>
        <w:t xml:space="preserve"> exercise</w:t>
      </w:r>
      <w:r w:rsidRPr="001F2986">
        <w:rPr>
          <w:rFonts w:asciiTheme="minorHAnsi" w:hAnsiTheme="minorHAnsi" w:cstheme="minorHAnsi"/>
          <w:u w:val="single"/>
        </w:rPr>
        <w:t xml:space="preserve"> of </w:t>
      </w:r>
      <w:r w:rsidRPr="00736DB0">
        <w:rPr>
          <w:rStyle w:val="Emphasis"/>
          <w:rFonts w:asciiTheme="minorHAnsi" w:hAnsiTheme="minorHAnsi" w:cstheme="minorHAnsi"/>
          <w:highlight w:val="yellow"/>
        </w:rPr>
        <w:t>diversionary war</w:t>
      </w:r>
      <w:r w:rsidRPr="001F2986">
        <w:rPr>
          <w:rFonts w:asciiTheme="minorHAnsi" w:hAnsiTheme="minorHAnsi" w:cstheme="minorHAnsi"/>
          <w:sz w:val="16"/>
        </w:rPr>
        <w:t xml:space="preserve"> (Meernik and Waterman, 1996), </w:t>
      </w:r>
      <w:r w:rsidRPr="00736DB0">
        <w:rPr>
          <w:rStyle w:val="Emphasis"/>
          <w:rFonts w:asciiTheme="minorHAnsi" w:hAnsiTheme="minorHAnsi" w:cstheme="minorHAnsi"/>
          <w:highlight w:val="yellow"/>
        </w:rPr>
        <w:t>hostile</w:t>
      </w:r>
      <w:r w:rsidRPr="001F2986">
        <w:rPr>
          <w:rFonts w:asciiTheme="minorHAnsi" w:hAnsiTheme="minorHAnsi" w:cstheme="minorHAnsi"/>
          <w:u w:val="single"/>
        </w:rPr>
        <w:t xml:space="preserve"> foreign policy </w:t>
      </w:r>
      <w:r w:rsidRPr="00736DB0">
        <w:rPr>
          <w:rStyle w:val="Emphasis"/>
          <w:rFonts w:asciiTheme="minorHAnsi" w:hAnsiTheme="minorHAnsi" w:cstheme="minorHAnsi"/>
          <w:highlight w:val="yellow"/>
        </w:rPr>
        <w:t>rhetoric</w:t>
      </w:r>
      <w:r w:rsidRPr="00736DB0">
        <w:rPr>
          <w:rFonts w:asciiTheme="minorHAnsi" w:hAnsiTheme="minorHAnsi" w:cstheme="minorHAnsi"/>
          <w:highlight w:val="yellow"/>
          <w:u w:val="single"/>
        </w:rPr>
        <w:t xml:space="preserve"> is </w:t>
      </w:r>
      <w:r w:rsidRPr="00736DB0">
        <w:rPr>
          <w:rStyle w:val="Emphasis"/>
          <w:rFonts w:asciiTheme="minorHAnsi" w:hAnsiTheme="minorHAnsi" w:cstheme="minorHAnsi"/>
          <w:highlight w:val="yellow"/>
        </w:rPr>
        <w:t>far less</w:t>
      </w:r>
      <w:r w:rsidRPr="001F2986">
        <w:rPr>
          <w:rStyle w:val="Emphasis"/>
          <w:rFonts w:asciiTheme="minorHAnsi" w:hAnsiTheme="minorHAnsi" w:cstheme="minorHAnsi"/>
        </w:rPr>
        <w:t xml:space="preserve"> outlandish</w:t>
      </w:r>
      <w:r w:rsidRPr="001F2986">
        <w:rPr>
          <w:rFonts w:asciiTheme="minorHAnsi" w:hAnsiTheme="minorHAnsi" w:cstheme="minorHAnsi"/>
          <w:u w:val="single"/>
        </w:rPr>
        <w:t xml:space="preserve"> a </w:t>
      </w:r>
      <w:r w:rsidRPr="00736DB0">
        <w:rPr>
          <w:rFonts w:asciiTheme="minorHAnsi" w:hAnsiTheme="minorHAnsi" w:cstheme="minorHAnsi"/>
          <w:highlight w:val="yellow"/>
          <w:u w:val="single"/>
        </w:rPr>
        <w:t>risk</w:t>
      </w:r>
      <w:r w:rsidRPr="001F2986">
        <w:rPr>
          <w:rFonts w:asciiTheme="minorHAnsi" w:hAnsiTheme="minorHAnsi" w:cstheme="minorHAnsi"/>
          <w:sz w:val="16"/>
        </w:rPr>
        <w:t>.</w:t>
      </w:r>
    </w:p>
    <w:p w14:paraId="08DA76BB"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To develop a theory of diversionary cheap talk, this paper draws upon research in political psychology and political communication. These literatures find persuasive evidence that elite statements influence citizen beliefs (Behr and Iyengar, 19s."); Bennett. Lawrence and Livingston, 2006; Brody, 1991; Cohen, 1995; Jentleson, 1992; Zaller and Chiu, 2000). I draw on social identity theory to argue that diversionary cheap talk highlights intergroup differences between nations and leads citizens to evaluate their leader favorably. When a leader criticizes foreigners, she cues ingroup identity, which increases citizens’ social attachment to the nation and to herself as its leader. This is a “solidarity mechanism,” through which “[c]ollective group goals and common group identity are highlighted, norms of group-based altruism are strengthened, punishment and rejection of defectors are increased, and perceptions of the in-group and out-group are manipulated” (Halevy, Bernstein and Sagiv, 2008, 405).</w:t>
      </w:r>
    </w:p>
    <w:p w14:paraId="40098FB1"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 xml:space="preserve">The theory generates observable implications about when leaders use diversionary cheap talk and who they target. I follow the consensus in the diversionary conflict literature in focusing on poor economic conditions as the most important source of public disapproval for leaders. Low approval ratings limit leaders’ ability to advance their domestic agenda. Therefore, </w:t>
      </w:r>
      <w:r w:rsidRPr="001F2986">
        <w:rPr>
          <w:rFonts w:asciiTheme="minorHAnsi" w:hAnsiTheme="minorHAnsi" w:cstheme="minorHAnsi"/>
          <w:u w:val="single"/>
        </w:rPr>
        <w:t xml:space="preserve">when the </w:t>
      </w:r>
      <w:r w:rsidRPr="001F2986">
        <w:rPr>
          <w:rStyle w:val="Emphasis"/>
          <w:rFonts w:asciiTheme="minorHAnsi" w:hAnsiTheme="minorHAnsi" w:cstheme="minorHAnsi"/>
        </w:rPr>
        <w:t>economy deteriorates</w:t>
      </w:r>
      <w:r w:rsidRPr="001F2986">
        <w:rPr>
          <w:rFonts w:asciiTheme="minorHAnsi" w:hAnsiTheme="minorHAnsi" w:cstheme="minorHAnsi"/>
          <w:u w:val="single"/>
        </w:rPr>
        <w:t xml:space="preserve">, </w:t>
      </w:r>
      <w:r w:rsidRPr="001F2986">
        <w:rPr>
          <w:rStyle w:val="Emphasis"/>
          <w:rFonts w:asciiTheme="minorHAnsi" w:hAnsiTheme="minorHAnsi" w:cstheme="minorHAnsi"/>
        </w:rPr>
        <w:t>leaders</w:t>
      </w:r>
      <w:r w:rsidRPr="001F2986">
        <w:rPr>
          <w:rFonts w:asciiTheme="minorHAnsi" w:hAnsiTheme="minorHAnsi" w:cstheme="minorHAnsi"/>
          <w:u w:val="single"/>
        </w:rPr>
        <w:t xml:space="preserve"> will </w:t>
      </w:r>
      <w:r w:rsidRPr="001F2986">
        <w:rPr>
          <w:rStyle w:val="Emphasis"/>
          <w:rFonts w:asciiTheme="minorHAnsi" w:hAnsiTheme="minorHAnsi" w:cstheme="minorHAnsi"/>
        </w:rPr>
        <w:t>criticize foreign nations</w:t>
      </w:r>
      <w:r w:rsidRPr="001F2986">
        <w:rPr>
          <w:rFonts w:asciiTheme="minorHAnsi" w:hAnsiTheme="minorHAnsi" w:cstheme="minorHAnsi"/>
          <w:u w:val="single"/>
        </w:rPr>
        <w:t xml:space="preserve"> to </w:t>
      </w:r>
      <w:r w:rsidRPr="001F2986">
        <w:rPr>
          <w:rStyle w:val="Emphasis"/>
          <w:rFonts w:asciiTheme="minorHAnsi" w:hAnsiTheme="minorHAnsi" w:cstheme="minorHAnsi"/>
        </w:rPr>
        <w:t>improve</w:t>
      </w:r>
      <w:r w:rsidRPr="001F2986">
        <w:rPr>
          <w:rFonts w:asciiTheme="minorHAnsi" w:hAnsiTheme="minorHAnsi" w:cstheme="minorHAnsi"/>
          <w:u w:val="single"/>
        </w:rPr>
        <w:t xml:space="preserve"> their </w:t>
      </w:r>
      <w:r w:rsidRPr="001F2986">
        <w:rPr>
          <w:rStyle w:val="Emphasis"/>
          <w:rFonts w:asciiTheme="minorHAnsi" w:hAnsiTheme="minorHAnsi" w:cstheme="minorHAnsi"/>
        </w:rPr>
        <w:t>approval ratings</w:t>
      </w:r>
      <w:r w:rsidRPr="001F2986">
        <w:rPr>
          <w:rFonts w:asciiTheme="minorHAnsi" w:hAnsiTheme="minorHAnsi" w:cstheme="minorHAnsi"/>
          <w:u w:val="single"/>
        </w:rPr>
        <w:t xml:space="preserve"> and </w:t>
      </w:r>
      <w:r w:rsidRPr="001F2986">
        <w:rPr>
          <w:rStyle w:val="Emphasis"/>
          <w:rFonts w:asciiTheme="minorHAnsi" w:hAnsiTheme="minorHAnsi" w:cstheme="minorHAnsi"/>
        </w:rPr>
        <w:t>restore</w:t>
      </w:r>
      <w:r w:rsidRPr="001F2986">
        <w:rPr>
          <w:rFonts w:asciiTheme="minorHAnsi" w:hAnsiTheme="minorHAnsi" w:cstheme="minorHAnsi"/>
          <w:u w:val="single"/>
        </w:rPr>
        <w:t xml:space="preserve"> the </w:t>
      </w:r>
      <w:r w:rsidRPr="001F2986">
        <w:rPr>
          <w:rStyle w:val="Emphasis"/>
          <w:rFonts w:asciiTheme="minorHAnsi" w:hAnsiTheme="minorHAnsi" w:cstheme="minorHAnsi"/>
        </w:rPr>
        <w:t>p</w:t>
      </w:r>
      <w:r w:rsidRPr="001F2986">
        <w:rPr>
          <w:rFonts w:asciiTheme="minorHAnsi" w:hAnsiTheme="minorHAnsi" w:cstheme="minorHAnsi"/>
          <w:u w:val="single"/>
        </w:rPr>
        <w:t xml:space="preserve">olitical </w:t>
      </w:r>
      <w:r w:rsidRPr="001F2986">
        <w:rPr>
          <w:rStyle w:val="Emphasis"/>
          <w:rFonts w:asciiTheme="minorHAnsi" w:hAnsiTheme="minorHAnsi" w:cstheme="minorHAnsi"/>
        </w:rPr>
        <w:t>c</w:t>
      </w:r>
      <w:r w:rsidRPr="001F2986">
        <w:rPr>
          <w:rFonts w:asciiTheme="minorHAnsi" w:hAnsiTheme="minorHAnsi" w:cstheme="minorHAnsi"/>
          <w:u w:val="single"/>
        </w:rPr>
        <w:t>apital necessary for them to govern</w:t>
      </w:r>
      <w:r w:rsidRPr="001F2986">
        <w:rPr>
          <w:rFonts w:asciiTheme="minorHAnsi" w:hAnsiTheme="minorHAnsi" w:cstheme="minorHAnsi"/>
          <w:sz w:val="16"/>
        </w:rPr>
        <w:t>. Second, a key observation from social identity theory is that the depth of intergroup differences is important for group attachment. Therefore, consonant with recent empirical findings in the diversionary conflict literature (McLaughlin and Prins, 2004), I expect diversionary rhetoric to be most effective when it targets threatening outgroups. In the context of foreign policy, these are best represented by historical adversaries. And finally, because diversionary cheap talk shifts the focus of political competition from the partisan to the international level, it has differential partisan effects. Because national identity cues widen the tent of the political ingroup, diversionary cheap talk is most effective at boosting support among the leader’s nonpartisans: liberal citizens for conservative leaders, and conservative citizens for liberal leaders.</w:t>
      </w:r>
    </w:p>
    <w:p w14:paraId="49DA5623" w14:textId="77777777" w:rsidR="00204049" w:rsidRPr="001F2986" w:rsidRDefault="00204049" w:rsidP="00204049">
      <w:pPr>
        <w:rPr>
          <w:rFonts w:asciiTheme="minorHAnsi" w:hAnsiTheme="minorHAnsi" w:cstheme="minorHAnsi"/>
          <w:sz w:val="16"/>
        </w:rPr>
      </w:pPr>
      <w:r w:rsidRPr="00736DB0">
        <w:rPr>
          <w:rFonts w:asciiTheme="minorHAnsi" w:hAnsiTheme="minorHAnsi" w:cstheme="minorHAnsi"/>
          <w:highlight w:val="yellow"/>
          <w:u w:val="single"/>
        </w:rPr>
        <w:t>I test</w:t>
      </w:r>
      <w:r w:rsidRPr="001F2986">
        <w:rPr>
          <w:rFonts w:asciiTheme="minorHAnsi" w:hAnsiTheme="minorHAnsi" w:cstheme="minorHAnsi"/>
          <w:u w:val="single"/>
        </w:rPr>
        <w:t xml:space="preserve"> these hypotheses with the </w:t>
      </w:r>
      <w:r w:rsidRPr="001F2986">
        <w:rPr>
          <w:rStyle w:val="Emphasis"/>
          <w:rFonts w:asciiTheme="minorHAnsi" w:hAnsiTheme="minorHAnsi" w:cstheme="minorHAnsi"/>
        </w:rPr>
        <w:t>A</w:t>
      </w:r>
      <w:r w:rsidRPr="001F2986">
        <w:rPr>
          <w:rFonts w:asciiTheme="minorHAnsi" w:hAnsiTheme="minorHAnsi" w:cstheme="minorHAnsi"/>
          <w:u w:val="single"/>
        </w:rPr>
        <w:t xml:space="preserve">merican </w:t>
      </w:r>
      <w:r w:rsidRPr="001F2986">
        <w:rPr>
          <w:rStyle w:val="Emphasis"/>
          <w:rFonts w:asciiTheme="minorHAnsi" w:hAnsiTheme="minorHAnsi" w:cstheme="minorHAnsi"/>
        </w:rPr>
        <w:t>D</w:t>
      </w:r>
      <w:r w:rsidRPr="001F2986">
        <w:rPr>
          <w:rFonts w:asciiTheme="minorHAnsi" w:hAnsiTheme="minorHAnsi" w:cstheme="minorHAnsi"/>
          <w:u w:val="single"/>
        </w:rPr>
        <w:t xml:space="preserve">iplomatic </w:t>
      </w:r>
      <w:r w:rsidRPr="001F2986">
        <w:rPr>
          <w:rStyle w:val="Emphasis"/>
          <w:rFonts w:asciiTheme="minorHAnsi" w:hAnsiTheme="minorHAnsi" w:cstheme="minorHAnsi"/>
        </w:rPr>
        <w:t>D</w:t>
      </w:r>
      <w:r w:rsidRPr="001F2986">
        <w:rPr>
          <w:rFonts w:asciiTheme="minorHAnsi" w:hAnsiTheme="minorHAnsi" w:cstheme="minorHAnsi"/>
          <w:u w:val="single"/>
        </w:rPr>
        <w:t xml:space="preserve">ataset, an original record of over </w:t>
      </w:r>
      <w:r w:rsidRPr="00736DB0">
        <w:rPr>
          <w:rStyle w:val="Emphasis"/>
          <w:rFonts w:asciiTheme="minorHAnsi" w:hAnsiTheme="minorHAnsi" w:cstheme="minorHAnsi"/>
          <w:highlight w:val="yellow"/>
        </w:rPr>
        <w:t>50,000</w:t>
      </w:r>
      <w:r w:rsidRPr="001F2986">
        <w:rPr>
          <w:rStyle w:val="Emphasis"/>
          <w:rFonts w:asciiTheme="minorHAnsi" w:hAnsiTheme="minorHAnsi" w:cstheme="minorHAnsi"/>
        </w:rPr>
        <w:t xml:space="preserve"> US diplomatic </w:t>
      </w:r>
      <w:r w:rsidRPr="00736DB0">
        <w:rPr>
          <w:rStyle w:val="Emphasis"/>
          <w:rFonts w:asciiTheme="minorHAnsi" w:hAnsiTheme="minorHAnsi" w:cstheme="minorHAnsi"/>
          <w:highlight w:val="yellow"/>
        </w:rPr>
        <w:t>events</w:t>
      </w:r>
      <w:r w:rsidRPr="001F2986">
        <w:rPr>
          <w:rFonts w:asciiTheme="minorHAnsi" w:hAnsiTheme="minorHAnsi" w:cstheme="minorHAnsi"/>
          <w:sz w:val="16"/>
        </w:rPr>
        <w:t xml:space="preserve"> between 1945 and 2010 drawn from New York Times articles on foreign affairs. </w:t>
      </w:r>
      <w:r w:rsidRPr="00736DB0">
        <w:rPr>
          <w:rFonts w:asciiTheme="minorHAnsi" w:hAnsiTheme="minorHAnsi" w:cstheme="minorHAnsi"/>
          <w:highlight w:val="yellow"/>
          <w:u w:val="single"/>
        </w:rPr>
        <w:t>I used</w:t>
      </w:r>
      <w:r w:rsidRPr="001F2986">
        <w:rPr>
          <w:rFonts w:asciiTheme="minorHAnsi" w:hAnsiTheme="minorHAnsi" w:cstheme="minorHAnsi"/>
          <w:u w:val="single"/>
        </w:rPr>
        <w:t xml:space="preserve"> tools from </w:t>
      </w:r>
      <w:r w:rsidRPr="00736DB0">
        <w:rPr>
          <w:rStyle w:val="Emphasis"/>
          <w:rFonts w:asciiTheme="minorHAnsi" w:hAnsiTheme="minorHAnsi" w:cstheme="minorHAnsi"/>
          <w:highlight w:val="yellow"/>
        </w:rPr>
        <w:t>computational social</w:t>
      </w:r>
      <w:r w:rsidRPr="001F2986">
        <w:rPr>
          <w:rStyle w:val="Emphasis"/>
          <w:rFonts w:asciiTheme="minorHAnsi" w:hAnsiTheme="minorHAnsi" w:cstheme="minorHAnsi"/>
        </w:rPr>
        <w:t xml:space="preserve"> science</w:t>
      </w:r>
      <w:r w:rsidRPr="001F2986">
        <w:rPr>
          <w:rFonts w:asciiTheme="minorHAnsi" w:hAnsiTheme="minorHAnsi" w:cstheme="minorHAnsi"/>
          <w:u w:val="single"/>
        </w:rPr>
        <w:t xml:space="preserve"> to </w:t>
      </w:r>
      <w:r w:rsidRPr="001F2986">
        <w:rPr>
          <w:rStyle w:val="Emphasis"/>
          <w:rFonts w:asciiTheme="minorHAnsi" w:hAnsiTheme="minorHAnsi" w:cstheme="minorHAnsi"/>
        </w:rPr>
        <w:t>classify</w:t>
      </w:r>
      <w:r w:rsidRPr="001F2986">
        <w:rPr>
          <w:rFonts w:asciiTheme="minorHAnsi" w:hAnsiTheme="minorHAnsi" w:cstheme="minorHAnsi"/>
          <w:u w:val="single"/>
        </w:rPr>
        <w:t xml:space="preserve"> bilateral </w:t>
      </w:r>
      <w:r w:rsidRPr="001F2986">
        <w:rPr>
          <w:rStyle w:val="Emphasis"/>
          <w:rFonts w:asciiTheme="minorHAnsi" w:hAnsiTheme="minorHAnsi" w:cstheme="minorHAnsi"/>
        </w:rPr>
        <w:t>interstate interactions</w:t>
      </w:r>
      <w:r w:rsidRPr="001F2986">
        <w:rPr>
          <w:rFonts w:asciiTheme="minorHAnsi" w:hAnsiTheme="minorHAnsi" w:cstheme="minorHAnsi"/>
          <w:u w:val="single"/>
        </w:rPr>
        <w:t xml:space="preserve"> into hundreds of specific types and four aggregate categories: </w:t>
      </w:r>
      <w:r w:rsidRPr="001F2986">
        <w:rPr>
          <w:rStyle w:val="Emphasis"/>
          <w:rFonts w:asciiTheme="minorHAnsi" w:hAnsiTheme="minorHAnsi" w:cstheme="minorHAnsi"/>
        </w:rPr>
        <w:t>verbal coop</w:t>
      </w:r>
      <w:r w:rsidRPr="001F2986">
        <w:rPr>
          <w:rFonts w:asciiTheme="minorHAnsi" w:hAnsiTheme="minorHAnsi" w:cstheme="minorHAnsi"/>
          <w:u w:val="single"/>
        </w:rPr>
        <w:t xml:space="preserve">eration, </w:t>
      </w:r>
      <w:r w:rsidRPr="001F2986">
        <w:rPr>
          <w:rStyle w:val="Emphasis"/>
          <w:rFonts w:asciiTheme="minorHAnsi" w:hAnsiTheme="minorHAnsi" w:cstheme="minorHAnsi"/>
        </w:rPr>
        <w:t>verbal conflict</w:t>
      </w:r>
      <w:r w:rsidRPr="001F2986">
        <w:rPr>
          <w:rFonts w:asciiTheme="minorHAnsi" w:hAnsiTheme="minorHAnsi" w:cstheme="minorHAnsi"/>
          <w:u w:val="single"/>
        </w:rPr>
        <w:t xml:space="preserve">, </w:t>
      </w:r>
      <w:r w:rsidRPr="001F2986">
        <w:rPr>
          <w:rStyle w:val="Emphasis"/>
          <w:rFonts w:asciiTheme="minorHAnsi" w:hAnsiTheme="minorHAnsi" w:cstheme="minorHAnsi"/>
        </w:rPr>
        <w:t>material coop</w:t>
      </w:r>
      <w:r w:rsidRPr="001F2986">
        <w:rPr>
          <w:rFonts w:asciiTheme="minorHAnsi" w:hAnsiTheme="minorHAnsi" w:cstheme="minorHAnsi"/>
          <w:u w:val="single"/>
        </w:rPr>
        <w:t xml:space="preserve">eration, and </w:t>
      </w:r>
      <w:r w:rsidRPr="001F2986">
        <w:rPr>
          <w:rStyle w:val="Emphasis"/>
          <w:rFonts w:asciiTheme="minorHAnsi" w:hAnsiTheme="minorHAnsi" w:cstheme="minorHAnsi"/>
        </w:rPr>
        <w:t>material conflict</w:t>
      </w:r>
      <w:r w:rsidRPr="001F2986">
        <w:rPr>
          <w:rFonts w:asciiTheme="minorHAnsi" w:hAnsiTheme="minorHAnsi" w:cstheme="minorHAnsi"/>
          <w:sz w:val="16"/>
        </w:rPr>
        <w:t xml:space="preserve">. </w:t>
      </w:r>
      <w:r w:rsidRPr="00736DB0">
        <w:rPr>
          <w:rFonts w:asciiTheme="minorHAnsi" w:hAnsiTheme="minorHAnsi" w:cstheme="minorHAnsi"/>
          <w:highlight w:val="yellow"/>
          <w:u w:val="single"/>
        </w:rPr>
        <w:t>This is</w:t>
      </w:r>
      <w:r w:rsidRPr="001F2986">
        <w:rPr>
          <w:rFonts w:asciiTheme="minorHAnsi" w:hAnsiTheme="minorHAnsi" w:cstheme="minorHAnsi"/>
          <w:u w:val="single"/>
        </w:rPr>
        <w:t xml:space="preserve"> </w:t>
      </w:r>
      <w:r w:rsidRPr="001F2986">
        <w:rPr>
          <w:rStyle w:val="Emphasis"/>
          <w:rFonts w:asciiTheme="minorHAnsi" w:hAnsiTheme="minorHAnsi" w:cstheme="minorHAnsi"/>
        </w:rPr>
        <w:t>by far</w:t>
      </w:r>
      <w:r w:rsidRPr="001F2986">
        <w:rPr>
          <w:rFonts w:asciiTheme="minorHAnsi" w:hAnsiTheme="minorHAnsi" w:cstheme="minorHAnsi"/>
          <w:u w:val="single"/>
        </w:rPr>
        <w:t xml:space="preserve"> </w:t>
      </w:r>
      <w:r w:rsidRPr="00736DB0">
        <w:rPr>
          <w:rFonts w:asciiTheme="minorHAnsi" w:hAnsiTheme="minorHAnsi" w:cstheme="minorHAnsi"/>
          <w:highlight w:val="yellow"/>
          <w:u w:val="single"/>
        </w:rPr>
        <w:t xml:space="preserve">the </w:t>
      </w:r>
      <w:r w:rsidRPr="00736DB0">
        <w:rPr>
          <w:rStyle w:val="Emphasis"/>
          <w:rFonts w:asciiTheme="minorHAnsi" w:hAnsiTheme="minorHAnsi" w:cstheme="minorHAnsi"/>
          <w:highlight w:val="yellow"/>
        </w:rPr>
        <w:t>most</w:t>
      </w:r>
      <w:r w:rsidRPr="001F2986">
        <w:rPr>
          <w:rStyle w:val="Emphasis"/>
          <w:rFonts w:asciiTheme="minorHAnsi" w:hAnsiTheme="minorHAnsi" w:cstheme="minorHAnsi"/>
        </w:rPr>
        <w:t xml:space="preserve"> historically </w:t>
      </w:r>
      <w:r w:rsidRPr="00736DB0">
        <w:rPr>
          <w:rStyle w:val="Emphasis"/>
          <w:rFonts w:asciiTheme="minorHAnsi" w:hAnsiTheme="minorHAnsi" w:cstheme="minorHAnsi"/>
          <w:highlight w:val="yellow"/>
        </w:rPr>
        <w:t>extensive</w:t>
      </w:r>
      <w:r w:rsidRPr="001F2986">
        <w:rPr>
          <w:rFonts w:asciiTheme="minorHAnsi" w:hAnsiTheme="minorHAnsi" w:cstheme="minorHAnsi"/>
          <w:u w:val="single"/>
        </w:rPr>
        <w:t xml:space="preserve"> event </w:t>
      </w:r>
      <w:r w:rsidRPr="00736DB0">
        <w:rPr>
          <w:rStyle w:val="Emphasis"/>
          <w:rFonts w:asciiTheme="minorHAnsi" w:hAnsiTheme="minorHAnsi" w:cstheme="minorHAnsi"/>
          <w:highlight w:val="yellow"/>
        </w:rPr>
        <w:t>dataset</w:t>
      </w:r>
      <w:r w:rsidRPr="001F2986">
        <w:rPr>
          <w:rFonts w:asciiTheme="minorHAnsi" w:hAnsiTheme="minorHAnsi" w:cstheme="minorHAnsi"/>
          <w:sz w:val="16"/>
        </w:rPr>
        <w:t xml:space="preserve">. As such, </w:t>
      </w:r>
      <w:r w:rsidRPr="001F2986">
        <w:rPr>
          <w:rFonts w:asciiTheme="minorHAnsi" w:hAnsiTheme="minorHAnsi" w:cstheme="minorHAnsi"/>
          <w:u w:val="single"/>
        </w:rPr>
        <w:t xml:space="preserve">it allows an exploration of US </w:t>
      </w:r>
      <w:r w:rsidRPr="001F2986">
        <w:rPr>
          <w:rStyle w:val="Emphasis"/>
          <w:rFonts w:asciiTheme="minorHAnsi" w:hAnsiTheme="minorHAnsi" w:cstheme="minorHAnsi"/>
        </w:rPr>
        <w:t>foreign policy behavior</w:t>
      </w:r>
      <w:r w:rsidRPr="001F2986">
        <w:rPr>
          <w:rFonts w:asciiTheme="minorHAnsi" w:hAnsiTheme="minorHAnsi" w:cstheme="minorHAnsi"/>
          <w:u w:val="single"/>
        </w:rPr>
        <w:t xml:space="preserve"> </w:t>
      </w:r>
      <w:r w:rsidRPr="00736DB0">
        <w:rPr>
          <w:rFonts w:asciiTheme="minorHAnsi" w:hAnsiTheme="minorHAnsi" w:cstheme="minorHAnsi"/>
          <w:highlight w:val="yellow"/>
          <w:u w:val="single"/>
        </w:rPr>
        <w:t>across</w:t>
      </w:r>
      <w:r w:rsidRPr="001F2986">
        <w:rPr>
          <w:rFonts w:asciiTheme="minorHAnsi" w:hAnsiTheme="minorHAnsi" w:cstheme="minorHAnsi"/>
          <w:u w:val="single"/>
        </w:rPr>
        <w:t xml:space="preserve"> a variety of administrations and </w:t>
      </w:r>
      <w:r w:rsidRPr="00736DB0">
        <w:rPr>
          <w:rStyle w:val="Emphasis"/>
          <w:rFonts w:asciiTheme="minorHAnsi" w:hAnsiTheme="minorHAnsi" w:cstheme="minorHAnsi"/>
          <w:highlight w:val="yellow"/>
        </w:rPr>
        <w:t>econ</w:t>
      </w:r>
      <w:r w:rsidRPr="001F2986">
        <w:rPr>
          <w:rStyle w:val="Emphasis"/>
          <w:rFonts w:asciiTheme="minorHAnsi" w:hAnsiTheme="minorHAnsi" w:cstheme="minorHAnsi"/>
        </w:rPr>
        <w:t xml:space="preserve">omic </w:t>
      </w:r>
      <w:r w:rsidRPr="00736DB0">
        <w:rPr>
          <w:rStyle w:val="Emphasis"/>
          <w:rFonts w:asciiTheme="minorHAnsi" w:hAnsiTheme="minorHAnsi" w:cstheme="minorHAnsi"/>
          <w:highlight w:val="yellow"/>
        </w:rPr>
        <w:t>crises</w:t>
      </w:r>
      <w:r w:rsidRPr="001F2986">
        <w:rPr>
          <w:rFonts w:asciiTheme="minorHAnsi" w:hAnsiTheme="minorHAnsi" w:cstheme="minorHAnsi"/>
          <w:sz w:val="16"/>
        </w:rPr>
        <w:t>.</w:t>
      </w:r>
    </w:p>
    <w:p w14:paraId="58275893" w14:textId="77777777" w:rsidR="00204049" w:rsidRPr="001F2986" w:rsidRDefault="00204049" w:rsidP="00204049">
      <w:pPr>
        <w:rPr>
          <w:rFonts w:asciiTheme="minorHAnsi" w:hAnsiTheme="minorHAnsi" w:cstheme="minorHAnsi"/>
          <w:sz w:val="16"/>
        </w:rPr>
      </w:pPr>
      <w:r w:rsidRPr="00736DB0">
        <w:rPr>
          <w:rFonts w:asciiTheme="minorHAnsi" w:hAnsiTheme="minorHAnsi" w:cstheme="minorHAnsi"/>
          <w:highlight w:val="yellow"/>
          <w:u w:val="single"/>
        </w:rPr>
        <w:t xml:space="preserve">I find </w:t>
      </w:r>
      <w:r w:rsidRPr="00736DB0">
        <w:rPr>
          <w:rStyle w:val="Emphasis"/>
          <w:rFonts w:asciiTheme="minorHAnsi" w:hAnsiTheme="minorHAnsi" w:cstheme="minorHAnsi"/>
          <w:highlight w:val="yellow"/>
        </w:rPr>
        <w:t>robust evidence</w:t>
      </w:r>
      <w:r w:rsidRPr="00736DB0">
        <w:rPr>
          <w:rFonts w:asciiTheme="minorHAnsi" w:hAnsiTheme="minorHAnsi" w:cstheme="minorHAnsi"/>
          <w:highlight w:val="yellow"/>
          <w:u w:val="single"/>
        </w:rPr>
        <w:t xml:space="preserve"> of </w:t>
      </w:r>
      <w:r w:rsidRPr="00736DB0">
        <w:rPr>
          <w:rStyle w:val="Emphasis"/>
          <w:rFonts w:asciiTheme="minorHAnsi" w:hAnsiTheme="minorHAnsi" w:cstheme="minorHAnsi"/>
          <w:highlight w:val="yellow"/>
        </w:rPr>
        <w:t>diversionary cheap talk</w:t>
      </w:r>
      <w:r w:rsidRPr="001F2986">
        <w:rPr>
          <w:rFonts w:asciiTheme="minorHAnsi" w:hAnsiTheme="minorHAnsi" w:cstheme="minorHAnsi"/>
          <w:u w:val="single"/>
        </w:rPr>
        <w:t xml:space="preserve"> in </w:t>
      </w:r>
      <w:r w:rsidRPr="001F2986">
        <w:rPr>
          <w:rStyle w:val="Emphasis"/>
          <w:rFonts w:asciiTheme="minorHAnsi" w:hAnsiTheme="minorHAnsi" w:cstheme="minorHAnsi"/>
        </w:rPr>
        <w:t>US foreign policy</w:t>
      </w:r>
      <w:r w:rsidRPr="001F2986">
        <w:rPr>
          <w:rFonts w:asciiTheme="minorHAnsi" w:hAnsiTheme="minorHAnsi" w:cstheme="minorHAnsi"/>
          <w:sz w:val="16"/>
        </w:rPr>
        <w:t xml:space="preserve">. First, I establish that </w:t>
      </w:r>
      <w:r w:rsidRPr="001F2986">
        <w:rPr>
          <w:rFonts w:asciiTheme="minorHAnsi" w:hAnsiTheme="minorHAnsi" w:cstheme="minorHAnsi"/>
          <w:u w:val="single"/>
        </w:rPr>
        <w:t xml:space="preserve">US </w:t>
      </w:r>
      <w:r w:rsidRPr="001F2986">
        <w:rPr>
          <w:rStyle w:val="Emphasis"/>
          <w:rFonts w:asciiTheme="minorHAnsi" w:hAnsiTheme="minorHAnsi" w:cstheme="minorHAnsi"/>
        </w:rPr>
        <w:t>presidents</w:t>
      </w:r>
      <w:r w:rsidRPr="001F2986">
        <w:rPr>
          <w:rFonts w:asciiTheme="minorHAnsi" w:hAnsiTheme="minorHAnsi" w:cstheme="minorHAnsi"/>
          <w:u w:val="single"/>
        </w:rPr>
        <w:t xml:space="preserve"> face </w:t>
      </w:r>
      <w:r w:rsidRPr="001F2986">
        <w:rPr>
          <w:rStyle w:val="Emphasis"/>
          <w:rFonts w:asciiTheme="minorHAnsi" w:hAnsiTheme="minorHAnsi" w:cstheme="minorHAnsi"/>
        </w:rPr>
        <w:t>incentives</w:t>
      </w:r>
      <w:r w:rsidRPr="001F2986">
        <w:rPr>
          <w:rFonts w:asciiTheme="minorHAnsi" w:hAnsiTheme="minorHAnsi" w:cstheme="minorHAnsi"/>
          <w:u w:val="single"/>
        </w:rPr>
        <w:t xml:space="preserve"> to </w:t>
      </w:r>
      <w:r w:rsidRPr="001F2986">
        <w:rPr>
          <w:rStyle w:val="Emphasis"/>
          <w:rFonts w:asciiTheme="minorHAnsi" w:hAnsiTheme="minorHAnsi" w:cstheme="minorHAnsi"/>
        </w:rPr>
        <w:t>divert verbally rather than materially</w:t>
      </w:r>
      <w:r w:rsidRPr="001F2986">
        <w:rPr>
          <w:rFonts w:asciiTheme="minorHAnsi" w:hAnsiTheme="minorHAnsi" w:cstheme="minorHAnsi"/>
          <w:u w:val="single"/>
        </w:rPr>
        <w:t>: while militarized interstate dispute initiation does not affect presidential approval ratings, critical rhetoric about other nations is associated with increased ratings</w:t>
      </w:r>
      <w:r w:rsidRPr="001F2986">
        <w:rPr>
          <w:rFonts w:asciiTheme="minorHAnsi" w:hAnsiTheme="minorHAnsi" w:cstheme="minorHAnsi"/>
          <w:sz w:val="16"/>
        </w:rPr>
        <w:t xml:space="preserve">, especially among nonpartisans. Responding to this incentive, </w:t>
      </w:r>
      <w:r w:rsidRPr="001F2986">
        <w:rPr>
          <w:rFonts w:asciiTheme="minorHAnsi" w:hAnsiTheme="minorHAnsi" w:cstheme="minorHAnsi"/>
          <w:u w:val="single"/>
        </w:rPr>
        <w:t>presidents</w:t>
      </w:r>
      <w:r w:rsidRPr="001F2986">
        <w:rPr>
          <w:rFonts w:asciiTheme="minorHAnsi" w:hAnsiTheme="minorHAnsi" w:cstheme="minorHAnsi"/>
          <w:sz w:val="16"/>
        </w:rPr>
        <w:t xml:space="preserve"> between 1945 and 2010 </w:t>
      </w:r>
      <w:r w:rsidRPr="001F2986">
        <w:rPr>
          <w:rFonts w:asciiTheme="minorHAnsi" w:hAnsiTheme="minorHAnsi" w:cstheme="minorHAnsi"/>
          <w:u w:val="single"/>
        </w:rPr>
        <w:t xml:space="preserve">typically diverted in the form of </w:t>
      </w:r>
      <w:r w:rsidRPr="001F2986">
        <w:rPr>
          <w:rStyle w:val="Emphasis"/>
          <w:rFonts w:asciiTheme="minorHAnsi" w:hAnsiTheme="minorHAnsi" w:cstheme="minorHAnsi"/>
        </w:rPr>
        <w:t>words, not deeds</w:t>
      </w:r>
      <w:r w:rsidRPr="001F2986">
        <w:rPr>
          <w:rFonts w:asciiTheme="minorHAnsi" w:hAnsiTheme="minorHAnsi" w:cstheme="minorHAnsi"/>
          <w:sz w:val="16"/>
        </w:rPr>
        <w:t>. Simulations indicate that as unemployment varied from its minimum to its maximum observed value, hostile foreign policy rhetoric nearly doubled, depending on the administration. Throughout this study, estimates are conservative: I operationalize conflict as events the United States initiated, although findings are robust to a redefinition of conflict as events the United States participated in. The verbal statements in the dataset are high profile and likely to be noticed by the American public: all appeared in the headlines of the New York Times.</w:t>
      </w:r>
    </w:p>
    <w:p w14:paraId="787DF3C3"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This study contributes to existing scholarship in several ways. First, it demonstrates that US foreign policy rhetoric responds significantly to domestic economic conditions. International relations scholars should therefore continue to focus more seriously on the communicative aspects of foreign policy, and in particular its relationship to domestic politics (Johnston, 2001, 2008; Kurizaki, 2007; Ramsay, 2011; Sartori, 2002, 2005; Trager, 2010, 2011, 201(i). The American Diplomacy Dataset will enable researchers to further explore the communicative aspects of foreign policy, and their relationships to material and economic factors, in more detail than existing datasets permit.</w:t>
      </w:r>
    </w:p>
    <w:p w14:paraId="12FD836B" w14:textId="77777777" w:rsidR="00204049" w:rsidRPr="001F2986" w:rsidRDefault="00204049" w:rsidP="00204049">
      <w:pPr>
        <w:rPr>
          <w:rFonts w:asciiTheme="minorHAnsi" w:hAnsiTheme="minorHAnsi" w:cstheme="minorHAnsi"/>
          <w:sz w:val="16"/>
        </w:rPr>
      </w:pPr>
      <w:r w:rsidRPr="001F2986">
        <w:rPr>
          <w:rFonts w:asciiTheme="minorHAnsi" w:hAnsiTheme="minorHAnsi" w:cstheme="minorHAnsi"/>
          <w:sz w:val="16"/>
        </w:rPr>
        <w:t xml:space="preserve">Second, </w:t>
      </w:r>
      <w:r w:rsidRPr="001F2986">
        <w:rPr>
          <w:rFonts w:asciiTheme="minorHAnsi" w:hAnsiTheme="minorHAnsi" w:cstheme="minorHAnsi"/>
          <w:u w:val="single"/>
        </w:rPr>
        <w:t xml:space="preserve">this study contributes to the diversionary conflict literature by showing that in many cases where diversionary theory </w:t>
      </w:r>
      <w:r w:rsidRPr="001F2986">
        <w:rPr>
          <w:rStyle w:val="Emphasis"/>
          <w:rFonts w:asciiTheme="minorHAnsi" w:hAnsiTheme="minorHAnsi" w:cstheme="minorHAnsi"/>
        </w:rPr>
        <w:t>predicts conflict</w:t>
      </w:r>
      <w:r w:rsidRPr="001F2986">
        <w:rPr>
          <w:rFonts w:asciiTheme="minorHAnsi" w:hAnsiTheme="minorHAnsi" w:cstheme="minorHAnsi"/>
          <w:u w:val="single"/>
        </w:rPr>
        <w:t xml:space="preserve"> initiation, </w:t>
      </w:r>
      <w:r w:rsidRPr="001F2986">
        <w:rPr>
          <w:rStyle w:val="Emphasis"/>
          <w:rFonts w:asciiTheme="minorHAnsi" w:hAnsiTheme="minorHAnsi" w:cstheme="minorHAnsi"/>
        </w:rPr>
        <w:t>leaders instead choose</w:t>
      </w:r>
      <w:r w:rsidRPr="001F2986">
        <w:rPr>
          <w:rFonts w:asciiTheme="minorHAnsi" w:hAnsiTheme="minorHAnsi" w:cstheme="minorHAnsi"/>
          <w:u w:val="single"/>
        </w:rPr>
        <w:t xml:space="preserve"> </w:t>
      </w:r>
      <w:r w:rsidRPr="001F2986">
        <w:rPr>
          <w:rStyle w:val="Emphasis"/>
          <w:rFonts w:asciiTheme="minorHAnsi" w:hAnsiTheme="minorHAnsi" w:cstheme="minorHAnsi"/>
        </w:rPr>
        <w:t>rhetorical hostility</w:t>
      </w:r>
      <w:r w:rsidRPr="001F2986">
        <w:rPr>
          <w:rFonts w:asciiTheme="minorHAnsi" w:hAnsiTheme="minorHAnsi" w:cstheme="minorHAnsi"/>
          <w:sz w:val="16"/>
        </w:rPr>
        <w:t xml:space="preserve">. In this sense, </w:t>
      </w:r>
      <w:r w:rsidRPr="00736DB0">
        <w:rPr>
          <w:rFonts w:asciiTheme="minorHAnsi" w:hAnsiTheme="minorHAnsi" w:cstheme="minorHAnsi"/>
          <w:highlight w:val="yellow"/>
          <w:u w:val="single"/>
        </w:rPr>
        <w:t>leaders</w:t>
      </w:r>
      <w:r w:rsidRPr="001F2986">
        <w:rPr>
          <w:rFonts w:asciiTheme="minorHAnsi" w:hAnsiTheme="minorHAnsi" w:cstheme="minorHAnsi"/>
          <w:u w:val="single"/>
        </w:rPr>
        <w:t xml:space="preserve"> may </w:t>
      </w:r>
      <w:r w:rsidRPr="001F2986">
        <w:rPr>
          <w:rStyle w:val="Emphasis"/>
          <w:rFonts w:asciiTheme="minorHAnsi" w:hAnsiTheme="minorHAnsi" w:cstheme="minorHAnsi"/>
        </w:rPr>
        <w:t>have their cake and eat it too</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They </w:t>
      </w:r>
      <w:r w:rsidRPr="00736DB0">
        <w:rPr>
          <w:rFonts w:asciiTheme="minorHAnsi" w:hAnsiTheme="minorHAnsi" w:cstheme="minorHAnsi"/>
          <w:highlight w:val="yellow"/>
          <w:u w:val="single"/>
        </w:rPr>
        <w:t>benefit from</w:t>
      </w:r>
      <w:r w:rsidRPr="001F2986">
        <w:rPr>
          <w:rFonts w:asciiTheme="minorHAnsi" w:hAnsiTheme="minorHAnsi" w:cstheme="minorHAnsi"/>
          <w:u w:val="single"/>
        </w:rPr>
        <w:t xml:space="preserve"> an </w:t>
      </w:r>
      <w:r w:rsidRPr="00736DB0">
        <w:rPr>
          <w:rStyle w:val="Emphasis"/>
          <w:rFonts w:asciiTheme="minorHAnsi" w:hAnsiTheme="minorHAnsi" w:cstheme="minorHAnsi"/>
          <w:highlight w:val="yellow"/>
        </w:rPr>
        <w:t>ingroup rally without</w:t>
      </w:r>
      <w:r w:rsidRPr="00736DB0">
        <w:rPr>
          <w:rFonts w:asciiTheme="minorHAnsi" w:hAnsiTheme="minorHAnsi" w:cstheme="minorHAnsi"/>
          <w:highlight w:val="yellow"/>
          <w:u w:val="single"/>
        </w:rPr>
        <w:t xml:space="preserve"> inviting</w:t>
      </w:r>
      <w:r w:rsidRPr="001F2986">
        <w:rPr>
          <w:rFonts w:asciiTheme="minorHAnsi" w:hAnsiTheme="minorHAnsi" w:cstheme="minorHAnsi"/>
          <w:u w:val="single"/>
        </w:rPr>
        <w:t xml:space="preserve"> an </w:t>
      </w:r>
      <w:r w:rsidRPr="001F2986">
        <w:rPr>
          <w:rStyle w:val="Emphasis"/>
          <w:rFonts w:asciiTheme="minorHAnsi" w:hAnsiTheme="minorHAnsi" w:cstheme="minorHAnsi"/>
        </w:rPr>
        <w:t xml:space="preserve">international </w:t>
      </w:r>
      <w:r w:rsidRPr="00736DB0">
        <w:rPr>
          <w:rStyle w:val="Emphasis"/>
          <w:rFonts w:asciiTheme="minorHAnsi" w:hAnsiTheme="minorHAnsi" w:cstheme="minorHAnsi"/>
          <w:highlight w:val="yellow"/>
        </w:rPr>
        <w:t>crisis</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 </w:t>
      </w:r>
      <w:r w:rsidRPr="002A0DBF">
        <w:rPr>
          <w:rStyle w:val="Emphasis"/>
          <w:rFonts w:asciiTheme="minorHAnsi" w:hAnsiTheme="minorHAnsi" w:cstheme="minorHAnsi"/>
        </w:rPr>
        <w:t>mixed empirical findings</w:t>
      </w:r>
      <w:r w:rsidRPr="002A0DBF">
        <w:rPr>
          <w:rFonts w:asciiTheme="minorHAnsi" w:hAnsiTheme="minorHAnsi" w:cstheme="minorHAnsi"/>
          <w:u w:val="single"/>
        </w:rPr>
        <w:t xml:space="preserve"> in the </w:t>
      </w:r>
      <w:r w:rsidRPr="002A0DBF">
        <w:rPr>
          <w:rStyle w:val="Emphasis"/>
          <w:rFonts w:asciiTheme="minorHAnsi" w:hAnsiTheme="minorHAnsi" w:cstheme="minorHAnsi"/>
        </w:rPr>
        <w:t>diversionary</w:t>
      </w:r>
      <w:r w:rsidRPr="002A0DBF">
        <w:rPr>
          <w:rFonts w:asciiTheme="minorHAnsi" w:hAnsiTheme="minorHAnsi" w:cstheme="minorHAnsi"/>
          <w:u w:val="single"/>
        </w:rPr>
        <w:t xml:space="preserve"> conflict </w:t>
      </w:r>
      <w:r w:rsidRPr="002A0DBF">
        <w:rPr>
          <w:rStyle w:val="Emphasis"/>
          <w:rFonts w:asciiTheme="minorHAnsi" w:hAnsiTheme="minorHAnsi" w:cstheme="minorHAnsi"/>
        </w:rPr>
        <w:t>literature</w:t>
      </w:r>
      <w:r w:rsidRPr="002A0DBF">
        <w:rPr>
          <w:rFonts w:asciiTheme="minorHAnsi" w:hAnsiTheme="minorHAnsi" w:cstheme="minorHAnsi"/>
          <w:u w:val="single"/>
        </w:rPr>
        <w:t xml:space="preserve"> may be</w:t>
      </w:r>
      <w:r w:rsidRPr="002A0DBF">
        <w:rPr>
          <w:rFonts w:asciiTheme="minorHAnsi" w:hAnsiTheme="minorHAnsi" w:cstheme="minorHAnsi"/>
          <w:sz w:val="16"/>
        </w:rPr>
        <w:t xml:space="preserve"> partly </w:t>
      </w:r>
      <w:r w:rsidRPr="002A0DBF">
        <w:rPr>
          <w:rStyle w:val="Emphasis"/>
          <w:rFonts w:asciiTheme="minorHAnsi" w:hAnsiTheme="minorHAnsi" w:cstheme="minorHAnsi"/>
        </w:rPr>
        <w:t>due</w:t>
      </w:r>
      <w:r w:rsidRPr="002A0DBF">
        <w:rPr>
          <w:rFonts w:asciiTheme="minorHAnsi" w:hAnsiTheme="minorHAnsi" w:cstheme="minorHAnsi"/>
          <w:u w:val="single"/>
        </w:rPr>
        <w:t xml:space="preserve"> to the fact that existing scholarship considers </w:t>
      </w:r>
      <w:r w:rsidRPr="002A0DBF">
        <w:rPr>
          <w:rStyle w:val="Emphasis"/>
          <w:rFonts w:asciiTheme="minorHAnsi" w:hAnsiTheme="minorHAnsi" w:cstheme="minorHAnsi"/>
        </w:rPr>
        <w:t>only</w:t>
      </w:r>
      <w:r w:rsidRPr="002A0DBF">
        <w:rPr>
          <w:rFonts w:asciiTheme="minorHAnsi" w:hAnsiTheme="minorHAnsi" w:cstheme="minorHAnsi"/>
          <w:u w:val="single"/>
        </w:rPr>
        <w:t xml:space="preserve"> the most </w:t>
      </w:r>
      <w:r w:rsidRPr="002A0DBF">
        <w:rPr>
          <w:rStyle w:val="Emphasis"/>
          <w:rFonts w:asciiTheme="minorHAnsi" w:hAnsiTheme="minorHAnsi" w:cstheme="minorHAnsi"/>
        </w:rPr>
        <w:t>serious</w:t>
      </w:r>
      <w:r w:rsidRPr="002A0DBF">
        <w:rPr>
          <w:rFonts w:asciiTheme="minorHAnsi" w:hAnsiTheme="minorHAnsi" w:cstheme="minorHAnsi"/>
          <w:u w:val="single"/>
        </w:rPr>
        <w:t xml:space="preserve"> forms of </w:t>
      </w:r>
      <w:r w:rsidRPr="002A0DBF">
        <w:rPr>
          <w:rStyle w:val="Emphasis"/>
          <w:rFonts w:asciiTheme="minorHAnsi" w:hAnsiTheme="minorHAnsi" w:cstheme="minorHAnsi"/>
        </w:rPr>
        <w:t>diversion</w:t>
      </w:r>
      <w:r w:rsidRPr="002A0DBF">
        <w:rPr>
          <w:rFonts w:asciiTheme="minorHAnsi" w:hAnsiTheme="minorHAnsi" w:cstheme="minorHAnsi"/>
          <w:u w:val="single"/>
        </w:rPr>
        <w:t xml:space="preserve"> like </w:t>
      </w:r>
      <w:r w:rsidRPr="002A0DBF">
        <w:rPr>
          <w:rStyle w:val="Emphasis"/>
          <w:rFonts w:asciiTheme="minorHAnsi" w:hAnsiTheme="minorHAnsi" w:cstheme="minorHAnsi"/>
        </w:rPr>
        <w:t>militarized</w:t>
      </w:r>
      <w:r w:rsidRPr="001F2986">
        <w:rPr>
          <w:rFonts w:asciiTheme="minorHAnsi" w:hAnsiTheme="minorHAnsi" w:cstheme="minorHAnsi"/>
          <w:u w:val="single"/>
        </w:rPr>
        <w:t xml:space="preserve"> interstate </w:t>
      </w:r>
      <w:r w:rsidRPr="001F2986">
        <w:rPr>
          <w:rStyle w:val="Emphasis"/>
          <w:rFonts w:asciiTheme="minorHAnsi" w:hAnsiTheme="minorHAnsi" w:cstheme="minorHAnsi"/>
        </w:rPr>
        <w:t>disputes</w:t>
      </w:r>
      <w:r w:rsidRPr="001F2986">
        <w:rPr>
          <w:rFonts w:asciiTheme="minorHAnsi" w:hAnsiTheme="minorHAnsi" w:cstheme="minorHAnsi"/>
          <w:u w:val="single"/>
        </w:rPr>
        <w:t xml:space="preserve">. It is possible that a </w:t>
      </w:r>
      <w:r w:rsidRPr="001F2986">
        <w:rPr>
          <w:rStyle w:val="Emphasis"/>
          <w:rFonts w:asciiTheme="minorHAnsi" w:hAnsiTheme="minorHAnsi" w:cstheme="minorHAnsi"/>
        </w:rPr>
        <w:t>wide range</w:t>
      </w:r>
      <w:r w:rsidRPr="001F2986">
        <w:rPr>
          <w:rFonts w:asciiTheme="minorHAnsi" w:hAnsiTheme="minorHAnsi" w:cstheme="minorHAnsi"/>
          <w:u w:val="single"/>
        </w:rPr>
        <w:t xml:space="preserve"> of </w:t>
      </w:r>
      <w:r w:rsidRPr="001F2986">
        <w:rPr>
          <w:rStyle w:val="Emphasis"/>
          <w:rFonts w:asciiTheme="minorHAnsi" w:hAnsiTheme="minorHAnsi" w:cstheme="minorHAnsi"/>
        </w:rPr>
        <w:t>diversionary behavior</w:t>
      </w:r>
      <w:r w:rsidRPr="001F2986">
        <w:rPr>
          <w:rFonts w:asciiTheme="minorHAnsi" w:hAnsiTheme="minorHAnsi" w:cstheme="minorHAnsi"/>
          <w:u w:val="single"/>
        </w:rPr>
        <w:t xml:space="preserve"> takes place at less extreme levels, such as</w:t>
      </w:r>
      <w:r w:rsidRPr="001F2986">
        <w:rPr>
          <w:rFonts w:asciiTheme="minorHAnsi" w:hAnsiTheme="minorHAnsi" w:cstheme="minorHAnsi"/>
          <w:sz w:val="16"/>
        </w:rPr>
        <w:t xml:space="preserve"> the </w:t>
      </w:r>
      <w:r w:rsidRPr="001F2986">
        <w:rPr>
          <w:rStyle w:val="Emphasis"/>
          <w:rFonts w:asciiTheme="minorHAnsi" w:hAnsiTheme="minorHAnsi" w:cstheme="minorHAnsi"/>
        </w:rPr>
        <w:t>rhetoric</w:t>
      </w:r>
      <w:r w:rsidRPr="001F2986">
        <w:rPr>
          <w:rFonts w:asciiTheme="minorHAnsi" w:hAnsiTheme="minorHAnsi" w:cstheme="minorHAnsi"/>
          <w:sz w:val="16"/>
        </w:rPr>
        <w:t>al hostility documented in this paper.1</w:t>
      </w:r>
    </w:p>
    <w:p w14:paraId="22A751DA" w14:textId="77777777" w:rsidR="00204049" w:rsidRPr="001F2986" w:rsidRDefault="00204049" w:rsidP="00204049">
      <w:pPr>
        <w:rPr>
          <w:rFonts w:asciiTheme="minorHAnsi" w:hAnsiTheme="minorHAnsi" w:cstheme="minorHAnsi"/>
          <w:b/>
        </w:rPr>
      </w:pPr>
      <w:r w:rsidRPr="001F2986">
        <w:rPr>
          <w:rFonts w:asciiTheme="minorHAnsi" w:hAnsiTheme="minorHAnsi" w:cstheme="minorHAnsi"/>
          <w:b/>
        </w:rPr>
        <w:t>***BEGIN FOOTNOTE 1***</w:t>
      </w:r>
    </w:p>
    <w:p w14:paraId="07FBD198" w14:textId="77777777" w:rsidR="00204049" w:rsidRPr="001F2986" w:rsidRDefault="00204049" w:rsidP="00204049">
      <w:pPr>
        <w:rPr>
          <w:rFonts w:asciiTheme="minorHAnsi" w:hAnsiTheme="minorHAnsi" w:cstheme="minorHAnsi"/>
          <w:u w:val="single"/>
        </w:rPr>
      </w:pPr>
      <w:r w:rsidRPr="001F2986">
        <w:rPr>
          <w:rFonts w:asciiTheme="minorHAnsi" w:hAnsiTheme="minorHAnsi" w:cstheme="minorHAnsi"/>
          <w:sz w:val="16"/>
        </w:rPr>
        <w:t xml:space="preserve">In the language of the foreign policy substitutability literature (Bennett and Nordstrom, 2000; Clark, Nordstrom and Reed, 2008; Most and Starr, 1984, 1989; Oakes, 2012), </w:t>
      </w:r>
      <w:r w:rsidRPr="00736DB0">
        <w:rPr>
          <w:rStyle w:val="Emphasis"/>
          <w:rFonts w:asciiTheme="minorHAnsi" w:hAnsiTheme="minorHAnsi" w:cstheme="minorHAnsi"/>
          <w:highlight w:val="yellow"/>
        </w:rPr>
        <w:t>rhetorical hostility</w:t>
      </w:r>
      <w:r w:rsidRPr="001F2986">
        <w:rPr>
          <w:rFonts w:asciiTheme="minorHAnsi" w:hAnsiTheme="minorHAnsi" w:cstheme="minorHAnsi"/>
          <w:u w:val="single"/>
        </w:rPr>
        <w:t xml:space="preserve">, like the development of new economic policies, </w:t>
      </w:r>
      <w:r w:rsidRPr="00736DB0">
        <w:rPr>
          <w:rFonts w:asciiTheme="minorHAnsi" w:hAnsiTheme="minorHAnsi" w:cstheme="minorHAnsi"/>
          <w:highlight w:val="yellow"/>
          <w:u w:val="single"/>
        </w:rPr>
        <w:t>may</w:t>
      </w:r>
      <w:r w:rsidRPr="001F2986">
        <w:rPr>
          <w:rFonts w:asciiTheme="minorHAnsi" w:hAnsiTheme="minorHAnsi" w:cstheme="minorHAnsi"/>
          <w:u w:val="single"/>
        </w:rPr>
        <w:t xml:space="preserve"> be seen as a </w:t>
      </w:r>
      <w:r w:rsidRPr="00736DB0">
        <w:rPr>
          <w:rStyle w:val="Emphasis"/>
          <w:rFonts w:asciiTheme="minorHAnsi" w:hAnsiTheme="minorHAnsi" w:cstheme="minorHAnsi"/>
          <w:highlight w:val="yellow"/>
        </w:rPr>
        <w:t>substitute</w:t>
      </w:r>
      <w:r w:rsidRPr="00736DB0">
        <w:rPr>
          <w:rFonts w:asciiTheme="minorHAnsi" w:hAnsiTheme="minorHAnsi" w:cstheme="minorHAnsi"/>
          <w:highlight w:val="yellow"/>
          <w:u w:val="single"/>
        </w:rPr>
        <w:t xml:space="preserve"> for </w:t>
      </w:r>
      <w:r w:rsidRPr="001F2986">
        <w:rPr>
          <w:rStyle w:val="Emphasis"/>
          <w:rFonts w:asciiTheme="minorHAnsi" w:hAnsiTheme="minorHAnsi" w:cstheme="minorHAnsi"/>
        </w:rPr>
        <w:t xml:space="preserve">diversionary </w:t>
      </w:r>
      <w:r w:rsidRPr="00736DB0">
        <w:rPr>
          <w:rStyle w:val="Emphasis"/>
          <w:rFonts w:asciiTheme="minorHAnsi" w:hAnsiTheme="minorHAnsi" w:cstheme="minorHAnsi"/>
          <w:highlight w:val="yellow"/>
        </w:rPr>
        <w:t>conflict</w:t>
      </w:r>
      <w:r w:rsidRPr="001F2986">
        <w:rPr>
          <w:rFonts w:asciiTheme="minorHAnsi" w:hAnsiTheme="minorHAnsi" w:cstheme="minorHAnsi"/>
          <w:sz w:val="16"/>
        </w:rPr>
        <w:t>.</w:t>
      </w:r>
    </w:p>
    <w:p w14:paraId="62A46CF0" w14:textId="77777777" w:rsidR="00204049" w:rsidRPr="00736DB0" w:rsidRDefault="00204049" w:rsidP="00204049">
      <w:pPr>
        <w:rPr>
          <w:rFonts w:asciiTheme="minorHAnsi" w:hAnsiTheme="minorHAnsi" w:cstheme="minorHAnsi"/>
          <w:b/>
        </w:rPr>
      </w:pPr>
      <w:r w:rsidRPr="001F2986">
        <w:rPr>
          <w:rFonts w:asciiTheme="minorHAnsi" w:hAnsiTheme="minorHAnsi" w:cstheme="minorHAnsi"/>
          <w:b/>
        </w:rPr>
        <w:t>***END FOOTNOTE 1***</w:t>
      </w:r>
    </w:p>
    <w:p w14:paraId="7CFC4F83" w14:textId="77777777" w:rsidR="00204049" w:rsidRPr="001F2986" w:rsidRDefault="00204049" w:rsidP="00204049">
      <w:pPr>
        <w:pStyle w:val="Heading4"/>
        <w:rPr>
          <w:rFonts w:asciiTheme="minorHAnsi" w:hAnsiTheme="minorHAnsi" w:cstheme="minorHAnsi"/>
        </w:rPr>
      </w:pPr>
      <w:r>
        <w:rPr>
          <w:rFonts w:asciiTheme="minorHAnsi" w:hAnsiTheme="minorHAnsi" w:cstheme="minorHAnsi"/>
        </w:rPr>
        <w:t>3---</w:t>
      </w:r>
      <w:r w:rsidRPr="001F2986">
        <w:rPr>
          <w:rFonts w:asciiTheme="minorHAnsi" w:hAnsiTheme="minorHAnsi" w:cstheme="minorHAnsi"/>
        </w:rPr>
        <w:t xml:space="preserve">No correlation between economic decline and war. </w:t>
      </w:r>
    </w:p>
    <w:p w14:paraId="7683516B" w14:textId="77777777" w:rsidR="00204049" w:rsidRPr="001F2986" w:rsidRDefault="00204049" w:rsidP="00204049">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26D76764" w14:textId="77777777" w:rsidR="00204049" w:rsidRPr="001F2986" w:rsidRDefault="00204049" w:rsidP="00204049">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736DB0">
        <w:rPr>
          <w:rStyle w:val="StyleUnderline"/>
          <w:rFonts w:asciiTheme="minorHAnsi" w:hAnsiTheme="minorHAnsi" w:cstheme="minorHAnsi"/>
          <w:highlight w:val="yellow"/>
        </w:rPr>
        <w:t>I do not think</w:t>
      </w:r>
      <w:r w:rsidRPr="001F2986">
        <w:rPr>
          <w:rStyle w:val="StyleUnderline"/>
          <w:rFonts w:asciiTheme="minorHAnsi" w:hAnsiTheme="minorHAnsi" w:cstheme="minorHAnsi"/>
        </w:rPr>
        <w:t xml:space="preserve"> that </w:t>
      </w:r>
      <w:r w:rsidRPr="00736DB0">
        <w:rPr>
          <w:rStyle w:val="StyleUnderline"/>
          <w:rFonts w:asciiTheme="minorHAnsi" w:hAnsiTheme="minorHAnsi" w:cstheme="minorHAnsi"/>
          <w:highlight w:val="yellow"/>
        </w:rPr>
        <w:t>even</w:t>
      </w:r>
      <w:r w:rsidRPr="001F2986">
        <w:rPr>
          <w:rFonts w:asciiTheme="minorHAnsi" w:hAnsiTheme="minorHAnsi" w:cstheme="minorHAnsi"/>
        </w:rPr>
        <w:t xml:space="preserve"> the </w:t>
      </w:r>
      <w:r w:rsidRPr="00736DB0">
        <w:rPr>
          <w:rStyle w:val="Emphasis"/>
          <w:rFonts w:asciiTheme="minorHAnsi" w:hAnsiTheme="minorHAnsi" w:cstheme="minorHAnsi"/>
          <w:highlight w:val="yellow"/>
        </w:rPr>
        <w:t>extraordinary economic conditions</w:t>
      </w:r>
      <w:r w:rsidRPr="001F2986">
        <w:rPr>
          <w:rFonts w:asciiTheme="minorHAnsi" w:hAnsiTheme="minorHAnsi" w:cstheme="minorHAnsi"/>
        </w:rPr>
        <w:t xml:space="preserve"> we are witnessing today are going to </w:t>
      </w:r>
      <w:r w:rsidRPr="00736DB0">
        <w:rPr>
          <w:rStyle w:val="StyleUnderline"/>
          <w:rFonts w:asciiTheme="minorHAnsi" w:hAnsiTheme="minorHAnsi" w:cstheme="minorHAnsi"/>
          <w:highlight w:val="yellow"/>
        </w:rPr>
        <w:t xml:space="preserve">have </w:t>
      </w:r>
      <w:r w:rsidRPr="00736DB0">
        <w:rPr>
          <w:rStyle w:val="Emphasis"/>
          <w:rFonts w:asciiTheme="minorHAnsi" w:hAnsiTheme="minorHAnsi" w:cstheme="minorHAnsi"/>
          <w:highlight w:val="yellow"/>
        </w:rPr>
        <w:t>much impact</w:t>
      </w:r>
      <w:r w:rsidRPr="00736DB0">
        <w:rPr>
          <w:rStyle w:val="StyleUnderline"/>
          <w:rFonts w:asciiTheme="minorHAnsi" w:hAnsiTheme="minorHAnsi" w:cstheme="minorHAnsi"/>
          <w:highlight w:val="yellow"/>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736DB0">
        <w:rPr>
          <w:rStyle w:val="Emphasis"/>
          <w:rFonts w:asciiTheme="minorHAnsi" w:hAnsiTheme="minorHAnsi" w:cstheme="minorHAnsi"/>
          <w:highlight w:val="yellow"/>
        </w:rPr>
        <w:t>war</w:t>
      </w:r>
      <w:r w:rsidRPr="001F2986">
        <w:rPr>
          <w:rFonts w:asciiTheme="minorHAnsi" w:hAnsiTheme="minorHAnsi" w:cstheme="minorHAnsi"/>
        </w:rPr>
        <w:t xml:space="preserve">. Why? First of all,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736DB0">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736DB0">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736DB0">
        <w:rPr>
          <w:rStyle w:val="StyleUnderline"/>
          <w:rFonts w:asciiTheme="minorHAnsi" w:hAnsiTheme="minorHAnsi" w:cstheme="minorHAnsi"/>
          <w:highlight w:val="yellow"/>
        </w:rPr>
        <w:t xml:space="preserve">has suffered </w:t>
      </w:r>
      <w:r w:rsidRPr="00736DB0">
        <w:rPr>
          <w:rStyle w:val="Emphasis"/>
          <w:rFonts w:asciiTheme="minorHAnsi" w:hAnsiTheme="minorHAnsi" w:cstheme="minorHAnsi"/>
          <w:highlight w:val="yellow"/>
        </w:rPr>
        <w:t>40</w:t>
      </w:r>
      <w:r w:rsidRPr="001F2986">
        <w:rPr>
          <w:rStyle w:val="Emphasis"/>
          <w:rFonts w:asciiTheme="minorHAnsi" w:hAnsiTheme="minorHAnsi" w:cstheme="minorHAnsi"/>
        </w:rPr>
        <w:t xml:space="preserve"> or more </w:t>
      </w:r>
      <w:r w:rsidRPr="00736DB0">
        <w:rPr>
          <w:rStyle w:val="Emphasis"/>
          <w:rFonts w:asciiTheme="minorHAnsi" w:hAnsiTheme="minorHAnsi" w:cstheme="minorHAnsi"/>
          <w:highlight w:val="yellow"/>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736DB0">
        <w:rPr>
          <w:rStyle w:val="StyleUnderline"/>
          <w:rFonts w:asciiTheme="minorHAnsi" w:hAnsiTheme="minorHAnsi" w:cstheme="minorHAnsi"/>
          <w:highlight w:val="yellow"/>
        </w:rPr>
        <w:t>yet</w:t>
      </w:r>
      <w:r w:rsidRPr="001F2986">
        <w:rPr>
          <w:rStyle w:val="StyleUnderline"/>
          <w:rFonts w:asciiTheme="minorHAnsi" w:hAnsiTheme="minorHAnsi" w:cstheme="minorHAnsi"/>
        </w:rPr>
        <w:t xml:space="preserve"> it has </w:t>
      </w:r>
      <w:r w:rsidRPr="00736DB0">
        <w:rPr>
          <w:rStyle w:val="StyleUnderline"/>
          <w:rFonts w:asciiTheme="minorHAnsi" w:hAnsiTheme="minorHAnsi" w:cstheme="minorHAnsi"/>
          <w:highlight w:val="yellow"/>
        </w:rPr>
        <w:t>fought</w:t>
      </w:r>
      <w:r w:rsidRPr="001F2986">
        <w:rPr>
          <w:rStyle w:val="StyleUnderline"/>
          <w:rFonts w:asciiTheme="minorHAnsi" w:hAnsiTheme="minorHAnsi" w:cstheme="minorHAnsi"/>
        </w:rPr>
        <w:t xml:space="preserve"> perhaps </w:t>
      </w:r>
      <w:r w:rsidRPr="00736DB0">
        <w:rPr>
          <w:rStyle w:val="Emphasis"/>
          <w:rFonts w:asciiTheme="minorHAnsi" w:hAnsiTheme="minorHAnsi" w:cstheme="minorHAnsi"/>
          <w:highlight w:val="yellow"/>
        </w:rPr>
        <w:t>20</w:t>
      </w:r>
      <w:r w:rsidRPr="001F2986">
        <w:rPr>
          <w:rStyle w:val="StyleUnderline"/>
          <w:rFonts w:asciiTheme="minorHAnsi" w:hAnsiTheme="minorHAnsi" w:cstheme="minorHAnsi"/>
        </w:rPr>
        <w:t xml:space="preserve"> interstate </w:t>
      </w:r>
      <w:r w:rsidRPr="00736DB0">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most of them </w:t>
      </w:r>
      <w:r w:rsidRPr="00736DB0">
        <w:rPr>
          <w:rStyle w:val="Emphasis"/>
          <w:rFonts w:asciiTheme="minorHAnsi" w:hAnsiTheme="minorHAnsi" w:cstheme="minorHAnsi"/>
          <w:highlight w:val="yellow"/>
        </w:rPr>
        <w:t>unrelated to</w:t>
      </w:r>
      <w:r w:rsidRPr="001F2986">
        <w:rPr>
          <w:rStyle w:val="Emphasis"/>
          <w:rFonts w:asciiTheme="minorHAnsi" w:hAnsiTheme="minorHAnsi" w:cstheme="minorHAnsi"/>
        </w:rPr>
        <w:t xml:space="preserve"> the state of </w:t>
      </w:r>
      <w:r w:rsidRPr="00736DB0">
        <w:rPr>
          <w:rStyle w:val="Emphasis"/>
          <w:rFonts w:asciiTheme="minorHAnsi" w:hAnsiTheme="minorHAnsi" w:cstheme="minorHAnsi"/>
          <w:highlight w:val="yellow"/>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736DB0">
        <w:rPr>
          <w:rStyle w:val="StyleUnderline"/>
          <w:rFonts w:asciiTheme="minorHAnsi" w:hAnsiTheme="minorHAnsi" w:cstheme="minorHAnsi"/>
          <w:highlight w:val="yellow"/>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736DB0">
        <w:rPr>
          <w:rStyle w:val="Emphasis"/>
          <w:rFonts w:asciiTheme="minorHAnsi" w:hAnsiTheme="minorHAnsi" w:cstheme="minorHAnsi"/>
          <w:highlight w:val="yellow"/>
        </w:rPr>
        <w:t>cause</w:t>
      </w:r>
      <w:r w:rsidRPr="002A0DBF">
        <w:rPr>
          <w:rStyle w:val="Emphasis"/>
          <w:rFonts w:asciiTheme="minorHAnsi" w:hAnsiTheme="minorHAnsi" w:cstheme="minorHAnsi"/>
        </w:rPr>
        <w:t xml:space="preserve"> of </w:t>
      </w:r>
      <w:r w:rsidRPr="00736DB0">
        <w:rPr>
          <w:rStyle w:val="Emphasis"/>
          <w:rFonts w:asciiTheme="minorHAnsi" w:hAnsiTheme="minorHAnsi" w:cstheme="minorHAnsi"/>
          <w:highlight w:val="yellow"/>
        </w:rPr>
        <w:t>war</w:t>
      </w:r>
      <w:r w:rsidRPr="002A0DBF">
        <w:rPr>
          <w:rStyle w:val="StyleUnderline"/>
          <w:rFonts w:asciiTheme="minorHAnsi" w:hAnsiTheme="minorHAnsi" w:cstheme="minorHAnsi"/>
        </w:rPr>
        <w:t xml:space="preserve">, </w:t>
      </w:r>
      <w:r w:rsidRPr="00736DB0">
        <w:rPr>
          <w:rStyle w:val="StyleUnderline"/>
          <w:rFonts w:asciiTheme="minorHAnsi" w:hAnsiTheme="minorHAnsi" w:cstheme="minorHAnsi"/>
          <w:highlight w:val="yellow"/>
        </w:rPr>
        <w:t>they would have predicted</w:t>
      </w:r>
      <w:r w:rsidRPr="001F2986">
        <w:rPr>
          <w:rStyle w:val="StyleUnderline"/>
          <w:rFonts w:asciiTheme="minorHAnsi" w:hAnsiTheme="minorHAnsi" w:cstheme="minorHAnsi"/>
        </w:rPr>
        <w:t xml:space="preserve"> “</w:t>
      </w:r>
      <w:r w:rsidRPr="00736DB0">
        <w:rPr>
          <w:rStyle w:val="Emphasis"/>
          <w:rFonts w:asciiTheme="minorHAnsi" w:hAnsiTheme="minorHAnsi" w:cstheme="minorHAnsi"/>
          <w:highlight w:val="yellow"/>
        </w:rPr>
        <w:t>nine</w:t>
      </w:r>
      <w:r w:rsidRPr="001F2986">
        <w:rPr>
          <w:rStyle w:val="Emphasis"/>
          <w:rFonts w:asciiTheme="minorHAnsi" w:hAnsiTheme="minorHAnsi" w:cstheme="minorHAnsi"/>
        </w:rPr>
        <w:t xml:space="preserve"> out </w:t>
      </w:r>
      <w:r w:rsidRPr="00736DB0">
        <w:rPr>
          <w:rStyle w:val="Emphasis"/>
          <w:rFonts w:asciiTheme="minorHAnsi" w:hAnsiTheme="minorHAnsi" w:cstheme="minorHAnsi"/>
          <w:highlight w:val="yellow"/>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736DB0">
        <w:rPr>
          <w:rStyle w:val="StyleUnderline"/>
          <w:rFonts w:asciiTheme="minorHAnsi" w:hAnsiTheme="minorHAnsi" w:cstheme="minorHAnsi"/>
          <w:highlight w:val="yellow"/>
        </w:rPr>
        <w:t xml:space="preserve">states </w:t>
      </w:r>
      <w:r w:rsidRPr="00736DB0">
        <w:rPr>
          <w:rStyle w:val="Emphasis"/>
          <w:rFonts w:asciiTheme="minorHAnsi" w:hAnsiTheme="minorHAnsi" w:cstheme="minorHAnsi"/>
          <w:highlight w:val="yellow"/>
        </w:rPr>
        <w:t>do not start wars</w:t>
      </w:r>
      <w:r w:rsidRPr="00736DB0">
        <w:rPr>
          <w:rStyle w:val="StyleUnderline"/>
          <w:rFonts w:asciiTheme="minorHAnsi" w:hAnsiTheme="minorHAnsi" w:cstheme="minorHAnsi"/>
          <w:highlight w:val="yellow"/>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736DB0">
        <w:rPr>
          <w:rStyle w:val="Emphasis"/>
          <w:rFonts w:asciiTheme="minorHAnsi" w:hAnsiTheme="minorHAnsi" w:cstheme="minorHAnsi"/>
          <w:highlight w:val="yellow"/>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have to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in order to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30A62200" w14:textId="77777777" w:rsidR="00204049" w:rsidRPr="001F2986" w:rsidRDefault="00204049" w:rsidP="00204049">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70731617" w14:textId="77777777" w:rsidR="00204049" w:rsidRPr="001F2986" w:rsidRDefault="00204049" w:rsidP="00204049">
      <w:pPr>
        <w:rPr>
          <w:rFonts w:asciiTheme="minorHAnsi" w:hAnsiTheme="minorHAnsi" w:cstheme="minorHAnsi"/>
        </w:rPr>
      </w:pPr>
      <w:r w:rsidRPr="001F2986">
        <w:rPr>
          <w:rFonts w:asciiTheme="minorHAnsi" w:hAnsiTheme="minorHAnsi" w:cstheme="minorHAnsi"/>
        </w:rPr>
        <w:t xml:space="preserve">Third, and most important, </w:t>
      </w:r>
      <w:r w:rsidRPr="00736DB0">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primary </w:t>
      </w:r>
      <w:r w:rsidRPr="00736DB0">
        <w:rPr>
          <w:rStyle w:val="Emphasis"/>
          <w:rFonts w:asciiTheme="minorHAnsi" w:hAnsiTheme="minorHAnsi" w:cstheme="minorHAnsi"/>
          <w:highlight w:val="yellow"/>
        </w:rPr>
        <w:t>motivation</w:t>
      </w:r>
      <w:r w:rsidRPr="00736DB0">
        <w:rPr>
          <w:rStyle w:val="StyleUnderline"/>
          <w:rFonts w:asciiTheme="minorHAnsi" w:hAnsiTheme="minorHAnsi" w:cstheme="minorHAnsi"/>
          <w:highlight w:val="yellow"/>
        </w:rPr>
        <w:t xml:space="preserve"> for</w:t>
      </w:r>
      <w:r w:rsidRPr="001F2986">
        <w:rPr>
          <w:rStyle w:val="StyleUnderline"/>
          <w:rFonts w:asciiTheme="minorHAnsi" w:hAnsiTheme="minorHAnsi" w:cstheme="minorHAnsi"/>
        </w:rPr>
        <w:t xml:space="preserve"> most </w:t>
      </w:r>
      <w:r w:rsidRPr="00736DB0">
        <w:rPr>
          <w:rStyle w:val="StyleUnderline"/>
          <w:rFonts w:asciiTheme="minorHAnsi" w:hAnsiTheme="minorHAnsi" w:cstheme="minorHAnsi"/>
          <w:highlight w:val="yellow"/>
        </w:rPr>
        <w:t>wars is</w:t>
      </w:r>
      <w:r w:rsidRPr="001F2986">
        <w:rPr>
          <w:rStyle w:val="StyleUnderline"/>
          <w:rFonts w:asciiTheme="minorHAnsi" w:hAnsiTheme="minorHAnsi" w:cstheme="minorHAnsi"/>
        </w:rPr>
        <w:t xml:space="preserve"> the desire for </w:t>
      </w:r>
      <w:r w:rsidRPr="00736DB0">
        <w:rPr>
          <w:rStyle w:val="Emphasis"/>
          <w:rFonts w:asciiTheme="minorHAnsi" w:hAnsiTheme="minorHAnsi" w:cstheme="minorHAnsi"/>
          <w:highlight w:val="yellow"/>
        </w:rPr>
        <w:t>security</w:t>
      </w:r>
      <w:r w:rsidRPr="001F2986">
        <w:rPr>
          <w:rStyle w:val="StyleUnderline"/>
          <w:rFonts w:asciiTheme="minorHAnsi" w:hAnsiTheme="minorHAnsi" w:cstheme="minorHAnsi"/>
        </w:rPr>
        <w:t xml:space="preserve">, </w:t>
      </w:r>
      <w:r w:rsidRPr="00736DB0">
        <w:rPr>
          <w:rStyle w:val="StyleUnderline"/>
          <w:rFonts w:asciiTheme="minorHAnsi" w:hAnsiTheme="minorHAnsi" w:cstheme="minorHAnsi"/>
          <w:highlight w:val="yellow"/>
        </w:rPr>
        <w:t xml:space="preserve">not </w:t>
      </w:r>
      <w:r w:rsidRPr="00736DB0">
        <w:rPr>
          <w:rStyle w:val="Emphasis"/>
          <w:rFonts w:asciiTheme="minorHAnsi" w:hAnsiTheme="minorHAnsi" w:cstheme="minorHAnsi"/>
          <w:highlight w:val="yellow"/>
        </w:rPr>
        <w:t>economic gain</w:t>
      </w:r>
      <w:r w:rsidRPr="001F2986">
        <w:rPr>
          <w:rFonts w:asciiTheme="minorHAnsi" w:hAnsiTheme="minorHAnsi" w:cstheme="min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0A236420" w14:textId="77777777" w:rsidR="00204049" w:rsidRPr="00F1526A" w:rsidRDefault="00204049" w:rsidP="00204049">
      <w:pPr>
        <w:rPr>
          <w:rFonts w:asciiTheme="minorHAnsi" w:hAnsiTheme="minorHAnsi" w:cstheme="minorHAnsi"/>
        </w:rPr>
      </w:pPr>
      <w:r w:rsidRPr="001F2986">
        <w:rPr>
          <w:rFonts w:asciiTheme="minorHAnsi" w:hAnsiTheme="minorHAnsi" w:cstheme="minorHAnsi"/>
        </w:rPr>
        <w:t xml:space="preserve">The bottom line: </w:t>
      </w:r>
      <w:r w:rsidRPr="00736DB0">
        <w:rPr>
          <w:rStyle w:val="Emphasis"/>
          <w:rFonts w:asciiTheme="minorHAnsi" w:hAnsiTheme="minorHAnsi" w:cstheme="minorHAnsi"/>
          <w:highlight w:val="yellow"/>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736DB0">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only </w:t>
      </w:r>
      <w:r w:rsidRPr="00736DB0">
        <w:rPr>
          <w:rStyle w:val="Emphasis"/>
          <w:rFonts w:asciiTheme="minorHAnsi" w:hAnsiTheme="minorHAnsi" w:cstheme="minorHAnsi"/>
          <w:highlight w:val="yellow"/>
        </w:rPr>
        <w:t>one factor among many</w:t>
      </w:r>
      <w:r w:rsidRPr="00736DB0">
        <w:rPr>
          <w:rStyle w:val="StyleUnderline"/>
          <w:rFonts w:asciiTheme="minorHAnsi" w:hAnsiTheme="minorHAnsi" w:cstheme="minorHAnsi"/>
          <w:highlight w:val="yellow"/>
        </w:rPr>
        <w:t xml:space="preserve"> and </w:t>
      </w:r>
      <w:r w:rsidRPr="00736DB0">
        <w:rPr>
          <w:rStyle w:val="Emphasis"/>
          <w:rFonts w:asciiTheme="minorHAnsi" w:hAnsiTheme="minorHAnsi" w:cstheme="minorHAnsi"/>
          <w:highlight w:val="yellow"/>
        </w:rPr>
        <w:t>rarely</w:t>
      </w:r>
      <w:r w:rsidRPr="00736DB0">
        <w:rPr>
          <w:rStyle w:val="StyleUnderline"/>
          <w:rFonts w:asciiTheme="minorHAnsi" w:hAnsiTheme="minorHAnsi" w:cstheme="minorHAnsi"/>
          <w:highlight w:val="yellow"/>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10E3F6EA" w14:textId="77777777" w:rsidR="00204049" w:rsidRPr="007922E9" w:rsidRDefault="00204049" w:rsidP="00204049">
      <w:pPr>
        <w:pStyle w:val="Heading4"/>
      </w:pPr>
      <w:r>
        <w:t>Their evidence agrees---their emerging tech evidence says governance now---</w:t>
      </w:r>
      <w:r w:rsidRPr="007922E9">
        <w:t xml:space="preserve">it’s written in </w:t>
      </w:r>
      <w:r w:rsidRPr="00906CAA">
        <w:rPr>
          <w:u w:val="single"/>
        </w:rPr>
        <w:t>present tense</w:t>
      </w:r>
      <w:r>
        <w:t xml:space="preserve">---it’s ALL status quo descriptive! </w:t>
      </w:r>
      <w:r w:rsidRPr="00560543">
        <w:rPr>
          <w:highlight w:val="yellow"/>
        </w:rPr>
        <w:t>[KU=yellow]</w:t>
      </w:r>
    </w:p>
    <w:p w14:paraId="148423E9" w14:textId="77777777" w:rsidR="00204049" w:rsidRPr="007922E9" w:rsidRDefault="00204049" w:rsidP="00204049">
      <w:r w:rsidRPr="007922E9">
        <w:t xml:space="preserve">Michael </w:t>
      </w:r>
      <w:r w:rsidRPr="00560543">
        <w:rPr>
          <w:rStyle w:val="Style13ptBold"/>
        </w:rPr>
        <w:t>1AC S</w:t>
      </w:r>
      <w:r w:rsidRPr="007922E9">
        <w:rPr>
          <w:rStyle w:val="Style13ptBold"/>
        </w:rPr>
        <w:t>piro 20</w:t>
      </w:r>
      <w:r w:rsidRPr="007922E9">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2C625E43" w14:textId="77777777" w:rsidR="00204049" w:rsidRPr="007922E9" w:rsidRDefault="00204049" w:rsidP="00204049">
      <w:r w:rsidRPr="007922E9">
        <w:t xml:space="preserve">Despite these limitations, </w:t>
      </w:r>
      <w:r w:rsidRPr="001A750A">
        <w:rPr>
          <w:rStyle w:val="StyleUnderline"/>
          <w:highlight w:val="cyan"/>
        </w:rPr>
        <w:t xml:space="preserve">the </w:t>
      </w:r>
      <w:r w:rsidRPr="00425B60">
        <w:rPr>
          <w:rStyle w:val="StyleUnderline"/>
          <w:highlight w:val="yellow"/>
        </w:rPr>
        <w:t xml:space="preserve">FTC </w:t>
      </w:r>
      <w:r w:rsidRPr="00425B60">
        <w:rPr>
          <w:rStyle w:val="StyleUnderline"/>
          <w:sz w:val="50"/>
          <w:szCs w:val="50"/>
          <w:highlight w:val="yellow"/>
        </w:rPr>
        <w:t>has</w:t>
      </w:r>
      <w:r w:rsidRPr="007922E9">
        <w:rPr>
          <w:rStyle w:val="StyleUnderline"/>
        </w:rPr>
        <w:t xml:space="preserve"> a </w:t>
      </w:r>
      <w:r w:rsidRPr="007922E9">
        <w:rPr>
          <w:rStyle w:val="Emphasis"/>
        </w:rPr>
        <w:t xml:space="preserve">formidable </w:t>
      </w:r>
      <w:r w:rsidRPr="001A750A">
        <w:rPr>
          <w:rStyle w:val="Emphasis"/>
          <w:szCs w:val="26"/>
          <w:highlight w:val="cyan"/>
        </w:rPr>
        <w:t>reputation</w:t>
      </w:r>
      <w:r w:rsidRPr="001A750A">
        <w:rPr>
          <w:highlight w:val="cyan"/>
        </w:rPr>
        <w:t xml:space="preserve"> </w:t>
      </w:r>
      <w:r w:rsidRPr="001A750A">
        <w:rPr>
          <w:rStyle w:val="StyleUnderline"/>
          <w:highlight w:val="cyan"/>
        </w:rPr>
        <w:t xml:space="preserve">as an </w:t>
      </w:r>
      <w:r w:rsidRPr="001A750A">
        <w:rPr>
          <w:rStyle w:val="Emphasis"/>
          <w:highlight w:val="cyan"/>
        </w:rPr>
        <w:t>enforcement authority</w:t>
      </w:r>
      <w:r w:rsidRPr="007922E9">
        <w:t xml:space="preserve">, and commercial entities, and their lawyers, pay close attention to its orders and decisions.248 For example, </w:t>
      </w:r>
      <w:r w:rsidRPr="007922E9">
        <w:rPr>
          <w:rStyle w:val="StyleUnderline"/>
        </w:rPr>
        <w:t>when the FTC issues a complaint, it</w:t>
      </w:r>
      <w:r w:rsidRPr="007922E9">
        <w:t xml:space="preserve"> is published on the FTC’s website, which often </w:t>
      </w:r>
      <w:r w:rsidRPr="001A750A">
        <w:rPr>
          <w:rStyle w:val="Emphasis"/>
          <w:highlight w:val="cyan"/>
        </w:rPr>
        <w:t xml:space="preserve">generates </w:t>
      </w:r>
      <w:r w:rsidRPr="007922E9">
        <w:rPr>
          <w:rStyle w:val="Emphasis"/>
        </w:rPr>
        <w:t xml:space="preserve">significant </w:t>
      </w:r>
      <w:r w:rsidRPr="001A750A">
        <w:rPr>
          <w:rStyle w:val="Emphasis"/>
          <w:highlight w:val="cyan"/>
        </w:rPr>
        <w:t xml:space="preserve">attention </w:t>
      </w:r>
      <w:r w:rsidRPr="007922E9">
        <w:rPr>
          <w:rStyle w:val="Emphasis"/>
        </w:rPr>
        <w:t>in the privacy community</w:t>
      </w:r>
      <w:r w:rsidRPr="007922E9">
        <w:t xml:space="preserve">.249 </w:t>
      </w:r>
      <w:r w:rsidRPr="001A750A">
        <w:rPr>
          <w:rStyle w:val="StyleUnderline"/>
          <w:highlight w:val="cyan"/>
        </w:rPr>
        <w:t>One reason</w:t>
      </w:r>
      <w:r w:rsidRPr="001A750A">
        <w:rPr>
          <w:highlight w:val="cyan"/>
        </w:rPr>
        <w:t xml:space="preserve"> </w:t>
      </w:r>
      <w:r w:rsidRPr="007922E9">
        <w:t xml:space="preserve">for this is </w:t>
      </w:r>
      <w:r w:rsidRPr="001A750A">
        <w:rPr>
          <w:rStyle w:val="Emphasis"/>
          <w:highlight w:val="cyan"/>
        </w:rPr>
        <w:t xml:space="preserve">the </w:t>
      </w:r>
      <w:r w:rsidRPr="00425B60">
        <w:rPr>
          <w:rStyle w:val="Emphasis"/>
          <w:szCs w:val="26"/>
          <w:highlight w:val="yellow"/>
        </w:rPr>
        <w:t xml:space="preserve">fear firms </w:t>
      </w:r>
      <w:r w:rsidRPr="00425B60">
        <w:rPr>
          <w:rStyle w:val="Emphasis"/>
          <w:sz w:val="40"/>
          <w:szCs w:val="40"/>
          <w:highlight w:val="yellow"/>
        </w:rPr>
        <w:t>have</w:t>
      </w:r>
      <w:r w:rsidRPr="001A750A">
        <w:rPr>
          <w:rStyle w:val="Emphasis"/>
          <w:szCs w:val="26"/>
          <w:highlight w:val="cyan"/>
        </w:rPr>
        <w:t xml:space="preserve"> of the FTC</w:t>
      </w:r>
      <w:r w:rsidRPr="007922E9">
        <w:t xml:space="preserve">’s auditing process, which not only is “exhaustive and demanding,” but can last for as long as 20 years.250 As such, the FTC settles most of the enforcement actions it initiates.251 </w:t>
      </w:r>
      <w:r w:rsidRPr="00425B60">
        <w:rPr>
          <w:sz w:val="50"/>
          <w:szCs w:val="50"/>
          <w:highlight w:val="yellow"/>
        </w:rPr>
        <w:t>Firms are motivated</w:t>
      </w:r>
      <w:r w:rsidRPr="007922E9">
        <w:t xml:space="preserve"> to settle with the FTC because they can avoid having to admit any wrongdoing in exchange for taking remedial measures, and thus they also avoid the costs to their reputation from apologizing.252</w:t>
      </w:r>
    </w:p>
    <w:p w14:paraId="54C70828" w14:textId="77777777" w:rsidR="00204049" w:rsidRPr="007922E9" w:rsidRDefault="00204049" w:rsidP="00204049">
      <w:r w:rsidRPr="007922E9">
        <w:t xml:space="preserve">Though done by necessity, the rule-making process </w:t>
      </w:r>
      <w:r w:rsidRPr="007922E9">
        <w:rPr>
          <w:rStyle w:val="StyleUnderline"/>
        </w:rPr>
        <w:t>the FTC</w:t>
      </w:r>
      <w:r w:rsidRPr="007922E9">
        <w:t xml:space="preserve"> engages in with its consent orders and settlement agreements can be of benefit when regulating emerging technologies. 253 For one, it </w:t>
      </w:r>
      <w:r w:rsidRPr="007922E9">
        <w:rPr>
          <w:rStyle w:val="StyleUnderline"/>
        </w:rPr>
        <w:t>allows</w:t>
      </w:r>
      <w:r w:rsidRPr="007922E9">
        <w:t xml:space="preserve"> the </w:t>
      </w:r>
      <w:r w:rsidRPr="007922E9">
        <w:rPr>
          <w:rStyle w:val="Emphasis"/>
        </w:rPr>
        <w:t>flexibility</w:t>
      </w:r>
      <w:r w:rsidRPr="007922E9">
        <w:t xml:space="preserve"> needed </w:t>
      </w:r>
      <w:r w:rsidRPr="007922E9">
        <w:rPr>
          <w:rStyle w:val="StyleUnderline"/>
        </w:rPr>
        <w:t>to adapt to new and rapidly changing situations</w:t>
      </w:r>
      <w:r w:rsidRPr="007922E9">
        <w:t xml:space="preserve">.254 Further, </w:t>
      </w:r>
      <w:r w:rsidRPr="007922E9">
        <w:rPr>
          <w:rStyle w:val="StyleUnderline"/>
        </w:rPr>
        <w:t>the FTC can wait and see if an industry consensus develops</w:t>
      </w:r>
      <w:r w:rsidRPr="007922E9">
        <w:t xml:space="preserve"> around a particular standard before codifying that rule through its enforcement actions.255 As with the common law, which has long demonstrated the ability to adjust to technological changes iteratively, </w:t>
      </w:r>
      <w:r w:rsidRPr="007922E9">
        <w:rPr>
          <w:rStyle w:val="StyleUnderline"/>
        </w:rPr>
        <w:t>the FTC’s</w:t>
      </w:r>
      <w:r w:rsidRPr="007922E9">
        <w:t xml:space="preserve"> incremental case-bycase </w:t>
      </w:r>
      <w:r w:rsidRPr="007922E9">
        <w:rPr>
          <w:rStyle w:val="StyleUnderline"/>
        </w:rPr>
        <w:t xml:space="preserve">approach can help minimize the risks of producing </w:t>
      </w:r>
      <w:r w:rsidRPr="007922E9">
        <w:rPr>
          <w:rStyle w:val="Emphasis"/>
        </w:rPr>
        <w:t>incorrect or inappropriate regulatory policy outcomes</w:t>
      </w:r>
      <w:r w:rsidRPr="007922E9">
        <w:t>.256</w:t>
      </w:r>
    </w:p>
    <w:p w14:paraId="7290BBDF" w14:textId="77777777" w:rsidR="00204049" w:rsidRPr="007922E9" w:rsidRDefault="00204049" w:rsidP="00204049">
      <w:r w:rsidRPr="007922E9">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7922E9">
        <w:rPr>
          <w:rStyle w:val="StyleUnderline"/>
        </w:rPr>
        <w:t xml:space="preserve">the </w:t>
      </w:r>
      <w:r w:rsidRPr="001A750A">
        <w:rPr>
          <w:rStyle w:val="StyleUnderline"/>
          <w:highlight w:val="cyan"/>
        </w:rPr>
        <w:t>FTC</w:t>
      </w:r>
      <w:r w:rsidRPr="001A750A">
        <w:rPr>
          <w:highlight w:val="cyan"/>
        </w:rPr>
        <w:t xml:space="preserve"> </w:t>
      </w:r>
      <w:r w:rsidRPr="007922E9">
        <w:t xml:space="preserve">arrives at the best practices it </w:t>
      </w:r>
      <w:r w:rsidRPr="007922E9">
        <w:rPr>
          <w:rStyle w:val="StyleUnderline"/>
        </w:rPr>
        <w:t>develops</w:t>
      </w:r>
      <w:r w:rsidRPr="007922E9">
        <w:t xml:space="preserve"> for </w:t>
      </w:r>
      <w:r w:rsidRPr="007922E9">
        <w:rPr>
          <w:rStyle w:val="StyleUnderline"/>
        </w:rPr>
        <w:t>guidance</w:t>
      </w:r>
      <w:r w:rsidRPr="007922E9">
        <w:t xml:space="preserve"> purposes </w:t>
      </w:r>
      <w:r w:rsidRPr="007922E9">
        <w:rPr>
          <w:rStyle w:val="StyleUnderline"/>
        </w:rPr>
        <w:t>through</w:t>
      </w:r>
      <w:r w:rsidRPr="007922E9">
        <w:t xml:space="preserve"> a “deep and ongoing </w:t>
      </w:r>
      <w:r w:rsidRPr="001A750A">
        <w:rPr>
          <w:rStyle w:val="StyleUnderline"/>
          <w:highlight w:val="cyan"/>
        </w:rPr>
        <w:t>engagement</w:t>
      </w:r>
      <w:r w:rsidRPr="001A750A">
        <w:rPr>
          <w:highlight w:val="cyan"/>
        </w:rPr>
        <w:t xml:space="preserve"> </w:t>
      </w:r>
      <w:r w:rsidRPr="007922E9">
        <w:t xml:space="preserve">with all stakeholders.”258 As such, </w:t>
      </w:r>
      <w:r w:rsidRPr="007922E9">
        <w:rPr>
          <w:rStyle w:val="StyleUnderline"/>
        </w:rPr>
        <w:t xml:space="preserve">not only is the FTC’s authority </w:t>
      </w:r>
      <w:r w:rsidRPr="007922E9">
        <w:rPr>
          <w:rStyle w:val="Emphasis"/>
        </w:rPr>
        <w:t xml:space="preserve">broad enough to </w:t>
      </w:r>
      <w:r w:rsidRPr="001A750A">
        <w:rPr>
          <w:rStyle w:val="Emphasis"/>
          <w:szCs w:val="26"/>
          <w:highlight w:val="cyan"/>
        </w:rPr>
        <w:t>regulate</w:t>
      </w:r>
      <w:r w:rsidRPr="001A750A">
        <w:rPr>
          <w:highlight w:val="cyan"/>
        </w:rPr>
        <w:t xml:space="preserve"> </w:t>
      </w:r>
      <w:r w:rsidRPr="007922E9">
        <w:t xml:space="preserve">the use of </w:t>
      </w:r>
      <w:r w:rsidRPr="001A750A">
        <w:rPr>
          <w:rStyle w:val="Emphasis"/>
          <w:szCs w:val="26"/>
          <w:highlight w:val="cyan"/>
        </w:rPr>
        <w:t>emerging tech</w:t>
      </w:r>
      <w:r w:rsidRPr="007922E9">
        <w:rPr>
          <w:rStyle w:val="Emphasis"/>
          <w:szCs w:val="26"/>
        </w:rPr>
        <w:t>nologies</w:t>
      </w:r>
      <w:r w:rsidRPr="007922E9">
        <w:t xml:space="preserve"> such as AI in commerce, </w:t>
      </w:r>
      <w:r w:rsidRPr="007922E9">
        <w:rPr>
          <w:rStyle w:val="StyleUnderline"/>
        </w:rPr>
        <w:t xml:space="preserve">but the FTC’s </w:t>
      </w:r>
      <w:r w:rsidRPr="007922E9">
        <w:rPr>
          <w:rStyle w:val="Emphasis"/>
        </w:rPr>
        <w:t>enforcement actions</w:t>
      </w:r>
      <w:r w:rsidRPr="007922E9">
        <w:rPr>
          <w:rStyle w:val="StyleUnderline"/>
        </w:rPr>
        <w:t xml:space="preserve"> also constitute</w:t>
      </w:r>
      <w:r w:rsidRPr="007922E9">
        <w:t xml:space="preserve"> a body of </w:t>
      </w:r>
      <w:r w:rsidRPr="007922E9">
        <w:rPr>
          <w:rStyle w:val="Emphasis"/>
        </w:rPr>
        <w:t>jurisprudence the FTC can rely on</w:t>
      </w:r>
      <w:r w:rsidRPr="007922E9">
        <w:t xml:space="preserve"> to address the real and potential harms that stem from the deployment of consumeroriented AI.259</w:t>
      </w:r>
    </w:p>
    <w:p w14:paraId="358455F2" w14:textId="77777777" w:rsidR="00204049" w:rsidRPr="007922E9" w:rsidRDefault="00204049" w:rsidP="00204049">
      <w:r w:rsidRPr="001A750A">
        <w:rPr>
          <w:rStyle w:val="StyleUnderline"/>
          <w:highlight w:val="cyan"/>
        </w:rPr>
        <w:t>Given</w:t>
      </w:r>
      <w:r w:rsidRPr="007922E9">
        <w:rPr>
          <w:rStyle w:val="StyleUnderline"/>
        </w:rPr>
        <w:t xml:space="preserve"> its</w:t>
      </w:r>
      <w:r w:rsidRPr="007922E9">
        <w:t xml:space="preserve"> broad grant of </w:t>
      </w:r>
      <w:r w:rsidRPr="001A750A">
        <w:rPr>
          <w:rStyle w:val="Emphasis"/>
          <w:highlight w:val="cyan"/>
        </w:rPr>
        <w:t>authority</w:t>
      </w:r>
      <w:r w:rsidRPr="007922E9">
        <w:t xml:space="preserve">, the </w:t>
      </w:r>
      <w:r w:rsidRPr="007922E9">
        <w:rPr>
          <w:rStyle w:val="StyleUnderline"/>
        </w:rPr>
        <w:t xml:space="preserve">regulatory </w:t>
      </w:r>
      <w:r w:rsidRPr="001A750A">
        <w:rPr>
          <w:rStyle w:val="Emphasis"/>
          <w:highlight w:val="cyan"/>
        </w:rPr>
        <w:t>tools</w:t>
      </w:r>
      <w:r w:rsidRPr="001A750A">
        <w:rPr>
          <w:highlight w:val="cyan"/>
        </w:rPr>
        <w:t xml:space="preserve"> </w:t>
      </w:r>
      <w:r w:rsidRPr="007922E9">
        <w:t xml:space="preserve">at its disposal, </w:t>
      </w:r>
      <w:r w:rsidRPr="001A750A">
        <w:rPr>
          <w:rStyle w:val="StyleUnderline"/>
          <w:highlight w:val="cyan"/>
        </w:rPr>
        <w:t>and</w:t>
      </w:r>
      <w:r w:rsidRPr="001A750A">
        <w:rPr>
          <w:highlight w:val="cyan"/>
        </w:rPr>
        <w:t xml:space="preserve"> </w:t>
      </w:r>
      <w:r w:rsidRPr="007922E9">
        <w:t xml:space="preserve">its </w:t>
      </w:r>
      <w:r w:rsidRPr="001A750A">
        <w:rPr>
          <w:rStyle w:val="Emphasis"/>
          <w:highlight w:val="cyan"/>
        </w:rPr>
        <w:t>experience</w:t>
      </w:r>
      <w:r w:rsidRPr="001A750A">
        <w:rPr>
          <w:highlight w:val="cyan"/>
        </w:rPr>
        <w:t xml:space="preserve"> </w:t>
      </w:r>
      <w:r w:rsidRPr="007922E9">
        <w:t xml:space="preserve">dealing </w:t>
      </w:r>
      <w:r w:rsidRPr="001A750A">
        <w:rPr>
          <w:rStyle w:val="StyleUnderline"/>
          <w:highlight w:val="cyan"/>
        </w:rPr>
        <w:t xml:space="preserve">with </w:t>
      </w:r>
      <w:r w:rsidRPr="001A750A">
        <w:rPr>
          <w:rStyle w:val="Emphasis"/>
          <w:highlight w:val="cyan"/>
        </w:rPr>
        <w:t>emerging tech</w:t>
      </w:r>
      <w:r w:rsidRPr="007922E9">
        <w:rPr>
          <w:rStyle w:val="Emphasis"/>
        </w:rPr>
        <w:t>nologies</w:t>
      </w:r>
      <w:r w:rsidRPr="007922E9">
        <w:rPr>
          <w:rStyle w:val="StyleUnderline"/>
        </w:rPr>
        <w:t xml:space="preserve">, </w:t>
      </w:r>
      <w:r w:rsidRPr="001A750A">
        <w:rPr>
          <w:rStyle w:val="Emphasis"/>
          <w:sz w:val="50"/>
          <w:szCs w:val="50"/>
          <w:highlight w:val="cyan"/>
        </w:rPr>
        <w:t xml:space="preserve">the </w:t>
      </w:r>
      <w:r w:rsidRPr="00425B60">
        <w:rPr>
          <w:rStyle w:val="Emphasis"/>
          <w:sz w:val="50"/>
          <w:szCs w:val="50"/>
          <w:highlight w:val="yellow"/>
        </w:rPr>
        <w:t>FTC is</w:t>
      </w:r>
      <w:r w:rsidRPr="001A750A">
        <w:rPr>
          <w:rStyle w:val="Emphasis"/>
          <w:sz w:val="50"/>
          <w:szCs w:val="50"/>
          <w:highlight w:val="cyan"/>
        </w:rPr>
        <w:t xml:space="preserve"> </w:t>
      </w:r>
      <w:r w:rsidRPr="007922E9">
        <w:rPr>
          <w:rStyle w:val="Emphasis"/>
          <w:sz w:val="50"/>
          <w:szCs w:val="50"/>
        </w:rPr>
        <w:t xml:space="preserve">currently </w:t>
      </w:r>
      <w:r w:rsidRPr="00425B60">
        <w:rPr>
          <w:rStyle w:val="Emphasis"/>
          <w:sz w:val="50"/>
          <w:szCs w:val="50"/>
          <w:highlight w:val="yellow"/>
        </w:rPr>
        <w:t>in</w:t>
      </w:r>
      <w:r w:rsidRPr="007922E9">
        <w:rPr>
          <w:rStyle w:val="Emphasis"/>
          <w:sz w:val="50"/>
          <w:szCs w:val="50"/>
        </w:rPr>
        <w:t xml:space="preserve"> </w:t>
      </w:r>
      <w:r w:rsidRPr="001A750A">
        <w:rPr>
          <w:rStyle w:val="Emphasis"/>
          <w:sz w:val="50"/>
          <w:szCs w:val="50"/>
          <w:highlight w:val="cyan"/>
        </w:rPr>
        <w:t xml:space="preserve">the best </w:t>
      </w:r>
      <w:r w:rsidRPr="00425B60">
        <w:rPr>
          <w:rStyle w:val="Emphasis"/>
          <w:sz w:val="50"/>
          <w:szCs w:val="50"/>
          <w:highlight w:val="yellow"/>
        </w:rPr>
        <w:t>position</w:t>
      </w:r>
      <w:r w:rsidRPr="007922E9">
        <w:t xml:space="preserve"> to take the lead in regulating AI. </w:t>
      </w:r>
      <w:r w:rsidRPr="007922E9">
        <w:rPr>
          <w:rStyle w:val="Emphasis"/>
        </w:rPr>
        <w:t xml:space="preserve">The </w:t>
      </w:r>
      <w:r w:rsidRPr="007922E9">
        <w:rPr>
          <w:rStyle w:val="Emphasis"/>
          <w:szCs w:val="26"/>
        </w:rPr>
        <w:t xml:space="preserve">FTC’s </w:t>
      </w:r>
      <w:r w:rsidRPr="001A750A">
        <w:rPr>
          <w:rStyle w:val="Emphasis"/>
          <w:szCs w:val="26"/>
          <w:highlight w:val="cyan"/>
        </w:rPr>
        <w:t>leadership is sorely needed</w:t>
      </w:r>
      <w:r w:rsidRPr="001A750A">
        <w:rPr>
          <w:highlight w:val="cyan"/>
        </w:rPr>
        <w:t xml:space="preserve"> </w:t>
      </w:r>
      <w:r w:rsidRPr="007922E9">
        <w:t xml:space="preserve">to fill </w:t>
      </w:r>
      <w:r w:rsidRPr="007922E9">
        <w:rPr>
          <w:rStyle w:val="StyleUnderline"/>
        </w:rPr>
        <w:t>in</w:t>
      </w:r>
      <w:r w:rsidRPr="007922E9">
        <w:t xml:space="preserve"> the remaining – and quite large – gaps in those few sectoral laws that specifically address AI and </w:t>
      </w:r>
      <w:r w:rsidRPr="007922E9">
        <w:rPr>
          <w:rStyle w:val="StyleUnderline"/>
        </w:rPr>
        <w:t>algorithmic decision-making</w:t>
      </w:r>
      <w:r w:rsidRPr="007922E9">
        <w:t xml:space="preserve">.260 </w:t>
      </w:r>
      <w:r w:rsidRPr="007922E9">
        <w:rPr>
          <w:rStyle w:val="StyleUnderline"/>
        </w:rPr>
        <w:t xml:space="preserve">Several factors make the </w:t>
      </w:r>
      <w:r w:rsidRPr="007922E9">
        <w:rPr>
          <w:rStyle w:val="Emphasis"/>
        </w:rPr>
        <w:t>FTC the ideal agency</w:t>
      </w:r>
      <w:r w:rsidRPr="007922E9">
        <w:rPr>
          <w:rStyle w:val="StyleUnderline"/>
        </w:rPr>
        <w:t xml:space="preserve"> for this role</w:t>
      </w:r>
      <w:r w:rsidRPr="007922E9">
        <w:t xml:space="preserve">. First, </w:t>
      </w:r>
      <w:r w:rsidRPr="001A750A">
        <w:rPr>
          <w:rStyle w:val="StyleUnderline"/>
          <w:highlight w:val="cyan"/>
        </w:rPr>
        <w:t xml:space="preserve">the FTC can </w:t>
      </w:r>
      <w:r w:rsidRPr="007922E9">
        <w:rPr>
          <w:rStyle w:val="StyleUnderline"/>
        </w:rPr>
        <w:t>use</w:t>
      </w:r>
      <w:r w:rsidRPr="007922E9">
        <w:t xml:space="preserve"> its broad Section 5 powers to </w:t>
      </w:r>
      <w:r w:rsidRPr="001A750A">
        <w:rPr>
          <w:rStyle w:val="StyleUnderline"/>
          <w:highlight w:val="cyan"/>
        </w:rPr>
        <w:t xml:space="preserve">respond </w:t>
      </w:r>
      <w:r w:rsidRPr="001A750A">
        <w:rPr>
          <w:rStyle w:val="Emphasis"/>
          <w:highlight w:val="cyan"/>
        </w:rPr>
        <w:t xml:space="preserve">rapidly </w:t>
      </w:r>
      <w:r w:rsidRPr="007922E9">
        <w:rPr>
          <w:rStyle w:val="Emphasis"/>
        </w:rPr>
        <w:t>and nimbly</w:t>
      </w:r>
      <w:r w:rsidRPr="007922E9">
        <w:t xml:space="preserve"> to the types of unanticipated regulatory issues AI is likely to create.261</w:t>
      </w:r>
    </w:p>
    <w:p w14:paraId="30E1E92D" w14:textId="77777777" w:rsidR="00204049" w:rsidRPr="007922E9" w:rsidRDefault="00204049" w:rsidP="00204049">
      <w:r w:rsidRPr="007922E9">
        <w:t xml:space="preserve">Second, </w:t>
      </w:r>
      <w:r w:rsidRPr="007922E9">
        <w:rPr>
          <w:rStyle w:val="StyleUnderline"/>
        </w:rPr>
        <w:t xml:space="preserve">the FTC has an established history of approaching </w:t>
      </w:r>
      <w:r w:rsidRPr="007922E9">
        <w:rPr>
          <w:rStyle w:val="Emphasis"/>
        </w:rPr>
        <w:t>emerging technologies</w:t>
      </w:r>
      <w:r w:rsidRPr="007922E9">
        <w:t xml:space="preserve"> with “</w:t>
      </w:r>
      <w:r w:rsidRPr="007922E9">
        <w:rPr>
          <w:rStyle w:val="StyleUnderline"/>
        </w:rPr>
        <w:t>a light</w:t>
      </w:r>
      <w:r w:rsidRPr="007922E9">
        <w:t xml:space="preserve"> regulatory </w:t>
      </w:r>
      <w:r w:rsidRPr="007922E9">
        <w:rPr>
          <w:rStyle w:val="StyleUnderline"/>
        </w:rPr>
        <w:t>touch</w:t>
      </w:r>
      <w:r w:rsidRPr="007922E9">
        <w:t xml:space="preserve">” during their beginning stages, waiting to increase its regulatory efforts only once the technology has become more established.262 This approach </w:t>
      </w:r>
      <w:r w:rsidRPr="007922E9">
        <w:rPr>
          <w:rStyle w:val="StyleUnderline"/>
        </w:rPr>
        <w:t>provides the innovative space needed for new technologies</w:t>
      </w:r>
      <w:r w:rsidRPr="007922E9">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7922E9">
        <w:rPr>
          <w:rStyle w:val="StyleUnderline"/>
        </w:rPr>
        <w:t>the FTC can hold public events</w:t>
      </w:r>
      <w:r w:rsidRPr="007922E9">
        <w:t xml:space="preserve"> on consumer-related AI and issue reports </w:t>
      </w:r>
      <w:r w:rsidRPr="007922E9">
        <w:rPr>
          <w:rStyle w:val="StyleUnderline"/>
        </w:rPr>
        <w:t xml:space="preserve">and white papers to </w:t>
      </w:r>
      <w:r w:rsidRPr="001A750A">
        <w:rPr>
          <w:rStyle w:val="StyleUnderline"/>
          <w:highlight w:val="cyan"/>
        </w:rPr>
        <w:t>guide industry</w:t>
      </w:r>
      <w:r w:rsidRPr="007922E9">
        <w:t>.264</w:t>
      </w:r>
    </w:p>
    <w:p w14:paraId="65BB2907" w14:textId="77777777" w:rsidR="00204049" w:rsidRPr="007922E9" w:rsidRDefault="00204049" w:rsidP="00204049">
      <w:r w:rsidRPr="007922E9">
        <w:t xml:space="preserve">In other words, the FTC has long taken a co-regulatory approach to regulation, which it can and should proceed to do with AI. As in other emerging technology areas, </w:t>
      </w:r>
      <w:r w:rsidRPr="007922E9">
        <w:rPr>
          <w:rStyle w:val="StyleUnderline"/>
        </w:rPr>
        <w:t xml:space="preserve">this will help industry continue to grow </w:t>
      </w:r>
      <w:r w:rsidRPr="001A750A">
        <w:rPr>
          <w:rStyle w:val="StyleUnderline"/>
          <w:highlight w:val="cyan"/>
        </w:rPr>
        <w:t xml:space="preserve">and </w:t>
      </w:r>
      <w:r w:rsidRPr="007922E9">
        <w:rPr>
          <w:rStyle w:val="StyleUnderline"/>
        </w:rPr>
        <w:t xml:space="preserve">innovate, while allowing for the </w:t>
      </w:r>
      <w:r w:rsidRPr="001A750A">
        <w:rPr>
          <w:rStyle w:val="Emphasis"/>
          <w:highlight w:val="cyan"/>
        </w:rPr>
        <w:t>calibration</w:t>
      </w:r>
      <w:r w:rsidRPr="001A750A">
        <w:rPr>
          <w:rStyle w:val="StyleUnderline"/>
          <w:highlight w:val="cyan"/>
        </w:rPr>
        <w:t xml:space="preserve"> </w:t>
      </w:r>
      <w:r w:rsidRPr="007922E9">
        <w:rPr>
          <w:rStyle w:val="StyleUnderline"/>
        </w:rPr>
        <w:t>among all relevant stakeholders</w:t>
      </w:r>
      <w:r w:rsidRPr="007922E9">
        <w:t xml:space="preserve"> of the “appropriate expectations” concerning the use and deployment of AI decision-making systems.265 At the same time, </w:t>
      </w:r>
      <w:r w:rsidRPr="007922E9">
        <w:rPr>
          <w:rStyle w:val="StyleUnderline"/>
        </w:rPr>
        <w:t>the FTC should</w:t>
      </w:r>
      <w:r w:rsidRPr="007922E9">
        <w:t xml:space="preserve"> use its regulatory powers to nudge, and when necessary, </w:t>
      </w:r>
      <w:r w:rsidRPr="007922E9">
        <w:rPr>
          <w:rStyle w:val="StyleUnderline"/>
        </w:rPr>
        <w:t>push companies to refrain from</w:t>
      </w:r>
      <w:r w:rsidRPr="007922E9">
        <w:t xml:space="preserve"> engaging in unfair and </w:t>
      </w:r>
      <w:r w:rsidRPr="007922E9">
        <w:rPr>
          <w:rStyle w:val="StyleUnderline"/>
        </w:rPr>
        <w:t>deceptive</w:t>
      </w:r>
      <w:r w:rsidRPr="007922E9">
        <w:t xml:space="preserve"> trade </w:t>
      </w:r>
      <w:r w:rsidRPr="007922E9">
        <w:rPr>
          <w:rStyle w:val="StyleUnderline"/>
        </w:rPr>
        <w:t>practices</w:t>
      </w:r>
      <w:r w:rsidRPr="007922E9">
        <w:t xml:space="preserve"> in the design and deployment of AI systems.266 The FTC should also place the onus on firms that design and implement those systems to ensure misplaced or unrealistic consumer expectations about AI are corrected.267</w:t>
      </w:r>
    </w:p>
    <w:p w14:paraId="5821EEE6" w14:textId="77777777" w:rsidR="00204049" w:rsidRPr="007922E9" w:rsidRDefault="00204049" w:rsidP="00204049">
      <w:r w:rsidRPr="007922E9">
        <w:rPr>
          <w:rStyle w:val="StyleUnderline"/>
        </w:rPr>
        <w:t>By</w:t>
      </w:r>
      <w:r w:rsidRPr="007922E9">
        <w:t xml:space="preserve"> nudging (or </w:t>
      </w:r>
      <w:r w:rsidRPr="007922E9">
        <w:rPr>
          <w:rStyle w:val="StyleUnderline"/>
        </w:rPr>
        <w:t>pushing</w:t>
      </w:r>
      <w:r w:rsidRPr="007922E9">
        <w:t xml:space="preserve">) firms in this way, </w:t>
      </w:r>
      <w:r w:rsidRPr="007922E9">
        <w:rPr>
          <w:rStyle w:val="StyleUnderline"/>
        </w:rPr>
        <w:t>the FTC can “gradually impose a set of sticky default practices</w:t>
      </w:r>
      <w:r w:rsidRPr="007922E9">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28D6C2FA" w14:textId="77777777" w:rsidR="00204049" w:rsidRPr="007922E9" w:rsidRDefault="00204049" w:rsidP="00204049">
      <w:r w:rsidRPr="007922E9">
        <w:t xml:space="preserve">In addition, given its broad authority under Section 5, </w:t>
      </w:r>
      <w:r w:rsidRPr="007922E9">
        <w:rPr>
          <w:rStyle w:val="StyleUnderline"/>
        </w:rPr>
        <w:t>the FTC is able to address small, nuanced changes</w:t>
      </w:r>
      <w:r w:rsidRPr="007922E9">
        <w:t xml:space="preserve"> in AI design that could adversely affect consumers, but that other areas of law, such as tort, may not be able to adequately handle.271 Again, this is important because </w:t>
      </w:r>
      <w:r w:rsidRPr="007922E9">
        <w:rPr>
          <w:rStyle w:val="StyleUnderline"/>
        </w:rPr>
        <w:t xml:space="preserve">AI and algorithmic decision-making can pose </w:t>
      </w:r>
      <w:r w:rsidRPr="007922E9">
        <w:rPr>
          <w:rStyle w:val="Emphasis"/>
        </w:rPr>
        <w:t>profound and systemic risks of harm</w:t>
      </w:r>
      <w:r w:rsidRPr="007922E9">
        <w:t xml:space="preserve">, even though the actual harm to individual consumers may be small or hard to quantify. And as it has done in the area of privacy, </w:t>
      </w:r>
      <w:r w:rsidRPr="007922E9">
        <w:rPr>
          <w:rStyle w:val="StyleUnderline"/>
        </w:rPr>
        <w:t xml:space="preserve">the FTC can become the </w:t>
      </w:r>
      <w:r w:rsidRPr="007922E9">
        <w:rPr>
          <w:rStyle w:val="Emphasis"/>
        </w:rPr>
        <w:t>de facto federal agency authority</w:t>
      </w:r>
      <w:r w:rsidRPr="007922E9">
        <w:t xml:space="preserve"> charged with protecting consumers from harms caused by AI systems and other algorithmic decisionmaking processes.272</w:t>
      </w:r>
    </w:p>
    <w:p w14:paraId="5202A6FE" w14:textId="77777777" w:rsidR="00204049" w:rsidRPr="007922E9" w:rsidRDefault="00204049" w:rsidP="00204049">
      <w:r w:rsidRPr="001A750A">
        <w:rPr>
          <w:rStyle w:val="StyleUnderline"/>
          <w:highlight w:val="cyan"/>
        </w:rPr>
        <w:t>The FTC</w:t>
      </w:r>
      <w:r w:rsidRPr="001A750A">
        <w:rPr>
          <w:highlight w:val="cyan"/>
        </w:rPr>
        <w:t xml:space="preserve"> </w:t>
      </w:r>
      <w:r w:rsidRPr="007922E9">
        <w:t xml:space="preserve">also </w:t>
      </w:r>
      <w:r w:rsidRPr="001A750A">
        <w:rPr>
          <w:rStyle w:val="StyleUnderline"/>
          <w:highlight w:val="cyan"/>
        </w:rPr>
        <w:t>can</w:t>
      </w:r>
      <w:r w:rsidRPr="007922E9">
        <w:rPr>
          <w:rStyle w:val="StyleUnderline"/>
        </w:rPr>
        <w:t>, and should</w:t>
      </w:r>
      <w:r w:rsidRPr="007922E9">
        <w:t xml:space="preserve">, seek to </w:t>
      </w:r>
      <w:r w:rsidRPr="001A750A">
        <w:rPr>
          <w:rStyle w:val="Emphasis"/>
          <w:highlight w:val="cyan"/>
        </w:rPr>
        <w:t>work with other agencies</w:t>
      </w:r>
      <w:r w:rsidRPr="001A750A">
        <w:rPr>
          <w:highlight w:val="cyan"/>
        </w:rPr>
        <w:t xml:space="preserve"> </w:t>
      </w:r>
      <w:r w:rsidRPr="007922E9">
        <w:t xml:space="preserve">to address AI-related harms, given that the regulatory efforts of other agencies will still occur and be needed in specific sectors or industries, which would impact and be relevant to the FTC’s efforts as well.273 </w:t>
      </w:r>
      <w:r w:rsidRPr="007922E9">
        <w:rPr>
          <w:rStyle w:val="StyleUnderline"/>
        </w:rPr>
        <w:t>Agency cooperation is essential</w:t>
      </w:r>
      <w:r w:rsidRPr="007922E9">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1A750A">
        <w:rPr>
          <w:rStyle w:val="StyleUnderline"/>
          <w:highlight w:val="cyan"/>
        </w:rPr>
        <w:t xml:space="preserve">and </w:t>
      </w:r>
      <w:r w:rsidRPr="007922E9">
        <w:rPr>
          <w:rStyle w:val="StyleUnderline"/>
        </w:rPr>
        <w:t>the FTC</w:t>
      </w:r>
      <w:r w:rsidRPr="007922E9">
        <w:t xml:space="preserve"> itself </w:t>
      </w:r>
      <w:r w:rsidRPr="007922E9">
        <w:rPr>
          <w:rStyle w:val="StyleUnderline"/>
        </w:rPr>
        <w:t>has a history of cooperating with those agencies</w:t>
      </w:r>
      <w:r w:rsidRPr="007922E9">
        <w:t xml:space="preserve">.275 Further, </w:t>
      </w:r>
      <w:r w:rsidRPr="007922E9">
        <w:rPr>
          <w:rStyle w:val="StyleUnderline"/>
        </w:rPr>
        <w:t xml:space="preserve">the FTC can use its </w:t>
      </w:r>
      <w:r w:rsidRPr="007922E9">
        <w:rPr>
          <w:rStyle w:val="Emphasis"/>
        </w:rPr>
        <w:t xml:space="preserve">experience working with other agencies to </w:t>
      </w:r>
      <w:r w:rsidRPr="001A750A">
        <w:rPr>
          <w:rStyle w:val="Emphasis"/>
          <w:szCs w:val="26"/>
          <w:highlight w:val="cyan"/>
        </w:rPr>
        <w:t>build standards and policy consensus</w:t>
      </w:r>
      <w:r w:rsidRPr="001A750A">
        <w:rPr>
          <w:rStyle w:val="StyleUnderline"/>
          <w:highlight w:val="cyan"/>
        </w:rPr>
        <w:t xml:space="preserve"> </w:t>
      </w:r>
      <w:r w:rsidRPr="007922E9">
        <w:rPr>
          <w:rStyle w:val="StyleUnderline"/>
        </w:rPr>
        <w:t xml:space="preserve">within the </w:t>
      </w:r>
      <w:r w:rsidRPr="007922E9">
        <w:rPr>
          <w:rStyle w:val="Emphasis"/>
        </w:rPr>
        <w:t>regulatory community</w:t>
      </w:r>
      <w:r w:rsidRPr="007922E9">
        <w:rPr>
          <w:rStyle w:val="StyleUnderline"/>
        </w:rPr>
        <w:t xml:space="preserve"> and </w:t>
      </w:r>
      <w:r w:rsidRPr="007922E9">
        <w:rPr>
          <w:rStyle w:val="Emphasis"/>
        </w:rPr>
        <w:t>among stakeholders</w:t>
      </w:r>
      <w:r w:rsidRPr="007922E9">
        <w:t>. 276</w:t>
      </w:r>
    </w:p>
    <w:p w14:paraId="4ACD44A0" w14:textId="77777777" w:rsidR="00204049" w:rsidRDefault="00204049" w:rsidP="00204049">
      <w:r w:rsidRPr="001A750A">
        <w:rPr>
          <w:rStyle w:val="StyleUnderline"/>
          <w:highlight w:val="cyan"/>
        </w:rPr>
        <w:t xml:space="preserve">The </w:t>
      </w:r>
      <w:r w:rsidRPr="007922E9">
        <w:rPr>
          <w:rStyle w:val="StyleUnderline"/>
        </w:rPr>
        <w:t xml:space="preserve">overarching </w:t>
      </w:r>
      <w:r w:rsidRPr="00425B60">
        <w:rPr>
          <w:rStyle w:val="StyleUnderline"/>
          <w:highlight w:val="yellow"/>
        </w:rPr>
        <w:t>role</w:t>
      </w:r>
      <w:r w:rsidRPr="007922E9">
        <w:rPr>
          <w:rStyle w:val="StyleUnderline"/>
        </w:rPr>
        <w:t xml:space="preserve"> the </w:t>
      </w:r>
      <w:r w:rsidRPr="001A750A">
        <w:rPr>
          <w:rStyle w:val="StyleUnderline"/>
          <w:highlight w:val="cyan"/>
        </w:rPr>
        <w:t xml:space="preserve">FTC </w:t>
      </w:r>
      <w:r w:rsidRPr="007922E9">
        <w:rPr>
          <w:rStyle w:val="StyleUnderline"/>
        </w:rPr>
        <w:t>has played</w:t>
      </w:r>
      <w:r w:rsidRPr="007922E9">
        <w:t xml:space="preserve"> </w:t>
      </w:r>
      <w:r w:rsidRPr="00425B60">
        <w:rPr>
          <w:highlight w:val="yellow"/>
        </w:rPr>
        <w:t>in</w:t>
      </w:r>
      <w:r w:rsidRPr="007922E9">
        <w:t xml:space="preserve"> protecting consumer </w:t>
      </w:r>
      <w:r w:rsidRPr="00425B60">
        <w:rPr>
          <w:highlight w:val="yellow"/>
        </w:rPr>
        <w:t>privacy</w:t>
      </w:r>
      <w:r w:rsidRPr="007922E9">
        <w:t xml:space="preserve"> within the United States also </w:t>
      </w:r>
      <w:r w:rsidRPr="00425B60">
        <w:rPr>
          <w:rStyle w:val="StyleUnderline"/>
          <w:sz w:val="50"/>
          <w:szCs w:val="50"/>
          <w:highlight w:val="yellow"/>
        </w:rPr>
        <w:t xml:space="preserve">has given it </w:t>
      </w:r>
      <w:r w:rsidRPr="00425B60">
        <w:rPr>
          <w:rStyle w:val="Emphasis"/>
          <w:sz w:val="50"/>
          <w:szCs w:val="50"/>
          <w:highlight w:val="yellow"/>
        </w:rPr>
        <w:t>legitimacy</w:t>
      </w:r>
      <w:r w:rsidRPr="001A750A">
        <w:rPr>
          <w:highlight w:val="cyan"/>
        </w:rPr>
        <w:t xml:space="preserve"> </w:t>
      </w:r>
      <w:r w:rsidRPr="007922E9">
        <w:t xml:space="preserve">within the wider privacy community. </w:t>
      </w:r>
      <w:r w:rsidRPr="00425B60">
        <w:rPr>
          <w:rStyle w:val="StyleUnderline"/>
          <w:highlight w:val="yellow"/>
        </w:rPr>
        <w:t xml:space="preserve">The FTC </w:t>
      </w:r>
      <w:r w:rsidRPr="00425B60">
        <w:rPr>
          <w:rStyle w:val="StyleUnderline"/>
          <w:sz w:val="50"/>
          <w:szCs w:val="50"/>
          <w:highlight w:val="yellow"/>
        </w:rPr>
        <w:t>has been pivotal</w:t>
      </w:r>
      <w:r w:rsidRPr="00425B60">
        <w:rPr>
          <w:highlight w:val="yellow"/>
        </w:rPr>
        <w:t xml:space="preserve"> </w:t>
      </w:r>
      <w:r w:rsidRPr="007922E9">
        <w:t xml:space="preserve">over time </w:t>
      </w:r>
      <w:r w:rsidRPr="001A750A">
        <w:rPr>
          <w:rStyle w:val="StyleUnderline"/>
          <w:highlight w:val="cyan"/>
        </w:rPr>
        <w:t xml:space="preserve">in </w:t>
      </w:r>
      <w:r w:rsidRPr="007922E9">
        <w:rPr>
          <w:rStyle w:val="Emphasis"/>
        </w:rPr>
        <w:t xml:space="preserve">promoting </w:t>
      </w:r>
      <w:r w:rsidRPr="001A750A">
        <w:rPr>
          <w:rStyle w:val="Emphasis"/>
          <w:szCs w:val="26"/>
          <w:highlight w:val="cyan"/>
        </w:rPr>
        <w:t>international confidence</w:t>
      </w:r>
      <w:r w:rsidRPr="007922E9">
        <w:rPr>
          <w:rStyle w:val="Emphasis"/>
        </w:rPr>
        <w:t xml:space="preserve"> in the United States’</w:t>
      </w:r>
      <w:r w:rsidRPr="007922E9">
        <w:rPr>
          <w:rStyle w:val="StyleUnderline"/>
        </w:rPr>
        <w:t xml:space="preserve"> ability to regulate privacy</w:t>
      </w:r>
      <w:r w:rsidRPr="007922E9">
        <w:t xml:space="preserve"> by for example </w:t>
      </w:r>
      <w:r w:rsidRPr="001A750A">
        <w:rPr>
          <w:rStyle w:val="StyleUnderline"/>
          <w:highlight w:val="cyan"/>
        </w:rPr>
        <w:t xml:space="preserve">acting as the </w:t>
      </w:r>
      <w:r w:rsidRPr="001A750A">
        <w:rPr>
          <w:rStyle w:val="Emphasis"/>
          <w:szCs w:val="26"/>
          <w:highlight w:val="cyan"/>
        </w:rPr>
        <w:t>essential mechanism</w:t>
      </w:r>
      <w:r w:rsidRPr="007922E9">
        <w:t xml:space="preserve"> for enforcing the Safe Harbor Agreement with the European Union.277 </w:t>
      </w:r>
      <w:r w:rsidRPr="001A750A">
        <w:rPr>
          <w:rStyle w:val="StyleUnderline"/>
          <w:highlight w:val="cyan"/>
        </w:rPr>
        <w:t xml:space="preserve">As it takes on </w:t>
      </w:r>
      <w:r w:rsidRPr="007922E9">
        <w:rPr>
          <w:rStyle w:val="StyleUnderline"/>
        </w:rPr>
        <w:t xml:space="preserve">a similar overarching </w:t>
      </w:r>
      <w:r w:rsidRPr="001A750A">
        <w:rPr>
          <w:rStyle w:val="StyleUnderline"/>
          <w:highlight w:val="cyan"/>
        </w:rPr>
        <w:t xml:space="preserve">regulatory </w:t>
      </w:r>
      <w:r w:rsidRPr="007922E9">
        <w:rPr>
          <w:rStyle w:val="StyleUnderline"/>
        </w:rPr>
        <w:t xml:space="preserve">role for </w:t>
      </w:r>
      <w:r w:rsidRPr="001A750A">
        <w:rPr>
          <w:rStyle w:val="StyleUnderline"/>
          <w:highlight w:val="cyan"/>
        </w:rPr>
        <w:t xml:space="preserve">AI </w:t>
      </w:r>
      <w:r w:rsidRPr="007922E9">
        <w:rPr>
          <w:rStyle w:val="StyleUnderline"/>
        </w:rPr>
        <w:t>and algorithmic decision-making processes</w:t>
      </w:r>
      <w:r w:rsidRPr="007922E9">
        <w:t xml:space="preserve"> in this country, </w:t>
      </w:r>
      <w:r w:rsidRPr="001A750A">
        <w:rPr>
          <w:rStyle w:val="Emphasis"/>
          <w:highlight w:val="cyan"/>
        </w:rPr>
        <w:t>the FTC should gain</w:t>
      </w:r>
      <w:r w:rsidRPr="001A750A">
        <w:rPr>
          <w:highlight w:val="cyan"/>
        </w:rPr>
        <w:t xml:space="preserve"> </w:t>
      </w:r>
      <w:r w:rsidRPr="007922E9">
        <w:t xml:space="preserve">a similar level of </w:t>
      </w:r>
      <w:r w:rsidRPr="001A750A">
        <w:rPr>
          <w:rStyle w:val="Emphasis"/>
          <w:szCs w:val="26"/>
          <w:highlight w:val="cyan"/>
        </w:rPr>
        <w:t>legitimacy internationally</w:t>
      </w:r>
      <w:r w:rsidRPr="007922E9">
        <w:rPr>
          <w:rStyle w:val="StyleUnderline"/>
        </w:rPr>
        <w:t xml:space="preserve">. This is important </w:t>
      </w:r>
      <w:r w:rsidRPr="001A750A">
        <w:rPr>
          <w:rStyle w:val="StyleUnderline"/>
          <w:highlight w:val="cyan"/>
        </w:rPr>
        <w:t>given the</w:t>
      </w:r>
      <w:r w:rsidRPr="001A750A">
        <w:rPr>
          <w:highlight w:val="cyan"/>
        </w:rPr>
        <w:t xml:space="preserve"> </w:t>
      </w:r>
      <w:r w:rsidRPr="007922E9">
        <w:t xml:space="preserve">increasingly </w:t>
      </w:r>
      <w:r w:rsidRPr="001A750A">
        <w:rPr>
          <w:rStyle w:val="Emphasis"/>
          <w:highlight w:val="cyan"/>
        </w:rPr>
        <w:t xml:space="preserve">cross border nature </w:t>
      </w:r>
      <w:r w:rsidRPr="007922E9">
        <w:rPr>
          <w:rStyle w:val="Emphasis"/>
        </w:rPr>
        <w:t>of AI</w:t>
      </w:r>
      <w:r w:rsidRPr="007922E9">
        <w:t xml:space="preserve"> research and development.</w:t>
      </w:r>
    </w:p>
    <w:p w14:paraId="3FCE8C9C" w14:textId="77777777" w:rsidR="00204049" w:rsidRDefault="00204049" w:rsidP="00204049"/>
    <w:p w14:paraId="0DFCB91A" w14:textId="77777777" w:rsidR="00204049" w:rsidRDefault="00204049" w:rsidP="00204049">
      <w:pPr>
        <w:pStyle w:val="Heading4"/>
      </w:pPr>
      <w:r>
        <w:t xml:space="preserve">FTC dedicating </w:t>
      </w:r>
      <w:r w:rsidRPr="001C2B28">
        <w:rPr>
          <w:u w:val="single"/>
        </w:rPr>
        <w:t>substantial resources</w:t>
      </w:r>
      <w:r>
        <w:t xml:space="preserve"> to fighting fraud now. Status quo rulemaking heightens penalties.</w:t>
      </w:r>
    </w:p>
    <w:p w14:paraId="3355D6C4" w14:textId="77777777" w:rsidR="00204049" w:rsidRDefault="00204049" w:rsidP="00204049">
      <w:r w:rsidRPr="006259E5">
        <w:rPr>
          <w:rStyle w:val="Style13ptBold"/>
        </w:rPr>
        <w:t>FTC 12-16</w:t>
      </w:r>
      <w:r>
        <w:t xml:space="preserve">-2021 (“FTC Launches Rulemaking to Combat Sharp Spike in Impersonation Fraud,” </w:t>
      </w:r>
      <w:hyperlink r:id="rId24" w:history="1">
        <w:r w:rsidRPr="000E0D9C">
          <w:rPr>
            <w:rStyle w:val="Hyperlink"/>
          </w:rPr>
          <w:t>https://www.ftc.gov/news-events/press-releases/2021/12/ftc-launches-rulemaking-combat-sharp-spike-impersonation-fraud</w:t>
        </w:r>
      </w:hyperlink>
      <w:r>
        <w:t>)</w:t>
      </w:r>
    </w:p>
    <w:p w14:paraId="7F1CD924" w14:textId="77777777" w:rsidR="00204049" w:rsidRDefault="00204049" w:rsidP="00204049">
      <w:r>
        <w:t xml:space="preserve">The </w:t>
      </w:r>
      <w:r w:rsidRPr="00505B9A">
        <w:rPr>
          <w:rStyle w:val="Emphasis"/>
          <w:highlight w:val="cyan"/>
        </w:rPr>
        <w:t>F</w:t>
      </w:r>
      <w:r>
        <w:t xml:space="preserve">ederal </w:t>
      </w:r>
      <w:r w:rsidRPr="00505B9A">
        <w:rPr>
          <w:rStyle w:val="Emphasis"/>
          <w:highlight w:val="cyan"/>
        </w:rPr>
        <w:t>T</w:t>
      </w:r>
      <w:r>
        <w:t xml:space="preserve">rade </w:t>
      </w:r>
      <w:r w:rsidRPr="00505B9A">
        <w:rPr>
          <w:rStyle w:val="Emphasis"/>
          <w:highlight w:val="cyan"/>
        </w:rPr>
        <w:t>C</w:t>
      </w:r>
      <w:r>
        <w:t xml:space="preserve">ommission </w:t>
      </w:r>
      <w:r w:rsidRPr="00505B9A">
        <w:rPr>
          <w:rStyle w:val="StyleUnderline"/>
          <w:highlight w:val="cyan"/>
        </w:rPr>
        <w:t>launched</w:t>
      </w:r>
      <w:r>
        <w:t xml:space="preserve"> a </w:t>
      </w:r>
      <w:r w:rsidRPr="00505B9A">
        <w:rPr>
          <w:rStyle w:val="StyleUnderline"/>
          <w:highlight w:val="cyan"/>
        </w:rPr>
        <w:t>rulemaking</w:t>
      </w:r>
      <w:r w:rsidRPr="006259E5">
        <w:rPr>
          <w:rStyle w:val="StyleUnderline"/>
        </w:rPr>
        <w:t xml:space="preserve"> today </w:t>
      </w:r>
      <w:r w:rsidRPr="00505B9A">
        <w:rPr>
          <w:rStyle w:val="StyleUnderline"/>
          <w:highlight w:val="cyan"/>
        </w:rPr>
        <w:t>aimed at combatting</w:t>
      </w:r>
      <w:r>
        <w:t xml:space="preserve"> government and business impersonation </w:t>
      </w:r>
      <w:r w:rsidRPr="00505B9A">
        <w:rPr>
          <w:rStyle w:val="Emphasis"/>
          <w:highlight w:val="cyan"/>
        </w:rPr>
        <w:t>fraud</w:t>
      </w:r>
      <w:r>
        <w:t xml:space="preserve">, </w:t>
      </w:r>
      <w:r w:rsidRPr="006259E5">
        <w:rPr>
          <w:rStyle w:val="StyleUnderline"/>
        </w:rPr>
        <w:t>a pernicious and prevalent problem that has grown worse during the pandemic</w:t>
      </w:r>
      <w:r>
        <w:t xml:space="preserve">. Impersonators use all methods of communication to trick their targets into trusting that they are the government or an established business and then trade on this trust to steal their identity or money. The </w:t>
      </w:r>
      <w:r w:rsidRPr="006259E5">
        <w:rPr>
          <w:rStyle w:val="StyleUnderline"/>
        </w:rPr>
        <w:t>COVID</w:t>
      </w:r>
      <w:r>
        <w:t xml:space="preserve">-19 pandemic </w:t>
      </w:r>
      <w:r w:rsidRPr="006259E5">
        <w:rPr>
          <w:rStyle w:val="StyleUnderline"/>
        </w:rPr>
        <w:t>has spurred a sharp spike in</w:t>
      </w:r>
      <w:r>
        <w:t xml:space="preserve"> impersonation </w:t>
      </w:r>
      <w:r w:rsidRPr="006259E5">
        <w:rPr>
          <w:rStyle w:val="StyleUnderline"/>
        </w:rPr>
        <w:t>fraud</w:t>
      </w:r>
      <w:r>
        <w:t xml:space="preserve">, as </w:t>
      </w:r>
      <w:r w:rsidRPr="006259E5">
        <w:rPr>
          <w:rStyle w:val="StyleUnderline"/>
        </w:rPr>
        <w:t>scammers capitalize on confusion and concerns around shifts in the economy stemming from the pandemic</w:t>
      </w:r>
      <w:r>
        <w:t xml:space="preserve">. Incorporating new data from the Social Security Administration, reported costs have increased an alarming 85 percent year-over year, with $2 billion in total losses between October 2020 and September 2021. Notably, since the pandemic began, COVID-specific scam reports have included 12,491 complaints of government impersonation and 8,794 complaints of business impersonation. “It is reprehensible that </w:t>
      </w:r>
      <w:r w:rsidRPr="006259E5">
        <w:rPr>
          <w:rStyle w:val="StyleUnderline"/>
        </w:rPr>
        <w:t>scammers are preying on people</w:t>
      </w:r>
      <w:r>
        <w:t xml:space="preserve"> during this pandemic by pretending to be someone they can trust,” said Samuel Levine, Director of the FTC’s Bureau of Consumer Protection. “</w:t>
      </w:r>
      <w:r w:rsidRPr="006259E5">
        <w:rPr>
          <w:rStyle w:val="StyleUnderline"/>
        </w:rPr>
        <w:t xml:space="preserve">The sharp spike in impersonation scams has cost our country billions and </w:t>
      </w:r>
      <w:r w:rsidRPr="00227894">
        <w:rPr>
          <w:rStyle w:val="Emphasis"/>
        </w:rPr>
        <w:t>undermined response and relief efforts</w:t>
      </w:r>
      <w:r>
        <w:t xml:space="preserve">. The </w:t>
      </w:r>
      <w:r w:rsidRPr="00505B9A">
        <w:rPr>
          <w:rStyle w:val="Emphasis"/>
          <w:highlight w:val="cyan"/>
        </w:rPr>
        <w:t>FTC is prepared to use every tool in our toolbox</w:t>
      </w:r>
      <w:r w:rsidRPr="00505B9A">
        <w:rPr>
          <w:highlight w:val="cyan"/>
        </w:rPr>
        <w:t xml:space="preserve"> </w:t>
      </w:r>
      <w:r w:rsidRPr="00505B9A">
        <w:rPr>
          <w:rStyle w:val="StyleUnderline"/>
          <w:highlight w:val="cyan"/>
        </w:rPr>
        <w:t>to deter</w:t>
      </w:r>
      <w:r>
        <w:t xml:space="preserve"> government and business impersonation </w:t>
      </w:r>
      <w:r w:rsidRPr="00505B9A">
        <w:rPr>
          <w:rStyle w:val="StyleUnderline"/>
          <w:highlight w:val="cyan"/>
        </w:rPr>
        <w:t>fraud</w:t>
      </w:r>
      <w:r w:rsidRPr="00505B9A">
        <w:rPr>
          <w:highlight w:val="cyan"/>
        </w:rPr>
        <w:t xml:space="preserve">, </w:t>
      </w:r>
      <w:r w:rsidRPr="00505B9A">
        <w:rPr>
          <w:rStyle w:val="StyleUnderline"/>
          <w:highlight w:val="cyan"/>
        </w:rPr>
        <w:t>penalize wrongdoers</w:t>
      </w:r>
      <w:r>
        <w:t xml:space="preserve">, and return money to those harmed.” Government and business impersonators can take many forms, posing as, for example, a lottery official, a government official or employee, or a representative from a well-known business or charity. Impersonators may also use implicit representations, such as misleading domain names and URLs and “spoofed” contact information, to create an overall net impression of legitimacy. These scammers are fishing for information they can use to commit identity theft or seek monetary payment, often requesting funds via wire transfer, gift cards, or increasingly cryptocurrency. Government impersonators typically assert an air of authority to stage their scam. These impersonators sometimes threaten their target with severe consequences such as a discontinuation of benefits, enforcement of tax liability, and even arrest or prosecution. Government impersonators have also been known to deceive consumers into paying for services that would otherwise be free, or to lure them with promises of government grants, prizes, or loan forgiveness. Business impersonators typically get consumers’ attention with emails, telephone calls or text messages about suspicious activity on consumers’ accounts or computers or supposed good news about a refund or prize in hopes of gaining trust and receiving personal information. The harm is substantial, as people who lose money on the leading business impersonator scams report an individual median loss of $1,000. In the Advance Notice of Proposed Rulemaking (ANPR), the FTC is seeking comment from the public on a wide range of questions about these schemes. The ANPR outlines the extensive data the Commission has collected related to these types of impersonation scams, drawn largely from the FTC’s Consumer Sentinel Network database of fraud reports, and its law enforcement experience in this area. The </w:t>
      </w:r>
      <w:r w:rsidRPr="006259E5">
        <w:rPr>
          <w:rStyle w:val="StyleUnderline"/>
        </w:rPr>
        <w:t>FTC has brought numerous cases against</w:t>
      </w:r>
      <w:r>
        <w:t xml:space="preserve"> government and business </w:t>
      </w:r>
      <w:r w:rsidRPr="006259E5">
        <w:rPr>
          <w:rStyle w:val="StyleUnderline"/>
        </w:rPr>
        <w:t>impersonation schemes</w:t>
      </w:r>
      <w:r>
        <w:t xml:space="preserve"> through the years under its existing authorities, </w:t>
      </w:r>
      <w:r w:rsidRPr="006259E5">
        <w:rPr>
          <w:rStyle w:val="StyleUnderline"/>
        </w:rPr>
        <w:t>but the</w:t>
      </w:r>
      <w:r>
        <w:t xml:space="preserve"> ANPR notes that the Commission’s </w:t>
      </w:r>
      <w:r w:rsidRPr="006259E5">
        <w:rPr>
          <w:rStyle w:val="StyleUnderline"/>
        </w:rPr>
        <w:t>authority</w:t>
      </w:r>
      <w:r>
        <w:t xml:space="preserve"> </w:t>
      </w:r>
      <w:r w:rsidRPr="006259E5">
        <w:rPr>
          <w:rStyle w:val="StyleUnderline"/>
        </w:rPr>
        <w:t xml:space="preserve">to seek </w:t>
      </w:r>
      <w:r>
        <w:t xml:space="preserve">consumer </w:t>
      </w:r>
      <w:r w:rsidRPr="006259E5">
        <w:rPr>
          <w:rStyle w:val="StyleUnderline"/>
        </w:rPr>
        <w:t>redress</w:t>
      </w:r>
      <w:r>
        <w:t xml:space="preserve"> or civil penalties in these cases </w:t>
      </w:r>
      <w:r w:rsidRPr="006259E5">
        <w:rPr>
          <w:rStyle w:val="StyleUnderline"/>
        </w:rPr>
        <w:t>is</w:t>
      </w:r>
      <w:r>
        <w:t xml:space="preserve"> currently very </w:t>
      </w:r>
      <w:r w:rsidRPr="006259E5">
        <w:rPr>
          <w:rStyle w:val="StyleUnderline"/>
        </w:rPr>
        <w:t>limited</w:t>
      </w:r>
      <w:r>
        <w:t xml:space="preserve">. The provisions related to impersonation under the Telemarketing Sales Rule and Mortgage Assistance Relief Services Rule cover only specific sectors or methods of scams. </w:t>
      </w:r>
      <w:r w:rsidRPr="00505B9A">
        <w:rPr>
          <w:rStyle w:val="Emphasis"/>
          <w:highlight w:val="cyan"/>
        </w:rPr>
        <w:t>This</w:t>
      </w:r>
      <w:r>
        <w:t xml:space="preserve"> is the first </w:t>
      </w:r>
      <w:r w:rsidRPr="00505B9A">
        <w:rPr>
          <w:rStyle w:val="Emphasis"/>
          <w:highlight w:val="cyan"/>
        </w:rPr>
        <w:t>rulemaking</w:t>
      </w:r>
      <w:r>
        <w:t xml:space="preserve"> initiated under the Commission’s streamlined rulemaking procedures. A potential rule resulting from the ANPR could </w:t>
      </w:r>
      <w:r w:rsidRPr="00505B9A">
        <w:rPr>
          <w:rStyle w:val="Emphasis"/>
          <w:highlight w:val="cyan"/>
        </w:rPr>
        <w:t>allow the FTC to seek strong relief</w:t>
      </w:r>
      <w:r w:rsidRPr="00505B9A">
        <w:rPr>
          <w:highlight w:val="cyan"/>
        </w:rPr>
        <w:t xml:space="preserve"> </w:t>
      </w:r>
      <w:r w:rsidRPr="00505B9A">
        <w:rPr>
          <w:rStyle w:val="StyleUnderline"/>
          <w:highlight w:val="cyan"/>
        </w:rPr>
        <w:t>for consumers across a broad array of</w:t>
      </w:r>
      <w:r>
        <w:t xml:space="preserve"> government and business </w:t>
      </w:r>
      <w:r w:rsidRPr="006259E5">
        <w:rPr>
          <w:rStyle w:val="StyleUnderline"/>
        </w:rPr>
        <w:t xml:space="preserve">impersonation </w:t>
      </w:r>
      <w:r w:rsidRPr="00505B9A">
        <w:rPr>
          <w:rStyle w:val="StyleUnderline"/>
          <w:highlight w:val="cyan"/>
        </w:rPr>
        <w:t>cases</w:t>
      </w:r>
      <w:r w:rsidRPr="006259E5">
        <w:rPr>
          <w:rStyle w:val="StyleUnderline"/>
        </w:rPr>
        <w:t>, which is especially important following the Supreme Court’s ruling in AMG Capital</w:t>
      </w:r>
      <w:r>
        <w:t xml:space="preserve"> Management LLC v. FTC. If, after reviewing the public comments in response to the ANPR, the Commission decides to proceed with proposing such a trade regulation rule, its next step would be to issue a notice of proposed rulemaking.</w:t>
      </w:r>
    </w:p>
    <w:p w14:paraId="27736A0D" w14:textId="77777777" w:rsidR="00204049" w:rsidRPr="00C61471" w:rsidRDefault="00204049" w:rsidP="00204049">
      <w:pPr>
        <w:pStyle w:val="Heading4"/>
        <w:rPr>
          <w:u w:val="single"/>
        </w:rPr>
      </w:pPr>
      <w:r>
        <w:t xml:space="preserve">Divergence from the consumer welfare standard now is unfounded and doesn’t thump. It’s </w:t>
      </w:r>
      <w:r w:rsidRPr="00435967">
        <w:rPr>
          <w:u w:val="single"/>
        </w:rPr>
        <w:t>all talk</w:t>
      </w:r>
      <w:r>
        <w:t xml:space="preserve">. Data about </w:t>
      </w:r>
      <w:r w:rsidRPr="00435967">
        <w:rPr>
          <w:u w:val="single"/>
        </w:rPr>
        <w:t>actual enforcement</w:t>
      </w:r>
      <w:r>
        <w:t xml:space="preserve"> proves merger enforcement is in </w:t>
      </w:r>
      <w:r w:rsidRPr="00C61471">
        <w:rPr>
          <w:u w:val="single"/>
        </w:rPr>
        <w:t>steady decline.</w:t>
      </w:r>
    </w:p>
    <w:p w14:paraId="11B83863" w14:textId="77777777" w:rsidR="00204049" w:rsidRPr="00FE0FC6" w:rsidRDefault="00204049" w:rsidP="00204049">
      <w:r>
        <w:t xml:space="preserve">Wait and </w:t>
      </w:r>
      <w:r w:rsidRPr="00FE0FC6">
        <w:rPr>
          <w:rStyle w:val="Style13ptBold"/>
        </w:rPr>
        <w:t>Roter 2-1</w:t>
      </w:r>
      <w:r>
        <w:t>-2022, *JD, former Federal Trade Commission (FTC) lawyer advises deal makers and litigants, **JD, associate in the Washington, DC office where she is a member of the Antitrust and Competition group at NRF (Amanda and Leslie, “</w:t>
      </w:r>
      <w:r w:rsidRPr="00505B9A">
        <w:rPr>
          <w:rStyle w:val="StyleUnderline"/>
          <w:highlight w:val="cyan"/>
        </w:rPr>
        <w:t xml:space="preserve">Data On Biden's Tough Antitrust Stance Paints </w:t>
      </w:r>
      <w:r w:rsidRPr="00505B9A">
        <w:rPr>
          <w:rStyle w:val="Emphasis"/>
          <w:highlight w:val="cyan"/>
        </w:rPr>
        <w:t>Subtler Picture</w:t>
      </w:r>
      <w:r>
        <w:t xml:space="preserve">,” </w:t>
      </w:r>
      <w:r w:rsidRPr="00FE0FC6">
        <w:rPr>
          <w:i/>
          <w:iCs/>
        </w:rPr>
        <w:t>Law 360</w:t>
      </w:r>
      <w:r>
        <w:t>)</w:t>
      </w:r>
    </w:p>
    <w:p w14:paraId="6357E243" w14:textId="77777777" w:rsidR="00204049" w:rsidRDefault="00204049" w:rsidP="00204049">
      <w:r w:rsidRPr="00FE0FC6">
        <w:rPr>
          <w:rStyle w:val="StyleUnderline"/>
        </w:rPr>
        <w:t xml:space="preserve">U.S. </w:t>
      </w:r>
      <w:r w:rsidRPr="00505B9A">
        <w:rPr>
          <w:rStyle w:val="StyleUnderline"/>
          <w:highlight w:val="cyan"/>
        </w:rPr>
        <w:t>antitrust authorities have publicly decried</w:t>
      </w:r>
      <w:r w:rsidRPr="00FE0FC6">
        <w:rPr>
          <w:rStyle w:val="StyleUnderline"/>
        </w:rPr>
        <w:t xml:space="preserve"> the growth of </w:t>
      </w:r>
      <w:r w:rsidRPr="00505B9A">
        <w:rPr>
          <w:rStyle w:val="StyleUnderline"/>
          <w:highlight w:val="cyan"/>
        </w:rPr>
        <w:t>dominant companies and</w:t>
      </w:r>
      <w:r w:rsidRPr="00FE0FC6">
        <w:rPr>
          <w:rStyle w:val="StyleUnderline"/>
        </w:rPr>
        <w:t xml:space="preserve"> have </w:t>
      </w:r>
      <w:r w:rsidRPr="00505B9A">
        <w:rPr>
          <w:rStyle w:val="StyleUnderline"/>
          <w:highlight w:val="cyan"/>
        </w:rPr>
        <w:t>announced initiatives to</w:t>
      </w:r>
      <w:r w:rsidRPr="00505B9A">
        <w:rPr>
          <w:highlight w:val="cyan"/>
        </w:rPr>
        <w:t xml:space="preserve"> </w:t>
      </w:r>
      <w:r w:rsidRPr="00505B9A">
        <w:rPr>
          <w:rStyle w:val="StyleUnderline"/>
          <w:highlight w:val="cyan"/>
        </w:rPr>
        <w:t>increase</w:t>
      </w:r>
      <w:r>
        <w:t xml:space="preserve"> merger </w:t>
      </w:r>
      <w:r w:rsidRPr="00505B9A">
        <w:rPr>
          <w:rStyle w:val="StyleUnderline"/>
          <w:highlight w:val="cyan"/>
        </w:rPr>
        <w:t>enforcement</w:t>
      </w:r>
      <w:r>
        <w:t xml:space="preserve"> and conduct more rigorous merger reviews. </w:t>
      </w:r>
      <w:r w:rsidRPr="00505B9A">
        <w:rPr>
          <w:rStyle w:val="StyleUnderline"/>
          <w:highlight w:val="cyan"/>
        </w:rPr>
        <w:t xml:space="preserve">But </w:t>
      </w:r>
      <w:r w:rsidRPr="00505B9A">
        <w:rPr>
          <w:rStyle w:val="Emphasis"/>
          <w:highlight w:val="cyan"/>
        </w:rPr>
        <w:t>looking behind the rhetoric</w:t>
      </w:r>
      <w:r w:rsidRPr="00505B9A">
        <w:rPr>
          <w:rStyle w:val="StyleUnderline"/>
          <w:highlight w:val="cyan"/>
        </w:rPr>
        <w:t xml:space="preserve"> to the </w:t>
      </w:r>
      <w:r w:rsidRPr="00505B9A">
        <w:rPr>
          <w:rStyle w:val="Emphasis"/>
          <w:highlight w:val="cyan"/>
        </w:rPr>
        <w:t>data</w:t>
      </w:r>
      <w:r w:rsidRPr="00505B9A">
        <w:rPr>
          <w:rStyle w:val="StyleUnderline"/>
          <w:highlight w:val="cyan"/>
        </w:rPr>
        <w:t xml:space="preserve"> shows</w:t>
      </w:r>
      <w:r w:rsidRPr="00FE0FC6">
        <w:rPr>
          <w:rStyle w:val="StyleUnderline"/>
        </w:rPr>
        <w:t xml:space="preserve"> that </w:t>
      </w:r>
      <w:r w:rsidRPr="00505B9A">
        <w:rPr>
          <w:rStyle w:val="StyleUnderline"/>
          <w:highlight w:val="cyan"/>
        </w:rPr>
        <w:t>enforcement may not</w:t>
      </w:r>
      <w:r w:rsidRPr="00FE0FC6">
        <w:rPr>
          <w:rStyle w:val="StyleUnderline"/>
        </w:rPr>
        <w:t xml:space="preserve"> </w:t>
      </w:r>
      <w:r w:rsidRPr="00505B9A">
        <w:rPr>
          <w:rStyle w:val="StyleUnderline"/>
          <w:highlight w:val="cyan"/>
        </w:rPr>
        <w:t>be increasing</w:t>
      </w:r>
      <w:r>
        <w:t xml:space="preserve"> as much as companies may fear — at least not yet.</w:t>
      </w:r>
    </w:p>
    <w:p w14:paraId="3D901C4D" w14:textId="77777777" w:rsidR="00204049" w:rsidRDefault="00204049" w:rsidP="00204049">
      <w:r>
        <w:t>What we are seeing, however, are administrative and substantive changes that are leading to longer and more burdensome reviews.</w:t>
      </w:r>
    </w:p>
    <w:p w14:paraId="5C9A8864" w14:textId="77777777" w:rsidR="00204049" w:rsidRPr="00FE0FC6" w:rsidRDefault="00204049" w:rsidP="00204049">
      <w:pPr>
        <w:rPr>
          <w:rStyle w:val="Emphasis"/>
        </w:rPr>
      </w:pPr>
      <w:r w:rsidRPr="00505B9A">
        <w:rPr>
          <w:rStyle w:val="Emphasis"/>
          <w:highlight w:val="cyan"/>
        </w:rPr>
        <w:t>The Rhetoric</w:t>
      </w:r>
    </w:p>
    <w:p w14:paraId="2F6F5D0A" w14:textId="77777777" w:rsidR="00204049" w:rsidRDefault="00204049" w:rsidP="00204049">
      <w:r>
        <w:t>This past year has heralded an evolution in competition policy as antitrust law remained a prominent part of public discourse. On July 9, 2021, President Joe Biden signed a sweeping executive order that called for antitrust agencies to more aggressively scrutinize proposed mergers and acquisitions in certain major sectors, including energy, health care and technology.[1]</w:t>
      </w:r>
    </w:p>
    <w:p w14:paraId="5E511402" w14:textId="77777777" w:rsidR="00204049" w:rsidRDefault="00204049" w:rsidP="00204049">
      <w:r>
        <w:t>Multiple bills were introduced in Congress and in state legislatures that, if passed, would significantly alter antitrust law and affect its enforcement.[2] Most significantly, new leadership took office at both of the U.S. antitrust agencies, with Lina Khan becoming chair of the Federal Trade Commission and Jonathan Kanter heading the Antitrust Division of the U.S. Department of Justice.</w:t>
      </w:r>
    </w:p>
    <w:p w14:paraId="67798696" w14:textId="77777777" w:rsidR="00204049" w:rsidRDefault="00204049" w:rsidP="00204049">
      <w:r>
        <w:t>We have already seen sweeping changes in antitrust enforcement practices. Even before Khan's confirmation to the FTC, both the FTC and DOJ indefinitely suspended grants of early terminations of the Hart-Scott-Rodino Act waiting period in February 2021.[3]</w:t>
      </w:r>
    </w:p>
    <w:p w14:paraId="3C2D1DFB" w14:textId="77777777" w:rsidR="00204049" w:rsidRDefault="00204049" w:rsidP="00204049">
      <w:r>
        <w:t>Once Khan assumed office in June 2021, the FTC rescinded numerous other long-standing merger enforcement policies and implemented new protocols. For example, in August 2021, the FTC began issuing preconsummation warning letters to parties in several transactions in which it did not complete its investigation within the HSR waiting period.[4]</w:t>
      </w:r>
    </w:p>
    <w:p w14:paraId="29E3F8D5" w14:textId="77777777" w:rsidR="00204049" w:rsidRDefault="00204049" w:rsidP="00204049">
      <w:r w:rsidRPr="00505B9A">
        <w:rPr>
          <w:rStyle w:val="StyleUnderline"/>
          <w:highlight w:val="cyan"/>
        </w:rPr>
        <w:t>The agency</w:t>
      </w:r>
      <w:r>
        <w:t xml:space="preserve"> also </w:t>
      </w:r>
      <w:r w:rsidRPr="00505B9A">
        <w:rPr>
          <w:rStyle w:val="StyleUnderline"/>
          <w:highlight w:val="cyan"/>
        </w:rPr>
        <w:t>announced that it was broadening</w:t>
      </w:r>
      <w:r w:rsidRPr="00FE0FC6">
        <w:rPr>
          <w:rStyle w:val="StyleUnderline"/>
        </w:rPr>
        <w:t xml:space="preserve"> the </w:t>
      </w:r>
      <w:r w:rsidRPr="00505B9A">
        <w:rPr>
          <w:rStyle w:val="StyleUnderline"/>
          <w:highlight w:val="cyan"/>
        </w:rPr>
        <w:t>scope</w:t>
      </w:r>
      <w:r>
        <w:t xml:space="preserve"> of second requests, which could include investigating noncompetition concerns,[5] rescinded its adherence to the vertical merger guidelines and other informal agency guidance,[6] and announced more stringent requirements on parties obtaining consent decrees.[7]</w:t>
      </w:r>
    </w:p>
    <w:p w14:paraId="29CDC445" w14:textId="77777777" w:rsidR="00204049" w:rsidRDefault="00204049" w:rsidP="00204049">
      <w:r>
        <w:t>While the DOJ has not implemented the same new practices adopted by the FTC, the division is signaling a move toward more aggressive merger enforcement. Together with the FTC, the DOJ launched a public review of the horizontal merger guidelines to inform their consideration of potential revisions and updates.[8]</w:t>
      </w:r>
    </w:p>
    <w:p w14:paraId="55EF4A15" w14:textId="77777777" w:rsidR="00204049" w:rsidRDefault="00204049" w:rsidP="00204049">
      <w:r>
        <w:t>Further, Kanter recently stated in remarks to the New York State Bar Association's antitrust law section that "merger remedies short of blocking a transaction too often miss the mark."[9] He advised that "full weight must be given to preserving competition that already exists in a market," which "will often mean that we cannot accept anything less than an injunction blocking the merger — full stop."[10]</w:t>
      </w:r>
    </w:p>
    <w:p w14:paraId="57F9D840" w14:textId="77777777" w:rsidR="00204049" w:rsidRPr="00FE0FC6" w:rsidRDefault="00204049" w:rsidP="00204049">
      <w:pPr>
        <w:rPr>
          <w:rStyle w:val="Emphasis"/>
        </w:rPr>
      </w:pPr>
      <w:r w:rsidRPr="00505B9A">
        <w:rPr>
          <w:rStyle w:val="Emphasis"/>
          <w:highlight w:val="cyan"/>
        </w:rPr>
        <w:t>The Data</w:t>
      </w:r>
    </w:p>
    <w:p w14:paraId="26E9FA2D" w14:textId="77777777" w:rsidR="00204049" w:rsidRDefault="00204049" w:rsidP="00204049">
      <w:r w:rsidRPr="00505B9A">
        <w:rPr>
          <w:rStyle w:val="StyleUnderline"/>
          <w:highlight w:val="cyan"/>
        </w:rPr>
        <w:t>Yet with all this attention to antitrust</w:t>
      </w:r>
      <w:r w:rsidRPr="00FE0FC6">
        <w:rPr>
          <w:rStyle w:val="StyleUnderline"/>
        </w:rPr>
        <w:t xml:space="preserve"> merger </w:t>
      </w:r>
      <w:r w:rsidRPr="00505B9A">
        <w:rPr>
          <w:rStyle w:val="StyleUnderline"/>
          <w:highlight w:val="cyan"/>
        </w:rPr>
        <w:t xml:space="preserve">enforcement, </w:t>
      </w:r>
      <w:r w:rsidRPr="00505B9A">
        <w:rPr>
          <w:rStyle w:val="Emphasis"/>
          <w:highlight w:val="cyan"/>
        </w:rPr>
        <w:t>we are not seeing</w:t>
      </w:r>
      <w:r w:rsidRPr="00505B9A">
        <w:rPr>
          <w:rStyle w:val="StyleUnderline"/>
          <w:highlight w:val="cyan"/>
        </w:rPr>
        <w:t xml:space="preserve"> a</w:t>
      </w:r>
      <w:r w:rsidRPr="00FE0FC6">
        <w:rPr>
          <w:rStyle w:val="StyleUnderline"/>
        </w:rPr>
        <w:t xml:space="preserve"> commensurate </w:t>
      </w:r>
      <w:r w:rsidRPr="00505B9A">
        <w:rPr>
          <w:rStyle w:val="StyleUnderline"/>
          <w:highlight w:val="cyan"/>
        </w:rPr>
        <w:t>increase in enforcement</w:t>
      </w:r>
      <w:r>
        <w:t>. At least not yet.</w:t>
      </w:r>
    </w:p>
    <w:p w14:paraId="792F4B8A" w14:textId="77777777" w:rsidR="00204049" w:rsidRDefault="00204049" w:rsidP="00204049">
      <w:r w:rsidRPr="00505B9A">
        <w:rPr>
          <w:rStyle w:val="StyleUnderline"/>
          <w:highlight w:val="cyan"/>
        </w:rPr>
        <w:t>Mergers</w:t>
      </w:r>
      <w:r w:rsidRPr="00584CC3">
        <w:rPr>
          <w:rStyle w:val="StyleUnderline"/>
        </w:rPr>
        <w:t xml:space="preserve"> and acquisition </w:t>
      </w:r>
      <w:r w:rsidRPr="00505B9A">
        <w:rPr>
          <w:rStyle w:val="StyleUnderline"/>
          <w:highlight w:val="cyan"/>
        </w:rPr>
        <w:t>activity</w:t>
      </w:r>
      <w:r>
        <w:t xml:space="preserve"> that is reportable to the FTC and DOJ pursuant to the HSR Act has </w:t>
      </w:r>
      <w:r w:rsidRPr="00505B9A">
        <w:rPr>
          <w:rStyle w:val="StyleUnderline"/>
          <w:highlight w:val="cyan"/>
        </w:rPr>
        <w:t>increased</w:t>
      </w:r>
      <w:r>
        <w:t xml:space="preserve"> dramatically over the past decade. According to the FTC and DOJ's HSR annual reports, the number of adjusted transactions reported under the HSR Act increased from 1,414 in fiscal year 2011 to 2,030 in fiscal year 2019, seeing a decline during the fiscal year 2020 pandemic, and then rebounding to 3,644 in fiscal year 2021.[11]</w:t>
      </w:r>
    </w:p>
    <w:p w14:paraId="2671DA01" w14:textId="77777777" w:rsidR="00204049" w:rsidRDefault="00204049" w:rsidP="00204049">
      <w:r w:rsidRPr="00505B9A">
        <w:rPr>
          <w:rStyle w:val="Emphasis"/>
          <w:highlight w:val="cyan"/>
        </w:rPr>
        <w:t>Yet</w:t>
      </w:r>
      <w:r w:rsidRPr="00505B9A">
        <w:rPr>
          <w:highlight w:val="cyan"/>
        </w:rPr>
        <w:t xml:space="preserve">, </w:t>
      </w:r>
      <w:r w:rsidRPr="00505B9A">
        <w:rPr>
          <w:rStyle w:val="StyleUnderline"/>
          <w:highlight w:val="cyan"/>
        </w:rPr>
        <w:t>the number of mergers challenged</w:t>
      </w:r>
      <w:r>
        <w:t xml:space="preserve"> as a percentage of these reported transactions </w:t>
      </w:r>
      <w:r w:rsidRPr="00505B9A">
        <w:rPr>
          <w:rStyle w:val="StyleUnderline"/>
          <w:highlight w:val="cyan"/>
        </w:rPr>
        <w:t>has remained</w:t>
      </w:r>
      <w:r>
        <w:t xml:space="preserve"> fairly </w:t>
      </w:r>
      <w:r w:rsidRPr="00505B9A">
        <w:rPr>
          <w:rStyle w:val="Emphasis"/>
          <w:highlight w:val="cyan"/>
        </w:rPr>
        <w:t>consistent</w:t>
      </w:r>
      <w:r>
        <w:t xml:space="preserve"> at about 2% to 3% of all adjusted reported transactions over the past 10 years. </w:t>
      </w:r>
      <w:r w:rsidRPr="00FE0FC6">
        <w:rPr>
          <w:rStyle w:val="StyleUnderline"/>
        </w:rPr>
        <w:t xml:space="preserve">In fact, </w:t>
      </w:r>
      <w:r w:rsidRPr="00505B9A">
        <w:rPr>
          <w:rStyle w:val="StyleUnderline"/>
          <w:highlight w:val="cyan"/>
        </w:rPr>
        <w:t>the number of challenged transactions</w:t>
      </w:r>
      <w:r w:rsidRPr="00FE0FC6">
        <w:rPr>
          <w:rStyle w:val="StyleUnderline"/>
        </w:rPr>
        <w:t xml:space="preserve"> </w:t>
      </w:r>
      <w:r w:rsidRPr="00FE0FC6">
        <w:rPr>
          <w:rStyle w:val="Emphasis"/>
        </w:rPr>
        <w:t xml:space="preserve">appears to have actually </w:t>
      </w:r>
      <w:r w:rsidRPr="00505B9A">
        <w:rPr>
          <w:rStyle w:val="Emphasis"/>
          <w:highlight w:val="cyan"/>
        </w:rPr>
        <w:t>decreased in</w:t>
      </w:r>
      <w:r>
        <w:t xml:space="preserve"> fiscal year </w:t>
      </w:r>
      <w:r w:rsidRPr="00505B9A">
        <w:rPr>
          <w:rStyle w:val="Emphasis"/>
          <w:highlight w:val="cyan"/>
        </w:rPr>
        <w:t>2021</w:t>
      </w:r>
      <w:r>
        <w:t xml:space="preserve"> — both in terms of the number of transactions challenged and as a percentage of the adjusted reported transactions.</w:t>
      </w:r>
    </w:p>
    <w:p w14:paraId="78C52F5A" w14:textId="77777777" w:rsidR="00204049" w:rsidRDefault="00204049" w:rsidP="00204049">
      <w:r>
        <w:t xml:space="preserve">By our count, </w:t>
      </w:r>
      <w:r w:rsidRPr="00FE0FC6">
        <w:rPr>
          <w:rStyle w:val="StyleUnderline"/>
        </w:rPr>
        <w:t xml:space="preserve">the </w:t>
      </w:r>
      <w:r w:rsidRPr="00505B9A">
        <w:rPr>
          <w:rStyle w:val="StyleUnderline"/>
          <w:highlight w:val="cyan"/>
        </w:rPr>
        <w:t>FTC challenged</w:t>
      </w:r>
      <w:r>
        <w:t xml:space="preserve"> only 15 transactions in fiscal year 2021 — </w:t>
      </w:r>
      <w:r w:rsidRPr="00505B9A">
        <w:rPr>
          <w:rStyle w:val="Emphasis"/>
          <w:highlight w:val="cyan"/>
        </w:rPr>
        <w:t>about half of the</w:t>
      </w:r>
      <w:r w:rsidRPr="00FE0FC6">
        <w:rPr>
          <w:rStyle w:val="Emphasis"/>
        </w:rPr>
        <w:t xml:space="preserve"> </w:t>
      </w:r>
      <w:r w:rsidRPr="00505B9A">
        <w:rPr>
          <w:rStyle w:val="Emphasis"/>
          <w:highlight w:val="cyan"/>
        </w:rPr>
        <w:t>number of</w:t>
      </w:r>
      <w:r w:rsidRPr="00FE0FC6">
        <w:rPr>
          <w:rStyle w:val="Emphasis"/>
        </w:rPr>
        <w:t xml:space="preserve"> challenges </w:t>
      </w:r>
      <w:r w:rsidRPr="00505B9A">
        <w:rPr>
          <w:rStyle w:val="Emphasis"/>
          <w:highlight w:val="cyan"/>
        </w:rPr>
        <w:t>the year before</w:t>
      </w:r>
      <w:r>
        <w:t xml:space="preserve"> — whereas the DOJ challenged about the same number of transactions — 14 or 15 — as the prior year.</w:t>
      </w:r>
    </w:p>
    <w:p w14:paraId="3FB68B7A" w14:textId="77777777" w:rsidR="00204049" w:rsidRDefault="00204049" w:rsidP="00204049"/>
    <w:p w14:paraId="50ED4B6D" w14:textId="77777777" w:rsidR="00204049" w:rsidRPr="00204049" w:rsidRDefault="00204049" w:rsidP="00204049"/>
    <w:sectPr w:rsidR="00204049" w:rsidRPr="00204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82B3DE9"/>
    <w:multiLevelType w:val="hybridMultilevel"/>
    <w:tmpl w:val="30E6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01AC"/>
    <w:multiLevelType w:val="hybridMultilevel"/>
    <w:tmpl w:val="C5B8D0F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42423"/>
    <w:multiLevelType w:val="hybridMultilevel"/>
    <w:tmpl w:val="951256D6"/>
    <w:lvl w:ilvl="0" w:tplc="290044E6">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57D0E"/>
    <w:multiLevelType w:val="hybridMultilevel"/>
    <w:tmpl w:val="A6B02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5D7F82"/>
    <w:multiLevelType w:val="hybridMultilevel"/>
    <w:tmpl w:val="65D66344"/>
    <w:lvl w:ilvl="0" w:tplc="F4063674">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204049"/>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62F0D"/>
    <w:rsid w:val="001749B4"/>
    <w:rsid w:val="00176AB0"/>
    <w:rsid w:val="00177B7D"/>
    <w:rsid w:val="0018322D"/>
    <w:rsid w:val="00194D0F"/>
    <w:rsid w:val="001B5776"/>
    <w:rsid w:val="001C5331"/>
    <w:rsid w:val="001E527A"/>
    <w:rsid w:val="001F78CE"/>
    <w:rsid w:val="00204049"/>
    <w:rsid w:val="002122C3"/>
    <w:rsid w:val="00232742"/>
    <w:rsid w:val="00236D3B"/>
    <w:rsid w:val="00251FC7"/>
    <w:rsid w:val="0026458D"/>
    <w:rsid w:val="002662D9"/>
    <w:rsid w:val="0027017F"/>
    <w:rsid w:val="0027795C"/>
    <w:rsid w:val="00280B03"/>
    <w:rsid w:val="002855A7"/>
    <w:rsid w:val="00294F09"/>
    <w:rsid w:val="002B146A"/>
    <w:rsid w:val="002B5E17"/>
    <w:rsid w:val="002E5EE8"/>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D13BB"/>
    <w:rsid w:val="004E3579"/>
    <w:rsid w:val="004E728B"/>
    <w:rsid w:val="004F39E0"/>
    <w:rsid w:val="00500C33"/>
    <w:rsid w:val="00537BD5"/>
    <w:rsid w:val="00537C6F"/>
    <w:rsid w:val="00543CEC"/>
    <w:rsid w:val="00553185"/>
    <w:rsid w:val="0055354B"/>
    <w:rsid w:val="005668B2"/>
    <w:rsid w:val="00570934"/>
    <w:rsid w:val="0057268A"/>
    <w:rsid w:val="00574F1E"/>
    <w:rsid w:val="005B4D33"/>
    <w:rsid w:val="005C446A"/>
    <w:rsid w:val="005D2912"/>
    <w:rsid w:val="005E2931"/>
    <w:rsid w:val="006065BD"/>
    <w:rsid w:val="00642ADC"/>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5954"/>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A4FA5"/>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13876"/>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0D4F"/>
    <w:rsid w:val="00CA19AA"/>
    <w:rsid w:val="00CC4399"/>
    <w:rsid w:val="00CC5298"/>
    <w:rsid w:val="00CD736E"/>
    <w:rsid w:val="00CD798D"/>
    <w:rsid w:val="00CE161E"/>
    <w:rsid w:val="00CE185C"/>
    <w:rsid w:val="00CF59A8"/>
    <w:rsid w:val="00D3199F"/>
    <w:rsid w:val="00D325A9"/>
    <w:rsid w:val="00D34B02"/>
    <w:rsid w:val="00D36A8A"/>
    <w:rsid w:val="00D423EE"/>
    <w:rsid w:val="00D43E1D"/>
    <w:rsid w:val="00D5769C"/>
    <w:rsid w:val="00D61409"/>
    <w:rsid w:val="00D6691E"/>
    <w:rsid w:val="00D71170"/>
    <w:rsid w:val="00DA1C92"/>
    <w:rsid w:val="00DA25D4"/>
    <w:rsid w:val="00DA6538"/>
    <w:rsid w:val="00DD77FA"/>
    <w:rsid w:val="00E15E75"/>
    <w:rsid w:val="00E43DF6"/>
    <w:rsid w:val="00E5262C"/>
    <w:rsid w:val="00EA4429"/>
    <w:rsid w:val="00EA53D3"/>
    <w:rsid w:val="00EB6F6A"/>
    <w:rsid w:val="00EB7A12"/>
    <w:rsid w:val="00EC2EAF"/>
    <w:rsid w:val="00EC7DC4"/>
    <w:rsid w:val="00ED30CF"/>
    <w:rsid w:val="00F176EF"/>
    <w:rsid w:val="00F3312C"/>
    <w:rsid w:val="00F45E10"/>
    <w:rsid w:val="00F61DFE"/>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4727"/>
  <w15:chartTrackingRefBased/>
  <w15:docId w15:val="{31023A60-89FC-4E08-9777-A8908666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4049"/>
    <w:rPr>
      <w:rFonts w:ascii="Times New Roman" w:hAnsi="Times New Roman" w:cs="Times New Roman"/>
    </w:rPr>
  </w:style>
  <w:style w:type="paragraph" w:styleId="Heading1">
    <w:name w:val="heading 1"/>
    <w:aliases w:val="Pocket"/>
    <w:basedOn w:val="Normal"/>
    <w:next w:val="Normal"/>
    <w:link w:val="Heading1Char"/>
    <w:qFormat/>
    <w:rsid w:val="0020404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204049"/>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No Underline,Char Char Char Char Char Char Char,Text 7,Char,Tags v 2,3: Cite,Char1,Underlines,Heading 3 Char3,Tag Char Char,Bold Cite,Cite 1,Read Char,Foldover,Heading 3 Char Char,Citation,CardStyle,Heading 3 Foldover,no, Char Char, Char"/>
    <w:basedOn w:val="Normal"/>
    <w:next w:val="Normal"/>
    <w:link w:val="Heading3Char"/>
    <w:uiPriority w:val="2"/>
    <w:unhideWhenUsed/>
    <w:qFormat/>
    <w:rsid w:val="00204049"/>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small text,Big card,body,Normal Tag,heading 2,Heading 2 Char2 Char,Heading 2 Char1 Char Char, Ch,TAG,Ch,no read,No Spacing12,No Spacing2111,No Spacing11111,ta,small space,t,Ta,Medium Grid 21,T,No Spacing111111,No Spacing211,No Spacing4,Car"/>
    <w:basedOn w:val="Normal"/>
    <w:next w:val="Normal"/>
    <w:link w:val="Heading4Char"/>
    <w:uiPriority w:val="3"/>
    <w:unhideWhenUsed/>
    <w:qFormat/>
    <w:rsid w:val="00204049"/>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2040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4049"/>
  </w:style>
  <w:style w:type="character" w:customStyle="1" w:styleId="Heading1Char">
    <w:name w:val="Heading 1 Char"/>
    <w:aliases w:val="Pocket Char"/>
    <w:basedOn w:val="DefaultParagraphFont"/>
    <w:link w:val="Heading1"/>
    <w:rsid w:val="00204049"/>
    <w:rPr>
      <w:rFonts w:ascii="Times New Roman" w:eastAsiaTheme="majorEastAsia" w:hAnsi="Times New Roman" w:cstheme="majorBidi"/>
      <w:b/>
      <w:sz w:val="42"/>
      <w:szCs w:val="32"/>
    </w:rPr>
  </w:style>
  <w:style w:type="character" w:customStyle="1" w:styleId="Heading2Char">
    <w:name w:val="Heading 2 Char"/>
    <w:aliases w:val="Hat Char"/>
    <w:basedOn w:val="DefaultParagraphFont"/>
    <w:link w:val="Heading2"/>
    <w:uiPriority w:val="1"/>
    <w:rsid w:val="00204049"/>
    <w:rPr>
      <w:rFonts w:ascii="Times New Roman" w:eastAsiaTheme="majorEastAsia" w:hAnsi="Times New Roman" w:cstheme="majorBidi"/>
      <w:b/>
      <w:sz w:val="38"/>
      <w:szCs w:val="26"/>
      <w:u w:val="double"/>
    </w:rPr>
  </w:style>
  <w:style w:type="character" w:customStyle="1" w:styleId="Heading3Char">
    <w:name w:val="Heading 3 Char"/>
    <w:aliases w:val="Block Char,No Underline Char,Char Char Char Char Char Char Char Char,Text 7 Char,Char Char,Tags v 2 Char,3: Cite Char,Char1 Char,Underlines Char,Heading 3 Char3 Char,Tag Char Char Char,Bold Cite Char,Cite 1 Char,Read Char Char,no Char"/>
    <w:basedOn w:val="DefaultParagraphFont"/>
    <w:link w:val="Heading3"/>
    <w:uiPriority w:val="2"/>
    <w:rsid w:val="00204049"/>
    <w:rPr>
      <w:rFonts w:ascii="Times New Roman" w:eastAsiaTheme="majorEastAsia" w:hAnsi="Times New Roman" w:cstheme="majorBidi"/>
      <w:b/>
      <w:sz w:val="34"/>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204049"/>
    <w:rPr>
      <w:rFonts w:ascii="Times New Roman" w:eastAsiaTheme="majorEastAsia" w:hAnsi="Times New Roman" w:cstheme="majorBidi"/>
      <w:b/>
      <w:iCs/>
      <w:sz w:val="30"/>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
    <w:basedOn w:val="DefaultParagraphFont"/>
    <w:link w:val="textbold"/>
    <w:uiPriority w:val="7"/>
    <w:qFormat/>
    <w:rsid w:val="00204049"/>
    <w:rPr>
      <w:rFonts w:ascii="Times New Roman" w:hAnsi="Times New Roman" w:cs="Times New Roman"/>
      <w:b/>
      <w:i w:val="0"/>
      <w:iCs/>
      <w:sz w:val="26"/>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04049"/>
    <w:rPr>
      <w:b/>
      <w:bCs/>
      <w:sz w:val="28"/>
      <w:u w:val="singl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204049"/>
    <w:rPr>
      <w:b w:val="0"/>
      <w:sz w:val="26"/>
      <w:u w:val="single"/>
    </w:rPr>
  </w:style>
  <w:style w:type="character" w:styleId="Hyperlink">
    <w:name w:val="Hyperlink"/>
    <w:aliases w:val="No Spacing Char,Small Text Char,Card Format Char,DDI Tag Char,Tag Title Char,No Spacing6 Char,No Spacing tnr Char,ClearFormatting Char,Hidden Block Title Char,No Spacing311 Char,No Spacing51 Char,No Spacing8 Char,Dont u Char,Read,Important"/>
    <w:basedOn w:val="DefaultParagraphFont"/>
    <w:link w:val="NoSpacing"/>
    <w:uiPriority w:val="99"/>
    <w:unhideWhenUsed/>
    <w:rsid w:val="00204049"/>
    <w:rPr>
      <w:color w:val="auto"/>
      <w:u w:val="none"/>
    </w:rPr>
  </w:style>
  <w:style w:type="character" w:styleId="FollowedHyperlink">
    <w:name w:val="FollowedHyperlink"/>
    <w:basedOn w:val="DefaultParagraphFont"/>
    <w:uiPriority w:val="99"/>
    <w:semiHidden/>
    <w:unhideWhenUsed/>
    <w:rsid w:val="00204049"/>
    <w:rPr>
      <w:color w:val="auto"/>
      <w:u w:val="none"/>
    </w:rPr>
  </w:style>
  <w:style w:type="paragraph" w:customStyle="1" w:styleId="textbold">
    <w:name w:val="text bold"/>
    <w:basedOn w:val="Normal"/>
    <w:link w:val="Emphasis"/>
    <w:uiPriority w:val="7"/>
    <w:qFormat/>
    <w:rsid w:val="00204049"/>
    <w:pPr>
      <w:ind w:left="720"/>
    </w:pPr>
    <w:rPr>
      <w:b/>
      <w:iCs/>
      <w:sz w:val="26"/>
      <w:u w:val="single"/>
      <w:bdr w:val="single" w:sz="18" w:space="0" w:color="auto"/>
    </w:rPr>
  </w:style>
  <w:style w:type="paragraph" w:styleId="NoSpacing">
    <w:name w:val="No Spacing"/>
    <w:aliases w:val="Small Text,Card Format,DDI Tag,Tag Title,No Spacing6,No Spacing tnr,ClearFormatting,Hidden Block Title,No Spacing311,No Spacing51,No Spacing8,Dont u,No Spacing1111111,Clear,Note Level 2,No Spacing111112,tag,No Spacing5,No Spacing31,Tag and Ci"/>
    <w:basedOn w:val="Heading1"/>
    <w:link w:val="Hyperlink"/>
    <w:autoRedefine/>
    <w:uiPriority w:val="99"/>
    <w:qFormat/>
    <w:rsid w:val="00204049"/>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
    <w:basedOn w:val="Normal"/>
    <w:uiPriority w:val="34"/>
    <w:unhideWhenUsed/>
    <w:qFormat/>
    <w:rsid w:val="00204049"/>
    <w:pPr>
      <w:ind w:left="720"/>
      <w:contextualSpacing/>
    </w:pPr>
  </w:style>
  <w:style w:type="paragraph" w:customStyle="1" w:styleId="Emphasis1">
    <w:name w:val="Emphasis1"/>
    <w:basedOn w:val="Normal"/>
    <w:autoRedefine/>
    <w:uiPriority w:val="7"/>
    <w:qFormat/>
    <w:rsid w:val="00204049"/>
    <w:pPr>
      <w:widowControl w:val="0"/>
      <w:pBdr>
        <w:top w:val="single" w:sz="4" w:space="1" w:color="auto"/>
        <w:left w:val="single" w:sz="4" w:space="4" w:color="auto"/>
        <w:bottom w:val="single" w:sz="4" w:space="1" w:color="auto"/>
        <w:right w:val="single" w:sz="4" w:space="4" w:color="auto"/>
      </w:pBdr>
      <w:ind w:left="720"/>
      <w:jc w:val="both"/>
    </w:pPr>
    <w:rPr>
      <w:b/>
      <w:iCs/>
      <w:sz w:val="26"/>
      <w:u w:val="single"/>
      <w:bdr w:val="single" w:sz="18" w:space="0" w:color="auto"/>
    </w:rPr>
  </w:style>
  <w:style w:type="paragraph" w:customStyle="1" w:styleId="Emphasis0">
    <w:name w:val="!!_Emphasis"/>
    <w:basedOn w:val="Normal"/>
    <w:uiPriority w:val="7"/>
    <w:qFormat/>
    <w:rsid w:val="00204049"/>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paragraph" w:customStyle="1" w:styleId="UnderlinePara">
    <w:name w:val="Underline Para"/>
    <w:basedOn w:val="Normal"/>
    <w:uiPriority w:val="6"/>
    <w:qFormat/>
    <w:rsid w:val="00204049"/>
    <w:pPr>
      <w:widowControl w:val="0"/>
      <w:suppressAutoHyphens/>
      <w:spacing w:after="200"/>
      <w:contextualSpacing/>
    </w:pPr>
    <w:rPr>
      <w:rFonts w:asciiTheme="minorHAnsi" w:hAnsiTheme="minorHAnsi" w:cstheme="minorBidi"/>
      <w:u w:val="single"/>
    </w:rPr>
  </w:style>
  <w:style w:type="paragraph" w:customStyle="1" w:styleId="Analytics">
    <w:name w:val="Analytics"/>
    <w:basedOn w:val="Heading4"/>
    <w:link w:val="AnalyticsChar"/>
    <w:uiPriority w:val="4"/>
    <w:qFormat/>
    <w:rsid w:val="00204049"/>
    <w:rPr>
      <w:color w:val="6666FF"/>
    </w:rPr>
  </w:style>
  <w:style w:type="character" w:customStyle="1" w:styleId="AnalyticsChar">
    <w:name w:val="Analytics Char"/>
    <w:basedOn w:val="Heading4Char"/>
    <w:link w:val="Analytics"/>
    <w:uiPriority w:val="4"/>
    <w:rsid w:val="00204049"/>
    <w:rPr>
      <w:rFonts w:ascii="Times New Roman" w:eastAsiaTheme="majorEastAsia" w:hAnsi="Times New Roman" w:cstheme="majorBidi"/>
      <w:b/>
      <w:iCs/>
      <w:color w:val="6666FF"/>
      <w:sz w:val="30"/>
    </w:rPr>
  </w:style>
  <w:style w:type="paragraph" w:styleId="Header">
    <w:name w:val="header"/>
    <w:basedOn w:val="Normal"/>
    <w:link w:val="HeaderChar"/>
    <w:uiPriority w:val="99"/>
    <w:unhideWhenUsed/>
    <w:rsid w:val="0020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049"/>
    <w:rPr>
      <w:rFonts w:ascii="Times New Roman" w:hAnsi="Times New Roman" w:cs="Times New Roman"/>
    </w:rPr>
  </w:style>
  <w:style w:type="paragraph" w:styleId="Footer">
    <w:name w:val="footer"/>
    <w:basedOn w:val="Normal"/>
    <w:link w:val="FooterChar"/>
    <w:uiPriority w:val="99"/>
    <w:unhideWhenUsed/>
    <w:rsid w:val="0020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049"/>
    <w:rPr>
      <w:rFonts w:ascii="Times New Roman" w:hAnsi="Times New Roman" w:cs="Times New Roman"/>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204049"/>
    <w:pPr>
      <w:autoSpaceDE w:val="0"/>
      <w:autoSpaceDN w:val="0"/>
      <w:adjustRightInd w:val="0"/>
      <w:spacing w:before="480" w:after="0" w:line="254" w:lineRule="auto"/>
      <w:ind w:left="432" w:right="432"/>
      <w:jc w:val="both"/>
    </w:pPr>
    <w:rPr>
      <w:rFonts w:asciiTheme="minorHAnsi" w:hAnsiTheme="minorHAnsi"/>
      <w:u w:val="single"/>
    </w:rPr>
  </w:style>
  <w:style w:type="character" w:styleId="UnresolvedMention">
    <w:name w:val="Unresolved Mention"/>
    <w:basedOn w:val="DefaultParagraphFont"/>
    <w:uiPriority w:val="99"/>
    <w:semiHidden/>
    <w:unhideWhenUsed/>
    <w:rsid w:val="00204049"/>
    <w:rPr>
      <w:color w:val="605E5C"/>
      <w:shd w:val="clear" w:color="auto" w:fill="E1DFDD"/>
    </w:rPr>
  </w:style>
  <w:style w:type="paragraph" w:customStyle="1" w:styleId="analytics0">
    <w:name w:val="analytics"/>
    <w:basedOn w:val="Heading4"/>
    <w:link w:val="analyticsChar0"/>
    <w:autoRedefine/>
    <w:uiPriority w:val="4"/>
    <w:qFormat/>
    <w:rsid w:val="00204049"/>
    <w:rPr>
      <w:color w:val="222A35" w:themeColor="text2" w:themeShade="80"/>
    </w:rPr>
  </w:style>
  <w:style w:type="character" w:customStyle="1" w:styleId="analyticsChar0">
    <w:name w:val="analytics Char"/>
    <w:basedOn w:val="DefaultParagraphFont"/>
    <w:link w:val="analytics0"/>
    <w:uiPriority w:val="4"/>
    <w:rsid w:val="00204049"/>
    <w:rPr>
      <w:rFonts w:ascii="Times New Roman" w:eastAsiaTheme="majorEastAsia" w:hAnsi="Times New Roman" w:cstheme="majorBidi"/>
      <w:b/>
      <w:iCs/>
      <w:color w:val="222A35" w:themeColor="text2" w:themeShade="8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rentaffairs.org/2021/12/the-age-of-imperialism-is-not-over-but-we-can-end-it" TargetMode="External"/><Relationship Id="rId13" Type="http://schemas.openxmlformats.org/officeDocument/2006/relationships/hyperlink" Target="https://promarket.org/2021/06/10/covid-pandemic-consolidation-pandemic-monopoly/" TargetMode="External"/><Relationship Id="rId18" Type="http://schemas.openxmlformats.org/officeDocument/2006/relationships/hyperlink" Target="http://www.financialsense.com/contributors/monty-guild/u-s-hegemony-global-flashpoints-military-spend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olitico.com/magazine/story/2019/10/07/were-more-at-risk-of-nuclear-war-with-russia-than-we-think-229436" TargetMode="External"/><Relationship Id="rId7" Type="http://schemas.openxmlformats.org/officeDocument/2006/relationships/hyperlink" Target="http://www.bushcenter.org/catalyst/leadership/why-america-must-lead.html" TargetMode="External"/><Relationship Id="rId12" Type="http://schemas.openxmlformats.org/officeDocument/2006/relationships/hyperlink" Target="https://energycommerce.house.gov/committee-activity/hearings/hearing-on-transforming-the-ftc-legislation-to-modernize-consumer" TargetMode="External"/><Relationship Id="rId17" Type="http://schemas.openxmlformats.org/officeDocument/2006/relationships/hyperlink" Target="https://www.accessnow.org/ftc-funding-combat-data-abu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rookings.edu/blog/techtank/2019/08/08/the-ftc-can-rise-to-the-privacy-challenge-but-not-without-help-from-congress/" TargetMode="External"/><Relationship Id="rId20" Type="http://schemas.openxmlformats.org/officeDocument/2006/relationships/hyperlink" Target="https://doi.org/10.1080/0163660X.2019.1590079" TargetMode="External"/><Relationship Id="rId1" Type="http://schemas.openxmlformats.org/officeDocument/2006/relationships/customXml" Target="../customXml/item1.xml"/><Relationship Id="rId6" Type="http://schemas.openxmlformats.org/officeDocument/2006/relationships/hyperlink" Target="https://www.armscontrol.org/act/2018-01/features/strengthening-checks-presidential-nuclear-launch-authority" TargetMode="External"/><Relationship Id="rId11" Type="http://schemas.openxmlformats.org/officeDocument/2006/relationships/hyperlink" Target="https://laweconcenter.org/resource/the-antitrust-laws-are-not-some-meta-legislation-authorizing-whatever-regulation-activists-want-labor-market-edition/" TargetMode="External"/><Relationship Id="rId24" Type="http://schemas.openxmlformats.org/officeDocument/2006/relationships/hyperlink" Target="https://www.ftc.gov/news-events/press-releases/2021/12/ftc-launches-rulemaking-combat-sharp-spike-impersonation-fraud" TargetMode="External"/><Relationship Id="rId5" Type="http://schemas.openxmlformats.org/officeDocument/2006/relationships/webSettings" Target="webSettings.xml"/><Relationship Id="rId15" Type="http://schemas.openxmlformats.org/officeDocument/2006/relationships/hyperlink" Target="https://promarket.org/2021/12/13/ftc-populism-antitrust-enforcement-sokol-wickelgren/" TargetMode="External"/><Relationship Id="rId23" Type="http://schemas.openxmlformats.org/officeDocument/2006/relationships/hyperlink" Target="https://www.cato.org/publications/publications/security-threats-contemporary-world-politics-potential-hegemons" TargetMode="External"/><Relationship Id="rId10" Type="http://schemas.openxmlformats.org/officeDocument/2006/relationships/hyperlink" Target="https://www.rand.org/blog/2018/02/the-competition-for-status-could-increase-the-risk.html" TargetMode="External"/><Relationship Id="rId19" Type="http://schemas.openxmlformats.org/officeDocument/2006/relationships/hyperlink" Target="https://www.emerald.com/insight/content/doi/10.1108/ITPD-02-2019-003/full/html" TargetMode="External"/><Relationship Id="rId4" Type="http://schemas.openxmlformats.org/officeDocument/2006/relationships/settings" Target="settings.xml"/><Relationship Id="rId9" Type="http://schemas.openxmlformats.org/officeDocument/2006/relationships/hyperlink" Target="https://thedisorderofthings.com/2019/01/23/the-internationalist-disposition-and-us-grand-strategy/" TargetMode="External"/><Relationship Id="rId14" Type="http://schemas.openxmlformats.org/officeDocument/2006/relationships/hyperlink" Target="https://webcache.googleusercontent.com/search?q=cache:ZPFV07F7X9MJ:https://www.wired.com/story/government-finally-moving-at-speed-of-tech/+&amp;cd=1&amp;hl=en&amp;ct=clnk&amp;gl=us" TargetMode="External"/><Relationship Id="rId22" Type="http://schemas.openxmlformats.org/officeDocument/2006/relationships/hyperlink" Target="https://www.cato.org/publications/publications/security-threats-contemporary-world-politics-potential-hegem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47575</Words>
  <Characters>271182</Characters>
  <Application>Microsoft Office Word</Application>
  <DocSecurity>0</DocSecurity>
  <Lines>2259</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2022-03-06T16:56:00Z</dcterms:created>
  <dcterms:modified xsi:type="dcterms:W3CDTF">2022-03-06T16:59:00Z</dcterms:modified>
</cp:coreProperties>
</file>