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787AE9" w14:textId="77777777" w:rsidR="00C03B8C" w:rsidRPr="00C03B8C" w:rsidRDefault="00C03B8C" w:rsidP="00C03B8C"/>
    <w:p w14:paraId="310FF4B1" w14:textId="77777777" w:rsidR="00C03B8C" w:rsidRPr="00C03B8C" w:rsidRDefault="00C03B8C" w:rsidP="00C03B8C">
      <w:pPr>
        <w:pStyle w:val="Heading1"/>
      </w:pPr>
      <w:r w:rsidRPr="00C03B8C">
        <w:lastRenderedPageBreak/>
        <w:t>1AC Smartization</w:t>
      </w:r>
    </w:p>
    <w:p w14:paraId="4C2AFF0B" w14:textId="77777777" w:rsidR="00C03B8C" w:rsidRPr="00C03B8C" w:rsidRDefault="00C03B8C" w:rsidP="00C03B8C"/>
    <w:p w14:paraId="2887338C" w14:textId="77777777" w:rsidR="00C03B8C" w:rsidRPr="00C03B8C" w:rsidRDefault="00C03B8C" w:rsidP="00C03B8C">
      <w:pPr>
        <w:pStyle w:val="Heading2"/>
      </w:pPr>
      <w:r w:rsidRPr="00C03B8C">
        <w:lastRenderedPageBreak/>
        <w:t>Data/AI Adv</w:t>
      </w:r>
    </w:p>
    <w:p w14:paraId="65D14093" w14:textId="77777777" w:rsidR="00C03B8C" w:rsidRPr="00C03B8C" w:rsidRDefault="00C03B8C" w:rsidP="00C03B8C"/>
    <w:p w14:paraId="27A72284" w14:textId="77777777" w:rsidR="00C03B8C" w:rsidRPr="00C03B8C" w:rsidRDefault="00C03B8C" w:rsidP="00C03B8C">
      <w:pPr>
        <w:pStyle w:val="Heading3"/>
      </w:pPr>
      <w:r w:rsidRPr="00C03B8C">
        <w:lastRenderedPageBreak/>
        <w:t>Smart Cities Scenario</w:t>
      </w:r>
    </w:p>
    <w:p w14:paraId="51E3F6FF" w14:textId="77777777" w:rsidR="00C03B8C" w:rsidRPr="00C03B8C" w:rsidRDefault="00C03B8C" w:rsidP="00C03B8C"/>
    <w:p w14:paraId="318774B2" w14:textId="77777777" w:rsidR="00C03B8C" w:rsidRPr="00C03B8C" w:rsidRDefault="00C03B8C" w:rsidP="00C03B8C">
      <w:pPr>
        <w:pStyle w:val="Heading4"/>
      </w:pPr>
      <w:r w:rsidRPr="00C03B8C">
        <w:t>Data hording inhibits US AI Innovation</w:t>
      </w:r>
    </w:p>
    <w:p w14:paraId="3494A542" w14:textId="77777777" w:rsidR="00C03B8C" w:rsidRPr="00C03B8C" w:rsidRDefault="00C03B8C" w:rsidP="00C03B8C">
      <w:pPr>
        <w:rPr>
          <w:rFonts w:asciiTheme="majorHAnsi" w:hAnsiTheme="majorHAnsi" w:cstheme="majorHAnsi"/>
        </w:rPr>
      </w:pPr>
      <w:r w:rsidRPr="00C03B8C">
        <w:rPr>
          <w:rFonts w:asciiTheme="majorHAnsi" w:eastAsiaTheme="majorEastAsia" w:hAnsiTheme="majorHAnsi" w:cstheme="majorHAnsi"/>
          <w:b/>
          <w:iCs/>
          <w:sz w:val="26"/>
        </w:rPr>
        <w:t>Wheeler 20</w:t>
      </w:r>
      <w:r w:rsidRPr="00C03B8C">
        <w:rPr>
          <w:rFonts w:asciiTheme="majorHAnsi" w:hAnsiTheme="majorHAnsi" w:cstheme="majorHAnsi"/>
        </w:rPr>
        <w:t xml:space="preserve"> (Tom Wheeler served as 31st Chairman of the Federal Communications Commission (FCC) from 2013-2017. He is a visiting fellow at the Brookings Institution and a senior fellow at the Harvard Kennedy School.; “DIGITAL COMPETITION WITH CHINA STARTS WITH COMPETITION AT HOME”; APRIL 2020; </w:t>
      </w:r>
      <w:hyperlink r:id="rId6" w:history="1">
        <w:r w:rsidRPr="00C03B8C">
          <w:rPr>
            <w:rStyle w:val="Hyperlink"/>
            <w:rFonts w:asciiTheme="majorHAnsi" w:hAnsiTheme="majorHAnsi" w:cstheme="majorHAnsi"/>
          </w:rPr>
          <w:t>https://www.brookings.edu/research/digital-competition-with-china-starts-with-competition-at-home/</w:t>
        </w:r>
      </w:hyperlink>
      <w:r w:rsidRPr="00C03B8C">
        <w:rPr>
          <w:rFonts w:asciiTheme="majorHAnsi" w:hAnsiTheme="majorHAnsi" w:cstheme="majorHAnsi"/>
        </w:rPr>
        <w:t>; AS)</w:t>
      </w:r>
    </w:p>
    <w:p w14:paraId="4594B197" w14:textId="77777777" w:rsidR="00C03B8C" w:rsidRPr="00C03B8C" w:rsidRDefault="00C03B8C" w:rsidP="00C03B8C">
      <w:pPr>
        <w:rPr>
          <w:rStyle w:val="StyleUnderline"/>
          <w:rFonts w:asciiTheme="majorHAnsi" w:hAnsiTheme="majorHAnsi" w:cstheme="majorHAnsi"/>
        </w:rPr>
      </w:pPr>
      <w:r w:rsidRPr="00C03B8C">
        <w:rPr>
          <w:rStyle w:val="StyleUnderline"/>
          <w:rFonts w:asciiTheme="majorHAnsi" w:hAnsiTheme="majorHAnsi" w:cstheme="majorHAnsi"/>
        </w:rPr>
        <w:t xml:space="preserve">America’s dominant tech companies have seized upon the competition with China as a rationale for </w:t>
      </w:r>
    </w:p>
    <w:p w14:paraId="746DB4CF" w14:textId="77777777" w:rsidR="00C03B8C" w:rsidRPr="00C03B8C" w:rsidRDefault="00C03B8C" w:rsidP="00C03B8C">
      <w:pPr>
        <w:rPr>
          <w:rStyle w:val="StyleUnderline"/>
          <w:rFonts w:asciiTheme="majorHAnsi" w:hAnsiTheme="majorHAnsi" w:cstheme="majorHAnsi"/>
        </w:rPr>
      </w:pPr>
      <w:r w:rsidRPr="00C03B8C">
        <w:rPr>
          <w:rStyle w:val="StyleUnderline"/>
          <w:rFonts w:asciiTheme="majorHAnsi" w:hAnsiTheme="majorHAnsi" w:cstheme="majorHAnsi"/>
        </w:rPr>
        <w:t>AND</w:t>
      </w:r>
    </w:p>
    <w:p w14:paraId="2FBE69ED" w14:textId="77777777" w:rsidR="00C03B8C" w:rsidRPr="00C03B8C" w:rsidRDefault="00C03B8C" w:rsidP="00C03B8C">
      <w:pPr>
        <w:rPr>
          <w:rFonts w:asciiTheme="majorHAnsi" w:hAnsiTheme="majorHAnsi" w:cstheme="majorHAnsi"/>
          <w:sz w:val="14"/>
        </w:rPr>
      </w:pPr>
      <w:r w:rsidRPr="00C03B8C">
        <w:rPr>
          <w:rStyle w:val="StyleUnderline"/>
          <w:rFonts w:asciiTheme="majorHAnsi" w:hAnsiTheme="majorHAnsi" w:cstheme="majorHAnsi"/>
        </w:rPr>
        <w:t>open their mercenary lock on the assets essential for competition-driven innovation</w:t>
      </w:r>
      <w:r w:rsidRPr="00C03B8C">
        <w:rPr>
          <w:rFonts w:asciiTheme="majorHAnsi" w:hAnsiTheme="majorHAnsi" w:cstheme="majorHAnsi"/>
          <w:sz w:val="14"/>
        </w:rPr>
        <w:t xml:space="preserve">. </w:t>
      </w:r>
    </w:p>
    <w:p w14:paraId="36F28556" w14:textId="77777777" w:rsidR="00C03B8C" w:rsidRPr="00C03B8C" w:rsidRDefault="00C03B8C" w:rsidP="00C03B8C"/>
    <w:p w14:paraId="10F1FEB9" w14:textId="77777777" w:rsidR="00C03B8C" w:rsidRPr="00C03B8C" w:rsidRDefault="00C03B8C" w:rsidP="00C03B8C">
      <w:pPr>
        <w:pStyle w:val="Heading4"/>
      </w:pPr>
      <w:r w:rsidRPr="00C03B8C">
        <w:t>Data is king for AI–smart cities and a laundry list of emerging innovation potential</w:t>
      </w:r>
    </w:p>
    <w:p w14:paraId="2EC5C7D0" w14:textId="77777777" w:rsidR="00C03B8C" w:rsidRPr="00C03B8C" w:rsidRDefault="00C03B8C" w:rsidP="00C03B8C">
      <w:r w:rsidRPr="00C03B8C">
        <w:rPr>
          <w:b/>
          <w:bCs/>
        </w:rPr>
        <w:t>Lucas and Waters</w:t>
      </w:r>
      <w:r w:rsidRPr="00C03B8C">
        <w:t xml:space="preserve"> </w:t>
      </w:r>
      <w:r w:rsidRPr="00C03B8C">
        <w:rPr>
          <w:b/>
          <w:bCs/>
        </w:rPr>
        <w:t>2018</w:t>
      </w:r>
      <w:r w:rsidRPr="00C03B8C">
        <w:t xml:space="preserve">, Louise Lucas in Hangzhou and Richard Waters in San Francisco, Financial Times, “China and US compete to dominate big data” May 1, 2018, NexisUni. </w:t>
      </w:r>
      <w:hyperlink r:id="rId7" w:history="1">
        <w:r w:rsidRPr="00C03B8C">
          <w:rPr>
            <w:rStyle w:val="Hyperlink"/>
          </w:rPr>
          <w:t>https://www.ft.com/content/e33a6994-447e-11e8-93cf-67ac3a6482fd</w:t>
        </w:r>
      </w:hyperlink>
      <w:r w:rsidRPr="00C03B8C">
        <w:t xml:space="preserve"> //DELO</w:t>
      </w:r>
    </w:p>
    <w:p w14:paraId="748F50C6" w14:textId="77777777" w:rsidR="00C03B8C" w:rsidRPr="00C03B8C" w:rsidRDefault="00C03B8C" w:rsidP="00C03B8C">
      <w:pPr>
        <w:rPr>
          <w:rStyle w:val="StyleUnderline"/>
        </w:rPr>
      </w:pPr>
      <w:r w:rsidRPr="00C03B8C">
        <w:rPr>
          <w:rStyle w:val="StyleUnderline"/>
        </w:rPr>
        <w:t>Chinese attitudes to data privacy are</w:t>
      </w:r>
      <w:r w:rsidRPr="00C03B8C">
        <w:rPr>
          <w:sz w:val="14"/>
        </w:rPr>
        <w:t xml:space="preserve"> becoming slightly less lax, but regulations are still </w:t>
      </w:r>
    </w:p>
    <w:p w14:paraId="391AB072" w14:textId="77777777" w:rsidR="00C03B8C" w:rsidRPr="00C03B8C" w:rsidRDefault="00C03B8C" w:rsidP="00C03B8C">
      <w:pPr>
        <w:rPr>
          <w:rStyle w:val="StyleUnderline"/>
        </w:rPr>
      </w:pPr>
      <w:r w:rsidRPr="00C03B8C">
        <w:rPr>
          <w:rStyle w:val="StyleUnderline"/>
        </w:rPr>
        <w:t>AND</w:t>
      </w:r>
    </w:p>
    <w:p w14:paraId="4FEFCA46" w14:textId="77777777" w:rsidR="00C03B8C" w:rsidRPr="00C03B8C" w:rsidRDefault="00C03B8C" w:rsidP="00C03B8C">
      <w:pPr>
        <w:rPr>
          <w:sz w:val="14"/>
        </w:rPr>
      </w:pPr>
      <w:r w:rsidRPr="00C03B8C">
        <w:rPr>
          <w:sz w:val="14"/>
        </w:rPr>
        <w:t>Half the AI engineers in Silicon Valley are Chinese,” says Mr Wu.</w:t>
      </w:r>
    </w:p>
    <w:p w14:paraId="3D2FB67F" w14:textId="77777777" w:rsidR="00C03B8C" w:rsidRPr="00C03B8C" w:rsidRDefault="00C03B8C" w:rsidP="00C03B8C"/>
    <w:p w14:paraId="6A790285" w14:textId="77777777" w:rsidR="00C03B8C" w:rsidRPr="00C03B8C" w:rsidRDefault="00C03B8C" w:rsidP="00C03B8C">
      <w:pPr>
        <w:pStyle w:val="Heading4"/>
      </w:pPr>
      <w:r w:rsidRPr="00C03B8C">
        <w:t>Smart cities key to make urban growth sustainable</w:t>
      </w:r>
    </w:p>
    <w:p w14:paraId="3F62A718" w14:textId="77777777" w:rsidR="00C03B8C" w:rsidRPr="00C03B8C" w:rsidRDefault="00C03B8C" w:rsidP="00C03B8C">
      <w:r w:rsidRPr="00C03B8C">
        <w:rPr>
          <w:rFonts w:eastAsiaTheme="majorEastAsia" w:cstheme="majorBidi"/>
          <w:b/>
          <w:iCs/>
        </w:rPr>
        <w:t>Khan 15</w:t>
      </w:r>
      <w:r w:rsidRPr="00C03B8C">
        <w:t xml:space="preserve"> (Zaheer Khan &amp; Kamran Soomro – Faculty of Environment and Technology, Department of Computer Science and Creative Technologies, University of the West of England. Ashiq Anjum – Faculty of Business, Computing and Law, School of Computing and Mathematics, University of Derby. Muhammad Atif Tahir – School of Computer Science and Digital Technologies, University of Northumbria. &lt;KEN&gt; “Towards cloud based big data analytics for smart future cities,” Journal of Cloud Computing Vol. 4, No. 2. February 2015. https://journalofcloudcomputing.springeropen.com/articles/10.1186/s13677-015-0026-8#Sec12)</w:t>
      </w:r>
    </w:p>
    <w:p w14:paraId="46B12A72" w14:textId="77777777" w:rsidR="00C03B8C" w:rsidRPr="00C03B8C" w:rsidRDefault="00C03B8C" w:rsidP="00C03B8C">
      <w:pPr>
        <w:rPr>
          <w:rStyle w:val="StyleUnderline"/>
        </w:rPr>
      </w:pPr>
      <w:r w:rsidRPr="00C03B8C">
        <w:rPr>
          <w:rStyle w:val="StyleUnderline"/>
        </w:rPr>
        <w:t xml:space="preserve">A large amount of </w:t>
      </w:r>
      <w:r w:rsidRPr="00C03B8C">
        <w:rPr>
          <w:rStyle w:val="Emphasis"/>
        </w:rPr>
        <w:t>land-use</w:t>
      </w:r>
      <w:r w:rsidRPr="00C03B8C">
        <w:rPr>
          <w:rStyle w:val="StyleUnderline"/>
        </w:rPr>
        <w:t xml:space="preserve">, </w:t>
      </w:r>
      <w:r w:rsidRPr="00C03B8C">
        <w:rPr>
          <w:rStyle w:val="Emphasis"/>
        </w:rPr>
        <w:t>environment</w:t>
      </w:r>
      <w:r w:rsidRPr="00C03B8C">
        <w:rPr>
          <w:sz w:val="12"/>
        </w:rPr>
        <w:t xml:space="preserve">, socio-economic, </w:t>
      </w:r>
      <w:r w:rsidRPr="00C03B8C">
        <w:rPr>
          <w:rStyle w:val="Emphasis"/>
        </w:rPr>
        <w:t>energy</w:t>
      </w:r>
      <w:r w:rsidRPr="00C03B8C">
        <w:rPr>
          <w:rStyle w:val="StyleUnderline"/>
        </w:rPr>
        <w:t xml:space="preserve"> </w:t>
      </w:r>
    </w:p>
    <w:p w14:paraId="15B63261" w14:textId="77777777" w:rsidR="00C03B8C" w:rsidRPr="00C03B8C" w:rsidRDefault="00C03B8C" w:rsidP="00C03B8C">
      <w:pPr>
        <w:rPr>
          <w:rStyle w:val="StyleUnderline"/>
        </w:rPr>
      </w:pPr>
      <w:r w:rsidRPr="00C03B8C">
        <w:rPr>
          <w:rStyle w:val="StyleUnderline"/>
        </w:rPr>
        <w:t>AND</w:t>
      </w:r>
    </w:p>
    <w:p w14:paraId="09B77A59" w14:textId="77777777" w:rsidR="00C03B8C" w:rsidRPr="00C03B8C" w:rsidRDefault="00C03B8C" w:rsidP="00C03B8C">
      <w:pPr>
        <w:rPr>
          <w:sz w:val="12"/>
        </w:rPr>
      </w:pPr>
      <w:r w:rsidRPr="00C03B8C">
        <w:rPr>
          <w:sz w:val="12"/>
        </w:rPr>
        <w:t>and decision making becomes challenging without developing and applying appropriate tools and techniques.</w:t>
      </w:r>
    </w:p>
    <w:p w14:paraId="5EDD6A44" w14:textId="77777777" w:rsidR="00C03B8C" w:rsidRPr="00C03B8C" w:rsidRDefault="00C03B8C" w:rsidP="00C03B8C"/>
    <w:p w14:paraId="6F42ACE9" w14:textId="77777777" w:rsidR="00C03B8C" w:rsidRPr="00C03B8C" w:rsidRDefault="00C03B8C" w:rsidP="00C03B8C">
      <w:pPr>
        <w:pStyle w:val="Heading4"/>
      </w:pPr>
      <w:r w:rsidRPr="00C03B8C">
        <w:t>Unsustainable megacities cause extinction – litany of reasons</w:t>
      </w:r>
    </w:p>
    <w:p w14:paraId="6BF04A4C" w14:textId="77777777" w:rsidR="00C03B8C" w:rsidRPr="00C03B8C" w:rsidRDefault="00C03B8C" w:rsidP="00C03B8C">
      <w:r w:rsidRPr="00C03B8C">
        <w:rPr>
          <w:rStyle w:val="Style13ptBold"/>
        </w:rPr>
        <w:t>Cribb, 2017</w:t>
      </w:r>
      <w:r w:rsidRPr="00C03B8C">
        <w:t xml:space="preserve"> (Julian Cribb, Julian Cribb is an Australian science writer, the author of nine books and over 8000 media articles. He is a Fellow of the Australian Academy of Technological Sciences and </w:t>
      </w:r>
      <w:r w:rsidRPr="00C03B8C">
        <w:lastRenderedPageBreak/>
        <w:t xml:space="preserve">Engineering and of the Australian National University Emeritus Faculty.From 1996-2002 he was Director, National Awareness, for Australia's national science agency, CSIRO. He has received more than 30 awards for journalism including the Order of Australia Association Media Prize, the inaugural Eureka Prize for environmental journalism, the inaugural AUSTRADE award for international business journalism, the Dalgety Award for rural journalism, two MBF Awards for medical journalism and five Michael Daley Awards for science journalism., “The Urbanite (Homo urbanus),” Surviving the 21st Century, pp 147-169, Print ISBN: 978-3-319-41269-6, </w:t>
      </w:r>
      <w:hyperlink r:id="rId8" w:anchor="citeas" w:history="1">
        <w:r w:rsidRPr="00C03B8C">
          <w:rPr>
            <w:rStyle w:val="Hyperlink"/>
          </w:rPr>
          <w:t>https://link.springer.com/chapter/10.1007/978-3-319-41270-2_8#citeas</w:t>
        </w:r>
      </w:hyperlink>
      <w:r w:rsidRPr="00C03B8C">
        <w:t>, accessed on 11/21/2019)</w:t>
      </w:r>
    </w:p>
    <w:p w14:paraId="7C5F35EC" w14:textId="77777777" w:rsidR="00C03B8C" w:rsidRPr="00C03B8C" w:rsidRDefault="00C03B8C" w:rsidP="00C03B8C">
      <w:pPr>
        <w:rPr>
          <w:rStyle w:val="StyleUnderline"/>
        </w:rPr>
      </w:pPr>
      <w:r w:rsidRPr="00C03B8C">
        <w:rPr>
          <w:rStyle w:val="StyleUnderline"/>
        </w:rPr>
        <w:t xml:space="preserve">By the mid-twenty-first century the world’s cities will be home to </w:t>
      </w:r>
    </w:p>
    <w:p w14:paraId="6BA4A9B9" w14:textId="77777777" w:rsidR="00C03B8C" w:rsidRPr="00C03B8C" w:rsidRDefault="00C03B8C" w:rsidP="00C03B8C">
      <w:pPr>
        <w:rPr>
          <w:rStyle w:val="StyleUnderline"/>
        </w:rPr>
      </w:pPr>
      <w:r w:rsidRPr="00C03B8C">
        <w:rPr>
          <w:rStyle w:val="StyleUnderline"/>
        </w:rPr>
        <w:t>AND</w:t>
      </w:r>
    </w:p>
    <w:p w14:paraId="27101C50" w14:textId="77777777" w:rsidR="00C03B8C" w:rsidRPr="00C03B8C" w:rsidRDefault="00C03B8C" w:rsidP="00C03B8C">
      <w:pPr>
        <w:rPr>
          <w:rStyle w:val="StyleUnderline"/>
        </w:rPr>
      </w:pPr>
      <w:r w:rsidRPr="00C03B8C">
        <w:rPr>
          <w:rStyle w:val="StyleUnderline"/>
        </w:rPr>
        <w:t xml:space="preserve">whole world will have a virtual ringside seat as </w:t>
      </w:r>
      <w:r w:rsidRPr="00C03B8C">
        <w:rPr>
          <w:rStyle w:val="Emphasis"/>
        </w:rPr>
        <w:t>future urban nightmares unfold</w:t>
      </w:r>
      <w:r w:rsidRPr="00C03B8C">
        <w:rPr>
          <w:rStyle w:val="StyleUnderline"/>
        </w:rPr>
        <w:t xml:space="preserve">. </w:t>
      </w:r>
    </w:p>
    <w:p w14:paraId="301AF784" w14:textId="77777777" w:rsidR="00C03B8C" w:rsidRPr="00C03B8C" w:rsidRDefault="00C03B8C" w:rsidP="00C03B8C"/>
    <w:p w14:paraId="15963D40" w14:textId="77777777" w:rsidR="00C03B8C" w:rsidRPr="00C03B8C" w:rsidRDefault="00C03B8C" w:rsidP="00C03B8C">
      <w:pPr>
        <w:pStyle w:val="Heading4"/>
      </w:pPr>
      <w:r w:rsidRPr="00C03B8C">
        <w:t>Warming causes extinction, nuclear war, and structural violence.</w:t>
      </w:r>
    </w:p>
    <w:p w14:paraId="3FB87FDD" w14:textId="77777777" w:rsidR="00C03B8C" w:rsidRPr="00C03B8C" w:rsidRDefault="00C03B8C" w:rsidP="00C03B8C">
      <w:r w:rsidRPr="00C03B8C">
        <w:rPr>
          <w:rStyle w:val="Style13ptBold"/>
        </w:rPr>
        <w:t>Sharp and Kennedy ‘</w:t>
      </w:r>
      <w:proofErr w:type="gramStart"/>
      <w:r w:rsidRPr="00C03B8C">
        <w:rPr>
          <w:rStyle w:val="Style13ptBold"/>
        </w:rPr>
        <w:t>14</w:t>
      </w:r>
      <w:r w:rsidRPr="00C03B8C">
        <w:rPr>
          <w:b/>
          <w:u w:val="single"/>
        </w:rPr>
        <w:t>:</w:t>
      </w:r>
      <w:r w:rsidRPr="00C03B8C">
        <w:t>,</w:t>
      </w:r>
      <w:proofErr w:type="gramEnd"/>
      <w:r w:rsidRPr="00C03B8C">
        <w:t xml:space="preserve"> [Robert Sharp [Associate Professor Robert (Bob) A. Sharp is the UAE National Defense College Associate Dean for Academic Programs and College Quality Assurance Advisor. He previously served as Assistant Professor of Strategic Security Studies at the College of International Security Affairs (CISA) in the U.S. National Defense University (NDU), Washington D.C. and then as Associate Professor at the Near East South Asia (NESA) Center for Strategic Studies, collocated with NDU. Most recently at NESA, he focused on security sector reform in Yemen and Lebanon, </w:t>
      </w:r>
      <w:proofErr w:type="gramStart"/>
      <w:r w:rsidRPr="00C03B8C">
        <w:t>and also</w:t>
      </w:r>
      <w:proofErr w:type="gramEnd"/>
      <w:r w:rsidRPr="00C03B8C">
        <w:t xml:space="preserve"> supported regional security engagement events into Afghanistan, Turkey, Egypt, Palestine and Qatar] and Edward Kennedy [Edward Kennedy is a renewable energy and climate change specialist who has worked for the World Bank and the Spanish Electric Utility ENDESA on carbon policy and markets], “Climate Change and Implications for National Security”, </w:t>
      </w:r>
      <w:r w:rsidRPr="00C03B8C">
        <w:rPr>
          <w:i/>
        </w:rPr>
        <w:t>International Policy Digest</w:t>
      </w:r>
      <w:r w:rsidRPr="00C03B8C">
        <w:t>, 22 Aug 2014]</w:t>
      </w:r>
    </w:p>
    <w:p w14:paraId="240E234B" w14:textId="77777777" w:rsidR="00C03B8C" w:rsidRPr="00C03B8C" w:rsidRDefault="00C03B8C" w:rsidP="00C03B8C">
      <w:pPr>
        <w:rPr>
          <w:sz w:val="16"/>
        </w:rPr>
      </w:pPr>
      <w:r w:rsidRPr="00C03B8C">
        <w:rPr>
          <w:sz w:val="16"/>
        </w:rPr>
        <w:t xml:space="preserve">Over the 250 years carbon fuels have enabled tremendous technological advances including a population growth </w:t>
      </w:r>
    </w:p>
    <w:p w14:paraId="4D6CBE33" w14:textId="77777777" w:rsidR="00C03B8C" w:rsidRPr="00C03B8C" w:rsidRDefault="00C03B8C" w:rsidP="00C03B8C">
      <w:pPr>
        <w:rPr>
          <w:sz w:val="16"/>
        </w:rPr>
      </w:pPr>
      <w:r w:rsidRPr="00C03B8C">
        <w:rPr>
          <w:sz w:val="16"/>
        </w:rPr>
        <w:t>AND</w:t>
      </w:r>
    </w:p>
    <w:p w14:paraId="5FC98F14" w14:textId="77777777" w:rsidR="00C03B8C" w:rsidRPr="00C03B8C" w:rsidRDefault="00C03B8C" w:rsidP="00C03B8C">
      <w:pPr>
        <w:rPr>
          <w:sz w:val="16"/>
        </w:rPr>
      </w:pPr>
      <w:r w:rsidRPr="00C03B8C">
        <w:rPr>
          <w:b/>
          <w:u w:val="single"/>
        </w:rPr>
        <w:t>threaten to unravel decades of economic development, which will ultimately foster conflict.</w:t>
      </w:r>
    </w:p>
    <w:p w14:paraId="5282E953" w14:textId="77777777" w:rsidR="00C03B8C" w:rsidRPr="00C03B8C" w:rsidRDefault="00C03B8C" w:rsidP="00C03B8C"/>
    <w:p w14:paraId="033E070C" w14:textId="77777777" w:rsidR="00C03B8C" w:rsidRPr="00C03B8C" w:rsidRDefault="00C03B8C" w:rsidP="00C03B8C">
      <w:pPr>
        <w:pStyle w:val="Heading3"/>
      </w:pPr>
      <w:r w:rsidRPr="00C03B8C">
        <w:lastRenderedPageBreak/>
        <w:t>Vaccine Scenario</w:t>
      </w:r>
    </w:p>
    <w:p w14:paraId="7DA10E6E" w14:textId="77777777" w:rsidR="00C03B8C" w:rsidRPr="00C03B8C" w:rsidRDefault="00C03B8C" w:rsidP="00C03B8C"/>
    <w:p w14:paraId="26B37F36" w14:textId="77777777" w:rsidR="00C03B8C" w:rsidRPr="00C03B8C" w:rsidRDefault="00C03B8C" w:rsidP="00C03B8C">
      <w:pPr>
        <w:pStyle w:val="Heading4"/>
        <w:rPr>
          <w:rFonts w:asciiTheme="minorHAnsi" w:hAnsiTheme="minorHAnsi" w:cstheme="minorHAnsi"/>
        </w:rPr>
      </w:pPr>
      <w:r w:rsidRPr="00C03B8C">
        <w:rPr>
          <w:rFonts w:asciiTheme="minorHAnsi" w:hAnsiTheme="minorHAnsi" w:cstheme="minorHAnsi"/>
        </w:rPr>
        <w:t>Data-Rich AI Models Lead to Accelerated Vaccine Delivery</w:t>
      </w:r>
    </w:p>
    <w:p w14:paraId="4F23FEBA" w14:textId="77777777" w:rsidR="00C03B8C" w:rsidRPr="00C03B8C" w:rsidRDefault="00C03B8C" w:rsidP="00C03B8C">
      <w:pPr>
        <w:rPr>
          <w:rFonts w:asciiTheme="minorHAnsi" w:hAnsiTheme="minorHAnsi" w:cstheme="minorHAnsi"/>
        </w:rPr>
      </w:pPr>
      <w:r w:rsidRPr="00C03B8C">
        <w:rPr>
          <w:rStyle w:val="Style13ptBold"/>
          <w:rFonts w:asciiTheme="minorHAnsi" w:hAnsiTheme="minorHAnsi" w:cstheme="minorHAnsi"/>
        </w:rPr>
        <w:t xml:space="preserve">MIT et al 20 </w:t>
      </w:r>
      <w:r w:rsidRPr="00C03B8C">
        <w:rPr>
          <w:rFonts w:asciiTheme="minorHAnsi" w:hAnsiTheme="minorHAnsi" w:cstheme="minorHAnsi"/>
        </w:rPr>
        <w:t>(MIT Technology Review Insights is the custom publishing division of MIT Technology Review, the world’s longest-running technology magazine, backed by the world’s foremost technology institution—producing live events and research on the leading technology and business challenges of the day. Insights conducts qualitative and quantitative research and analysis in the US and abroad and publishes a wide variety of content, including articles, reports, infographics, videos, and podcasts. And through its growing MIT Technology Review Global Panel, Insights has unparalleled access to senior-level executives, innovators, and thought leaders worldwide for surveys and in-depth interviews; Genesys is the global leader in cloud customer experience and contact center solutions; Philips; "The global AI agenda: Promise, reality, and a future of data sharing”; March 26, 2020; https://mittrinsights.s3.amazonaws.com/AIagenda2020/GlobalAIagenda.pdf; AS)</w:t>
      </w:r>
    </w:p>
    <w:p w14:paraId="32F003AE" w14:textId="77777777" w:rsidR="00C03B8C" w:rsidRPr="00C03B8C" w:rsidRDefault="00C03B8C" w:rsidP="00C03B8C">
      <w:pPr>
        <w:rPr>
          <w:rStyle w:val="StyleUnderline"/>
          <w:rFonts w:asciiTheme="minorHAnsi" w:hAnsiTheme="minorHAnsi" w:cstheme="minorHAnsi"/>
        </w:rPr>
      </w:pPr>
      <w:r w:rsidRPr="00C03B8C">
        <w:rPr>
          <w:rFonts w:asciiTheme="minorHAnsi" w:hAnsiTheme="minorHAnsi" w:cstheme="minorHAnsi"/>
          <w:sz w:val="16"/>
        </w:rPr>
        <w:t xml:space="preserve">Share your data to help AI work for everyone. </w:t>
      </w:r>
      <w:r w:rsidRPr="00C03B8C">
        <w:rPr>
          <w:rStyle w:val="StyleUnderline"/>
          <w:rFonts w:asciiTheme="minorHAnsi" w:hAnsiTheme="minorHAnsi" w:cstheme="minorHAnsi"/>
        </w:rPr>
        <w:t xml:space="preserve">Hoarding data will eventually prove </w:t>
      </w:r>
    </w:p>
    <w:p w14:paraId="3CCA0972" w14:textId="77777777" w:rsidR="00C03B8C" w:rsidRPr="00C03B8C" w:rsidRDefault="00C03B8C" w:rsidP="00C03B8C">
      <w:pPr>
        <w:rPr>
          <w:rStyle w:val="StyleUnderline"/>
          <w:rFonts w:asciiTheme="minorHAnsi" w:hAnsiTheme="minorHAnsi" w:cstheme="minorHAnsi"/>
        </w:rPr>
      </w:pPr>
      <w:r w:rsidRPr="00C03B8C">
        <w:rPr>
          <w:rStyle w:val="StyleUnderline"/>
          <w:rFonts w:asciiTheme="minorHAnsi" w:hAnsiTheme="minorHAnsi" w:cstheme="minorHAnsi"/>
        </w:rPr>
        <w:t>AND</w:t>
      </w:r>
    </w:p>
    <w:p w14:paraId="2DD92F16" w14:textId="77777777" w:rsidR="00C03B8C" w:rsidRPr="00C03B8C" w:rsidRDefault="00C03B8C" w:rsidP="00C03B8C">
      <w:pPr>
        <w:rPr>
          <w:rFonts w:asciiTheme="minorHAnsi" w:hAnsiTheme="minorHAnsi" w:cstheme="minorHAnsi"/>
          <w:sz w:val="16"/>
        </w:rPr>
      </w:pPr>
      <w:r w:rsidRPr="00C03B8C">
        <w:rPr>
          <w:rStyle w:val="Emphasis"/>
          <w:rFonts w:asciiTheme="minorHAnsi" w:hAnsiTheme="minorHAnsi" w:cstheme="minorHAnsi"/>
        </w:rPr>
        <w:t>as blockchain and federated learning are likely to make it a safer proposition</w:t>
      </w:r>
      <w:r w:rsidRPr="00C03B8C">
        <w:rPr>
          <w:rFonts w:asciiTheme="minorHAnsi" w:hAnsiTheme="minorHAnsi" w:cstheme="minorHAnsi"/>
          <w:sz w:val="16"/>
        </w:rPr>
        <w:t>.</w:t>
      </w:r>
    </w:p>
    <w:p w14:paraId="7FF01C34" w14:textId="77777777" w:rsidR="00C03B8C" w:rsidRPr="00C03B8C" w:rsidRDefault="00C03B8C" w:rsidP="00C03B8C"/>
    <w:p w14:paraId="39770674" w14:textId="77777777" w:rsidR="00C03B8C" w:rsidRPr="00C03B8C" w:rsidRDefault="00C03B8C" w:rsidP="00C03B8C">
      <w:pPr>
        <w:pStyle w:val="Heading4"/>
      </w:pPr>
      <w:r w:rsidRPr="00C03B8C">
        <w:t>Vaccines are also crucial to stopping future pandemics—but reassuring the public about their safety is crucial:</w:t>
      </w:r>
    </w:p>
    <w:p w14:paraId="263F6AE1" w14:textId="77777777" w:rsidR="00C03B8C" w:rsidRPr="00C03B8C" w:rsidRDefault="00C03B8C" w:rsidP="00C03B8C">
      <w:r w:rsidRPr="00C03B8C">
        <w:t xml:space="preserve">Julie L. </w:t>
      </w:r>
      <w:r w:rsidRPr="00C03B8C">
        <w:rPr>
          <w:rStyle w:val="Style13ptBold"/>
        </w:rPr>
        <w:t>Gerberding</w:t>
      </w:r>
      <w:r w:rsidRPr="00C03B8C">
        <w:t xml:space="preserve">, M.D., M.P.H., </w:t>
      </w:r>
      <w:r w:rsidRPr="00C03B8C">
        <w:rPr>
          <w:rStyle w:val="Style13ptBold"/>
        </w:rPr>
        <w:t>and</w:t>
      </w:r>
      <w:r w:rsidRPr="00C03B8C">
        <w:t xml:space="preserve"> Barton F. </w:t>
      </w:r>
      <w:r w:rsidRPr="00C03B8C">
        <w:rPr>
          <w:rStyle w:val="Style13ptBold"/>
        </w:rPr>
        <w:t>Haynes</w:t>
      </w:r>
      <w:r w:rsidRPr="00C03B8C">
        <w:t xml:space="preserve">, M.D., 2/4/2021 (New England Journal of Medicine, “Vaccine Innovations — Past and Future,” </w:t>
      </w:r>
      <w:hyperlink r:id="rId9" w:history="1">
        <w:r w:rsidRPr="00C03B8C">
          <w:rPr>
            <w:rStyle w:val="Hyperlink"/>
          </w:rPr>
          <w:t>https://www.nejm.org/doi/full/10.1056/nejmp2029466</w:t>
        </w:r>
      </w:hyperlink>
      <w:r w:rsidRPr="00C03B8C">
        <w:t>, Retrieved 8/2/2021)</w:t>
      </w:r>
    </w:p>
    <w:p w14:paraId="69F4124D" w14:textId="77777777" w:rsidR="00C03B8C" w:rsidRPr="00C03B8C" w:rsidRDefault="00C03B8C" w:rsidP="00C03B8C">
      <w:pPr>
        <w:rPr>
          <w:sz w:val="14"/>
        </w:rPr>
      </w:pPr>
      <w:r w:rsidRPr="00C03B8C">
        <w:rPr>
          <w:rStyle w:val="StyleUnderline"/>
        </w:rPr>
        <w:t>Vaccination is a powerful method of disease prevention</w:t>
      </w:r>
      <w:r w:rsidRPr="00C03B8C">
        <w:rPr>
          <w:sz w:val="14"/>
        </w:rPr>
        <w:t xml:space="preserve"> that is relevant to people of all </w:t>
      </w:r>
    </w:p>
    <w:p w14:paraId="536F08A3" w14:textId="77777777" w:rsidR="00C03B8C" w:rsidRPr="00C03B8C" w:rsidRDefault="00C03B8C" w:rsidP="00C03B8C">
      <w:pPr>
        <w:rPr>
          <w:sz w:val="14"/>
        </w:rPr>
      </w:pPr>
      <w:r w:rsidRPr="00C03B8C">
        <w:rPr>
          <w:sz w:val="14"/>
        </w:rPr>
        <w:t>AND</w:t>
      </w:r>
    </w:p>
    <w:p w14:paraId="65AB27EF" w14:textId="77777777" w:rsidR="00C03B8C" w:rsidRPr="00C03B8C" w:rsidRDefault="00C03B8C" w:rsidP="00C03B8C">
      <w:pPr>
        <w:rPr>
          <w:sz w:val="14"/>
        </w:rPr>
      </w:pPr>
      <w:r w:rsidRPr="00C03B8C">
        <w:rPr>
          <w:sz w:val="14"/>
        </w:rPr>
        <w:t>effective vaccines for everyone who could benefit from them remains an important challenge.</w:t>
      </w:r>
    </w:p>
    <w:p w14:paraId="7227EA0A" w14:textId="77777777" w:rsidR="00C03B8C" w:rsidRPr="00C03B8C" w:rsidRDefault="00C03B8C" w:rsidP="00C03B8C"/>
    <w:p w14:paraId="004A8942" w14:textId="77777777" w:rsidR="00C03B8C" w:rsidRPr="00C03B8C" w:rsidRDefault="00C03B8C" w:rsidP="00C03B8C">
      <w:pPr>
        <w:pStyle w:val="Heading4"/>
        <w:rPr>
          <w:rFonts w:asciiTheme="majorHAnsi" w:hAnsiTheme="majorHAnsi" w:cstheme="majorHAnsi"/>
          <w:color w:val="000000" w:themeColor="text1"/>
        </w:rPr>
      </w:pPr>
      <w:r w:rsidRPr="00C03B8C">
        <w:rPr>
          <w:rFonts w:asciiTheme="majorHAnsi" w:hAnsiTheme="majorHAnsi" w:cstheme="majorHAnsi"/>
          <w:color w:val="000000" w:themeColor="text1"/>
        </w:rPr>
        <w:t>Future pandemics cause extinction</w:t>
      </w:r>
    </w:p>
    <w:p w14:paraId="468053C3" w14:textId="77777777" w:rsidR="00C03B8C" w:rsidRPr="00C03B8C" w:rsidRDefault="00C03B8C" w:rsidP="00C03B8C">
      <w:pPr>
        <w:rPr>
          <w:rFonts w:asciiTheme="majorHAnsi" w:hAnsiTheme="majorHAnsi" w:cstheme="majorHAnsi"/>
          <w:color w:val="000000" w:themeColor="text1"/>
        </w:rPr>
      </w:pPr>
      <w:r w:rsidRPr="00C03B8C">
        <w:rPr>
          <w:rFonts w:asciiTheme="majorHAnsi" w:hAnsiTheme="majorHAnsi" w:cstheme="majorHAnsi"/>
          <w:color w:val="000000" w:themeColor="text1"/>
          <w:shd w:val="clear" w:color="auto" w:fill="FFFFFF"/>
        </w:rPr>
        <w:t xml:space="preserve">Eleftherios P. </w:t>
      </w:r>
      <w:r w:rsidRPr="00C03B8C">
        <w:rPr>
          <w:rFonts w:asciiTheme="majorHAnsi" w:hAnsiTheme="majorHAnsi" w:cstheme="majorHAnsi"/>
          <w:b/>
          <w:bCs/>
          <w:color w:val="000000" w:themeColor="text1"/>
          <w:sz w:val="26"/>
          <w:szCs w:val="26"/>
          <w:shd w:val="clear" w:color="auto" w:fill="FFFFFF"/>
        </w:rPr>
        <w:t>Diamandis</w:t>
      </w:r>
      <w:r w:rsidRPr="00C03B8C">
        <w:rPr>
          <w:rFonts w:asciiTheme="majorHAnsi" w:hAnsiTheme="majorHAnsi" w:cstheme="majorHAnsi"/>
          <w:b/>
          <w:bCs/>
          <w:color w:val="000000" w:themeColor="text1"/>
          <w:sz w:val="26"/>
          <w:szCs w:val="26"/>
        </w:rPr>
        <w:t xml:space="preserve"> 21</w:t>
      </w:r>
      <w:r w:rsidRPr="00C03B8C">
        <w:rPr>
          <w:rFonts w:asciiTheme="majorHAnsi" w:hAnsiTheme="majorHAnsi" w:cstheme="majorHAnsi"/>
          <w:color w:val="000000" w:themeColor="text1"/>
        </w:rPr>
        <w:t xml:space="preserve"> (works for the Department of Pathology and Laboratory Medicine, Mount Sinai Hospital, Toronto, Canada; Lunenfeld-Tanenbaum Research Institute, Mount Sinai Hospital, Toronto, Canada; Department of Laboratory Medicine and Pathobiology, University of Toronto, Toronto, Canada. “The Mother of All Battles: Viruses vs. Humans. Can Humans Avoid Extinction in 50-100 Years? 4/13/21 https://www.preprints.org/manuscript/202104.0397/v1)//conway</w:t>
      </w:r>
    </w:p>
    <w:p w14:paraId="441A2ED1" w14:textId="77777777" w:rsidR="00C03B8C" w:rsidRPr="00C03B8C" w:rsidRDefault="00C03B8C" w:rsidP="00C03B8C">
      <w:pPr>
        <w:rPr>
          <w:rFonts w:asciiTheme="majorHAnsi" w:hAnsiTheme="majorHAnsi" w:cstheme="majorHAnsi"/>
          <w:color w:val="000000" w:themeColor="text1"/>
          <w:u w:val="single"/>
        </w:rPr>
      </w:pPr>
      <w:r w:rsidRPr="00C03B8C">
        <w:rPr>
          <w:rFonts w:asciiTheme="majorHAnsi" w:hAnsiTheme="majorHAnsi" w:cstheme="majorHAnsi"/>
          <w:color w:val="000000" w:themeColor="text1"/>
          <w:u w:val="single"/>
        </w:rPr>
        <w:t>The recent SARS-CoV-2 pandemic, which is causing COVID 19 disease</w:t>
      </w:r>
    </w:p>
    <w:p w14:paraId="3B82DB06" w14:textId="77777777" w:rsidR="00C03B8C" w:rsidRPr="00C03B8C" w:rsidRDefault="00C03B8C" w:rsidP="00C03B8C">
      <w:pPr>
        <w:rPr>
          <w:rFonts w:asciiTheme="majorHAnsi" w:hAnsiTheme="majorHAnsi" w:cstheme="majorHAnsi"/>
          <w:color w:val="000000" w:themeColor="text1"/>
          <w:u w:val="single"/>
        </w:rPr>
      </w:pPr>
      <w:r w:rsidRPr="00C03B8C">
        <w:rPr>
          <w:rFonts w:asciiTheme="majorHAnsi" w:hAnsiTheme="majorHAnsi" w:cstheme="majorHAnsi"/>
          <w:color w:val="000000" w:themeColor="text1"/>
          <w:u w:val="single"/>
        </w:rPr>
        <w:t>AND</w:t>
      </w:r>
    </w:p>
    <w:p w14:paraId="26193984" w14:textId="77777777" w:rsidR="00C03B8C" w:rsidRPr="00C03B8C" w:rsidRDefault="00C03B8C" w:rsidP="00C03B8C">
      <w:pPr>
        <w:rPr>
          <w:rFonts w:asciiTheme="majorHAnsi" w:hAnsiTheme="majorHAnsi" w:cstheme="majorHAnsi"/>
          <w:color w:val="000000" w:themeColor="text1"/>
          <w:sz w:val="16"/>
          <w:szCs w:val="12"/>
        </w:rPr>
      </w:pPr>
      <w:r w:rsidRPr="00C03B8C">
        <w:rPr>
          <w:rFonts w:asciiTheme="majorHAnsi" w:hAnsiTheme="majorHAnsi" w:cstheme="majorHAnsi"/>
          <w:color w:val="000000" w:themeColor="text1"/>
          <w:sz w:val="16"/>
          <w:szCs w:val="12"/>
        </w:rPr>
        <w:t>will trigger preventative measures that could reverse or delay the projected adverse outcomes.</w:t>
      </w:r>
    </w:p>
    <w:p w14:paraId="30C0499B" w14:textId="77777777" w:rsidR="00C03B8C" w:rsidRPr="00C03B8C" w:rsidRDefault="00C03B8C" w:rsidP="00C03B8C"/>
    <w:p w14:paraId="5BD4922E" w14:textId="77777777" w:rsidR="00C03B8C" w:rsidRPr="00C03B8C" w:rsidRDefault="00C03B8C" w:rsidP="00C03B8C">
      <w:pPr>
        <w:pStyle w:val="Heading2"/>
      </w:pPr>
      <w:r w:rsidRPr="00C03B8C">
        <w:t>Solvency</w:t>
      </w:r>
    </w:p>
    <w:p w14:paraId="04F8C482" w14:textId="77777777" w:rsidR="00C03B8C" w:rsidRPr="00C03B8C" w:rsidRDefault="00C03B8C" w:rsidP="00C03B8C"/>
    <w:p w14:paraId="569761E1" w14:textId="77777777" w:rsidR="00C03B8C" w:rsidRPr="00C03B8C" w:rsidRDefault="00C03B8C" w:rsidP="00C03B8C">
      <w:pPr>
        <w:pStyle w:val="Heading4"/>
      </w:pPr>
      <w:r w:rsidRPr="00C03B8C">
        <w:t>Plan: The United States Federal Government should substantially increase its prohibitions on anticompetitive business practices by expanding the scope of its core antitrust laws to include nascent competitors by lowering HSRA filing requirements by establishing that it is a per se violation for companies to own significant portions of market data and fail to open their data for computational antitrust auditability in a data trust.</w:t>
      </w:r>
    </w:p>
    <w:p w14:paraId="0892C67D" w14:textId="77777777" w:rsidR="00C03B8C" w:rsidRPr="00C03B8C" w:rsidRDefault="00C03B8C" w:rsidP="00C03B8C"/>
    <w:p w14:paraId="01D56369" w14:textId="77777777" w:rsidR="00C03B8C" w:rsidRPr="00C03B8C" w:rsidRDefault="00C03B8C" w:rsidP="00C03B8C">
      <w:pPr>
        <w:pStyle w:val="Heading4"/>
        <w:rPr>
          <w:sz w:val="28"/>
          <w:szCs w:val="28"/>
        </w:rPr>
      </w:pPr>
      <w:r w:rsidRPr="00C03B8C">
        <w:rPr>
          <w:sz w:val="28"/>
          <w:szCs w:val="28"/>
        </w:rPr>
        <w:t>Plan allows proactive antitrust, simplifies merger analysis, and helps protect consumers</w:t>
      </w:r>
    </w:p>
    <w:p w14:paraId="725356E2" w14:textId="77777777" w:rsidR="00C03B8C" w:rsidRPr="00C03B8C" w:rsidRDefault="00C03B8C" w:rsidP="00C03B8C">
      <w:pPr>
        <w:rPr>
          <w:rFonts w:eastAsia="Times New Roman" w:cs="Times New Roman"/>
          <w:color w:val="000000"/>
          <w:spacing w:val="5"/>
          <w:sz w:val="23"/>
        </w:rPr>
      </w:pPr>
      <w:r w:rsidRPr="00C03B8C">
        <w:rPr>
          <w:b/>
          <w:bCs/>
          <w:sz w:val="24"/>
        </w:rPr>
        <w:t>Carey 21, [</w:t>
      </w:r>
      <w:r w:rsidRPr="00C03B8C">
        <w:rPr>
          <w:sz w:val="24"/>
        </w:rPr>
        <w:t>Maura Carey is an academic outreach chair of the Stanford Computational Antitrust Project</w:t>
      </w:r>
      <w:r w:rsidRPr="00C03B8C">
        <w:rPr>
          <w:rFonts w:eastAsia="Times New Roman" w:cs="Times New Roman"/>
          <w:color w:val="000000"/>
          <w:spacing w:val="5"/>
          <w:sz w:val="23"/>
        </w:rPr>
        <w:t>. “The Computational Antitrust Project” American Bar Association, April 05,</w:t>
      </w:r>
      <w:r w:rsidRPr="00C03B8C">
        <w:rPr>
          <w:sz w:val="24"/>
        </w:rPr>
        <w:t xml:space="preserve"> </w:t>
      </w:r>
      <w:hyperlink r:id="rId10" w:history="1">
        <w:r w:rsidRPr="00C03B8C">
          <w:rPr>
            <w:rStyle w:val="Hyperlink"/>
            <w:rFonts w:eastAsia="Times New Roman" w:cs="Times New Roman"/>
            <w:spacing w:val="5"/>
            <w:sz w:val="23"/>
          </w:rPr>
          <w:t>https://www.americanbar.org/groups/business_law/publications/committee_newsletters/legal_analytics/2021/202104/fa_2/</w:t>
        </w:r>
      </w:hyperlink>
      <w:r w:rsidRPr="00C03B8C">
        <w:rPr>
          <w:rFonts w:eastAsia="Times New Roman" w:cs="Times New Roman"/>
          <w:color w:val="000000"/>
          <w:spacing w:val="5"/>
          <w:sz w:val="23"/>
        </w:rPr>
        <w:t>] //Aryan</w:t>
      </w:r>
    </w:p>
    <w:p w14:paraId="02390E99" w14:textId="77777777" w:rsidR="00C03B8C" w:rsidRPr="00C03B8C" w:rsidRDefault="00C03B8C" w:rsidP="00C03B8C">
      <w:pPr>
        <w:spacing w:before="100" w:beforeAutospacing="1" w:after="100" w:afterAutospacing="1"/>
        <w:rPr>
          <w:rFonts w:eastAsia="Times New Roman" w:cs="Times New Roman"/>
          <w:color w:val="000000"/>
          <w:sz w:val="16"/>
        </w:rPr>
      </w:pPr>
      <w:r w:rsidRPr="00C03B8C">
        <w:rPr>
          <w:rFonts w:eastAsia="Times New Roman" w:cs="Times New Roman"/>
          <w:color w:val="000000"/>
          <w:sz w:val="16"/>
        </w:rPr>
        <w:t xml:space="preserve">Technology has led to an explosion in the volume of data that antitrust regulators need </w:t>
      </w:r>
    </w:p>
    <w:p w14:paraId="61F1BCC0" w14:textId="77777777" w:rsidR="00C03B8C" w:rsidRPr="00C03B8C" w:rsidRDefault="00C03B8C" w:rsidP="00C03B8C">
      <w:pPr>
        <w:spacing w:before="100" w:beforeAutospacing="1" w:after="100" w:afterAutospacing="1"/>
        <w:rPr>
          <w:rFonts w:eastAsia="Times New Roman" w:cs="Times New Roman"/>
          <w:color w:val="000000"/>
          <w:sz w:val="16"/>
        </w:rPr>
      </w:pPr>
      <w:r w:rsidRPr="00C03B8C">
        <w:rPr>
          <w:rFonts w:eastAsia="Times New Roman" w:cs="Times New Roman"/>
          <w:color w:val="000000"/>
          <w:sz w:val="16"/>
        </w:rPr>
        <w:t>AND</w:t>
      </w:r>
    </w:p>
    <w:p w14:paraId="11E3024C" w14:textId="77777777" w:rsidR="00C03B8C" w:rsidRPr="00C03B8C" w:rsidRDefault="00C03B8C" w:rsidP="00C03B8C">
      <w:pPr>
        <w:spacing w:before="100" w:beforeAutospacing="1" w:after="100" w:afterAutospacing="1"/>
        <w:rPr>
          <w:rFonts w:eastAsia="Times New Roman" w:cs="Times New Roman"/>
          <w:color w:val="000000"/>
          <w:sz w:val="24"/>
          <w:u w:val="single"/>
        </w:rPr>
      </w:pPr>
      <w:r w:rsidRPr="00C03B8C">
        <w:rPr>
          <w:rFonts w:eastAsia="Times New Roman" w:cs="Times New Roman"/>
          <w:color w:val="000000"/>
          <w:sz w:val="16"/>
        </w:rPr>
        <w:t xml:space="preserve">ensuring that </w:t>
      </w:r>
      <w:r w:rsidRPr="00C03B8C">
        <w:rPr>
          <w:rFonts w:eastAsia="Times New Roman" w:cs="Times New Roman"/>
          <w:color w:val="000000"/>
          <w:sz w:val="24"/>
          <w:u w:val="single"/>
        </w:rPr>
        <w:t>antitrust enforcement can keep up with the rapid pace of chance.</w:t>
      </w:r>
    </w:p>
    <w:p w14:paraId="4CDBE158" w14:textId="77777777" w:rsidR="00C03B8C" w:rsidRPr="00C03B8C" w:rsidRDefault="00C03B8C" w:rsidP="00C03B8C"/>
    <w:p w14:paraId="2A60CE9A" w14:textId="77777777" w:rsidR="00C03B8C" w:rsidRPr="00C03B8C" w:rsidRDefault="00C03B8C" w:rsidP="00C03B8C">
      <w:pPr>
        <w:pStyle w:val="Heading4"/>
      </w:pPr>
      <w:r w:rsidRPr="00C03B8C">
        <w:t>Comp antitrust addresses judicial ineptitudes with pattern recognition</w:t>
      </w:r>
    </w:p>
    <w:p w14:paraId="5EE2B76B" w14:textId="77777777" w:rsidR="00C03B8C" w:rsidRPr="00C03B8C" w:rsidRDefault="00C03B8C" w:rsidP="00C03B8C">
      <w:pPr>
        <w:rPr>
          <w:rStyle w:val="Style13ptBold"/>
        </w:rPr>
      </w:pPr>
      <w:r w:rsidRPr="00C03B8C">
        <w:rPr>
          <w:rStyle w:val="Style13ptBold"/>
        </w:rPr>
        <w:t>CodeX ‘21</w:t>
      </w:r>
      <w:r w:rsidRPr="00C03B8C">
        <w:t xml:space="preserve">. TRANSCRIPT. Computational Antitrust First Annual Conference: Exploring Antitrust 3.0 On December 13, 14, and 15, 2021, The Stanford Center for Legal Informatics (CodeX). </w:t>
      </w:r>
      <w:hyperlink r:id="rId11" w:history="1">
        <w:r w:rsidRPr="00C03B8C">
          <w:rPr>
            <w:rStyle w:val="Hyperlink"/>
          </w:rPr>
          <w:t>https://law.stanford.edu/wp-content/uploads/2022/02/first-annual-conference-transcript.pdf</w:t>
        </w:r>
      </w:hyperlink>
      <w:r w:rsidRPr="00C03B8C">
        <w:t>. This section is Daryl Lim speaking. /// Anekah</w:t>
      </w:r>
    </w:p>
    <w:p w14:paraId="3AA37D08" w14:textId="77777777" w:rsidR="00C03B8C" w:rsidRPr="00C03B8C" w:rsidRDefault="00C03B8C" w:rsidP="00C03B8C">
      <w:pPr>
        <w:rPr>
          <w:rStyle w:val="StyleUnderline"/>
        </w:rPr>
      </w:pPr>
      <w:r w:rsidRPr="00C03B8C">
        <w:rPr>
          <w:rStyle w:val="Emphasis"/>
        </w:rPr>
        <w:t>Computational Antitrust brings</w:t>
      </w:r>
      <w:r w:rsidRPr="00C03B8C">
        <w:rPr>
          <w:sz w:val="16"/>
        </w:rPr>
        <w:t xml:space="preserve"> together the </w:t>
      </w:r>
      <w:r w:rsidRPr="00C03B8C">
        <w:rPr>
          <w:rStyle w:val="StyleUnderline"/>
        </w:rPr>
        <w:t xml:space="preserve">maximum </w:t>
      </w:r>
      <w:r w:rsidRPr="00C03B8C">
        <w:rPr>
          <w:rStyle w:val="Emphasis"/>
        </w:rPr>
        <w:t>precision of a</w:t>
      </w:r>
      <w:r w:rsidRPr="00C03B8C">
        <w:rPr>
          <w:sz w:val="16"/>
        </w:rPr>
        <w:t xml:space="preserve">rtificial </w:t>
      </w:r>
      <w:r w:rsidRPr="00C03B8C">
        <w:rPr>
          <w:rStyle w:val="Emphasis"/>
        </w:rPr>
        <w:t>i</w:t>
      </w:r>
      <w:r w:rsidRPr="00C03B8C">
        <w:rPr>
          <w:sz w:val="16"/>
        </w:rPr>
        <w:t xml:space="preserve">ntelligence </w:t>
      </w:r>
      <w:r w:rsidRPr="00C03B8C">
        <w:rPr>
          <w:rStyle w:val="Emphasis"/>
        </w:rPr>
        <w:t>to address</w:t>
      </w:r>
      <w:r w:rsidRPr="00C03B8C">
        <w:rPr>
          <w:sz w:val="16"/>
        </w:rPr>
        <w:t xml:space="preserve"> Chicago and </w:t>
      </w:r>
      <w:r w:rsidRPr="00C03B8C">
        <w:rPr>
          <w:rStyle w:val="StyleUnderline"/>
        </w:rPr>
        <w:t xml:space="preserve">fears </w:t>
      </w:r>
    </w:p>
    <w:p w14:paraId="2D006ABB" w14:textId="77777777" w:rsidR="00C03B8C" w:rsidRPr="00C03B8C" w:rsidRDefault="00C03B8C" w:rsidP="00C03B8C">
      <w:pPr>
        <w:rPr>
          <w:rStyle w:val="StyleUnderline"/>
        </w:rPr>
      </w:pPr>
      <w:r w:rsidRPr="00C03B8C">
        <w:rPr>
          <w:rStyle w:val="StyleUnderline"/>
        </w:rPr>
        <w:t>AND</w:t>
      </w:r>
    </w:p>
    <w:p w14:paraId="040B6513" w14:textId="77777777" w:rsidR="00C03B8C" w:rsidRPr="00C03B8C" w:rsidRDefault="00C03B8C" w:rsidP="00C03B8C">
      <w:pPr>
        <w:rPr>
          <w:rStyle w:val="Style13ptBold"/>
          <w:b w:val="0"/>
          <w:bCs w:val="0"/>
          <w:sz w:val="16"/>
        </w:rPr>
      </w:pPr>
      <w:r w:rsidRPr="00C03B8C">
        <w:rPr>
          <w:rStyle w:val="StyleUnderline"/>
        </w:rPr>
        <w:t>of the good. It is progress, not perfection that we seek.</w:t>
      </w:r>
    </w:p>
    <w:p w14:paraId="443134E9" w14:textId="77777777" w:rsidR="00C03B8C" w:rsidRPr="00C03B8C" w:rsidRDefault="00C03B8C" w:rsidP="00C03B8C"/>
    <w:p w14:paraId="2EC7B286" w14:textId="77777777" w:rsidR="00C03B8C" w:rsidRPr="00C03B8C" w:rsidRDefault="00C03B8C" w:rsidP="00C03B8C">
      <w:pPr>
        <w:pStyle w:val="Heading4"/>
        <w:rPr>
          <w:sz w:val="28"/>
          <w:szCs w:val="28"/>
        </w:rPr>
      </w:pPr>
      <w:r w:rsidRPr="00C03B8C">
        <w:t xml:space="preserve">Auditability and a data trust </w:t>
      </w:r>
      <w:proofErr w:type="gramStart"/>
      <w:r w:rsidRPr="00C03B8C">
        <w:t>inhibits</w:t>
      </w:r>
      <w:proofErr w:type="gramEnd"/>
      <w:r w:rsidRPr="00C03B8C">
        <w:t xml:space="preserve"> anticompetive practices and allows data science and sharing</w:t>
      </w:r>
    </w:p>
    <w:p w14:paraId="3E189D64" w14:textId="77777777" w:rsidR="00C03B8C" w:rsidRPr="00C03B8C" w:rsidRDefault="00C03B8C" w:rsidP="00C03B8C">
      <w:pPr>
        <w:rPr>
          <w:rFonts w:eastAsia="Times New Roman" w:cs="Times New Roman"/>
          <w:sz w:val="24"/>
        </w:rPr>
      </w:pPr>
      <w:r w:rsidRPr="00C03B8C">
        <w:rPr>
          <w:b/>
          <w:bCs/>
          <w:sz w:val="24"/>
        </w:rPr>
        <w:t>Mahari et al 21</w:t>
      </w:r>
      <w:proofErr w:type="gramStart"/>
      <w:r w:rsidRPr="00C03B8C">
        <w:rPr>
          <w:sz w:val="24"/>
        </w:rPr>
        <w:t>-[</w:t>
      </w:r>
      <w:proofErr w:type="gramEnd"/>
      <w:r w:rsidRPr="00C03B8C">
        <w:rPr>
          <w:rFonts w:cstheme="majorHAnsi"/>
          <w:sz w:val="24"/>
        </w:rPr>
        <w:t xml:space="preserve">Mahari, </w:t>
      </w:r>
      <w:r w:rsidRPr="00C03B8C">
        <w:rPr>
          <w:rFonts w:eastAsia="Times New Roman" w:cstheme="majorHAnsi"/>
          <w:sz w:val="24"/>
        </w:rPr>
        <w:t>Graduate student, Human Dynamics Group, MIT Media Lab and JD Candidate, Harvard Law School; Lera,</w:t>
      </w:r>
      <w:r w:rsidRPr="00C03B8C">
        <w:rPr>
          <w:rFonts w:cstheme="majorHAnsi"/>
          <w:sz w:val="24"/>
        </w:rPr>
        <w:t xml:space="preserve"> </w:t>
      </w:r>
      <w:r w:rsidRPr="00C03B8C">
        <w:rPr>
          <w:rFonts w:eastAsia="Times New Roman" w:cstheme="majorHAnsi"/>
          <w:sz w:val="24"/>
        </w:rPr>
        <w:t>Assistant professor at the Shenzhen-based ETH Zurich-SUSTech Risks-X Institute and visiting researcher at MIT Connection Science and Human Dynamics;Pentland,</w:t>
      </w:r>
      <w:r w:rsidRPr="00C03B8C">
        <w:rPr>
          <w:rFonts w:cstheme="majorHAnsi"/>
          <w:sz w:val="24"/>
        </w:rPr>
        <w:t xml:space="preserve"> </w:t>
      </w:r>
      <w:r w:rsidRPr="00C03B8C">
        <w:rPr>
          <w:rFonts w:eastAsia="Times New Roman" w:cstheme="majorHAnsi"/>
          <w:sz w:val="24"/>
        </w:rPr>
        <w:t xml:space="preserve">Professor at Massachusetts Institute of Technology, Director of  Connection Science and Human Dynamics, MIT Media Laboratory, Sloan School, and Institute for Data Systems and Society] //Aryan </w:t>
      </w:r>
    </w:p>
    <w:p w14:paraId="515ACF95" w14:textId="77777777" w:rsidR="00C03B8C" w:rsidRPr="00C03B8C" w:rsidRDefault="00C03B8C" w:rsidP="00C03B8C">
      <w:pPr>
        <w:rPr>
          <w:rFonts w:eastAsia="Times New Roman" w:cs="Times New Roman"/>
          <w:sz w:val="16"/>
        </w:rPr>
      </w:pPr>
      <w:r w:rsidRPr="00C03B8C">
        <w:rPr>
          <w:rFonts w:eastAsia="Times New Roman" w:cs="Times New Roman"/>
          <w:sz w:val="16"/>
        </w:rPr>
        <w:t xml:space="preserve">B – </w:t>
      </w:r>
      <w:r w:rsidRPr="00C03B8C">
        <w:rPr>
          <w:rFonts w:eastAsia="Times New Roman" w:cs="Times New Roman"/>
          <w:sz w:val="24"/>
          <w:u w:val="single"/>
        </w:rPr>
        <w:t>Disincentivizing Data Control</w:t>
      </w:r>
      <w:r w:rsidRPr="00C03B8C">
        <w:rPr>
          <w:rFonts w:eastAsia="Times New Roman" w:cs="Times New Roman"/>
          <w:sz w:val="16"/>
        </w:rPr>
        <w:t xml:space="preserve"> As discussed in Part II, we view control over </w:t>
      </w:r>
    </w:p>
    <w:p w14:paraId="23DA6132" w14:textId="77777777" w:rsidR="00C03B8C" w:rsidRPr="00C03B8C" w:rsidRDefault="00C03B8C" w:rsidP="00C03B8C">
      <w:pPr>
        <w:rPr>
          <w:rFonts w:eastAsia="Times New Roman" w:cs="Times New Roman"/>
          <w:sz w:val="16"/>
        </w:rPr>
      </w:pPr>
      <w:r w:rsidRPr="00C03B8C">
        <w:rPr>
          <w:rFonts w:eastAsia="Times New Roman" w:cs="Times New Roman"/>
          <w:sz w:val="16"/>
        </w:rPr>
        <w:t>AND</w:t>
      </w:r>
    </w:p>
    <w:p w14:paraId="0BCF7B62" w14:textId="77777777" w:rsidR="00C03B8C" w:rsidRPr="00C03B8C" w:rsidRDefault="00C03B8C" w:rsidP="00C03B8C">
      <w:pPr>
        <w:rPr>
          <w:sz w:val="16"/>
        </w:rPr>
      </w:pPr>
      <w:r w:rsidRPr="00C03B8C">
        <w:rPr>
          <w:rFonts w:eastAsia="Times New Roman" w:cs="Times New Roman"/>
          <w:sz w:val="24"/>
          <w:u w:val="single"/>
        </w:rPr>
        <w:t>advantage, but it creates accountability and transparency while generally discouraging anticompetitive behavior.</w:t>
      </w:r>
      <w:r w:rsidRPr="00C03B8C">
        <w:rPr>
          <w:sz w:val="16"/>
        </w:rPr>
        <w:t xml:space="preserve"> </w:t>
      </w:r>
    </w:p>
    <w:p w14:paraId="31BD0544" w14:textId="77777777" w:rsidR="00C03B8C" w:rsidRPr="00C03B8C" w:rsidRDefault="00C03B8C" w:rsidP="00C03B8C"/>
    <w:p w14:paraId="3B7FD10E" w14:textId="77777777" w:rsidR="00C03B8C" w:rsidRPr="00C03B8C" w:rsidRDefault="00C03B8C" w:rsidP="00C03B8C">
      <w:pPr>
        <w:pStyle w:val="Heading4"/>
      </w:pPr>
      <w:r w:rsidRPr="00C03B8C">
        <w:t xml:space="preserve">Disruptive antitrust is inevitable -- streamlining data evaluation under computational antitrust solves asymmetries </w:t>
      </w:r>
    </w:p>
    <w:p w14:paraId="3183C746" w14:textId="77777777" w:rsidR="00C03B8C" w:rsidRPr="00C03B8C" w:rsidRDefault="00C03B8C" w:rsidP="00C03B8C">
      <w:r w:rsidRPr="00C03B8C">
        <w:rPr>
          <w:b/>
          <w:bCs/>
        </w:rPr>
        <w:t>Schrepel ‘21,</w:t>
      </w:r>
      <w:r w:rsidRPr="00C03B8C">
        <w:t xml:space="preserve"> Dr. Thibault Schrepel, LL.M. Faculty Affiliate at Stanford University CodeX Center (creator of the project on Computational Antitrust), Assistant Professor at Utrecht University School of Law, Associate Researcher at University of Paris 1 Panthéon-Sorbonne, and Invited Professor at Sciences Po Paris. </w:t>
      </w:r>
      <w:proofErr w:type="gramStart"/>
      <w:r w:rsidRPr="00C03B8C">
        <w:t>I ,</w:t>
      </w:r>
      <w:proofErr w:type="gramEnd"/>
      <w:r w:rsidRPr="00C03B8C">
        <w:t xml:space="preserve"> “Computational Antitrust: An Introduction and Research Agenda” </w:t>
      </w:r>
      <w:hyperlink r:id="rId12" w:history="1">
        <w:r w:rsidRPr="00C03B8C">
          <w:rPr>
            <w:rStyle w:val="Hyperlink"/>
          </w:rPr>
          <w:t>https://papers.ssrn.com/sol3/papers.cfm?abstract_id=3766960</w:t>
        </w:r>
      </w:hyperlink>
      <w:r w:rsidRPr="00C03B8C">
        <w:t xml:space="preserve"> </w:t>
      </w:r>
    </w:p>
    <w:p w14:paraId="2780A352" w14:textId="77777777" w:rsidR="00C03B8C" w:rsidRPr="00C03B8C" w:rsidRDefault="00C03B8C" w:rsidP="00C03B8C">
      <w:pPr>
        <w:rPr>
          <w:sz w:val="14"/>
          <w:szCs w:val="16"/>
        </w:rPr>
      </w:pPr>
      <w:r w:rsidRPr="00C03B8C">
        <w:rPr>
          <w:rStyle w:val="StyleUnderline"/>
        </w:rPr>
        <w:t>Antitrust 1.0 appeared in 1890 with the Sherman Act</w:t>
      </w:r>
      <w:r w:rsidRPr="00C03B8C">
        <w:rPr>
          <w:sz w:val="14"/>
          <w:szCs w:val="16"/>
        </w:rPr>
        <w:t xml:space="preserve"> and was introduced in </w:t>
      </w:r>
    </w:p>
    <w:p w14:paraId="0D0640EE" w14:textId="77777777" w:rsidR="00C03B8C" w:rsidRPr="00C03B8C" w:rsidRDefault="00C03B8C" w:rsidP="00C03B8C">
      <w:pPr>
        <w:rPr>
          <w:sz w:val="14"/>
          <w:szCs w:val="16"/>
        </w:rPr>
      </w:pPr>
      <w:r w:rsidRPr="00C03B8C">
        <w:rPr>
          <w:sz w:val="14"/>
          <w:szCs w:val="16"/>
        </w:rPr>
        <w:t>AND</w:t>
      </w:r>
    </w:p>
    <w:p w14:paraId="43F5B085" w14:textId="77777777" w:rsidR="00C03B8C" w:rsidRPr="00C03B8C" w:rsidRDefault="00C03B8C" w:rsidP="00C03B8C">
      <w:pPr>
        <w:rPr>
          <w:sz w:val="14"/>
        </w:rPr>
      </w:pPr>
      <w:r w:rsidRPr="00C03B8C">
        <w:rPr>
          <w:sz w:val="14"/>
        </w:rPr>
        <w:t>emergence of new players when the market was deemed to have tipped.55</w:t>
      </w:r>
    </w:p>
    <w:p w14:paraId="4381B1C9" w14:textId="77777777" w:rsidR="00C03B8C" w:rsidRPr="00C03B8C" w:rsidRDefault="00C03B8C" w:rsidP="00C03B8C"/>
    <w:p w14:paraId="618E5332" w14:textId="77777777" w:rsidR="00C03B8C" w:rsidRPr="00C03B8C" w:rsidRDefault="00C03B8C" w:rsidP="00C03B8C">
      <w:pPr>
        <w:pStyle w:val="Heading4"/>
        <w:rPr>
          <w:rFonts w:asciiTheme="minorHAnsi" w:hAnsiTheme="minorHAnsi"/>
          <w:sz w:val="28"/>
        </w:rPr>
      </w:pPr>
      <w:r w:rsidRPr="00C03B8C">
        <w:rPr>
          <w:rFonts w:asciiTheme="minorHAnsi" w:hAnsiTheme="minorHAnsi"/>
          <w:sz w:val="28"/>
        </w:rPr>
        <w:t>Our discussion of the state does not legitimize the state</w:t>
      </w:r>
    </w:p>
    <w:p w14:paraId="2C1A8393" w14:textId="77777777" w:rsidR="00C03B8C" w:rsidRPr="00C03B8C" w:rsidRDefault="00C03B8C" w:rsidP="00C03B8C">
      <w:pPr>
        <w:rPr>
          <w:rFonts w:asciiTheme="minorHAnsi" w:hAnsiTheme="minorHAnsi"/>
        </w:rPr>
      </w:pPr>
      <w:r w:rsidRPr="00C03B8C">
        <w:rPr>
          <w:rStyle w:val="Style13ptBold"/>
          <w:rFonts w:asciiTheme="minorHAnsi" w:hAnsiTheme="minorHAnsi"/>
          <w:sz w:val="28"/>
        </w:rPr>
        <w:t>Frost 96</w:t>
      </w:r>
      <w:r w:rsidRPr="00C03B8C">
        <w:rPr>
          <w:rFonts w:asciiTheme="minorHAnsi" w:hAnsiTheme="minorHAnsi"/>
        </w:rPr>
        <w:t xml:space="preserve"> (Mervyn Frost, Professor at the University of Kent, “Ethics </w:t>
      </w:r>
      <w:proofErr w:type="gramStart"/>
      <w:r w:rsidRPr="00C03B8C">
        <w:rPr>
          <w:rFonts w:asciiTheme="minorHAnsi" w:hAnsiTheme="minorHAnsi"/>
        </w:rPr>
        <w:t>In</w:t>
      </w:r>
      <w:proofErr w:type="gramEnd"/>
      <w:r w:rsidRPr="00C03B8C">
        <w:rPr>
          <w:rFonts w:asciiTheme="minorHAnsi" w:hAnsiTheme="minorHAnsi"/>
        </w:rPr>
        <w:t xml:space="preserve"> International Relations A Constitutive Theory,” pp. 90-91)</w:t>
      </w:r>
    </w:p>
    <w:p w14:paraId="10367326" w14:textId="77777777" w:rsidR="00C03B8C" w:rsidRPr="00C03B8C" w:rsidRDefault="00C03B8C" w:rsidP="00C03B8C">
      <w:pPr>
        <w:rPr>
          <w:rStyle w:val="StyleUnderline"/>
          <w:rFonts w:asciiTheme="minorHAnsi" w:hAnsiTheme="minorHAnsi"/>
        </w:rPr>
      </w:pPr>
      <w:r w:rsidRPr="00C03B8C">
        <w:rPr>
          <w:rStyle w:val="StyleUnderline"/>
          <w:rFonts w:asciiTheme="minorHAnsi" w:hAnsiTheme="minorHAnsi"/>
        </w:rPr>
        <w:t xml:space="preserve">A first objection which seems inherent in Donelan's approach is that utilizing the modern state </w:t>
      </w:r>
    </w:p>
    <w:p w14:paraId="13EC3CFE" w14:textId="77777777" w:rsidR="00C03B8C" w:rsidRPr="00C03B8C" w:rsidRDefault="00C03B8C" w:rsidP="00C03B8C">
      <w:pPr>
        <w:rPr>
          <w:rStyle w:val="StyleUnderline"/>
          <w:rFonts w:asciiTheme="minorHAnsi" w:hAnsiTheme="minorHAnsi"/>
        </w:rPr>
      </w:pPr>
      <w:r w:rsidRPr="00C03B8C">
        <w:rPr>
          <w:rStyle w:val="StyleUnderline"/>
          <w:rFonts w:asciiTheme="minorHAnsi" w:hAnsiTheme="minorHAnsi"/>
        </w:rPr>
        <w:t>AND</w:t>
      </w:r>
    </w:p>
    <w:p w14:paraId="68EC9AFC" w14:textId="77777777" w:rsidR="00C03B8C" w:rsidRPr="00C03B8C" w:rsidRDefault="00C03B8C" w:rsidP="00C03B8C">
      <w:pPr>
        <w:rPr>
          <w:rStyle w:val="StyleUnderline"/>
          <w:rFonts w:asciiTheme="minorHAnsi" w:hAnsiTheme="minorHAnsi"/>
        </w:rPr>
      </w:pPr>
      <w:r w:rsidRPr="00C03B8C">
        <w:rPr>
          <w:rStyle w:val="StyleUnderline"/>
          <w:rFonts w:asciiTheme="minorHAnsi" w:hAnsiTheme="minorHAnsi"/>
        </w:rPr>
        <w:t>such as citizenship, rights under law, representative government and so on.</w:t>
      </w:r>
    </w:p>
    <w:p w14:paraId="5802B706" w14:textId="77777777" w:rsidR="00C03B8C" w:rsidRPr="00C03B8C" w:rsidRDefault="00C03B8C" w:rsidP="00C03B8C"/>
    <w:p w14:paraId="7B343638" w14:textId="77777777" w:rsidR="00C03B8C" w:rsidRPr="00C03B8C" w:rsidRDefault="00C03B8C" w:rsidP="00C03B8C">
      <w:pPr>
        <w:pStyle w:val="Heading4"/>
        <w:rPr>
          <w:b w:val="0"/>
          <w:u w:val="single"/>
        </w:rPr>
      </w:pPr>
      <w:r w:rsidRPr="00C03B8C">
        <w:t>No prior questions</w:t>
      </w:r>
    </w:p>
    <w:p w14:paraId="1D1108C4" w14:textId="77777777" w:rsidR="00C03B8C" w:rsidRPr="00C03B8C" w:rsidRDefault="00C03B8C" w:rsidP="00C03B8C">
      <w:r w:rsidRPr="00C03B8C">
        <w:rPr>
          <w:rStyle w:val="Style13ptBold"/>
        </w:rPr>
        <w:t>Zanotti 17</w:t>
      </w:r>
      <w:r w:rsidRPr="00C03B8C">
        <w:t xml:space="preserve"> (Associate Professor Department of Political Science, Virginia Tech (Laura, “Reorienting IR: Ontological Entanglement, Agency, and Ethics,” International Studies Review, January 13, 2017)</w:t>
      </w:r>
    </w:p>
    <w:p w14:paraId="318A1BF3" w14:textId="77777777" w:rsidR="00C03B8C" w:rsidRPr="00C03B8C" w:rsidRDefault="00C03B8C" w:rsidP="00C03B8C">
      <w:pPr>
        <w:rPr>
          <w:sz w:val="16"/>
        </w:rPr>
      </w:pPr>
      <w:r w:rsidRPr="00C03B8C">
        <w:rPr>
          <w:sz w:val="16"/>
        </w:rPr>
        <w:t xml:space="preserve">In this article, I have argued that </w:t>
      </w:r>
      <w:proofErr w:type="gramStart"/>
      <w:r w:rsidRPr="00C03B8C">
        <w:rPr>
          <w:sz w:val="16"/>
        </w:rPr>
        <w:t>in order for</w:t>
      </w:r>
      <w:proofErr w:type="gramEnd"/>
      <w:r w:rsidRPr="00C03B8C">
        <w:rPr>
          <w:sz w:val="16"/>
        </w:rPr>
        <w:t xml:space="preserve"> IR to remain politically </w:t>
      </w:r>
    </w:p>
    <w:p w14:paraId="1A5EFD77" w14:textId="77777777" w:rsidR="00C03B8C" w:rsidRPr="00C03B8C" w:rsidRDefault="00C03B8C" w:rsidP="00C03B8C">
      <w:pPr>
        <w:rPr>
          <w:sz w:val="16"/>
        </w:rPr>
      </w:pPr>
      <w:r w:rsidRPr="00C03B8C">
        <w:rPr>
          <w:sz w:val="16"/>
        </w:rPr>
        <w:t>AND</w:t>
      </w:r>
    </w:p>
    <w:p w14:paraId="492E7CF2" w14:textId="77777777" w:rsidR="00C03B8C" w:rsidRPr="00C03B8C" w:rsidRDefault="00C03B8C" w:rsidP="00C03B8C">
      <w:pPr>
        <w:rPr>
          <w:rStyle w:val="StyleUnderline"/>
        </w:rPr>
      </w:pPr>
      <w:r w:rsidRPr="00C03B8C">
        <w:rPr>
          <w:sz w:val="16"/>
        </w:rPr>
        <w:t xml:space="preserve">cuts </w:t>
      </w:r>
      <w:r w:rsidRPr="00C03B8C">
        <w:rPr>
          <w:rStyle w:val="StyleUnderline"/>
        </w:rPr>
        <w:t>our initiatives</w:t>
      </w:r>
      <w:r w:rsidRPr="00C03B8C">
        <w:rPr>
          <w:sz w:val="16"/>
        </w:rPr>
        <w:t xml:space="preserve"> operate </w:t>
      </w:r>
      <w:r w:rsidRPr="00C03B8C">
        <w:rPr>
          <w:rStyle w:val="StyleUnderline"/>
        </w:rPr>
        <w:t>and for the</w:t>
      </w:r>
      <w:r w:rsidRPr="00C03B8C">
        <w:rPr>
          <w:sz w:val="16"/>
        </w:rPr>
        <w:t xml:space="preserve"> morphogenetic </w:t>
      </w:r>
      <w:r w:rsidRPr="00C03B8C">
        <w:rPr>
          <w:rStyle w:val="StyleUnderline"/>
        </w:rPr>
        <w:t>processes they may set off.</w:t>
      </w:r>
    </w:p>
    <w:p w14:paraId="177C2B08" w14:textId="77777777" w:rsidR="00C03B8C" w:rsidRPr="00C03B8C" w:rsidRDefault="00C03B8C" w:rsidP="00C03B8C"/>
    <w:p w14:paraId="118B8097" w14:textId="77777777" w:rsidR="00C03B8C" w:rsidRPr="00C03B8C" w:rsidRDefault="00C03B8C" w:rsidP="00C03B8C">
      <w:pPr>
        <w:pStyle w:val="Heading4"/>
        <w:rPr>
          <w:rFonts w:asciiTheme="minorHAnsi" w:hAnsiTheme="minorHAnsi"/>
          <w:sz w:val="28"/>
        </w:rPr>
      </w:pPr>
      <w:r w:rsidRPr="00C03B8C">
        <w:rPr>
          <w:rFonts w:asciiTheme="minorHAnsi" w:hAnsiTheme="minorHAnsi"/>
          <w:sz w:val="28"/>
        </w:rPr>
        <w:t>Evaluating synthesis is more productive than prior questions – their links only prove the mystification of ethics which is why you lean toward problem-solving instead of low link thresholds</w:t>
      </w:r>
    </w:p>
    <w:p w14:paraId="2FD0DA8D" w14:textId="77777777" w:rsidR="00C03B8C" w:rsidRPr="00C03B8C" w:rsidRDefault="00C03B8C" w:rsidP="00C03B8C">
      <w:pPr>
        <w:rPr>
          <w:b/>
          <w:bCs/>
          <w:sz w:val="26"/>
        </w:rPr>
      </w:pPr>
      <w:r w:rsidRPr="00C03B8C">
        <w:rPr>
          <w:rStyle w:val="Style13ptBold"/>
        </w:rPr>
        <w:t xml:space="preserve">Cochran 99 </w:t>
      </w:r>
      <w:r w:rsidRPr="00C03B8C">
        <w:rPr>
          <w:rStyle w:val="Style13ptBold"/>
          <w:b w:val="0"/>
          <w:bCs w:val="0"/>
          <w:sz w:val="22"/>
        </w:rPr>
        <w:t>(</w:t>
      </w:r>
      <w:r w:rsidRPr="00C03B8C">
        <w:rPr>
          <w:rFonts w:asciiTheme="minorHAnsi" w:hAnsiTheme="minorHAnsi"/>
        </w:rPr>
        <w:t>Molly, Assistant Professor of International Affairs at Georgia Institute for Technology, “Normative Theory in International Relations”, 1999, pg. 272</w:t>
      </w:r>
    </w:p>
    <w:p w14:paraId="7A5D27D0" w14:textId="77777777" w:rsidR="00C03B8C" w:rsidRPr="00C03B8C" w:rsidRDefault="00C03B8C" w:rsidP="00C03B8C">
      <w:pPr>
        <w:rPr>
          <w:rFonts w:asciiTheme="minorHAnsi" w:hAnsiTheme="minorHAnsi"/>
        </w:rPr>
      </w:pPr>
      <w:r w:rsidRPr="00C03B8C">
        <w:rPr>
          <w:rFonts w:asciiTheme="minorHAnsi" w:hAnsiTheme="minorHAnsi"/>
        </w:rPr>
        <w:t>-avoids over-analysis gridlock and theoretical echo chambers)</w:t>
      </w:r>
    </w:p>
    <w:p w14:paraId="62CD5989" w14:textId="77777777" w:rsidR="00C03B8C" w:rsidRPr="00C03B8C" w:rsidRDefault="00C03B8C" w:rsidP="00C03B8C">
      <w:pPr>
        <w:rPr>
          <w:rFonts w:asciiTheme="minorHAnsi" w:hAnsiTheme="minorHAnsi"/>
          <w:sz w:val="16"/>
        </w:rPr>
      </w:pPr>
      <w:r w:rsidRPr="00C03B8C">
        <w:rPr>
          <w:rFonts w:asciiTheme="minorHAnsi" w:hAnsiTheme="minorHAnsi"/>
          <w:sz w:val="16"/>
        </w:rPr>
        <w:t xml:space="preserve">To conclude this </w:t>
      </w:r>
    </w:p>
    <w:p w14:paraId="7AF0CA16" w14:textId="77777777" w:rsidR="00C03B8C" w:rsidRPr="00C03B8C" w:rsidRDefault="00C03B8C" w:rsidP="00C03B8C">
      <w:pPr>
        <w:rPr>
          <w:rFonts w:asciiTheme="minorHAnsi" w:hAnsiTheme="minorHAnsi"/>
          <w:sz w:val="16"/>
        </w:rPr>
      </w:pPr>
      <w:r w:rsidRPr="00C03B8C">
        <w:rPr>
          <w:rFonts w:asciiTheme="minorHAnsi" w:hAnsiTheme="minorHAnsi"/>
          <w:sz w:val="16"/>
        </w:rPr>
        <w:t>AND</w:t>
      </w:r>
    </w:p>
    <w:p w14:paraId="0285AEB9" w14:textId="77777777" w:rsidR="00C03B8C" w:rsidRPr="00C03B8C" w:rsidRDefault="00C03B8C" w:rsidP="00C03B8C">
      <w:pPr>
        <w:rPr>
          <w:rStyle w:val="StyleUnderline"/>
          <w:rFonts w:asciiTheme="minorHAnsi" w:hAnsiTheme="minorHAnsi"/>
          <w:b/>
          <w:sz w:val="16"/>
          <w:u w:val="none"/>
        </w:rPr>
      </w:pPr>
      <w:r w:rsidRPr="00C03B8C">
        <w:rPr>
          <w:rFonts w:asciiTheme="minorHAnsi" w:hAnsiTheme="minorHAnsi"/>
          <w:sz w:val="16"/>
        </w:rPr>
        <w:t>pragmatic critique can be a useful ally to feminist and normative theorists generally.</w:t>
      </w:r>
    </w:p>
    <w:p w14:paraId="5D8CA514" w14:textId="77777777" w:rsidR="00C03B8C" w:rsidRPr="00C03B8C" w:rsidRDefault="00C03B8C" w:rsidP="00C03B8C"/>
    <w:p w14:paraId="77A5E11B" w14:textId="77777777" w:rsidR="00C03B8C" w:rsidRPr="00C03B8C" w:rsidRDefault="00C03B8C" w:rsidP="00C03B8C">
      <w:pPr>
        <w:pStyle w:val="Heading4"/>
        <w:rPr>
          <w:rFonts w:asciiTheme="minorHAnsi" w:hAnsiTheme="minorHAnsi"/>
          <w:sz w:val="28"/>
        </w:rPr>
      </w:pPr>
      <w:r w:rsidRPr="00C03B8C">
        <w:rPr>
          <w:rFonts w:asciiTheme="minorHAnsi" w:hAnsiTheme="minorHAnsi"/>
          <w:sz w:val="28"/>
        </w:rPr>
        <w:t>Simulation facilitates communication and across multiple groups - includes all forms of knowledge</w:t>
      </w:r>
    </w:p>
    <w:p w14:paraId="31B9CEC8" w14:textId="77777777" w:rsidR="00C03B8C" w:rsidRPr="00C03B8C" w:rsidRDefault="00C03B8C" w:rsidP="00C03B8C">
      <w:pPr>
        <w:rPr>
          <w:rFonts w:asciiTheme="minorHAnsi" w:hAnsiTheme="minorHAnsi"/>
        </w:rPr>
      </w:pPr>
      <w:r w:rsidRPr="00C03B8C">
        <w:rPr>
          <w:rStyle w:val="Style13ptBold"/>
        </w:rPr>
        <w:t>Eijkman 2012</w:t>
      </w:r>
      <w:r w:rsidRPr="00C03B8C">
        <w:rPr>
          <w:rFonts w:asciiTheme="minorHAnsi" w:hAnsiTheme="minorHAnsi"/>
        </w:rPr>
        <w:t xml:space="preserve"> (Dr. Henk Eijkman, currently an independent consultant as well as visiting fellow at the University of New South Wales at the Australian Defence Force Academy and is Visiting Professor of Academic Development, “The role of simulations in the authentic learning for national security policy development: Implications for Practice,” http://nsc.anu.edu.au/test/documents/Sims_in_authentic_learning_report.pdf) </w:t>
      </w:r>
    </w:p>
    <w:p w14:paraId="403E9FCE" w14:textId="77777777" w:rsidR="00C03B8C" w:rsidRPr="00C03B8C" w:rsidRDefault="00C03B8C" w:rsidP="00C03B8C">
      <w:pPr>
        <w:rPr>
          <w:rStyle w:val="StyleUnderline"/>
          <w:rFonts w:asciiTheme="minorHAnsi" w:hAnsiTheme="minorHAnsi"/>
        </w:rPr>
      </w:pPr>
      <w:r w:rsidRPr="00C03B8C">
        <w:rPr>
          <w:rStyle w:val="StyleUnderline"/>
          <w:rFonts w:asciiTheme="minorHAnsi" w:hAnsiTheme="minorHAnsi"/>
        </w:rPr>
        <w:t xml:space="preserve">Policy simulations facilitate effective communication across diverse groups, encourage the exchange of ideas, </w:t>
      </w:r>
    </w:p>
    <w:p w14:paraId="3D8570D0" w14:textId="77777777" w:rsidR="00C03B8C" w:rsidRPr="00C03B8C" w:rsidRDefault="00C03B8C" w:rsidP="00C03B8C">
      <w:pPr>
        <w:rPr>
          <w:rStyle w:val="StyleUnderline"/>
          <w:rFonts w:asciiTheme="minorHAnsi" w:hAnsiTheme="minorHAnsi"/>
        </w:rPr>
      </w:pPr>
      <w:r w:rsidRPr="00C03B8C">
        <w:rPr>
          <w:rStyle w:val="StyleUnderline"/>
          <w:rFonts w:asciiTheme="minorHAnsi" w:hAnsiTheme="minorHAnsi"/>
        </w:rPr>
        <w:t>AND</w:t>
      </w:r>
    </w:p>
    <w:p w14:paraId="4345A046" w14:textId="77777777" w:rsidR="00C03B8C" w:rsidRPr="00C03B8C" w:rsidRDefault="00C03B8C" w:rsidP="00C03B8C">
      <w:pPr>
        <w:rPr>
          <w:rFonts w:asciiTheme="minorHAnsi" w:hAnsiTheme="minorHAnsi"/>
          <w:sz w:val="16"/>
        </w:rPr>
      </w:pPr>
      <w:r w:rsidRPr="00C03B8C">
        <w:rPr>
          <w:rStyle w:val="Emphasis"/>
          <w:rFonts w:asciiTheme="minorHAnsi" w:hAnsiTheme="minorHAnsi"/>
        </w:rPr>
        <w:t>perspective</w:t>
      </w:r>
      <w:r w:rsidRPr="00C03B8C">
        <w:rPr>
          <w:rStyle w:val="StyleUnderline"/>
          <w:rFonts w:asciiTheme="minorHAnsi" w:hAnsiTheme="minorHAnsi"/>
        </w:rPr>
        <w:t xml:space="preserve"> or that of one dominant stakeholder</w:t>
      </w:r>
      <w:r w:rsidRPr="00C03B8C">
        <w:rPr>
          <w:rFonts w:asciiTheme="minorHAnsi" w:hAnsiTheme="minorHAnsi"/>
          <w:sz w:val="16"/>
        </w:rPr>
        <w:t xml:space="preserve"> (Geurts et al. 2007).</w:t>
      </w:r>
    </w:p>
    <w:sectPr w:rsidR="00C03B8C" w:rsidRPr="00C03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New Baskerville">
    <w:altName w:val="Cambria"/>
    <w:panose1 w:val="00000000000000000000"/>
    <w:charset w:val="4D"/>
    <w:family w:val="roman"/>
    <w:notTrueType/>
    <w:pitch w:val="default"/>
    <w:sig w:usb0="00000003" w:usb1="00000000" w:usb2="00000000" w:usb3="00000000" w:csb0="00000001" w:csb1="00000000"/>
  </w:font>
  <w:font w:name="Myriad Pro Light Cond">
    <w:altName w:val="Cambria"/>
    <w:panose1 w:val="00000000000000000000"/>
    <w:charset w:val="4D"/>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Eurostile">
    <w:charset w:val="4D"/>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Interstate">
    <w:altName w:val="Calibri"/>
    <w:panose1 w:val="00000000000000000000"/>
    <w:charset w:val="00"/>
    <w:family w:val="swiss"/>
    <w:notTrueType/>
    <w:pitch w:val="default"/>
    <w:sig w:usb0="00000003" w:usb1="00000000" w:usb2="00000000" w:usb3="00000000" w:csb0="00000001" w:csb1="00000000"/>
  </w:font>
  <w:font w:name="Futura">
    <w:charset w:val="00"/>
    <w:family w:val="swiss"/>
    <w:pitch w:val="variable"/>
    <w:sig w:usb0="A00002AF" w:usb1="5000214A" w:usb2="00000000" w:usb3="00000000" w:csb0="0000009F" w:csb1="00000000"/>
  </w:font>
  <w:font w:name="Times New Roman Bold">
    <w:altName w:val="Times New Roman"/>
    <w:panose1 w:val="02020803070505020304"/>
    <w:charset w:val="00"/>
    <w:family w:val="roman"/>
    <w:notTrueType/>
    <w:pitch w:val="default"/>
  </w:font>
  <w:font w:name="Helvetica Neue">
    <w:charset w:val="00"/>
    <w:family w:val="auto"/>
    <w:pitch w:val="variable"/>
    <w:sig w:usb0="E50002FF" w:usb1="500079DB" w:usb2="00000010" w:usb3="00000000" w:csb0="00000001" w:csb1="00000000"/>
  </w:font>
  <w:font w:name="Constantia">
    <w:panose1 w:val="02030602050306030303"/>
    <w:charset w:val="00"/>
    <w:family w:val="roman"/>
    <w:pitch w:val="variable"/>
    <w:sig w:usb0="A00002EF" w:usb1="4000204B" w:usb2="00000000" w:usb3="00000000" w:csb0="0000019F" w:csb1="00000000"/>
  </w:font>
  <w:font w:name="Helvetica Neue LT">
    <w:altName w:val="Times New Roman"/>
    <w:charset w:val="00"/>
    <w:family w:val="auto"/>
    <w:pitch w:val="variable"/>
    <w:sig w:usb0="E50002FF" w:usb1="500079DB" w:usb2="00000010" w:usb3="00000000" w:csb0="00000001" w:csb1="00000000"/>
  </w:font>
  <w:font w:name="Sabon LT Std">
    <w:panose1 w:val="00000000000000000000"/>
    <w:charset w:val="4D"/>
    <w:family w:val="roman"/>
    <w:notTrueType/>
    <w:pitch w:val="default"/>
    <w:sig w:usb0="00000003" w:usb1="00000000" w:usb2="00000000" w:usb3="00000000" w:csb0="00000001" w:csb1="00000000"/>
  </w:font>
  <w:font w:name="ScalaLancetPro">
    <w:altName w:val="Cambria"/>
    <w:panose1 w:val="00000000000000000000"/>
    <w:charset w:val="00"/>
    <w:family w:val="roman"/>
    <w:notTrueType/>
    <w:pitch w:val="default"/>
    <w:sig w:usb0="00000003" w:usb1="00000000" w:usb2="00000000" w:usb3="00000000" w:csb0="00000001" w:csb1="00000000"/>
  </w:font>
  <w:font w:name="HGSSoeiKakugothicUB">
    <w:charset w:val="80"/>
    <w:family w:val="swiss"/>
    <w:pitch w:val="variable"/>
    <w:sig w:usb0="E00002FF" w:usb1="2AC7EDFE" w:usb2="00000012" w:usb3="00000000" w:csb0="00020001"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sig w:usb0="E00002FF" w:usb1="7AC7FFFF" w:usb2="00000012" w:usb3="00000000" w:csb0="0002000D" w:csb1="00000000"/>
  </w:font>
  <w:font w:name="Scala">
    <w:altName w:val="Scala"/>
    <w:panose1 w:val="00000000000000000000"/>
    <w:charset w:val="00"/>
    <w:family w:val="roman"/>
    <w:notTrueType/>
    <w:pitch w:val="default"/>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Cambri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altName w:val="Cambria"/>
    <w:panose1 w:val="00000000000000000000"/>
    <w:charset w:val="00"/>
    <w:family w:val="roman"/>
    <w:notTrueType/>
    <w:pitch w:val="default"/>
    <w:sig w:usb0="00000003" w:usb1="00000000" w:usb2="00000000" w:usb3="00000000" w:csb0="00000001" w:csb1="00000000"/>
  </w:font>
  <w:font w:name="Arial Bold">
    <w:panose1 w:val="020B07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Adobe Garamond Pro">
    <w:panose1 w:val="00000000000000000000"/>
    <w:charset w:val="4D"/>
    <w:family w:val="roman"/>
    <w:notTrueType/>
    <w:pitch w:val="variable"/>
    <w:sig w:usb0="00000007" w:usb1="00000001" w:usb2="00000000" w:usb3="00000000" w:csb0="00000093" w:csb1="00000000"/>
  </w:font>
  <w:font w:name="Gill Sans">
    <w:altName w:val="Arial"/>
    <w:charset w:val="B1"/>
    <w:family w:val="swiss"/>
    <w:pitch w:val="variable"/>
    <w:sig w:usb0="80000A67" w:usb1="00000000" w:usb2="00000000" w:usb3="00000000" w:csb0="000001F7" w:csb1="00000000"/>
  </w:font>
  <w:font w:name="Helvetica LT Std">
    <w:altName w:val="Arial"/>
    <w:panose1 w:val="00000000000000000000"/>
    <w:charset w:val="00"/>
    <w:family w:val="roman"/>
    <w:notTrueType/>
    <w:pitch w:val="default"/>
  </w:font>
  <w:font w:name="Baskerville">
    <w:charset w:val="00"/>
    <w:family w:val="roman"/>
    <w:pitch w:val="variable"/>
    <w:sig w:usb0="80000067" w:usb1="02000000" w:usb2="00000000" w:usb3="00000000" w:csb0="0000019F" w:csb1="00000000"/>
  </w:font>
  <w:font w:name="Impact">
    <w:panose1 w:val="020B0806030902050204"/>
    <w:charset w:val="00"/>
    <w:family w:val="swiss"/>
    <w:pitch w:val="variable"/>
    <w:sig w:usb0="00000287" w:usb1="00000000" w:usb2="00000000" w:usb3="00000000" w:csb0="0000009F" w:csb1="00000000"/>
  </w:font>
  <w:font w:name="Paperback 24">
    <w:altName w:val="Cambria"/>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CordiaUPC">
    <w:charset w:val="DE"/>
    <w:family w:val="swiss"/>
    <w:pitch w:val="variable"/>
    <w:sig w:usb0="81000003" w:usb1="00000000" w:usb2="00000000" w:usb3="00000000" w:csb0="00010001" w:csb1="00000000"/>
  </w:font>
  <w:font w:name="FrankRuehl">
    <w:charset w:val="B1"/>
    <w:family w:val="swiss"/>
    <w:pitch w:val="variable"/>
    <w:sig w:usb0="00000803" w:usb1="00000000" w:usb2="00000000" w:usb3="00000000" w:csb0="00000021" w:csb1="00000000"/>
  </w:font>
  <w:font w:name="Gungsuh">
    <w:charset w:val="81"/>
    <w:family w:val="roman"/>
    <w:pitch w:val="variable"/>
    <w:sig w:usb0="B00002AF" w:usb1="69D77CFB" w:usb2="00000030" w:usb3="00000000" w:csb0="0008009F" w:csb1="00000000"/>
  </w:font>
  <w:font w:name="HNKAOE+Arial">
    <w:altName w:val="Arial"/>
    <w:panose1 w:val="00000000000000000000"/>
    <w:charset w:val="00"/>
    <w:family w:val="swiss"/>
    <w:notTrueType/>
    <w:pitch w:val="default"/>
    <w:sig w:usb0="00000003" w:usb1="00000000" w:usb2="00000000" w:usb3="00000000" w:csb0="00000001" w:csb1="00000000"/>
  </w:font>
  <w:font w:name="Lora">
    <w:charset w:val="00"/>
    <w:family w:val="auto"/>
    <w:pitch w:val="variable"/>
    <w:sig w:usb0="A00002FF" w:usb1="5000204B" w:usb2="00000000" w:usb3="00000000" w:csb0="00000097" w:csb1="00000000"/>
  </w:font>
  <w:font w:name="Courier">
    <w:panose1 w:val="02070409020205020404"/>
    <w:charset w:val="00"/>
    <w:family w:val="modern"/>
    <w:pitch w:val="fixed"/>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Estrangelo Edessa">
    <w:panose1 w:val="00000000000000000000"/>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93490"/>
    <w:multiLevelType w:val="hybridMultilevel"/>
    <w:tmpl w:val="70C239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F26D9E"/>
    <w:multiLevelType w:val="hybridMultilevel"/>
    <w:tmpl w:val="3BFE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F92C12"/>
    <w:multiLevelType w:val="hybridMultilevel"/>
    <w:tmpl w:val="CD76D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B47804"/>
    <w:multiLevelType w:val="hybridMultilevel"/>
    <w:tmpl w:val="1882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7A0EB1"/>
    <w:multiLevelType w:val="hybridMultilevel"/>
    <w:tmpl w:val="A2B8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5139BF"/>
    <w:multiLevelType w:val="hybridMultilevel"/>
    <w:tmpl w:val="4B40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4F0F3F"/>
    <w:multiLevelType w:val="hybridMultilevel"/>
    <w:tmpl w:val="388C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673D5C"/>
    <w:multiLevelType w:val="hybridMultilevel"/>
    <w:tmpl w:val="79A65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A8206D"/>
    <w:multiLevelType w:val="hybridMultilevel"/>
    <w:tmpl w:val="4F56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409A2188"/>
    <w:multiLevelType w:val="hybridMultilevel"/>
    <w:tmpl w:val="FC54A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7B5B2E15"/>
    <w:multiLevelType w:val="hybridMultilevel"/>
    <w:tmpl w:val="46BC09C4"/>
    <w:lvl w:ilvl="0" w:tplc="4D9E0CC4">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25"/>
  </w:num>
  <w:num w:numId="13">
    <w:abstractNumId w:val="19"/>
  </w:num>
  <w:num w:numId="14">
    <w:abstractNumId w:val="24"/>
  </w:num>
  <w:num w:numId="15">
    <w:abstractNumId w:val="17"/>
  </w:num>
  <w:num w:numId="16">
    <w:abstractNumId w:val="20"/>
  </w:num>
  <w:num w:numId="17">
    <w:abstractNumId w:val="14"/>
  </w:num>
  <w:num w:numId="18">
    <w:abstractNumId w:val="11"/>
  </w:num>
  <w:num w:numId="19">
    <w:abstractNumId w:val="15"/>
  </w:num>
  <w:num w:numId="20">
    <w:abstractNumId w:val="10"/>
  </w:num>
  <w:num w:numId="21">
    <w:abstractNumId w:val="16"/>
  </w:num>
  <w:num w:numId="22">
    <w:abstractNumId w:val="13"/>
  </w:num>
  <w:num w:numId="23">
    <w:abstractNumId w:val="23"/>
  </w:num>
  <w:num w:numId="24">
    <w:abstractNumId w:val="22"/>
  </w:num>
  <w:num w:numId="25">
    <w:abstractNumId w:val="12"/>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03B8C"/>
    <w:rsid w:val="000139A3"/>
    <w:rsid w:val="00100833"/>
    <w:rsid w:val="00104529"/>
    <w:rsid w:val="00105942"/>
    <w:rsid w:val="00107396"/>
    <w:rsid w:val="00144A4C"/>
    <w:rsid w:val="00176AB0"/>
    <w:rsid w:val="00177B7D"/>
    <w:rsid w:val="0018322D"/>
    <w:rsid w:val="001B5776"/>
    <w:rsid w:val="001D2EF3"/>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03B8C"/>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DA5CD"/>
  <w15:chartTrackingRefBased/>
  <w15:docId w15:val="{63780C6E-6C5D-4F33-9102-C2DED1793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qFormat="1"/>
    <w:lsdException w:name="Body Text 3" w:semiHidden="1" w:uiPriority="0" w:unhideWhenUsed="1" w:qFormat="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 w:unhideWhenUsed="1" w:qFormat="1"/>
    <w:lsdException w:name="Intense Emphasis" w:semiHidden="1"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03B8C"/>
    <w:rPr>
      <w:rFonts w:ascii="Calibri" w:hAnsi="Calibri"/>
    </w:rPr>
  </w:style>
  <w:style w:type="paragraph" w:styleId="Heading1">
    <w:name w:val="heading 1"/>
    <w:aliases w:val="Pocket,Heading 1 Char Char,Header Char Char Char,Heading 1 Char Char Char Char,Header Char Char Char Char Char,Heading 1 Char Char Char Char Char Char,Header 1 Char,ALEX,Heading,HatText,cites,Titles,Heading 1 Char2 Char,Heading 1 Char2,HAT"/>
    <w:basedOn w:val="Normal"/>
    <w:next w:val="Normal"/>
    <w:link w:val="Heading1Char"/>
    <w:qFormat/>
    <w:rsid w:val="00C03B8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BlockText,Char Char Char Char Char Char,Heading 2 Char Char Char Char Char Char Char Char,C,Heading 2 Char Char Char,Cha,Char2,Heading 21,Char Char Char Char1,Heading 2 Char Char1,Heading 2 Char Char,Heading 2 Char Char Char1 Char,TA,BLOCK"/>
    <w:basedOn w:val="Normal"/>
    <w:next w:val="Normal"/>
    <w:link w:val="Heading2Char"/>
    <w:uiPriority w:val="1"/>
    <w:unhideWhenUsed/>
    <w:qFormat/>
    <w:rsid w:val="00C03B8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C03B8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C03B8C"/>
    <w:pPr>
      <w:keepNext/>
      <w:keepLines/>
      <w:spacing w:before="40" w:after="0"/>
      <w:outlineLvl w:val="3"/>
    </w:pPr>
    <w:rPr>
      <w:rFonts w:eastAsiaTheme="majorEastAsia" w:cstheme="majorBidi"/>
      <w:b/>
      <w:iCs/>
      <w:sz w:val="26"/>
    </w:rPr>
  </w:style>
  <w:style w:type="paragraph" w:styleId="Heading5">
    <w:name w:val="heading 5"/>
    <w:aliases w:val="Blocks,5: Underlined,Heading 5 - underlined"/>
    <w:basedOn w:val="Normal"/>
    <w:next w:val="Normal"/>
    <w:link w:val="Heading5Char"/>
    <w:unhideWhenUsed/>
    <w:qFormat/>
    <w:rsid w:val="00C03B8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aliases w:val="Title (no index),cites2"/>
    <w:basedOn w:val="Normal"/>
    <w:next w:val="Normal"/>
    <w:link w:val="Heading6Char"/>
    <w:unhideWhenUsed/>
    <w:qFormat/>
    <w:rsid w:val="00C03B8C"/>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Heading1"/>
    <w:next w:val="Normal"/>
    <w:link w:val="Heading7Char"/>
    <w:uiPriority w:val="99"/>
    <w:qFormat/>
    <w:rsid w:val="00C03B8C"/>
    <w:pPr>
      <w:pBdr>
        <w:top w:val="single" w:sz="4" w:space="1" w:color="auto"/>
        <w:left w:val="single" w:sz="4" w:space="4" w:color="auto"/>
        <w:bottom w:val="single" w:sz="4" w:space="1" w:color="auto"/>
        <w:right w:val="single" w:sz="4" w:space="4" w:color="auto"/>
      </w:pBdr>
      <w:suppressAutoHyphens/>
      <w:spacing w:before="20" w:after="120"/>
      <w:outlineLvl w:val="6"/>
    </w:pPr>
    <w:rPr>
      <w:rFonts w:cs="Arial"/>
      <w:kern w:val="32"/>
      <w:sz w:val="24"/>
      <w:szCs w:val="24"/>
    </w:rPr>
  </w:style>
  <w:style w:type="paragraph" w:styleId="Heading8">
    <w:name w:val="heading 8"/>
    <w:basedOn w:val="Heading2"/>
    <w:next w:val="Normal"/>
    <w:link w:val="Heading8Char"/>
    <w:uiPriority w:val="99"/>
    <w:qFormat/>
    <w:rsid w:val="00C03B8C"/>
    <w:pPr>
      <w:suppressAutoHyphens/>
      <w:spacing w:before="20"/>
      <w:outlineLvl w:val="7"/>
    </w:pPr>
    <w:rPr>
      <w:rFonts w:cs="Arial"/>
      <w:bCs/>
      <w:kern w:val="32"/>
      <w:sz w:val="24"/>
      <w:szCs w:val="24"/>
    </w:rPr>
  </w:style>
  <w:style w:type="paragraph" w:styleId="Heading9">
    <w:name w:val="heading 9"/>
    <w:basedOn w:val="Heading3"/>
    <w:next w:val="Normal"/>
    <w:link w:val="Heading9Char"/>
    <w:uiPriority w:val="99"/>
    <w:qFormat/>
    <w:rsid w:val="00C03B8C"/>
    <w:pPr>
      <w:suppressAutoHyphens/>
      <w:spacing w:before="20" w:after="120"/>
      <w:outlineLvl w:val="8"/>
    </w:pPr>
    <w:rPr>
      <w:rFonts w:cs="Arial"/>
      <w:bCs/>
      <w:kern w:val="32"/>
    </w:rPr>
  </w:style>
  <w:style w:type="character" w:default="1" w:styleId="DefaultParagraphFont">
    <w:name w:val="Default Paragraph Font"/>
    <w:uiPriority w:val="1"/>
    <w:semiHidden/>
    <w:unhideWhenUsed/>
    <w:rsid w:val="00C03B8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03B8C"/>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HAT Char"/>
    <w:basedOn w:val="DefaultParagraphFont"/>
    <w:link w:val="Heading1"/>
    <w:rsid w:val="00C03B8C"/>
    <w:rPr>
      <w:rFonts w:ascii="Calibri" w:eastAsiaTheme="majorEastAsia" w:hAnsi="Calibri" w:cstheme="majorBidi"/>
      <w:b/>
      <w:sz w:val="52"/>
      <w:szCs w:val="32"/>
    </w:rPr>
  </w:style>
  <w:style w:type="character" w:customStyle="1" w:styleId="Heading2Char">
    <w:name w:val="Heading 2 Char"/>
    <w:aliases w:val="Hat Char,BlockText Char,Char Char Char Char Char Char Char1,Heading 2 Char Char Char Char Char Char Char Char Char,C Char,Heading 2 Char Char Char Char,Cha Char,Char2 Char,Heading 21 Char,Char Char Char Char1 Char,TA Char,BLOCK Char"/>
    <w:basedOn w:val="DefaultParagraphFont"/>
    <w:link w:val="Heading2"/>
    <w:uiPriority w:val="1"/>
    <w:rsid w:val="00C03B8C"/>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C03B8C"/>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C03B8C"/>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C03B8C"/>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C03B8C"/>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9.5 ,cite,8,9."/>
    <w:basedOn w:val="DefaultParagraphFont"/>
    <w:uiPriority w:val="6"/>
    <w:qFormat/>
    <w:rsid w:val="00C03B8C"/>
    <w:rPr>
      <w:b w:val="0"/>
      <w:sz w:val="22"/>
      <w:u w:val="single"/>
    </w:rPr>
  </w:style>
  <w:style w:type="character" w:styleId="Hyperlink">
    <w:name w:val="Hyperlink"/>
    <w:aliases w:val="No Spacing Char,Small Text Char,Card Format Char,Note Level 2 Char,No Spacing111112 Char,Tags Char,tags Char,No Spacing31 Char,No Spacing22 Char,No Spacing3 Char,No Spacing1 Char,Tag and Cite Char,Dont use Char,No Spacing41 Char,Tag and Ci Cha"/>
    <w:basedOn w:val="DefaultParagraphFont"/>
    <w:link w:val="NoSpacing"/>
    <w:uiPriority w:val="99"/>
    <w:unhideWhenUsed/>
    <w:rsid w:val="00C03B8C"/>
    <w:rPr>
      <w:color w:val="auto"/>
      <w:u w:val="none"/>
    </w:rPr>
  </w:style>
  <w:style w:type="character" w:styleId="FollowedHyperlink">
    <w:name w:val="FollowedHyperlink"/>
    <w:basedOn w:val="DefaultParagraphFont"/>
    <w:uiPriority w:val="99"/>
    <w:unhideWhenUsed/>
    <w:rsid w:val="00C03B8C"/>
    <w:rPr>
      <w:color w:val="auto"/>
      <w:u w:val="none"/>
    </w:rPr>
  </w:style>
  <w:style w:type="character" w:customStyle="1" w:styleId="Heading5Char">
    <w:name w:val="Heading 5 Char"/>
    <w:aliases w:val="Blocks Char,5: Underlined Char,Heading 5 - underlined Char"/>
    <w:basedOn w:val="DefaultParagraphFont"/>
    <w:link w:val="Heading5"/>
    <w:rsid w:val="00C03B8C"/>
    <w:rPr>
      <w:rFonts w:asciiTheme="majorHAnsi" w:eastAsiaTheme="majorEastAsia" w:hAnsiTheme="majorHAnsi" w:cstheme="majorBidi"/>
      <w:color w:val="2E74B5" w:themeColor="accent1" w:themeShade="BF"/>
    </w:rPr>
  </w:style>
  <w:style w:type="character" w:customStyle="1" w:styleId="Heading6Char">
    <w:name w:val="Heading 6 Char"/>
    <w:aliases w:val="Title (no index) Char,cites2 Char"/>
    <w:basedOn w:val="DefaultParagraphFont"/>
    <w:link w:val="Heading6"/>
    <w:rsid w:val="00C03B8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9"/>
    <w:rsid w:val="00C03B8C"/>
    <w:rPr>
      <w:rFonts w:ascii="Calibri" w:eastAsiaTheme="majorEastAsia" w:hAnsi="Calibri" w:cs="Arial"/>
      <w:b/>
      <w:kern w:val="32"/>
      <w:sz w:val="24"/>
      <w:szCs w:val="24"/>
    </w:rPr>
  </w:style>
  <w:style w:type="character" w:customStyle="1" w:styleId="Heading8Char">
    <w:name w:val="Heading 8 Char"/>
    <w:basedOn w:val="DefaultParagraphFont"/>
    <w:link w:val="Heading8"/>
    <w:uiPriority w:val="99"/>
    <w:rsid w:val="00C03B8C"/>
    <w:rPr>
      <w:rFonts w:ascii="Calibri" w:eastAsiaTheme="majorEastAsia" w:hAnsi="Calibri" w:cs="Arial"/>
      <w:b/>
      <w:bCs/>
      <w:kern w:val="32"/>
      <w:sz w:val="24"/>
      <w:szCs w:val="24"/>
      <w:u w:val="double"/>
    </w:rPr>
  </w:style>
  <w:style w:type="character" w:customStyle="1" w:styleId="Heading9Char">
    <w:name w:val="Heading 9 Char"/>
    <w:basedOn w:val="DefaultParagraphFont"/>
    <w:link w:val="Heading9"/>
    <w:uiPriority w:val="99"/>
    <w:rsid w:val="00C03B8C"/>
    <w:rPr>
      <w:rFonts w:ascii="Calibri" w:eastAsiaTheme="majorEastAsia" w:hAnsi="Calibri" w:cs="Arial"/>
      <w:b/>
      <w:bCs/>
      <w:kern w:val="32"/>
      <w:sz w:val="32"/>
      <w:szCs w:val="24"/>
      <w:u w:val="single"/>
    </w:rPr>
  </w:style>
  <w:style w:type="paragraph" w:customStyle="1" w:styleId="textbold">
    <w:name w:val="text bold"/>
    <w:basedOn w:val="Normal"/>
    <w:link w:val="Emphasis"/>
    <w:autoRedefine/>
    <w:uiPriority w:val="7"/>
    <w:qFormat/>
    <w:rsid w:val="00C03B8C"/>
    <w:pPr>
      <w:widowControl w:val="0"/>
      <w:pBdr>
        <w:top w:val="single" w:sz="8" w:space="0" w:color="auto"/>
        <w:left w:val="single" w:sz="8" w:space="0" w:color="auto"/>
        <w:bottom w:val="single" w:sz="8" w:space="0" w:color="auto"/>
        <w:right w:val="single" w:sz="8" w:space="0" w:color="auto"/>
      </w:pBdr>
      <w:spacing w:line="252" w:lineRule="auto"/>
      <w:ind w:left="720"/>
      <w:jc w:val="both"/>
    </w:pPr>
    <w:rPr>
      <w:b/>
      <w:iCs/>
      <w:u w:val="single"/>
    </w:rPr>
  </w:style>
  <w:style w:type="paragraph" w:styleId="NoSpacing">
    <w:name w:val="No Spacing"/>
    <w:aliases w:val="Small Text,Card Format,Note Level 2,No Spacing111112,Tags,tags,No Spacing31,No Spacing22,No Spacing3,No Spacing1,Tag and Cite,Dont use,No Spacing41,Tag and Ci,card,Very Small Text,No Spacing112,DDI Tag,Tag Title,Tag1,ca,No Spacing51,Clear"/>
    <w:basedOn w:val="Heading1"/>
    <w:link w:val="Hyperlink"/>
    <w:autoRedefine/>
    <w:uiPriority w:val="99"/>
    <w:qFormat/>
    <w:rsid w:val="00C03B8C"/>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unhideWhenUsed/>
    <w:rsid w:val="00C03B8C"/>
    <w:rPr>
      <w:color w:val="605E5C"/>
      <w:shd w:val="clear" w:color="auto" w:fill="E1DFDD"/>
    </w:rPr>
  </w:style>
  <w:style w:type="paragraph" w:styleId="ListParagraph">
    <w:name w:val="List Paragraph"/>
    <w:aliases w:val="6 font,List Paragraph1,List Paragraph2"/>
    <w:basedOn w:val="Normal"/>
    <w:uiPriority w:val="34"/>
    <w:qFormat/>
    <w:rsid w:val="00C03B8C"/>
    <w:pPr>
      <w:ind w:left="720"/>
      <w:contextualSpacing/>
    </w:pPr>
  </w:style>
  <w:style w:type="character" w:customStyle="1" w:styleId="TitleChar">
    <w:name w:val="Title Char"/>
    <w:aliases w:val="title Char,UNDERLINE Char,Cites and Cards Char,Bold Underlined Char,Block Heading Char,Read This Char,Non Read Text Char,Debate Normal Char,Warrants Char"/>
    <w:basedOn w:val="DefaultParagraphFont"/>
    <w:link w:val="Title"/>
    <w:uiPriority w:val="6"/>
    <w:qFormat/>
    <w:rsid w:val="00C03B8C"/>
    <w:rPr>
      <w:u w:val="single"/>
    </w:rPr>
  </w:style>
  <w:style w:type="paragraph" w:styleId="Title">
    <w:name w:val="Title"/>
    <w:aliases w:val="title,UNDERLINE,Cites and Cards,Bold Underlined,Block Heading,Read This,Non Read Text,Debate Normal,Warrants"/>
    <w:basedOn w:val="Normal"/>
    <w:next w:val="Normal"/>
    <w:link w:val="TitleChar"/>
    <w:uiPriority w:val="6"/>
    <w:qFormat/>
    <w:rsid w:val="00C03B8C"/>
    <w:pPr>
      <w:pBdr>
        <w:bottom w:val="single" w:sz="8" w:space="4" w:color="4F81BD"/>
      </w:pBdr>
      <w:spacing w:after="300"/>
      <w:contextualSpacing/>
    </w:pPr>
    <w:rPr>
      <w:rFonts w:asciiTheme="minorHAnsi" w:hAnsiTheme="minorHAnsi"/>
      <w:u w:val="single"/>
    </w:rPr>
  </w:style>
  <w:style w:type="character" w:customStyle="1" w:styleId="TitleChar1">
    <w:name w:val="Title Char1"/>
    <w:aliases w:val="Read This Char1,Cites and Cards Char1,UNDERLINE Char1,Bold Underlined Char1,title Char1,Cites and Cards Char2,Bold Underlined Char2,Block Heading Char1,Read This Char2,Block Heading Char2,title Char2"/>
    <w:basedOn w:val="DefaultParagraphFont"/>
    <w:uiPriority w:val="6"/>
    <w:qFormat/>
    <w:rsid w:val="00C03B8C"/>
    <w:rPr>
      <w:rFonts w:asciiTheme="majorHAnsi" w:eastAsiaTheme="majorEastAsia" w:hAnsiTheme="majorHAnsi" w:cstheme="majorBidi"/>
      <w:spacing w:val="-10"/>
      <w:kern w:val="28"/>
      <w:sz w:val="56"/>
      <w:szCs w:val="56"/>
    </w:rPr>
  </w:style>
  <w:style w:type="paragraph" w:styleId="DocumentMap">
    <w:name w:val="Document Map"/>
    <w:basedOn w:val="Normal"/>
    <w:link w:val="DocumentMapChar"/>
    <w:uiPriority w:val="99"/>
    <w:unhideWhenUsed/>
    <w:rsid w:val="00C03B8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C03B8C"/>
    <w:rPr>
      <w:rFonts w:ascii="Lucida Grande" w:hAnsi="Lucida Grande" w:cs="Lucida Grande"/>
      <w:sz w:val="24"/>
    </w:rPr>
  </w:style>
  <w:style w:type="paragraph" w:customStyle="1" w:styleId="Emphasis1">
    <w:name w:val="Emphasis1"/>
    <w:basedOn w:val="Normal"/>
    <w:autoRedefine/>
    <w:uiPriority w:val="7"/>
    <w:qFormat/>
    <w:rsid w:val="00C03B8C"/>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underline">
    <w:name w:val="underline"/>
    <w:qFormat/>
    <w:rsid w:val="00C03B8C"/>
    <w:rPr>
      <w:rFonts w:ascii="Garamond" w:hAnsi="Garamond"/>
      <w:b/>
      <w:iCs/>
      <w:sz w:val="22"/>
      <w:u w:val="single"/>
    </w:rPr>
  </w:style>
  <w:style w:type="paragraph" w:customStyle="1" w:styleId="Tag2">
    <w:name w:val="Tag2"/>
    <w:basedOn w:val="Normal"/>
    <w:qFormat/>
    <w:rsid w:val="00C03B8C"/>
    <w:rPr>
      <w:rFonts w:ascii="Arial" w:hAnsi="Arial" w:cs="Arial"/>
      <w:b/>
      <w:sz w:val="24"/>
    </w:rPr>
  </w:style>
  <w:style w:type="character" w:customStyle="1" w:styleId="cardChar">
    <w:name w:val="card Char"/>
    <w:aliases w:val="Bold Cite Char Char,Speed Cite Char"/>
    <w:rsid w:val="00C03B8C"/>
    <w:rPr>
      <w:rFonts w:ascii="Times New Roman" w:hAnsi="Times New Roman" w:cs="Times New Roman"/>
      <w:sz w:val="16"/>
    </w:rPr>
  </w:style>
  <w:style w:type="character" w:styleId="Strong">
    <w:name w:val="Strong"/>
    <w:aliases w:val="8 pt font,Citation Char Char1 Char Char Char Char Char,Cut,Small 1,Read Char Char Char,EMPHASIS,Read Char Char1,Citation Char Char Char1, Char Char2,Heading 3 Char2,Heading 3 Char Char Char4, Char Char Char4,Heading 3 Char1 Char1, Char Char1"/>
    <w:basedOn w:val="DefaultParagraphFont"/>
    <w:uiPriority w:val="22"/>
    <w:qFormat/>
    <w:rsid w:val="00C03B8C"/>
    <w:rPr>
      <w:b/>
      <w:bCs/>
    </w:rPr>
  </w:style>
  <w:style w:type="paragraph" w:customStyle="1" w:styleId="AnalyticEmphasis">
    <w:name w:val="Analytic Emphasis"/>
    <w:basedOn w:val="Normal"/>
    <w:link w:val="AnalyticEmphasisChar"/>
    <w:qFormat/>
    <w:rsid w:val="00C03B8C"/>
    <w:rPr>
      <w:i/>
      <w:sz w:val="26"/>
      <w:u w:val="single"/>
    </w:rPr>
  </w:style>
  <w:style w:type="character" w:customStyle="1" w:styleId="AnalyticEmphasisChar">
    <w:name w:val="Analytic Emphasis Char"/>
    <w:basedOn w:val="DefaultParagraphFont"/>
    <w:link w:val="AnalyticEmphasis"/>
    <w:rsid w:val="00C03B8C"/>
    <w:rPr>
      <w:rFonts w:ascii="Calibri" w:hAnsi="Calibri"/>
      <w:i/>
      <w:sz w:val="26"/>
      <w:u w:val="single"/>
    </w:rPr>
  </w:style>
  <w:style w:type="paragraph" w:customStyle="1" w:styleId="UnderlinePara">
    <w:name w:val="Underline Para"/>
    <w:basedOn w:val="Normal"/>
    <w:uiPriority w:val="6"/>
    <w:qFormat/>
    <w:rsid w:val="00C03B8C"/>
    <w:pPr>
      <w:widowControl w:val="0"/>
      <w:suppressAutoHyphens/>
      <w:spacing w:after="200"/>
      <w:contextualSpacing/>
    </w:pPr>
    <w:rPr>
      <w:rFonts w:asciiTheme="minorHAnsi" w:hAnsiTheme="minorHAnsi"/>
      <w:u w:val="single"/>
    </w:rPr>
  </w:style>
  <w:style w:type="paragraph" w:customStyle="1" w:styleId="Emphasize">
    <w:name w:val="Emphasize"/>
    <w:basedOn w:val="Normal"/>
    <w:uiPriority w:val="7"/>
    <w:qFormat/>
    <w:rsid w:val="00C03B8C"/>
    <w:pPr>
      <w:pBdr>
        <w:top w:val="single" w:sz="18" w:space="0" w:color="auto"/>
        <w:left w:val="single" w:sz="18" w:space="0" w:color="auto"/>
        <w:bottom w:val="single" w:sz="18" w:space="0" w:color="auto"/>
        <w:right w:val="single" w:sz="18" w:space="0" w:color="auto"/>
      </w:pBdr>
      <w:spacing w:line="256" w:lineRule="auto"/>
      <w:ind w:left="720"/>
      <w:jc w:val="both"/>
    </w:pPr>
    <w:rPr>
      <w:b/>
      <w:iCs/>
      <w:sz w:val="24"/>
      <w:u w:val="single"/>
      <w:bdr w:val="single" w:sz="4" w:space="0" w:color="auto"/>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C03B8C"/>
    <w:pPr>
      <w:spacing w:before="100" w:beforeAutospacing="1" w:after="100" w:afterAutospacing="1"/>
    </w:pPr>
    <w:rPr>
      <w:rFonts w:eastAsia="Times New Roman"/>
      <w:sz w:val="24"/>
    </w:rPr>
  </w:style>
  <w:style w:type="character" w:customStyle="1" w:styleId="rollover-people">
    <w:name w:val="rollover-people"/>
    <w:basedOn w:val="DefaultParagraphFont"/>
    <w:rsid w:val="00C03B8C"/>
  </w:style>
  <w:style w:type="character" w:customStyle="1" w:styleId="ref-lnk">
    <w:name w:val="ref-lnk"/>
    <w:basedOn w:val="DefaultParagraphFont"/>
    <w:rsid w:val="00C03B8C"/>
  </w:style>
  <w:style w:type="character" w:customStyle="1" w:styleId="captionlabel">
    <w:name w:val="captionlabel"/>
    <w:basedOn w:val="DefaultParagraphFont"/>
    <w:rsid w:val="00C03B8C"/>
  </w:style>
  <w:style w:type="character" w:styleId="IntenseEmphasis">
    <w:name w:val="Intense Emphasis"/>
    <w:aliases w:val="Intense Emphasis3,cites Char Ch,Block Char1,Heading 3 Char3 Char1,Heading 3 Char4 Char Char Char1,Intense Emphasis21,Intense Emphasis11111,Intense Emphasis4,Intense Emphasis5,Intense Emphasis6,Title Char3,Heading 3 Char Char1 Char,It"/>
    <w:basedOn w:val="DefaultParagraphFont"/>
    <w:uiPriority w:val="99"/>
    <w:qFormat/>
    <w:rsid w:val="00C03B8C"/>
    <w:rPr>
      <w:bCs/>
      <w:u w:val="single"/>
    </w:rPr>
  </w:style>
  <w:style w:type="character" w:customStyle="1" w:styleId="BoldUnderlineChar">
    <w:name w:val="Bold Underline Char"/>
    <w:locked/>
    <w:rsid w:val="00C03B8C"/>
    <w:rPr>
      <w:rFonts w:ascii="Times New Roman" w:eastAsia="Times New Roman" w:hAnsi="Times New Roman"/>
      <w:b/>
      <w:bCs/>
      <w:szCs w:val="24"/>
      <w:u w:val="single"/>
    </w:rPr>
  </w:style>
  <w:style w:type="character" w:customStyle="1" w:styleId="StyleUnderlineCharTimesBold">
    <w:name w:val="Style Underline Char + Times Bold"/>
    <w:basedOn w:val="DefaultParagraphFont"/>
    <w:rsid w:val="00C03B8C"/>
    <w:rPr>
      <w:rFonts w:ascii="Times" w:hAnsi="Times"/>
      <w:b w:val="0"/>
      <w:bCs/>
      <w:sz w:val="20"/>
      <w:u w:val="single"/>
    </w:rPr>
  </w:style>
  <w:style w:type="paragraph" w:customStyle="1" w:styleId="Normaltag">
    <w:name w:val="Normal tag"/>
    <w:basedOn w:val="Normal"/>
    <w:link w:val="NormaltagChar"/>
    <w:qFormat/>
    <w:rsid w:val="00C03B8C"/>
    <w:rPr>
      <w:b/>
      <w:sz w:val="24"/>
    </w:rPr>
  </w:style>
  <w:style w:type="character" w:customStyle="1" w:styleId="NormaltagChar">
    <w:name w:val="Normal tag Char"/>
    <w:link w:val="Normaltag"/>
    <w:locked/>
    <w:rsid w:val="00C03B8C"/>
    <w:rPr>
      <w:rFonts w:ascii="Calibri" w:hAnsi="Calibri"/>
      <w:b/>
      <w:sz w:val="24"/>
    </w:rPr>
  </w:style>
  <w:style w:type="character" w:customStyle="1" w:styleId="StyleBoldUnderline1">
    <w:name w:val="Style Bold Underline1"/>
    <w:basedOn w:val="DefaultParagraphFont"/>
    <w:rsid w:val="00C03B8C"/>
    <w:rPr>
      <w:b w:val="0"/>
      <w:bCs/>
      <w:u w:val="single"/>
    </w:rPr>
  </w:style>
  <w:style w:type="character" w:customStyle="1" w:styleId="apple-style-span">
    <w:name w:val="apple-style-span"/>
    <w:rsid w:val="00C03B8C"/>
  </w:style>
  <w:style w:type="character" w:customStyle="1" w:styleId="UnderlineBold">
    <w:name w:val="Underline + Bold"/>
    <w:basedOn w:val="DefaultParagraphFont"/>
    <w:uiPriority w:val="1"/>
    <w:qFormat/>
    <w:rsid w:val="00C03B8C"/>
    <w:rPr>
      <w:b/>
      <w:sz w:val="20"/>
      <w:u w:val="single"/>
    </w:rPr>
  </w:style>
  <w:style w:type="character" w:customStyle="1" w:styleId="apple-converted-space">
    <w:name w:val="apple-converted-space"/>
    <w:basedOn w:val="DefaultParagraphFont"/>
    <w:qFormat/>
    <w:rsid w:val="00C03B8C"/>
  </w:style>
  <w:style w:type="character" w:customStyle="1" w:styleId="st">
    <w:name w:val="st"/>
    <w:rsid w:val="00C03B8C"/>
  </w:style>
  <w:style w:type="character" w:customStyle="1" w:styleId="DebateUnderline">
    <w:name w:val="Debate Underline"/>
    <w:qFormat/>
    <w:rsid w:val="00C03B8C"/>
    <w:rPr>
      <w:rFonts w:ascii="Times New Roman" w:hAnsi="Times New Roman"/>
      <w:sz w:val="20"/>
      <w:szCs w:val="24"/>
      <w:u w:val="thick"/>
    </w:rPr>
  </w:style>
  <w:style w:type="character" w:customStyle="1" w:styleId="Author-Date">
    <w:name w:val="Author-Date"/>
    <w:qFormat/>
    <w:rsid w:val="00C03B8C"/>
    <w:rPr>
      <w:b/>
      <w:sz w:val="24"/>
      <w:szCs w:val="24"/>
    </w:rPr>
  </w:style>
  <w:style w:type="paragraph" w:customStyle="1" w:styleId="Cards">
    <w:name w:val="Cards"/>
    <w:next w:val="Normal"/>
    <w:link w:val="CardsChar"/>
    <w:qFormat/>
    <w:rsid w:val="00C03B8C"/>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C03B8C"/>
    <w:rPr>
      <w:rFonts w:ascii="Times New Roman" w:eastAsia="Times New Roman" w:hAnsi="Times New Roman" w:cs="Times New Roman"/>
      <w:sz w:val="20"/>
      <w:szCs w:val="24"/>
    </w:rPr>
  </w:style>
  <w:style w:type="paragraph" w:styleId="BodyText">
    <w:name w:val="Body Text"/>
    <w:aliases w:val="BT"/>
    <w:basedOn w:val="Normal"/>
    <w:link w:val="BodyTextChar"/>
    <w:uiPriority w:val="99"/>
    <w:qFormat/>
    <w:rsid w:val="00C03B8C"/>
    <w:rPr>
      <w:rFonts w:eastAsia="Calibri"/>
      <w:b/>
    </w:rPr>
  </w:style>
  <w:style w:type="character" w:customStyle="1" w:styleId="BodyTextChar">
    <w:name w:val="Body Text Char"/>
    <w:aliases w:val="BT Char"/>
    <w:basedOn w:val="DefaultParagraphFont"/>
    <w:link w:val="BodyText"/>
    <w:uiPriority w:val="99"/>
    <w:rsid w:val="00C03B8C"/>
    <w:rPr>
      <w:rFonts w:ascii="Calibri" w:eastAsia="Calibri" w:hAnsi="Calibri"/>
      <w:b/>
    </w:rPr>
  </w:style>
  <w:style w:type="paragraph" w:customStyle="1" w:styleId="Cardunderlining">
    <w:name w:val="Card underlining"/>
    <w:basedOn w:val="Normal"/>
    <w:qFormat/>
    <w:rsid w:val="00C03B8C"/>
    <w:rPr>
      <w:u w:val="single"/>
    </w:rPr>
  </w:style>
  <w:style w:type="character" w:customStyle="1" w:styleId="NoformattingChar">
    <w:name w:val="No formatting Char"/>
    <w:rsid w:val="00C03B8C"/>
    <w:rPr>
      <w:rFonts w:ascii="Times New Roman" w:hAnsi="Times New Roman"/>
      <w:b/>
      <w:sz w:val="24"/>
    </w:rPr>
  </w:style>
  <w:style w:type="character" w:customStyle="1" w:styleId="CharacterStyle1">
    <w:name w:val="Character Style 1"/>
    <w:rsid w:val="00C03B8C"/>
    <w:rPr>
      <w:sz w:val="18"/>
      <w:szCs w:val="18"/>
    </w:rPr>
  </w:style>
  <w:style w:type="paragraph" w:customStyle="1" w:styleId="Cardnon-underlined">
    <w:name w:val="Card non-underlined"/>
    <w:basedOn w:val="Normal"/>
    <w:link w:val="Cardnon-underlinedChar"/>
    <w:autoRedefine/>
    <w:qFormat/>
    <w:rsid w:val="00C03B8C"/>
    <w:rPr>
      <w:szCs w:val="20"/>
    </w:rPr>
  </w:style>
  <w:style w:type="character" w:customStyle="1" w:styleId="SubtitleChar">
    <w:name w:val="Subtitle Char"/>
    <w:aliases w:val="Underlined card text Char"/>
    <w:link w:val="Subtitle"/>
    <w:uiPriority w:val="11"/>
    <w:rsid w:val="00C03B8C"/>
    <w:rPr>
      <w:rFonts w:ascii="Times New Roman" w:eastAsia="Times New Roman" w:hAnsi="Times New Roman" w:cs="Times New Roman"/>
      <w:iCs/>
      <w:color w:val="000000"/>
      <w:spacing w:val="15"/>
      <w:szCs w:val="24"/>
      <w:u w:val="single"/>
    </w:rPr>
  </w:style>
  <w:style w:type="character" w:customStyle="1" w:styleId="firstchar">
    <w:name w:val="firstchar"/>
    <w:rsid w:val="00C03B8C"/>
  </w:style>
  <w:style w:type="character" w:customStyle="1" w:styleId="Style8ptBold">
    <w:name w:val="Style 8 pt Bold"/>
    <w:basedOn w:val="DefaultParagraphFont"/>
    <w:rsid w:val="00C03B8C"/>
    <w:rPr>
      <w:b w:val="0"/>
      <w:bCs/>
      <w:sz w:val="16"/>
    </w:rPr>
  </w:style>
  <w:style w:type="character" w:customStyle="1" w:styleId="term">
    <w:name w:val="term"/>
    <w:rsid w:val="00C03B8C"/>
  </w:style>
  <w:style w:type="character" w:customStyle="1" w:styleId="AuthorDate">
    <w:name w:val="Author Date"/>
    <w:qFormat/>
    <w:rsid w:val="00C03B8C"/>
    <w:rPr>
      <w:b/>
      <w:sz w:val="24"/>
      <w:u w:val="thick"/>
    </w:rPr>
  </w:style>
  <w:style w:type="character" w:customStyle="1" w:styleId="DocumentMapChar1">
    <w:name w:val="Document Map Char1"/>
    <w:basedOn w:val="DefaultParagraphFont"/>
    <w:uiPriority w:val="99"/>
    <w:rsid w:val="00C03B8C"/>
    <w:rPr>
      <w:rFonts w:ascii="Segoe UI" w:hAnsi="Segoe UI" w:cs="Segoe UI"/>
      <w:sz w:val="16"/>
      <w:szCs w:val="16"/>
    </w:rPr>
  </w:style>
  <w:style w:type="character" w:customStyle="1" w:styleId="UnresolvedMention2">
    <w:name w:val="Unresolved Mention2"/>
    <w:basedOn w:val="DefaultParagraphFont"/>
    <w:uiPriority w:val="99"/>
    <w:rsid w:val="00C03B8C"/>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ing 1 Char1 Char,ALEX Char,Header Char2,Header 1"/>
    <w:basedOn w:val="Normal"/>
    <w:link w:val="HeaderChar"/>
    <w:uiPriority w:val="99"/>
    <w:qFormat/>
    <w:rsid w:val="00C03B8C"/>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ALEX Char Char"/>
    <w:basedOn w:val="DefaultParagraphFont"/>
    <w:link w:val="Header"/>
    <w:uiPriority w:val="99"/>
    <w:qFormat/>
    <w:rsid w:val="00C03B8C"/>
    <w:rPr>
      <w:rFonts w:ascii="Calibri" w:hAnsi="Calibri"/>
    </w:rPr>
  </w:style>
  <w:style w:type="paragraph" w:styleId="Footer">
    <w:name w:val="footer"/>
    <w:basedOn w:val="Normal"/>
    <w:link w:val="FooterChar"/>
    <w:uiPriority w:val="99"/>
    <w:rsid w:val="00C03B8C"/>
    <w:pPr>
      <w:tabs>
        <w:tab w:val="center" w:pos="4680"/>
        <w:tab w:val="right" w:pos="9360"/>
      </w:tabs>
    </w:pPr>
  </w:style>
  <w:style w:type="character" w:customStyle="1" w:styleId="FooterChar">
    <w:name w:val="Footer Char"/>
    <w:basedOn w:val="DefaultParagraphFont"/>
    <w:link w:val="Footer"/>
    <w:uiPriority w:val="99"/>
    <w:rsid w:val="00C03B8C"/>
    <w:rPr>
      <w:rFonts w:ascii="Calibri" w:hAnsi="Calibri"/>
    </w:rPr>
  </w:style>
  <w:style w:type="paragraph" w:styleId="CommentText">
    <w:name w:val="annotation text"/>
    <w:basedOn w:val="Normal"/>
    <w:link w:val="CommentTextChar"/>
    <w:uiPriority w:val="99"/>
    <w:unhideWhenUsed/>
    <w:qFormat/>
    <w:rsid w:val="00C03B8C"/>
    <w:rPr>
      <w:szCs w:val="20"/>
    </w:rPr>
  </w:style>
  <w:style w:type="character" w:customStyle="1" w:styleId="CommentTextChar">
    <w:name w:val="Comment Text Char"/>
    <w:basedOn w:val="DefaultParagraphFont"/>
    <w:link w:val="CommentText"/>
    <w:uiPriority w:val="99"/>
    <w:rsid w:val="00C03B8C"/>
    <w:rPr>
      <w:rFonts w:ascii="Calibri" w:hAnsi="Calibri"/>
      <w:szCs w:val="20"/>
    </w:rPr>
  </w:style>
  <w:style w:type="character" w:customStyle="1" w:styleId="BalloonTextChar">
    <w:name w:val="Balloon Text Char"/>
    <w:basedOn w:val="DefaultParagraphFont"/>
    <w:link w:val="BalloonText"/>
    <w:uiPriority w:val="99"/>
    <w:rsid w:val="00C03B8C"/>
    <w:rPr>
      <w:rFonts w:ascii="Segoe UI" w:hAnsi="Segoe UI" w:cs="Segoe UI"/>
      <w:sz w:val="18"/>
      <w:szCs w:val="18"/>
    </w:rPr>
  </w:style>
  <w:style w:type="paragraph" w:styleId="BalloonText">
    <w:name w:val="Balloon Text"/>
    <w:basedOn w:val="Normal"/>
    <w:link w:val="BalloonTextChar"/>
    <w:uiPriority w:val="99"/>
    <w:unhideWhenUsed/>
    <w:rsid w:val="00C03B8C"/>
    <w:rPr>
      <w:rFonts w:ascii="Segoe UI" w:hAnsi="Segoe UI" w:cs="Segoe UI"/>
      <w:sz w:val="18"/>
      <w:szCs w:val="18"/>
    </w:rPr>
  </w:style>
  <w:style w:type="character" w:customStyle="1" w:styleId="BalloonTextChar1">
    <w:name w:val="Balloon Text Char1"/>
    <w:basedOn w:val="DefaultParagraphFont"/>
    <w:uiPriority w:val="99"/>
    <w:rsid w:val="00C03B8C"/>
    <w:rPr>
      <w:rFonts w:ascii="Segoe UI" w:hAnsi="Segoe UI" w:cs="Segoe UI"/>
      <w:sz w:val="18"/>
      <w:szCs w:val="18"/>
    </w:rPr>
  </w:style>
  <w:style w:type="character" w:customStyle="1" w:styleId="Emphasis2">
    <w:name w:val="Emphasis2"/>
    <w:basedOn w:val="DefaultParagraphFont"/>
    <w:rsid w:val="00C03B8C"/>
    <w:rPr>
      <w:rFonts w:ascii="Franklin Gothic Heavy" w:hAnsi="Franklin Gothic Heavy" w:hint="default"/>
      <w:iCs/>
      <w:u w:val="single"/>
    </w:rPr>
  </w:style>
  <w:style w:type="paragraph" w:customStyle="1" w:styleId="Nothing">
    <w:name w:val="Nothing"/>
    <w:link w:val="NothingChar"/>
    <w:qFormat/>
    <w:rsid w:val="00C03B8C"/>
    <w:pPr>
      <w:spacing w:after="0" w:line="240" w:lineRule="auto"/>
      <w:jc w:val="both"/>
    </w:pPr>
    <w:rPr>
      <w:rFonts w:ascii="Times New Roman" w:eastAsia="Times New Roman" w:hAnsi="Times New Roman" w:cs="Times New Roman"/>
      <w:sz w:val="20"/>
      <w:szCs w:val="24"/>
    </w:rPr>
  </w:style>
  <w:style w:type="character" w:customStyle="1" w:styleId="CardsChar1">
    <w:name w:val="Cards Char1"/>
    <w:rsid w:val="00C03B8C"/>
    <w:rPr>
      <w:rFonts w:ascii="Times New Roman" w:eastAsia="Times New Roman" w:hAnsi="Times New Roman" w:cs="Times New Roman"/>
      <w:sz w:val="20"/>
      <w:szCs w:val="24"/>
    </w:rPr>
  </w:style>
  <w:style w:type="paragraph" w:customStyle="1" w:styleId="cardtext">
    <w:name w:val="card text"/>
    <w:basedOn w:val="Normal"/>
    <w:link w:val="cardtextChar"/>
    <w:qFormat/>
    <w:rsid w:val="00C03B8C"/>
    <w:pPr>
      <w:ind w:left="288" w:right="288"/>
    </w:pPr>
  </w:style>
  <w:style w:type="character" w:customStyle="1" w:styleId="cardtextChar">
    <w:name w:val="card text Char"/>
    <w:basedOn w:val="DefaultParagraphFont"/>
    <w:link w:val="cardtext"/>
    <w:rsid w:val="00C03B8C"/>
    <w:rPr>
      <w:rFonts w:ascii="Calibri" w:hAnsi="Calibri"/>
    </w:rPr>
  </w:style>
  <w:style w:type="character" w:customStyle="1" w:styleId="null">
    <w:name w:val="null"/>
    <w:basedOn w:val="DefaultParagraphFont"/>
    <w:rsid w:val="00C03B8C"/>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qFormat/>
    <w:rsid w:val="00C03B8C"/>
    <w:pPr>
      <w:spacing w:after="0" w:line="240" w:lineRule="auto"/>
    </w:pPr>
    <w:rPr>
      <w:b/>
      <w:bCs/>
      <w:sz w:val="20"/>
      <w:u w:val="single"/>
    </w:rPr>
  </w:style>
  <w:style w:type="paragraph" w:customStyle="1" w:styleId="RainwithanA">
    <w:name w:val="Rain with an A"/>
    <w:basedOn w:val="Normal"/>
    <w:link w:val="RainwithanAChar"/>
    <w:uiPriority w:val="4"/>
    <w:qFormat/>
    <w:rsid w:val="00C03B8C"/>
    <w:pPr>
      <w:outlineLvl w:val="3"/>
    </w:pPr>
    <w:rPr>
      <w:b/>
      <w:sz w:val="26"/>
    </w:rPr>
  </w:style>
  <w:style w:type="character" w:customStyle="1" w:styleId="RainwithanAChar">
    <w:name w:val="Rain with an A Char"/>
    <w:basedOn w:val="DefaultParagraphFont"/>
    <w:link w:val="RainwithanA"/>
    <w:uiPriority w:val="4"/>
    <w:rsid w:val="00C03B8C"/>
    <w:rPr>
      <w:rFonts w:ascii="Calibri" w:hAnsi="Calibri"/>
      <w:b/>
      <w:sz w:val="26"/>
    </w:rPr>
  </w:style>
  <w:style w:type="paragraph" w:customStyle="1" w:styleId="Analytic">
    <w:name w:val="Analytic"/>
    <w:link w:val="AnalyticChar"/>
    <w:qFormat/>
    <w:rsid w:val="00C03B8C"/>
    <w:rPr>
      <w:rFonts w:ascii="Calibri" w:eastAsiaTheme="majorEastAsia" w:hAnsi="Calibri" w:cstheme="majorBidi"/>
      <w:b/>
      <w:color w:val="44546A" w:themeColor="text2"/>
      <w:sz w:val="24"/>
      <w:szCs w:val="24"/>
    </w:rPr>
  </w:style>
  <w:style w:type="character" w:customStyle="1" w:styleId="AnalyticChar">
    <w:name w:val="Analytic Char"/>
    <w:basedOn w:val="DefaultParagraphFont"/>
    <w:link w:val="Analytic"/>
    <w:rsid w:val="00C03B8C"/>
    <w:rPr>
      <w:rFonts w:ascii="Calibri" w:eastAsiaTheme="majorEastAsia" w:hAnsi="Calibri" w:cstheme="majorBidi"/>
      <w:b/>
      <w:color w:val="44546A" w:themeColor="text2"/>
      <w:sz w:val="24"/>
      <w:szCs w:val="24"/>
    </w:rPr>
  </w:style>
  <w:style w:type="character" w:customStyle="1" w:styleId="Style4Char">
    <w:name w:val="Style4 Char"/>
    <w:basedOn w:val="DefaultParagraphFont"/>
    <w:link w:val="Style4"/>
    <w:rsid w:val="00C03B8C"/>
    <w:rPr>
      <w:rFonts w:ascii="Arial Narrow" w:eastAsiaTheme="minorEastAsia" w:hAnsi="Arial Narrow" w:cs="Calibri"/>
      <w:szCs w:val="24"/>
      <w:u w:val="single"/>
    </w:rPr>
  </w:style>
  <w:style w:type="paragraph" w:customStyle="1" w:styleId="Style4">
    <w:name w:val="Style4"/>
    <w:basedOn w:val="Normal"/>
    <w:link w:val="Style4Char"/>
    <w:qFormat/>
    <w:rsid w:val="00C03B8C"/>
    <w:rPr>
      <w:rFonts w:ascii="Arial Narrow" w:eastAsiaTheme="minorEastAsia" w:hAnsi="Arial Narrow" w:cs="Calibri"/>
      <w:szCs w:val="24"/>
      <w:u w:val="single"/>
    </w:rPr>
  </w:style>
  <w:style w:type="character" w:customStyle="1" w:styleId="Style9pt">
    <w:name w:val="Style 9 pt"/>
    <w:basedOn w:val="DefaultParagraphFont"/>
    <w:rsid w:val="00C03B8C"/>
    <w:rPr>
      <w:rFonts w:ascii="Times New Roman" w:hAnsi="Times New Roman"/>
      <w:sz w:val="20"/>
    </w:rPr>
  </w:style>
  <w:style w:type="paragraph" w:customStyle="1" w:styleId="StyleStyle49pt3">
    <w:name w:val="Style Style4 + 9 pt3"/>
    <w:basedOn w:val="Style4"/>
    <w:link w:val="StyleStyle49pt3Char"/>
    <w:qFormat/>
    <w:rsid w:val="00C03B8C"/>
    <w:rPr>
      <w:rFonts w:ascii="Times New Roman" w:eastAsia="Times New Roman" w:hAnsi="Times New Roman"/>
    </w:rPr>
  </w:style>
  <w:style w:type="character" w:customStyle="1" w:styleId="StyleStyle49pt3Char">
    <w:name w:val="Style Style4 + 9 pt3 Char"/>
    <w:basedOn w:val="Style4Char"/>
    <w:link w:val="StyleStyle49pt3"/>
    <w:rsid w:val="00C03B8C"/>
    <w:rPr>
      <w:rFonts w:ascii="Times New Roman" w:eastAsia="Times New Roman" w:hAnsi="Times New Roman" w:cs="Calibri"/>
      <w:szCs w:val="24"/>
      <w:u w:val="single"/>
    </w:rPr>
  </w:style>
  <w:style w:type="paragraph" w:customStyle="1" w:styleId="StyleStyle4Bold">
    <w:name w:val="Style Style4 + Bold"/>
    <w:basedOn w:val="Style4"/>
    <w:link w:val="StyleStyle4BoldChar"/>
    <w:qFormat/>
    <w:rsid w:val="00C03B8C"/>
    <w:rPr>
      <w:rFonts w:ascii="Times New Roman" w:eastAsia="Times New Roman" w:hAnsi="Times New Roman"/>
      <w:b/>
      <w:bCs/>
    </w:rPr>
  </w:style>
  <w:style w:type="character" w:customStyle="1" w:styleId="StyleStyle4BoldChar">
    <w:name w:val="Style Style4 + Bold Char"/>
    <w:basedOn w:val="Style4Char"/>
    <w:link w:val="StyleStyle4Bold"/>
    <w:rsid w:val="00C03B8C"/>
    <w:rPr>
      <w:rFonts w:ascii="Times New Roman" w:eastAsia="Times New Roman" w:hAnsi="Times New Roman" w:cs="Calibri"/>
      <w:b/>
      <w:bCs/>
      <w:szCs w:val="24"/>
      <w:u w:val="single"/>
    </w:rPr>
  </w:style>
  <w:style w:type="paragraph" w:customStyle="1" w:styleId="analyticreal">
    <w:name w:val="analytic real"/>
    <w:basedOn w:val="Heading4"/>
    <w:link w:val="analyticrealChar"/>
    <w:autoRedefine/>
    <w:uiPriority w:val="4"/>
    <w:qFormat/>
    <w:rsid w:val="00C03B8C"/>
    <w:rPr>
      <w:color w:val="1F3864" w:themeColor="accent5" w:themeShade="80"/>
    </w:rPr>
  </w:style>
  <w:style w:type="character" w:customStyle="1" w:styleId="analyticrealChar">
    <w:name w:val="analytic real Char"/>
    <w:basedOn w:val="DefaultParagraphFont"/>
    <w:link w:val="analyticreal"/>
    <w:uiPriority w:val="4"/>
    <w:rsid w:val="00C03B8C"/>
    <w:rPr>
      <w:rFonts w:ascii="Calibri" w:eastAsiaTheme="majorEastAsia" w:hAnsi="Calibri" w:cstheme="majorBidi"/>
      <w:b/>
      <w:iCs/>
      <w:color w:val="1F3864" w:themeColor="accent5" w:themeShade="80"/>
      <w:sz w:val="26"/>
    </w:rPr>
  </w:style>
  <w:style w:type="paragraph" w:customStyle="1" w:styleId="Tagnotes">
    <w:name w:val="Tag notes"/>
    <w:link w:val="TagnotesChar"/>
    <w:uiPriority w:val="4"/>
    <w:qFormat/>
    <w:rsid w:val="00C03B8C"/>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C03B8C"/>
    <w:rPr>
      <w:rFonts w:ascii="Calibri" w:eastAsiaTheme="majorEastAsia" w:hAnsi="Calibri" w:cstheme="majorBidi"/>
      <w:b/>
      <w:color w:val="44546A" w:themeColor="text2"/>
      <w:sz w:val="24"/>
      <w:szCs w:val="24"/>
    </w:rPr>
  </w:style>
  <w:style w:type="paragraph" w:customStyle="1" w:styleId="cardnotes">
    <w:name w:val="card notes"/>
    <w:uiPriority w:val="4"/>
    <w:qFormat/>
    <w:rsid w:val="00C03B8C"/>
    <w:rPr>
      <w:rFonts w:ascii="Calibri" w:eastAsiaTheme="majorEastAsia" w:hAnsi="Calibri" w:cstheme="majorBidi"/>
      <w:b/>
      <w:iCs/>
      <w:color w:val="538135" w:themeColor="accent6" w:themeShade="BF"/>
    </w:rPr>
  </w:style>
  <w:style w:type="paragraph" w:customStyle="1" w:styleId="Cardnotes0">
    <w:name w:val="Card notes"/>
    <w:uiPriority w:val="4"/>
    <w:qFormat/>
    <w:rsid w:val="00C03B8C"/>
    <w:rPr>
      <w:rFonts w:ascii="Calibri" w:hAnsi="Calibri" w:cs="Calibri"/>
      <w:b/>
      <w:color w:val="538135" w:themeColor="accent6" w:themeShade="BF"/>
    </w:rPr>
  </w:style>
  <w:style w:type="paragraph" w:customStyle="1" w:styleId="author--biotitle">
    <w:name w:val="author--bio__title"/>
    <w:basedOn w:val="Normal"/>
    <w:rsid w:val="00C03B8C"/>
    <w:pPr>
      <w:spacing w:before="100" w:beforeAutospacing="1" w:after="100" w:afterAutospacing="1"/>
    </w:pPr>
    <w:rPr>
      <w:rFonts w:ascii="Times New Roman" w:eastAsia="Times New Roman" w:hAnsi="Times New Roman" w:cs="Times New Roman"/>
      <w:sz w:val="24"/>
    </w:rPr>
  </w:style>
  <w:style w:type="paragraph" w:customStyle="1" w:styleId="css-iynevi">
    <w:name w:val="css-iynevi"/>
    <w:basedOn w:val="Normal"/>
    <w:rsid w:val="00C03B8C"/>
    <w:pPr>
      <w:spacing w:before="100" w:beforeAutospacing="1" w:after="100" w:afterAutospacing="1"/>
    </w:pPr>
    <w:rPr>
      <w:rFonts w:ascii="Times New Roman" w:eastAsia="Times New Roman" w:hAnsi="Times New Roman" w:cs="Times New Roman"/>
      <w:sz w:val="24"/>
    </w:rPr>
  </w:style>
  <w:style w:type="character" w:customStyle="1" w:styleId="css-1xu7vd">
    <w:name w:val="css-1xu7vd"/>
    <w:basedOn w:val="DefaultParagraphFont"/>
    <w:rsid w:val="00C03B8C"/>
  </w:style>
  <w:style w:type="character" w:customStyle="1" w:styleId="css-1656jku">
    <w:name w:val="css-1656jku"/>
    <w:basedOn w:val="DefaultParagraphFont"/>
    <w:rsid w:val="00C03B8C"/>
  </w:style>
  <w:style w:type="character" w:customStyle="1" w:styleId="css-1dv1kvn">
    <w:name w:val="css-1dv1kvn"/>
    <w:basedOn w:val="DefaultParagraphFont"/>
    <w:rsid w:val="00C03B8C"/>
  </w:style>
  <w:style w:type="paragraph" w:customStyle="1" w:styleId="component-root-0-2-85">
    <w:name w:val="component-root-0-2-85"/>
    <w:basedOn w:val="Normal"/>
    <w:rsid w:val="00C03B8C"/>
    <w:pPr>
      <w:spacing w:before="100" w:beforeAutospacing="1" w:after="100" w:afterAutospacing="1"/>
    </w:pPr>
    <w:rPr>
      <w:rFonts w:ascii="Times New Roman" w:eastAsia="Times New Roman" w:hAnsi="Times New Roman" w:cs="Times New Roman"/>
      <w:sz w:val="24"/>
    </w:rPr>
  </w:style>
  <w:style w:type="character" w:customStyle="1" w:styleId="jw-volume-update">
    <w:name w:val="jw-volume-update"/>
    <w:basedOn w:val="DefaultParagraphFont"/>
    <w:rsid w:val="00C03B8C"/>
  </w:style>
  <w:style w:type="character" w:customStyle="1" w:styleId="styleswrapper-sc-8awjxn-0">
    <w:name w:val="styles__wrapper-sc-8awjxn-0"/>
    <w:basedOn w:val="DefaultParagraphFont"/>
    <w:rsid w:val="00C03B8C"/>
  </w:style>
  <w:style w:type="paragraph" w:customStyle="1" w:styleId="zn-bodyparagraph">
    <w:name w:val="zn-body__paragraph"/>
    <w:basedOn w:val="Normal"/>
    <w:qFormat/>
    <w:rsid w:val="00C03B8C"/>
    <w:pPr>
      <w:spacing w:before="100" w:beforeAutospacing="1" w:after="100" w:afterAutospacing="1"/>
    </w:pPr>
    <w:rPr>
      <w:rFonts w:ascii="Times New Roman" w:eastAsia="Times New Roman" w:hAnsi="Times New Roman" w:cs="Times New Roman"/>
      <w:sz w:val="24"/>
    </w:rPr>
  </w:style>
  <w:style w:type="character" w:styleId="HTMLCite">
    <w:name w:val="HTML Cite"/>
    <w:basedOn w:val="DefaultParagraphFont"/>
    <w:uiPriority w:val="99"/>
    <w:unhideWhenUsed/>
    <w:rsid w:val="00C03B8C"/>
    <w:rPr>
      <w:i/>
      <w:iCs/>
    </w:rPr>
  </w:style>
  <w:style w:type="character" w:customStyle="1" w:styleId="elstoryelementheader">
    <w:name w:val="el__storyelement__header"/>
    <w:basedOn w:val="DefaultParagraphFont"/>
    <w:rsid w:val="00C03B8C"/>
  </w:style>
  <w:style w:type="paragraph" w:customStyle="1" w:styleId="citation-hover-present">
    <w:name w:val="citation-hover-present"/>
    <w:basedOn w:val="Normal"/>
    <w:rsid w:val="00C03B8C"/>
    <w:pPr>
      <w:spacing w:before="100" w:beforeAutospacing="1" w:after="100" w:afterAutospacing="1"/>
    </w:pPr>
    <w:rPr>
      <w:rFonts w:ascii="Times New Roman" w:eastAsia="Times New Roman" w:hAnsi="Times New Roman" w:cs="Times New Roman"/>
      <w:sz w:val="24"/>
    </w:rPr>
  </w:style>
  <w:style w:type="paragraph" w:customStyle="1" w:styleId="font--body">
    <w:name w:val="font--body"/>
    <w:basedOn w:val="Normal"/>
    <w:qFormat/>
    <w:rsid w:val="00C03B8C"/>
    <w:pPr>
      <w:spacing w:before="100" w:beforeAutospacing="1" w:after="100" w:afterAutospacing="1"/>
    </w:pPr>
    <w:rPr>
      <w:rFonts w:ascii="Times New Roman" w:eastAsia="Times New Roman" w:hAnsi="Times New Roman" w:cs="Times New Roman"/>
      <w:sz w:val="24"/>
    </w:rPr>
  </w:style>
  <w:style w:type="character" w:customStyle="1" w:styleId="font--body1">
    <w:name w:val="font--body1"/>
    <w:basedOn w:val="DefaultParagraphFont"/>
    <w:rsid w:val="00C03B8C"/>
  </w:style>
  <w:style w:type="character" w:customStyle="1" w:styleId="gray-darkest">
    <w:name w:val="gray-darkest"/>
    <w:basedOn w:val="DefaultParagraphFont"/>
    <w:rsid w:val="00C03B8C"/>
  </w:style>
  <w:style w:type="character" w:customStyle="1" w:styleId="font-xxxs">
    <w:name w:val="font-xxxs"/>
    <w:basedOn w:val="DefaultParagraphFont"/>
    <w:rsid w:val="00C03B8C"/>
  </w:style>
  <w:style w:type="paragraph" w:customStyle="1" w:styleId="color-body">
    <w:name w:val="color-body"/>
    <w:basedOn w:val="Normal"/>
    <w:rsid w:val="00C03B8C"/>
    <w:pPr>
      <w:spacing w:before="100" w:beforeAutospacing="1" w:after="100" w:afterAutospacing="1"/>
    </w:pPr>
    <w:rPr>
      <w:rFonts w:ascii="Times New Roman" w:eastAsia="Times New Roman" w:hAnsi="Times New Roman" w:cs="Times New Roman"/>
      <w:sz w:val="24"/>
    </w:rPr>
  </w:style>
  <w:style w:type="character" w:customStyle="1" w:styleId="plus">
    <w:name w:val="plus"/>
    <w:basedOn w:val="DefaultParagraphFont"/>
    <w:rsid w:val="00C03B8C"/>
  </w:style>
  <w:style w:type="character" w:customStyle="1" w:styleId="fs-author-name">
    <w:name w:val="fs-author-name"/>
    <w:basedOn w:val="DefaultParagraphFont"/>
    <w:rsid w:val="00C03B8C"/>
  </w:style>
  <w:style w:type="character" w:customStyle="1" w:styleId="contrib-byline-type">
    <w:name w:val="contrib-byline-type"/>
    <w:basedOn w:val="DefaultParagraphFont"/>
    <w:rsid w:val="00C03B8C"/>
  </w:style>
  <w:style w:type="character" w:customStyle="1" w:styleId="exclude-from-newsgate">
    <w:name w:val="exclude-from-newsgate"/>
    <w:basedOn w:val="DefaultParagraphFont"/>
    <w:rsid w:val="00C03B8C"/>
  </w:style>
  <w:style w:type="paragraph" w:customStyle="1" w:styleId="oembed-link-desc">
    <w:name w:val="oembed-link-desc"/>
    <w:basedOn w:val="Normal"/>
    <w:rsid w:val="00C03B8C"/>
    <w:pPr>
      <w:spacing w:before="100" w:beforeAutospacing="1" w:after="100" w:afterAutospacing="1"/>
    </w:pPr>
    <w:rPr>
      <w:rFonts w:ascii="Times New Roman" w:eastAsia="Times New Roman" w:hAnsi="Times New Roman" w:cs="Times New Roman"/>
      <w:sz w:val="24"/>
    </w:rPr>
  </w:style>
  <w:style w:type="paragraph" w:styleId="z-TopofForm">
    <w:name w:val="HTML Top of Form"/>
    <w:basedOn w:val="Normal"/>
    <w:next w:val="Normal"/>
    <w:link w:val="z-TopofFormChar"/>
    <w:hidden/>
    <w:uiPriority w:val="99"/>
    <w:unhideWhenUsed/>
    <w:rsid w:val="00C03B8C"/>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C03B8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C03B8C"/>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C03B8C"/>
    <w:rPr>
      <w:rFonts w:ascii="Arial" w:eastAsia="Times New Roman" w:hAnsi="Arial" w:cs="Arial"/>
      <w:vanish/>
      <w:sz w:val="16"/>
      <w:szCs w:val="16"/>
    </w:rPr>
  </w:style>
  <w:style w:type="character" w:customStyle="1" w:styleId="dn">
    <w:name w:val="dn"/>
    <w:basedOn w:val="DefaultParagraphFont"/>
    <w:rsid w:val="00C03B8C"/>
  </w:style>
  <w:style w:type="character" w:customStyle="1" w:styleId="italic">
    <w:name w:val="italic"/>
    <w:basedOn w:val="DefaultParagraphFont"/>
    <w:rsid w:val="00C03B8C"/>
  </w:style>
  <w:style w:type="character" w:customStyle="1" w:styleId="pr-xxs">
    <w:name w:val="pr-xxs"/>
    <w:basedOn w:val="DefaultParagraphFont"/>
    <w:rsid w:val="00C03B8C"/>
  </w:style>
  <w:style w:type="character" w:customStyle="1" w:styleId="b">
    <w:name w:val="b"/>
    <w:basedOn w:val="DefaultParagraphFont"/>
    <w:rsid w:val="00C03B8C"/>
  </w:style>
  <w:style w:type="paragraph" w:customStyle="1" w:styleId="gray-dark1">
    <w:name w:val="gray-dark1"/>
    <w:basedOn w:val="Normal"/>
    <w:rsid w:val="00C03B8C"/>
    <w:pPr>
      <w:spacing w:before="100" w:beforeAutospacing="1" w:after="100" w:afterAutospacing="1"/>
    </w:pPr>
    <w:rPr>
      <w:rFonts w:ascii="Times New Roman" w:eastAsia="Times New Roman" w:hAnsi="Times New Roman" w:cs="Times New Roman"/>
      <w:sz w:val="24"/>
    </w:rPr>
  </w:style>
  <w:style w:type="paragraph" w:customStyle="1" w:styleId="gray">
    <w:name w:val="gray"/>
    <w:basedOn w:val="Normal"/>
    <w:rsid w:val="00C03B8C"/>
    <w:pPr>
      <w:spacing w:before="100" w:beforeAutospacing="1" w:after="100" w:afterAutospacing="1"/>
    </w:pPr>
    <w:rPr>
      <w:rFonts w:ascii="Times New Roman" w:eastAsia="Times New Roman" w:hAnsi="Times New Roman" w:cs="Times New Roman"/>
      <w:sz w:val="24"/>
    </w:rPr>
  </w:style>
  <w:style w:type="character" w:customStyle="1" w:styleId="offerlanguage">
    <w:name w:val="offerlanguage"/>
    <w:basedOn w:val="DefaultParagraphFont"/>
    <w:rsid w:val="00C03B8C"/>
  </w:style>
  <w:style w:type="paragraph" w:customStyle="1" w:styleId="fb-share-item">
    <w:name w:val="fb-share-item"/>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wa-share-item">
    <w:name w:val="wa-share-item"/>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twitter-share-item">
    <w:name w:val="twitter-share-item"/>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email-share-item">
    <w:name w:val="email-share-item"/>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more-share-item">
    <w:name w:val="more-share-item"/>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css-3dt32m">
    <w:name w:val="css-3dt32m"/>
    <w:basedOn w:val="Normal"/>
    <w:qFormat/>
    <w:rsid w:val="00C03B8C"/>
    <w:pPr>
      <w:spacing w:before="100" w:beforeAutospacing="1" w:after="100" w:afterAutospacing="1"/>
    </w:pPr>
    <w:rPr>
      <w:rFonts w:ascii="Times New Roman" w:eastAsia="Times New Roman" w:hAnsi="Times New Roman" w:cs="Times New Roman"/>
      <w:sz w:val="24"/>
    </w:rPr>
  </w:style>
  <w:style w:type="character" w:customStyle="1" w:styleId="css-1rxm0ex">
    <w:name w:val="css-1rxm0ex"/>
    <w:basedOn w:val="DefaultParagraphFont"/>
    <w:rsid w:val="00C03B8C"/>
  </w:style>
  <w:style w:type="paragraph" w:customStyle="1" w:styleId="css-1qej4jr">
    <w:name w:val="css-1qej4jr"/>
    <w:basedOn w:val="Normal"/>
    <w:rsid w:val="00C03B8C"/>
    <w:pPr>
      <w:spacing w:before="100" w:beforeAutospacing="1" w:after="100" w:afterAutospacing="1"/>
    </w:pPr>
    <w:rPr>
      <w:rFonts w:ascii="Times New Roman" w:eastAsia="Times New Roman" w:hAnsi="Times New Roman" w:cs="Times New Roman"/>
      <w:sz w:val="24"/>
    </w:rPr>
  </w:style>
  <w:style w:type="character" w:customStyle="1" w:styleId="css-1ch0u2v">
    <w:name w:val="css-1ch0u2v"/>
    <w:basedOn w:val="DefaultParagraphFont"/>
    <w:rsid w:val="00C03B8C"/>
  </w:style>
  <w:style w:type="character" w:customStyle="1" w:styleId="css-u72kgh">
    <w:name w:val="css-u72kgh"/>
    <w:basedOn w:val="DefaultParagraphFont"/>
    <w:rsid w:val="00C03B8C"/>
  </w:style>
  <w:style w:type="paragraph" w:customStyle="1" w:styleId="css-tsacue">
    <w:name w:val="css-tsacue"/>
    <w:basedOn w:val="Normal"/>
    <w:rsid w:val="00C03B8C"/>
    <w:pPr>
      <w:spacing w:before="100" w:beforeAutospacing="1" w:after="100" w:afterAutospacing="1"/>
    </w:pPr>
    <w:rPr>
      <w:rFonts w:ascii="Times New Roman" w:eastAsia="Times New Roman" w:hAnsi="Times New Roman" w:cs="Times New Roman"/>
      <w:sz w:val="24"/>
    </w:rPr>
  </w:style>
  <w:style w:type="paragraph" w:customStyle="1" w:styleId="css-w6ymp8">
    <w:name w:val="css-w6ymp8"/>
    <w:basedOn w:val="Normal"/>
    <w:rsid w:val="00C03B8C"/>
    <w:pPr>
      <w:spacing w:before="100" w:beforeAutospacing="1" w:after="100" w:afterAutospacing="1"/>
    </w:pPr>
    <w:rPr>
      <w:rFonts w:ascii="Times New Roman" w:eastAsia="Times New Roman" w:hAnsi="Times New Roman" w:cs="Times New Roman"/>
      <w:sz w:val="24"/>
    </w:rPr>
  </w:style>
  <w:style w:type="character" w:customStyle="1" w:styleId="css-16f3y1r">
    <w:name w:val="css-16f3y1r"/>
    <w:basedOn w:val="DefaultParagraphFont"/>
    <w:rsid w:val="00C03B8C"/>
  </w:style>
  <w:style w:type="character" w:customStyle="1" w:styleId="css-cnj6d5">
    <w:name w:val="css-cnj6d5"/>
    <w:basedOn w:val="DefaultParagraphFont"/>
    <w:rsid w:val="00C03B8C"/>
  </w:style>
  <w:style w:type="character" w:customStyle="1" w:styleId="css-1ly73wi">
    <w:name w:val="css-1ly73wi"/>
    <w:basedOn w:val="DefaultParagraphFont"/>
    <w:rsid w:val="00C03B8C"/>
  </w:style>
  <w:style w:type="paragraph" w:customStyle="1" w:styleId="css-aknsld">
    <w:name w:val="css-aknsld"/>
    <w:basedOn w:val="Normal"/>
    <w:rsid w:val="00C03B8C"/>
    <w:pPr>
      <w:spacing w:before="100" w:beforeAutospacing="1" w:after="100" w:afterAutospacing="1"/>
    </w:pPr>
    <w:rPr>
      <w:rFonts w:ascii="Times New Roman" w:eastAsia="Times New Roman" w:hAnsi="Times New Roman" w:cs="Times New Roman"/>
      <w:sz w:val="24"/>
    </w:rPr>
  </w:style>
  <w:style w:type="character" w:customStyle="1" w:styleId="byline-prefix">
    <w:name w:val="byline-prefix"/>
    <w:basedOn w:val="DefaultParagraphFont"/>
    <w:rsid w:val="00C03B8C"/>
  </w:style>
  <w:style w:type="character" w:customStyle="1" w:styleId="css-1baulvz">
    <w:name w:val="css-1baulvz"/>
    <w:basedOn w:val="DefaultParagraphFont"/>
    <w:rsid w:val="00C03B8C"/>
  </w:style>
  <w:style w:type="character" w:customStyle="1" w:styleId="css-1sbuyqj">
    <w:name w:val="css-1sbuyqj"/>
    <w:basedOn w:val="DefaultParagraphFont"/>
    <w:rsid w:val="00C03B8C"/>
  </w:style>
  <w:style w:type="character" w:customStyle="1" w:styleId="css-233int">
    <w:name w:val="css-233int"/>
    <w:basedOn w:val="DefaultParagraphFont"/>
    <w:rsid w:val="00C03B8C"/>
  </w:style>
  <w:style w:type="paragraph" w:customStyle="1" w:styleId="css-axufdj">
    <w:name w:val="css-axufdj"/>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css-pncxxs">
    <w:name w:val="css-pncxxs"/>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css-a7htku">
    <w:name w:val="css-a7htku"/>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sc-qouyg">
    <w:name w:val="sc-qouyg"/>
    <w:basedOn w:val="Normal"/>
    <w:rsid w:val="00C03B8C"/>
    <w:pPr>
      <w:spacing w:before="100" w:beforeAutospacing="1" w:after="100" w:afterAutospacing="1"/>
    </w:pPr>
    <w:rPr>
      <w:rFonts w:ascii="Times New Roman" w:eastAsia="Times New Roman" w:hAnsi="Times New Roman" w:cs="Times New Roman"/>
      <w:sz w:val="24"/>
    </w:rPr>
  </w:style>
  <w:style w:type="character" w:customStyle="1" w:styleId="sc-pambm">
    <w:name w:val="sc-pambm"/>
    <w:basedOn w:val="DefaultParagraphFont"/>
    <w:rsid w:val="00C03B8C"/>
  </w:style>
  <w:style w:type="character" w:customStyle="1" w:styleId="css-331tlz">
    <w:name w:val="css-331tlz"/>
    <w:basedOn w:val="DefaultParagraphFont"/>
    <w:rsid w:val="00C03B8C"/>
  </w:style>
  <w:style w:type="character" w:customStyle="1" w:styleId="css-1stvlmo">
    <w:name w:val="css-1stvlmo"/>
    <w:basedOn w:val="DefaultParagraphFont"/>
    <w:rsid w:val="00C03B8C"/>
  </w:style>
  <w:style w:type="character" w:customStyle="1" w:styleId="css-kpxlkr">
    <w:name w:val="css-kpxlkr"/>
    <w:basedOn w:val="DefaultParagraphFont"/>
    <w:rsid w:val="00C03B8C"/>
  </w:style>
  <w:style w:type="paragraph" w:customStyle="1" w:styleId="css-1l8wklm">
    <w:name w:val="css-1l8wklm"/>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clay-paragraph">
    <w:name w:val="clay-paragraph"/>
    <w:basedOn w:val="Normal"/>
    <w:rsid w:val="00C03B8C"/>
    <w:pPr>
      <w:spacing w:before="100" w:beforeAutospacing="1" w:after="100" w:afterAutospacing="1"/>
    </w:pPr>
    <w:rPr>
      <w:rFonts w:ascii="Times New Roman" w:eastAsia="Times New Roman" w:hAnsi="Times New Roman" w:cs="Times New Roman"/>
      <w:sz w:val="24"/>
    </w:rPr>
  </w:style>
  <w:style w:type="paragraph" w:customStyle="1" w:styleId="polarisrelated-links--title">
    <w:name w:val="polaris__related-links--title"/>
    <w:basedOn w:val="Normal"/>
    <w:rsid w:val="00C03B8C"/>
    <w:pPr>
      <w:spacing w:before="100" w:beforeAutospacing="1" w:after="100" w:afterAutospacing="1"/>
    </w:pPr>
    <w:rPr>
      <w:rFonts w:ascii="Times New Roman" w:eastAsia="Times New Roman" w:hAnsi="Times New Roman" w:cs="Times New Roman"/>
      <w:sz w:val="24"/>
    </w:rPr>
  </w:style>
  <w:style w:type="paragraph" w:customStyle="1" w:styleId="polarisrelated-links--list-item">
    <w:name w:val="polaris__related-links--list-item"/>
    <w:basedOn w:val="Normal"/>
    <w:rsid w:val="00C03B8C"/>
    <w:pPr>
      <w:spacing w:before="100" w:beforeAutospacing="1" w:after="100" w:afterAutospacing="1"/>
    </w:pPr>
    <w:rPr>
      <w:rFonts w:ascii="Times New Roman" w:eastAsia="Times New Roman" w:hAnsi="Times New Roman" w:cs="Times New Roman"/>
      <w:sz w:val="24"/>
    </w:rPr>
  </w:style>
  <w:style w:type="paragraph" w:customStyle="1" w:styleId="headline-regular">
    <w:name w:val="headline-regular"/>
    <w:basedOn w:val="Normal"/>
    <w:rsid w:val="00C03B8C"/>
    <w:pPr>
      <w:spacing w:before="100" w:beforeAutospacing="1" w:after="100" w:afterAutospacing="1"/>
    </w:pPr>
    <w:rPr>
      <w:rFonts w:ascii="Times New Roman" w:eastAsia="Times New Roman" w:hAnsi="Times New Roman" w:cs="Times New Roman"/>
      <w:sz w:val="24"/>
    </w:rPr>
  </w:style>
  <w:style w:type="paragraph" w:customStyle="1" w:styleId="audio-tool">
    <w:name w:val="audio-tool"/>
    <w:basedOn w:val="Normal"/>
    <w:rsid w:val="00C03B8C"/>
    <w:pPr>
      <w:spacing w:before="100" w:beforeAutospacing="1" w:after="100" w:afterAutospacing="1"/>
    </w:pPr>
    <w:rPr>
      <w:rFonts w:ascii="Times New Roman" w:eastAsia="Times New Roman" w:hAnsi="Times New Roman" w:cs="Times New Roman"/>
      <w:sz w:val="24"/>
    </w:rPr>
  </w:style>
  <w:style w:type="paragraph" w:customStyle="1" w:styleId="subscribe">
    <w:name w:val="subscribe"/>
    <w:basedOn w:val="Normal"/>
    <w:rsid w:val="00C03B8C"/>
    <w:pPr>
      <w:spacing w:before="100" w:beforeAutospacing="1" w:after="100" w:afterAutospacing="1"/>
    </w:pPr>
    <w:rPr>
      <w:rFonts w:ascii="Times New Roman" w:eastAsia="Times New Roman" w:hAnsi="Times New Roman" w:cs="Times New Roman"/>
      <w:sz w:val="24"/>
    </w:rPr>
  </w:style>
  <w:style w:type="character" w:customStyle="1" w:styleId="subscribe-more-info">
    <w:name w:val="subscribe-more-info"/>
    <w:basedOn w:val="DefaultParagraphFont"/>
    <w:rsid w:val="00C03B8C"/>
  </w:style>
  <w:style w:type="character" w:customStyle="1" w:styleId="generic-title">
    <w:name w:val="generic-title"/>
    <w:basedOn w:val="DefaultParagraphFont"/>
    <w:rsid w:val="00C03B8C"/>
  </w:style>
  <w:style w:type="paragraph" w:customStyle="1" w:styleId="podcast-toolssubscribe-links">
    <w:name w:val="podcast-tools__subscribe-links"/>
    <w:basedOn w:val="Normal"/>
    <w:rsid w:val="00C03B8C"/>
    <w:pPr>
      <w:spacing w:before="100" w:beforeAutospacing="1" w:after="100" w:afterAutospacing="1"/>
    </w:pPr>
    <w:rPr>
      <w:rFonts w:ascii="Times New Roman" w:eastAsia="Times New Roman" w:hAnsi="Times New Roman" w:cs="Times New Roman"/>
      <w:sz w:val="24"/>
    </w:rPr>
  </w:style>
  <w:style w:type="paragraph" w:customStyle="1" w:styleId="share-toolsservice">
    <w:name w:val="share-tools__service"/>
    <w:basedOn w:val="Normal"/>
    <w:rsid w:val="00C03B8C"/>
    <w:pPr>
      <w:spacing w:before="100" w:beforeAutospacing="1" w:after="100" w:afterAutospacing="1"/>
    </w:pPr>
    <w:rPr>
      <w:rFonts w:ascii="Times New Roman" w:eastAsia="Times New Roman" w:hAnsi="Times New Roman" w:cs="Times New Roman"/>
      <w:sz w:val="24"/>
    </w:rPr>
  </w:style>
  <w:style w:type="character" w:customStyle="1" w:styleId="label">
    <w:name w:val="label"/>
    <w:basedOn w:val="DefaultParagraphFont"/>
    <w:rsid w:val="00C03B8C"/>
  </w:style>
  <w:style w:type="character" w:customStyle="1" w:styleId="line-two">
    <w:name w:val="line-two"/>
    <w:basedOn w:val="DefaultParagraphFont"/>
    <w:rsid w:val="00C03B8C"/>
  </w:style>
  <w:style w:type="paragraph" w:customStyle="1" w:styleId="met-account-newsletters-varb">
    <w:name w:val="met-account-newsletters-varb"/>
    <w:basedOn w:val="Normal"/>
    <w:rsid w:val="00C03B8C"/>
    <w:pPr>
      <w:spacing w:before="100" w:beforeAutospacing="1" w:after="100" w:afterAutospacing="1"/>
    </w:pPr>
    <w:rPr>
      <w:rFonts w:ascii="Times New Roman" w:eastAsia="Times New Roman" w:hAnsi="Times New Roman" w:cs="Times New Roman"/>
      <w:sz w:val="24"/>
    </w:rPr>
  </w:style>
  <w:style w:type="paragraph" w:customStyle="1" w:styleId="met-account-extra">
    <w:name w:val="met-account-extra"/>
    <w:basedOn w:val="Normal"/>
    <w:rsid w:val="00C03B8C"/>
    <w:pPr>
      <w:spacing w:before="100" w:beforeAutospacing="1" w:after="100" w:afterAutospacing="1"/>
    </w:pPr>
    <w:rPr>
      <w:rFonts w:ascii="Times New Roman" w:eastAsia="Times New Roman" w:hAnsi="Times New Roman" w:cs="Times New Roman"/>
      <w:sz w:val="24"/>
    </w:rPr>
  </w:style>
  <w:style w:type="paragraph" w:customStyle="1" w:styleId="met-button-container-varb">
    <w:name w:val="met-button-container-varb"/>
    <w:basedOn w:val="Normal"/>
    <w:rsid w:val="00C03B8C"/>
    <w:pPr>
      <w:spacing w:before="100" w:beforeAutospacing="1" w:after="100" w:afterAutospacing="1"/>
    </w:pPr>
    <w:rPr>
      <w:rFonts w:ascii="Times New Roman" w:eastAsia="Times New Roman" w:hAnsi="Times New Roman" w:cs="Times New Roman"/>
      <w:sz w:val="24"/>
    </w:rPr>
  </w:style>
  <w:style w:type="character" w:customStyle="1" w:styleId="visually-hidden">
    <w:name w:val="visually-hidden"/>
    <w:basedOn w:val="DefaultParagraphFont"/>
    <w:rsid w:val="00C03B8C"/>
  </w:style>
  <w:style w:type="character" w:customStyle="1" w:styleId="author-title">
    <w:name w:val="author-title"/>
    <w:basedOn w:val="DefaultParagraphFont"/>
    <w:rsid w:val="00C03B8C"/>
  </w:style>
  <w:style w:type="character" w:customStyle="1" w:styleId="published-date-day">
    <w:name w:val="published-date-day"/>
    <w:basedOn w:val="DefaultParagraphFont"/>
    <w:rsid w:val="00C03B8C"/>
  </w:style>
  <w:style w:type="character" w:customStyle="1" w:styleId="published-time">
    <w:name w:val="published-time"/>
    <w:basedOn w:val="DefaultParagraphFont"/>
    <w:rsid w:val="00C03B8C"/>
  </w:style>
  <w:style w:type="paragraph" w:customStyle="1" w:styleId="promo-category">
    <w:name w:val="promo-category"/>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promo-title">
    <w:name w:val="promo-title"/>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promo-timestamp">
    <w:name w:val="promo-timestamp"/>
    <w:basedOn w:val="Normal"/>
    <w:rsid w:val="00C03B8C"/>
    <w:pPr>
      <w:spacing w:before="100" w:beforeAutospacing="1" w:after="100" w:afterAutospacing="1"/>
    </w:pPr>
    <w:rPr>
      <w:rFonts w:ascii="Times New Roman" w:eastAsia="Times New Roman" w:hAnsi="Times New Roman" w:cs="Times New Roman"/>
      <w:sz w:val="24"/>
    </w:rPr>
  </w:style>
  <w:style w:type="paragraph" w:customStyle="1" w:styleId="module-title">
    <w:name w:val="module-title"/>
    <w:basedOn w:val="Normal"/>
    <w:rsid w:val="00C03B8C"/>
    <w:pPr>
      <w:spacing w:before="100" w:beforeAutospacing="1" w:after="100" w:afterAutospacing="1"/>
    </w:pPr>
    <w:rPr>
      <w:rFonts w:ascii="Times New Roman" w:eastAsia="Times New Roman" w:hAnsi="Times New Roman" w:cs="Times New Roman"/>
      <w:sz w:val="24"/>
    </w:rPr>
  </w:style>
  <w:style w:type="paragraph" w:customStyle="1" w:styleId="module-description">
    <w:name w:val="module-description"/>
    <w:basedOn w:val="Normal"/>
    <w:rsid w:val="00C03B8C"/>
    <w:pPr>
      <w:spacing w:before="100" w:beforeAutospacing="1" w:after="100" w:afterAutospacing="1"/>
    </w:pPr>
    <w:rPr>
      <w:rFonts w:ascii="Times New Roman" w:eastAsia="Times New Roman" w:hAnsi="Times New Roman" w:cs="Times New Roman"/>
      <w:sz w:val="24"/>
    </w:rPr>
  </w:style>
  <w:style w:type="paragraph" w:customStyle="1" w:styleId="module-disclaimer">
    <w:name w:val="module-disclaimer"/>
    <w:basedOn w:val="Normal"/>
    <w:rsid w:val="00C03B8C"/>
    <w:pPr>
      <w:spacing w:before="100" w:beforeAutospacing="1" w:after="100" w:afterAutospacing="1"/>
    </w:pPr>
    <w:rPr>
      <w:rFonts w:ascii="Times New Roman" w:eastAsia="Times New Roman" w:hAnsi="Times New Roman" w:cs="Times New Roman"/>
      <w:sz w:val="24"/>
    </w:rPr>
  </w:style>
  <w:style w:type="paragraph" w:customStyle="1" w:styleId="author-bio-text">
    <w:name w:val="author-bio-text"/>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list-header-title">
    <w:name w:val="list-header-title"/>
    <w:basedOn w:val="Normal"/>
    <w:rsid w:val="00C03B8C"/>
    <w:pPr>
      <w:spacing w:before="100" w:beforeAutospacing="1" w:after="100" w:afterAutospacing="1"/>
    </w:pPr>
    <w:rPr>
      <w:rFonts w:ascii="Times New Roman" w:eastAsia="Times New Roman" w:hAnsi="Times New Roman" w:cs="Times New Roman"/>
      <w:sz w:val="24"/>
    </w:rPr>
  </w:style>
  <w:style w:type="paragraph" w:customStyle="1" w:styleId="social-bar-heading">
    <w:name w:val="social-bar-heading"/>
    <w:basedOn w:val="Normal"/>
    <w:rsid w:val="00C03B8C"/>
    <w:pPr>
      <w:spacing w:before="100" w:beforeAutospacing="1" w:after="100" w:afterAutospacing="1"/>
    </w:pPr>
    <w:rPr>
      <w:rFonts w:ascii="Times New Roman" w:eastAsia="Times New Roman" w:hAnsi="Times New Roman" w:cs="Times New Roman"/>
      <w:sz w:val="24"/>
    </w:rPr>
  </w:style>
  <w:style w:type="character" w:customStyle="1" w:styleId="truncate">
    <w:name w:val="truncate"/>
    <w:basedOn w:val="DefaultParagraphFont"/>
    <w:rsid w:val="00C03B8C"/>
  </w:style>
  <w:style w:type="character" w:customStyle="1" w:styleId="coral-count-number">
    <w:name w:val="coral-count-number"/>
    <w:basedOn w:val="DefaultParagraphFont"/>
    <w:rsid w:val="00C03B8C"/>
  </w:style>
  <w:style w:type="paragraph" w:customStyle="1" w:styleId="gray-dark">
    <w:name w:val="gray-dark"/>
    <w:basedOn w:val="Normal"/>
    <w:rsid w:val="00C03B8C"/>
    <w:pPr>
      <w:spacing w:before="100" w:beforeAutospacing="1" w:after="100" w:afterAutospacing="1"/>
    </w:pPr>
    <w:rPr>
      <w:rFonts w:ascii="Times New Roman" w:eastAsia="Times New Roman" w:hAnsi="Times New Roman" w:cs="Times New Roman"/>
      <w:sz w:val="24"/>
    </w:rPr>
  </w:style>
  <w:style w:type="paragraph" w:customStyle="1" w:styleId="relatedstory-0-2-89">
    <w:name w:val="relatedstory-0-2-89"/>
    <w:basedOn w:val="Normal"/>
    <w:rsid w:val="00C03B8C"/>
    <w:pPr>
      <w:spacing w:before="100" w:beforeAutospacing="1" w:after="100" w:afterAutospacing="1"/>
    </w:pPr>
    <w:rPr>
      <w:rFonts w:ascii="Times New Roman" w:eastAsia="Times New Roman" w:hAnsi="Times New Roman" w:cs="Times New Roman"/>
      <w:sz w:val="24"/>
    </w:rPr>
  </w:style>
  <w:style w:type="paragraph" w:customStyle="1" w:styleId="selectionshareable">
    <w:name w:val="selectionshareable"/>
    <w:basedOn w:val="Normal"/>
    <w:qFormat/>
    <w:rsid w:val="00C03B8C"/>
    <w:pPr>
      <w:spacing w:before="100" w:beforeAutospacing="1" w:after="100" w:afterAutospacing="1"/>
    </w:pPr>
    <w:rPr>
      <w:rFonts w:ascii="Times New Roman" w:eastAsia="Times New Roman" w:hAnsi="Times New Roman" w:cs="Times New Roman"/>
      <w:sz w:val="24"/>
    </w:rPr>
  </w:style>
  <w:style w:type="character" w:customStyle="1" w:styleId="dateline">
    <w:name w:val="dateline"/>
    <w:basedOn w:val="DefaultParagraphFont"/>
    <w:rsid w:val="00C03B8C"/>
  </w:style>
  <w:style w:type="paragraph" w:customStyle="1" w:styleId="css-8z2qbt">
    <w:name w:val="css-8z2qbt"/>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css-3btd0c">
    <w:name w:val="css-3btd0c"/>
    <w:basedOn w:val="Normal"/>
    <w:rsid w:val="00C03B8C"/>
    <w:pPr>
      <w:spacing w:before="100" w:beforeAutospacing="1" w:after="100" w:afterAutospacing="1"/>
    </w:pPr>
    <w:rPr>
      <w:rFonts w:ascii="Times New Roman" w:eastAsia="Times New Roman" w:hAnsi="Times New Roman" w:cs="Times New Roman"/>
      <w:sz w:val="24"/>
    </w:rPr>
  </w:style>
  <w:style w:type="paragraph" w:customStyle="1" w:styleId="hang-punc-medium">
    <w:name w:val="hang-punc-medium"/>
    <w:basedOn w:val="Normal"/>
    <w:rsid w:val="00C03B8C"/>
    <w:pPr>
      <w:spacing w:before="100" w:beforeAutospacing="1" w:after="100" w:afterAutospacing="1"/>
    </w:pPr>
    <w:rPr>
      <w:rFonts w:ascii="Times New Roman" w:eastAsia="Times New Roman" w:hAnsi="Times New Roman" w:cs="Times New Roman"/>
      <w:sz w:val="24"/>
    </w:rPr>
  </w:style>
  <w:style w:type="character" w:customStyle="1" w:styleId="person-toppertitle-text">
    <w:name w:val="person-topper__title-text"/>
    <w:basedOn w:val="DefaultParagraphFont"/>
    <w:rsid w:val="00C03B8C"/>
  </w:style>
  <w:style w:type="character" w:customStyle="1" w:styleId="Style11ptUnderline">
    <w:name w:val="Style 11 pt Underline"/>
    <w:basedOn w:val="DefaultParagraphFont"/>
    <w:rsid w:val="00C03B8C"/>
    <w:rPr>
      <w:sz w:val="20"/>
      <w:u w:val="single"/>
    </w:rPr>
  </w:style>
  <w:style w:type="character" w:customStyle="1" w:styleId="Style11pt">
    <w:name w:val="Style 11 pt"/>
    <w:basedOn w:val="DefaultParagraphFont"/>
    <w:rsid w:val="00C03B8C"/>
    <w:rPr>
      <w:sz w:val="20"/>
    </w:rPr>
  </w:style>
  <w:style w:type="character" w:customStyle="1" w:styleId="Style11ptBoldUnderline">
    <w:name w:val="Style 11 pt Bold Underline"/>
    <w:basedOn w:val="DefaultParagraphFont"/>
    <w:rsid w:val="00C03B8C"/>
    <w:rPr>
      <w:b/>
      <w:bCs/>
      <w:sz w:val="20"/>
      <w:u w:val="single"/>
    </w:rPr>
  </w:style>
  <w:style w:type="character" w:customStyle="1" w:styleId="BoldUnderline">
    <w:name w:val="BoldUnderline"/>
    <w:uiPriority w:val="1"/>
    <w:qFormat/>
    <w:rsid w:val="00C03B8C"/>
    <w:rPr>
      <w:rFonts w:ascii="Arial" w:hAnsi="Arial"/>
      <w:b/>
      <w:sz w:val="20"/>
      <w:u w:val="single"/>
    </w:rPr>
  </w:style>
  <w:style w:type="paragraph" w:customStyle="1" w:styleId="StyleStyle49pt">
    <w:name w:val="Style Style4 + 9 pt"/>
    <w:basedOn w:val="Normal"/>
    <w:link w:val="StyleStyle49ptChar"/>
    <w:qFormat/>
    <w:rsid w:val="00C03B8C"/>
    <w:rPr>
      <w:rFonts w:eastAsia="Times New Roman"/>
      <w:u w:val="single"/>
    </w:rPr>
  </w:style>
  <w:style w:type="character" w:customStyle="1" w:styleId="StyleStyle49ptChar">
    <w:name w:val="Style Style4 + 9 pt Char"/>
    <w:basedOn w:val="DefaultParagraphFont"/>
    <w:link w:val="StyleStyle49pt"/>
    <w:rsid w:val="00C03B8C"/>
    <w:rPr>
      <w:rFonts w:ascii="Calibri" w:eastAsia="Times New Roman" w:hAnsi="Calibri"/>
      <w:u w:val="single"/>
    </w:rPr>
  </w:style>
  <w:style w:type="paragraph" w:customStyle="1" w:styleId="StyleStyle49ptBold">
    <w:name w:val="Style Style4 + 9 pt Bold"/>
    <w:basedOn w:val="Normal"/>
    <w:link w:val="StyleStyle49ptBoldChar"/>
    <w:qFormat/>
    <w:rsid w:val="00C03B8C"/>
    <w:rPr>
      <w:rFonts w:eastAsia="Times New Roman"/>
      <w:b/>
      <w:bCs/>
      <w:u w:val="single"/>
    </w:rPr>
  </w:style>
  <w:style w:type="character" w:customStyle="1" w:styleId="StyleStyle49ptBoldChar">
    <w:name w:val="Style Style4 + 9 pt Bold Char"/>
    <w:basedOn w:val="DefaultParagraphFont"/>
    <w:link w:val="StyleStyle49ptBold"/>
    <w:rsid w:val="00C03B8C"/>
    <w:rPr>
      <w:rFonts w:ascii="Calibri" w:eastAsia="Times New Roman" w:hAnsi="Calibri"/>
      <w:b/>
      <w:bCs/>
      <w:u w:val="single"/>
    </w:rPr>
  </w:style>
  <w:style w:type="character" w:customStyle="1" w:styleId="Style9ptBoldUnderline">
    <w:name w:val="Style 9 pt Bold Underline"/>
    <w:basedOn w:val="DefaultParagraphFont"/>
    <w:rsid w:val="00C03B8C"/>
    <w:rPr>
      <w:b/>
      <w:bCs/>
      <w:sz w:val="20"/>
      <w:u w:val="single"/>
    </w:rPr>
  </w:style>
  <w:style w:type="paragraph" w:customStyle="1" w:styleId="Underlining">
    <w:name w:val="Underlining"/>
    <w:basedOn w:val="Normal"/>
    <w:next w:val="Normal"/>
    <w:link w:val="UnderliningChar"/>
    <w:qFormat/>
    <w:rsid w:val="00C03B8C"/>
    <w:rPr>
      <w:u w:val="single"/>
    </w:rPr>
  </w:style>
  <w:style w:type="character" w:customStyle="1" w:styleId="UnderliningChar">
    <w:name w:val="Underlining Char"/>
    <w:link w:val="Underlining"/>
    <w:locked/>
    <w:rsid w:val="00C03B8C"/>
    <w:rPr>
      <w:rFonts w:ascii="Calibri" w:hAnsi="Calibri"/>
      <w:u w:val="single"/>
    </w:rPr>
  </w:style>
  <w:style w:type="character" w:customStyle="1" w:styleId="Style9ptUnderline">
    <w:name w:val="Style 9 pt Underline"/>
    <w:basedOn w:val="DefaultParagraphFont"/>
    <w:rsid w:val="00C03B8C"/>
    <w:rPr>
      <w:sz w:val="20"/>
      <w:u w:val="single"/>
    </w:rPr>
  </w:style>
  <w:style w:type="character" w:customStyle="1" w:styleId="StyleTimesNewRoman9pt">
    <w:name w:val="Style Times New Roman 9 pt"/>
    <w:basedOn w:val="DefaultParagraphFont"/>
    <w:rsid w:val="00C03B8C"/>
    <w:rPr>
      <w:sz w:val="20"/>
    </w:rPr>
  </w:style>
  <w:style w:type="character" w:customStyle="1" w:styleId="Style9ptUnderline2">
    <w:name w:val="Style 9 pt Underline2"/>
    <w:basedOn w:val="DefaultParagraphFont"/>
    <w:rsid w:val="00C03B8C"/>
    <w:rPr>
      <w:sz w:val="20"/>
      <w:u w:val="single"/>
    </w:rPr>
  </w:style>
  <w:style w:type="character" w:customStyle="1" w:styleId="Styleunderline9pt1">
    <w:name w:val="Style underline + 9 pt1"/>
    <w:basedOn w:val="underline"/>
    <w:rsid w:val="00C03B8C"/>
    <w:rPr>
      <w:rFonts w:ascii="Times New Roman" w:hAnsi="Times New Roman"/>
      <w:b w:val="0"/>
      <w:iCs w:val="0"/>
      <w:sz w:val="20"/>
      <w:u w:val="single"/>
    </w:rPr>
  </w:style>
  <w:style w:type="character" w:customStyle="1" w:styleId="subject">
    <w:name w:val="subject"/>
    <w:basedOn w:val="DefaultParagraphFont"/>
    <w:rsid w:val="00C03B8C"/>
  </w:style>
  <w:style w:type="paragraph" w:customStyle="1" w:styleId="TagText">
    <w:name w:val="TagText"/>
    <w:basedOn w:val="Normal"/>
    <w:qFormat/>
    <w:rsid w:val="00C03B8C"/>
    <w:rPr>
      <w:rFonts w:ascii="Arial" w:eastAsia="Calibri" w:hAnsi="Arial"/>
      <w:b/>
    </w:rPr>
  </w:style>
  <w:style w:type="paragraph" w:customStyle="1" w:styleId="Style3">
    <w:name w:val="Style3"/>
    <w:basedOn w:val="Normal"/>
    <w:link w:val="Style3Char"/>
    <w:qFormat/>
    <w:rsid w:val="00C03B8C"/>
    <w:rPr>
      <w:rFonts w:eastAsia="Times New Roman"/>
      <w:b/>
    </w:rPr>
  </w:style>
  <w:style w:type="character" w:customStyle="1" w:styleId="Style3Char">
    <w:name w:val="Style3 Char"/>
    <w:basedOn w:val="DefaultParagraphFont"/>
    <w:link w:val="Style3"/>
    <w:rsid w:val="00C03B8C"/>
    <w:rPr>
      <w:rFonts w:ascii="Calibri" w:eastAsia="Times New Roman" w:hAnsi="Calibri"/>
      <w:b/>
    </w:rPr>
  </w:style>
  <w:style w:type="paragraph" w:styleId="Quote">
    <w:name w:val="Quote"/>
    <w:aliases w:val="quote"/>
    <w:basedOn w:val="Normal"/>
    <w:next w:val="Normal"/>
    <w:link w:val="QuoteChar"/>
    <w:uiPriority w:val="29"/>
    <w:qFormat/>
    <w:rsid w:val="00C03B8C"/>
    <w:pPr>
      <w:ind w:left="72"/>
    </w:pPr>
    <w:rPr>
      <w:rFonts w:eastAsia="MS Mincho"/>
      <w:iCs/>
      <w:color w:val="000000"/>
      <w:sz w:val="16"/>
    </w:rPr>
  </w:style>
  <w:style w:type="character" w:customStyle="1" w:styleId="QuoteChar">
    <w:name w:val="Quote Char"/>
    <w:aliases w:val="quote Char2"/>
    <w:basedOn w:val="DefaultParagraphFont"/>
    <w:link w:val="Quote"/>
    <w:uiPriority w:val="29"/>
    <w:rsid w:val="00C03B8C"/>
    <w:rPr>
      <w:rFonts w:ascii="Calibri" w:eastAsia="MS Mincho" w:hAnsi="Calibri"/>
      <w:iCs/>
      <w:color w:val="000000"/>
      <w:sz w:val="16"/>
    </w:rPr>
  </w:style>
  <w:style w:type="character" w:customStyle="1" w:styleId="Boxout">
    <w:name w:val="Boxout"/>
    <w:uiPriority w:val="1"/>
    <w:qFormat/>
    <w:rsid w:val="00C03B8C"/>
    <w:rPr>
      <w:rFonts w:ascii="Calibri" w:hAnsi="Calibri"/>
      <w:b/>
      <w:bCs/>
      <w:i w:val="0"/>
      <w:iCs/>
      <w:color w:val="auto"/>
      <w:sz w:val="20"/>
      <w:u w:val="single"/>
      <w:bdr w:val="none" w:sz="0" w:space="0" w:color="auto"/>
      <w:shd w:val="clear" w:color="auto" w:fill="00FF00"/>
    </w:rPr>
  </w:style>
  <w:style w:type="character" w:customStyle="1" w:styleId="StyleUnderlineChar11pt">
    <w:name w:val="Style Underline Char + 11 pt"/>
    <w:basedOn w:val="DefaultParagraphFont"/>
    <w:rsid w:val="00C03B8C"/>
    <w:rPr>
      <w:rFonts w:ascii="Times New Roman" w:hAnsi="Times New Roman"/>
      <w:sz w:val="20"/>
      <w:szCs w:val="24"/>
      <w:u w:val="single"/>
      <w:lang w:val="en-US" w:eastAsia="en-US" w:bidi="ar-SA"/>
    </w:rPr>
  </w:style>
  <w:style w:type="character" w:customStyle="1" w:styleId="StyleUnderlineChar11ptBold">
    <w:name w:val="Style Underline Char + 11 pt Bold"/>
    <w:basedOn w:val="DefaultParagraphFont"/>
    <w:rsid w:val="00C03B8C"/>
    <w:rPr>
      <w:rFonts w:ascii="Times New Roman" w:hAnsi="Times New Roman"/>
      <w:b/>
      <w:bCs/>
      <w:sz w:val="20"/>
      <w:szCs w:val="24"/>
      <w:u w:val="single"/>
      <w:lang w:val="en-US" w:eastAsia="en-US" w:bidi="ar-SA"/>
    </w:rPr>
  </w:style>
  <w:style w:type="paragraph" w:customStyle="1" w:styleId="cards0">
    <w:name w:val="cards"/>
    <w:basedOn w:val="Normal"/>
    <w:qFormat/>
    <w:rsid w:val="00C03B8C"/>
    <w:rPr>
      <w:rFonts w:eastAsia="Times New Roman"/>
    </w:rPr>
  </w:style>
  <w:style w:type="character" w:customStyle="1" w:styleId="Style1Char">
    <w:name w:val="Style1 Char"/>
    <w:basedOn w:val="DefaultParagraphFont"/>
    <w:rsid w:val="00C03B8C"/>
    <w:rPr>
      <w:rFonts w:ascii="Times New Roman" w:eastAsia="SimSun" w:hAnsi="Times New Roman" w:cs="Times New Roman"/>
      <w:szCs w:val="24"/>
      <w:u w:val="single"/>
      <w:lang w:eastAsia="zh-CN"/>
    </w:rPr>
  </w:style>
  <w:style w:type="character" w:styleId="PlaceholderText">
    <w:name w:val="Placeholder Text"/>
    <w:basedOn w:val="DefaultParagraphFont"/>
    <w:uiPriority w:val="99"/>
    <w:unhideWhenUsed/>
    <w:rsid w:val="00C03B8C"/>
    <w:rPr>
      <w:color w:val="808080"/>
    </w:rPr>
  </w:style>
  <w:style w:type="character" w:customStyle="1" w:styleId="text-node">
    <w:name w:val="text-node"/>
    <w:basedOn w:val="DefaultParagraphFont"/>
    <w:rsid w:val="00C03B8C"/>
  </w:style>
  <w:style w:type="paragraph" w:customStyle="1" w:styleId="texttext3evx1j">
    <w:name w:val="text__text___3evx1j"/>
    <w:basedOn w:val="Normal"/>
    <w:rsid w:val="00C03B8C"/>
    <w:pPr>
      <w:spacing w:before="100" w:beforeAutospacing="1" w:after="100" w:afterAutospacing="1"/>
    </w:pPr>
    <w:rPr>
      <w:rFonts w:eastAsia="Times New Roman"/>
    </w:rPr>
  </w:style>
  <w:style w:type="table" w:styleId="TableGrid">
    <w:name w:val="Table Grid"/>
    <w:basedOn w:val="TableNormal"/>
    <w:rsid w:val="00C03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rsid w:val="00C03B8C"/>
    <w:rPr>
      <w:color w:val="605E5C"/>
      <w:shd w:val="clear" w:color="auto" w:fill="E1DFDD"/>
    </w:rPr>
  </w:style>
  <w:style w:type="character" w:customStyle="1" w:styleId="sep">
    <w:name w:val="sep"/>
    <w:basedOn w:val="DefaultParagraphFont"/>
    <w:rsid w:val="00C03B8C"/>
  </w:style>
  <w:style w:type="character" w:customStyle="1" w:styleId="BodyText1">
    <w:name w:val="Body Text1"/>
    <w:rsid w:val="00C03B8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Spacing -1 pt,Spacing 0 pt,Body text + CordiaUPC,12 pt,Italic,Body text + 9 pt,Body text + 9.5 pt,Body text + Georgia,8 pt,7 pt,Scale 66%,Not Bold,Small Caps,Body text (4) + 9 pt,Body text (4) + 10 pt,9 pt,6 pt,Body text (115) + Arial"/>
    <w:uiPriority w:val="99"/>
    <w:rsid w:val="00C03B8C"/>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75pt">
    <w:name w:val="Body text + 7.5 pt"/>
    <w:basedOn w:val="DefaultParagraphFont"/>
    <w:rsid w:val="00C03B8C"/>
    <w:rPr>
      <w:rFonts w:ascii="Times New Roman" w:hAnsi="Times New Roman" w:cs="Times New Roman"/>
      <w:b/>
      <w:bCs/>
      <w:color w:val="000000"/>
      <w:spacing w:val="0"/>
      <w:w w:val="100"/>
      <w:sz w:val="15"/>
      <w:szCs w:val="15"/>
      <w:u w:val="none"/>
      <w:lang w:val="en-US"/>
    </w:rPr>
  </w:style>
  <w:style w:type="paragraph" w:customStyle="1" w:styleId="Cites">
    <w:name w:val="Cites"/>
    <w:basedOn w:val="Normal"/>
    <w:next w:val="Normal"/>
    <w:link w:val="CitesChar1"/>
    <w:qFormat/>
    <w:rsid w:val="00C03B8C"/>
    <w:pPr>
      <w:autoSpaceDE w:val="0"/>
      <w:autoSpaceDN w:val="0"/>
      <w:adjustRightInd w:val="0"/>
    </w:pPr>
    <w:rPr>
      <w:b/>
      <w:sz w:val="18"/>
      <w:lang w:val="x-none" w:eastAsia="x-none"/>
    </w:rPr>
  </w:style>
  <w:style w:type="character" w:customStyle="1" w:styleId="CitesChar1">
    <w:name w:val="Cites Char1"/>
    <w:link w:val="Cites"/>
    <w:rsid w:val="00C03B8C"/>
    <w:rPr>
      <w:rFonts w:ascii="Calibri" w:hAnsi="Calibri"/>
      <w:b/>
      <w:sz w:val="18"/>
      <w:lang w:val="x-none" w:eastAsia="x-none"/>
    </w:rPr>
  </w:style>
  <w:style w:type="character" w:customStyle="1" w:styleId="CardsUnderlined">
    <w:name w:val="Cards Underlined"/>
    <w:qFormat/>
    <w:rsid w:val="00C03B8C"/>
    <w:rPr>
      <w:rFonts w:ascii="Times New Roman" w:hAnsi="Times New Roman"/>
      <w:sz w:val="24"/>
      <w:szCs w:val="24"/>
      <w:u w:val="thick"/>
    </w:rPr>
  </w:style>
  <w:style w:type="character" w:customStyle="1" w:styleId="CardsNotUnderlined">
    <w:name w:val="Cards Not Underlined"/>
    <w:rsid w:val="00C03B8C"/>
    <w:rPr>
      <w:rFonts w:ascii="Times New Roman" w:hAnsi="Times New Roman"/>
      <w:sz w:val="16"/>
      <w:szCs w:val="16"/>
    </w:rPr>
  </w:style>
  <w:style w:type="paragraph" w:styleId="FootnoteText">
    <w:name w:val="footnote text"/>
    <w:basedOn w:val="Normal"/>
    <w:link w:val="FootnoteTextChar"/>
    <w:uiPriority w:val="99"/>
    <w:unhideWhenUsed/>
    <w:rsid w:val="00C03B8C"/>
    <w:rPr>
      <w:sz w:val="24"/>
    </w:rPr>
  </w:style>
  <w:style w:type="character" w:customStyle="1" w:styleId="FootnoteTextChar">
    <w:name w:val="Footnote Text Char"/>
    <w:basedOn w:val="DefaultParagraphFont"/>
    <w:link w:val="FootnoteText"/>
    <w:uiPriority w:val="99"/>
    <w:rsid w:val="00C03B8C"/>
    <w:rPr>
      <w:rFonts w:ascii="Calibri" w:hAnsi="Calibri"/>
      <w:sz w:val="24"/>
    </w:rPr>
  </w:style>
  <w:style w:type="paragraph" w:customStyle="1" w:styleId="text-justify">
    <w:name w:val="text-justify"/>
    <w:basedOn w:val="Normal"/>
    <w:qFormat/>
    <w:rsid w:val="00C03B8C"/>
    <w:pPr>
      <w:spacing w:before="100" w:beforeAutospacing="1" w:after="100" w:afterAutospacing="1"/>
    </w:pPr>
    <w:rPr>
      <w:rFonts w:eastAsia="Times New Roman"/>
      <w:sz w:val="24"/>
    </w:rPr>
  </w:style>
  <w:style w:type="paragraph" w:customStyle="1" w:styleId="wp-caption-text">
    <w:name w:val="wp-caption-text"/>
    <w:basedOn w:val="Normal"/>
    <w:qFormat/>
    <w:rsid w:val="00C03B8C"/>
    <w:pPr>
      <w:spacing w:before="100" w:beforeAutospacing="1" w:after="100" w:afterAutospacing="1"/>
    </w:pPr>
    <w:rPr>
      <w:rFonts w:eastAsia="Times New Roman"/>
      <w:sz w:val="24"/>
    </w:rPr>
  </w:style>
  <w:style w:type="character" w:customStyle="1" w:styleId="footnote-reference">
    <w:name w:val="footnote-reference"/>
    <w:basedOn w:val="DefaultParagraphFont"/>
    <w:rsid w:val="00C03B8C"/>
  </w:style>
  <w:style w:type="paragraph" w:customStyle="1" w:styleId="body-paragraph">
    <w:name w:val="body-paragraph"/>
    <w:basedOn w:val="Normal"/>
    <w:qFormat/>
    <w:rsid w:val="00C03B8C"/>
    <w:pPr>
      <w:spacing w:before="100" w:beforeAutospacing="1" w:after="100" w:afterAutospacing="1"/>
    </w:pPr>
    <w:rPr>
      <w:rFonts w:eastAsia="Times New Roman"/>
      <w:sz w:val="24"/>
    </w:rPr>
  </w:style>
  <w:style w:type="character" w:customStyle="1" w:styleId="dropcaps2">
    <w:name w:val="dropcaps2"/>
    <w:basedOn w:val="DefaultParagraphFont"/>
    <w:rsid w:val="00C03B8C"/>
  </w:style>
  <w:style w:type="character" w:customStyle="1" w:styleId="hithighlite">
    <w:name w:val="hithighlite"/>
    <w:basedOn w:val="DefaultParagraphFont"/>
    <w:rsid w:val="00C03B8C"/>
  </w:style>
  <w:style w:type="character" w:customStyle="1" w:styleId="definition">
    <w:name w:val="definition"/>
    <w:basedOn w:val="DefaultParagraphFont"/>
    <w:rsid w:val="00C03B8C"/>
  </w:style>
  <w:style w:type="paragraph" w:styleId="EndnoteText">
    <w:name w:val="endnote text"/>
    <w:basedOn w:val="Normal"/>
    <w:link w:val="EndnoteTextChar"/>
    <w:rsid w:val="00C03B8C"/>
    <w:rPr>
      <w:rFonts w:eastAsia="Cambria"/>
      <w:sz w:val="24"/>
    </w:rPr>
  </w:style>
  <w:style w:type="character" w:customStyle="1" w:styleId="EndnoteTextChar">
    <w:name w:val="Endnote Text Char"/>
    <w:basedOn w:val="DefaultParagraphFont"/>
    <w:link w:val="EndnoteText"/>
    <w:rsid w:val="00C03B8C"/>
    <w:rPr>
      <w:rFonts w:ascii="Calibri" w:eastAsia="Cambria" w:hAnsi="Calibri"/>
      <w:sz w:val="24"/>
    </w:rPr>
  </w:style>
  <w:style w:type="character" w:styleId="EndnoteReference">
    <w:name w:val="endnote reference"/>
    <w:basedOn w:val="DefaultParagraphFont"/>
    <w:rsid w:val="00C03B8C"/>
    <w:rPr>
      <w:vertAlign w:val="superscript"/>
    </w:rPr>
  </w:style>
  <w:style w:type="paragraph" w:customStyle="1" w:styleId="evidencetext">
    <w:name w:val="evidence text"/>
    <w:basedOn w:val="Normal"/>
    <w:link w:val="evidencetextChar1"/>
    <w:qFormat/>
    <w:rsid w:val="00C03B8C"/>
    <w:pPr>
      <w:ind w:left="1008" w:right="720"/>
    </w:pPr>
    <w:rPr>
      <w:rFonts w:eastAsia="Times New Roman"/>
      <w:color w:val="000000"/>
      <w:sz w:val="16"/>
    </w:rPr>
  </w:style>
  <w:style w:type="paragraph" w:customStyle="1" w:styleId="boldcite">
    <w:name w:val="bold cite"/>
    <w:basedOn w:val="Normal"/>
    <w:link w:val="boldciteChar4"/>
    <w:qFormat/>
    <w:rsid w:val="00C03B8C"/>
    <w:rPr>
      <w:rFonts w:eastAsia="Times New Roman"/>
      <w:b/>
      <w:color w:val="000000"/>
      <w:u w:val="thick" w:color="000000"/>
    </w:rPr>
  </w:style>
  <w:style w:type="character" w:customStyle="1" w:styleId="boldciteChar4">
    <w:name w:val="bold cite Char4"/>
    <w:link w:val="boldcite"/>
    <w:locked/>
    <w:rsid w:val="00C03B8C"/>
    <w:rPr>
      <w:rFonts w:ascii="Calibri" w:eastAsia="Times New Roman" w:hAnsi="Calibri"/>
      <w:b/>
      <w:color w:val="000000"/>
      <w:u w:val="thick" w:color="000000"/>
    </w:rPr>
  </w:style>
  <w:style w:type="character" w:customStyle="1" w:styleId="highlight2">
    <w:name w:val="highlight2"/>
    <w:rsid w:val="00C03B8C"/>
    <w:rPr>
      <w:rFonts w:ascii="Arial" w:hAnsi="Arial"/>
      <w:b/>
      <w:sz w:val="19"/>
      <w:u w:val="thick"/>
      <w:bdr w:val="none" w:sz="0" w:space="0" w:color="auto"/>
      <w:shd w:val="clear" w:color="auto" w:fill="auto"/>
    </w:rPr>
  </w:style>
  <w:style w:type="character" w:customStyle="1" w:styleId="reduce2">
    <w:name w:val="reduce2"/>
    <w:rsid w:val="00C03B8C"/>
    <w:rPr>
      <w:rFonts w:ascii="Arial" w:hAnsi="Arial" w:cs="Arial"/>
      <w:color w:val="000000"/>
      <w:sz w:val="12"/>
      <w:szCs w:val="22"/>
    </w:rPr>
  </w:style>
  <w:style w:type="paragraph" w:customStyle="1" w:styleId="post-date">
    <w:name w:val="post-date"/>
    <w:basedOn w:val="Normal"/>
    <w:qFormat/>
    <w:rsid w:val="00C03B8C"/>
    <w:pPr>
      <w:spacing w:before="100" w:beforeAutospacing="1" w:after="100" w:afterAutospacing="1"/>
    </w:pPr>
    <w:rPr>
      <w:rFonts w:eastAsia="Times New Roman"/>
      <w:sz w:val="24"/>
    </w:rPr>
  </w:style>
  <w:style w:type="character" w:customStyle="1" w:styleId="m3991702864409859551gmail-apple-converted-space">
    <w:name w:val="m_3991702864409859551gmail-apple-converted-space"/>
    <w:basedOn w:val="DefaultParagraphFont"/>
    <w:rsid w:val="00C03B8C"/>
  </w:style>
  <w:style w:type="paragraph" w:customStyle="1" w:styleId="headline">
    <w:name w:val="headline"/>
    <w:basedOn w:val="Normal"/>
    <w:qFormat/>
    <w:rsid w:val="00C03B8C"/>
    <w:pPr>
      <w:spacing w:before="100" w:beforeAutospacing="1" w:after="100" w:afterAutospacing="1"/>
    </w:pPr>
    <w:rPr>
      <w:rFonts w:eastAsia="Times New Roman"/>
      <w:sz w:val="24"/>
    </w:rPr>
  </w:style>
  <w:style w:type="character" w:customStyle="1" w:styleId="locality">
    <w:name w:val="locality"/>
    <w:basedOn w:val="DefaultParagraphFont"/>
    <w:rsid w:val="00C03B8C"/>
  </w:style>
  <w:style w:type="character" w:customStyle="1" w:styleId="org">
    <w:name w:val="org"/>
    <w:basedOn w:val="DefaultParagraphFont"/>
    <w:rsid w:val="00C03B8C"/>
  </w:style>
  <w:style w:type="paragraph" w:customStyle="1" w:styleId="p1">
    <w:name w:val="p1"/>
    <w:basedOn w:val="Normal"/>
    <w:qFormat/>
    <w:rsid w:val="00C03B8C"/>
    <w:pPr>
      <w:spacing w:before="100" w:beforeAutospacing="1" w:after="100" w:afterAutospacing="1"/>
    </w:pPr>
    <w:rPr>
      <w:rFonts w:eastAsia="Times New Roman"/>
      <w:sz w:val="24"/>
    </w:rPr>
  </w:style>
  <w:style w:type="character" w:customStyle="1" w:styleId="wpsdcp-drop-cap-default">
    <w:name w:val="wpsdcp-drop-cap-default"/>
    <w:basedOn w:val="DefaultParagraphFont"/>
    <w:rsid w:val="00C03B8C"/>
  </w:style>
  <w:style w:type="character" w:customStyle="1" w:styleId="tl8wme">
    <w:name w:val="tl8wme"/>
    <w:basedOn w:val="DefaultParagraphFont"/>
    <w:rsid w:val="00C03B8C"/>
  </w:style>
  <w:style w:type="paragraph" w:customStyle="1" w:styleId="subhead">
    <w:name w:val="subhead"/>
    <w:basedOn w:val="Normal"/>
    <w:qFormat/>
    <w:rsid w:val="00C03B8C"/>
    <w:pPr>
      <w:spacing w:before="100" w:beforeAutospacing="1" w:after="100" w:afterAutospacing="1"/>
    </w:pPr>
    <w:rPr>
      <w:rFonts w:eastAsia="Times New Roman"/>
      <w:sz w:val="24"/>
    </w:rPr>
  </w:style>
  <w:style w:type="character" w:customStyle="1" w:styleId="ref-overlay">
    <w:name w:val="ref-overlay"/>
    <w:basedOn w:val="DefaultParagraphFont"/>
    <w:rsid w:val="00C03B8C"/>
  </w:style>
  <w:style w:type="paragraph" w:customStyle="1" w:styleId="titletext">
    <w:name w:val="titletext"/>
    <w:basedOn w:val="Normal"/>
    <w:qFormat/>
    <w:rsid w:val="00C03B8C"/>
    <w:pPr>
      <w:spacing w:before="100" w:beforeAutospacing="1" w:after="100" w:afterAutospacing="1"/>
    </w:pPr>
    <w:rPr>
      <w:rFonts w:eastAsia="Times New Roman"/>
      <w:sz w:val="24"/>
    </w:rPr>
  </w:style>
  <w:style w:type="paragraph" w:customStyle="1" w:styleId="mainarticleheaderlead--xl">
    <w:name w:val="mainarticleheader__lead--xl"/>
    <w:basedOn w:val="Normal"/>
    <w:qFormat/>
    <w:rsid w:val="00C03B8C"/>
    <w:pPr>
      <w:spacing w:before="100" w:beforeAutospacing="1" w:after="100" w:afterAutospacing="1"/>
    </w:pPr>
    <w:rPr>
      <w:rFonts w:eastAsia="Times New Roman"/>
      <w:sz w:val="24"/>
    </w:rPr>
  </w:style>
  <w:style w:type="character" w:customStyle="1" w:styleId="superscript">
    <w:name w:val="superscript"/>
    <w:basedOn w:val="DefaultParagraphFont"/>
    <w:rsid w:val="00C03B8C"/>
  </w:style>
  <w:style w:type="character" w:customStyle="1" w:styleId="pub-link">
    <w:name w:val="pub-link"/>
    <w:basedOn w:val="DefaultParagraphFont"/>
    <w:rsid w:val="00C03B8C"/>
  </w:style>
  <w:style w:type="character" w:customStyle="1" w:styleId="tagChar">
    <w:name w:val="tag Char"/>
    <w:aliases w:val="TAG Char1,Heading 2 Char Char Char Char Char,Heading 2 Char Char Char Char1,Tag Cha,Heading 2 Char1 Char Char11,Heading 2 Char Char Char Char11,Heading 2 Char11,TAG Cha,Heading 2 Char Char Char Char Char Char Char Char1,Heading 21 Char1"/>
    <w:basedOn w:val="DefaultParagraphFont"/>
    <w:qFormat/>
    <w:rsid w:val="00C03B8C"/>
    <w:rPr>
      <w:rFonts w:ascii="Calibri" w:eastAsia="Times New Roman" w:hAnsi="Calibri" w:cs="Calibri"/>
      <w:b/>
      <w:szCs w:val="20"/>
    </w:rPr>
  </w:style>
  <w:style w:type="character" w:customStyle="1" w:styleId="m4054867874504235940gmail-style13ptbold">
    <w:name w:val="m_4054867874504235940gmail-style13ptbold"/>
    <w:basedOn w:val="DefaultParagraphFont"/>
    <w:rsid w:val="00C03B8C"/>
  </w:style>
  <w:style w:type="character" w:customStyle="1" w:styleId="swauthor">
    <w:name w:val="sw_author"/>
    <w:rsid w:val="00C03B8C"/>
  </w:style>
  <w:style w:type="character" w:customStyle="1" w:styleId="FooterChar1">
    <w:name w:val="Footer Char1"/>
    <w:basedOn w:val="DefaultParagraphFont"/>
    <w:uiPriority w:val="99"/>
    <w:rsid w:val="00C03B8C"/>
    <w:rPr>
      <w:rFonts w:ascii="Calibri" w:eastAsiaTheme="minorHAnsi" w:hAnsi="Calibri" w:cs="Calibri"/>
      <w:sz w:val="22"/>
      <w:szCs w:val="22"/>
    </w:rPr>
  </w:style>
  <w:style w:type="character" w:styleId="CommentReference">
    <w:name w:val="annotation reference"/>
    <w:basedOn w:val="DefaultParagraphFont"/>
    <w:uiPriority w:val="99"/>
    <w:unhideWhenUsed/>
    <w:rsid w:val="00C03B8C"/>
    <w:rPr>
      <w:sz w:val="16"/>
      <w:szCs w:val="16"/>
    </w:rPr>
  </w:style>
  <w:style w:type="paragraph" w:styleId="CommentSubject">
    <w:name w:val="annotation subject"/>
    <w:basedOn w:val="CommentText"/>
    <w:next w:val="CommentText"/>
    <w:link w:val="CommentSubjectChar"/>
    <w:uiPriority w:val="99"/>
    <w:unhideWhenUsed/>
    <w:rsid w:val="00C03B8C"/>
    <w:rPr>
      <w:b/>
      <w:bCs/>
    </w:rPr>
  </w:style>
  <w:style w:type="character" w:customStyle="1" w:styleId="CommentSubjectChar">
    <w:name w:val="Comment Subject Char"/>
    <w:basedOn w:val="CommentTextChar"/>
    <w:link w:val="CommentSubject"/>
    <w:uiPriority w:val="99"/>
    <w:rsid w:val="00C03B8C"/>
    <w:rPr>
      <w:rFonts w:ascii="Calibri" w:hAnsi="Calibri"/>
      <w:b/>
      <w:bCs/>
      <w:szCs w:val="20"/>
    </w:rPr>
  </w:style>
  <w:style w:type="character" w:customStyle="1" w:styleId="Style1Char1">
    <w:name w:val="Style1 Char1"/>
    <w:basedOn w:val="DefaultParagraphFont"/>
    <w:rsid w:val="00C03B8C"/>
    <w:rPr>
      <w:rFonts w:ascii="Times New Roman" w:eastAsia="SimSun" w:hAnsi="Times New Roman" w:cs="Times New Roman"/>
      <w:sz w:val="20"/>
      <w:szCs w:val="24"/>
      <w:u w:val="single"/>
      <w:lang w:eastAsia="zh-CN"/>
    </w:rPr>
  </w:style>
  <w:style w:type="character" w:customStyle="1" w:styleId="StyleBold">
    <w:name w:val="Style Bold"/>
    <w:basedOn w:val="DefaultParagraphFont"/>
    <w:uiPriority w:val="9"/>
    <w:qFormat/>
    <w:rsid w:val="00C03B8C"/>
    <w:rPr>
      <w:b/>
      <w:bCs/>
    </w:rPr>
  </w:style>
  <w:style w:type="paragraph" w:customStyle="1" w:styleId="Cite2">
    <w:name w:val="Cite 2"/>
    <w:basedOn w:val="Normal"/>
    <w:qFormat/>
    <w:rsid w:val="00C03B8C"/>
    <w:rPr>
      <w:rFonts w:ascii="Arial" w:eastAsia="Calibri" w:hAnsi="Arial" w:cs="Arial"/>
      <w:b/>
      <w:sz w:val="24"/>
      <w:u w:val="single"/>
    </w:rPr>
  </w:style>
  <w:style w:type="paragraph" w:customStyle="1" w:styleId="FullCite">
    <w:name w:val="Full Cite"/>
    <w:basedOn w:val="Normal"/>
    <w:next w:val="Normal"/>
    <w:link w:val="FullCiteChar"/>
    <w:qFormat/>
    <w:rsid w:val="00C03B8C"/>
    <w:rPr>
      <w:rFonts w:ascii="Garamond" w:eastAsia="Times New Roman" w:hAnsi="Garamond"/>
      <w:szCs w:val="20"/>
    </w:rPr>
  </w:style>
  <w:style w:type="character" w:customStyle="1" w:styleId="FullCiteChar">
    <w:name w:val="Full Cite Char"/>
    <w:basedOn w:val="DefaultParagraphFont"/>
    <w:link w:val="FullCite"/>
    <w:rsid w:val="00C03B8C"/>
    <w:rPr>
      <w:rFonts w:ascii="Garamond" w:eastAsia="Times New Roman" w:hAnsi="Garamond"/>
      <w:szCs w:val="20"/>
    </w:rPr>
  </w:style>
  <w:style w:type="paragraph" w:customStyle="1" w:styleId="Shrink">
    <w:name w:val="Shrink"/>
    <w:link w:val="ShrinkChar"/>
    <w:qFormat/>
    <w:rsid w:val="00C03B8C"/>
    <w:pPr>
      <w:spacing w:after="0" w:line="240" w:lineRule="auto"/>
      <w:ind w:left="288" w:right="288"/>
    </w:pPr>
    <w:rPr>
      <w:rFonts w:ascii="Garamond" w:eastAsia="Times New Roman" w:hAnsi="Garamond" w:cs="Times New Roman"/>
      <w:sz w:val="12"/>
      <w:szCs w:val="20"/>
    </w:rPr>
  </w:style>
  <w:style w:type="character" w:customStyle="1" w:styleId="ShrinkChar">
    <w:name w:val="Shrink Char"/>
    <w:basedOn w:val="DefaultParagraphFont"/>
    <w:link w:val="Shrink"/>
    <w:rsid w:val="00C03B8C"/>
    <w:rPr>
      <w:rFonts w:ascii="Garamond" w:eastAsia="Times New Roman" w:hAnsi="Garamond" w:cs="Times New Roman"/>
      <w:sz w:val="12"/>
      <w:szCs w:val="20"/>
    </w:rPr>
  </w:style>
  <w:style w:type="character" w:customStyle="1" w:styleId="UnderlineCharChar">
    <w:name w:val="Underline Char Char"/>
    <w:aliases w:val="Cite Char1,Char Char Char Char Char Char Char Char Char, Char Char Char Char Char Char Char Char Char2,Char Char Char Char Char Char Char Char1"/>
    <w:basedOn w:val="DefaultParagraphFont"/>
    <w:qFormat/>
    <w:rsid w:val="00C03B8C"/>
    <w:rPr>
      <w:u w:val="thick"/>
    </w:rPr>
  </w:style>
  <w:style w:type="character" w:customStyle="1" w:styleId="Small">
    <w:name w:val="Small"/>
    <w:basedOn w:val="DefaultParagraphFont"/>
    <w:uiPriority w:val="1"/>
    <w:qFormat/>
    <w:rsid w:val="00C03B8C"/>
    <w:rPr>
      <w:sz w:val="12"/>
    </w:rPr>
  </w:style>
  <w:style w:type="paragraph" w:styleId="TOC1">
    <w:name w:val="toc 1"/>
    <w:aliases w:val="Index Basic,good index"/>
    <w:basedOn w:val="Normal"/>
    <w:next w:val="Normal"/>
    <w:autoRedefine/>
    <w:uiPriority w:val="39"/>
    <w:unhideWhenUsed/>
    <w:qFormat/>
    <w:rsid w:val="00C03B8C"/>
  </w:style>
  <w:style w:type="paragraph" w:styleId="TOC2">
    <w:name w:val="toc 2"/>
    <w:basedOn w:val="Normal"/>
    <w:next w:val="Normal"/>
    <w:autoRedefine/>
    <w:uiPriority w:val="39"/>
    <w:unhideWhenUsed/>
    <w:qFormat/>
    <w:rsid w:val="00C03B8C"/>
    <w:pPr>
      <w:ind w:left="160"/>
    </w:pPr>
  </w:style>
  <w:style w:type="paragraph" w:styleId="TOC3">
    <w:name w:val="toc 3"/>
    <w:basedOn w:val="Normal"/>
    <w:next w:val="Normal"/>
    <w:autoRedefine/>
    <w:uiPriority w:val="39"/>
    <w:unhideWhenUsed/>
    <w:qFormat/>
    <w:rsid w:val="00C03B8C"/>
    <w:pPr>
      <w:ind w:left="320"/>
    </w:pPr>
  </w:style>
  <w:style w:type="paragraph" w:styleId="TOC4">
    <w:name w:val="toc 4"/>
    <w:basedOn w:val="Normal"/>
    <w:next w:val="Normal"/>
    <w:autoRedefine/>
    <w:uiPriority w:val="39"/>
    <w:unhideWhenUsed/>
    <w:rsid w:val="00C03B8C"/>
    <w:pPr>
      <w:ind w:left="480"/>
    </w:pPr>
  </w:style>
  <w:style w:type="paragraph" w:styleId="TOC5">
    <w:name w:val="toc 5"/>
    <w:basedOn w:val="Normal"/>
    <w:next w:val="Normal"/>
    <w:autoRedefine/>
    <w:uiPriority w:val="39"/>
    <w:unhideWhenUsed/>
    <w:rsid w:val="00C03B8C"/>
    <w:pPr>
      <w:ind w:left="640"/>
    </w:pPr>
  </w:style>
  <w:style w:type="paragraph" w:styleId="TOC6">
    <w:name w:val="toc 6"/>
    <w:basedOn w:val="Normal"/>
    <w:next w:val="Normal"/>
    <w:autoRedefine/>
    <w:uiPriority w:val="39"/>
    <w:unhideWhenUsed/>
    <w:rsid w:val="00C03B8C"/>
    <w:pPr>
      <w:ind w:left="800"/>
    </w:pPr>
  </w:style>
  <w:style w:type="paragraph" w:styleId="TOC7">
    <w:name w:val="toc 7"/>
    <w:basedOn w:val="Normal"/>
    <w:next w:val="Normal"/>
    <w:autoRedefine/>
    <w:uiPriority w:val="39"/>
    <w:unhideWhenUsed/>
    <w:rsid w:val="00C03B8C"/>
    <w:pPr>
      <w:ind w:left="960"/>
    </w:pPr>
  </w:style>
  <w:style w:type="paragraph" w:styleId="TOC8">
    <w:name w:val="toc 8"/>
    <w:basedOn w:val="Normal"/>
    <w:next w:val="Normal"/>
    <w:autoRedefine/>
    <w:uiPriority w:val="39"/>
    <w:unhideWhenUsed/>
    <w:rsid w:val="00C03B8C"/>
    <w:pPr>
      <w:ind w:left="1120"/>
    </w:pPr>
  </w:style>
  <w:style w:type="paragraph" w:styleId="TOC9">
    <w:name w:val="toc 9"/>
    <w:basedOn w:val="Normal"/>
    <w:next w:val="Normal"/>
    <w:autoRedefine/>
    <w:uiPriority w:val="39"/>
    <w:unhideWhenUsed/>
    <w:rsid w:val="00C03B8C"/>
    <w:pPr>
      <w:ind w:left="1280"/>
    </w:pPr>
  </w:style>
  <w:style w:type="paragraph" w:customStyle="1" w:styleId="CiteReal">
    <w:name w:val="Cite Real"/>
    <w:basedOn w:val="Normal"/>
    <w:next w:val="Normal"/>
    <w:qFormat/>
    <w:rsid w:val="00C03B8C"/>
    <w:rPr>
      <w:rFonts w:eastAsia="MS Mincho"/>
      <w:b/>
      <w:sz w:val="24"/>
      <w:u w:val="single"/>
    </w:rPr>
  </w:style>
  <w:style w:type="paragraph" w:styleId="Date">
    <w:name w:val="Date"/>
    <w:aliases w:val="date"/>
    <w:basedOn w:val="Normal"/>
    <w:next w:val="Normal"/>
    <w:link w:val="DateChar"/>
    <w:uiPriority w:val="99"/>
    <w:unhideWhenUsed/>
    <w:qFormat/>
    <w:rsid w:val="00C03B8C"/>
    <w:pPr>
      <w:jc w:val="both"/>
    </w:pPr>
    <w:rPr>
      <w:rFonts w:ascii="Garamond" w:eastAsia="Times New Roman" w:hAnsi="Garamond"/>
      <w:sz w:val="16"/>
      <w:szCs w:val="20"/>
    </w:rPr>
  </w:style>
  <w:style w:type="character" w:customStyle="1" w:styleId="DateChar">
    <w:name w:val="Date Char"/>
    <w:aliases w:val="date Char"/>
    <w:basedOn w:val="DefaultParagraphFont"/>
    <w:link w:val="Date"/>
    <w:uiPriority w:val="99"/>
    <w:rsid w:val="00C03B8C"/>
    <w:rPr>
      <w:rFonts w:ascii="Garamond" w:eastAsia="Times New Roman" w:hAnsi="Garamond"/>
      <w:sz w:val="16"/>
      <w:szCs w:val="20"/>
    </w:rPr>
  </w:style>
  <w:style w:type="character" w:customStyle="1" w:styleId="NothingChar">
    <w:name w:val="Nothing Char"/>
    <w:basedOn w:val="DefaultParagraphFont"/>
    <w:link w:val="Nothing"/>
    <w:locked/>
    <w:rsid w:val="00C03B8C"/>
    <w:rPr>
      <w:rFonts w:ascii="Times New Roman" w:eastAsia="Times New Roman" w:hAnsi="Times New Roman" w:cs="Times New Roman"/>
      <w:sz w:val="20"/>
      <w:szCs w:val="24"/>
    </w:rPr>
  </w:style>
  <w:style w:type="character" w:customStyle="1" w:styleId="AuthorDateChar">
    <w:name w:val="AuthorDate Char"/>
    <w:basedOn w:val="DefaultParagraphFont"/>
    <w:link w:val="AuthorDate0"/>
    <w:locked/>
    <w:rsid w:val="00C03B8C"/>
    <w:rPr>
      <w:rFonts w:ascii="Times New Roman" w:eastAsia="Calibri" w:hAnsi="Times New Roman" w:cs="Times New Roman"/>
      <w:b/>
      <w:szCs w:val="20"/>
      <w:u w:val="single"/>
    </w:rPr>
  </w:style>
  <w:style w:type="paragraph" w:customStyle="1" w:styleId="AuthorDate0">
    <w:name w:val="AuthorDate"/>
    <w:next w:val="Nothing"/>
    <w:link w:val="AuthorDateChar"/>
    <w:qFormat/>
    <w:rsid w:val="00C03B8C"/>
    <w:pPr>
      <w:widowControl w:val="0"/>
      <w:spacing w:after="0" w:line="240" w:lineRule="auto"/>
      <w:outlineLvl w:val="2"/>
    </w:pPr>
    <w:rPr>
      <w:rFonts w:ascii="Times New Roman" w:eastAsia="Calibri" w:hAnsi="Times New Roman" w:cs="Times New Roman"/>
      <w:b/>
      <w:szCs w:val="20"/>
      <w:u w:val="single"/>
    </w:rPr>
  </w:style>
  <w:style w:type="paragraph" w:customStyle="1" w:styleId="BlockTitle">
    <w:name w:val="Block Title"/>
    <w:basedOn w:val="Heading1"/>
    <w:next w:val="Normal"/>
    <w:uiPriority w:val="1"/>
    <w:qFormat/>
    <w:rsid w:val="00C03B8C"/>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paragraph" w:customStyle="1" w:styleId="TxBrp1">
    <w:name w:val="TxBr_p1"/>
    <w:basedOn w:val="Normal"/>
    <w:qFormat/>
    <w:rsid w:val="00C03B8C"/>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C03B8C"/>
    <w:pPr>
      <w:spacing w:before="100" w:beforeAutospacing="1" w:after="100" w:afterAutospacing="1"/>
    </w:pPr>
    <w:rPr>
      <w:rFonts w:eastAsia="Times New Roman"/>
      <w:sz w:val="24"/>
    </w:rPr>
  </w:style>
  <w:style w:type="paragraph" w:customStyle="1" w:styleId="hat">
    <w:name w:val="hat"/>
    <w:basedOn w:val="Normal"/>
    <w:next w:val="Normal"/>
    <w:link w:val="hatChar"/>
    <w:qFormat/>
    <w:rsid w:val="00C03B8C"/>
    <w:pPr>
      <w:spacing w:before="6600" w:after="240"/>
      <w:jc w:val="center"/>
      <w:outlineLvl w:val="0"/>
    </w:pPr>
    <w:rPr>
      <w:rFonts w:eastAsia="Times New Roman"/>
      <w:b/>
      <w:bCs/>
      <w:sz w:val="44"/>
    </w:rPr>
  </w:style>
  <w:style w:type="paragraph" w:customStyle="1" w:styleId="TxBr41p1">
    <w:name w:val="TxBr_41p1"/>
    <w:basedOn w:val="Normal"/>
    <w:qFormat/>
    <w:rsid w:val="00C03B8C"/>
    <w:pPr>
      <w:tabs>
        <w:tab w:val="left" w:pos="204"/>
      </w:tabs>
      <w:autoSpaceDE w:val="0"/>
      <w:autoSpaceDN w:val="0"/>
      <w:adjustRightInd w:val="0"/>
      <w:spacing w:line="238" w:lineRule="atLeast"/>
      <w:jc w:val="both"/>
    </w:pPr>
    <w:rPr>
      <w:rFonts w:eastAsia="Times New Roman"/>
      <w:sz w:val="24"/>
    </w:rPr>
  </w:style>
  <w:style w:type="character" w:customStyle="1" w:styleId="AuthorChar">
    <w:name w:val="Author Char"/>
    <w:aliases w:val="Normal Bold Char"/>
    <w:qFormat/>
    <w:rsid w:val="00C03B8C"/>
    <w:rPr>
      <w:b/>
      <w:bCs w:val="0"/>
      <w:noProof w:val="0"/>
      <w:sz w:val="22"/>
      <w:lang w:val="en-US" w:eastAsia="en-US" w:bidi="ar-SA"/>
    </w:rPr>
  </w:style>
  <w:style w:type="character" w:customStyle="1" w:styleId="CardsFont12pt0">
    <w:name w:val="Cards + Font 12pt"/>
    <w:basedOn w:val="DefaultParagraphFont"/>
    <w:uiPriority w:val="1"/>
    <w:rsid w:val="00C03B8C"/>
    <w:rPr>
      <w:rFonts w:ascii="Times New Roman" w:hAnsi="Times New Roman" w:cs="Times New Roman" w:hint="default"/>
      <w:sz w:val="24"/>
      <w:u w:val="single"/>
      <w:lang w:val="en-US" w:eastAsia="en-US" w:bidi="ar-SA"/>
    </w:rPr>
  </w:style>
  <w:style w:type="character" w:customStyle="1" w:styleId="tagCharChar">
    <w:name w:val="tag Char Char"/>
    <w:rsid w:val="00C03B8C"/>
    <w:rPr>
      <w:rFonts w:ascii="Times New Roman" w:eastAsia="Times New Roman" w:hAnsi="Times New Roman" w:cs="Times New Roman" w:hint="default"/>
      <w:b/>
      <w:bCs w:val="0"/>
      <w:sz w:val="24"/>
      <w:szCs w:val="20"/>
    </w:rPr>
  </w:style>
  <w:style w:type="character" w:customStyle="1" w:styleId="cardCharChar">
    <w:name w:val="card Char Char"/>
    <w:rsid w:val="00C03B8C"/>
    <w:rPr>
      <w:rFonts w:ascii="Times New Roman" w:eastAsia="Times New Roman" w:hAnsi="Times New Roman" w:cs="Times New Roman" w:hint="default"/>
      <w:sz w:val="20"/>
      <w:szCs w:val="20"/>
    </w:rPr>
  </w:style>
  <w:style w:type="character" w:customStyle="1" w:styleId="BlockTitleCharChar">
    <w:name w:val="Block Title Char Char"/>
    <w:rsid w:val="00C03B8C"/>
    <w:rPr>
      <w:rFonts w:ascii="Georgia" w:eastAsia="Times New Roman" w:hAnsi="Georgia" w:cs="Arial" w:hint="default"/>
      <w:b/>
      <w:bCs/>
      <w:kern w:val="32"/>
      <w:sz w:val="28"/>
      <w:szCs w:val="32"/>
    </w:rPr>
  </w:style>
  <w:style w:type="character" w:customStyle="1" w:styleId="standardcontent">
    <w:name w:val="standardcontent"/>
    <w:basedOn w:val="DefaultParagraphFont"/>
    <w:rsid w:val="00C03B8C"/>
  </w:style>
  <w:style w:type="character" w:customStyle="1" w:styleId="storyby">
    <w:name w:val="storyby"/>
    <w:basedOn w:val="DefaultParagraphFont"/>
    <w:rsid w:val="00C03B8C"/>
  </w:style>
  <w:style w:type="character" w:customStyle="1" w:styleId="CardtextChar0">
    <w:name w:val="Card text Char"/>
    <w:link w:val="Cardtext0"/>
    <w:rsid w:val="00C03B8C"/>
    <w:rPr>
      <w:rFonts w:ascii="Garamond" w:hAnsi="Garamond"/>
      <w:u w:val="single"/>
    </w:rPr>
  </w:style>
  <w:style w:type="character" w:customStyle="1" w:styleId="underline2">
    <w:name w:val="underline2"/>
    <w:qFormat/>
    <w:rsid w:val="00C03B8C"/>
    <w:rPr>
      <w:u w:val="single"/>
      <w:bdr w:val="none" w:sz="0" w:space="0" w:color="auto"/>
      <w:shd w:val="clear" w:color="auto" w:fill="B3B3B3"/>
    </w:rPr>
  </w:style>
  <w:style w:type="character" w:styleId="PageNumber">
    <w:name w:val="page number"/>
    <w:aliases w:val="card ununderlined"/>
    <w:basedOn w:val="DefaultParagraphFont"/>
    <w:uiPriority w:val="99"/>
    <w:rsid w:val="00C03B8C"/>
  </w:style>
  <w:style w:type="character" w:customStyle="1" w:styleId="HeaderChar1">
    <w:name w:val="Header Char1"/>
    <w:aliases w:val="Header Char Char,Header Char2 Char1,Header Char1 Char Char1,Char Char Char Char Char1,Header Char Char1 Char1,Header Char2 Char Char Char Char1,Header Char1 Char1 Char Char Char Char1,Header Char Char Char1 Char Char Char Char1"/>
    <w:qFormat/>
    <w:rsid w:val="00C03B8C"/>
    <w:rPr>
      <w:szCs w:val="24"/>
    </w:rPr>
  </w:style>
  <w:style w:type="character" w:customStyle="1" w:styleId="BoldUnderlining">
    <w:name w:val="Bold Underlining"/>
    <w:rsid w:val="00C03B8C"/>
    <w:rPr>
      <w:b/>
      <w:u w:val="single"/>
    </w:rPr>
  </w:style>
  <w:style w:type="character" w:customStyle="1" w:styleId="BoldUnderlineChar0">
    <w:name w:val="BoldUnderline Char"/>
    <w:rsid w:val="00C03B8C"/>
    <w:rPr>
      <w:rFonts w:ascii="Times New Roman" w:eastAsia="Times New Roman" w:hAnsi="Times New Roman" w:cs="Times New Roman"/>
      <w:b/>
      <w:sz w:val="20"/>
      <w:szCs w:val="24"/>
      <w:u w:val="single"/>
    </w:rPr>
  </w:style>
  <w:style w:type="character" w:customStyle="1" w:styleId="tagChar1">
    <w:name w:val="tag Char1"/>
    <w:aliases w:val="Heading 2 Char1 Char Char Char Char,Heading 2 Char2 Char Char2,Heading 2 Char1 Char Char Char11,Heading 2 Char Char Char Char Char1,Heading 2 Char Char1 Char Char2,Heading 2 Char2 Char11,Heading 2 Char6,Hat Char2,Small Text Char1,TAG Ch,Char C"/>
    <w:uiPriority w:val="2"/>
    <w:qFormat/>
    <w:rsid w:val="00C03B8C"/>
    <w:rPr>
      <w:b/>
      <w:sz w:val="24"/>
    </w:rPr>
  </w:style>
  <w:style w:type="character" w:customStyle="1" w:styleId="Author">
    <w:name w:val="Author"/>
    <w:qFormat/>
    <w:rsid w:val="00C03B8C"/>
    <w:rPr>
      <w:b/>
      <w:sz w:val="24"/>
    </w:rPr>
  </w:style>
  <w:style w:type="character" w:customStyle="1" w:styleId="author0">
    <w:name w:val="author"/>
    <w:rsid w:val="00C03B8C"/>
    <w:rPr>
      <w:rFonts w:ascii="Times New Roman" w:hAnsi="Times New Roman"/>
      <w:b/>
      <w:sz w:val="24"/>
    </w:rPr>
  </w:style>
  <w:style w:type="character" w:customStyle="1" w:styleId="articletitle">
    <w:name w:val="articletitle"/>
    <w:rsid w:val="00C03B8C"/>
    <w:rPr>
      <w:rFonts w:cs="Times New Roman"/>
    </w:rPr>
  </w:style>
  <w:style w:type="character" w:customStyle="1" w:styleId="6pointChar">
    <w:name w:val="6 point Char"/>
    <w:rsid w:val="00C03B8C"/>
    <w:rPr>
      <w:rFonts w:cs="Times New Roman"/>
      <w:sz w:val="12"/>
      <w:lang w:val="en-US" w:eastAsia="en-US"/>
    </w:rPr>
  </w:style>
  <w:style w:type="character" w:customStyle="1" w:styleId="term1">
    <w:name w:val="term1"/>
    <w:rsid w:val="00C03B8C"/>
    <w:rPr>
      <w:b/>
      <w:bCs/>
    </w:rPr>
  </w:style>
  <w:style w:type="paragraph" w:customStyle="1" w:styleId="Minimize">
    <w:name w:val="Minimize"/>
    <w:basedOn w:val="Normal"/>
    <w:next w:val="Normal"/>
    <w:qFormat/>
    <w:rsid w:val="00C03B8C"/>
    <w:pPr>
      <w:widowControl w:val="0"/>
      <w:autoSpaceDE w:val="0"/>
      <w:autoSpaceDN w:val="0"/>
      <w:adjustRightInd w:val="0"/>
      <w:ind w:left="288" w:right="288"/>
    </w:pPr>
    <w:rPr>
      <w:rFonts w:eastAsia="Times New Roman"/>
      <w:sz w:val="12"/>
      <w:szCs w:val="20"/>
    </w:rPr>
  </w:style>
  <w:style w:type="character" w:customStyle="1" w:styleId="MinimizeChar">
    <w:name w:val="Minimize Char"/>
    <w:rsid w:val="00C03B8C"/>
    <w:rPr>
      <w:sz w:val="12"/>
      <w:szCs w:val="24"/>
    </w:rPr>
  </w:style>
  <w:style w:type="character" w:customStyle="1" w:styleId="StyleThickunderline">
    <w:name w:val="Style Thick underline"/>
    <w:qFormat/>
    <w:rsid w:val="00C03B8C"/>
    <w:rPr>
      <w:u w:val="thick"/>
    </w:rPr>
  </w:style>
  <w:style w:type="character" w:customStyle="1" w:styleId="UnderlineTextChar">
    <w:name w:val="Underline Text Char"/>
    <w:link w:val="UnderlineText"/>
    <w:rsid w:val="00C03B8C"/>
    <w:rPr>
      <w:u w:val="single"/>
    </w:rPr>
  </w:style>
  <w:style w:type="paragraph" w:customStyle="1" w:styleId="TagCite">
    <w:name w:val="TagCite"/>
    <w:basedOn w:val="Normal"/>
    <w:uiPriority w:val="99"/>
    <w:qFormat/>
    <w:rsid w:val="00C03B8C"/>
    <w:rPr>
      <w:rFonts w:ascii="Garamond" w:eastAsia="Times New Roman" w:hAnsi="Garamond"/>
      <w:b/>
      <w:sz w:val="24"/>
    </w:rPr>
  </w:style>
  <w:style w:type="character" w:customStyle="1" w:styleId="CardTextChar1">
    <w:name w:val="Card Text Char"/>
    <w:rsid w:val="00C03B8C"/>
    <w:rPr>
      <w:rFonts w:ascii="Georgia" w:hAnsi="Georgia" w:cs="Times New Roman"/>
      <w:sz w:val="24"/>
    </w:rPr>
  </w:style>
  <w:style w:type="character" w:customStyle="1" w:styleId="CardTagandCiteChar">
    <w:name w:val="Card Tag and Cite Char"/>
    <w:basedOn w:val="DefaultParagraphFont"/>
    <w:link w:val="CardTagandCite"/>
    <w:rsid w:val="00C03B8C"/>
    <w:rPr>
      <w:rFonts w:ascii="Arial Narrow" w:hAnsi="Arial Narrow"/>
      <w:b/>
      <w:sz w:val="26"/>
    </w:rPr>
  </w:style>
  <w:style w:type="character" w:customStyle="1" w:styleId="CardText1Char">
    <w:name w:val="Card Text 1 Char"/>
    <w:basedOn w:val="DefaultParagraphFont"/>
    <w:link w:val="CardText1"/>
    <w:rsid w:val="00C03B8C"/>
    <w:rPr>
      <w:rFonts w:ascii="Arial Narrow" w:hAnsi="Arial Narrow"/>
      <w:color w:val="000000"/>
      <w:u w:val="single"/>
    </w:rPr>
  </w:style>
  <w:style w:type="character" w:customStyle="1" w:styleId="CardText2Char">
    <w:name w:val="Card Text 2 Char"/>
    <w:basedOn w:val="CardText1Char"/>
    <w:link w:val="CardText2"/>
    <w:rsid w:val="00C03B8C"/>
    <w:rPr>
      <w:rFonts w:ascii="Arial Narrow" w:hAnsi="Arial Narrow"/>
      <w:b/>
      <w:color w:val="000000"/>
      <w:u w:val="single"/>
    </w:rPr>
  </w:style>
  <w:style w:type="character" w:customStyle="1" w:styleId="SmallText">
    <w:name w:val="SmallText"/>
    <w:rsid w:val="00C03B8C"/>
    <w:rPr>
      <w:color w:val="000000"/>
    </w:rPr>
  </w:style>
  <w:style w:type="character" w:customStyle="1" w:styleId="CardUnderlinedChar">
    <w:name w:val="Card Underlined Char"/>
    <w:basedOn w:val="DefaultParagraphFont"/>
    <w:rsid w:val="00C03B8C"/>
    <w:rPr>
      <w:rFonts w:ascii="Arial Narrow" w:hAnsi="Arial Narrow"/>
      <w:sz w:val="22"/>
      <w:szCs w:val="24"/>
      <w:u w:val="single"/>
      <w:lang w:val="en-US" w:eastAsia="en-US" w:bidi="ar-SA"/>
    </w:rPr>
  </w:style>
  <w:style w:type="paragraph" w:customStyle="1" w:styleId="HeadingsBase">
    <w:name w:val="Headings Base"/>
    <w:basedOn w:val="Normal"/>
    <w:link w:val="HeadingsBaseChar"/>
    <w:qFormat/>
    <w:rsid w:val="00C03B8C"/>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C03B8C"/>
    <w:rPr>
      <w:rFonts w:ascii="Calibri" w:eastAsia="Times New Roman" w:hAnsi="Calibri"/>
      <w:b/>
      <w:kern w:val="32"/>
      <w:sz w:val="32"/>
      <w:szCs w:val="20"/>
    </w:rPr>
  </w:style>
  <w:style w:type="character" w:customStyle="1" w:styleId="underline3">
    <w:name w:val="underline3"/>
    <w:basedOn w:val="underline2"/>
    <w:rsid w:val="00C03B8C"/>
    <w:rPr>
      <w:u w:val="single"/>
      <w:bdr w:val="none" w:sz="0" w:space="0" w:color="auto"/>
      <w:shd w:val="clear" w:color="auto" w:fill="FFFF00"/>
    </w:rPr>
  </w:style>
  <w:style w:type="paragraph" w:customStyle="1" w:styleId="HeadingFake">
    <w:name w:val="Heading Fake"/>
    <w:basedOn w:val="Heading3"/>
    <w:uiPriority w:val="99"/>
    <w:qFormat/>
    <w:rsid w:val="00C03B8C"/>
    <w:pPr>
      <w:suppressAutoHyphens/>
      <w:spacing w:before="20" w:after="120"/>
      <w:outlineLvl w:val="9"/>
    </w:pPr>
    <w:rPr>
      <w:rFonts w:cs="Arial"/>
      <w:bCs/>
      <w:kern w:val="32"/>
      <w:szCs w:val="26"/>
    </w:rPr>
  </w:style>
  <w:style w:type="paragraph" w:customStyle="1" w:styleId="SchoolPaper">
    <w:name w:val="School Paper"/>
    <w:basedOn w:val="Normal"/>
    <w:uiPriority w:val="99"/>
    <w:qFormat/>
    <w:rsid w:val="00C03B8C"/>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C03B8C"/>
  </w:style>
  <w:style w:type="paragraph" w:customStyle="1" w:styleId="SchoolWorksCited">
    <w:name w:val="School Works Cited"/>
    <w:basedOn w:val="SchoolPaper"/>
    <w:uiPriority w:val="99"/>
    <w:qFormat/>
    <w:rsid w:val="00C03B8C"/>
  </w:style>
  <w:style w:type="paragraph" w:customStyle="1" w:styleId="BlockQuote">
    <w:name w:val="Block Quote"/>
    <w:basedOn w:val="Normal"/>
    <w:uiPriority w:val="99"/>
    <w:qFormat/>
    <w:rsid w:val="00C03B8C"/>
    <w:pPr>
      <w:ind w:left="720" w:right="720"/>
    </w:pPr>
    <w:rPr>
      <w:rFonts w:eastAsia="Times New Roman"/>
      <w:kern w:val="32"/>
      <w:sz w:val="24"/>
      <w:szCs w:val="20"/>
    </w:rPr>
  </w:style>
  <w:style w:type="character" w:customStyle="1" w:styleId="menu">
    <w:name w:val="menu"/>
    <w:basedOn w:val="DefaultParagraphFont"/>
    <w:rsid w:val="00C03B8C"/>
  </w:style>
  <w:style w:type="paragraph" w:customStyle="1" w:styleId="PaperBody">
    <w:name w:val="Paper Body"/>
    <w:basedOn w:val="Normal"/>
    <w:uiPriority w:val="99"/>
    <w:qFormat/>
    <w:rsid w:val="00C03B8C"/>
    <w:pPr>
      <w:spacing w:line="480" w:lineRule="auto"/>
      <w:ind w:firstLine="720"/>
    </w:pPr>
    <w:rPr>
      <w:rFonts w:eastAsia="Times New Roman"/>
      <w:kern w:val="32"/>
    </w:rPr>
  </w:style>
  <w:style w:type="paragraph" w:customStyle="1" w:styleId="PaperCitation">
    <w:name w:val="Paper Citation"/>
    <w:basedOn w:val="Normal"/>
    <w:uiPriority w:val="99"/>
    <w:qFormat/>
    <w:rsid w:val="00C03B8C"/>
    <w:pPr>
      <w:spacing w:line="480" w:lineRule="auto"/>
      <w:ind w:left="720" w:hanging="720"/>
    </w:pPr>
    <w:rPr>
      <w:rFonts w:eastAsia="Times New Roman"/>
      <w:kern w:val="32"/>
      <w:szCs w:val="20"/>
    </w:rPr>
  </w:style>
  <w:style w:type="character" w:customStyle="1" w:styleId="hatChar">
    <w:name w:val="hat Char"/>
    <w:basedOn w:val="DefaultParagraphFont"/>
    <w:link w:val="hat"/>
    <w:rsid w:val="00C03B8C"/>
    <w:rPr>
      <w:rFonts w:ascii="Calibri" w:eastAsia="Times New Roman" w:hAnsi="Calibri"/>
      <w:b/>
      <w:bCs/>
      <w:sz w:val="44"/>
    </w:rPr>
  </w:style>
  <w:style w:type="paragraph" w:customStyle="1" w:styleId="citenon-bold">
    <w:name w:val="cite non-bold"/>
    <w:basedOn w:val="Normal"/>
    <w:link w:val="citenon-boldChar"/>
    <w:qFormat/>
    <w:rsid w:val="00C03B8C"/>
    <w:rPr>
      <w:rFonts w:eastAsia="Times New Roman"/>
      <w:szCs w:val="20"/>
    </w:rPr>
  </w:style>
  <w:style w:type="paragraph" w:customStyle="1" w:styleId="WW-Default">
    <w:name w:val="WW-Default"/>
    <w:uiPriority w:val="99"/>
    <w:qFormat/>
    <w:rsid w:val="00C03B8C"/>
    <w:pPr>
      <w:suppressAutoHyphens/>
      <w:spacing w:after="0" w:line="240" w:lineRule="auto"/>
    </w:pPr>
    <w:rPr>
      <w:rFonts w:ascii="Georgia" w:eastAsia="Calibri" w:hAnsi="Georgia" w:cs="Calibri"/>
      <w:lang w:eastAsia="ar-SA"/>
    </w:rPr>
  </w:style>
  <w:style w:type="character" w:customStyle="1" w:styleId="pmterms1">
    <w:name w:val="pmterms1"/>
    <w:basedOn w:val="DefaultParagraphFont"/>
    <w:rsid w:val="00C03B8C"/>
  </w:style>
  <w:style w:type="paragraph" w:styleId="Subtitle">
    <w:name w:val="Subtitle"/>
    <w:aliases w:val="Underlined card text"/>
    <w:basedOn w:val="Normal"/>
    <w:next w:val="Normal"/>
    <w:link w:val="SubtitleChar"/>
    <w:uiPriority w:val="11"/>
    <w:qFormat/>
    <w:rsid w:val="00C03B8C"/>
    <w:rPr>
      <w:rFonts w:ascii="Times New Roman" w:eastAsia="Times New Roman" w:hAnsi="Times New Roman" w:cs="Times New Roman"/>
      <w:iCs/>
      <w:color w:val="000000"/>
      <w:spacing w:val="15"/>
      <w:szCs w:val="24"/>
      <w:u w:val="single"/>
    </w:rPr>
  </w:style>
  <w:style w:type="character" w:customStyle="1" w:styleId="SubtitleChar1">
    <w:name w:val="Subtitle Char1"/>
    <w:aliases w:val="Underlined card text Char1"/>
    <w:basedOn w:val="DefaultParagraphFont"/>
    <w:uiPriority w:val="11"/>
    <w:rsid w:val="00C03B8C"/>
    <w:rPr>
      <w:rFonts w:eastAsiaTheme="minorEastAsia"/>
      <w:color w:val="5A5A5A" w:themeColor="text1" w:themeTint="A5"/>
      <w:spacing w:val="15"/>
    </w:rPr>
  </w:style>
  <w:style w:type="character" w:customStyle="1" w:styleId="7TimesNewRoman">
    <w:name w:val="7 Times New Roman"/>
    <w:rsid w:val="00C03B8C"/>
    <w:rPr>
      <w:rFonts w:ascii="Times New Roman" w:hAnsi="Times New Roman"/>
      <w:color w:val="000000"/>
      <w:spacing w:val="0"/>
      <w:position w:val="0"/>
      <w:sz w:val="14"/>
      <w:u w:val="none" w:color="000000"/>
      <w:vertAlign w:val="baseline"/>
      <w:lang w:val="en-US"/>
    </w:rPr>
  </w:style>
  <w:style w:type="numbering" w:customStyle="1" w:styleId="NoList1">
    <w:name w:val="No List1"/>
    <w:next w:val="NoList"/>
    <w:uiPriority w:val="99"/>
    <w:semiHidden/>
    <w:unhideWhenUsed/>
    <w:rsid w:val="00C03B8C"/>
  </w:style>
  <w:style w:type="paragraph" w:customStyle="1" w:styleId="Standard">
    <w:name w:val="Standard"/>
    <w:uiPriority w:val="99"/>
    <w:qFormat/>
    <w:rsid w:val="00C03B8C"/>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C03B8C"/>
    <w:pPr>
      <w:spacing w:line="276" w:lineRule="auto"/>
      <w:jc w:val="left"/>
      <w:outlineLvl w:val="9"/>
    </w:pPr>
    <w:rPr>
      <w:color w:val="365F91"/>
      <w:kern w:val="32"/>
      <w:sz w:val="28"/>
    </w:rPr>
  </w:style>
  <w:style w:type="character" w:customStyle="1" w:styleId="CitesChar2">
    <w:name w:val="Cites Char2"/>
    <w:locked/>
    <w:rsid w:val="00C03B8C"/>
    <w:rPr>
      <w:rFonts w:ascii="Times New Roman" w:eastAsia="Times New Roman" w:hAnsi="Times New Roman" w:cs="Times New Roman"/>
      <w:b/>
      <w:bCs/>
      <w:sz w:val="20"/>
    </w:rPr>
  </w:style>
  <w:style w:type="character" w:customStyle="1" w:styleId="itxtrst">
    <w:name w:val="itxtrst"/>
    <w:rsid w:val="00C03B8C"/>
  </w:style>
  <w:style w:type="character" w:customStyle="1" w:styleId="A-Underlining">
    <w:name w:val="A-Underlining"/>
    <w:basedOn w:val="DefaultParagraphFont"/>
    <w:rsid w:val="00C03B8C"/>
    <w:rPr>
      <w:rFonts w:ascii="Garamond" w:hAnsi="Garamond"/>
      <w:color w:val="auto"/>
      <w:sz w:val="24"/>
      <w:u w:val="single"/>
    </w:rPr>
  </w:style>
  <w:style w:type="paragraph" w:customStyle="1" w:styleId="B-TagCite">
    <w:name w:val="B-TagCite"/>
    <w:uiPriority w:val="99"/>
    <w:qFormat/>
    <w:rsid w:val="00C03B8C"/>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numbering" w:customStyle="1" w:styleId="NoList2">
    <w:name w:val="No List2"/>
    <w:next w:val="NoList"/>
    <w:uiPriority w:val="99"/>
    <w:semiHidden/>
    <w:rsid w:val="00C03B8C"/>
  </w:style>
  <w:style w:type="character" w:customStyle="1" w:styleId="StyleUnderlineBold">
    <w:name w:val="Style Underline + Bold"/>
    <w:rsid w:val="00C03B8C"/>
    <w:rPr>
      <w:b/>
      <w:bCs/>
      <w:u w:val="single"/>
    </w:rPr>
  </w:style>
  <w:style w:type="character" w:customStyle="1" w:styleId="smallChar">
    <w:name w:val="small Char"/>
    <w:rsid w:val="00C03B8C"/>
    <w:rPr>
      <w:rFonts w:eastAsia="Calibri"/>
      <w:sz w:val="16"/>
      <w:szCs w:val="22"/>
      <w:lang w:val="en-US" w:eastAsia="en-US" w:bidi="ar-SA"/>
    </w:rPr>
  </w:style>
  <w:style w:type="character" w:customStyle="1" w:styleId="MicroTextChar">
    <w:name w:val="MicroText Char"/>
    <w:link w:val="MicroText"/>
    <w:locked/>
    <w:rsid w:val="00C03B8C"/>
    <w:rPr>
      <w:rFonts w:ascii="Arial Narrow" w:hAnsi="Arial Narrow"/>
      <w:sz w:val="12"/>
    </w:rPr>
  </w:style>
  <w:style w:type="paragraph" w:customStyle="1" w:styleId="MicroText">
    <w:name w:val="MicroText"/>
    <w:basedOn w:val="Normal"/>
    <w:next w:val="Normal"/>
    <w:link w:val="MicroTextChar"/>
    <w:qFormat/>
    <w:rsid w:val="00C03B8C"/>
    <w:rPr>
      <w:rFonts w:ascii="Arial Narrow" w:hAnsi="Arial Narrow"/>
      <w:sz w:val="12"/>
    </w:rPr>
  </w:style>
  <w:style w:type="character" w:customStyle="1" w:styleId="SmallChar0">
    <w:name w:val="Small Char"/>
    <w:aliases w:val="ClearFormatting Char,No Spacing1 Char1,Debate Text Char1,No Spacing2 Char1,No Spacing11 Char1,Read stuff Char,CD - Cite Char,Very Small Text Char,No Spacing Char1,tag Char2,Heading 2 Char1 Char Char Char Char1,No Spacing11 Char"/>
    <w:qFormat/>
    <w:rsid w:val="00C03B8C"/>
    <w:rPr>
      <w:rFonts w:ascii="Arial Narrow" w:hAnsi="Arial Narrow" w:cs="Times New Roman"/>
      <w:color w:val="000000"/>
      <w:sz w:val="16"/>
    </w:rPr>
  </w:style>
  <w:style w:type="character" w:customStyle="1" w:styleId="Underline-Highlighted">
    <w:name w:val="Underline-Highlighted"/>
    <w:uiPriority w:val="1"/>
    <w:qFormat/>
    <w:rsid w:val="00C03B8C"/>
    <w:rPr>
      <w:rFonts w:ascii="Cambria" w:hAnsi="Cambria"/>
      <w:sz w:val="24"/>
      <w:u w:val="single"/>
      <w:bdr w:val="none" w:sz="0" w:space="0" w:color="auto"/>
      <w:shd w:val="clear" w:color="auto" w:fill="99FF66"/>
    </w:rPr>
  </w:style>
  <w:style w:type="character" w:customStyle="1" w:styleId="fn">
    <w:name w:val="fn"/>
    <w:basedOn w:val="DefaultParagraphFont"/>
    <w:rsid w:val="00C03B8C"/>
  </w:style>
  <w:style w:type="character" w:customStyle="1" w:styleId="newsmain">
    <w:name w:val="news_main"/>
    <w:basedOn w:val="DefaultParagraphFont"/>
    <w:rsid w:val="00C03B8C"/>
  </w:style>
  <w:style w:type="paragraph" w:customStyle="1" w:styleId="UnderlinedText">
    <w:name w:val="Underlined Text"/>
    <w:basedOn w:val="Normal"/>
    <w:autoRedefine/>
    <w:qFormat/>
    <w:rsid w:val="00C03B8C"/>
    <w:pPr>
      <w:jc w:val="both"/>
    </w:pPr>
    <w:rPr>
      <w:rFonts w:asciiTheme="minorHAnsi" w:hAnsiTheme="minorHAnsi"/>
      <w:b/>
      <w:sz w:val="24"/>
    </w:rPr>
  </w:style>
  <w:style w:type="character" w:customStyle="1" w:styleId="verdana">
    <w:name w:val="verdana"/>
    <w:basedOn w:val="DefaultParagraphFont"/>
    <w:rsid w:val="00C03B8C"/>
  </w:style>
  <w:style w:type="character" w:customStyle="1" w:styleId="vitstoryheadline">
    <w:name w:val="vitstoryheadline"/>
    <w:rsid w:val="00C03B8C"/>
  </w:style>
  <w:style w:type="paragraph" w:customStyle="1" w:styleId="NormalText">
    <w:name w:val="Normal Text"/>
    <w:basedOn w:val="Normal"/>
    <w:link w:val="NormalTextChar"/>
    <w:autoRedefine/>
    <w:qFormat/>
    <w:rsid w:val="00C03B8C"/>
    <w:pPr>
      <w:jc w:val="both"/>
    </w:pPr>
    <w:rPr>
      <w:rFonts w:eastAsia="Times New Roman"/>
      <w:szCs w:val="26"/>
      <w:lang w:val="x-none" w:eastAsia="ja-JP"/>
    </w:rPr>
  </w:style>
  <w:style w:type="character" w:customStyle="1" w:styleId="NormalTextChar">
    <w:name w:val="Normal Text Char"/>
    <w:link w:val="NormalText"/>
    <w:rsid w:val="00C03B8C"/>
    <w:rPr>
      <w:rFonts w:ascii="Calibri" w:eastAsia="Times New Roman" w:hAnsi="Calibri"/>
      <w:szCs w:val="26"/>
      <w:lang w:val="x-none" w:eastAsia="ja-JP"/>
    </w:rPr>
  </w:style>
  <w:style w:type="paragraph" w:customStyle="1" w:styleId="HotRoute">
    <w:name w:val="Hot Route!"/>
    <w:basedOn w:val="Normal"/>
    <w:link w:val="HotRouteChar"/>
    <w:uiPriority w:val="99"/>
    <w:qFormat/>
    <w:rsid w:val="00C03B8C"/>
    <w:pPr>
      <w:ind w:left="144"/>
    </w:pPr>
    <w:rPr>
      <w:rFonts w:eastAsia="Times New Roman"/>
    </w:rPr>
  </w:style>
  <w:style w:type="character" w:customStyle="1" w:styleId="UnderlinedTextCharChar">
    <w:name w:val="Underlined Text Char Char"/>
    <w:basedOn w:val="DefaultParagraphFont"/>
    <w:rsid w:val="00C03B8C"/>
    <w:rPr>
      <w:rFonts w:cs="Arial"/>
      <w:bCs/>
      <w:noProof w:val="0"/>
      <w:szCs w:val="26"/>
      <w:u w:val="single"/>
      <w:lang w:val="en-US" w:eastAsia="en-US" w:bidi="ar-SA"/>
    </w:rPr>
  </w:style>
  <w:style w:type="character" w:customStyle="1" w:styleId="il">
    <w:name w:val="il"/>
    <w:rsid w:val="00C03B8C"/>
  </w:style>
  <w:style w:type="paragraph" w:customStyle="1" w:styleId="underlined">
    <w:name w:val="underlined"/>
    <w:next w:val="Normal"/>
    <w:link w:val="underlinedChar"/>
    <w:autoRedefine/>
    <w:qFormat/>
    <w:rsid w:val="00C03B8C"/>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C03B8C"/>
    <w:rPr>
      <w:rFonts w:ascii="Times New Roman" w:eastAsia="Malgun Gothic" w:hAnsi="Times New Roman" w:cs="Times New Roman"/>
      <w:sz w:val="24"/>
      <w:szCs w:val="24"/>
      <w:u w:val="single"/>
    </w:rPr>
  </w:style>
  <w:style w:type="character" w:customStyle="1" w:styleId="citenon-boldChar">
    <w:name w:val="cite non-bold Char"/>
    <w:link w:val="citenon-bold"/>
    <w:rsid w:val="00C03B8C"/>
    <w:rPr>
      <w:rFonts w:ascii="Calibri" w:eastAsia="Times New Roman" w:hAnsi="Calibri"/>
      <w:szCs w:val="20"/>
    </w:rPr>
  </w:style>
  <w:style w:type="character" w:customStyle="1" w:styleId="EmphasizeThis">
    <w:name w:val="EmphasizeThis"/>
    <w:rsid w:val="00C03B8C"/>
    <w:rPr>
      <w:rFonts w:ascii="Georgia" w:hAnsi="Georgia"/>
      <w:b/>
      <w:iCs/>
      <w:sz w:val="24"/>
      <w:u w:val="thick"/>
    </w:rPr>
  </w:style>
  <w:style w:type="character" w:customStyle="1" w:styleId="CiteReal0">
    <w:name w:val="CiteReal"/>
    <w:uiPriority w:val="1"/>
    <w:qFormat/>
    <w:rsid w:val="00C03B8C"/>
    <w:rPr>
      <w:rFonts w:ascii="Arial" w:hAnsi="Arial"/>
      <w:b/>
      <w:sz w:val="24"/>
      <w:u w:val="single"/>
    </w:rPr>
  </w:style>
  <w:style w:type="character" w:customStyle="1" w:styleId="dropcap1">
    <w:name w:val="dropcap1"/>
    <w:rsid w:val="00C03B8C"/>
  </w:style>
  <w:style w:type="character" w:styleId="FootnoteReference">
    <w:name w:val="footnote reference"/>
    <w:aliases w:val="a Footnote Reference,Style 18,Ref,de nota al pie"/>
    <w:basedOn w:val="DefaultParagraphFont"/>
    <w:rsid w:val="00C03B8C"/>
    <w:rPr>
      <w:vertAlign w:val="superscript"/>
    </w:rPr>
  </w:style>
  <w:style w:type="paragraph" w:customStyle="1" w:styleId="Default">
    <w:name w:val="Default"/>
    <w:basedOn w:val="Normal"/>
    <w:uiPriority w:val="99"/>
    <w:qFormat/>
    <w:rsid w:val="00C03B8C"/>
    <w:pPr>
      <w:autoSpaceDE w:val="0"/>
      <w:autoSpaceDN w:val="0"/>
      <w:adjustRightInd w:val="0"/>
      <w:spacing w:after="200" w:line="276" w:lineRule="auto"/>
    </w:pPr>
    <w:rPr>
      <w:rFonts w:ascii="Verdana" w:eastAsia="Verdana" w:hAnsi="Verdana" w:cs="Malgun Gothic"/>
    </w:rPr>
  </w:style>
  <w:style w:type="paragraph" w:styleId="List">
    <w:name w:val="List"/>
    <w:basedOn w:val="Normal"/>
    <w:uiPriority w:val="99"/>
    <w:unhideWhenUsed/>
    <w:rsid w:val="00C03B8C"/>
    <w:rPr>
      <w:rFonts w:ascii="Verdana" w:eastAsia="Verdana" w:hAnsi="Verdana" w:cs="Cambria"/>
    </w:rPr>
  </w:style>
  <w:style w:type="paragraph" w:customStyle="1" w:styleId="PageHeaderLine1">
    <w:name w:val="PageHeaderLine1"/>
    <w:basedOn w:val="Normal"/>
    <w:uiPriority w:val="99"/>
    <w:qFormat/>
    <w:rsid w:val="00C03B8C"/>
    <w:pPr>
      <w:tabs>
        <w:tab w:val="right" w:pos="10800"/>
      </w:tabs>
    </w:pPr>
    <w:rPr>
      <w:rFonts w:ascii="Verdana" w:eastAsia="Verdana" w:hAnsi="Verdana" w:cs="Cambria"/>
      <w:b/>
    </w:rPr>
  </w:style>
  <w:style w:type="paragraph" w:customStyle="1" w:styleId="PageHeaderLine2">
    <w:name w:val="PageHeaderLine2"/>
    <w:basedOn w:val="Normal"/>
    <w:next w:val="Normal"/>
    <w:link w:val="PageHeaderLine2Char"/>
    <w:uiPriority w:val="99"/>
    <w:qFormat/>
    <w:rsid w:val="00C03B8C"/>
    <w:pPr>
      <w:tabs>
        <w:tab w:val="right" w:pos="10800"/>
      </w:tabs>
      <w:spacing w:line="480" w:lineRule="auto"/>
    </w:pPr>
    <w:rPr>
      <w:rFonts w:ascii="Verdana" w:eastAsia="Verdana" w:hAnsi="Verdana" w:cs="Cambria"/>
      <w:b/>
    </w:rPr>
  </w:style>
  <w:style w:type="paragraph" w:customStyle="1" w:styleId="Style31">
    <w:name w:val="Style31"/>
    <w:basedOn w:val="Normal"/>
    <w:uiPriority w:val="99"/>
    <w:qFormat/>
    <w:rsid w:val="00C03B8C"/>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C03B8C"/>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C03B8C"/>
    <w:pPr>
      <w:spacing w:line="200" w:lineRule="exact"/>
      <w:jc w:val="both"/>
    </w:pPr>
    <w:rPr>
      <w:rFonts w:ascii="Palatino Linotype" w:hAnsi="Palatino Linotype" w:cs="Palatino Linotype"/>
    </w:rPr>
  </w:style>
  <w:style w:type="paragraph" w:customStyle="1" w:styleId="Analytics">
    <w:name w:val="Analytics"/>
    <w:basedOn w:val="Normal"/>
    <w:link w:val="AnalyticsChar"/>
    <w:uiPriority w:val="4"/>
    <w:qFormat/>
    <w:rsid w:val="00C03B8C"/>
    <w:rPr>
      <w:rFonts w:ascii="Palatino Linotype" w:hAnsi="Palatino Linotype" w:cs="Palatino Linotype"/>
      <w:b/>
      <w:sz w:val="24"/>
    </w:rPr>
  </w:style>
  <w:style w:type="character" w:customStyle="1" w:styleId="TagtemplateChar">
    <w:name w:val="Tagtemplate Char"/>
    <w:link w:val="Tagtemplate"/>
    <w:locked/>
    <w:rsid w:val="00C03B8C"/>
    <w:rPr>
      <w:rFonts w:ascii="Palatino Linotype" w:hAnsi="Palatino Linotype" w:cs="Cambria"/>
      <w:b/>
      <w:szCs w:val="20"/>
      <w:lang w:val="x-none" w:eastAsia="x-none"/>
    </w:rPr>
  </w:style>
  <w:style w:type="paragraph" w:customStyle="1" w:styleId="Tagtemplate">
    <w:name w:val="Tagtemplate"/>
    <w:basedOn w:val="Normal"/>
    <w:link w:val="TagtemplateChar"/>
    <w:autoRedefine/>
    <w:qFormat/>
    <w:rsid w:val="00C03B8C"/>
    <w:pPr>
      <w:keepNext/>
      <w:keepLines/>
    </w:pPr>
    <w:rPr>
      <w:rFonts w:ascii="Palatino Linotype" w:hAnsi="Palatino Linotype" w:cs="Cambria"/>
      <w:b/>
      <w:szCs w:val="20"/>
      <w:lang w:val="x-none" w:eastAsia="x-none"/>
    </w:rPr>
  </w:style>
  <w:style w:type="character" w:customStyle="1" w:styleId="UnderlineBold0">
    <w:name w:val="Underline Bold"/>
    <w:uiPriority w:val="6"/>
    <w:qFormat/>
    <w:rsid w:val="00C03B8C"/>
    <w:rPr>
      <w:b/>
      <w:bCs w:val="0"/>
      <w:sz w:val="20"/>
      <w:u w:val="single"/>
    </w:rPr>
  </w:style>
  <w:style w:type="character" w:customStyle="1" w:styleId="FontStyle72">
    <w:name w:val="Font Style72"/>
    <w:rsid w:val="00C03B8C"/>
    <w:rPr>
      <w:rFonts w:ascii="Cambria" w:hAnsi="Cambria" w:cs="Cambria" w:hint="default"/>
      <w:sz w:val="16"/>
      <w:szCs w:val="16"/>
    </w:rPr>
  </w:style>
  <w:style w:type="character" w:customStyle="1" w:styleId="FontStyle73">
    <w:name w:val="Font Style73"/>
    <w:uiPriority w:val="99"/>
    <w:rsid w:val="00C03B8C"/>
    <w:rPr>
      <w:rFonts w:ascii="Cambria" w:hAnsi="Cambria" w:cs="Cambria" w:hint="default"/>
      <w:i/>
      <w:iCs/>
      <w:sz w:val="16"/>
      <w:szCs w:val="16"/>
    </w:rPr>
  </w:style>
  <w:style w:type="character" w:customStyle="1" w:styleId="UnderlinestyleChar2">
    <w:name w:val="Underline style Char2"/>
    <w:rsid w:val="00C03B8C"/>
    <w:rPr>
      <w:sz w:val="22"/>
      <w:szCs w:val="24"/>
      <w:u w:val="single"/>
      <w:lang w:val="en-US" w:eastAsia="en-US" w:bidi="ar-SA"/>
    </w:rPr>
  </w:style>
  <w:style w:type="character" w:customStyle="1" w:styleId="UnderlineCard">
    <w:name w:val="Underline Card"/>
    <w:uiPriority w:val="6"/>
    <w:qFormat/>
    <w:rsid w:val="00C03B8C"/>
    <w:rPr>
      <w:rFonts w:ascii="Palatino Linotype" w:hAnsi="Palatino Linotype" w:cs="Palatino Linotype" w:hint="default"/>
      <w:b w:val="0"/>
      <w:bCs/>
      <w:sz w:val="20"/>
      <w:u w:val="single"/>
    </w:rPr>
  </w:style>
  <w:style w:type="character" w:customStyle="1" w:styleId="StyleUnderline1">
    <w:name w:val="Style Underline1"/>
    <w:rsid w:val="00C03B8C"/>
    <w:rPr>
      <w:u w:val="single"/>
    </w:rPr>
  </w:style>
  <w:style w:type="paragraph" w:styleId="BodyText2">
    <w:name w:val="Body Text 2"/>
    <w:basedOn w:val="Normal"/>
    <w:link w:val="BodyText2Char"/>
    <w:uiPriority w:val="99"/>
    <w:qFormat/>
    <w:rsid w:val="00C03B8C"/>
    <w:pPr>
      <w:spacing w:after="120"/>
    </w:pPr>
    <w:rPr>
      <w:rFonts w:ascii="New Baskerville" w:eastAsia="Segoe UI" w:hAnsi="New Baskerville" w:cs="Cambria"/>
      <w:lang w:eastAsia="zh-CN"/>
    </w:rPr>
  </w:style>
  <w:style w:type="character" w:customStyle="1" w:styleId="BodyText2Char">
    <w:name w:val="Body Text 2 Char"/>
    <w:basedOn w:val="DefaultParagraphFont"/>
    <w:link w:val="BodyText2"/>
    <w:uiPriority w:val="99"/>
    <w:rsid w:val="00C03B8C"/>
    <w:rPr>
      <w:rFonts w:ascii="New Baskerville" w:eastAsia="Segoe UI" w:hAnsi="New Baskerville" w:cs="Cambria"/>
      <w:lang w:eastAsia="zh-CN"/>
    </w:rPr>
  </w:style>
  <w:style w:type="paragraph" w:customStyle="1" w:styleId="TagCite0">
    <w:name w:val="Tag/Cite"/>
    <w:basedOn w:val="Normal"/>
    <w:link w:val="TagCiteChar"/>
    <w:qFormat/>
    <w:rsid w:val="00C03B8C"/>
    <w:rPr>
      <w:rFonts w:eastAsia="Cambria" w:cs="Cambria"/>
      <w:b/>
    </w:rPr>
  </w:style>
  <w:style w:type="character" w:customStyle="1" w:styleId="TagCiteChar">
    <w:name w:val="Tag/Cite Char"/>
    <w:basedOn w:val="DefaultParagraphFont"/>
    <w:link w:val="TagCite0"/>
    <w:rsid w:val="00C03B8C"/>
    <w:rPr>
      <w:rFonts w:ascii="Calibri" w:eastAsia="Cambria" w:hAnsi="Calibri" w:cs="Cambria"/>
      <w:b/>
    </w:rPr>
  </w:style>
  <w:style w:type="character" w:customStyle="1" w:styleId="TitleChar2">
    <w:name w:val="Title Char2"/>
    <w:basedOn w:val="DefaultParagraphFont"/>
    <w:uiPriority w:val="5"/>
    <w:qFormat/>
    <w:rsid w:val="00C03B8C"/>
    <w:rPr>
      <w:rFonts w:asciiTheme="majorHAnsi" w:eastAsiaTheme="majorEastAsia" w:hAnsiTheme="majorHAnsi" w:cstheme="majorBidi"/>
      <w:color w:val="323E4F" w:themeColor="text2" w:themeShade="BF"/>
      <w:spacing w:val="5"/>
      <w:kern w:val="28"/>
      <w:sz w:val="52"/>
      <w:szCs w:val="52"/>
    </w:rPr>
  </w:style>
  <w:style w:type="character" w:customStyle="1" w:styleId="FontStyle49">
    <w:name w:val="Font Style49"/>
    <w:uiPriority w:val="99"/>
    <w:rsid w:val="00C03B8C"/>
    <w:rPr>
      <w:rFonts w:ascii="Cambria" w:hAnsi="Cambria" w:cs="Cambria"/>
      <w:sz w:val="20"/>
      <w:szCs w:val="20"/>
    </w:rPr>
  </w:style>
  <w:style w:type="character" w:customStyle="1" w:styleId="FontStyle50">
    <w:name w:val="Font Style50"/>
    <w:uiPriority w:val="99"/>
    <w:rsid w:val="00C03B8C"/>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C03B8C"/>
    <w:pPr>
      <w:suppressAutoHyphens/>
    </w:pPr>
    <w:rPr>
      <w:rFonts w:eastAsia="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C03B8C"/>
    <w:rPr>
      <w:rFonts w:ascii="Calibri" w:eastAsia="Cambria" w:hAnsi="Calibri" w:cs="Cambria"/>
      <w:spacing w:val="-3"/>
      <w:szCs w:val="20"/>
    </w:rPr>
  </w:style>
  <w:style w:type="character" w:customStyle="1" w:styleId="kn">
    <w:name w:val="kn"/>
    <w:basedOn w:val="DefaultParagraphFont"/>
    <w:rsid w:val="00C03B8C"/>
  </w:style>
  <w:style w:type="paragraph" w:customStyle="1" w:styleId="CardIndented">
    <w:name w:val="Card (Indented)"/>
    <w:basedOn w:val="Normal"/>
    <w:link w:val="CardIndentedChar"/>
    <w:qFormat/>
    <w:rsid w:val="00C03B8C"/>
    <w:pPr>
      <w:ind w:left="288"/>
    </w:pPr>
    <w:rPr>
      <w:rFonts w:ascii="Verdana" w:hAnsi="Verdana"/>
    </w:rPr>
  </w:style>
  <w:style w:type="character" w:customStyle="1" w:styleId="CardIndentedChar">
    <w:name w:val="Card (Indented) Char"/>
    <w:basedOn w:val="DefaultParagraphFont"/>
    <w:link w:val="CardIndented"/>
    <w:rsid w:val="00C03B8C"/>
    <w:rPr>
      <w:rFonts w:ascii="Verdana" w:hAnsi="Verdana"/>
    </w:rPr>
  </w:style>
  <w:style w:type="character" w:customStyle="1" w:styleId="Style8pt">
    <w:name w:val="Style 8 pt"/>
    <w:basedOn w:val="DefaultParagraphFont"/>
    <w:rsid w:val="00C03B8C"/>
    <w:rPr>
      <w:sz w:val="14"/>
    </w:rPr>
  </w:style>
  <w:style w:type="character" w:customStyle="1" w:styleId="ReallyfuckingsmallChar">
    <w:name w:val="Really fucking small Char"/>
    <w:link w:val="Reallyfuckingsmall"/>
    <w:locked/>
    <w:rsid w:val="00C03B8C"/>
    <w:rPr>
      <w:rFonts w:ascii="Cambria" w:eastAsia="Myriad Pro Light Cond" w:hAnsi="Cambria" w:cs="Cambria"/>
      <w:sz w:val="10"/>
    </w:rPr>
  </w:style>
  <w:style w:type="paragraph" w:customStyle="1" w:styleId="Reallyfuckingsmall">
    <w:name w:val="Really fucking small"/>
    <w:basedOn w:val="Normal"/>
    <w:link w:val="ReallyfuckingsmallChar"/>
    <w:qFormat/>
    <w:rsid w:val="00C03B8C"/>
    <w:pPr>
      <w:adjustRightInd w:val="0"/>
    </w:pPr>
    <w:rPr>
      <w:rFonts w:ascii="Cambria" w:eastAsia="Myriad Pro Light Cond" w:hAnsi="Cambria" w:cs="Cambria"/>
      <w:sz w:val="10"/>
    </w:rPr>
  </w:style>
  <w:style w:type="character" w:customStyle="1" w:styleId="StyleStyleUnderlineUnderlineStyleBoldUnderlineIntenseEmphas">
    <w:name w:val="Style Style UnderlineUnderlineStyle Bold UnderlineIntense Emphas..."/>
    <w:basedOn w:val="DefaultParagraphFont"/>
    <w:rsid w:val="00C03B8C"/>
    <w:rPr>
      <w:b/>
      <w:bCs/>
      <w:sz w:val="26"/>
      <w:u w:val="single"/>
    </w:rPr>
  </w:style>
  <w:style w:type="character" w:customStyle="1" w:styleId="Debate-CardSmalltextF2Char">
    <w:name w:val="Debate- Card Small text F2 Char"/>
    <w:link w:val="Debate-CardSmalltextF2"/>
    <w:locked/>
    <w:rsid w:val="00C03B8C"/>
    <w:rPr>
      <w:rFonts w:ascii="Times New Roman" w:eastAsia="Cambria" w:hAnsi="Times New Roman" w:cs="Verdana"/>
      <w:sz w:val="20"/>
    </w:rPr>
  </w:style>
  <w:style w:type="paragraph" w:customStyle="1" w:styleId="Debate-CardSmalltextF2">
    <w:name w:val="Debate- Card Small text F2"/>
    <w:basedOn w:val="Normal"/>
    <w:next w:val="Normal"/>
    <w:link w:val="Debate-CardSmalltextF2Char"/>
    <w:qFormat/>
    <w:rsid w:val="00C03B8C"/>
    <w:rPr>
      <w:rFonts w:ascii="Times New Roman" w:eastAsia="Cambria" w:hAnsi="Times New Roman" w:cs="Verdana"/>
      <w:sz w:val="20"/>
    </w:rPr>
  </w:style>
  <w:style w:type="character" w:customStyle="1" w:styleId="Debate-EmphasizedText-F5Char">
    <w:name w:val="Debate- Emphasized Text- F5 Char"/>
    <w:link w:val="Debate-EmphasizedText-F5"/>
    <w:locked/>
    <w:rsid w:val="00C03B8C"/>
    <w:rPr>
      <w:rFonts w:ascii="Times New Roman" w:hAnsi="Times New Roman" w:cs="Verdana"/>
      <w:sz w:val="20"/>
      <w:u w:val="single"/>
    </w:rPr>
  </w:style>
  <w:style w:type="paragraph" w:customStyle="1" w:styleId="Debate-EmphasizedText-F5">
    <w:name w:val="Debate- Emphasized Text- F5"/>
    <w:basedOn w:val="Normal"/>
    <w:link w:val="Debate-EmphasizedText-F5Char"/>
    <w:qFormat/>
    <w:rsid w:val="00C03B8C"/>
    <w:pPr>
      <w:spacing w:after="200"/>
    </w:pPr>
    <w:rPr>
      <w:rFonts w:ascii="Times New Roman" w:hAnsi="Times New Roman" w:cs="Verdana"/>
      <w:sz w:val="20"/>
      <w:u w:val="single"/>
    </w:rPr>
  </w:style>
  <w:style w:type="character" w:customStyle="1" w:styleId="Debate-CardTextUnderlined-F3Char">
    <w:name w:val="Debate- Card Text Underlined- F3 Char"/>
    <w:link w:val="Debate-CardTextUnderlined-F3"/>
    <w:locked/>
    <w:rsid w:val="00C03B8C"/>
    <w:rPr>
      <w:rFonts w:ascii="Times New Roman" w:hAnsi="Times New Roman" w:cs="Verdana"/>
      <w:sz w:val="20"/>
      <w:u w:val="single"/>
    </w:rPr>
  </w:style>
  <w:style w:type="paragraph" w:customStyle="1" w:styleId="Debate-CardTextUnderlined-F3">
    <w:name w:val="Debate- Card Text Underlined- F3"/>
    <w:basedOn w:val="Normal"/>
    <w:next w:val="NoSpacing"/>
    <w:link w:val="Debate-CardTextUnderlined-F3Char"/>
    <w:qFormat/>
    <w:rsid w:val="00C03B8C"/>
    <w:pPr>
      <w:spacing w:after="200"/>
    </w:pPr>
    <w:rPr>
      <w:rFonts w:ascii="Times New Roman" w:hAnsi="Times New Roman" w:cs="Verdana"/>
      <w:sz w:val="20"/>
      <w:u w:val="single"/>
    </w:rPr>
  </w:style>
  <w:style w:type="character" w:customStyle="1" w:styleId="CitesChar">
    <w:name w:val="Cites Char"/>
    <w:rsid w:val="00C03B8C"/>
    <w:rPr>
      <w:rFonts w:ascii="Cambria" w:eastAsia="Verdana" w:hAnsi="Cambria" w:cs="Cambria"/>
      <w:b/>
      <w:sz w:val="24"/>
      <w:u w:val="single"/>
    </w:rPr>
  </w:style>
  <w:style w:type="character" w:customStyle="1" w:styleId="texto1">
    <w:name w:val="texto1"/>
    <w:basedOn w:val="DefaultParagraphFont"/>
    <w:rsid w:val="00C03B8C"/>
  </w:style>
  <w:style w:type="character" w:customStyle="1" w:styleId="person-name">
    <w:name w:val="person-name"/>
    <w:basedOn w:val="DefaultParagraphFont"/>
    <w:rsid w:val="00C03B8C"/>
  </w:style>
  <w:style w:type="paragraph" w:customStyle="1" w:styleId="MinimizedText">
    <w:name w:val="Minimized Text"/>
    <w:link w:val="MinimizedTextChar"/>
    <w:qFormat/>
    <w:rsid w:val="00C03B8C"/>
    <w:pPr>
      <w:spacing w:after="200" w:line="276" w:lineRule="auto"/>
    </w:pPr>
    <w:rPr>
      <w:rFonts w:eastAsia="Cambria"/>
      <w:sz w:val="16"/>
      <w:szCs w:val="24"/>
    </w:rPr>
  </w:style>
  <w:style w:type="character" w:customStyle="1" w:styleId="MinimizedTextChar">
    <w:name w:val="Minimized Text Char"/>
    <w:link w:val="MinimizedText"/>
    <w:rsid w:val="00C03B8C"/>
    <w:rPr>
      <w:rFonts w:eastAsia="Cambria"/>
      <w:sz w:val="16"/>
      <w:szCs w:val="24"/>
    </w:rPr>
  </w:style>
  <w:style w:type="character" w:customStyle="1" w:styleId="-SmallText-">
    <w:name w:val="-Small Text-"/>
    <w:rsid w:val="00C03B8C"/>
    <w:rPr>
      <w:rFonts w:ascii="Book Antiqua" w:hAnsi="Book Antiqua" w:cs="Cambria"/>
      <w:sz w:val="16"/>
    </w:rPr>
  </w:style>
  <w:style w:type="character" w:customStyle="1" w:styleId="A5">
    <w:name w:val="A5"/>
    <w:rsid w:val="00C03B8C"/>
    <w:rPr>
      <w:rFonts w:ascii="Cambria" w:hAnsi="Cambria" w:cs="Cambria"/>
      <w:color w:val="000000"/>
      <w:sz w:val="13"/>
      <w:szCs w:val="13"/>
    </w:rPr>
  </w:style>
  <w:style w:type="character" w:customStyle="1" w:styleId="blue">
    <w:name w:val="blue"/>
    <w:basedOn w:val="DefaultParagraphFont"/>
    <w:rsid w:val="00C03B8C"/>
  </w:style>
  <w:style w:type="character" w:customStyle="1" w:styleId="articoloinside">
    <w:name w:val="articolo_inside"/>
    <w:rsid w:val="00C03B8C"/>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qFormat/>
    <w:rsid w:val="00C03B8C"/>
    <w:rPr>
      <w:rFonts w:ascii="Cambria" w:eastAsia="Cambria" w:hAnsi="Cambria" w:cs="Cambria"/>
      <w:b/>
      <w:sz w:val="24"/>
      <w:szCs w:val="24"/>
    </w:rPr>
  </w:style>
  <w:style w:type="character" w:customStyle="1" w:styleId="tagchar0">
    <w:name w:val="tagchar"/>
    <w:basedOn w:val="DefaultParagraphFont"/>
    <w:rsid w:val="00C03B8C"/>
  </w:style>
  <w:style w:type="paragraph" w:styleId="HTMLPreformatted">
    <w:name w:val="HTML Preformatted"/>
    <w:basedOn w:val="Normal"/>
    <w:link w:val="HTMLPreformattedChar"/>
    <w:uiPriority w:val="99"/>
    <w:unhideWhenUsed/>
    <w:rsid w:val="00C03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Cambria" w:hAnsi="Consolas" w:cs="Consolas"/>
      <w:szCs w:val="20"/>
    </w:rPr>
  </w:style>
  <w:style w:type="character" w:customStyle="1" w:styleId="HTMLPreformattedChar">
    <w:name w:val="HTML Preformatted Char"/>
    <w:basedOn w:val="DefaultParagraphFont"/>
    <w:link w:val="HTMLPreformatted"/>
    <w:uiPriority w:val="99"/>
    <w:rsid w:val="00C03B8C"/>
    <w:rPr>
      <w:rFonts w:ascii="Consolas" w:eastAsia="Cambria" w:hAnsi="Consolas" w:cs="Consolas"/>
      <w:szCs w:val="20"/>
    </w:rPr>
  </w:style>
  <w:style w:type="paragraph" w:customStyle="1" w:styleId="StyleUnderlineChar11pt3">
    <w:name w:val="Style Underline Char + 11 pt3"/>
    <w:basedOn w:val="Normal"/>
    <w:link w:val="StyleUnderlineChar11pt3Char"/>
    <w:qFormat/>
    <w:rsid w:val="00C03B8C"/>
    <w:rPr>
      <w:rFonts w:eastAsia="Verdana"/>
      <w:u w:val="single"/>
    </w:rPr>
  </w:style>
  <w:style w:type="character" w:customStyle="1" w:styleId="StyleUnderlineChar11pt3Char">
    <w:name w:val="Style Underline Char + 11 pt3 Char"/>
    <w:link w:val="StyleUnderlineChar11pt3"/>
    <w:rsid w:val="00C03B8C"/>
    <w:rPr>
      <w:rFonts w:ascii="Calibri" w:eastAsia="Verdana" w:hAnsi="Calibri"/>
      <w:u w:val="single"/>
    </w:rPr>
  </w:style>
  <w:style w:type="paragraph" w:customStyle="1" w:styleId="StyleUnderlineChar11ptBold3">
    <w:name w:val="Style Underline Char + 11 pt Bold3"/>
    <w:basedOn w:val="Normal"/>
    <w:link w:val="StyleUnderlineChar11ptBold3Char"/>
    <w:qFormat/>
    <w:rsid w:val="00C03B8C"/>
    <w:rPr>
      <w:rFonts w:eastAsia="Verdana"/>
      <w:b/>
      <w:bCs/>
      <w:u w:val="single"/>
    </w:rPr>
  </w:style>
  <w:style w:type="character" w:customStyle="1" w:styleId="StyleUnderlineChar11ptBold3Char">
    <w:name w:val="Style Underline Char + 11 pt Bold3 Char"/>
    <w:link w:val="StyleUnderlineChar11ptBold3"/>
    <w:rsid w:val="00C03B8C"/>
    <w:rPr>
      <w:rFonts w:ascii="Calibri" w:eastAsia="Verdana" w:hAnsi="Calibri"/>
      <w:b/>
      <w:bCs/>
      <w:u w:val="single"/>
    </w:rPr>
  </w:style>
  <w:style w:type="paragraph" w:customStyle="1" w:styleId="pagetools">
    <w:name w:val="pagetools"/>
    <w:basedOn w:val="Normal"/>
    <w:qFormat/>
    <w:rsid w:val="00C03B8C"/>
    <w:pPr>
      <w:spacing w:before="100" w:beforeAutospacing="1" w:after="100" w:afterAutospacing="1"/>
    </w:pPr>
    <w:rPr>
      <w:rFonts w:eastAsia="Cambria"/>
      <w:sz w:val="24"/>
    </w:rPr>
  </w:style>
  <w:style w:type="character" w:customStyle="1" w:styleId="desc">
    <w:name w:val="desc"/>
    <w:basedOn w:val="DefaultParagraphFont"/>
    <w:rsid w:val="00C03B8C"/>
  </w:style>
  <w:style w:type="character" w:customStyle="1" w:styleId="job">
    <w:name w:val="job"/>
    <w:basedOn w:val="DefaultParagraphFont"/>
    <w:rsid w:val="00C03B8C"/>
  </w:style>
  <w:style w:type="character" w:customStyle="1" w:styleId="company">
    <w:name w:val="company"/>
    <w:basedOn w:val="DefaultParagraphFont"/>
    <w:rsid w:val="00C03B8C"/>
  </w:style>
  <w:style w:type="paragraph" w:customStyle="1" w:styleId="Text">
    <w:name w:val="Text"/>
    <w:basedOn w:val="TagCite"/>
    <w:qFormat/>
    <w:rsid w:val="00C03B8C"/>
    <w:rPr>
      <w:rFonts w:ascii="Book Antiqua" w:eastAsiaTheme="minorHAnsi" w:hAnsi="Book Antiqua"/>
      <w:b w:val="0"/>
    </w:rPr>
  </w:style>
  <w:style w:type="character" w:customStyle="1" w:styleId="publisher">
    <w:name w:val="publisher"/>
    <w:basedOn w:val="DefaultParagraphFont"/>
    <w:rsid w:val="00C03B8C"/>
  </w:style>
  <w:style w:type="character" w:customStyle="1" w:styleId="pubyear">
    <w:name w:val="pubyear"/>
    <w:basedOn w:val="DefaultParagraphFont"/>
    <w:rsid w:val="00C03B8C"/>
  </w:style>
  <w:style w:type="character" w:customStyle="1" w:styleId="pubcity">
    <w:name w:val="pubcity"/>
    <w:basedOn w:val="DefaultParagraphFont"/>
    <w:rsid w:val="00C03B8C"/>
  </w:style>
  <w:style w:type="paragraph" w:customStyle="1" w:styleId="CardStyle">
    <w:name w:val="Card Style"/>
    <w:basedOn w:val="Normal"/>
    <w:link w:val="CardStyleChar"/>
    <w:qFormat/>
    <w:rsid w:val="00C03B8C"/>
  </w:style>
  <w:style w:type="character" w:customStyle="1" w:styleId="bodycontentlink">
    <w:name w:val="bodycontentlink"/>
    <w:basedOn w:val="DefaultParagraphFont"/>
    <w:rsid w:val="00C03B8C"/>
  </w:style>
  <w:style w:type="paragraph" w:customStyle="1" w:styleId="loose">
    <w:name w:val="loose"/>
    <w:basedOn w:val="Normal"/>
    <w:qFormat/>
    <w:rsid w:val="00C03B8C"/>
    <w:pPr>
      <w:spacing w:before="100" w:beforeAutospacing="1" w:after="100" w:afterAutospacing="1"/>
    </w:pPr>
    <w:rPr>
      <w:sz w:val="24"/>
    </w:rPr>
  </w:style>
  <w:style w:type="character" w:customStyle="1" w:styleId="hit">
    <w:name w:val="hit"/>
    <w:basedOn w:val="DefaultParagraphFont"/>
    <w:rsid w:val="00C03B8C"/>
  </w:style>
  <w:style w:type="character" w:customStyle="1" w:styleId="ssl0">
    <w:name w:val="ss_l0"/>
    <w:basedOn w:val="DefaultParagraphFont"/>
    <w:rsid w:val="00C03B8C"/>
  </w:style>
  <w:style w:type="paragraph" w:customStyle="1" w:styleId="C-Text">
    <w:name w:val="C-Text"/>
    <w:basedOn w:val="Normal"/>
    <w:qFormat/>
    <w:rsid w:val="00C03B8C"/>
    <w:pPr>
      <w:tabs>
        <w:tab w:val="num" w:pos="720"/>
      </w:tabs>
      <w:ind w:left="720" w:hanging="360"/>
    </w:pPr>
    <w:rPr>
      <w:rFonts w:ascii="Book Antiqua" w:hAnsi="Book Antiqua"/>
      <w:sz w:val="24"/>
    </w:rPr>
  </w:style>
  <w:style w:type="paragraph" w:customStyle="1" w:styleId="BlockTitle2">
    <w:name w:val="Block Title2"/>
    <w:basedOn w:val="Normal"/>
    <w:link w:val="BlockTitle2Char"/>
    <w:qFormat/>
    <w:rsid w:val="00C03B8C"/>
    <w:pPr>
      <w:spacing w:after="240"/>
      <w:jc w:val="center"/>
    </w:pPr>
    <w:rPr>
      <w:rFonts w:ascii="Palatino Linotype" w:hAnsi="Palatino Linotype"/>
      <w:b/>
      <w:sz w:val="28"/>
    </w:rPr>
  </w:style>
  <w:style w:type="paragraph" w:customStyle="1" w:styleId="times">
    <w:name w:val="times"/>
    <w:basedOn w:val="Normal"/>
    <w:qFormat/>
    <w:rsid w:val="00C03B8C"/>
    <w:pPr>
      <w:spacing w:before="100" w:beforeAutospacing="1" w:after="100" w:afterAutospacing="1"/>
    </w:pPr>
    <w:rPr>
      <w:sz w:val="24"/>
    </w:rPr>
  </w:style>
  <w:style w:type="character" w:customStyle="1" w:styleId="ecdate">
    <w:name w:val="ec_date"/>
    <w:basedOn w:val="DefaultParagraphFont"/>
    <w:rsid w:val="00C03B8C"/>
    <w:rPr>
      <w:rFonts w:ascii="Symbol" w:hAnsi="Symbol" w:hint="default"/>
      <w:sz w:val="20"/>
      <w:szCs w:val="20"/>
      <w:shd w:val="clear" w:color="auto" w:fill="FFFFFF"/>
    </w:rPr>
  </w:style>
  <w:style w:type="paragraph" w:customStyle="1" w:styleId="ecmsonormal">
    <w:name w:val="ec_msonormal"/>
    <w:basedOn w:val="Normal"/>
    <w:qFormat/>
    <w:rsid w:val="00C03B8C"/>
    <w:pPr>
      <w:shd w:val="clear" w:color="auto" w:fill="FFFFFF"/>
      <w:spacing w:before="100" w:beforeAutospacing="1" w:after="100" w:afterAutospacing="1"/>
      <w:textAlignment w:val="top"/>
    </w:pPr>
    <w:rPr>
      <w:rFonts w:ascii="Symbol" w:hAnsi="Symbol"/>
    </w:rPr>
  </w:style>
  <w:style w:type="character" w:customStyle="1" w:styleId="articletext">
    <w:name w:val="article_text"/>
    <w:basedOn w:val="DefaultParagraphFont"/>
    <w:rsid w:val="00C03B8C"/>
  </w:style>
  <w:style w:type="character" w:customStyle="1" w:styleId="klink">
    <w:name w:val="klink"/>
    <w:basedOn w:val="DefaultParagraphFont"/>
    <w:rsid w:val="00C03B8C"/>
  </w:style>
  <w:style w:type="character" w:customStyle="1" w:styleId="hittermhilite">
    <w:name w:val="hittermhilite"/>
    <w:basedOn w:val="DefaultParagraphFont"/>
    <w:rsid w:val="00C03B8C"/>
  </w:style>
  <w:style w:type="paragraph" w:customStyle="1" w:styleId="2ndOrderPara">
    <w:name w:val="2nd Order Para"/>
    <w:basedOn w:val="Normal"/>
    <w:next w:val="Normal"/>
    <w:qFormat/>
    <w:rsid w:val="00C03B8C"/>
    <w:pPr>
      <w:autoSpaceDE w:val="0"/>
      <w:autoSpaceDN w:val="0"/>
      <w:adjustRightInd w:val="0"/>
      <w:spacing w:before="120"/>
    </w:pPr>
    <w:rPr>
      <w:sz w:val="24"/>
    </w:rPr>
  </w:style>
  <w:style w:type="paragraph" w:customStyle="1" w:styleId="3rdOrderPara">
    <w:name w:val="3rd Order Para"/>
    <w:basedOn w:val="Normal"/>
    <w:next w:val="Normal"/>
    <w:qFormat/>
    <w:rsid w:val="00C03B8C"/>
    <w:pPr>
      <w:autoSpaceDE w:val="0"/>
      <w:autoSpaceDN w:val="0"/>
      <w:adjustRightInd w:val="0"/>
      <w:spacing w:before="120"/>
    </w:pPr>
    <w:rPr>
      <w:sz w:val="24"/>
    </w:rPr>
  </w:style>
  <w:style w:type="paragraph" w:customStyle="1" w:styleId="Normal-SIGN2">
    <w:name w:val="Normal-SIGN2"/>
    <w:basedOn w:val="Default"/>
    <w:next w:val="Default"/>
    <w:qFormat/>
    <w:rsid w:val="00C03B8C"/>
    <w:pPr>
      <w:spacing w:after="0" w:line="240" w:lineRule="auto"/>
    </w:pPr>
    <w:rPr>
      <w:rFonts w:eastAsia="Segoe UI" w:cs="Cambria"/>
      <w:sz w:val="24"/>
    </w:rPr>
  </w:style>
  <w:style w:type="paragraph" w:customStyle="1" w:styleId="Style2">
    <w:name w:val="Style2"/>
    <w:basedOn w:val="Normal"/>
    <w:link w:val="Style2Char"/>
    <w:uiPriority w:val="99"/>
    <w:qFormat/>
    <w:rsid w:val="00C03B8C"/>
  </w:style>
  <w:style w:type="character" w:customStyle="1" w:styleId="BoldChar">
    <w:name w:val="Bold Char"/>
    <w:basedOn w:val="DefaultParagraphFont"/>
    <w:rsid w:val="00C03B8C"/>
    <w:rPr>
      <w:b/>
      <w:lang w:val="en-US" w:eastAsia="en-US" w:bidi="ar-SA"/>
    </w:rPr>
  </w:style>
  <w:style w:type="character" w:customStyle="1" w:styleId="articleheadline">
    <w:name w:val="articleheadline"/>
    <w:basedOn w:val="DefaultParagraphFont"/>
    <w:rsid w:val="00C03B8C"/>
  </w:style>
  <w:style w:type="paragraph" w:customStyle="1" w:styleId="u-intro">
    <w:name w:val="u-intro"/>
    <w:basedOn w:val="Normal"/>
    <w:qFormat/>
    <w:rsid w:val="00C03B8C"/>
    <w:pPr>
      <w:spacing w:before="100" w:beforeAutospacing="1" w:after="100" w:afterAutospacing="1"/>
    </w:pPr>
    <w:rPr>
      <w:sz w:val="24"/>
    </w:rPr>
  </w:style>
  <w:style w:type="character" w:customStyle="1" w:styleId="u-byline">
    <w:name w:val="u-byline"/>
    <w:basedOn w:val="DefaultParagraphFont"/>
    <w:rsid w:val="00C03B8C"/>
  </w:style>
  <w:style w:type="character" w:customStyle="1" w:styleId="Normal1">
    <w:name w:val="Normal1"/>
    <w:basedOn w:val="DefaultParagraphFont"/>
    <w:rsid w:val="00C03B8C"/>
  </w:style>
  <w:style w:type="character" w:customStyle="1" w:styleId="Title1">
    <w:name w:val="Title1"/>
    <w:basedOn w:val="DefaultParagraphFont"/>
    <w:rsid w:val="00C03B8C"/>
  </w:style>
  <w:style w:type="paragraph" w:customStyle="1" w:styleId="CardsFont6pt">
    <w:name w:val="Cards + Font: 6 pt"/>
    <w:basedOn w:val="Normal"/>
    <w:link w:val="CardsFont6ptChar1"/>
    <w:autoRedefine/>
    <w:qFormat/>
    <w:rsid w:val="00C03B8C"/>
    <w:pPr>
      <w:autoSpaceDE w:val="0"/>
      <w:autoSpaceDN w:val="0"/>
      <w:adjustRightInd w:val="0"/>
      <w:ind w:left="432" w:right="432"/>
      <w:jc w:val="both"/>
    </w:pPr>
    <w:rPr>
      <w:sz w:val="12"/>
    </w:rPr>
  </w:style>
  <w:style w:type="character" w:customStyle="1" w:styleId="CardsFont6ptChar">
    <w:name w:val="Cards + Font: 6 pt Char"/>
    <w:basedOn w:val="DefaultParagraphFont"/>
    <w:rsid w:val="00C03B8C"/>
    <w:rPr>
      <w:sz w:val="12"/>
      <w:szCs w:val="24"/>
      <w:lang w:val="en-US" w:eastAsia="en-US" w:bidi="ar-SA"/>
    </w:rPr>
  </w:style>
  <w:style w:type="character" w:customStyle="1" w:styleId="story">
    <w:name w:val="story"/>
    <w:basedOn w:val="DefaultParagraphFont"/>
    <w:rsid w:val="00C03B8C"/>
  </w:style>
  <w:style w:type="character" w:customStyle="1" w:styleId="articlebya">
    <w:name w:val="articleby_a"/>
    <w:basedOn w:val="DefaultParagraphFont"/>
    <w:rsid w:val="00C03B8C"/>
  </w:style>
  <w:style w:type="character" w:customStyle="1" w:styleId="popupwinby">
    <w:name w:val="popupwinby"/>
    <w:basedOn w:val="DefaultParagraphFont"/>
    <w:rsid w:val="00C03B8C"/>
  </w:style>
  <w:style w:type="character" w:customStyle="1" w:styleId="storyheader">
    <w:name w:val="storyheader"/>
    <w:basedOn w:val="DefaultParagraphFont"/>
    <w:rsid w:val="00C03B8C"/>
  </w:style>
  <w:style w:type="character" w:customStyle="1" w:styleId="marron">
    <w:name w:val="marron"/>
    <w:basedOn w:val="DefaultParagraphFont"/>
    <w:rsid w:val="00C03B8C"/>
  </w:style>
  <w:style w:type="character" w:customStyle="1" w:styleId="UnderlineChar4Char">
    <w:name w:val="Underline Char4 Char"/>
    <w:basedOn w:val="DefaultParagraphFont"/>
    <w:link w:val="UnderlineChar4"/>
    <w:rsid w:val="00C03B8C"/>
    <w:rPr>
      <w:u w:val="single"/>
    </w:rPr>
  </w:style>
  <w:style w:type="character" w:customStyle="1" w:styleId="BoldandUnderlineChar3Char2">
    <w:name w:val="Bold and Underline Char3 Char2"/>
    <w:basedOn w:val="DefaultParagraphFont"/>
    <w:link w:val="BoldandUnderlineChar3"/>
    <w:rsid w:val="00C03B8C"/>
    <w:rPr>
      <w:b/>
      <w:u w:val="single"/>
    </w:rPr>
  </w:style>
  <w:style w:type="character" w:customStyle="1" w:styleId="LanguageChar">
    <w:name w:val="Language Char"/>
    <w:basedOn w:val="DefaultParagraphFont"/>
    <w:link w:val="Language"/>
    <w:rsid w:val="00C03B8C"/>
    <w:rPr>
      <w:strike/>
      <w:sz w:val="16"/>
      <w:szCs w:val="16"/>
    </w:rPr>
  </w:style>
  <w:style w:type="character" w:customStyle="1" w:styleId="Style10ptUnderline">
    <w:name w:val="Style 10 pt Underline"/>
    <w:basedOn w:val="DefaultParagraphFont"/>
    <w:rsid w:val="00C03B8C"/>
    <w:rPr>
      <w:sz w:val="20"/>
      <w:u w:val="single"/>
    </w:rPr>
  </w:style>
  <w:style w:type="character" w:customStyle="1" w:styleId="BoldUnderliningChar">
    <w:name w:val="Bold Underlining Char"/>
    <w:basedOn w:val="UnderliningChar"/>
    <w:rsid w:val="00C03B8C"/>
    <w:rPr>
      <w:rFonts w:ascii="Arial Narrow" w:eastAsiaTheme="minorHAnsi" w:hAnsi="Arial Narrow"/>
      <w:b/>
      <w:sz w:val="22"/>
      <w:u w:val="single"/>
      <w:lang w:val="en-GB" w:eastAsia="en-US" w:bidi="ar-SA"/>
    </w:rPr>
  </w:style>
  <w:style w:type="character" w:customStyle="1" w:styleId="BoldText12pt">
    <w:name w:val="Bold Text 12 pt"/>
    <w:autoRedefine/>
    <w:rsid w:val="00C03B8C"/>
    <w:rPr>
      <w:rFonts w:ascii="Cambria" w:eastAsia="Cambria" w:hAnsi="Cambria"/>
      <w:b/>
      <w:i w:val="0"/>
      <w:strike w:val="0"/>
      <w:dstrike w:val="0"/>
      <w:color w:val="000000"/>
      <w:spacing w:val="0"/>
      <w:position w:val="0"/>
      <w:sz w:val="24"/>
      <w:u w:val="none" w:color="000000"/>
      <w:vertAlign w:val="baseline"/>
      <w:lang w:val="en-US"/>
    </w:rPr>
  </w:style>
  <w:style w:type="paragraph" w:customStyle="1" w:styleId="StyleNormalWeb10pt">
    <w:name w:val="Style Normal (Web) + 10 pt"/>
    <w:basedOn w:val="NormalWeb"/>
    <w:next w:val="Normal"/>
    <w:qFormat/>
    <w:rsid w:val="00C03B8C"/>
    <w:rPr>
      <w:rFonts w:ascii="Bookman Old Style" w:eastAsiaTheme="minorHAnsi" w:hAnsi="Bookman Old Style"/>
      <w:sz w:val="20"/>
    </w:rPr>
  </w:style>
  <w:style w:type="character" w:customStyle="1" w:styleId="StyleNormalWeb10ptChar">
    <w:name w:val="Style Normal (Web) + 10 pt Char"/>
    <w:basedOn w:val="DefaultParagraphFont"/>
    <w:rsid w:val="00C03B8C"/>
    <w:rPr>
      <w:szCs w:val="24"/>
      <w:lang w:val="en-US" w:eastAsia="en-US" w:bidi="ar-SA"/>
    </w:rPr>
  </w:style>
  <w:style w:type="paragraph" w:customStyle="1" w:styleId="TagCiteShells">
    <w:name w:val="Tag/Cite/Shells"/>
    <w:basedOn w:val="Normal"/>
    <w:qFormat/>
    <w:rsid w:val="00C03B8C"/>
    <w:rPr>
      <w:b/>
    </w:rPr>
  </w:style>
  <w:style w:type="paragraph" w:customStyle="1" w:styleId="DefinitionTerm">
    <w:name w:val="Definition Term"/>
    <w:basedOn w:val="Normal"/>
    <w:next w:val="Normal"/>
    <w:qFormat/>
    <w:rsid w:val="00C03B8C"/>
    <w:rPr>
      <w:snapToGrid w:val="0"/>
      <w:sz w:val="24"/>
    </w:rPr>
  </w:style>
  <w:style w:type="paragraph" w:customStyle="1" w:styleId="BriefTitle">
    <w:name w:val="Brief Title"/>
    <w:basedOn w:val="Normal"/>
    <w:qFormat/>
    <w:rsid w:val="00C03B8C"/>
    <w:pPr>
      <w:jc w:val="center"/>
      <w:outlineLvl w:val="0"/>
    </w:pPr>
    <w:rPr>
      <w:b/>
      <w:sz w:val="28"/>
      <w:u w:val="single"/>
    </w:rPr>
  </w:style>
  <w:style w:type="paragraph" w:customStyle="1" w:styleId="Paste">
    <w:name w:val="Paste"/>
    <w:basedOn w:val="Normal"/>
    <w:qFormat/>
    <w:rsid w:val="00C03B8C"/>
    <w:rPr>
      <w:rFonts w:ascii="Trebuchet MS" w:hAnsi="Trebuchet MS"/>
      <w:sz w:val="16"/>
    </w:rPr>
  </w:style>
  <w:style w:type="paragraph" w:customStyle="1" w:styleId="DebateCiteCharChar">
    <w:name w:val="Debate Cite Char Char"/>
    <w:basedOn w:val="Normal"/>
    <w:autoRedefine/>
    <w:qFormat/>
    <w:rsid w:val="00C03B8C"/>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uiPriority w:val="99"/>
    <w:qFormat/>
    <w:rsid w:val="00C03B8C"/>
    <w:rPr>
      <w:color w:val="000000"/>
    </w:rPr>
  </w:style>
  <w:style w:type="character" w:customStyle="1" w:styleId="Style3CharChar">
    <w:name w:val="Style3 Char Char"/>
    <w:basedOn w:val="DefaultParagraphFont"/>
    <w:rsid w:val="00C03B8C"/>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C03B8C"/>
    <w:pPr>
      <w:spacing w:after="60"/>
    </w:pPr>
    <w:rPr>
      <w:rFonts w:eastAsia="Segoe UI" w:cs="Cambria"/>
      <w:caps/>
      <w:sz w:val="20"/>
      <w:lang w:eastAsia="zh-CN"/>
    </w:rPr>
  </w:style>
  <w:style w:type="character" w:customStyle="1" w:styleId="NormalChar">
    <w:name w:val="Normal Char"/>
    <w:basedOn w:val="DefaultParagraphFont"/>
    <w:rsid w:val="00C03B8C"/>
    <w:rPr>
      <w:lang w:eastAsia="en-US"/>
    </w:rPr>
  </w:style>
  <w:style w:type="character" w:customStyle="1" w:styleId="BoldUnderlineChar1">
    <w:name w:val="Bold + Underline Char"/>
    <w:basedOn w:val="DefaultParagraphFont"/>
    <w:rsid w:val="00C03B8C"/>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qFormat/>
    <w:rsid w:val="00C03B8C"/>
    <w:pPr>
      <w:autoSpaceDE w:val="0"/>
      <w:autoSpaceDN w:val="0"/>
      <w:adjustRightInd w:val="0"/>
      <w:ind w:left="432" w:right="432"/>
      <w:jc w:val="both"/>
    </w:pPr>
    <w:rPr>
      <w:sz w:val="24"/>
      <w:u w:val="thick"/>
    </w:rPr>
  </w:style>
  <w:style w:type="character" w:customStyle="1" w:styleId="UnderlinedCardChar">
    <w:name w:val="Underlined Card Char"/>
    <w:basedOn w:val="DefaultParagraphFont"/>
    <w:rsid w:val="00C03B8C"/>
    <w:rPr>
      <w:rFonts w:ascii="Eurostile" w:hAnsi="Eurostile"/>
      <w:u w:val="single"/>
      <w:lang w:val="en-US" w:eastAsia="en-US" w:bidi="ar-SA"/>
    </w:rPr>
  </w:style>
  <w:style w:type="character" w:customStyle="1" w:styleId="cardtextemphasisChar">
    <w:name w:val="card text emphasis Char"/>
    <w:basedOn w:val="UnderlinedCardTextChar"/>
    <w:link w:val="cardtextemphasis"/>
    <w:rsid w:val="00C03B8C"/>
    <w:rPr>
      <w:rFonts w:ascii="Trebuchet MS" w:eastAsia="Verdana" w:hAnsi="Trebuchet MS" w:cs="Times New Roman"/>
      <w:b/>
      <w:sz w:val="18"/>
      <w:u w:val="single"/>
    </w:rPr>
  </w:style>
  <w:style w:type="character" w:customStyle="1" w:styleId="UnderlinedCardTextChar">
    <w:name w:val="Underlined Card Text Char"/>
    <w:basedOn w:val="DefaultParagraphFont"/>
    <w:link w:val="UnderlinedCardText"/>
    <w:rsid w:val="00C03B8C"/>
    <w:rPr>
      <w:rFonts w:ascii="Trebuchet MS" w:eastAsia="Verdana" w:hAnsi="Trebuchet MS" w:cs="Times New Roman"/>
      <w:sz w:val="18"/>
      <w:u w:val="single"/>
    </w:rPr>
  </w:style>
  <w:style w:type="character" w:customStyle="1" w:styleId="citationiacgale">
    <w:name w:val="citation iac gale"/>
    <w:basedOn w:val="DefaultParagraphFont"/>
    <w:rsid w:val="00C03B8C"/>
  </w:style>
  <w:style w:type="character" w:customStyle="1" w:styleId="CharacterStyle7">
    <w:name w:val="Character Style 7"/>
    <w:rsid w:val="00C03B8C"/>
    <w:rPr>
      <w:rFonts w:ascii="Trebuchet MS" w:hAnsi="Trebuchet MS" w:cs="Trebuchet MS"/>
      <w:sz w:val="20"/>
      <w:szCs w:val="20"/>
      <w:u w:val="single"/>
    </w:rPr>
  </w:style>
  <w:style w:type="character" w:customStyle="1" w:styleId="StyleStyle4Char">
    <w:name w:val="Style Style4 + Char"/>
    <w:basedOn w:val="DefaultParagraphFont"/>
    <w:rsid w:val="00C03B8C"/>
    <w:rPr>
      <w:rFonts w:ascii="Palatino Linotype" w:hAnsi="Palatino Linotype"/>
      <w:b/>
      <w:noProof w:val="0"/>
      <w:sz w:val="22"/>
      <w:szCs w:val="24"/>
      <w:u w:val="single"/>
      <w:lang w:val="en-US" w:eastAsia="en-US" w:bidi="ar-SA"/>
    </w:rPr>
  </w:style>
  <w:style w:type="paragraph" w:customStyle="1" w:styleId="Brief-SecondarySource">
    <w:name w:val="Brief - Secondary Source"/>
    <w:basedOn w:val="Normal"/>
    <w:qFormat/>
    <w:rsid w:val="00C03B8C"/>
    <w:rPr>
      <w:sz w:val="14"/>
    </w:rPr>
  </w:style>
  <w:style w:type="character" w:customStyle="1" w:styleId="StyleStyle4BlackChar">
    <w:name w:val="Style Style4 + Black Char"/>
    <w:basedOn w:val="DefaultParagraphFont"/>
    <w:rsid w:val="00C03B8C"/>
    <w:rPr>
      <w:rFonts w:ascii="Palatino Linotype" w:hAnsi="Palatino Linotype"/>
      <w:b/>
      <w:noProof w:val="0"/>
      <w:color w:val="000000"/>
      <w:sz w:val="22"/>
      <w:szCs w:val="24"/>
      <w:u w:val="single"/>
      <w:lang w:val="en-US" w:eastAsia="en-US" w:bidi="ar-SA"/>
    </w:rPr>
  </w:style>
  <w:style w:type="character" w:customStyle="1" w:styleId="title10">
    <w:name w:val="title1"/>
    <w:basedOn w:val="DefaultParagraphFont"/>
    <w:rsid w:val="00C03B8C"/>
    <w:rPr>
      <w:rFonts w:ascii="Symbol" w:hAnsi="Symbol" w:hint="default"/>
      <w:b/>
      <w:bCs/>
      <w:color w:val="000000"/>
      <w:sz w:val="28"/>
      <w:szCs w:val="28"/>
    </w:rPr>
  </w:style>
  <w:style w:type="paragraph" w:customStyle="1" w:styleId="UnderlinedEvidence">
    <w:name w:val="Underlined Evidence"/>
    <w:basedOn w:val="Normal"/>
    <w:autoRedefine/>
    <w:qFormat/>
    <w:rsid w:val="00C03B8C"/>
    <w:rPr>
      <w:rFonts w:ascii="Symbol" w:hAnsi="Symbol"/>
      <w:sz w:val="21"/>
      <w:szCs w:val="21"/>
      <w:u w:val="thick"/>
    </w:rPr>
  </w:style>
  <w:style w:type="character" w:customStyle="1" w:styleId="UnderlinedEvidenceCharChar">
    <w:name w:val="Underlined Evidence Char Char"/>
    <w:basedOn w:val="DefaultParagraphFont"/>
    <w:rsid w:val="00C03B8C"/>
    <w:rPr>
      <w:rFonts w:ascii="Symbol" w:hAnsi="Symbol"/>
      <w:sz w:val="21"/>
      <w:szCs w:val="21"/>
      <w:u w:val="thick"/>
      <w:lang w:val="en-US" w:eastAsia="en-US" w:bidi="ar-SA"/>
    </w:rPr>
  </w:style>
  <w:style w:type="paragraph" w:styleId="Revision">
    <w:name w:val="Revision"/>
    <w:hidden/>
    <w:uiPriority w:val="99"/>
    <w:rsid w:val="00C03B8C"/>
    <w:pPr>
      <w:spacing w:after="0" w:line="240" w:lineRule="auto"/>
    </w:pPr>
    <w:rPr>
      <w:rFonts w:ascii="Verdana" w:hAnsi="Verdana" w:cs="Verdana"/>
    </w:rPr>
  </w:style>
  <w:style w:type="character" w:customStyle="1" w:styleId="pnumber">
    <w:name w:val="pnumber"/>
    <w:rsid w:val="00C03B8C"/>
  </w:style>
  <w:style w:type="character" w:customStyle="1" w:styleId="ital">
    <w:name w:val="ital"/>
    <w:rsid w:val="00C03B8C"/>
  </w:style>
  <w:style w:type="character" w:customStyle="1" w:styleId="orgdiv">
    <w:name w:val="orgdiv"/>
    <w:rsid w:val="00C03B8C"/>
  </w:style>
  <w:style w:type="character" w:customStyle="1" w:styleId="orgname">
    <w:name w:val="orgname"/>
    <w:rsid w:val="00C03B8C"/>
  </w:style>
  <w:style w:type="character" w:customStyle="1" w:styleId="city">
    <w:name w:val="city"/>
    <w:rsid w:val="00C03B8C"/>
  </w:style>
  <w:style w:type="character" w:customStyle="1" w:styleId="state">
    <w:name w:val="state"/>
    <w:rsid w:val="00C03B8C"/>
  </w:style>
  <w:style w:type="character" w:customStyle="1" w:styleId="country">
    <w:name w:val="country"/>
    <w:rsid w:val="00C03B8C"/>
  </w:style>
  <w:style w:type="character" w:customStyle="1" w:styleId="Box">
    <w:name w:val="Box!"/>
    <w:rsid w:val="00C03B8C"/>
    <w:rPr>
      <w:rFonts w:ascii="Book Antiqua" w:hAnsi="Book Antiqua"/>
      <w:sz w:val="24"/>
      <w:u w:val="single"/>
      <w:bdr w:val="single" w:sz="4" w:space="0" w:color="auto"/>
    </w:rPr>
  </w:style>
  <w:style w:type="character" w:customStyle="1" w:styleId="citechar">
    <w:name w:val="citechar"/>
    <w:basedOn w:val="DefaultParagraphFont"/>
    <w:rsid w:val="00C03B8C"/>
  </w:style>
  <w:style w:type="character" w:customStyle="1" w:styleId="underlinechar">
    <w:name w:val="underlinechar"/>
    <w:basedOn w:val="DefaultParagraphFont"/>
    <w:rsid w:val="00C03B8C"/>
  </w:style>
  <w:style w:type="character" w:customStyle="1" w:styleId="CardUnderlineChar">
    <w:name w:val="Card Underline Char"/>
    <w:rsid w:val="00C03B8C"/>
    <w:rPr>
      <w:szCs w:val="24"/>
      <w:u w:val="single"/>
      <w:lang w:val="en-US" w:eastAsia="en-US" w:bidi="ar-SA"/>
    </w:rPr>
  </w:style>
  <w:style w:type="character" w:customStyle="1" w:styleId="tagciteChar0">
    <w:name w:val="tag/cite Char"/>
    <w:basedOn w:val="DefaultParagraphFont"/>
    <w:rsid w:val="00C03B8C"/>
    <w:rPr>
      <w:b/>
      <w:sz w:val="24"/>
      <w:lang w:val="en-US" w:eastAsia="en-US" w:bidi="ar-SA"/>
    </w:rPr>
  </w:style>
  <w:style w:type="character" w:customStyle="1" w:styleId="8pointChar">
    <w:name w:val="8 point Char"/>
    <w:basedOn w:val="DefaultParagraphFont"/>
    <w:link w:val="8point"/>
    <w:rsid w:val="00C03B8C"/>
    <w:rPr>
      <w:sz w:val="16"/>
    </w:rPr>
  </w:style>
  <w:style w:type="character" w:customStyle="1" w:styleId="addmd">
    <w:name w:val="addmd"/>
    <w:rsid w:val="00C03B8C"/>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Cite3"/>
    <w:basedOn w:val="DefaultParagraphFont"/>
    <w:uiPriority w:val="5"/>
    <w:qFormat/>
    <w:rsid w:val="00C03B8C"/>
    <w:rPr>
      <w:b/>
      <w:bCs/>
      <w:strike w:val="0"/>
      <w:dstrike w:val="0"/>
      <w:sz w:val="24"/>
      <w:u w:val="none"/>
      <w:effect w:val="none"/>
    </w:rPr>
  </w:style>
  <w:style w:type="paragraph" w:customStyle="1" w:styleId="Cite8">
    <w:name w:val="Cite8"/>
    <w:basedOn w:val="Normal"/>
    <w:autoRedefine/>
    <w:uiPriority w:val="99"/>
    <w:qFormat/>
    <w:rsid w:val="00C03B8C"/>
    <w:rPr>
      <w:rFonts w:ascii="Trebuchet MS" w:eastAsia="Verdana" w:hAnsi="Trebuchet MS" w:cs="Cambria"/>
      <w:sz w:val="16"/>
    </w:rPr>
  </w:style>
  <w:style w:type="paragraph" w:customStyle="1" w:styleId="8font">
    <w:name w:val="8font"/>
    <w:basedOn w:val="Normal"/>
    <w:next w:val="Normal"/>
    <w:autoRedefine/>
    <w:qFormat/>
    <w:rsid w:val="00C03B8C"/>
    <w:rPr>
      <w:rFonts w:eastAsia="Cambria Math" w:cs="Cambria"/>
      <w:sz w:val="16"/>
      <w:szCs w:val="16"/>
    </w:rPr>
  </w:style>
  <w:style w:type="character" w:customStyle="1" w:styleId="CardTextChar2">
    <w:name w:val="CardText Char"/>
    <w:basedOn w:val="DefaultParagraphFont"/>
    <w:link w:val="CardText3"/>
    <w:locked/>
    <w:rsid w:val="00C03B8C"/>
    <w:rPr>
      <w:rFonts w:ascii="Verdana" w:hAnsi="Verdana" w:cs="Verdana"/>
    </w:rPr>
  </w:style>
  <w:style w:type="paragraph" w:customStyle="1" w:styleId="CardText3">
    <w:name w:val="CardText"/>
    <w:basedOn w:val="Normal"/>
    <w:link w:val="CardTextChar2"/>
    <w:qFormat/>
    <w:rsid w:val="00C03B8C"/>
    <w:pPr>
      <w:ind w:left="288"/>
    </w:pPr>
    <w:rPr>
      <w:rFonts w:ascii="Verdana" w:hAnsi="Verdana" w:cs="Verdana"/>
    </w:rPr>
  </w:style>
  <w:style w:type="character" w:customStyle="1" w:styleId="citation">
    <w:name w:val="citation"/>
    <w:basedOn w:val="DefaultParagraphFont"/>
    <w:rsid w:val="00C03B8C"/>
  </w:style>
  <w:style w:type="paragraph" w:customStyle="1" w:styleId="CardText1">
    <w:name w:val="Card Text 1"/>
    <w:basedOn w:val="Normal"/>
    <w:link w:val="CardText1Char"/>
    <w:autoRedefine/>
    <w:qFormat/>
    <w:rsid w:val="00C03B8C"/>
    <w:rPr>
      <w:rFonts w:ascii="Arial Narrow" w:hAnsi="Arial Narrow"/>
      <w:color w:val="000000"/>
      <w:u w:val="single"/>
    </w:rPr>
  </w:style>
  <w:style w:type="paragraph" w:customStyle="1" w:styleId="CardText2">
    <w:name w:val="Card Text 2"/>
    <w:basedOn w:val="CardText1"/>
    <w:link w:val="CardText2Char"/>
    <w:qFormat/>
    <w:rsid w:val="00C03B8C"/>
    <w:rPr>
      <w:b/>
    </w:rPr>
  </w:style>
  <w:style w:type="character" w:customStyle="1" w:styleId="NoterefInText">
    <w:name w:val="_NoterefInText"/>
    <w:uiPriority w:val="99"/>
    <w:rsid w:val="00C03B8C"/>
    <w:rPr>
      <w:rFonts w:cs="AKDPE C+ Utopia"/>
      <w:color w:val="000000"/>
    </w:rPr>
  </w:style>
  <w:style w:type="character" w:customStyle="1" w:styleId="date-display-single">
    <w:name w:val="date-display-single"/>
    <w:basedOn w:val="DefaultParagraphFont"/>
    <w:rsid w:val="00C03B8C"/>
  </w:style>
  <w:style w:type="character" w:customStyle="1" w:styleId="postauthor">
    <w:name w:val="postauthor"/>
    <w:basedOn w:val="DefaultParagraphFont"/>
    <w:rsid w:val="00C03B8C"/>
  </w:style>
  <w:style w:type="character" w:customStyle="1" w:styleId="timestamp">
    <w:name w:val="timestamp"/>
    <w:basedOn w:val="DefaultParagraphFont"/>
    <w:rsid w:val="00C03B8C"/>
  </w:style>
  <w:style w:type="paragraph" w:customStyle="1" w:styleId="notes-source-hasnotes">
    <w:name w:val="notes-source-hasnotes"/>
    <w:basedOn w:val="Normal"/>
    <w:qFormat/>
    <w:rsid w:val="00C03B8C"/>
    <w:pPr>
      <w:spacing w:before="100" w:beforeAutospacing="1" w:after="100" w:afterAutospacing="1"/>
    </w:pPr>
    <w:rPr>
      <w:rFonts w:ascii="Tahoma" w:hAnsi="Tahoma"/>
      <w:szCs w:val="20"/>
    </w:rPr>
  </w:style>
  <w:style w:type="character" w:customStyle="1" w:styleId="f">
    <w:name w:val="f"/>
    <w:basedOn w:val="DefaultParagraphFont"/>
    <w:rsid w:val="00C03B8C"/>
  </w:style>
  <w:style w:type="character" w:customStyle="1" w:styleId="span">
    <w:name w:val="span"/>
    <w:basedOn w:val="DefaultParagraphFont"/>
    <w:rsid w:val="00C03B8C"/>
  </w:style>
  <w:style w:type="character" w:customStyle="1" w:styleId="maintitle">
    <w:name w:val="maintitle"/>
    <w:basedOn w:val="DefaultParagraphFont"/>
    <w:rsid w:val="00C03B8C"/>
  </w:style>
  <w:style w:type="paragraph" w:customStyle="1" w:styleId="Pa6">
    <w:name w:val="Pa6"/>
    <w:basedOn w:val="Default"/>
    <w:next w:val="Default"/>
    <w:uiPriority w:val="99"/>
    <w:qFormat/>
    <w:rsid w:val="00C03B8C"/>
    <w:pPr>
      <w:widowControl w:val="0"/>
      <w:spacing w:after="0" w:line="261" w:lineRule="atLeast"/>
    </w:pPr>
    <w:rPr>
      <w:rFonts w:ascii="SimSun" w:eastAsiaTheme="minorEastAsia" w:hAnsi="SimSun" w:cs="Cambria"/>
      <w:sz w:val="24"/>
    </w:rPr>
  </w:style>
  <w:style w:type="paragraph" w:customStyle="1" w:styleId="Pa2">
    <w:name w:val="Pa2"/>
    <w:basedOn w:val="Default"/>
    <w:next w:val="Default"/>
    <w:uiPriority w:val="99"/>
    <w:qFormat/>
    <w:rsid w:val="00C03B8C"/>
    <w:pPr>
      <w:widowControl w:val="0"/>
      <w:spacing w:after="0" w:line="241" w:lineRule="atLeast"/>
    </w:pPr>
    <w:rPr>
      <w:rFonts w:ascii="SimSun" w:eastAsiaTheme="minorEastAsia" w:hAnsi="SimSun" w:cs="Cambria"/>
      <w:sz w:val="24"/>
    </w:rPr>
  </w:style>
  <w:style w:type="character" w:customStyle="1" w:styleId="thirdparty-logo">
    <w:name w:val="thirdparty-logo"/>
    <w:basedOn w:val="DefaultParagraphFont"/>
    <w:rsid w:val="00C03B8C"/>
  </w:style>
  <w:style w:type="character" w:customStyle="1" w:styleId="posted">
    <w:name w:val="posted"/>
    <w:basedOn w:val="DefaultParagraphFont"/>
    <w:rsid w:val="00C03B8C"/>
  </w:style>
  <w:style w:type="character" w:customStyle="1" w:styleId="updated">
    <w:name w:val="updated"/>
    <w:basedOn w:val="DefaultParagraphFont"/>
    <w:rsid w:val="00C03B8C"/>
  </w:style>
  <w:style w:type="character" w:customStyle="1" w:styleId="ticker">
    <w:name w:val="ticker"/>
    <w:basedOn w:val="DefaultParagraphFont"/>
    <w:rsid w:val="00C03B8C"/>
  </w:style>
  <w:style w:type="paragraph" w:customStyle="1" w:styleId="articlemeta">
    <w:name w:val="articlemeta"/>
    <w:basedOn w:val="Normal"/>
    <w:qFormat/>
    <w:rsid w:val="00C03B8C"/>
    <w:pPr>
      <w:spacing w:before="100" w:beforeAutospacing="1" w:after="100" w:afterAutospacing="1"/>
    </w:pPr>
    <w:rPr>
      <w:rFonts w:ascii="Tahoma" w:hAnsi="Tahoma"/>
      <w:szCs w:val="20"/>
    </w:rPr>
  </w:style>
  <w:style w:type="character" w:customStyle="1" w:styleId="vcard">
    <w:name w:val="vcard"/>
    <w:basedOn w:val="DefaultParagraphFont"/>
    <w:rsid w:val="00C03B8C"/>
  </w:style>
  <w:style w:type="character" w:customStyle="1" w:styleId="print-footnote">
    <w:name w:val="print-footnote"/>
    <w:basedOn w:val="DefaultParagraphFont"/>
    <w:rsid w:val="00C03B8C"/>
  </w:style>
  <w:style w:type="character" w:customStyle="1" w:styleId="byline">
    <w:name w:val="byline"/>
    <w:basedOn w:val="DefaultParagraphFont"/>
    <w:rsid w:val="00C03B8C"/>
  </w:style>
  <w:style w:type="character" w:customStyle="1" w:styleId="DateChar1">
    <w:name w:val="Date Char1"/>
    <w:aliases w:val="date Char1"/>
    <w:basedOn w:val="DefaultParagraphFont"/>
    <w:uiPriority w:val="99"/>
    <w:rsid w:val="00C03B8C"/>
    <w:rPr>
      <w:rFonts w:ascii="Bookman Old Style" w:hAnsi="Bookman Old Style"/>
      <w:sz w:val="20"/>
    </w:rPr>
  </w:style>
  <w:style w:type="character" w:customStyle="1" w:styleId="datestring">
    <w:name w:val="datestring"/>
    <w:basedOn w:val="DefaultParagraphFont"/>
    <w:rsid w:val="00C03B8C"/>
  </w:style>
  <w:style w:type="paragraph" w:customStyle="1" w:styleId="noindent">
    <w:name w:val="no_indent"/>
    <w:basedOn w:val="Normal"/>
    <w:qFormat/>
    <w:rsid w:val="00C03B8C"/>
    <w:pPr>
      <w:spacing w:before="100" w:beforeAutospacing="1" w:after="100" w:afterAutospacing="1"/>
    </w:pPr>
    <w:rPr>
      <w:rFonts w:ascii="Tahoma" w:hAnsi="Tahoma"/>
      <w:szCs w:val="20"/>
    </w:rPr>
  </w:style>
  <w:style w:type="character" w:customStyle="1" w:styleId="email">
    <w:name w:val="email"/>
    <w:basedOn w:val="DefaultParagraphFont"/>
    <w:rsid w:val="00C03B8C"/>
  </w:style>
  <w:style w:type="paragraph" w:customStyle="1" w:styleId="left">
    <w:name w:val="left"/>
    <w:basedOn w:val="Normal"/>
    <w:qFormat/>
    <w:rsid w:val="00C03B8C"/>
    <w:pPr>
      <w:spacing w:before="100" w:beforeAutospacing="1" w:after="100" w:afterAutospacing="1"/>
    </w:pPr>
    <w:rPr>
      <w:rFonts w:ascii="Tahoma" w:hAnsi="Tahoma"/>
      <w:szCs w:val="20"/>
    </w:rPr>
  </w:style>
  <w:style w:type="paragraph" w:customStyle="1" w:styleId="right">
    <w:name w:val="right"/>
    <w:basedOn w:val="Normal"/>
    <w:uiPriority w:val="99"/>
    <w:qFormat/>
    <w:rsid w:val="00C03B8C"/>
    <w:pPr>
      <w:spacing w:before="100" w:beforeAutospacing="1" w:after="100" w:afterAutospacing="1"/>
    </w:pPr>
    <w:rPr>
      <w:rFonts w:ascii="Tahoma" w:hAnsi="Tahoma"/>
      <w:szCs w:val="20"/>
    </w:rPr>
  </w:style>
  <w:style w:type="character" w:customStyle="1" w:styleId="gptad">
    <w:name w:val="gptad"/>
    <w:basedOn w:val="DefaultParagraphFont"/>
    <w:rsid w:val="00C03B8C"/>
  </w:style>
  <w:style w:type="paragraph" w:customStyle="1" w:styleId="creditpostedmodified">
    <w:name w:val="credit_posted_modified"/>
    <w:basedOn w:val="Normal"/>
    <w:qFormat/>
    <w:rsid w:val="00C03B8C"/>
    <w:pPr>
      <w:spacing w:before="100" w:beforeAutospacing="1" w:after="100" w:afterAutospacing="1"/>
    </w:pPr>
    <w:rPr>
      <w:rFonts w:ascii="Tahoma" w:hAnsi="Tahoma"/>
      <w:szCs w:val="20"/>
    </w:rPr>
  </w:style>
  <w:style w:type="character" w:customStyle="1" w:styleId="creditline">
    <w:name w:val="creditline"/>
    <w:basedOn w:val="DefaultParagraphFont"/>
    <w:rsid w:val="00C03B8C"/>
  </w:style>
  <w:style w:type="character" w:customStyle="1" w:styleId="grd">
    <w:name w:val="grd"/>
    <w:basedOn w:val="DefaultParagraphFont"/>
    <w:rsid w:val="00C03B8C"/>
  </w:style>
  <w:style w:type="paragraph" w:customStyle="1" w:styleId="hs-text-container">
    <w:name w:val="hs-text-container"/>
    <w:basedOn w:val="Normal"/>
    <w:qFormat/>
    <w:rsid w:val="00C03B8C"/>
    <w:pPr>
      <w:spacing w:before="100" w:beforeAutospacing="1" w:after="100" w:afterAutospacing="1"/>
    </w:pPr>
    <w:rPr>
      <w:rFonts w:ascii="Tahoma" w:hAnsi="Tahoma"/>
      <w:szCs w:val="20"/>
    </w:rPr>
  </w:style>
  <w:style w:type="character" w:customStyle="1" w:styleId="created">
    <w:name w:val="created"/>
    <w:basedOn w:val="DefaultParagraphFont"/>
    <w:rsid w:val="00C03B8C"/>
  </w:style>
  <w:style w:type="character" w:customStyle="1" w:styleId="changed">
    <w:name w:val="changed"/>
    <w:basedOn w:val="DefaultParagraphFont"/>
    <w:rsid w:val="00C03B8C"/>
  </w:style>
  <w:style w:type="character" w:customStyle="1" w:styleId="caps">
    <w:name w:val="caps"/>
    <w:basedOn w:val="DefaultParagraphFont"/>
    <w:rsid w:val="00C03B8C"/>
  </w:style>
  <w:style w:type="character" w:customStyle="1" w:styleId="article-author-name">
    <w:name w:val="article-author-name"/>
    <w:basedOn w:val="DefaultParagraphFont"/>
    <w:rsid w:val="00C03B8C"/>
  </w:style>
  <w:style w:type="character" w:customStyle="1" w:styleId="bioexcerpt">
    <w:name w:val="bio_excerpt"/>
    <w:basedOn w:val="DefaultParagraphFont"/>
    <w:rsid w:val="00C03B8C"/>
  </w:style>
  <w:style w:type="character" w:customStyle="1" w:styleId="commentcount">
    <w:name w:val="comment_count"/>
    <w:basedOn w:val="DefaultParagraphFont"/>
    <w:rsid w:val="00C03B8C"/>
  </w:style>
  <w:style w:type="character" w:customStyle="1" w:styleId="ssl4">
    <w:name w:val="ss_l4"/>
    <w:basedOn w:val="DefaultParagraphFont"/>
    <w:rsid w:val="00C03B8C"/>
  </w:style>
  <w:style w:type="character" w:customStyle="1" w:styleId="searchtermshighlighted">
    <w:name w:val="searchtermshighlighted"/>
    <w:basedOn w:val="DefaultParagraphFont"/>
    <w:rsid w:val="00C03B8C"/>
  </w:style>
  <w:style w:type="character" w:customStyle="1" w:styleId="contributornametrigger">
    <w:name w:val="contributornametrigger"/>
    <w:basedOn w:val="DefaultParagraphFont"/>
    <w:rsid w:val="00C03B8C"/>
  </w:style>
  <w:style w:type="character" w:customStyle="1" w:styleId="bylinepipe">
    <w:name w:val="bylinepipe"/>
    <w:basedOn w:val="DefaultParagraphFont"/>
    <w:rsid w:val="00C03B8C"/>
  </w:style>
  <w:style w:type="character" w:customStyle="1" w:styleId="lucenesearchresulturlb">
    <w:name w:val="lucene_search_result_url_b"/>
    <w:basedOn w:val="DefaultParagraphFont"/>
    <w:rsid w:val="00C03B8C"/>
  </w:style>
  <w:style w:type="character" w:customStyle="1" w:styleId="faculty-title">
    <w:name w:val="faculty-title"/>
    <w:basedOn w:val="DefaultParagraphFont"/>
    <w:rsid w:val="00C03B8C"/>
  </w:style>
  <w:style w:type="character" w:customStyle="1" w:styleId="count">
    <w:name w:val="count"/>
    <w:basedOn w:val="DefaultParagraphFont"/>
    <w:rsid w:val="00C03B8C"/>
  </w:style>
  <w:style w:type="character" w:customStyle="1" w:styleId="volume">
    <w:name w:val="volume"/>
    <w:basedOn w:val="DefaultParagraphFont"/>
    <w:rsid w:val="00C03B8C"/>
  </w:style>
  <w:style w:type="character" w:customStyle="1" w:styleId="issue">
    <w:name w:val="issue"/>
    <w:basedOn w:val="DefaultParagraphFont"/>
    <w:rsid w:val="00C03B8C"/>
  </w:style>
  <w:style w:type="character" w:customStyle="1" w:styleId="pages">
    <w:name w:val="pages"/>
    <w:basedOn w:val="DefaultParagraphFont"/>
    <w:rsid w:val="00C03B8C"/>
  </w:style>
  <w:style w:type="character" w:customStyle="1" w:styleId="field-content">
    <w:name w:val="field-content"/>
    <w:basedOn w:val="DefaultParagraphFont"/>
    <w:rsid w:val="00C03B8C"/>
  </w:style>
  <w:style w:type="character" w:customStyle="1" w:styleId="person">
    <w:name w:val="person"/>
    <w:basedOn w:val="DefaultParagraphFont"/>
    <w:rsid w:val="00C03B8C"/>
  </w:style>
  <w:style w:type="character" w:customStyle="1" w:styleId="corresponding">
    <w:name w:val="corresponding"/>
    <w:basedOn w:val="DefaultParagraphFont"/>
    <w:rsid w:val="00C03B8C"/>
  </w:style>
  <w:style w:type="character" w:customStyle="1" w:styleId="entry-date">
    <w:name w:val="entry-date"/>
    <w:basedOn w:val="DefaultParagraphFont"/>
    <w:rsid w:val="00C03B8C"/>
  </w:style>
  <w:style w:type="character" w:customStyle="1" w:styleId="dropcap">
    <w:name w:val="dropcap"/>
    <w:basedOn w:val="DefaultParagraphFont"/>
    <w:rsid w:val="00C03B8C"/>
  </w:style>
  <w:style w:type="character" w:customStyle="1" w:styleId="date1">
    <w:name w:val="date1"/>
    <w:basedOn w:val="DefaultParagraphFont"/>
    <w:rsid w:val="00C03B8C"/>
  </w:style>
  <w:style w:type="paragraph" w:customStyle="1" w:styleId="entry-meta">
    <w:name w:val="entry-meta"/>
    <w:basedOn w:val="Normal"/>
    <w:qFormat/>
    <w:rsid w:val="00C03B8C"/>
    <w:pPr>
      <w:spacing w:before="100" w:beforeAutospacing="1" w:after="100" w:afterAutospacing="1"/>
    </w:pPr>
    <w:rPr>
      <w:rFonts w:ascii="Tahoma" w:hAnsi="Tahoma"/>
      <w:szCs w:val="20"/>
    </w:rPr>
  </w:style>
  <w:style w:type="character" w:customStyle="1" w:styleId="post-time">
    <w:name w:val="post-time"/>
    <w:basedOn w:val="DefaultParagraphFont"/>
    <w:rsid w:val="00C03B8C"/>
  </w:style>
  <w:style w:type="character" w:customStyle="1" w:styleId="post-category">
    <w:name w:val="post-category"/>
    <w:basedOn w:val="DefaultParagraphFont"/>
    <w:rsid w:val="00C03B8C"/>
  </w:style>
  <w:style w:type="character" w:customStyle="1" w:styleId="post-author">
    <w:name w:val="post-author"/>
    <w:basedOn w:val="DefaultParagraphFont"/>
    <w:rsid w:val="00C03B8C"/>
  </w:style>
  <w:style w:type="character" w:customStyle="1" w:styleId="A10">
    <w:name w:val="A10"/>
    <w:uiPriority w:val="99"/>
    <w:rsid w:val="00C03B8C"/>
    <w:rPr>
      <w:rFonts w:cs="MS Mincho"/>
      <w:color w:val="000000"/>
      <w:sz w:val="11"/>
      <w:szCs w:val="11"/>
    </w:rPr>
  </w:style>
  <w:style w:type="paragraph" w:customStyle="1" w:styleId="Pa10">
    <w:name w:val="Pa10"/>
    <w:basedOn w:val="Default"/>
    <w:next w:val="Default"/>
    <w:uiPriority w:val="99"/>
    <w:qFormat/>
    <w:rsid w:val="00C03B8C"/>
    <w:pPr>
      <w:widowControl w:val="0"/>
      <w:spacing w:after="0" w:line="201" w:lineRule="atLeast"/>
    </w:pPr>
    <w:rPr>
      <w:rFonts w:ascii="MS Mincho" w:eastAsiaTheme="minorEastAsia" w:hAnsi="MS Mincho" w:cs="Cambria"/>
      <w:sz w:val="24"/>
    </w:rPr>
  </w:style>
  <w:style w:type="character" w:customStyle="1" w:styleId="A1">
    <w:name w:val="A1"/>
    <w:uiPriority w:val="99"/>
    <w:rsid w:val="00C03B8C"/>
    <w:rPr>
      <w:rFonts w:cs="Verdana"/>
      <w:b/>
      <w:bCs/>
      <w:color w:val="000000"/>
      <w:sz w:val="32"/>
      <w:szCs w:val="32"/>
    </w:rPr>
  </w:style>
  <w:style w:type="paragraph" w:customStyle="1" w:styleId="Pa0">
    <w:name w:val="Pa0"/>
    <w:basedOn w:val="Default"/>
    <w:next w:val="Default"/>
    <w:uiPriority w:val="99"/>
    <w:qFormat/>
    <w:rsid w:val="00C03B8C"/>
    <w:pPr>
      <w:widowControl w:val="0"/>
      <w:spacing w:after="0" w:line="241" w:lineRule="atLeast"/>
    </w:pPr>
    <w:rPr>
      <w:rFonts w:eastAsiaTheme="minorEastAsia" w:cs="Cambria"/>
      <w:sz w:val="24"/>
    </w:rPr>
  </w:style>
  <w:style w:type="character" w:customStyle="1" w:styleId="A0">
    <w:name w:val="A0"/>
    <w:uiPriority w:val="99"/>
    <w:rsid w:val="00C03B8C"/>
    <w:rPr>
      <w:rFonts w:cs="Verdana"/>
      <w:b/>
      <w:bCs/>
      <w:color w:val="000000"/>
      <w:sz w:val="72"/>
      <w:szCs w:val="72"/>
    </w:rPr>
  </w:style>
  <w:style w:type="character" w:customStyle="1" w:styleId="A9">
    <w:name w:val="A9"/>
    <w:uiPriority w:val="99"/>
    <w:rsid w:val="00C03B8C"/>
    <w:rPr>
      <w:rFonts w:cs="MS Mincho"/>
      <w:color w:val="000000"/>
      <w:sz w:val="14"/>
      <w:szCs w:val="14"/>
    </w:rPr>
  </w:style>
  <w:style w:type="paragraph" w:customStyle="1" w:styleId="articledetails">
    <w:name w:val="articledetails"/>
    <w:basedOn w:val="Normal"/>
    <w:qFormat/>
    <w:rsid w:val="00C03B8C"/>
    <w:pPr>
      <w:spacing w:before="100" w:beforeAutospacing="1" w:after="100" w:afterAutospacing="1"/>
    </w:pPr>
    <w:rPr>
      <w:rFonts w:ascii="Tahoma" w:hAnsi="Tahoma"/>
      <w:szCs w:val="20"/>
    </w:rPr>
  </w:style>
  <w:style w:type="character" w:customStyle="1" w:styleId="posted-and-updated">
    <w:name w:val="posted-and-updated"/>
    <w:basedOn w:val="DefaultParagraphFont"/>
    <w:rsid w:val="00C03B8C"/>
  </w:style>
  <w:style w:type="paragraph" w:customStyle="1" w:styleId="aff">
    <w:name w:val="aff"/>
    <w:basedOn w:val="Normal"/>
    <w:qFormat/>
    <w:rsid w:val="00C03B8C"/>
    <w:pPr>
      <w:spacing w:before="100" w:beforeAutospacing="1" w:after="100" w:afterAutospacing="1"/>
    </w:pPr>
    <w:rPr>
      <w:rFonts w:ascii="Tahoma" w:hAnsi="Tahoma"/>
      <w:szCs w:val="20"/>
    </w:rPr>
  </w:style>
  <w:style w:type="character" w:customStyle="1" w:styleId="entry-author">
    <w:name w:val="entry-author"/>
    <w:basedOn w:val="DefaultParagraphFont"/>
    <w:rsid w:val="00C03B8C"/>
  </w:style>
  <w:style w:type="character" w:customStyle="1" w:styleId="entry-author-name">
    <w:name w:val="entry-author-name"/>
    <w:basedOn w:val="DefaultParagraphFont"/>
    <w:rsid w:val="00C03B8C"/>
  </w:style>
  <w:style w:type="character" w:customStyle="1" w:styleId="arial11">
    <w:name w:val="arial_11"/>
    <w:basedOn w:val="DefaultParagraphFont"/>
    <w:rsid w:val="00C03B8C"/>
  </w:style>
  <w:style w:type="character" w:customStyle="1" w:styleId="slug-vol">
    <w:name w:val="slug-vol"/>
    <w:basedOn w:val="DefaultParagraphFont"/>
    <w:rsid w:val="00C03B8C"/>
  </w:style>
  <w:style w:type="character" w:customStyle="1" w:styleId="slug-issue">
    <w:name w:val="slug-issue"/>
    <w:basedOn w:val="DefaultParagraphFont"/>
    <w:rsid w:val="00C03B8C"/>
  </w:style>
  <w:style w:type="character" w:customStyle="1" w:styleId="slug-pub-date">
    <w:name w:val="slug-pub-date"/>
    <w:basedOn w:val="DefaultParagraphFont"/>
    <w:rsid w:val="00C03B8C"/>
  </w:style>
  <w:style w:type="character" w:customStyle="1" w:styleId="slug-pages">
    <w:name w:val="slug-pages"/>
    <w:basedOn w:val="DefaultParagraphFont"/>
    <w:rsid w:val="00C03B8C"/>
  </w:style>
  <w:style w:type="character" w:customStyle="1" w:styleId="name">
    <w:name w:val="name"/>
    <w:basedOn w:val="DefaultParagraphFont"/>
    <w:rsid w:val="00C03B8C"/>
  </w:style>
  <w:style w:type="character" w:customStyle="1" w:styleId="contrib-degrees">
    <w:name w:val="contrib-degrees"/>
    <w:basedOn w:val="DefaultParagraphFont"/>
    <w:rsid w:val="00C03B8C"/>
  </w:style>
  <w:style w:type="character" w:customStyle="1" w:styleId="contrib-on-behalf-of">
    <w:name w:val="contrib-on-behalf-of"/>
    <w:basedOn w:val="DefaultParagraphFont"/>
    <w:rsid w:val="00C03B8C"/>
  </w:style>
  <w:style w:type="character" w:customStyle="1" w:styleId="pubtime">
    <w:name w:val="pubtime"/>
    <w:basedOn w:val="DefaultParagraphFont"/>
    <w:rsid w:val="00C03B8C"/>
  </w:style>
  <w:style w:type="character" w:customStyle="1" w:styleId="time">
    <w:name w:val="time"/>
    <w:basedOn w:val="DefaultParagraphFont"/>
    <w:rsid w:val="00C03B8C"/>
  </w:style>
  <w:style w:type="character" w:customStyle="1" w:styleId="fbcommentscount">
    <w:name w:val="fb_comments_count"/>
    <w:basedOn w:val="DefaultParagraphFont"/>
    <w:rsid w:val="00C03B8C"/>
  </w:style>
  <w:style w:type="character" w:customStyle="1" w:styleId="stsharethiscustom">
    <w:name w:val="st_sharethis_custom"/>
    <w:basedOn w:val="DefaultParagraphFont"/>
    <w:rsid w:val="00C03B8C"/>
  </w:style>
  <w:style w:type="paragraph" w:customStyle="1" w:styleId="permalinkable">
    <w:name w:val="permalinkable"/>
    <w:basedOn w:val="Normal"/>
    <w:qFormat/>
    <w:rsid w:val="00C03B8C"/>
    <w:pPr>
      <w:spacing w:before="100" w:beforeAutospacing="1" w:after="100" w:afterAutospacing="1"/>
    </w:pPr>
    <w:rPr>
      <w:rFonts w:ascii="Tahoma" w:hAnsi="Tahoma"/>
      <w:szCs w:val="20"/>
    </w:rPr>
  </w:style>
  <w:style w:type="character" w:customStyle="1" w:styleId="z-TopofFormChar1">
    <w:name w:val="z-Top of Form Char1"/>
    <w:basedOn w:val="DefaultParagraphFont"/>
    <w:uiPriority w:val="99"/>
    <w:rsid w:val="00C03B8C"/>
    <w:rPr>
      <w:rFonts w:ascii="Arial" w:eastAsiaTheme="minorHAnsi" w:hAnsi="Arial" w:cs="Arial"/>
      <w:vanish/>
      <w:sz w:val="16"/>
      <w:szCs w:val="16"/>
    </w:rPr>
  </w:style>
  <w:style w:type="character" w:customStyle="1" w:styleId="z-BottomofFormChar1">
    <w:name w:val="z-Bottom of Form Char1"/>
    <w:basedOn w:val="DefaultParagraphFont"/>
    <w:uiPriority w:val="99"/>
    <w:rsid w:val="00C03B8C"/>
    <w:rPr>
      <w:rFonts w:ascii="Arial" w:eastAsiaTheme="minorHAnsi" w:hAnsi="Arial" w:cs="Arial"/>
      <w:vanish/>
      <w:sz w:val="16"/>
      <w:szCs w:val="16"/>
    </w:rPr>
  </w:style>
  <w:style w:type="character" w:customStyle="1" w:styleId="submitted">
    <w:name w:val="submitted"/>
    <w:basedOn w:val="DefaultParagraphFont"/>
    <w:rsid w:val="00C03B8C"/>
  </w:style>
  <w:style w:type="character" w:customStyle="1" w:styleId="highlightedsearchterm">
    <w:name w:val="highlightedsearchterm"/>
    <w:basedOn w:val="DefaultParagraphFont"/>
    <w:rsid w:val="00C03B8C"/>
  </w:style>
  <w:style w:type="character" w:customStyle="1" w:styleId="link-external">
    <w:name w:val="link-external"/>
    <w:basedOn w:val="DefaultParagraphFont"/>
    <w:rsid w:val="00C03B8C"/>
  </w:style>
  <w:style w:type="character" w:customStyle="1" w:styleId="articleauthor">
    <w:name w:val="article_author"/>
    <w:basedOn w:val="DefaultParagraphFont"/>
    <w:rsid w:val="00C03B8C"/>
  </w:style>
  <w:style w:type="character" w:customStyle="1" w:styleId="articleissue">
    <w:name w:val="article_issue"/>
    <w:basedOn w:val="DefaultParagraphFont"/>
    <w:rsid w:val="00C03B8C"/>
  </w:style>
  <w:style w:type="character" w:customStyle="1" w:styleId="HTMLPreformattedChar1">
    <w:name w:val="HTML Preformatted Char1"/>
    <w:basedOn w:val="DefaultParagraphFont"/>
    <w:uiPriority w:val="99"/>
    <w:rsid w:val="00C03B8C"/>
    <w:rPr>
      <w:rFonts w:ascii="Arial Narrow" w:hAnsi="Arial Narrow"/>
      <w:sz w:val="20"/>
      <w:szCs w:val="20"/>
    </w:rPr>
  </w:style>
  <w:style w:type="character" w:customStyle="1" w:styleId="a-size-large">
    <w:name w:val="a-size-large"/>
    <w:basedOn w:val="DefaultParagraphFont"/>
    <w:rsid w:val="00C03B8C"/>
  </w:style>
  <w:style w:type="character" w:customStyle="1" w:styleId="a-size-medium">
    <w:name w:val="a-size-medium"/>
    <w:basedOn w:val="DefaultParagraphFont"/>
    <w:rsid w:val="00C03B8C"/>
  </w:style>
  <w:style w:type="character" w:customStyle="1" w:styleId="contribution">
    <w:name w:val="contribution"/>
    <w:basedOn w:val="DefaultParagraphFont"/>
    <w:rsid w:val="00C03B8C"/>
  </w:style>
  <w:style w:type="character" w:customStyle="1" w:styleId="a-color-secondary">
    <w:name w:val="a-color-secondary"/>
    <w:basedOn w:val="DefaultParagraphFont"/>
    <w:rsid w:val="00C03B8C"/>
  </w:style>
  <w:style w:type="paragraph" w:customStyle="1" w:styleId="sbyline">
    <w:name w:val="sbyline"/>
    <w:basedOn w:val="Normal"/>
    <w:qFormat/>
    <w:rsid w:val="00C03B8C"/>
    <w:pPr>
      <w:spacing w:before="100" w:beforeAutospacing="1" w:after="100" w:afterAutospacing="1"/>
    </w:pPr>
    <w:rPr>
      <w:rFonts w:ascii="Tahoma" w:hAnsi="Tahoma"/>
      <w:szCs w:val="20"/>
    </w:rPr>
  </w:style>
  <w:style w:type="character" w:customStyle="1" w:styleId="ui-author">
    <w:name w:val="ui-author"/>
    <w:basedOn w:val="DefaultParagraphFont"/>
    <w:rsid w:val="00C03B8C"/>
  </w:style>
  <w:style w:type="character" w:customStyle="1" w:styleId="ui-staffline">
    <w:name w:val="ui-staffline"/>
    <w:basedOn w:val="DefaultParagraphFont"/>
    <w:rsid w:val="00C03B8C"/>
  </w:style>
  <w:style w:type="paragraph" w:customStyle="1" w:styleId="promotion-tag-p">
    <w:name w:val="promotion-tag-p"/>
    <w:basedOn w:val="Normal"/>
    <w:qFormat/>
    <w:rsid w:val="00C03B8C"/>
    <w:pPr>
      <w:spacing w:before="100" w:beforeAutospacing="1" w:after="100" w:afterAutospacing="1"/>
    </w:pPr>
    <w:rPr>
      <w:rFonts w:ascii="Tahoma" w:hAnsi="Tahoma"/>
      <w:szCs w:val="20"/>
    </w:rPr>
  </w:style>
  <w:style w:type="paragraph" w:customStyle="1" w:styleId="heading">
    <w:name w:val="heading"/>
    <w:basedOn w:val="Normal"/>
    <w:qFormat/>
    <w:rsid w:val="00C03B8C"/>
    <w:pPr>
      <w:spacing w:before="100" w:beforeAutospacing="1" w:after="100" w:afterAutospacing="1"/>
    </w:pPr>
    <w:rPr>
      <w:rFonts w:ascii="Tahoma" w:hAnsi="Tahoma"/>
      <w:szCs w:val="20"/>
    </w:rPr>
  </w:style>
  <w:style w:type="character" w:customStyle="1" w:styleId="value">
    <w:name w:val="value"/>
    <w:basedOn w:val="DefaultParagraphFont"/>
    <w:rsid w:val="00C03B8C"/>
  </w:style>
  <w:style w:type="character" w:customStyle="1" w:styleId="specialissuelabel">
    <w:name w:val="specialissuelabel"/>
    <w:basedOn w:val="DefaultParagraphFont"/>
    <w:rsid w:val="00C03B8C"/>
  </w:style>
  <w:style w:type="character" w:customStyle="1" w:styleId="referencediv">
    <w:name w:val="referencediv"/>
    <w:basedOn w:val="DefaultParagraphFont"/>
    <w:rsid w:val="00C03B8C"/>
  </w:style>
  <w:style w:type="character" w:customStyle="1" w:styleId="wp-smiley">
    <w:name w:val="wp-smiley"/>
    <w:basedOn w:val="DefaultParagraphFont"/>
    <w:rsid w:val="00C03B8C"/>
  </w:style>
  <w:style w:type="character" w:customStyle="1" w:styleId="meta-prep">
    <w:name w:val="meta-prep"/>
    <w:basedOn w:val="DefaultParagraphFont"/>
    <w:rsid w:val="00C03B8C"/>
  </w:style>
  <w:style w:type="character" w:customStyle="1" w:styleId="artjournal">
    <w:name w:val="art_journal"/>
    <w:basedOn w:val="DefaultParagraphFont"/>
    <w:rsid w:val="00C03B8C"/>
  </w:style>
  <w:style w:type="character" w:customStyle="1" w:styleId="artdatevolumeissuepart">
    <w:name w:val="art_datevolumeissuepart"/>
    <w:basedOn w:val="DefaultParagraphFont"/>
    <w:rsid w:val="00C03B8C"/>
  </w:style>
  <w:style w:type="character" w:customStyle="1" w:styleId="artpages">
    <w:name w:val="art_pages"/>
    <w:basedOn w:val="DefaultParagraphFont"/>
    <w:rsid w:val="00C03B8C"/>
  </w:style>
  <w:style w:type="paragraph" w:customStyle="1" w:styleId="lede">
    <w:name w:val="lede"/>
    <w:basedOn w:val="Normal"/>
    <w:uiPriority w:val="99"/>
    <w:qFormat/>
    <w:rsid w:val="00C03B8C"/>
    <w:pPr>
      <w:spacing w:before="100" w:beforeAutospacing="1" w:after="100" w:afterAutospacing="1"/>
    </w:pPr>
    <w:rPr>
      <w:rFonts w:ascii="Tahoma" w:hAnsi="Tahoma"/>
      <w:szCs w:val="20"/>
    </w:rPr>
  </w:style>
  <w:style w:type="character" w:customStyle="1" w:styleId="singlehighlightclass">
    <w:name w:val="single_highlight_class"/>
    <w:basedOn w:val="DefaultParagraphFont"/>
    <w:rsid w:val="00C03B8C"/>
  </w:style>
  <w:style w:type="character" w:customStyle="1" w:styleId="degree">
    <w:name w:val="degree"/>
    <w:basedOn w:val="DefaultParagraphFont"/>
    <w:rsid w:val="00C03B8C"/>
  </w:style>
  <w:style w:type="character" w:customStyle="1" w:styleId="major">
    <w:name w:val="major"/>
    <w:basedOn w:val="DefaultParagraphFont"/>
    <w:rsid w:val="00C03B8C"/>
  </w:style>
  <w:style w:type="character" w:customStyle="1" w:styleId="authors">
    <w:name w:val="authors"/>
    <w:basedOn w:val="DefaultParagraphFont"/>
    <w:rsid w:val="00C03B8C"/>
  </w:style>
  <w:style w:type="character" w:customStyle="1" w:styleId="views">
    <w:name w:val="views"/>
    <w:basedOn w:val="DefaultParagraphFont"/>
    <w:rsid w:val="00C03B8C"/>
  </w:style>
  <w:style w:type="character" w:customStyle="1" w:styleId="text0">
    <w:name w:val="text"/>
    <w:basedOn w:val="DefaultParagraphFont"/>
    <w:rsid w:val="00C03B8C"/>
  </w:style>
  <w:style w:type="character" w:customStyle="1" w:styleId="stmainservices">
    <w:name w:val="stmainservices"/>
    <w:basedOn w:val="DefaultParagraphFont"/>
    <w:rsid w:val="00C03B8C"/>
  </w:style>
  <w:style w:type="character" w:customStyle="1" w:styleId="stbubblehcount">
    <w:name w:val="stbubble_hcount"/>
    <w:basedOn w:val="DefaultParagraphFont"/>
    <w:rsid w:val="00C03B8C"/>
  </w:style>
  <w:style w:type="paragraph" w:customStyle="1" w:styleId="Document">
    <w:name w:val="_Document"/>
    <w:basedOn w:val="Default"/>
    <w:next w:val="Default"/>
    <w:uiPriority w:val="99"/>
    <w:qFormat/>
    <w:rsid w:val="00C03B8C"/>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C03B8C"/>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C03B8C"/>
    <w:pPr>
      <w:widowControl w:val="0"/>
      <w:spacing w:after="0" w:line="240" w:lineRule="auto"/>
    </w:pPr>
    <w:rPr>
      <w:rFonts w:ascii="AKDPE C+ Utopia" w:eastAsiaTheme="minorEastAsia" w:hAnsi="AKDPE C+ Utopia" w:cs="Cambria"/>
      <w:sz w:val="24"/>
    </w:rPr>
  </w:style>
  <w:style w:type="paragraph" w:customStyle="1" w:styleId="bodytext0">
    <w:name w:val="bodytext"/>
    <w:basedOn w:val="Normal"/>
    <w:qFormat/>
    <w:rsid w:val="00C03B8C"/>
    <w:pPr>
      <w:spacing w:before="100" w:beforeAutospacing="1" w:after="100" w:afterAutospacing="1"/>
    </w:pPr>
    <w:rPr>
      <w:rFonts w:ascii="Tahoma" w:hAnsi="Tahoma"/>
      <w:szCs w:val="20"/>
    </w:rPr>
  </w:style>
  <w:style w:type="paragraph" w:customStyle="1" w:styleId="collapsed-hide">
    <w:name w:val="collapsed-hide"/>
    <w:basedOn w:val="Normal"/>
    <w:qFormat/>
    <w:rsid w:val="00C03B8C"/>
    <w:pPr>
      <w:spacing w:before="100" w:beforeAutospacing="1" w:after="100" w:afterAutospacing="1"/>
    </w:pPr>
    <w:rPr>
      <w:rFonts w:ascii="Tahoma" w:hAnsi="Tahoma"/>
      <w:szCs w:val="20"/>
    </w:rPr>
  </w:style>
  <w:style w:type="paragraph" w:customStyle="1" w:styleId="Pa7">
    <w:name w:val="Pa7"/>
    <w:basedOn w:val="Default"/>
    <w:next w:val="Default"/>
    <w:uiPriority w:val="99"/>
    <w:qFormat/>
    <w:rsid w:val="00C03B8C"/>
    <w:pPr>
      <w:widowControl w:val="0"/>
      <w:spacing w:after="0" w:line="211" w:lineRule="atLeast"/>
    </w:pPr>
    <w:rPr>
      <w:rFonts w:ascii="Courier New" w:eastAsiaTheme="minorEastAsia" w:hAnsi="Courier New" w:cs="Cambria"/>
      <w:sz w:val="24"/>
    </w:rPr>
  </w:style>
  <w:style w:type="paragraph" w:customStyle="1" w:styleId="odd">
    <w:name w:val="odd"/>
    <w:basedOn w:val="Normal"/>
    <w:qFormat/>
    <w:rsid w:val="00C03B8C"/>
    <w:pPr>
      <w:spacing w:before="100" w:beforeAutospacing="1" w:after="100" w:afterAutospacing="1"/>
    </w:pPr>
    <w:rPr>
      <w:rFonts w:ascii="Tahoma" w:hAnsi="Tahoma"/>
      <w:szCs w:val="20"/>
    </w:rPr>
  </w:style>
  <w:style w:type="character" w:customStyle="1" w:styleId="article-date">
    <w:name w:val="article-date"/>
    <w:basedOn w:val="DefaultParagraphFont"/>
    <w:rsid w:val="00C03B8C"/>
  </w:style>
  <w:style w:type="character" w:customStyle="1" w:styleId="article-author">
    <w:name w:val="article-author"/>
    <w:basedOn w:val="DefaultParagraphFont"/>
    <w:rsid w:val="00C03B8C"/>
  </w:style>
  <w:style w:type="character" w:customStyle="1" w:styleId="tolocaltime">
    <w:name w:val="tolocaltime"/>
    <w:basedOn w:val="DefaultParagraphFont"/>
    <w:rsid w:val="00C03B8C"/>
  </w:style>
  <w:style w:type="character" w:customStyle="1" w:styleId="pb-byline">
    <w:name w:val="pb-byline"/>
    <w:basedOn w:val="DefaultParagraphFont"/>
    <w:rsid w:val="00C03B8C"/>
  </w:style>
  <w:style w:type="character" w:customStyle="1" w:styleId="pb-timestamp">
    <w:name w:val="pb-timestamp"/>
    <w:basedOn w:val="DefaultParagraphFont"/>
    <w:rsid w:val="00C03B8C"/>
  </w:style>
  <w:style w:type="paragraph" w:customStyle="1" w:styleId="Pa8">
    <w:name w:val="Pa8"/>
    <w:basedOn w:val="Default"/>
    <w:next w:val="Default"/>
    <w:uiPriority w:val="99"/>
    <w:qFormat/>
    <w:rsid w:val="00C03B8C"/>
    <w:pPr>
      <w:widowControl w:val="0"/>
      <w:spacing w:after="0" w:line="241" w:lineRule="atLeast"/>
    </w:pPr>
    <w:rPr>
      <w:rFonts w:ascii="Franklin Gothic Heavy" w:eastAsiaTheme="minorEastAsia" w:hAnsi="Franklin Gothic Heavy" w:cs="Cambria"/>
      <w:sz w:val="24"/>
    </w:rPr>
  </w:style>
  <w:style w:type="paragraph" w:customStyle="1" w:styleId="Pa11">
    <w:name w:val="Pa11"/>
    <w:basedOn w:val="Default"/>
    <w:next w:val="Default"/>
    <w:uiPriority w:val="99"/>
    <w:qFormat/>
    <w:rsid w:val="00C03B8C"/>
    <w:pPr>
      <w:widowControl w:val="0"/>
      <w:spacing w:after="0" w:line="261" w:lineRule="atLeast"/>
    </w:pPr>
    <w:rPr>
      <w:rFonts w:ascii="MS Gothic" w:eastAsiaTheme="minorEastAsia" w:hAnsi="MS Gothic" w:cs="Cambria"/>
      <w:sz w:val="24"/>
    </w:rPr>
  </w:style>
  <w:style w:type="paragraph" w:customStyle="1" w:styleId="Pa15">
    <w:name w:val="Pa15"/>
    <w:basedOn w:val="Default"/>
    <w:next w:val="Default"/>
    <w:uiPriority w:val="99"/>
    <w:qFormat/>
    <w:rsid w:val="00C03B8C"/>
    <w:pPr>
      <w:widowControl w:val="0"/>
      <w:spacing w:after="0" w:line="201" w:lineRule="atLeast"/>
    </w:pPr>
    <w:rPr>
      <w:rFonts w:ascii="Franklin Gothic Heavy" w:eastAsiaTheme="minorEastAsia" w:hAnsi="Franklin Gothic Heavy" w:cs="Cambria"/>
      <w:sz w:val="24"/>
    </w:rPr>
  </w:style>
  <w:style w:type="character" w:customStyle="1" w:styleId="posted-on">
    <w:name w:val="posted-on"/>
    <w:basedOn w:val="DefaultParagraphFont"/>
    <w:rsid w:val="00C03B8C"/>
  </w:style>
  <w:style w:type="character" w:customStyle="1" w:styleId="even">
    <w:name w:val="even"/>
    <w:basedOn w:val="DefaultParagraphFont"/>
    <w:rsid w:val="00C03B8C"/>
  </w:style>
  <w:style w:type="character" w:customStyle="1" w:styleId="foreground">
    <w:name w:val="foreground"/>
    <w:basedOn w:val="DefaultParagraphFont"/>
    <w:rsid w:val="00C03B8C"/>
  </w:style>
  <w:style w:type="paragraph" w:customStyle="1" w:styleId="volissue">
    <w:name w:val="volissue"/>
    <w:basedOn w:val="Normal"/>
    <w:qFormat/>
    <w:rsid w:val="00C03B8C"/>
    <w:pPr>
      <w:spacing w:before="100" w:beforeAutospacing="1" w:after="100" w:afterAutospacing="1"/>
    </w:pPr>
    <w:rPr>
      <w:rFonts w:ascii="Tahoma" w:hAnsi="Tahoma"/>
      <w:szCs w:val="20"/>
    </w:rPr>
  </w:style>
  <w:style w:type="character" w:customStyle="1" w:styleId="CommentTextChar1">
    <w:name w:val="Comment Text Char1"/>
    <w:basedOn w:val="DefaultParagraphFont"/>
    <w:uiPriority w:val="99"/>
    <w:rsid w:val="00C03B8C"/>
    <w:rPr>
      <w:rFonts w:ascii="Bookman Old Style" w:hAnsi="Bookman Old Style"/>
      <w:sz w:val="20"/>
      <w:szCs w:val="20"/>
    </w:rPr>
  </w:style>
  <w:style w:type="character" w:customStyle="1" w:styleId="CommentSubjectChar1">
    <w:name w:val="Comment Subject Char1"/>
    <w:basedOn w:val="CommentTextChar1"/>
    <w:uiPriority w:val="99"/>
    <w:rsid w:val="00C03B8C"/>
    <w:rPr>
      <w:rFonts w:ascii="Bookman Old Style" w:hAnsi="Bookman Old Style"/>
      <w:b/>
      <w:bCs/>
      <w:sz w:val="20"/>
      <w:szCs w:val="20"/>
    </w:rPr>
  </w:style>
  <w:style w:type="character" w:customStyle="1" w:styleId="AuthorYear">
    <w:name w:val="AuthorYear"/>
    <w:uiPriority w:val="1"/>
    <w:qFormat/>
    <w:rsid w:val="00C03B8C"/>
    <w:rPr>
      <w:rFonts w:ascii="Bookman Old Style" w:hAnsi="Bookman Old Style"/>
      <w:b/>
      <w:sz w:val="22"/>
    </w:rPr>
  </w:style>
  <w:style w:type="character" w:customStyle="1" w:styleId="view-count">
    <w:name w:val="view-count"/>
    <w:basedOn w:val="DefaultParagraphFont"/>
    <w:rsid w:val="00C03B8C"/>
  </w:style>
  <w:style w:type="paragraph" w:customStyle="1" w:styleId="Header1">
    <w:name w:val="Header1"/>
    <w:aliases w:val="Header Char1 Char"/>
    <w:basedOn w:val="Normal"/>
    <w:uiPriority w:val="99"/>
    <w:qFormat/>
    <w:rsid w:val="00C03B8C"/>
    <w:pPr>
      <w:spacing w:before="100" w:beforeAutospacing="1" w:after="100" w:afterAutospacing="1"/>
    </w:pPr>
    <w:rPr>
      <w:rFonts w:eastAsia="Cambria" w:cs="Cambria"/>
      <w:sz w:val="24"/>
    </w:rPr>
  </w:style>
  <w:style w:type="character" w:customStyle="1" w:styleId="Date10">
    <w:name w:val="Date1"/>
    <w:basedOn w:val="DefaultParagraphFont"/>
    <w:rsid w:val="00C03B8C"/>
  </w:style>
  <w:style w:type="character" w:customStyle="1" w:styleId="CardsHighlight">
    <w:name w:val="Cards Highlight"/>
    <w:basedOn w:val="DefaultParagraphFont"/>
    <w:uiPriority w:val="1"/>
    <w:qFormat/>
    <w:rsid w:val="00C03B8C"/>
    <w:rPr>
      <w:rFonts w:ascii="Cambria" w:hAnsi="Cambria"/>
      <w:sz w:val="24"/>
      <w:u w:val="single"/>
      <w:bdr w:val="none" w:sz="0" w:space="0" w:color="auto"/>
      <w:shd w:val="clear" w:color="auto" w:fill="00FFFF"/>
    </w:rPr>
  </w:style>
  <w:style w:type="paragraph" w:customStyle="1" w:styleId="Tag12">
    <w:name w:val="Tag12"/>
    <w:basedOn w:val="Normal"/>
    <w:qFormat/>
    <w:rsid w:val="00C03B8C"/>
    <w:rPr>
      <w:rFonts w:eastAsia="Cambria"/>
      <w:b/>
      <w:sz w:val="24"/>
    </w:rPr>
  </w:style>
  <w:style w:type="paragraph" w:customStyle="1" w:styleId="CiteSpacing">
    <w:name w:val="Cite Spacing"/>
    <w:basedOn w:val="Normal"/>
    <w:uiPriority w:val="4"/>
    <w:qFormat/>
    <w:rsid w:val="00C03B8C"/>
    <w:pPr>
      <w:spacing w:before="60" w:after="60"/>
    </w:pPr>
  </w:style>
  <w:style w:type="character" w:customStyle="1" w:styleId="tChar">
    <w:name w:val="t Char"/>
    <w:rsid w:val="00C03B8C"/>
    <w:rPr>
      <w:rFonts w:ascii="Georgia" w:eastAsia="Times New Roman" w:hAnsi="Georgia" w:cs="Calibri"/>
      <w:b/>
      <w:lang w:val="x-none" w:eastAsia="x-none"/>
    </w:rPr>
  </w:style>
  <w:style w:type="paragraph" w:customStyle="1" w:styleId="tiny">
    <w:name w:val="tiny"/>
    <w:next w:val="Normal"/>
    <w:link w:val="tinyChar"/>
    <w:autoRedefine/>
    <w:qFormat/>
    <w:rsid w:val="00C03B8C"/>
    <w:pPr>
      <w:spacing w:after="0" w:line="240" w:lineRule="auto"/>
      <w:contextualSpacing/>
    </w:pPr>
    <w:rPr>
      <w:rFonts w:ascii="Georgia" w:eastAsia="Malgun Gothic" w:hAnsi="Georgia" w:cs="Times New Roman"/>
    </w:rPr>
  </w:style>
  <w:style w:type="character" w:customStyle="1" w:styleId="tinyChar">
    <w:name w:val="tiny Char"/>
    <w:link w:val="tiny"/>
    <w:rsid w:val="00C03B8C"/>
    <w:rPr>
      <w:rFonts w:ascii="Georgia" w:eastAsia="Malgun Gothic" w:hAnsi="Georgia" w:cs="Times New Roman"/>
    </w:rPr>
  </w:style>
  <w:style w:type="paragraph" w:customStyle="1" w:styleId="BoldUnderlineChar2">
    <w:name w:val="BoldUnderline Char2"/>
    <w:link w:val="BoldUnderlineChar2Char"/>
    <w:qFormat/>
    <w:rsid w:val="00C03B8C"/>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
    <w:rsid w:val="00C03B8C"/>
    <w:rPr>
      <w:rFonts w:ascii="Times New Roman" w:eastAsia="Times New Roman" w:hAnsi="Times New Roman" w:cs="Times New Roman"/>
      <w:b/>
      <w:sz w:val="20"/>
      <w:szCs w:val="24"/>
      <w:u w:val="single"/>
    </w:rPr>
  </w:style>
  <w:style w:type="character" w:customStyle="1" w:styleId="UnderlineCharChar4">
    <w:name w:val="Underline Char Char4"/>
    <w:rsid w:val="00C03B8C"/>
    <w:rPr>
      <w:szCs w:val="24"/>
      <w:u w:val="single"/>
      <w:lang w:val="en-US" w:eastAsia="en-US" w:bidi="ar-SA"/>
    </w:rPr>
  </w:style>
  <w:style w:type="character" w:customStyle="1" w:styleId="BoldUnderlineCharChar3">
    <w:name w:val="BoldUnderline Char Char3"/>
    <w:rsid w:val="00C03B8C"/>
    <w:rPr>
      <w:b/>
      <w:szCs w:val="24"/>
      <w:u w:val="single"/>
      <w:lang w:val="en-US" w:eastAsia="en-US" w:bidi="ar-SA"/>
    </w:rPr>
  </w:style>
  <w:style w:type="character" w:customStyle="1" w:styleId="UnderlineCharChar3">
    <w:name w:val="Underline Char Char3"/>
    <w:rsid w:val="00C03B8C"/>
    <w:rPr>
      <w:szCs w:val="24"/>
      <w:u w:val="single"/>
      <w:lang w:val="en-US" w:eastAsia="en-US" w:bidi="ar-SA"/>
    </w:rPr>
  </w:style>
  <w:style w:type="character" w:customStyle="1" w:styleId="BoldUnderlineCharChar2">
    <w:name w:val="BoldUnderline Char Char2"/>
    <w:rsid w:val="00C03B8C"/>
    <w:rPr>
      <w:b/>
      <w:szCs w:val="24"/>
      <w:u w:val="single"/>
      <w:lang w:val="en-US" w:eastAsia="en-US" w:bidi="ar-SA"/>
    </w:rPr>
  </w:style>
  <w:style w:type="character" w:customStyle="1" w:styleId="bhl">
    <w:name w:val="bhl"/>
    <w:rsid w:val="00C03B8C"/>
  </w:style>
  <w:style w:type="paragraph" w:customStyle="1" w:styleId="Microtext0">
    <w:name w:val="Microtext"/>
    <w:basedOn w:val="Normal"/>
    <w:next w:val="Normal"/>
    <w:link w:val="MicrotextChar0"/>
    <w:qFormat/>
    <w:rsid w:val="00C03B8C"/>
    <w:rPr>
      <w:rFonts w:eastAsia="Times New Roman"/>
      <w:sz w:val="12"/>
      <w:lang w:val="x-none" w:eastAsia="x-none"/>
    </w:rPr>
  </w:style>
  <w:style w:type="character" w:customStyle="1" w:styleId="MicrotextChar0">
    <w:name w:val="Microtext Char"/>
    <w:link w:val="Microtext0"/>
    <w:rsid w:val="00C03B8C"/>
    <w:rPr>
      <w:rFonts w:ascii="Calibri" w:eastAsia="Times New Roman" w:hAnsi="Calibri"/>
      <w:sz w:val="12"/>
      <w:lang w:val="x-none" w:eastAsia="x-none"/>
    </w:rPr>
  </w:style>
  <w:style w:type="paragraph" w:customStyle="1" w:styleId="UnderlineCard0">
    <w:name w:val="UnderlineCard"/>
    <w:basedOn w:val="Heading3"/>
    <w:link w:val="UnderlineCardChar"/>
    <w:qFormat/>
    <w:rsid w:val="00C03B8C"/>
    <w:pPr>
      <w:keepNext w:val="0"/>
      <w:keepLines w:val="0"/>
      <w:spacing w:before="0"/>
      <w:jc w:val="left"/>
      <w:outlineLvl w:val="9"/>
    </w:pPr>
    <w:rPr>
      <w:rFonts w:eastAsia="Calibri" w:cs="Times New Roman"/>
      <w:b w:val="0"/>
      <w:sz w:val="20"/>
      <w:szCs w:val="20"/>
      <w:lang w:val="x-none" w:eastAsia="x-none"/>
    </w:rPr>
  </w:style>
  <w:style w:type="character" w:customStyle="1" w:styleId="UnderlineCardChar">
    <w:name w:val="UnderlineCard Char"/>
    <w:link w:val="UnderlineCard0"/>
    <w:rsid w:val="00C03B8C"/>
    <w:rPr>
      <w:rFonts w:ascii="Calibri" w:eastAsia="Calibri" w:hAnsi="Calibri" w:cs="Times New Roman"/>
      <w:sz w:val="20"/>
      <w:szCs w:val="20"/>
      <w:u w:val="single"/>
      <w:lang w:val="x-none" w:eastAsia="x-none"/>
    </w:rPr>
  </w:style>
  <w:style w:type="character" w:customStyle="1" w:styleId="5Notunderlined">
    <w:name w:val="5 Not underlined"/>
    <w:rsid w:val="00C03B8C"/>
    <w:rPr>
      <w:rFonts w:ascii="Times New Roman" w:hAnsi="Times New Roman"/>
      <w:sz w:val="16"/>
    </w:rPr>
  </w:style>
  <w:style w:type="character" w:customStyle="1" w:styleId="ShrinkText">
    <w:name w:val="Shrink Text"/>
    <w:rsid w:val="00C03B8C"/>
    <w:rPr>
      <w:sz w:val="16"/>
    </w:rPr>
  </w:style>
  <w:style w:type="character" w:customStyle="1" w:styleId="volume-issue">
    <w:name w:val="volume-issue"/>
    <w:rsid w:val="00C03B8C"/>
    <w:rPr>
      <w:rFonts w:cs="Times New Roman"/>
    </w:rPr>
  </w:style>
  <w:style w:type="character" w:customStyle="1" w:styleId="BodyTextChar1">
    <w:name w:val="Body Text Char1"/>
    <w:aliases w:val="Very Small Text Char1,BT Char1"/>
    <w:basedOn w:val="DefaultParagraphFont"/>
    <w:uiPriority w:val="99"/>
    <w:rsid w:val="00C03B8C"/>
    <w:rPr>
      <w:rFonts w:ascii="Georgia" w:hAnsi="Georgia" w:cs="Times New Roman"/>
      <w:sz w:val="20"/>
    </w:rPr>
  </w:style>
  <w:style w:type="character" w:customStyle="1" w:styleId="stylestylebold12pt">
    <w:name w:val="stylestylebold12pt"/>
    <w:rsid w:val="00C03B8C"/>
  </w:style>
  <w:style w:type="character" w:customStyle="1" w:styleId="i">
    <w:name w:val="i"/>
    <w:basedOn w:val="DefaultParagraphFont"/>
    <w:rsid w:val="00C03B8C"/>
  </w:style>
  <w:style w:type="numbering" w:customStyle="1" w:styleId="NoList11">
    <w:name w:val="No List11"/>
    <w:next w:val="NoList"/>
    <w:semiHidden/>
    <w:unhideWhenUsed/>
    <w:rsid w:val="00C03B8C"/>
  </w:style>
  <w:style w:type="character" w:customStyle="1" w:styleId="aqj">
    <w:name w:val="aqj"/>
    <w:basedOn w:val="DefaultParagraphFont"/>
    <w:rsid w:val="00C03B8C"/>
  </w:style>
  <w:style w:type="character" w:customStyle="1" w:styleId="wikiexternallink">
    <w:name w:val="wikiexternallink"/>
    <w:basedOn w:val="DefaultParagraphFont"/>
    <w:rsid w:val="00C03B8C"/>
  </w:style>
  <w:style w:type="character" w:customStyle="1" w:styleId="wikigeneratedlinkcontent">
    <w:name w:val="wikigeneratedlinkcontent"/>
    <w:basedOn w:val="DefaultParagraphFont"/>
    <w:rsid w:val="00C03B8C"/>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qFormat/>
    <w:locked/>
    <w:rsid w:val="00C03B8C"/>
    <w:rPr>
      <w:rFonts w:ascii="Calibri" w:eastAsia="Times New Roman" w:hAnsi="Calibri"/>
      <w:sz w:val="24"/>
    </w:rPr>
  </w:style>
  <w:style w:type="character" w:customStyle="1" w:styleId="Heading7Char1">
    <w:name w:val="Heading 7 Char1"/>
    <w:basedOn w:val="DefaultParagraphFont"/>
    <w:semiHidden/>
    <w:rsid w:val="00C03B8C"/>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C03B8C"/>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C03B8C"/>
    <w:rPr>
      <w:rFonts w:asciiTheme="majorHAnsi" w:eastAsiaTheme="majorEastAsia" w:hAnsiTheme="majorHAnsi" w:cstheme="majorBidi"/>
      <w:i/>
      <w:iCs/>
      <w:color w:val="272727" w:themeColor="text1" w:themeTint="D8"/>
      <w:sz w:val="21"/>
      <w:szCs w:val="21"/>
    </w:rPr>
  </w:style>
  <w:style w:type="character" w:customStyle="1" w:styleId="BodyText2Char1">
    <w:name w:val="Body Text 2 Char1"/>
    <w:basedOn w:val="DefaultParagraphFont"/>
    <w:uiPriority w:val="99"/>
    <w:rsid w:val="00C03B8C"/>
    <w:rPr>
      <w:rFonts w:ascii="Calibri" w:hAnsi="Calibri" w:cs="Calibri"/>
    </w:rPr>
  </w:style>
  <w:style w:type="character" w:customStyle="1" w:styleId="EndnoteTextChar1">
    <w:name w:val="Endnote Text Char1"/>
    <w:basedOn w:val="DefaultParagraphFont"/>
    <w:rsid w:val="00C03B8C"/>
    <w:rPr>
      <w:rFonts w:ascii="Calibri" w:hAnsi="Calibri" w:cs="Calibri"/>
      <w:sz w:val="20"/>
      <w:szCs w:val="20"/>
    </w:rPr>
  </w:style>
  <w:style w:type="character" w:customStyle="1" w:styleId="storytext">
    <w:name w:val="storytext"/>
    <w:basedOn w:val="DefaultParagraphFont"/>
    <w:rsid w:val="00C03B8C"/>
  </w:style>
  <w:style w:type="character" w:customStyle="1" w:styleId="heading3char0">
    <w:name w:val="heading3char"/>
    <w:rsid w:val="00C03B8C"/>
  </w:style>
  <w:style w:type="character" w:customStyle="1" w:styleId="A7">
    <w:name w:val="A7"/>
    <w:uiPriority w:val="99"/>
    <w:rsid w:val="00C03B8C"/>
    <w:rPr>
      <w:rFonts w:cs="Minion Pro"/>
      <w:color w:val="000000"/>
      <w:sz w:val="12"/>
      <w:szCs w:val="12"/>
    </w:rPr>
  </w:style>
  <w:style w:type="character" w:customStyle="1" w:styleId="A3">
    <w:name w:val="A3"/>
    <w:rsid w:val="00C03B8C"/>
    <w:rPr>
      <w:rFonts w:cs="Interstate"/>
      <w:color w:val="000000"/>
      <w:sz w:val="20"/>
      <w:szCs w:val="20"/>
    </w:rPr>
  </w:style>
  <w:style w:type="character" w:customStyle="1" w:styleId="boldness1">
    <w:name w:val="boldness1"/>
    <w:rsid w:val="00C03B8C"/>
  </w:style>
  <w:style w:type="character" w:customStyle="1" w:styleId="evidencetextChar1">
    <w:name w:val="evidence text Char1"/>
    <w:link w:val="evidencetext"/>
    <w:locked/>
    <w:rsid w:val="00C03B8C"/>
    <w:rPr>
      <w:rFonts w:ascii="Calibri" w:eastAsia="Times New Roman" w:hAnsi="Calibri"/>
      <w:color w:val="000000"/>
      <w:sz w:val="16"/>
    </w:rPr>
  </w:style>
  <w:style w:type="character" w:customStyle="1" w:styleId="commentstext">
    <w:name w:val="comments_text"/>
    <w:uiPriority w:val="99"/>
    <w:rsid w:val="00C03B8C"/>
    <w:rPr>
      <w:rFonts w:cs="Times New Roman"/>
    </w:rPr>
  </w:style>
  <w:style w:type="paragraph" w:customStyle="1" w:styleId="CM25">
    <w:name w:val="CM25"/>
    <w:basedOn w:val="Default"/>
    <w:next w:val="Default"/>
    <w:qFormat/>
    <w:rsid w:val="00C03B8C"/>
    <w:pPr>
      <w:widowControl w:val="0"/>
      <w:spacing w:after="233" w:line="240" w:lineRule="auto"/>
    </w:pPr>
    <w:rPr>
      <w:rFonts w:ascii="Arial Narrow" w:eastAsia="Times New Roman" w:hAnsi="Arial Narrow" w:cs="Times New Roman"/>
      <w:sz w:val="24"/>
    </w:rPr>
  </w:style>
  <w:style w:type="character" w:customStyle="1" w:styleId="a">
    <w:name w:val="a"/>
    <w:basedOn w:val="DefaultParagraphFont"/>
    <w:rsid w:val="00C03B8C"/>
  </w:style>
  <w:style w:type="character" w:customStyle="1" w:styleId="StyleBold1">
    <w:name w:val="Style Bold1"/>
    <w:rsid w:val="00C03B8C"/>
    <w:rPr>
      <w:rFonts w:ascii="Georgia" w:hAnsi="Georgia" w:hint="default"/>
      <w:b/>
      <w:bCs/>
      <w:sz w:val="22"/>
    </w:rPr>
  </w:style>
  <w:style w:type="paragraph" w:customStyle="1" w:styleId="indent">
    <w:name w:val="indent"/>
    <w:basedOn w:val="Normal"/>
    <w:uiPriority w:val="99"/>
    <w:qFormat/>
    <w:rsid w:val="00C03B8C"/>
    <w:pPr>
      <w:spacing w:before="100" w:beforeAutospacing="1" w:after="100" w:afterAutospacing="1"/>
    </w:pPr>
    <w:rPr>
      <w:rFonts w:eastAsia="Times New Roman"/>
      <w:sz w:val="24"/>
    </w:rPr>
  </w:style>
  <w:style w:type="character" w:customStyle="1" w:styleId="box0">
    <w:name w:val="box"/>
    <w:rsid w:val="00C03B8C"/>
    <w:rPr>
      <w:rFonts w:ascii="Arial" w:hAnsi="Arial" w:cs="Arial" w:hint="default"/>
      <w:b/>
      <w:bCs w:val="0"/>
      <w:color w:val="000000"/>
      <w:sz w:val="19"/>
      <w:szCs w:val="22"/>
      <w:u w:val="thick"/>
      <w:bdr w:val="single" w:sz="12" w:space="0" w:color="auto" w:frame="1"/>
    </w:rPr>
  </w:style>
  <w:style w:type="character" w:customStyle="1" w:styleId="entry-title">
    <w:name w:val="entry-title"/>
    <w:rsid w:val="00C03B8C"/>
  </w:style>
  <w:style w:type="paragraph" w:customStyle="1" w:styleId="Cardd">
    <w:name w:val="Cardd"/>
    <w:basedOn w:val="Normal"/>
    <w:uiPriority w:val="4"/>
    <w:qFormat/>
    <w:rsid w:val="00C03B8C"/>
    <w:pPr>
      <w:ind w:left="288" w:right="288"/>
    </w:pPr>
  </w:style>
  <w:style w:type="character" w:customStyle="1" w:styleId="story-author">
    <w:name w:val="story-author"/>
    <w:basedOn w:val="DefaultParagraphFont"/>
    <w:rsid w:val="00C03B8C"/>
  </w:style>
  <w:style w:type="character" w:customStyle="1" w:styleId="Style2Char">
    <w:name w:val="Style2 Char"/>
    <w:basedOn w:val="DefaultParagraphFont"/>
    <w:link w:val="Style2"/>
    <w:uiPriority w:val="99"/>
    <w:rsid w:val="00C03B8C"/>
    <w:rPr>
      <w:rFonts w:ascii="Calibri" w:hAnsi="Calibri"/>
    </w:rPr>
  </w:style>
  <w:style w:type="paragraph" w:customStyle="1" w:styleId="document0">
    <w:name w:val="document"/>
    <w:basedOn w:val="Normal"/>
    <w:uiPriority w:val="99"/>
    <w:qFormat/>
    <w:rsid w:val="00C03B8C"/>
    <w:pPr>
      <w:spacing w:before="100" w:beforeAutospacing="1" w:after="100" w:afterAutospacing="1"/>
    </w:pPr>
    <w:rPr>
      <w:rFonts w:eastAsia="Times New Roman"/>
    </w:rPr>
  </w:style>
  <w:style w:type="paragraph" w:customStyle="1" w:styleId="StyleStyle411pt">
    <w:name w:val="Style Style4 + 11 pt"/>
    <w:basedOn w:val="Normal"/>
    <w:link w:val="StyleStyle411ptChar"/>
    <w:qFormat/>
    <w:rsid w:val="00C03B8C"/>
    <w:rPr>
      <w:rFonts w:eastAsia="Times New Roman"/>
      <w:u w:val="single"/>
    </w:rPr>
  </w:style>
  <w:style w:type="character" w:customStyle="1" w:styleId="StyleStyle411ptChar">
    <w:name w:val="Style Style4 + 11 pt Char"/>
    <w:basedOn w:val="DefaultParagraphFont"/>
    <w:link w:val="StyleStyle411pt"/>
    <w:rsid w:val="00C03B8C"/>
    <w:rPr>
      <w:rFonts w:ascii="Calibri" w:eastAsia="Times New Roman" w:hAnsi="Calibri"/>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C03B8C"/>
    <w:rPr>
      <w:rFonts w:eastAsia="Times New Roman"/>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C03B8C"/>
    <w:rPr>
      <w:rFonts w:ascii="Calibri" w:eastAsia="Times New Roman" w:hAnsi="Calibri"/>
      <w:u w:val="single"/>
      <w:bdr w:val="single" w:sz="4" w:space="0" w:color="auto"/>
    </w:rPr>
  </w:style>
  <w:style w:type="character" w:customStyle="1" w:styleId="StyleTimesNewRoman12ptBold">
    <w:name w:val="Style Times New Roman 12 pt Bold"/>
    <w:rsid w:val="00C03B8C"/>
    <w:rPr>
      <w:b/>
      <w:bCs/>
      <w:sz w:val="24"/>
    </w:rPr>
  </w:style>
  <w:style w:type="character" w:customStyle="1" w:styleId="Intemphasis">
    <w:name w:val="Intemphasis"/>
    <w:uiPriority w:val="1"/>
    <w:qFormat/>
    <w:rsid w:val="00C03B8C"/>
    <w:rPr>
      <w:rFonts w:ascii="Cambria" w:hAnsi="Cambria"/>
      <w:b/>
      <w:sz w:val="20"/>
      <w:u w:val="single"/>
      <w:bdr w:val="single" w:sz="4" w:space="0" w:color="auto"/>
      <w:shd w:val="pct25" w:color="auto" w:fill="auto"/>
    </w:rPr>
  </w:style>
  <w:style w:type="paragraph" w:customStyle="1" w:styleId="cardtext4">
    <w:name w:val="cardtext"/>
    <w:basedOn w:val="Normal"/>
    <w:link w:val="cardtextChar3"/>
    <w:qFormat/>
    <w:rsid w:val="00C03B8C"/>
    <w:pPr>
      <w:ind w:left="288" w:right="288"/>
    </w:pPr>
    <w:rPr>
      <w:szCs w:val="16"/>
    </w:rPr>
  </w:style>
  <w:style w:type="character" w:customStyle="1" w:styleId="cardtextChar3">
    <w:name w:val="cardtext Char"/>
    <w:basedOn w:val="DefaultParagraphFont"/>
    <w:link w:val="cardtext4"/>
    <w:rsid w:val="00C03B8C"/>
    <w:rPr>
      <w:rFonts w:ascii="Calibri" w:hAnsi="Calibri"/>
      <w:szCs w:val="16"/>
    </w:rPr>
  </w:style>
  <w:style w:type="character" w:customStyle="1" w:styleId="BoldUnderlineChar10">
    <w:name w:val="BoldUnderline Char1"/>
    <w:rsid w:val="00C03B8C"/>
    <w:rPr>
      <w:rFonts w:ascii="Times New Roman" w:eastAsia="Times New Roman" w:hAnsi="Times New Roman" w:cs="Times New Roman"/>
      <w:b/>
      <w:sz w:val="20"/>
      <w:szCs w:val="24"/>
      <w:u w:val="single"/>
    </w:rPr>
  </w:style>
  <w:style w:type="paragraph" w:customStyle="1" w:styleId="UnderlinedCardText">
    <w:name w:val="Underlined Card Text"/>
    <w:basedOn w:val="Normal"/>
    <w:link w:val="UnderlinedCardTextChar"/>
    <w:qFormat/>
    <w:rsid w:val="00C03B8C"/>
    <w:pPr>
      <w:spacing w:after="200"/>
    </w:pPr>
    <w:rPr>
      <w:rFonts w:ascii="Trebuchet MS" w:eastAsia="Verdana" w:hAnsi="Trebuchet MS" w:cs="Times New Roman"/>
      <w:sz w:val="18"/>
      <w:u w:val="single"/>
    </w:rPr>
  </w:style>
  <w:style w:type="character" w:customStyle="1" w:styleId="Hyperlink6">
    <w:name w:val="Hyperlink6"/>
    <w:basedOn w:val="DefaultParagraphFont"/>
    <w:rsid w:val="00C03B8C"/>
    <w:rPr>
      <w:color w:val="3300CC"/>
      <w:u w:val="single"/>
    </w:rPr>
  </w:style>
  <w:style w:type="paragraph" w:customStyle="1" w:styleId="Shrink8">
    <w:name w:val="Shrink8"/>
    <w:basedOn w:val="Normal"/>
    <w:qFormat/>
    <w:rsid w:val="00C03B8C"/>
    <w:rPr>
      <w:rFonts w:eastAsia="Cambria"/>
    </w:rPr>
  </w:style>
  <w:style w:type="paragraph" w:customStyle="1" w:styleId="UnderlineText">
    <w:name w:val="Underline Text"/>
    <w:basedOn w:val="Normal"/>
    <w:link w:val="UnderlineTextChar"/>
    <w:qFormat/>
    <w:rsid w:val="00C03B8C"/>
    <w:pPr>
      <w:ind w:left="288"/>
    </w:pPr>
    <w:rPr>
      <w:rFonts w:asciiTheme="minorHAnsi" w:hAnsiTheme="minorHAnsi"/>
      <w:u w:val="single"/>
    </w:rPr>
  </w:style>
  <w:style w:type="paragraph" w:customStyle="1" w:styleId="SmallFont">
    <w:name w:val="Small Font"/>
    <w:basedOn w:val="Normal"/>
    <w:link w:val="SmallFontChar"/>
    <w:qFormat/>
    <w:rsid w:val="00C03B8C"/>
    <w:pPr>
      <w:spacing w:after="200"/>
      <w:jc w:val="both"/>
    </w:pPr>
    <w:rPr>
      <w:rFonts w:eastAsia="Times New Roman"/>
      <w:sz w:val="14"/>
      <w:szCs w:val="18"/>
    </w:rPr>
  </w:style>
  <w:style w:type="character" w:customStyle="1" w:styleId="SmallFontChar">
    <w:name w:val="Small Font Char"/>
    <w:basedOn w:val="DefaultParagraphFont"/>
    <w:link w:val="SmallFont"/>
    <w:rsid w:val="00C03B8C"/>
    <w:rPr>
      <w:rFonts w:ascii="Calibri" w:eastAsia="Times New Roman" w:hAnsi="Calibri"/>
      <w:sz w:val="14"/>
      <w:szCs w:val="18"/>
    </w:rPr>
  </w:style>
  <w:style w:type="paragraph" w:customStyle="1" w:styleId="HotRoute0">
    <w:name w:val="Hot Route"/>
    <w:basedOn w:val="Normal"/>
    <w:link w:val="HotRouteChar0"/>
    <w:qFormat/>
    <w:rsid w:val="00C03B8C"/>
    <w:pPr>
      <w:ind w:left="288"/>
    </w:pPr>
    <w:rPr>
      <w:rFonts w:eastAsia="Cambria"/>
      <w:iCs/>
      <w:color w:val="000000"/>
      <w:sz w:val="18"/>
    </w:rPr>
  </w:style>
  <w:style w:type="character" w:customStyle="1" w:styleId="HotRouteChar0">
    <w:name w:val="Hot Route Char"/>
    <w:link w:val="HotRoute0"/>
    <w:rsid w:val="00C03B8C"/>
    <w:rPr>
      <w:rFonts w:ascii="Calibri" w:eastAsia="Cambria" w:hAnsi="Calibri"/>
      <w:iCs/>
      <w:color w:val="000000"/>
      <w:sz w:val="18"/>
    </w:rPr>
  </w:style>
  <w:style w:type="paragraph" w:customStyle="1" w:styleId="Heading42">
    <w:name w:val="Heading 42"/>
    <w:basedOn w:val="Normal"/>
    <w:qFormat/>
    <w:rsid w:val="00C03B8C"/>
    <w:rPr>
      <w:rFonts w:eastAsia="Times New Roman"/>
    </w:rPr>
  </w:style>
  <w:style w:type="paragraph" w:customStyle="1" w:styleId="DebateNormal">
    <w:name w:val="DebateNormal"/>
    <w:basedOn w:val="Normal"/>
    <w:link w:val="DebateNormalChar"/>
    <w:qFormat/>
    <w:rsid w:val="00C03B8C"/>
    <w:pPr>
      <w:spacing w:line="276" w:lineRule="auto"/>
    </w:pPr>
    <w:rPr>
      <w:rFonts w:eastAsia="Calibri"/>
      <w:szCs w:val="20"/>
    </w:rPr>
  </w:style>
  <w:style w:type="character" w:customStyle="1" w:styleId="DebateNormalChar">
    <w:name w:val="DebateNormal Char"/>
    <w:basedOn w:val="DefaultParagraphFont"/>
    <w:link w:val="DebateNormal"/>
    <w:rsid w:val="00C03B8C"/>
    <w:rPr>
      <w:rFonts w:ascii="Calibri" w:eastAsia="Calibri" w:hAnsi="Calibri"/>
      <w:szCs w:val="20"/>
    </w:rPr>
  </w:style>
  <w:style w:type="paragraph" w:customStyle="1" w:styleId="DebateEmphasis">
    <w:name w:val="DebateEmphasis"/>
    <w:basedOn w:val="Normal"/>
    <w:link w:val="DebateEmphasisChar"/>
    <w:qFormat/>
    <w:rsid w:val="00C03B8C"/>
    <w:pPr>
      <w:spacing w:line="276" w:lineRule="auto"/>
    </w:pPr>
    <w:rPr>
      <w:rFonts w:eastAsia="Calibri"/>
      <w:b/>
      <w:szCs w:val="20"/>
      <w:u w:val="single"/>
    </w:rPr>
  </w:style>
  <w:style w:type="character" w:customStyle="1" w:styleId="DebateEmphasisChar">
    <w:name w:val="DebateEmphasis Char"/>
    <w:basedOn w:val="DefaultParagraphFont"/>
    <w:link w:val="DebateEmphasis"/>
    <w:rsid w:val="00C03B8C"/>
    <w:rPr>
      <w:rFonts w:ascii="Calibri" w:eastAsia="Calibri" w:hAnsi="Calibri"/>
      <w:b/>
      <w:szCs w:val="20"/>
      <w:u w:val="single"/>
    </w:rPr>
  </w:style>
  <w:style w:type="paragraph" w:customStyle="1" w:styleId="NormalCite">
    <w:name w:val="NormalCite"/>
    <w:link w:val="NormalCiteChar"/>
    <w:qFormat/>
    <w:rsid w:val="00C03B8C"/>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C03B8C"/>
    <w:rPr>
      <w:rFonts w:ascii="Times New Roman" w:hAnsi="Times New Roman" w:cs="Times New Roman"/>
      <w:sz w:val="18"/>
    </w:rPr>
  </w:style>
  <w:style w:type="paragraph" w:customStyle="1" w:styleId="StyleUnderlineChar11pt2">
    <w:name w:val="Style Underline Char + 11 pt2"/>
    <w:link w:val="StyleUnderlineChar11pt2Char"/>
    <w:qFormat/>
    <w:rsid w:val="00C03B8C"/>
    <w:rPr>
      <w:rFonts w:ascii="Times New Roman" w:eastAsia="Times New Roman" w:hAnsi="Times New Roman" w:cs="Times New Roman"/>
      <w:sz w:val="20"/>
      <w:szCs w:val="24"/>
      <w:u w:val="single"/>
    </w:rPr>
  </w:style>
  <w:style w:type="character" w:customStyle="1" w:styleId="StyleUnderlineChar11pt2Char">
    <w:name w:val="Style Underline Char + 11 pt2 Char"/>
    <w:basedOn w:val="UnderlineCharChar"/>
    <w:link w:val="StyleUnderlineChar11pt2"/>
    <w:rsid w:val="00C03B8C"/>
    <w:rPr>
      <w:rFonts w:ascii="Times New Roman" w:eastAsia="Times New Roman" w:hAnsi="Times New Roman" w:cs="Times New Roman"/>
      <w:sz w:val="20"/>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C03B8C"/>
    <w:rPr>
      <w:rFonts w:ascii="Times New Roman" w:eastAsia="Times New Roman" w:hAnsi="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C03B8C"/>
    <w:rPr>
      <w:rFonts w:ascii="Times New Roman" w:eastAsia="Times New Roman" w:hAnsi="Times New Roman"/>
      <w:szCs w:val="24"/>
      <w:u w:val="single"/>
      <w:bdr w:val="single" w:sz="4" w:space="0" w:color="auto"/>
    </w:rPr>
  </w:style>
  <w:style w:type="character" w:customStyle="1" w:styleId="Style11ptUnderlineBorderSinglesolidlineAuto05pt">
    <w:name w:val="Style 11 pt Underline Border: : (Single solid line Auto  0.5 pt..."/>
    <w:basedOn w:val="DefaultParagraphFont"/>
    <w:rsid w:val="00C03B8C"/>
    <w:rPr>
      <w:sz w:val="20"/>
      <w:u w:val="single"/>
      <w:bdr w:val="single" w:sz="4" w:space="0" w:color="auto"/>
    </w:rPr>
  </w:style>
  <w:style w:type="character" w:customStyle="1" w:styleId="Heading3CharCharChar2">
    <w:name w:val="Heading 3 Char Char Char2"/>
    <w:aliases w:val=" Char Char Char3,Heading 3 Char Char Char3,Char Char Char3, Char Char Char2,Heading 2 Char1 Char Char4,Heading 2 Char Char Char Char4,Heading 2 Char1 Char Char Char Char4,Heading 2 Char Char Char Char Char Char4"/>
    <w:basedOn w:val="DefaultParagraphFont"/>
    <w:qFormat/>
    <w:rsid w:val="00C03B8C"/>
    <w:rPr>
      <w:rFonts w:cs="Arial"/>
      <w:bCs/>
      <w:szCs w:val="26"/>
      <w:u w:val="single"/>
      <w:lang w:val="en-US" w:eastAsia="en-US" w:bidi="ar-SA"/>
    </w:rPr>
  </w:style>
  <w:style w:type="character" w:customStyle="1" w:styleId="Heading3CharCharCharChar2">
    <w:name w:val="Heading 3 Char Char Char Char2"/>
    <w:basedOn w:val="DefaultParagraphFont"/>
    <w:rsid w:val="00C03B8C"/>
    <w:rPr>
      <w:rFonts w:cs="Arial"/>
      <w:bCs/>
      <w:szCs w:val="26"/>
      <w:u w:val="single"/>
      <w:lang w:val="en-US" w:eastAsia="en-US" w:bidi="ar-SA"/>
    </w:rPr>
  </w:style>
  <w:style w:type="character" w:customStyle="1" w:styleId="Styleunderline9pt">
    <w:name w:val="Style underline + 9 pt"/>
    <w:basedOn w:val="underline"/>
    <w:rsid w:val="00C03B8C"/>
    <w:rPr>
      <w:rFonts w:ascii="Times New Roman" w:hAnsi="Times New Roman" w:cs="Times New Roman"/>
      <w:b/>
      <w:iCs w:val="0"/>
      <w:sz w:val="20"/>
      <w:u w:val="single"/>
    </w:rPr>
  </w:style>
  <w:style w:type="character" w:customStyle="1" w:styleId="StyleUnderlineChar9pt">
    <w:name w:val="Style Underline Char + 9 pt"/>
    <w:basedOn w:val="DefaultParagraphFont"/>
    <w:rsid w:val="00C03B8C"/>
    <w:rPr>
      <w:b w:val="0"/>
      <w:bCs/>
      <w:sz w:val="20"/>
      <w:u w:val="single"/>
      <w:lang w:val="en-US" w:eastAsia="en-US" w:bidi="ar-SA"/>
    </w:rPr>
  </w:style>
  <w:style w:type="character" w:customStyle="1" w:styleId="cardCharCharChar">
    <w:name w:val="card Char Char Char"/>
    <w:basedOn w:val="DefaultParagraphFont"/>
    <w:rsid w:val="00C03B8C"/>
    <w:rPr>
      <w:rFonts w:ascii="Calibri" w:eastAsia="Times New Roman" w:hAnsi="Calibri"/>
      <w:sz w:val="24"/>
      <w:szCs w:val="20"/>
    </w:rPr>
  </w:style>
  <w:style w:type="character" w:customStyle="1" w:styleId="StyleunderlineArialNarrow9ptBold">
    <w:name w:val="Style underline + Arial Narrow 9 pt Bold"/>
    <w:basedOn w:val="underline"/>
    <w:rsid w:val="00C03B8C"/>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qFormat/>
    <w:rsid w:val="00C03B8C"/>
    <w:pPr>
      <w:ind w:left="288" w:right="288"/>
    </w:pPr>
    <w:rPr>
      <w:rFonts w:ascii="Calibri" w:eastAsia="Times New Roman" w:hAnsi="Calibri"/>
      <w:sz w:val="24"/>
      <w:szCs w:val="20"/>
    </w:rPr>
  </w:style>
  <w:style w:type="character" w:customStyle="1" w:styleId="StylecardCharCharArialNarrow9ptChar">
    <w:name w:val="Style card Char Char + Arial Narrow 9 pt Char"/>
    <w:basedOn w:val="cardCharCharChar"/>
    <w:link w:val="StylecardCharCharArialNarrow9pt"/>
    <w:rsid w:val="00C03B8C"/>
    <w:rPr>
      <w:rFonts w:ascii="Calibri" w:eastAsia="Times New Roman" w:hAnsi="Calibri"/>
      <w:sz w:val="24"/>
      <w:szCs w:val="20"/>
    </w:rPr>
  </w:style>
  <w:style w:type="paragraph" w:customStyle="1" w:styleId="StyleCardTextArialNarrow9pt">
    <w:name w:val="Style Card Text + Arial Narrow 9 pt"/>
    <w:link w:val="StyleCardTextArialNarrow9ptChar"/>
    <w:qFormat/>
    <w:rsid w:val="00C03B8C"/>
    <w:pPr>
      <w:spacing w:after="200" w:line="276" w:lineRule="auto"/>
    </w:pPr>
    <w:rPr>
      <w:rFonts w:eastAsia="Times New Roman"/>
      <w:szCs w:val="24"/>
    </w:rPr>
  </w:style>
  <w:style w:type="character" w:customStyle="1" w:styleId="StyleCardTextArialNarrow9ptChar">
    <w:name w:val="Style Card Text + Arial Narrow 9 pt Char"/>
    <w:basedOn w:val="DefaultParagraphFont"/>
    <w:link w:val="StyleCardTextArialNarrow9pt"/>
    <w:rsid w:val="00C03B8C"/>
    <w:rPr>
      <w:rFonts w:eastAsia="Times New Roman"/>
      <w:szCs w:val="24"/>
    </w:rPr>
  </w:style>
  <w:style w:type="character" w:customStyle="1" w:styleId="StyleBoldandUnderlineCharCharCharChar9pt">
    <w:name w:val="Style Bold and Underline Char Char Char Char + 9 pt"/>
    <w:basedOn w:val="DefaultParagraphFont"/>
    <w:rsid w:val="00C03B8C"/>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C03B8C"/>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C03B8C"/>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C03B8C"/>
    <w:pPr>
      <w:spacing w:after="200" w:line="276" w:lineRule="auto"/>
    </w:pPr>
    <w:rPr>
      <w:rFonts w:eastAsia="Times New Roman"/>
      <w:szCs w:val="24"/>
    </w:rPr>
  </w:style>
  <w:style w:type="character" w:customStyle="1" w:styleId="StyleCardTextArialNarrow8ptChar">
    <w:name w:val="Style Card Text + Arial Narrow 8 pt Char"/>
    <w:basedOn w:val="DefaultParagraphFont"/>
    <w:link w:val="StyleCardTextArialNarrow8pt"/>
    <w:rsid w:val="00C03B8C"/>
    <w:rPr>
      <w:rFonts w:eastAsia="Times New Roman"/>
      <w:szCs w:val="24"/>
    </w:rPr>
  </w:style>
  <w:style w:type="character" w:customStyle="1" w:styleId="qlabel">
    <w:name w:val="q_label"/>
    <w:basedOn w:val="DefaultParagraphFont"/>
    <w:rsid w:val="00C03B8C"/>
  </w:style>
  <w:style w:type="character" w:customStyle="1" w:styleId="alabel">
    <w:name w:val="a_label"/>
    <w:basedOn w:val="DefaultParagraphFont"/>
    <w:rsid w:val="00C03B8C"/>
  </w:style>
  <w:style w:type="paragraph" w:customStyle="1" w:styleId="Textsmall">
    <w:name w:val="Textsmall"/>
    <w:basedOn w:val="Normal"/>
    <w:next w:val="Normal"/>
    <w:link w:val="TextsmallChar"/>
    <w:qFormat/>
    <w:rsid w:val="00C03B8C"/>
    <w:rPr>
      <w:rFonts w:eastAsia="Times New Roman"/>
      <w:sz w:val="16"/>
    </w:rPr>
  </w:style>
  <w:style w:type="character" w:customStyle="1" w:styleId="TextsmallChar">
    <w:name w:val="Textsmall Char"/>
    <w:basedOn w:val="DefaultParagraphFont"/>
    <w:link w:val="Textsmall"/>
    <w:rsid w:val="00C03B8C"/>
    <w:rPr>
      <w:rFonts w:ascii="Calibri" w:eastAsia="Times New Roman" w:hAnsi="Calibri"/>
      <w:sz w:val="16"/>
    </w:rPr>
  </w:style>
  <w:style w:type="paragraph" w:customStyle="1" w:styleId="StyleStyle411pt1">
    <w:name w:val="Style Style4 + 11 pt1"/>
    <w:basedOn w:val="Normal"/>
    <w:link w:val="StyleStyle411pt1Char"/>
    <w:qFormat/>
    <w:rsid w:val="00C03B8C"/>
    <w:rPr>
      <w:rFonts w:eastAsia="Times New Roman"/>
      <w:u w:val="single"/>
    </w:rPr>
  </w:style>
  <w:style w:type="character" w:customStyle="1" w:styleId="StyleStyle411pt1Char">
    <w:name w:val="Style Style4 + 11 pt1 Char"/>
    <w:basedOn w:val="DefaultParagraphFont"/>
    <w:link w:val="StyleStyle411pt1"/>
    <w:rsid w:val="00C03B8C"/>
    <w:rPr>
      <w:rFonts w:ascii="Calibri" w:eastAsia="Times New Roman" w:hAnsi="Calibri"/>
      <w:u w:val="single"/>
    </w:rPr>
  </w:style>
  <w:style w:type="character" w:customStyle="1" w:styleId="StyleUnderlineChar11ptChar">
    <w:name w:val="Style Underline Char + 11 pt Char"/>
    <w:basedOn w:val="DefaultParagraphFont"/>
    <w:rsid w:val="00C03B8C"/>
    <w:rPr>
      <w:rFonts w:ascii="Calibri" w:eastAsia="Times New Roman" w:hAnsi="Calibri" w:cs="Calibri"/>
      <w:sz w:val="22"/>
      <w:u w:val="single"/>
    </w:rPr>
  </w:style>
  <w:style w:type="character" w:customStyle="1" w:styleId="StyleUnderlineChar11ptBoldChar">
    <w:name w:val="Style Underline Char + 11 pt Bold Char"/>
    <w:basedOn w:val="DefaultParagraphFont"/>
    <w:rsid w:val="00C03B8C"/>
    <w:rPr>
      <w:rFonts w:ascii="Calibri" w:eastAsia="Times New Roman" w:hAnsi="Calibri" w:cs="Calibri"/>
      <w:b/>
      <w:bCs/>
      <w:sz w:val="22"/>
      <w:u w:val="single"/>
    </w:rPr>
  </w:style>
  <w:style w:type="paragraph" w:customStyle="1" w:styleId="StyleStyle4LatinTimesNewRomanAsianSimSun">
    <w:name w:val="Style Style4 + (Latin) Times New Roman (Asian) SimSun"/>
    <w:basedOn w:val="Normal"/>
    <w:link w:val="StyleStyle4LatinTimesNewRomanAsianSimSunChar"/>
    <w:qFormat/>
    <w:rsid w:val="00C03B8C"/>
    <w:rPr>
      <w:rFonts w:eastAsia="SimSun"/>
      <w:u w:val="single"/>
    </w:rPr>
  </w:style>
  <w:style w:type="character" w:customStyle="1" w:styleId="StyleStyle4LatinTimesNewRomanAsianSimSunChar">
    <w:name w:val="Style Style4 + (Latin) Times New Roman (Asian) SimSun Char"/>
    <w:basedOn w:val="DefaultParagraphFont"/>
    <w:link w:val="StyleStyle4LatinTimesNewRomanAsianSimSun"/>
    <w:rsid w:val="00C03B8C"/>
    <w:rPr>
      <w:rFonts w:ascii="Calibri" w:eastAsia="SimSun" w:hAnsi="Calibri"/>
      <w:u w:val="single"/>
    </w:rPr>
  </w:style>
  <w:style w:type="character" w:customStyle="1" w:styleId="CharChar11">
    <w:name w:val="Char Char11"/>
    <w:basedOn w:val="DefaultParagraphFont"/>
    <w:rsid w:val="00C03B8C"/>
    <w:rPr>
      <w:rFonts w:cs="Arial"/>
      <w:bCs/>
      <w:szCs w:val="26"/>
      <w:u w:val="single"/>
      <w:lang w:val="en-US" w:eastAsia="en-US" w:bidi="ar-SA"/>
    </w:rPr>
  </w:style>
  <w:style w:type="character" w:customStyle="1" w:styleId="CharChar3">
    <w:name w:val="Char Char3"/>
    <w:aliases w:val="Heading 2 Char2 Char Char Char Char1,Heading 2 Char Char Char1 Char1,Head"/>
    <w:basedOn w:val="DefaultParagraphFont"/>
    <w:qFormat/>
    <w:rsid w:val="00C03B8C"/>
    <w:rPr>
      <w:rFonts w:cs="Arial"/>
      <w:b/>
      <w:bCs/>
      <w:iCs/>
      <w:lang w:val="en-US" w:eastAsia="en-US" w:bidi="ar-SA"/>
    </w:rPr>
  </w:style>
  <w:style w:type="character" w:customStyle="1" w:styleId="UnderlineCharChar1">
    <w:name w:val="Underline Char Char1"/>
    <w:aliases w:val="Heading 2 Char Char1 Char Ch"/>
    <w:basedOn w:val="DefaultParagraphFont"/>
    <w:qFormat/>
    <w:rsid w:val="00C03B8C"/>
    <w:rPr>
      <w:u w:val="single"/>
      <w:lang w:val="en-US" w:eastAsia="en-US" w:bidi="ar-SA"/>
    </w:rPr>
  </w:style>
  <w:style w:type="character" w:customStyle="1" w:styleId="BoldandUnderlineCharChar2">
    <w:name w:val="Bold and Underline Char Char2"/>
    <w:basedOn w:val="DefaultParagraphFont"/>
    <w:rsid w:val="00C03B8C"/>
    <w:rPr>
      <w:b/>
      <w:u w:val="single"/>
      <w:lang w:val="en-US" w:eastAsia="en-US" w:bidi="ar-SA"/>
    </w:rPr>
  </w:style>
  <w:style w:type="character" w:customStyle="1" w:styleId="StyleUnderlineCharChar111pt">
    <w:name w:val="Style Underline Char Char1 + 11 pt"/>
    <w:basedOn w:val="UnderlineCharChar1"/>
    <w:rsid w:val="00C03B8C"/>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qFormat/>
    <w:rsid w:val="00C03B8C"/>
    <w:pPr>
      <w:spacing w:after="200" w:line="276" w:lineRule="auto"/>
    </w:pPr>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C03B8C"/>
    <w:rPr>
      <w:rFonts w:eastAsia="Times New Roman" w:cs="Times New Roman"/>
      <w:b/>
      <w:bCs/>
      <w:szCs w:val="20"/>
      <w:u w:val="single"/>
      <w:lang w:val="en-US" w:eastAsia="en-US" w:bidi="ar-SA"/>
    </w:rPr>
  </w:style>
  <w:style w:type="paragraph" w:customStyle="1" w:styleId="StyleMinimizedTextArialNarrow9pt">
    <w:name w:val="Style Minimized Text + Arial Narrow 9 pt"/>
    <w:basedOn w:val="Normal"/>
    <w:link w:val="StyleMinimizedTextArialNarrow9ptChar"/>
    <w:qFormat/>
    <w:rsid w:val="00C03B8C"/>
    <w:rPr>
      <w:rFonts w:eastAsia="Times New Roman"/>
    </w:rPr>
  </w:style>
  <w:style w:type="character" w:customStyle="1" w:styleId="StyleMinimizedTextArialNarrow9ptChar">
    <w:name w:val="Style Minimized Text + Arial Narrow 9 pt Char"/>
    <w:basedOn w:val="DefaultParagraphFont"/>
    <w:link w:val="StyleMinimizedTextArialNarrow9pt"/>
    <w:rsid w:val="00C03B8C"/>
    <w:rPr>
      <w:rFonts w:ascii="Calibri" w:eastAsia="Times New Roman" w:hAnsi="Calibri"/>
    </w:rPr>
  </w:style>
  <w:style w:type="paragraph" w:customStyle="1" w:styleId="StyleBoldandUnderlineChar11ptNotBold">
    <w:name w:val="Style Bold and Underline Char + 11 pt Not Bold"/>
    <w:link w:val="StyleBoldandUnderlineChar11ptNotBoldChar"/>
    <w:qFormat/>
    <w:rsid w:val="00C03B8C"/>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C03B8C"/>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C03B8C"/>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C03B8C"/>
  </w:style>
  <w:style w:type="paragraph" w:customStyle="1" w:styleId="StyleStyle411ptBoldBorderSinglesolidlineAuto0">
    <w:name w:val="Style Style4 + 11 pt Bold Border: : (Single solid line Auto  0...."/>
    <w:basedOn w:val="Normal"/>
    <w:link w:val="StyleStyle411ptBoldBorderSinglesolidlineAuto0Char"/>
    <w:qFormat/>
    <w:rsid w:val="00C03B8C"/>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C03B8C"/>
    <w:rPr>
      <w:rFonts w:ascii="Calibri" w:eastAsia="Times New Roman" w:hAnsi="Calibri"/>
      <w:b/>
      <w:bCs/>
      <w:u w:val="single"/>
      <w:bdr w:val="single" w:sz="4" w:space="0" w:color="auto"/>
    </w:rPr>
  </w:style>
  <w:style w:type="paragraph" w:customStyle="1" w:styleId="StyleStyle411ptBold">
    <w:name w:val="Style Style4 + 11 pt Bold"/>
    <w:basedOn w:val="Normal"/>
    <w:link w:val="StyleStyle411ptBoldChar"/>
    <w:qFormat/>
    <w:rsid w:val="00C03B8C"/>
    <w:rPr>
      <w:rFonts w:eastAsia="Times New Roman"/>
      <w:b/>
      <w:bCs/>
      <w:u w:val="single"/>
    </w:rPr>
  </w:style>
  <w:style w:type="character" w:customStyle="1" w:styleId="StyleStyle411ptBoldChar">
    <w:name w:val="Style Style4 + 11 pt Bold Char"/>
    <w:basedOn w:val="DefaultParagraphFont"/>
    <w:link w:val="StyleStyle411ptBold"/>
    <w:rsid w:val="00C03B8C"/>
    <w:rPr>
      <w:rFonts w:ascii="Calibri" w:eastAsia="Times New Roman" w:hAnsi="Calibri"/>
      <w:b/>
      <w:bCs/>
      <w:u w:val="single"/>
    </w:rPr>
  </w:style>
  <w:style w:type="paragraph" w:customStyle="1" w:styleId="StyleStyle112pt">
    <w:name w:val="Style Style1 + 12 pt"/>
    <w:basedOn w:val="Normal"/>
    <w:link w:val="StyleStyle112ptChar"/>
    <w:qFormat/>
    <w:rsid w:val="00C03B8C"/>
    <w:rPr>
      <w:rFonts w:eastAsia="SimSun"/>
      <w:u w:val="single"/>
      <w:lang w:eastAsia="zh-CN"/>
    </w:rPr>
  </w:style>
  <w:style w:type="character" w:customStyle="1" w:styleId="StyleStyle112ptChar">
    <w:name w:val="Style Style1 + 12 pt Char"/>
    <w:basedOn w:val="DefaultParagraphFont"/>
    <w:link w:val="StyleStyle112pt"/>
    <w:rsid w:val="00C03B8C"/>
    <w:rPr>
      <w:rFonts w:ascii="Calibri" w:eastAsia="SimSun" w:hAnsi="Calibri"/>
      <w:u w:val="single"/>
      <w:lang w:eastAsia="zh-CN"/>
    </w:rPr>
  </w:style>
  <w:style w:type="paragraph" w:customStyle="1" w:styleId="StyleMinimizedTextArialNarrow10pt">
    <w:name w:val="Style Minimized Text + Arial Narrow 10 pt"/>
    <w:basedOn w:val="MinimizedText"/>
    <w:link w:val="StyleMinimizedTextArialNarrow10ptChar"/>
    <w:qFormat/>
    <w:rsid w:val="00C03B8C"/>
    <w:pPr>
      <w:spacing w:after="0" w:line="240" w:lineRule="auto"/>
    </w:pPr>
    <w:rPr>
      <w:rFonts w:ascii="Georgia" w:eastAsia="Times New Roman" w:hAnsi="Georgia"/>
      <w:sz w:val="20"/>
    </w:rPr>
  </w:style>
  <w:style w:type="character" w:customStyle="1" w:styleId="StyleMinimizedTextArialNarrow10ptChar">
    <w:name w:val="Style Minimized Text + Arial Narrow 10 pt Char"/>
    <w:basedOn w:val="MinimizedTextChar"/>
    <w:link w:val="StyleMinimizedTextArialNarrow10pt"/>
    <w:rsid w:val="00C03B8C"/>
    <w:rPr>
      <w:rFonts w:ascii="Georgia" w:eastAsia="Times New Roman" w:hAnsi="Georgia"/>
      <w:sz w:val="20"/>
      <w:szCs w:val="24"/>
    </w:rPr>
  </w:style>
  <w:style w:type="paragraph" w:customStyle="1" w:styleId="StyleStyle111ptBorderSinglesolidlineAuto05ptL">
    <w:name w:val="Style Style1 + 11 pt Border: : (Single solid line Auto  0.5 pt L..."/>
    <w:basedOn w:val="Normal"/>
    <w:link w:val="StyleStyle111ptBorderSinglesolidlineAuto05ptLChar"/>
    <w:qFormat/>
    <w:rsid w:val="00C03B8C"/>
    <w:rPr>
      <w:rFonts w:eastAsia="SimSun" w:cs="Times New Roman"/>
      <w:color w:val="00000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C03B8C"/>
    <w:rPr>
      <w:rFonts w:ascii="Calibri" w:eastAsia="SimSun" w:hAnsi="Calibri" w:cs="Times New Roman"/>
      <w:color w:val="000000"/>
      <w:szCs w:val="24"/>
      <w:u w:val="single"/>
      <w:bdr w:val="single" w:sz="4" w:space="0" w:color="auto"/>
      <w:lang w:eastAsia="zh-CN"/>
    </w:rPr>
  </w:style>
  <w:style w:type="paragraph" w:customStyle="1" w:styleId="Circled">
    <w:name w:val="Circled"/>
    <w:link w:val="CircledChar"/>
    <w:qFormat/>
    <w:rsid w:val="00C03B8C"/>
    <w:pPr>
      <w:spacing w:after="200" w:line="276" w:lineRule="auto"/>
    </w:pPr>
    <w:rPr>
      <w:rFonts w:ascii="Georgia" w:eastAsia="MS Mincho" w:hAnsi="Georgia" w:cs="Times New Roman"/>
      <w:b/>
      <w:sz w:val="24"/>
      <w:szCs w:val="20"/>
      <w:u w:val="single"/>
      <w:lang w:eastAsia="ja-JP"/>
    </w:rPr>
  </w:style>
  <w:style w:type="character" w:customStyle="1" w:styleId="CircledChar">
    <w:name w:val="Circled Char"/>
    <w:basedOn w:val="CardTextChar1"/>
    <w:link w:val="Circled"/>
    <w:rsid w:val="00C03B8C"/>
    <w:rPr>
      <w:rFonts w:ascii="Georgia" w:eastAsia="MS Mincho" w:hAnsi="Georgia" w:cs="Times New Roman"/>
      <w:b/>
      <w:sz w:val="24"/>
      <w:szCs w:val="20"/>
      <w:u w:val="single"/>
      <w:lang w:eastAsia="ja-JP"/>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C03B8C"/>
    <w:rPr>
      <w:rFonts w:eastAsia="SimSun"/>
      <w:b/>
      <w:bCs/>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C03B8C"/>
    <w:rPr>
      <w:rFonts w:ascii="Calibri" w:eastAsia="SimSun" w:hAnsi="Calibri"/>
      <w:b/>
      <w:bCs/>
      <w:u w:val="single"/>
    </w:rPr>
  </w:style>
  <w:style w:type="paragraph" w:customStyle="1" w:styleId="StyleStyle1Bold">
    <w:name w:val="Style Style1 + Bold"/>
    <w:basedOn w:val="Normal"/>
    <w:link w:val="StyleStyle1BoldChar"/>
    <w:qFormat/>
    <w:rsid w:val="00C03B8C"/>
    <w:rPr>
      <w:rFonts w:eastAsia="SimSun" w:cs="Times New Roman"/>
      <w:b/>
      <w:bCs/>
      <w:color w:val="000000"/>
      <w:szCs w:val="24"/>
      <w:u w:val="single"/>
      <w:lang w:eastAsia="zh-CN"/>
    </w:rPr>
  </w:style>
  <w:style w:type="character" w:customStyle="1" w:styleId="StyleStyle1BoldChar">
    <w:name w:val="Style Style1 + Bold Char"/>
    <w:basedOn w:val="Style1Char"/>
    <w:link w:val="StyleStyle1Bold"/>
    <w:rsid w:val="00C03B8C"/>
    <w:rPr>
      <w:rFonts w:ascii="Calibri" w:eastAsia="SimSun" w:hAnsi="Calibri" w:cs="Times New Roman"/>
      <w:b/>
      <w:bCs/>
      <w:color w:val="000000"/>
      <w:szCs w:val="24"/>
      <w:u w:val="single"/>
      <w:lang w:eastAsia="zh-CN"/>
    </w:rPr>
  </w:style>
  <w:style w:type="character" w:customStyle="1" w:styleId="CardTextChar10">
    <w:name w:val="Card Text Char1"/>
    <w:basedOn w:val="DefaultParagraphFont"/>
    <w:rsid w:val="00C03B8C"/>
    <w:rPr>
      <w:rFonts w:ascii="Times New Roman" w:eastAsia="Times New Roman" w:hAnsi="Times New Roman" w:cs="Times New Roman"/>
      <w:sz w:val="20"/>
      <w:szCs w:val="24"/>
    </w:rPr>
  </w:style>
  <w:style w:type="character" w:customStyle="1" w:styleId="CharChar111">
    <w:name w:val="Char Char111"/>
    <w:basedOn w:val="DefaultParagraphFont"/>
    <w:rsid w:val="00C03B8C"/>
    <w:rPr>
      <w:rFonts w:cs="Arial"/>
      <w:bCs/>
      <w:szCs w:val="26"/>
      <w:u w:val="single"/>
      <w:lang w:val="en-US" w:eastAsia="en-US" w:bidi="ar-SA"/>
    </w:rPr>
  </w:style>
  <w:style w:type="paragraph" w:customStyle="1" w:styleId="cardtextsmall">
    <w:name w:val="card text small"/>
    <w:basedOn w:val="Normal"/>
    <w:qFormat/>
    <w:rsid w:val="00C03B8C"/>
    <w:rPr>
      <w:rFonts w:ascii="Arial Narrow" w:eastAsia="Times New Roman" w:hAnsi="Arial Narrow"/>
      <w:sz w:val="16"/>
    </w:rPr>
  </w:style>
  <w:style w:type="character" w:customStyle="1" w:styleId="AUnterdline">
    <w:name w:val="AUnterdline"/>
    <w:qFormat/>
    <w:rsid w:val="00C03B8C"/>
    <w:rPr>
      <w:rFonts w:ascii="Times New Roman" w:hAnsi="Times New Roman"/>
      <w:sz w:val="20"/>
      <w:u w:val="single"/>
    </w:rPr>
  </w:style>
  <w:style w:type="paragraph" w:customStyle="1" w:styleId="StyleStyle49pt10">
    <w:name w:val="Style Style4 + 9 pt10"/>
    <w:basedOn w:val="Style4"/>
    <w:link w:val="StyleStyle49pt10Char"/>
    <w:qFormat/>
    <w:rsid w:val="00C03B8C"/>
    <w:rPr>
      <w:rFonts w:ascii="Times New Roman" w:eastAsia="Times New Roman" w:hAnsi="Times New Roman"/>
      <w:lang w:val="x-none" w:eastAsia="x-none"/>
    </w:rPr>
  </w:style>
  <w:style w:type="character" w:customStyle="1" w:styleId="StyleStyle49pt10Char">
    <w:name w:val="Style Style4 + 9 pt10 Char"/>
    <w:basedOn w:val="Style4Char"/>
    <w:link w:val="StyleStyle49pt10"/>
    <w:rsid w:val="00C03B8C"/>
    <w:rPr>
      <w:rFonts w:ascii="Times New Roman" w:eastAsia="Times New Roman" w:hAnsi="Times New Roman" w:cs="Calibri"/>
      <w:szCs w:val="24"/>
      <w:u w:val="single"/>
      <w:lang w:val="x-none" w:eastAsia="x-none"/>
    </w:rPr>
  </w:style>
  <w:style w:type="paragraph" w:customStyle="1" w:styleId="StyleStyle49ptBold7">
    <w:name w:val="Style Style4 + 9 pt Bold7"/>
    <w:basedOn w:val="Style4"/>
    <w:link w:val="StyleStyle49ptBold7Char"/>
    <w:qFormat/>
    <w:rsid w:val="00C03B8C"/>
    <w:rPr>
      <w:rFonts w:ascii="Times New Roman" w:eastAsia="Times New Roman" w:hAnsi="Times New Roman"/>
      <w:b/>
      <w:bCs/>
    </w:rPr>
  </w:style>
  <w:style w:type="character" w:customStyle="1" w:styleId="StyleStyle49ptBold7Char">
    <w:name w:val="Style Style4 + 9 pt Bold7 Char"/>
    <w:link w:val="StyleStyle49ptBold7"/>
    <w:rsid w:val="00C03B8C"/>
    <w:rPr>
      <w:rFonts w:ascii="Times New Roman" w:eastAsia="Times New Roman" w:hAnsi="Times New Roman" w:cs="Calibri"/>
      <w:b/>
      <w:bCs/>
      <w:szCs w:val="24"/>
      <w:u w:val="single"/>
    </w:rPr>
  </w:style>
  <w:style w:type="paragraph" w:customStyle="1" w:styleId="NormalUnderline">
    <w:name w:val="Normal Underline"/>
    <w:basedOn w:val="Normal"/>
    <w:link w:val="NormalUnderlineChar"/>
    <w:qFormat/>
    <w:rsid w:val="00C03B8C"/>
    <w:pPr>
      <w:ind w:left="288"/>
    </w:pPr>
    <w:rPr>
      <w:rFonts w:eastAsia="Times New Roman"/>
      <w:u w:val="single"/>
    </w:rPr>
  </w:style>
  <w:style w:type="character" w:customStyle="1" w:styleId="NormalUnderlineChar">
    <w:name w:val="Normal Underline Char"/>
    <w:link w:val="NormalUnderline"/>
    <w:rsid w:val="00C03B8C"/>
    <w:rPr>
      <w:rFonts w:ascii="Calibri" w:eastAsia="Times New Roman" w:hAnsi="Calibri"/>
      <w:u w:val="single"/>
    </w:rPr>
  </w:style>
  <w:style w:type="character" w:customStyle="1" w:styleId="DontRead">
    <w:name w:val="Don't Read"/>
    <w:qFormat/>
    <w:rsid w:val="00C03B8C"/>
    <w:rPr>
      <w:rFonts w:ascii="Times New Roman" w:hAnsi="Times New Roman"/>
      <w:sz w:val="16"/>
    </w:rPr>
  </w:style>
  <w:style w:type="paragraph" w:customStyle="1" w:styleId="Underlinestyle">
    <w:name w:val="Underline style"/>
    <w:basedOn w:val="Normal"/>
    <w:qFormat/>
    <w:rsid w:val="00C03B8C"/>
    <w:rPr>
      <w:rFonts w:eastAsia="Times New Roman"/>
      <w:u w:val="single"/>
    </w:rPr>
  </w:style>
  <w:style w:type="character" w:customStyle="1" w:styleId="Style11ptUnderline3">
    <w:name w:val="Style 11 pt Underline3"/>
    <w:rsid w:val="00C03B8C"/>
    <w:rPr>
      <w:sz w:val="20"/>
      <w:u w:val="single"/>
    </w:rPr>
  </w:style>
  <w:style w:type="character" w:customStyle="1" w:styleId="27">
    <w:name w:val="27"/>
    <w:rsid w:val="00C03B8C"/>
    <w:rPr>
      <w:rFonts w:cs="Arial"/>
      <w:bCs/>
      <w:sz w:val="20"/>
      <w:u w:val="single"/>
      <w:lang w:val="en-US" w:eastAsia="en-US" w:bidi="ar-SA"/>
    </w:rPr>
  </w:style>
  <w:style w:type="character" w:customStyle="1" w:styleId="Style9ptUnderline11">
    <w:name w:val="Style 9 pt Underline11"/>
    <w:basedOn w:val="DefaultParagraphFont"/>
    <w:rsid w:val="00C03B8C"/>
    <w:rPr>
      <w:sz w:val="20"/>
      <w:u w:val="single"/>
    </w:rPr>
  </w:style>
  <w:style w:type="character" w:customStyle="1" w:styleId="CharChar113">
    <w:name w:val="Char Char113"/>
    <w:basedOn w:val="DefaultParagraphFont"/>
    <w:rsid w:val="00C03B8C"/>
    <w:rPr>
      <w:rFonts w:cs="Arial"/>
      <w:bCs/>
      <w:szCs w:val="26"/>
      <w:u w:val="single"/>
      <w:lang w:val="en-US" w:eastAsia="en-US" w:bidi="ar-SA"/>
    </w:rPr>
  </w:style>
  <w:style w:type="character" w:customStyle="1" w:styleId="StyleunderlineBold0">
    <w:name w:val="Style underline + Bold"/>
    <w:basedOn w:val="underline"/>
    <w:rsid w:val="00C03B8C"/>
    <w:rPr>
      <w:rFonts w:ascii="Times New Roman" w:hAnsi="Times New Roman" w:cs="Times New Roman"/>
      <w:b w:val="0"/>
      <w:bCs/>
      <w:iCs w:val="0"/>
      <w:sz w:val="20"/>
      <w:u w:val="single"/>
    </w:rPr>
  </w:style>
  <w:style w:type="character" w:customStyle="1" w:styleId="underlineChar0">
    <w:name w:val="underline Char"/>
    <w:basedOn w:val="DefaultParagraphFont"/>
    <w:rsid w:val="00C03B8C"/>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0"/>
    <w:rsid w:val="00C03B8C"/>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C03B8C"/>
    <w:rPr>
      <w:sz w:val="20"/>
      <w:u w:val="single"/>
    </w:rPr>
  </w:style>
  <w:style w:type="character" w:customStyle="1" w:styleId="ital-inline">
    <w:name w:val="ital-inline"/>
    <w:basedOn w:val="DefaultParagraphFont"/>
    <w:rsid w:val="00C03B8C"/>
  </w:style>
  <w:style w:type="character" w:customStyle="1" w:styleId="BodyTextIndent3Char">
    <w:name w:val="Body Text Indent 3 Char"/>
    <w:basedOn w:val="DefaultParagraphFont"/>
    <w:link w:val="BodyTextIndent3"/>
    <w:uiPriority w:val="99"/>
    <w:rsid w:val="00C03B8C"/>
    <w:rPr>
      <w:rFonts w:ascii="Times New Roman" w:hAnsi="Times New Roman" w:cs="Times New Roman"/>
      <w:sz w:val="16"/>
      <w:szCs w:val="16"/>
    </w:rPr>
  </w:style>
  <w:style w:type="paragraph" w:styleId="BodyTextIndent3">
    <w:name w:val="Body Text Indent 3"/>
    <w:basedOn w:val="Normal"/>
    <w:link w:val="BodyTextIndent3Char"/>
    <w:uiPriority w:val="99"/>
    <w:rsid w:val="00C03B8C"/>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rsid w:val="00C03B8C"/>
    <w:rPr>
      <w:rFonts w:ascii="Calibri" w:hAnsi="Calibri"/>
      <w:sz w:val="16"/>
      <w:szCs w:val="16"/>
    </w:rPr>
  </w:style>
  <w:style w:type="character" w:customStyle="1" w:styleId="Styleunderline11pt">
    <w:name w:val="Style underline + 11 pt"/>
    <w:basedOn w:val="underline"/>
    <w:rsid w:val="00C03B8C"/>
    <w:rPr>
      <w:rFonts w:ascii="Times New Roman" w:hAnsi="Times New Roman" w:cs="Times New Roman"/>
      <w:b w:val="0"/>
      <w:iCs w:val="0"/>
      <w:sz w:val="20"/>
      <w:u w:val="single"/>
    </w:rPr>
  </w:style>
  <w:style w:type="paragraph" w:customStyle="1" w:styleId="BoldandUnderline">
    <w:name w:val="Bold and Underline"/>
    <w:basedOn w:val="Normal"/>
    <w:link w:val="BoldandUnderlineChar"/>
    <w:qFormat/>
    <w:rsid w:val="00C03B8C"/>
    <w:rPr>
      <w:rFonts w:eastAsia="Times New Roman"/>
      <w:b/>
      <w:u w:val="single"/>
    </w:rPr>
  </w:style>
  <w:style w:type="character" w:customStyle="1" w:styleId="BoldandUnderlineChar">
    <w:name w:val="Bold and Underline Char"/>
    <w:basedOn w:val="DefaultParagraphFont"/>
    <w:link w:val="BoldandUnderline"/>
    <w:rsid w:val="00C03B8C"/>
    <w:rPr>
      <w:rFonts w:ascii="Calibri" w:eastAsia="Times New Roman" w:hAnsi="Calibri"/>
      <w:b/>
      <w:u w:val="single"/>
    </w:rPr>
  </w:style>
  <w:style w:type="character" w:customStyle="1" w:styleId="pmterms11">
    <w:name w:val="pmterms11"/>
    <w:basedOn w:val="DefaultParagraphFont"/>
    <w:rsid w:val="00C03B8C"/>
    <w:rPr>
      <w:b/>
      <w:bCs/>
      <w:i w:val="0"/>
      <w:iCs w:val="0"/>
      <w:color w:val="000000"/>
    </w:rPr>
  </w:style>
  <w:style w:type="character" w:customStyle="1" w:styleId="StyleUnderlineChar9ptBold">
    <w:name w:val="Style Underline Char + 9 pt Bold"/>
    <w:basedOn w:val="DefaultParagraphFont"/>
    <w:rsid w:val="00C03B8C"/>
    <w:rPr>
      <w:rFonts w:ascii="Times New Roman" w:hAnsi="Times New Roman"/>
      <w:b/>
      <w:bCs/>
      <w:sz w:val="20"/>
      <w:u w:val="single"/>
      <w:lang w:val="en-US" w:eastAsia="en-US" w:bidi="ar-SA"/>
    </w:rPr>
  </w:style>
  <w:style w:type="character" w:customStyle="1" w:styleId="Styleunderline11ptBold">
    <w:name w:val="Style underline + 11 pt Bold"/>
    <w:basedOn w:val="underline"/>
    <w:rsid w:val="00C03B8C"/>
    <w:rPr>
      <w:rFonts w:ascii="Times New Roman" w:hAnsi="Times New Roman" w:cs="Times New Roman"/>
      <w:b/>
      <w:bCs/>
      <w:iCs w:val="0"/>
      <w:sz w:val="20"/>
      <w:u w:val="single"/>
    </w:rPr>
  </w:style>
  <w:style w:type="character" w:customStyle="1" w:styleId="UnderlineChar5Char">
    <w:name w:val="Underline Char5 Char"/>
    <w:basedOn w:val="DefaultParagraphFont"/>
    <w:rsid w:val="00C03B8C"/>
    <w:rPr>
      <w:szCs w:val="24"/>
      <w:u w:val="single"/>
      <w:lang w:val="en-US" w:eastAsia="en-US" w:bidi="ar-SA"/>
    </w:rPr>
  </w:style>
  <w:style w:type="character" w:customStyle="1" w:styleId="BoldandUnderlineChar2Char1">
    <w:name w:val="Bold and Underline Char2 Char1"/>
    <w:basedOn w:val="DefaultParagraphFont"/>
    <w:rsid w:val="00C03B8C"/>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C03B8C"/>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C03B8C"/>
    <w:rPr>
      <w:szCs w:val="24"/>
      <w:u w:val="single"/>
      <w:lang w:val="en-US" w:eastAsia="en-US" w:bidi="ar-SA"/>
    </w:rPr>
  </w:style>
  <w:style w:type="paragraph" w:customStyle="1" w:styleId="UnderlineChar4">
    <w:name w:val="Underline Char4"/>
    <w:basedOn w:val="Normal"/>
    <w:link w:val="UnderlineChar4Char"/>
    <w:qFormat/>
    <w:rsid w:val="00C03B8C"/>
    <w:rPr>
      <w:rFonts w:asciiTheme="minorHAnsi" w:hAnsiTheme="minorHAnsi"/>
      <w:u w:val="single"/>
    </w:rPr>
  </w:style>
  <w:style w:type="paragraph" w:customStyle="1" w:styleId="BoldandUnderlineChar3">
    <w:name w:val="Bold and Underline Char3"/>
    <w:basedOn w:val="Normal"/>
    <w:link w:val="BoldandUnderlineChar3Char2"/>
    <w:qFormat/>
    <w:rsid w:val="00C03B8C"/>
    <w:rPr>
      <w:rFonts w:asciiTheme="minorHAnsi" w:hAnsiTheme="minorHAnsi"/>
      <w:b/>
      <w:u w:val="single"/>
    </w:rPr>
  </w:style>
  <w:style w:type="paragraph" w:customStyle="1" w:styleId="Language">
    <w:name w:val="Language"/>
    <w:basedOn w:val="Normal"/>
    <w:link w:val="LanguageChar"/>
    <w:qFormat/>
    <w:rsid w:val="00C03B8C"/>
    <w:rPr>
      <w:rFonts w:asciiTheme="minorHAnsi" w:hAnsiTheme="minorHAnsi"/>
      <w:strike/>
      <w:sz w:val="16"/>
      <w:szCs w:val="16"/>
    </w:rPr>
  </w:style>
  <w:style w:type="paragraph" w:customStyle="1" w:styleId="UnderlineChar3">
    <w:name w:val="Underline Char3"/>
    <w:basedOn w:val="Normal"/>
    <w:link w:val="UnderlineChar3Char"/>
    <w:qFormat/>
    <w:rsid w:val="00C03B8C"/>
    <w:rPr>
      <w:rFonts w:eastAsia="Times New Roman"/>
      <w:u w:val="single"/>
    </w:rPr>
  </w:style>
  <w:style w:type="character" w:customStyle="1" w:styleId="UnderlineChar3Char">
    <w:name w:val="Underline Char3 Char"/>
    <w:basedOn w:val="DefaultParagraphFont"/>
    <w:link w:val="UnderlineChar3"/>
    <w:rsid w:val="00C03B8C"/>
    <w:rPr>
      <w:rFonts w:ascii="Calibri" w:eastAsia="Times New Roman" w:hAnsi="Calibri"/>
      <w:u w:val="single"/>
    </w:rPr>
  </w:style>
  <w:style w:type="paragraph" w:customStyle="1" w:styleId="BoldandUnderlineChar3Char">
    <w:name w:val="Bold and Underline Char3 Char"/>
    <w:basedOn w:val="Normal"/>
    <w:link w:val="BoldandUnderlineChar3CharChar"/>
    <w:qFormat/>
    <w:rsid w:val="00C03B8C"/>
    <w:rPr>
      <w:rFonts w:eastAsia="Times New Roman"/>
      <w:b/>
      <w:u w:val="single"/>
    </w:rPr>
  </w:style>
  <w:style w:type="character" w:customStyle="1" w:styleId="BoldandUnderlineChar3CharChar">
    <w:name w:val="Bold and Underline Char3 Char Char"/>
    <w:basedOn w:val="DefaultParagraphFont"/>
    <w:link w:val="BoldandUnderlineChar3Char"/>
    <w:rsid w:val="00C03B8C"/>
    <w:rPr>
      <w:rFonts w:ascii="Calibri" w:eastAsia="Times New Roman" w:hAnsi="Calibri"/>
      <w:b/>
      <w:u w:val="single"/>
    </w:rPr>
  </w:style>
  <w:style w:type="character" w:customStyle="1" w:styleId="UnderlineChar1">
    <w:name w:val="Underline Char1"/>
    <w:aliases w:val="Cards + Font: 12 pt Char1"/>
    <w:basedOn w:val="DefaultParagraphFont"/>
    <w:rsid w:val="00C03B8C"/>
    <w:rPr>
      <w:szCs w:val="24"/>
      <w:u w:val="single"/>
      <w:lang w:val="en-US" w:eastAsia="en-US" w:bidi="ar-SA"/>
    </w:rPr>
  </w:style>
  <w:style w:type="character" w:customStyle="1" w:styleId="BoldandUnderlineChar1Char2Char">
    <w:name w:val="Bold and Underline Char1 Char2 Char"/>
    <w:basedOn w:val="DefaultParagraphFont"/>
    <w:rsid w:val="00C03B8C"/>
    <w:rPr>
      <w:b/>
      <w:szCs w:val="24"/>
      <w:u w:val="single"/>
      <w:lang w:val="en-US" w:eastAsia="en-US" w:bidi="ar-SA"/>
    </w:rPr>
  </w:style>
  <w:style w:type="character" w:customStyle="1" w:styleId="StyleStyle11ptBoldUnderlineBorderSinglesolidlineAuto">
    <w:name w:val="Style Style 11 pt Bold Underline Border: : (Single solid line Auto ..."/>
    <w:rsid w:val="00C03B8C"/>
    <w:rPr>
      <w:rFonts w:ascii="Times New Roman" w:hAnsi="Times New Roman"/>
      <w:b/>
      <w:bCs/>
      <w:sz w:val="20"/>
      <w:u w:val="none"/>
      <w:bdr w:val="none" w:sz="0" w:space="0" w:color="auto"/>
    </w:rPr>
  </w:style>
  <w:style w:type="character" w:customStyle="1" w:styleId="Styleterm111ptUnderline">
    <w:name w:val="Style term1 + 11 pt Underline"/>
    <w:basedOn w:val="term1"/>
    <w:rsid w:val="00C03B8C"/>
    <w:rPr>
      <w:b/>
      <w:bCs/>
      <w:sz w:val="20"/>
      <w:u w:val="single"/>
    </w:rPr>
  </w:style>
  <w:style w:type="paragraph" w:customStyle="1" w:styleId="StyleStyle49ptBold3">
    <w:name w:val="Style Style4 + 9 pt Bold3"/>
    <w:basedOn w:val="Style4"/>
    <w:link w:val="StyleStyle49ptBold3Char"/>
    <w:qFormat/>
    <w:rsid w:val="00C03B8C"/>
    <w:rPr>
      <w:rFonts w:ascii="Times New Roman" w:eastAsia="Times New Roman" w:hAnsi="Times New Roman"/>
      <w:b/>
      <w:bCs/>
      <w:lang w:val="x-none" w:eastAsia="x-none"/>
    </w:rPr>
  </w:style>
  <w:style w:type="character" w:customStyle="1" w:styleId="StyleStyle49ptBold3Char">
    <w:name w:val="Style Style4 + 9 pt Bold3 Char"/>
    <w:basedOn w:val="Style4Char"/>
    <w:link w:val="StyleStyle49ptBold3"/>
    <w:rsid w:val="00C03B8C"/>
    <w:rPr>
      <w:rFonts w:ascii="Times New Roman" w:eastAsia="Times New Roman" w:hAnsi="Times New Roman" w:cs="Calibri"/>
      <w:b/>
      <w:bCs/>
      <w:szCs w:val="24"/>
      <w:u w:val="single"/>
      <w:lang w:val="x-none" w:eastAsia="x-none"/>
    </w:rPr>
  </w:style>
  <w:style w:type="character" w:customStyle="1" w:styleId="Style9ptUnderline6">
    <w:name w:val="Style 9 pt Underline6"/>
    <w:basedOn w:val="DefaultParagraphFont"/>
    <w:rsid w:val="00C03B8C"/>
    <w:rPr>
      <w:sz w:val="20"/>
      <w:u w:val="single"/>
    </w:rPr>
  </w:style>
  <w:style w:type="character" w:customStyle="1" w:styleId="ct-with-fmlt">
    <w:name w:val="ct-with-fmlt"/>
    <w:basedOn w:val="DefaultParagraphFont"/>
    <w:rsid w:val="00C03B8C"/>
  </w:style>
  <w:style w:type="character" w:customStyle="1" w:styleId="base">
    <w:name w:val="base"/>
    <w:basedOn w:val="DefaultParagraphFont"/>
    <w:rsid w:val="00C03B8C"/>
  </w:style>
  <w:style w:type="character" w:customStyle="1" w:styleId="part-of-speech">
    <w:name w:val="part-of-speech"/>
    <w:basedOn w:val="DefaultParagraphFont"/>
    <w:rsid w:val="00C03B8C"/>
  </w:style>
  <w:style w:type="character" w:customStyle="1" w:styleId="pron">
    <w:name w:val="pron"/>
    <w:basedOn w:val="DefaultParagraphFont"/>
    <w:rsid w:val="00C03B8C"/>
  </w:style>
  <w:style w:type="character" w:customStyle="1" w:styleId="articletext0">
    <w:name w:val="articletext"/>
    <w:basedOn w:val="DefaultParagraphFont"/>
    <w:rsid w:val="00C03B8C"/>
  </w:style>
  <w:style w:type="character" w:customStyle="1" w:styleId="StyleUnderlinePatternClearYellow">
    <w:name w:val="Style Underline Pattern: Clear (Yellow)"/>
    <w:basedOn w:val="DefaultParagraphFont"/>
    <w:rsid w:val="00C03B8C"/>
    <w:rPr>
      <w:u w:val="single"/>
      <w:shd w:val="clear" w:color="auto" w:fill="00FF00"/>
    </w:rPr>
  </w:style>
  <w:style w:type="character" w:customStyle="1" w:styleId="CharChar5">
    <w:name w:val="Char Char5"/>
    <w:rsid w:val="00C03B8C"/>
    <w:rPr>
      <w:rFonts w:ascii="Times New Roman" w:eastAsia="Times New Roman" w:hAnsi="Times New Roman" w:cs="Times New Roman"/>
      <w:bCs/>
      <w:szCs w:val="26"/>
      <w:u w:val="single"/>
    </w:rPr>
  </w:style>
  <w:style w:type="paragraph" w:customStyle="1" w:styleId="UnderlineBoldIndent">
    <w:name w:val="Underline + Bold Indent"/>
    <w:basedOn w:val="Normal"/>
    <w:link w:val="UnderlineBoldIndentCharChar"/>
    <w:qFormat/>
    <w:rsid w:val="00C03B8C"/>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C03B8C"/>
    <w:rPr>
      <w:rFonts w:ascii="Calibri" w:eastAsia="Times New Roman" w:hAnsi="Calibri"/>
      <w:szCs w:val="20"/>
      <w:u w:val="thick"/>
    </w:rPr>
  </w:style>
  <w:style w:type="paragraph" w:customStyle="1" w:styleId="StyleUnderlineBoldIndent11pt">
    <w:name w:val="Style Underline + Bold Indent + 11 pt"/>
    <w:basedOn w:val="UnderlineBoldIndent"/>
    <w:link w:val="StyleUnderlineBoldIndent11ptChar"/>
    <w:qFormat/>
    <w:rsid w:val="00C03B8C"/>
    <w:rPr>
      <w:u w:val="single"/>
    </w:rPr>
  </w:style>
  <w:style w:type="character" w:customStyle="1" w:styleId="StyleUnderlineBoldIndent11ptChar">
    <w:name w:val="Style Underline + Bold Indent + 11 pt Char"/>
    <w:link w:val="StyleUnderlineBoldIndent11pt"/>
    <w:rsid w:val="00C03B8C"/>
    <w:rPr>
      <w:rFonts w:ascii="Calibri" w:eastAsia="Times New Roman" w:hAnsi="Calibri"/>
      <w:szCs w:val="20"/>
      <w:u w:val="single"/>
    </w:rPr>
  </w:style>
  <w:style w:type="paragraph" w:customStyle="1" w:styleId="StyleUnderlineBoldIndent11ptBold">
    <w:name w:val="Style Underline + Bold Indent + 11 pt Bold"/>
    <w:basedOn w:val="UnderlineBoldIndent"/>
    <w:link w:val="StyleUnderlineBoldIndent11ptBoldChar"/>
    <w:qFormat/>
    <w:rsid w:val="00C03B8C"/>
    <w:rPr>
      <w:b/>
      <w:bCs/>
      <w:u w:val="single"/>
    </w:rPr>
  </w:style>
  <w:style w:type="character" w:customStyle="1" w:styleId="StyleUnderlineBoldIndent11ptBoldChar">
    <w:name w:val="Style Underline + Bold Indent + 11 pt Bold Char"/>
    <w:link w:val="StyleUnderlineBoldIndent11ptBold"/>
    <w:rsid w:val="00C03B8C"/>
    <w:rPr>
      <w:rFonts w:ascii="Calibri" w:eastAsia="Times New Roman" w:hAnsi="Calibri"/>
      <w:b/>
      <w:bCs/>
      <w:szCs w:val="20"/>
      <w:u w:val="single"/>
    </w:rPr>
  </w:style>
  <w:style w:type="character" w:customStyle="1" w:styleId="globalcontentbody">
    <w:name w:val="globalcontentbody"/>
    <w:basedOn w:val="DefaultParagraphFont"/>
    <w:rsid w:val="00C03B8C"/>
  </w:style>
  <w:style w:type="character" w:customStyle="1" w:styleId="authorbio">
    <w:name w:val="authorbio"/>
    <w:basedOn w:val="DefaultParagraphFont"/>
    <w:rsid w:val="00C03B8C"/>
  </w:style>
  <w:style w:type="character" w:customStyle="1" w:styleId="StyleStyleUnderline411pt">
    <w:name w:val="Style Style Underline4 + 11 pt"/>
    <w:basedOn w:val="DefaultParagraphFont"/>
    <w:rsid w:val="00C03B8C"/>
    <w:rPr>
      <w:sz w:val="20"/>
      <w:u w:val="single"/>
    </w:rPr>
  </w:style>
  <w:style w:type="character" w:customStyle="1" w:styleId="StyleStyleUnderline411ptBold">
    <w:name w:val="Style Style Underline4 + 11 pt Bold"/>
    <w:basedOn w:val="DefaultParagraphFont"/>
    <w:rsid w:val="00C03B8C"/>
    <w:rPr>
      <w:b/>
      <w:bCs/>
      <w:sz w:val="20"/>
      <w:u w:val="single"/>
    </w:rPr>
  </w:style>
  <w:style w:type="character" w:customStyle="1" w:styleId="StyleStyleUnderline311pt">
    <w:name w:val="Style Style Underline3 + 11 pt"/>
    <w:basedOn w:val="DefaultParagraphFont"/>
    <w:rsid w:val="00C03B8C"/>
    <w:rPr>
      <w:sz w:val="20"/>
      <w:u w:val="single"/>
    </w:rPr>
  </w:style>
  <w:style w:type="character" w:customStyle="1" w:styleId="StyleStyleUnderline311ptBold">
    <w:name w:val="Style Style Underline3 + 11 pt Bold"/>
    <w:basedOn w:val="DefaultParagraphFont"/>
    <w:rsid w:val="00C03B8C"/>
    <w:rPr>
      <w:b/>
      <w:bCs/>
      <w:sz w:val="20"/>
      <w:u w:val="single"/>
    </w:rPr>
  </w:style>
  <w:style w:type="character" w:customStyle="1" w:styleId="StyleUnderline3">
    <w:name w:val="Style Underline3"/>
    <w:basedOn w:val="DefaultParagraphFont"/>
    <w:rsid w:val="00C03B8C"/>
    <w:rPr>
      <w:u w:val="single"/>
    </w:rPr>
  </w:style>
  <w:style w:type="character" w:customStyle="1" w:styleId="StyleUnderline4">
    <w:name w:val="Style Underline4"/>
    <w:basedOn w:val="DefaultParagraphFont"/>
    <w:rsid w:val="00C03B8C"/>
    <w:rPr>
      <w:u w:val="single"/>
    </w:rPr>
  </w:style>
  <w:style w:type="character" w:customStyle="1" w:styleId="StyleBoldandUnderlineCharChar11pt">
    <w:name w:val="Style Bold and Underline Char Char + 11 pt"/>
    <w:basedOn w:val="DefaultParagraphFont"/>
    <w:rsid w:val="00C03B8C"/>
    <w:rPr>
      <w:b/>
      <w:bCs/>
      <w:noProof w:val="0"/>
      <w:sz w:val="20"/>
      <w:u w:val="single"/>
      <w:lang w:val="en-US" w:eastAsia="en-US" w:bidi="ar-SA"/>
    </w:rPr>
  </w:style>
  <w:style w:type="character" w:customStyle="1" w:styleId="Hyperlink23">
    <w:name w:val="Hyperlink23"/>
    <w:basedOn w:val="DefaultParagraphFont"/>
    <w:rsid w:val="00C03B8C"/>
    <w:rPr>
      <w:color w:val="3300CC"/>
      <w:u w:val="single"/>
    </w:rPr>
  </w:style>
  <w:style w:type="character" w:customStyle="1" w:styleId="Style11ptBoldUnderlineBorderSinglesolidlineAuto">
    <w:name w:val="Style 11 pt Bold Underline Border: : (Single solid line Auto  ..."/>
    <w:basedOn w:val="DefaultParagraphFont"/>
    <w:rsid w:val="00C03B8C"/>
    <w:rPr>
      <w:rFonts w:ascii="Times New Roman" w:hAnsi="Times New Roman"/>
      <w:b/>
      <w:bCs/>
      <w:sz w:val="20"/>
      <w:u w:val="single"/>
      <w:bdr w:val="single" w:sz="4" w:space="0" w:color="auto"/>
    </w:rPr>
  </w:style>
  <w:style w:type="character" w:customStyle="1" w:styleId="2">
    <w:name w:val="2"/>
    <w:rsid w:val="00C03B8C"/>
    <w:rPr>
      <w:rFonts w:cs="Arial"/>
      <w:bCs/>
      <w:sz w:val="20"/>
      <w:u w:val="single"/>
      <w:lang w:val="en-US" w:eastAsia="en-US" w:bidi="ar-SA"/>
    </w:rPr>
  </w:style>
  <w:style w:type="character" w:customStyle="1" w:styleId="Style9ptBoldUnderline5">
    <w:name w:val="Style 9 pt Bold Underline5"/>
    <w:basedOn w:val="DefaultParagraphFont"/>
    <w:rsid w:val="00C03B8C"/>
    <w:rPr>
      <w:b/>
      <w:bCs/>
      <w:sz w:val="20"/>
      <w:u w:val="single"/>
    </w:rPr>
  </w:style>
  <w:style w:type="character" w:customStyle="1" w:styleId="CharChar114">
    <w:name w:val="Char Char114"/>
    <w:basedOn w:val="DefaultParagraphFont"/>
    <w:rsid w:val="00C03B8C"/>
    <w:rPr>
      <w:rFonts w:cs="Arial"/>
      <w:bCs/>
      <w:szCs w:val="26"/>
      <w:u w:val="single"/>
      <w:lang w:val="en-US" w:eastAsia="en-US" w:bidi="ar-SA"/>
    </w:rPr>
  </w:style>
  <w:style w:type="character" w:customStyle="1" w:styleId="CharChar112">
    <w:name w:val="Char Char112"/>
    <w:basedOn w:val="DefaultParagraphFont"/>
    <w:rsid w:val="00C03B8C"/>
    <w:rPr>
      <w:rFonts w:cs="Arial"/>
      <w:bCs/>
      <w:szCs w:val="26"/>
      <w:u w:val="single"/>
      <w:lang w:val="en-US" w:eastAsia="en-US" w:bidi="ar-SA"/>
    </w:rPr>
  </w:style>
  <w:style w:type="paragraph" w:customStyle="1" w:styleId="WW-Default1">
    <w:name w:val="WW-Default1"/>
    <w:basedOn w:val="Normal"/>
    <w:qFormat/>
    <w:rsid w:val="00C03B8C"/>
    <w:pPr>
      <w:suppressAutoHyphens/>
    </w:pPr>
    <w:rPr>
      <w:rFonts w:eastAsia="Times New Roman"/>
      <w:b/>
      <w:bCs/>
      <w:szCs w:val="20"/>
      <w:lang w:eastAsia="ar-SA"/>
    </w:rPr>
  </w:style>
  <w:style w:type="character" w:customStyle="1" w:styleId="zoomme">
    <w:name w:val="zoomme"/>
    <w:basedOn w:val="DefaultParagraphFont"/>
    <w:rsid w:val="00C03B8C"/>
  </w:style>
  <w:style w:type="character" w:customStyle="1" w:styleId="classauthor">
    <w:name w:val="class=&quot;author&quot;"/>
    <w:basedOn w:val="DefaultParagraphFont"/>
    <w:rsid w:val="00C03B8C"/>
  </w:style>
  <w:style w:type="paragraph" w:customStyle="1" w:styleId="Stylecard11pt">
    <w:name w:val="Style card + 11 pt"/>
    <w:basedOn w:val="Normal"/>
    <w:link w:val="Stylecard11ptChar"/>
    <w:qFormat/>
    <w:rsid w:val="00C03B8C"/>
    <w:pPr>
      <w:ind w:left="288" w:right="288"/>
    </w:pPr>
    <w:rPr>
      <w:rFonts w:eastAsia="SimSun"/>
      <w:lang w:eastAsia="zh-CN"/>
    </w:rPr>
  </w:style>
  <w:style w:type="character" w:customStyle="1" w:styleId="Stylecard11ptChar">
    <w:name w:val="Style card + 11 pt Char"/>
    <w:link w:val="Stylecard11pt"/>
    <w:rsid w:val="00C03B8C"/>
    <w:rPr>
      <w:rFonts w:ascii="Calibri" w:eastAsia="SimSun" w:hAnsi="Calibri"/>
      <w:lang w:eastAsia="zh-CN"/>
    </w:rPr>
  </w:style>
  <w:style w:type="paragraph" w:customStyle="1" w:styleId="Stylecard11ptUnderline">
    <w:name w:val="Style card + 11 pt Underline"/>
    <w:basedOn w:val="Normal"/>
    <w:link w:val="Stylecard11ptUnderlineChar"/>
    <w:qFormat/>
    <w:rsid w:val="00C03B8C"/>
    <w:pPr>
      <w:ind w:left="288" w:right="288"/>
    </w:pPr>
    <w:rPr>
      <w:rFonts w:eastAsia="SimSun"/>
      <w:u w:val="single"/>
      <w:lang w:eastAsia="zh-CN"/>
    </w:rPr>
  </w:style>
  <w:style w:type="character" w:customStyle="1" w:styleId="Stylecard11ptUnderlineChar">
    <w:name w:val="Style card + 11 pt Underline Char"/>
    <w:link w:val="Stylecard11ptUnderline"/>
    <w:rsid w:val="00C03B8C"/>
    <w:rPr>
      <w:rFonts w:ascii="Calibri" w:eastAsia="SimSun" w:hAnsi="Calibri"/>
      <w:u w:val="single"/>
      <w:lang w:eastAsia="zh-CN"/>
    </w:rPr>
  </w:style>
  <w:style w:type="character" w:customStyle="1" w:styleId="officialstitle-">
    <w:name w:val="official_s_title-"/>
    <w:basedOn w:val="DefaultParagraphFont"/>
    <w:rsid w:val="00C03B8C"/>
  </w:style>
  <w:style w:type="character" w:customStyle="1" w:styleId="officialsbureau">
    <w:name w:val="official_s_bureau"/>
    <w:basedOn w:val="DefaultParagraphFont"/>
    <w:rsid w:val="00C03B8C"/>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C03B8C"/>
    <w:pPr>
      <w:keepLines w:val="0"/>
      <w:pageBreakBefore w:val="0"/>
      <w:spacing w:before="240" w:after="60"/>
      <w:jc w:val="left"/>
    </w:pPr>
    <w:rPr>
      <w:rFonts w:eastAsia="Times New Roman" w:cs="Arial"/>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C03B8C"/>
    <w:rPr>
      <w:rFonts w:ascii="Calibri" w:eastAsia="Times New Roman" w:hAnsi="Calibri" w:cs="Arial"/>
      <w:b/>
      <w:sz w:val="24"/>
      <w:szCs w:val="28"/>
    </w:rPr>
  </w:style>
  <w:style w:type="paragraph" w:customStyle="1" w:styleId="Style23">
    <w:name w:val="Style23"/>
    <w:basedOn w:val="Normal"/>
    <w:uiPriority w:val="99"/>
    <w:qFormat/>
    <w:rsid w:val="00C03B8C"/>
    <w:pPr>
      <w:widowControl w:val="0"/>
      <w:autoSpaceDE w:val="0"/>
      <w:autoSpaceDN w:val="0"/>
      <w:adjustRightInd w:val="0"/>
      <w:spacing w:line="209" w:lineRule="exact"/>
    </w:pPr>
    <w:rPr>
      <w:rFonts w:eastAsia="SimSun"/>
    </w:rPr>
  </w:style>
  <w:style w:type="character" w:customStyle="1" w:styleId="Styleunderline11ptBorderSinglesolidlineAuto05p">
    <w:name w:val="Style underline + 11 pt Border: : (Single solid line Auto  0.5 p..."/>
    <w:rsid w:val="00C03B8C"/>
    <w:rPr>
      <w:sz w:val="20"/>
      <w:u w:val="single"/>
      <w:bdr w:val="single" w:sz="4" w:space="0" w:color="auto"/>
    </w:rPr>
  </w:style>
  <w:style w:type="paragraph" w:customStyle="1" w:styleId="Citation-FirstLine">
    <w:name w:val="Citation - First Line"/>
    <w:basedOn w:val="Normal"/>
    <w:next w:val="Normal"/>
    <w:autoRedefine/>
    <w:qFormat/>
    <w:rsid w:val="00C03B8C"/>
    <w:pPr>
      <w:spacing w:line="240" w:lineRule="atLeast"/>
      <w:jc w:val="both"/>
    </w:pPr>
    <w:rPr>
      <w:rFonts w:ascii="Book Antiqua" w:eastAsia="Times New Roman" w:hAnsi="Book Antiqua"/>
      <w:sz w:val="16"/>
    </w:rPr>
  </w:style>
  <w:style w:type="character" w:customStyle="1" w:styleId="CardText-Underlined">
    <w:name w:val="Card Text - Underlined"/>
    <w:rsid w:val="00C03B8C"/>
    <w:rPr>
      <w:b/>
      <w:sz w:val="20"/>
      <w:u w:val="single"/>
    </w:rPr>
  </w:style>
  <w:style w:type="paragraph" w:customStyle="1" w:styleId="Citation-Complete">
    <w:name w:val="Citation - Complete"/>
    <w:basedOn w:val="Normal"/>
    <w:next w:val="Normal"/>
    <w:link w:val="Citation-CompleteChar"/>
    <w:autoRedefine/>
    <w:qFormat/>
    <w:rsid w:val="00C03B8C"/>
    <w:pPr>
      <w:spacing w:after="120"/>
      <w:jc w:val="both"/>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C03B8C"/>
    <w:rPr>
      <w:rFonts w:ascii="Book Antiqua" w:eastAsia="Times New Roman" w:hAnsi="Book Antiqua"/>
      <w:sz w:val="16"/>
    </w:rPr>
  </w:style>
  <w:style w:type="character" w:customStyle="1" w:styleId="Style11ptItalicUnderline">
    <w:name w:val="Style 11 pt Italic Underline"/>
    <w:basedOn w:val="DefaultParagraphFont"/>
    <w:rsid w:val="00C03B8C"/>
    <w:rPr>
      <w:i/>
      <w:iCs/>
      <w:sz w:val="20"/>
      <w:u w:val="single"/>
    </w:rPr>
  </w:style>
  <w:style w:type="character" w:customStyle="1" w:styleId="Style11ptItalic">
    <w:name w:val="Style 11 pt Italic"/>
    <w:basedOn w:val="DefaultParagraphFont"/>
    <w:rsid w:val="00C03B8C"/>
    <w:rPr>
      <w:rFonts w:ascii="Times New Roman" w:hAnsi="Times New Roman"/>
      <w:i/>
      <w:iCs/>
      <w:sz w:val="20"/>
    </w:rPr>
  </w:style>
  <w:style w:type="character" w:customStyle="1" w:styleId="hdr">
    <w:name w:val="hdr"/>
    <w:basedOn w:val="DefaultParagraphFont"/>
    <w:rsid w:val="00C03B8C"/>
  </w:style>
  <w:style w:type="paragraph" w:customStyle="1" w:styleId="StyleStyle49ptBoldItalic">
    <w:name w:val="Style Style4 + 9 pt Bold Italic"/>
    <w:basedOn w:val="Normal"/>
    <w:link w:val="StyleStyle49ptBoldItalicChar"/>
    <w:qFormat/>
    <w:rsid w:val="00C03B8C"/>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C03B8C"/>
    <w:rPr>
      <w:rFonts w:ascii="Calibri" w:eastAsia="Times New Roman" w:hAnsi="Calibri"/>
      <w:b/>
      <w:bCs/>
      <w:i/>
      <w:iCs/>
      <w:u w:val="single"/>
    </w:rPr>
  </w:style>
  <w:style w:type="paragraph" w:customStyle="1" w:styleId="StyleUnderlined11ptBold">
    <w:name w:val="Style Underlined + 11 pt Bold"/>
    <w:link w:val="StyleUnderlined11ptBoldChar"/>
    <w:qFormat/>
    <w:rsid w:val="00C03B8C"/>
    <w:pPr>
      <w:spacing w:after="200" w:line="276" w:lineRule="auto"/>
    </w:pPr>
    <w:rPr>
      <w:rFonts w:eastAsia="Times New Roman"/>
      <w:b/>
      <w:bCs/>
      <w:szCs w:val="24"/>
      <w:u w:val="single"/>
    </w:rPr>
  </w:style>
  <w:style w:type="character" w:customStyle="1" w:styleId="StyleUnderlined11ptBoldChar">
    <w:name w:val="Style Underlined + 11 pt Bold Char"/>
    <w:basedOn w:val="DefaultParagraphFont"/>
    <w:link w:val="StyleUnderlined11ptBold"/>
    <w:rsid w:val="00C03B8C"/>
    <w:rPr>
      <w:rFonts w:eastAsia="Times New Roman"/>
      <w:b/>
      <w:bCs/>
      <w:szCs w:val="24"/>
      <w:u w:val="single"/>
    </w:rPr>
  </w:style>
  <w:style w:type="paragraph" w:customStyle="1" w:styleId="StyleUnderlined11pt">
    <w:name w:val="Style Underlined + 11 pt"/>
    <w:link w:val="StyleUnderlined11ptChar"/>
    <w:qFormat/>
    <w:rsid w:val="00C03B8C"/>
    <w:pPr>
      <w:spacing w:after="200" w:line="276" w:lineRule="auto"/>
    </w:pPr>
    <w:rPr>
      <w:rFonts w:eastAsia="Times New Roman"/>
      <w:szCs w:val="24"/>
      <w:u w:val="single"/>
    </w:rPr>
  </w:style>
  <w:style w:type="character" w:customStyle="1" w:styleId="StyleUnderlined11ptChar">
    <w:name w:val="Style Underlined + 11 pt Char"/>
    <w:basedOn w:val="DefaultParagraphFont"/>
    <w:link w:val="StyleUnderlined11pt"/>
    <w:rsid w:val="00C03B8C"/>
    <w:rPr>
      <w:rFonts w:eastAsia="Times New Roman"/>
      <w:szCs w:val="24"/>
      <w:u w:val="single"/>
    </w:rPr>
  </w:style>
  <w:style w:type="character" w:customStyle="1" w:styleId="newscontent">
    <w:name w:val="newscontent"/>
    <w:rsid w:val="00C03B8C"/>
  </w:style>
  <w:style w:type="paragraph" w:customStyle="1" w:styleId="Smalltext0">
    <w:name w:val="Small text"/>
    <w:aliases w:val="Quote1,Quote11"/>
    <w:basedOn w:val="Normal"/>
    <w:link w:val="SmalltextChar"/>
    <w:qFormat/>
    <w:rsid w:val="00C03B8C"/>
    <w:rPr>
      <w:rFonts w:ascii="Arial Narrow" w:eastAsia="Times New Roman" w:hAnsi="Arial Narrow"/>
      <w:sz w:val="16"/>
    </w:rPr>
  </w:style>
  <w:style w:type="character" w:customStyle="1" w:styleId="SmalltextChar">
    <w:name w:val="Small text Char"/>
    <w:aliases w:val="Quote1 Char1,Quote111 Char1,Quote21 Char1,Quote3 Char1,Quote4 Char1"/>
    <w:link w:val="Smalltext0"/>
    <w:rsid w:val="00C03B8C"/>
    <w:rPr>
      <w:rFonts w:ascii="Arial Narrow" w:eastAsia="Times New Roman" w:hAnsi="Arial Narrow"/>
      <w:sz w:val="16"/>
    </w:rPr>
  </w:style>
  <w:style w:type="character" w:customStyle="1" w:styleId="hilite1">
    <w:name w:val="hilite1"/>
    <w:basedOn w:val="DefaultParagraphFont"/>
    <w:rsid w:val="00C03B8C"/>
    <w:rPr>
      <w:rFonts w:ascii="Arial Narrow" w:hAnsi="Arial Narrow"/>
      <w:sz w:val="20"/>
      <w:u w:val="single"/>
      <w:bdr w:val="none" w:sz="0" w:space="0" w:color="auto"/>
      <w:shd w:val="clear" w:color="auto" w:fill="00FF00"/>
    </w:rPr>
  </w:style>
  <w:style w:type="paragraph" w:customStyle="1" w:styleId="Cardstyle0">
    <w:name w:val="Cardstyle"/>
    <w:basedOn w:val="Normal"/>
    <w:next w:val="Normal"/>
    <w:qFormat/>
    <w:rsid w:val="00C03B8C"/>
    <w:rPr>
      <w:rFonts w:eastAsia="Times New Roman"/>
    </w:rPr>
  </w:style>
  <w:style w:type="character" w:customStyle="1" w:styleId="Style12ptBoldUnderline1">
    <w:name w:val="Style 12 pt Bold Underline1"/>
    <w:basedOn w:val="DefaultParagraphFont"/>
    <w:rsid w:val="00C03B8C"/>
    <w:rPr>
      <w:b/>
      <w:bCs/>
      <w:sz w:val="24"/>
      <w:u w:val="single"/>
    </w:rPr>
  </w:style>
  <w:style w:type="character" w:customStyle="1" w:styleId="StyleEmphasisArial12ptBoldNotItalic">
    <w:name w:val="Style Emphasis + Arial 12 pt Bold Not Italic"/>
    <w:basedOn w:val="Emphasis"/>
    <w:rsid w:val="00C03B8C"/>
    <w:rPr>
      <w:rFonts w:ascii="Arial" w:hAnsi="Arial" w:cs="Times New Roman"/>
      <w:b/>
      <w:bCs/>
      <w:i w:val="0"/>
      <w:iCs/>
      <w:sz w:val="24"/>
      <w:u w:val="single"/>
      <w:bdr w:val="none" w:sz="0" w:space="0" w:color="auto"/>
    </w:rPr>
  </w:style>
  <w:style w:type="character" w:customStyle="1" w:styleId="DebateHighlighted">
    <w:name w:val="Debate Highlighted"/>
    <w:qFormat/>
    <w:rsid w:val="00C03B8C"/>
    <w:rPr>
      <w:rFonts w:ascii="Times New Roman" w:hAnsi="Times New Roman"/>
      <w:sz w:val="24"/>
      <w:u w:val="thick"/>
      <w:bdr w:val="none" w:sz="0" w:space="0" w:color="auto"/>
      <w:shd w:val="clear" w:color="auto" w:fill="00FFFF"/>
    </w:rPr>
  </w:style>
  <w:style w:type="character" w:customStyle="1" w:styleId="Boxing">
    <w:name w:val="Boxing"/>
    <w:basedOn w:val="DefaultParagraphFont"/>
    <w:rsid w:val="00C03B8C"/>
    <w:rPr>
      <w:rFonts w:ascii="Arial Narrow" w:hAnsi="Arial Narrow"/>
      <w:dstrike w:val="0"/>
      <w:sz w:val="20"/>
      <w:bdr w:val="single" w:sz="2" w:space="0" w:color="auto"/>
      <w:vertAlign w:val="baseline"/>
    </w:rPr>
  </w:style>
  <w:style w:type="character" w:customStyle="1" w:styleId="UnreadTextChar">
    <w:name w:val="Unread Text Char"/>
    <w:link w:val="UnreadText"/>
    <w:locked/>
    <w:rsid w:val="00C03B8C"/>
    <w:rPr>
      <w:rFonts w:ascii="SimSun" w:eastAsia="SimSun" w:hAnsi="SimSun"/>
      <w:sz w:val="15"/>
      <w:lang w:eastAsia="zh-CN"/>
    </w:rPr>
  </w:style>
  <w:style w:type="paragraph" w:customStyle="1" w:styleId="UnreadText">
    <w:name w:val="Unread Text"/>
    <w:basedOn w:val="Normal"/>
    <w:next w:val="Normal"/>
    <w:link w:val="UnreadTextChar"/>
    <w:autoRedefine/>
    <w:qFormat/>
    <w:rsid w:val="00C03B8C"/>
    <w:pPr>
      <w:ind w:left="360"/>
    </w:pPr>
    <w:rPr>
      <w:rFonts w:ascii="SimSun" w:eastAsia="SimSun" w:hAnsi="SimSun"/>
      <w:sz w:val="15"/>
      <w:lang w:eastAsia="zh-CN"/>
    </w:rPr>
  </w:style>
  <w:style w:type="character" w:customStyle="1" w:styleId="Highlightedunderline">
    <w:name w:val="Highlighted underline"/>
    <w:qFormat/>
    <w:rsid w:val="00C03B8C"/>
    <w:rPr>
      <w:rFonts w:ascii="Times New Roman" w:hAnsi="Times New Roman"/>
      <w:sz w:val="20"/>
      <w:u w:val="single"/>
      <w:bdr w:val="none" w:sz="0" w:space="0" w:color="auto"/>
      <w:shd w:val="clear" w:color="auto" w:fill="C0C0C0"/>
    </w:rPr>
  </w:style>
  <w:style w:type="character" w:customStyle="1" w:styleId="HotRouteChar">
    <w:name w:val="Hot Route! Char"/>
    <w:link w:val="HotRoute"/>
    <w:uiPriority w:val="99"/>
    <w:rsid w:val="00C03B8C"/>
    <w:rPr>
      <w:rFonts w:ascii="Calibri" w:eastAsia="Times New Roman" w:hAnsi="Calibri"/>
    </w:rPr>
  </w:style>
  <w:style w:type="character" w:customStyle="1" w:styleId="Heading2Char1CharCharCharCharCharC">
    <w:name w:val="Heading 2 Char1 Char Char Char Char Char C"/>
    <w:rsid w:val="00C03B8C"/>
    <w:rPr>
      <w:rFonts w:cs="Arial"/>
      <w:b/>
      <w:bCs/>
      <w:iCs/>
      <w:sz w:val="24"/>
      <w:szCs w:val="28"/>
      <w:lang w:val="en-US" w:eastAsia="en-US" w:bidi="ar-SA"/>
    </w:rPr>
  </w:style>
  <w:style w:type="character" w:customStyle="1" w:styleId="underline1">
    <w:name w:val="underline1"/>
    <w:basedOn w:val="DefaultParagraphFont"/>
    <w:rsid w:val="00C03B8C"/>
    <w:rPr>
      <w:u w:val="single"/>
    </w:rPr>
  </w:style>
  <w:style w:type="character" w:customStyle="1" w:styleId="FontStyle291">
    <w:name w:val="Font Style291"/>
    <w:basedOn w:val="DefaultParagraphFont"/>
    <w:uiPriority w:val="99"/>
    <w:rsid w:val="00C03B8C"/>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C03B8C"/>
    <w:rPr>
      <w:b/>
      <w:bCs/>
      <w:sz w:val="20"/>
      <w:u w:val="single"/>
      <w:bdr w:val="single" w:sz="4" w:space="0" w:color="auto"/>
    </w:rPr>
  </w:style>
  <w:style w:type="paragraph" w:customStyle="1" w:styleId="StyleUnderlining11pt">
    <w:name w:val="Style Underlining + 11 pt"/>
    <w:basedOn w:val="Normal"/>
    <w:link w:val="StyleUnderlining11ptChar"/>
    <w:qFormat/>
    <w:rsid w:val="00C03B8C"/>
    <w:rPr>
      <w:rFonts w:eastAsia="Times New Roman"/>
      <w:u w:val="single"/>
      <w:lang w:val="en-GB"/>
    </w:rPr>
  </w:style>
  <w:style w:type="character" w:customStyle="1" w:styleId="StyleUnderlining11ptChar">
    <w:name w:val="Style Underlining + 11 pt Char"/>
    <w:basedOn w:val="DefaultParagraphFont"/>
    <w:link w:val="StyleUnderlining11pt"/>
    <w:rsid w:val="00C03B8C"/>
    <w:rPr>
      <w:rFonts w:ascii="Calibri" w:eastAsia="Times New Roman" w:hAnsi="Calibri"/>
      <w:u w:val="single"/>
      <w:lang w:val="en-GB"/>
    </w:rPr>
  </w:style>
  <w:style w:type="paragraph" w:customStyle="1" w:styleId="StyleStyleMicroText7ptArialNarrow10pt">
    <w:name w:val="Style Style MicroText + 7 pt + Arial Narrow 10 pt"/>
    <w:basedOn w:val="Normal"/>
    <w:link w:val="StyleStyleMicroText7ptArialNarrow10ptChar"/>
    <w:qFormat/>
    <w:rsid w:val="00C03B8C"/>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C03B8C"/>
    <w:rPr>
      <w:rFonts w:ascii="Calibri" w:eastAsia="Times New Roman" w:hAnsi="Calibri"/>
    </w:rPr>
  </w:style>
  <w:style w:type="paragraph" w:customStyle="1" w:styleId="Stylecard11ptBoldUnderline">
    <w:name w:val="Style card + 11 pt Bold Underline"/>
    <w:basedOn w:val="Normal"/>
    <w:link w:val="Stylecard11ptBoldUnderlineChar"/>
    <w:qFormat/>
    <w:rsid w:val="00C03B8C"/>
    <w:pPr>
      <w:ind w:left="288" w:right="288"/>
    </w:pPr>
    <w:rPr>
      <w:rFonts w:eastAsia="SimSun" w:cs="Times New Roman"/>
      <w:b/>
      <w:bCs/>
      <w:color w:val="000000"/>
      <w:kern w:val="32"/>
      <w:sz w:val="16"/>
      <w:szCs w:val="20"/>
      <w:u w:val="single"/>
      <w:lang w:eastAsia="zh-CN"/>
    </w:rPr>
  </w:style>
  <w:style w:type="character" w:customStyle="1" w:styleId="Stylecard11ptBoldUnderlineChar">
    <w:name w:val="Style card + 11 pt Bold Underline Char"/>
    <w:basedOn w:val="cardChar"/>
    <w:link w:val="Stylecard11ptBoldUnderline"/>
    <w:rsid w:val="00C03B8C"/>
    <w:rPr>
      <w:rFonts w:ascii="Calibri" w:eastAsia="SimSun" w:hAnsi="Calibri" w:cs="Times New Roman"/>
      <w:b/>
      <w:bCs/>
      <w:color w:val="000000"/>
      <w:kern w:val="32"/>
      <w:sz w:val="16"/>
      <w:szCs w:val="20"/>
      <w:u w:val="single"/>
      <w:lang w:eastAsia="zh-CN"/>
    </w:rPr>
  </w:style>
  <w:style w:type="paragraph" w:customStyle="1" w:styleId="Cards1">
    <w:name w:val="Cards1"/>
    <w:basedOn w:val="Normal"/>
    <w:link w:val="Cards1Char"/>
    <w:qFormat/>
    <w:rsid w:val="00C03B8C"/>
    <w:pPr>
      <w:ind w:left="288"/>
    </w:pPr>
    <w:rPr>
      <w:rFonts w:eastAsia="Times New Roman"/>
      <w:u w:val="single"/>
    </w:rPr>
  </w:style>
  <w:style w:type="character" w:customStyle="1" w:styleId="Cards1Char">
    <w:name w:val="Cards1 Char"/>
    <w:basedOn w:val="DefaultParagraphFont"/>
    <w:link w:val="Cards1"/>
    <w:rsid w:val="00C03B8C"/>
    <w:rPr>
      <w:rFonts w:ascii="Calibri" w:eastAsia="Times New Roman" w:hAnsi="Calibri"/>
      <w:u w:val="single"/>
    </w:rPr>
  </w:style>
  <w:style w:type="paragraph" w:customStyle="1" w:styleId="StyleCardTextTimesNewRoman11ptUnderline">
    <w:name w:val="Style Card Text + Times New Roman 11 pt Underline"/>
    <w:link w:val="StyleCardTextTimesNewRoman11ptUnderlineChar"/>
    <w:qFormat/>
    <w:rsid w:val="00C03B8C"/>
    <w:pPr>
      <w:spacing w:after="200" w:line="276" w:lineRule="auto"/>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C03B8C"/>
    <w:rPr>
      <w:rFonts w:eastAsia="Calibri"/>
      <w:u w:val="single"/>
    </w:rPr>
  </w:style>
  <w:style w:type="paragraph" w:customStyle="1" w:styleId="Stylecard8pt">
    <w:name w:val="Style card + 8 pt"/>
    <w:basedOn w:val="Normal"/>
    <w:link w:val="Stylecard8ptChar"/>
    <w:qFormat/>
    <w:rsid w:val="00C03B8C"/>
    <w:pPr>
      <w:ind w:left="288" w:right="288"/>
    </w:pPr>
    <w:rPr>
      <w:rFonts w:eastAsia="Times New Roman" w:cs="Times New Roman"/>
      <w:color w:val="000000"/>
      <w:kern w:val="32"/>
      <w:sz w:val="16"/>
      <w:szCs w:val="20"/>
      <w:u w:val="single"/>
      <w:lang w:eastAsia="ar-SA"/>
    </w:rPr>
  </w:style>
  <w:style w:type="character" w:customStyle="1" w:styleId="Stylecard8ptChar">
    <w:name w:val="Style card + 8 pt Char"/>
    <w:basedOn w:val="cardChar"/>
    <w:link w:val="Stylecard8pt"/>
    <w:rsid w:val="00C03B8C"/>
    <w:rPr>
      <w:rFonts w:ascii="Calibri" w:eastAsia="Times New Roman" w:hAnsi="Calibri" w:cs="Times New Roman"/>
      <w:color w:val="000000"/>
      <w:kern w:val="32"/>
      <w:sz w:val="16"/>
      <w:szCs w:val="20"/>
      <w:u w:val="single"/>
      <w:lang w:eastAsia="ar-SA"/>
    </w:rPr>
  </w:style>
  <w:style w:type="paragraph" w:customStyle="1" w:styleId="TagGA11">
    <w:name w:val="Tag GA 11"/>
    <w:basedOn w:val="TOC1"/>
    <w:qFormat/>
    <w:rsid w:val="00C03B8C"/>
    <w:rPr>
      <w:rFonts w:eastAsia="Calibri"/>
      <w:b/>
    </w:rPr>
  </w:style>
  <w:style w:type="paragraph" w:customStyle="1" w:styleId="CiteCard">
    <w:name w:val="Cite/Card"/>
    <w:basedOn w:val="TOC2"/>
    <w:qFormat/>
    <w:rsid w:val="00C03B8C"/>
    <w:pPr>
      <w:tabs>
        <w:tab w:val="left" w:pos="4360"/>
      </w:tabs>
      <w:ind w:left="220"/>
    </w:pPr>
    <w:rPr>
      <w:rFonts w:eastAsia="Calibri"/>
    </w:rPr>
  </w:style>
  <w:style w:type="character" w:customStyle="1" w:styleId="CardTextUnderlinedChar">
    <w:name w:val="Card Text Underlined Char"/>
    <w:basedOn w:val="DefaultParagraphFont"/>
    <w:rsid w:val="00C03B8C"/>
    <w:rPr>
      <w:rFonts w:ascii="Georgia" w:eastAsia="Times New Roman" w:hAnsi="Georgia" w:hint="default"/>
      <w:sz w:val="22"/>
      <w:u w:val="single"/>
      <w:lang w:eastAsia="zh-CN"/>
    </w:rPr>
  </w:style>
  <w:style w:type="character" w:customStyle="1" w:styleId="grey10">
    <w:name w:val="grey10"/>
    <w:basedOn w:val="DefaultParagraphFont"/>
    <w:rsid w:val="00C03B8C"/>
  </w:style>
  <w:style w:type="character" w:customStyle="1" w:styleId="navy13bd">
    <w:name w:val="navy13bd"/>
    <w:basedOn w:val="DefaultParagraphFont"/>
    <w:rsid w:val="00C03B8C"/>
  </w:style>
  <w:style w:type="character" w:customStyle="1" w:styleId="Style9ptBoldUnderline1">
    <w:name w:val="Style 9 pt Bold Underline1"/>
    <w:basedOn w:val="DefaultParagraphFont"/>
    <w:rsid w:val="00C03B8C"/>
    <w:rPr>
      <w:b/>
      <w:bCs/>
      <w:sz w:val="20"/>
      <w:u w:val="single"/>
    </w:rPr>
  </w:style>
  <w:style w:type="character" w:customStyle="1" w:styleId="TagsCharChar">
    <w:name w:val="Tags Char Char"/>
    <w:basedOn w:val="DefaultParagraphFont"/>
    <w:rsid w:val="00C03B8C"/>
    <w:rPr>
      <w:rFonts w:eastAsia="SimSun"/>
      <w:b/>
      <w:sz w:val="24"/>
      <w:lang w:val="en-US" w:eastAsia="zh-CN" w:bidi="ar-SA"/>
    </w:rPr>
  </w:style>
  <w:style w:type="paragraph" w:customStyle="1" w:styleId="cardCharCharCharChar">
    <w:name w:val="card Char Char Char Char"/>
    <w:basedOn w:val="Normal"/>
    <w:qFormat/>
    <w:rsid w:val="00C03B8C"/>
    <w:pPr>
      <w:widowControl w:val="0"/>
      <w:overflowPunct w:val="0"/>
      <w:autoSpaceDE w:val="0"/>
      <w:autoSpaceDN w:val="0"/>
      <w:adjustRightInd w:val="0"/>
      <w:ind w:left="288" w:right="288"/>
      <w:textAlignment w:val="baseline"/>
    </w:pPr>
    <w:rPr>
      <w:rFonts w:eastAsia="Times New Roman"/>
      <w:szCs w:val="20"/>
    </w:rPr>
  </w:style>
  <w:style w:type="paragraph" w:customStyle="1" w:styleId="CARD">
    <w:name w:val="CARD"/>
    <w:basedOn w:val="Normal"/>
    <w:link w:val="CARDChar0"/>
    <w:qFormat/>
    <w:rsid w:val="00C03B8C"/>
    <w:rPr>
      <w:rFonts w:eastAsia="Times New Roman"/>
      <w:u w:val="single"/>
    </w:rPr>
  </w:style>
  <w:style w:type="character" w:customStyle="1" w:styleId="CARDChar0">
    <w:name w:val="CARD Char"/>
    <w:basedOn w:val="DefaultParagraphFont"/>
    <w:link w:val="CARD"/>
    <w:rsid w:val="00C03B8C"/>
    <w:rPr>
      <w:rFonts w:ascii="Calibri" w:eastAsia="Times New Roman" w:hAnsi="Calibri"/>
      <w:u w:val="single"/>
    </w:rPr>
  </w:style>
  <w:style w:type="paragraph" w:customStyle="1" w:styleId="Normal20pt">
    <w:name w:val="Normal  + 20 pt"/>
    <w:basedOn w:val="Normal"/>
    <w:uiPriority w:val="6"/>
    <w:qFormat/>
    <w:rsid w:val="00C03B8C"/>
    <w:rPr>
      <w:rFonts w:asciiTheme="minorHAnsi" w:hAnsiTheme="minorHAnsi"/>
      <w:bCs/>
      <w:u w:val="single"/>
    </w:rPr>
  </w:style>
  <w:style w:type="character" w:customStyle="1" w:styleId="StyleStyle4CharTimesNewRoman11pt">
    <w:name w:val="Style Style4 Char + Times New Roman 11 pt"/>
    <w:basedOn w:val="DefaultParagraphFont"/>
    <w:rsid w:val="00C03B8C"/>
    <w:rPr>
      <w:rFonts w:ascii="Times New Roman" w:hAnsi="Times New Roman"/>
      <w:sz w:val="20"/>
      <w:szCs w:val="24"/>
      <w:u w:val="single"/>
      <w:lang w:val="en-US" w:eastAsia="en-US" w:bidi="ar-SA"/>
    </w:rPr>
  </w:style>
  <w:style w:type="paragraph" w:customStyle="1" w:styleId="author-name">
    <w:name w:val="author-name"/>
    <w:basedOn w:val="Normal"/>
    <w:qFormat/>
    <w:rsid w:val="00C03B8C"/>
    <w:pPr>
      <w:spacing w:before="100" w:beforeAutospacing="1" w:after="100" w:afterAutospacing="1"/>
    </w:pPr>
    <w:rPr>
      <w:rFonts w:eastAsia="Times New Roman"/>
    </w:rPr>
  </w:style>
  <w:style w:type="paragraph" w:customStyle="1" w:styleId="author-credentials">
    <w:name w:val="author-credentials"/>
    <w:basedOn w:val="Normal"/>
    <w:qFormat/>
    <w:rsid w:val="00C03B8C"/>
    <w:pPr>
      <w:spacing w:before="100" w:beforeAutospacing="1" w:after="100" w:afterAutospacing="1"/>
    </w:pPr>
    <w:rPr>
      <w:rFonts w:eastAsia="Times New Roman"/>
    </w:rPr>
  </w:style>
  <w:style w:type="character" w:customStyle="1" w:styleId="StyleStyle4CharTimesNewRoman11ptBold">
    <w:name w:val="Style Style4 Char + Times New Roman 11 pt Bold"/>
    <w:basedOn w:val="DefaultParagraphFont"/>
    <w:rsid w:val="00C03B8C"/>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C03B8C"/>
    <w:rPr>
      <w:rFonts w:ascii="Times New Roman" w:hAnsi="Times New Roman"/>
      <w:i/>
      <w:iCs/>
      <w:sz w:val="20"/>
      <w:szCs w:val="24"/>
      <w:u w:val="single"/>
      <w:lang w:val="en-US" w:eastAsia="en-US" w:bidi="ar-SA"/>
    </w:rPr>
  </w:style>
  <w:style w:type="character" w:customStyle="1" w:styleId="CharChar4">
    <w:name w:val="Char Char4"/>
    <w:basedOn w:val="DefaultParagraphFont"/>
    <w:rsid w:val="00C03B8C"/>
    <w:rPr>
      <w:rFonts w:cs="Arial"/>
      <w:b/>
      <w:bCs/>
      <w:iCs/>
      <w:szCs w:val="28"/>
      <w:lang w:val="en-US" w:eastAsia="en-US" w:bidi="ar-SA"/>
    </w:rPr>
  </w:style>
  <w:style w:type="character" w:customStyle="1" w:styleId="yshortcuts">
    <w:name w:val="yshortcuts"/>
    <w:basedOn w:val="DefaultParagraphFont"/>
    <w:rsid w:val="00C03B8C"/>
  </w:style>
  <w:style w:type="character" w:customStyle="1" w:styleId="SmallText-New">
    <w:name w:val="Small Text - New"/>
    <w:basedOn w:val="DefaultParagraphFont"/>
    <w:rsid w:val="00C03B8C"/>
    <w:rPr>
      <w:rFonts w:ascii="Arial Narrow" w:hAnsi="Arial Narrow"/>
      <w:sz w:val="14"/>
    </w:rPr>
  </w:style>
  <w:style w:type="character" w:customStyle="1" w:styleId="Underlined-New">
    <w:name w:val="Underlined - New"/>
    <w:basedOn w:val="DefaultParagraphFont"/>
    <w:rsid w:val="00C03B8C"/>
    <w:rPr>
      <w:rFonts w:ascii="Arial Narrow" w:hAnsi="Arial Narrow"/>
      <w:sz w:val="16"/>
      <w:u w:val="single"/>
    </w:rPr>
  </w:style>
  <w:style w:type="paragraph" w:styleId="PlainText">
    <w:name w:val="Plain Text"/>
    <w:basedOn w:val="Normal"/>
    <w:link w:val="PlainTextChar"/>
    <w:rsid w:val="00C03B8C"/>
    <w:rPr>
      <w:rFonts w:ascii="Courier New" w:eastAsia="Times New Roman" w:hAnsi="Courier New" w:cs="Courier New"/>
      <w:szCs w:val="20"/>
    </w:rPr>
  </w:style>
  <w:style w:type="character" w:customStyle="1" w:styleId="PlainTextChar">
    <w:name w:val="Plain Text Char"/>
    <w:basedOn w:val="DefaultParagraphFont"/>
    <w:link w:val="PlainText"/>
    <w:rsid w:val="00C03B8C"/>
    <w:rPr>
      <w:rFonts w:ascii="Courier New" w:eastAsia="Times New Roman" w:hAnsi="Courier New" w:cs="Courier New"/>
      <w:szCs w:val="20"/>
    </w:rPr>
  </w:style>
  <w:style w:type="character" w:customStyle="1" w:styleId="senselabelstart">
    <w:name w:val="sense_label start"/>
    <w:basedOn w:val="DefaultParagraphFont"/>
    <w:rsid w:val="00C03B8C"/>
  </w:style>
  <w:style w:type="character" w:customStyle="1" w:styleId="sensecontent">
    <w:name w:val="sense_content"/>
    <w:basedOn w:val="DefaultParagraphFont"/>
    <w:rsid w:val="00C03B8C"/>
  </w:style>
  <w:style w:type="character" w:customStyle="1" w:styleId="vi">
    <w:name w:val="vi"/>
    <w:basedOn w:val="DefaultParagraphFont"/>
    <w:rsid w:val="00C03B8C"/>
  </w:style>
  <w:style w:type="paragraph" w:customStyle="1" w:styleId="evidencetextChar">
    <w:name w:val="evidence text Char"/>
    <w:basedOn w:val="Normal"/>
    <w:qFormat/>
    <w:rsid w:val="00C03B8C"/>
    <w:pPr>
      <w:ind w:left="1728" w:right="1008"/>
    </w:pPr>
    <w:rPr>
      <w:rFonts w:eastAsia="Times New Roman"/>
      <w:color w:val="000000"/>
      <w:sz w:val="18"/>
    </w:rPr>
  </w:style>
  <w:style w:type="character" w:customStyle="1" w:styleId="Style6Char">
    <w:name w:val="Style6 Char"/>
    <w:basedOn w:val="DefaultParagraphFont"/>
    <w:link w:val="Style6"/>
    <w:uiPriority w:val="99"/>
    <w:rsid w:val="00C03B8C"/>
    <w:rPr>
      <w:rFonts w:ascii="Calibri" w:hAnsi="Calibri"/>
      <w:color w:val="000000"/>
    </w:rPr>
  </w:style>
  <w:style w:type="paragraph" w:customStyle="1" w:styleId="Style11">
    <w:name w:val="Style11"/>
    <w:basedOn w:val="Normal"/>
    <w:link w:val="Style11Char"/>
    <w:qFormat/>
    <w:rsid w:val="00C03B8C"/>
    <w:rPr>
      <w:rFonts w:eastAsia="Times New Roman"/>
      <w:b/>
      <w:szCs w:val="20"/>
      <w:u w:val="thick"/>
    </w:rPr>
  </w:style>
  <w:style w:type="character" w:customStyle="1" w:styleId="Style11Char">
    <w:name w:val="Style11 Char"/>
    <w:basedOn w:val="DefaultParagraphFont"/>
    <w:link w:val="Style11"/>
    <w:rsid w:val="00C03B8C"/>
    <w:rPr>
      <w:rFonts w:ascii="Calibri" w:eastAsia="Times New Roman" w:hAnsi="Calibri"/>
      <w:b/>
      <w:szCs w:val="20"/>
      <w:u w:val="thick"/>
    </w:rPr>
  </w:style>
  <w:style w:type="paragraph" w:customStyle="1" w:styleId="Style12">
    <w:name w:val="Style12"/>
    <w:basedOn w:val="Normal"/>
    <w:link w:val="Style12Char"/>
    <w:qFormat/>
    <w:rsid w:val="00C03B8C"/>
    <w:rPr>
      <w:rFonts w:eastAsia="Times New Roman"/>
      <w:b/>
      <w:u w:val="thick"/>
    </w:rPr>
  </w:style>
  <w:style w:type="character" w:customStyle="1" w:styleId="Style12Char">
    <w:name w:val="Style12 Char"/>
    <w:basedOn w:val="DefaultParagraphFont"/>
    <w:link w:val="Style12"/>
    <w:rsid w:val="00C03B8C"/>
    <w:rPr>
      <w:rFonts w:ascii="Calibri" w:eastAsia="Times New Roman" w:hAnsi="Calibri"/>
      <w:b/>
      <w:u w:val="thick"/>
    </w:rPr>
  </w:style>
  <w:style w:type="character" w:customStyle="1" w:styleId="caps-label">
    <w:name w:val="caps-label"/>
    <w:basedOn w:val="DefaultParagraphFont"/>
    <w:rsid w:val="00C03B8C"/>
  </w:style>
  <w:style w:type="paragraph" w:customStyle="1" w:styleId="StyleNormalWeb11ptUnderline">
    <w:name w:val="Style Normal (Web) + 11 pt Underline"/>
    <w:basedOn w:val="NormalWeb"/>
    <w:link w:val="StyleNormalWeb11ptUnderlineChar"/>
    <w:qFormat/>
    <w:rsid w:val="00C03B8C"/>
    <w:rPr>
      <w:rFonts w:eastAsia="Calibri"/>
      <w:sz w:val="22"/>
      <w:u w:val="single"/>
    </w:rPr>
  </w:style>
  <w:style w:type="character" w:customStyle="1" w:styleId="StyleNormalWeb11ptUnderlineChar">
    <w:name w:val="Style Normal (Web) + 11 pt Underline Char"/>
    <w:basedOn w:val="DefaultParagraphFont"/>
    <w:link w:val="StyleNormalWeb11ptUnderline"/>
    <w:rsid w:val="00C03B8C"/>
    <w:rPr>
      <w:rFonts w:ascii="Calibri" w:eastAsia="Calibri" w:hAnsi="Calibri"/>
      <w:u w:val="single"/>
    </w:rPr>
  </w:style>
  <w:style w:type="character" w:customStyle="1" w:styleId="CharCharChar">
    <w:name w:val="Char Char Char"/>
    <w:aliases w:val=" Char Char Char Char Char Char Char Char Char,Tags v 2 Char,Char1 Char, Char Char Char Char Char Char Char Char1,Underlines Char1"/>
    <w:basedOn w:val="DefaultParagraphFont"/>
    <w:qFormat/>
    <w:rsid w:val="00C03B8C"/>
    <w:rPr>
      <w:rFonts w:cs="Arial"/>
      <w:bCs/>
      <w:szCs w:val="26"/>
      <w:u w:val="single"/>
      <w:lang w:val="en-US" w:eastAsia="en-US" w:bidi="ar-SA"/>
    </w:rPr>
  </w:style>
  <w:style w:type="character" w:customStyle="1" w:styleId="current-selection">
    <w:name w:val="current-selection"/>
    <w:basedOn w:val="DefaultParagraphFont"/>
    <w:rsid w:val="00C03B8C"/>
  </w:style>
  <w:style w:type="character" w:customStyle="1" w:styleId="a2">
    <w:name w:val="_"/>
    <w:basedOn w:val="DefaultParagraphFont"/>
    <w:rsid w:val="00C03B8C"/>
  </w:style>
  <w:style w:type="paragraph" w:customStyle="1" w:styleId="Shrink6">
    <w:name w:val="Shrink 6"/>
    <w:basedOn w:val="Normal"/>
    <w:qFormat/>
    <w:rsid w:val="00C03B8C"/>
    <w:rPr>
      <w:rFonts w:eastAsia="Calibri"/>
      <w:sz w:val="12"/>
    </w:rPr>
  </w:style>
  <w:style w:type="paragraph" w:customStyle="1" w:styleId="Underline20">
    <w:name w:val="Underline2"/>
    <w:basedOn w:val="Normal"/>
    <w:link w:val="Underline2Char"/>
    <w:uiPriority w:val="4"/>
    <w:qFormat/>
    <w:rsid w:val="00C03B8C"/>
    <w:rPr>
      <w:rFonts w:eastAsia="Calibri"/>
      <w:u w:val="single"/>
    </w:rPr>
  </w:style>
  <w:style w:type="character" w:customStyle="1" w:styleId="Underline2Char">
    <w:name w:val="Underline2 Char"/>
    <w:link w:val="Underline20"/>
    <w:uiPriority w:val="4"/>
    <w:rsid w:val="00C03B8C"/>
    <w:rPr>
      <w:rFonts w:ascii="Calibri" w:eastAsia="Calibri" w:hAnsi="Calibri"/>
      <w:u w:val="single"/>
    </w:rPr>
  </w:style>
  <w:style w:type="character" w:customStyle="1" w:styleId="StyleDate">
    <w:name w:val="Style Date"/>
    <w:qFormat/>
    <w:rsid w:val="00C03B8C"/>
    <w:rPr>
      <w:b/>
      <w:sz w:val="24"/>
    </w:rPr>
  </w:style>
  <w:style w:type="character" w:customStyle="1" w:styleId="messagecontent">
    <w:name w:val="message_content"/>
    <w:rsid w:val="00C03B8C"/>
  </w:style>
  <w:style w:type="character" w:customStyle="1" w:styleId="StyleUnderlineChar">
    <w:name w:val="Style Underline Char"/>
    <w:basedOn w:val="DefaultParagraphFont"/>
    <w:rsid w:val="00C03B8C"/>
    <w:rPr>
      <w:rFonts w:ascii="Times New Roman" w:eastAsia="Calibri" w:hAnsi="Times New Roman" w:cs="Times New Roman"/>
      <w:sz w:val="20"/>
      <w:szCs w:val="20"/>
      <w:u w:val="single"/>
    </w:rPr>
  </w:style>
  <w:style w:type="paragraph" w:customStyle="1" w:styleId="CM5">
    <w:name w:val="CM5"/>
    <w:basedOn w:val="Normal"/>
    <w:next w:val="Normal"/>
    <w:qFormat/>
    <w:rsid w:val="00C03B8C"/>
    <w:pPr>
      <w:widowControl w:val="0"/>
      <w:autoSpaceDE w:val="0"/>
      <w:autoSpaceDN w:val="0"/>
      <w:adjustRightInd w:val="0"/>
      <w:spacing w:line="203" w:lineRule="atLeast"/>
    </w:pPr>
    <w:rPr>
      <w:rFonts w:ascii="Arial Narrow" w:eastAsia="Times New Roman" w:hAnsi="Arial Narrow"/>
      <w:sz w:val="24"/>
    </w:rPr>
  </w:style>
  <w:style w:type="character" w:customStyle="1" w:styleId="CardCharChar0">
    <w:name w:val="Card Char Char"/>
    <w:basedOn w:val="DefaultParagraphFont"/>
    <w:link w:val="CardChar1"/>
    <w:rsid w:val="00C03B8C"/>
    <w:rPr>
      <w:rFonts w:ascii="Arial" w:eastAsia="Times New Roman" w:hAnsi="Arial" w:cs="Arial"/>
      <w:sz w:val="20"/>
      <w:szCs w:val="20"/>
    </w:rPr>
  </w:style>
  <w:style w:type="paragraph" w:customStyle="1" w:styleId="BriefTitleWorks">
    <w:name w:val="Brief Title Works"/>
    <w:basedOn w:val="Heading1"/>
    <w:link w:val="BriefTitleWorksChar"/>
    <w:qFormat/>
    <w:rsid w:val="00C03B8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kern w:val="32"/>
      <w:sz w:val="24"/>
      <w:u w:val="single"/>
    </w:rPr>
  </w:style>
  <w:style w:type="character" w:customStyle="1" w:styleId="BriefTitleWorksChar">
    <w:name w:val="Brief Title Works Char"/>
    <w:basedOn w:val="DefaultParagraphFont"/>
    <w:link w:val="BriefTitleWorks"/>
    <w:rsid w:val="00C03B8C"/>
    <w:rPr>
      <w:rFonts w:ascii="Calibri" w:eastAsia="Times New Roman" w:hAnsi="Calibri" w:cs="Arial"/>
      <w:b/>
      <w:kern w:val="32"/>
      <w:sz w:val="24"/>
      <w:szCs w:val="32"/>
      <w:u w:val="single"/>
    </w:rPr>
  </w:style>
  <w:style w:type="character" w:customStyle="1" w:styleId="twelptblackblack1">
    <w:name w:val="twelptblackblack1"/>
    <w:basedOn w:val="DefaultParagraphFont"/>
    <w:rsid w:val="00C03B8C"/>
    <w:rPr>
      <w:rFonts w:ascii="Verdana" w:hAnsi="Verdana" w:hint="default"/>
      <w:color w:val="000000"/>
      <w:sz w:val="16"/>
      <w:szCs w:val="16"/>
    </w:rPr>
  </w:style>
  <w:style w:type="paragraph" w:customStyle="1" w:styleId="CardsHighlighted">
    <w:name w:val="Cards Highlighted"/>
    <w:basedOn w:val="Normal"/>
    <w:next w:val="Nothing"/>
    <w:link w:val="CardsHighlightedChar"/>
    <w:qFormat/>
    <w:rsid w:val="00C03B8C"/>
    <w:pPr>
      <w:shd w:val="clear" w:color="auto" w:fill="00FFFF"/>
      <w:ind w:left="432" w:right="432"/>
      <w:jc w:val="both"/>
    </w:pPr>
    <w:rPr>
      <w:rFonts w:eastAsia="Calibri"/>
      <w:sz w:val="24"/>
      <w:szCs w:val="20"/>
      <w:u w:val="single"/>
    </w:rPr>
  </w:style>
  <w:style w:type="character" w:customStyle="1" w:styleId="CardsHighlightedChar">
    <w:name w:val="Cards Highlighted Char"/>
    <w:basedOn w:val="DefaultParagraphFont"/>
    <w:link w:val="CardsHighlighted"/>
    <w:rsid w:val="00C03B8C"/>
    <w:rPr>
      <w:rFonts w:ascii="Calibri" w:eastAsia="Calibri" w:hAnsi="Calibri"/>
      <w:sz w:val="24"/>
      <w:szCs w:val="20"/>
      <w:u w:val="single"/>
      <w:shd w:val="clear" w:color="auto" w:fill="00FFFF"/>
    </w:rPr>
  </w:style>
  <w:style w:type="character" w:customStyle="1" w:styleId="TagCharCharCharChar">
    <w:name w:val="Tag Char Char Char Char"/>
    <w:basedOn w:val="DefaultParagraphFont"/>
    <w:rsid w:val="00C03B8C"/>
    <w:rPr>
      <w:rFonts w:ascii="Times New Roman" w:eastAsia="Times New Roman" w:hAnsi="Times New Roman" w:cs="Times New Roman"/>
      <w:b/>
      <w:sz w:val="24"/>
      <w:szCs w:val="20"/>
    </w:rPr>
  </w:style>
  <w:style w:type="character" w:customStyle="1" w:styleId="cardChar10">
    <w:name w:val="card Char1"/>
    <w:basedOn w:val="DefaultParagraphFont"/>
    <w:locked/>
    <w:rsid w:val="00C03B8C"/>
    <w:rPr>
      <w:b/>
      <w:bCs/>
      <w:u w:val="single"/>
    </w:rPr>
  </w:style>
  <w:style w:type="paragraph" w:styleId="BodyTextIndent">
    <w:name w:val="Body Text Indent"/>
    <w:aliases w:val="Body Text EJ"/>
    <w:basedOn w:val="Normal"/>
    <w:link w:val="BodyTextIndentChar"/>
    <w:qFormat/>
    <w:rsid w:val="00C03B8C"/>
    <w:pPr>
      <w:spacing w:after="120"/>
      <w:ind w:left="360"/>
    </w:pPr>
  </w:style>
  <w:style w:type="character" w:customStyle="1" w:styleId="BodyTextIndentChar">
    <w:name w:val="Body Text Indent Char"/>
    <w:aliases w:val="Body Text EJ Char"/>
    <w:basedOn w:val="DefaultParagraphFont"/>
    <w:link w:val="BodyTextIndent"/>
    <w:rsid w:val="00C03B8C"/>
    <w:rPr>
      <w:rFonts w:ascii="Calibri" w:hAnsi="Calibri"/>
    </w:rPr>
  </w:style>
  <w:style w:type="paragraph" w:customStyle="1" w:styleId="BlockHeadings">
    <w:name w:val="Block Headings"/>
    <w:link w:val="BlockHeadingsChar"/>
    <w:qFormat/>
    <w:rsid w:val="00C03B8C"/>
    <w:pPr>
      <w:spacing w:after="0" w:line="240" w:lineRule="auto"/>
      <w:jc w:val="center"/>
      <w:outlineLvl w:val="0"/>
    </w:pPr>
    <w:rPr>
      <w:rFonts w:ascii="Times New Roman" w:eastAsia="Calibri" w:hAnsi="Times New Roman" w:cs="Times New Roman"/>
      <w:b/>
      <w:sz w:val="28"/>
      <w:szCs w:val="20"/>
    </w:rPr>
  </w:style>
  <w:style w:type="character" w:customStyle="1" w:styleId="Heading3CharCharCharChar1">
    <w:name w:val="Heading 3 Char Char Char Char1"/>
    <w:rsid w:val="00C03B8C"/>
    <w:rPr>
      <w:rFonts w:cs="Arial"/>
      <w:bCs/>
      <w:szCs w:val="26"/>
      <w:u w:val="single"/>
      <w:lang w:val="en-US" w:eastAsia="en-US" w:bidi="ar-SA"/>
    </w:rPr>
  </w:style>
  <w:style w:type="character" w:customStyle="1" w:styleId="underlinedCharChar">
    <w:name w:val="underlined Char Char"/>
    <w:rsid w:val="00C03B8C"/>
    <w:rPr>
      <w:rFonts w:ascii="Calibri" w:eastAsia="Times New Roman" w:hAnsi="Calibri" w:cs="Calibri"/>
      <w:szCs w:val="20"/>
      <w:u w:val="single"/>
    </w:rPr>
  </w:style>
  <w:style w:type="paragraph" w:customStyle="1" w:styleId="conintrotext">
    <w:name w:val="conintrotext"/>
    <w:basedOn w:val="Normal"/>
    <w:uiPriority w:val="99"/>
    <w:qFormat/>
    <w:rsid w:val="00C03B8C"/>
    <w:pPr>
      <w:spacing w:before="100" w:beforeAutospacing="1" w:after="100" w:afterAutospacing="1"/>
    </w:pPr>
    <w:rPr>
      <w:rFonts w:eastAsia="Times New Roman"/>
      <w:sz w:val="24"/>
    </w:rPr>
  </w:style>
  <w:style w:type="character" w:customStyle="1" w:styleId="comment-body">
    <w:name w:val="comment-body"/>
    <w:rsid w:val="00C03B8C"/>
  </w:style>
  <w:style w:type="character" w:customStyle="1" w:styleId="UnderlineCharCharChar1">
    <w:name w:val="Underline Char Char Char1"/>
    <w:rsid w:val="00C03B8C"/>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C03B8C"/>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C03B8C"/>
    <w:rPr>
      <w:rFonts w:asciiTheme="minorHAnsi" w:eastAsia="MS Mincho" w:hAnsiTheme="minorHAnsi"/>
      <w:b/>
      <w:u w:val="single"/>
    </w:rPr>
  </w:style>
  <w:style w:type="character" w:customStyle="1" w:styleId="mw-headline">
    <w:name w:val="mw-headline"/>
    <w:rsid w:val="00C03B8C"/>
  </w:style>
  <w:style w:type="character" w:customStyle="1" w:styleId="flagicon">
    <w:name w:val="flagicon"/>
    <w:rsid w:val="00C03B8C"/>
  </w:style>
  <w:style w:type="paragraph" w:customStyle="1" w:styleId="attribution">
    <w:name w:val="attribution"/>
    <w:basedOn w:val="Normal"/>
    <w:qFormat/>
    <w:rsid w:val="00C03B8C"/>
    <w:pPr>
      <w:spacing w:before="100" w:beforeAutospacing="1" w:after="100" w:afterAutospacing="1"/>
    </w:pPr>
    <w:rPr>
      <w:rFonts w:eastAsia="Times New Roman"/>
      <w:sz w:val="24"/>
    </w:rPr>
  </w:style>
  <w:style w:type="paragraph" w:customStyle="1" w:styleId="more">
    <w:name w:val="more"/>
    <w:basedOn w:val="Normal"/>
    <w:qFormat/>
    <w:rsid w:val="00C03B8C"/>
    <w:pPr>
      <w:spacing w:before="100" w:beforeAutospacing="1" w:after="100" w:afterAutospacing="1"/>
    </w:pPr>
    <w:rPr>
      <w:rFonts w:eastAsia="Times New Roman"/>
      <w:sz w:val="24"/>
    </w:rPr>
  </w:style>
  <w:style w:type="paragraph" w:customStyle="1" w:styleId="assert">
    <w:name w:val="assert"/>
    <w:basedOn w:val="Normal"/>
    <w:uiPriority w:val="99"/>
    <w:qFormat/>
    <w:rsid w:val="00C03B8C"/>
    <w:pPr>
      <w:spacing w:before="100" w:beforeAutospacing="1" w:after="100" w:afterAutospacing="1"/>
    </w:pPr>
    <w:rPr>
      <w:rFonts w:eastAsia="Times New Roman"/>
      <w:sz w:val="24"/>
    </w:rPr>
  </w:style>
  <w:style w:type="character" w:customStyle="1" w:styleId="reality">
    <w:name w:val="reality"/>
    <w:rsid w:val="00C03B8C"/>
  </w:style>
  <w:style w:type="character" w:customStyle="1" w:styleId="share">
    <w:name w:val="share"/>
    <w:rsid w:val="00C03B8C"/>
  </w:style>
  <w:style w:type="paragraph" w:customStyle="1" w:styleId="inside-copy">
    <w:name w:val="inside-copy"/>
    <w:basedOn w:val="Normal"/>
    <w:qFormat/>
    <w:rsid w:val="00C03B8C"/>
    <w:pPr>
      <w:spacing w:before="100" w:beforeAutospacing="1" w:after="100" w:afterAutospacing="1"/>
    </w:pPr>
    <w:rPr>
      <w:rFonts w:eastAsia="Times New Roman"/>
      <w:sz w:val="24"/>
    </w:rPr>
  </w:style>
  <w:style w:type="character" w:customStyle="1" w:styleId="inside-head">
    <w:name w:val="inside-head"/>
    <w:rsid w:val="00C03B8C"/>
  </w:style>
  <w:style w:type="character" w:customStyle="1" w:styleId="apturelink">
    <w:name w:val="apturelink"/>
    <w:rsid w:val="00C03B8C"/>
  </w:style>
  <w:style w:type="character" w:customStyle="1" w:styleId="apturelinkicon">
    <w:name w:val="apturelinkicon"/>
    <w:rsid w:val="00C03B8C"/>
  </w:style>
  <w:style w:type="paragraph" w:customStyle="1" w:styleId="Default1">
    <w:name w:val="Default1"/>
    <w:basedOn w:val="Default"/>
    <w:next w:val="Default"/>
    <w:uiPriority w:val="99"/>
    <w:qFormat/>
    <w:rsid w:val="00C03B8C"/>
    <w:pPr>
      <w:spacing w:after="0" w:line="240" w:lineRule="auto"/>
    </w:pPr>
    <w:rPr>
      <w:rFonts w:ascii="Times New Roman" w:eastAsia="Times New Roman" w:hAnsi="Times New Roman" w:cs="Times New Roman"/>
      <w:sz w:val="24"/>
    </w:rPr>
  </w:style>
  <w:style w:type="paragraph" w:customStyle="1" w:styleId="center">
    <w:name w:val="center"/>
    <w:basedOn w:val="Normal"/>
    <w:uiPriority w:val="99"/>
    <w:qFormat/>
    <w:rsid w:val="00C03B8C"/>
    <w:pPr>
      <w:spacing w:before="100" w:beforeAutospacing="1" w:after="100" w:afterAutospacing="1"/>
    </w:pPr>
    <w:rPr>
      <w:rFonts w:eastAsia="Times New Roman"/>
      <w:sz w:val="24"/>
    </w:rPr>
  </w:style>
  <w:style w:type="paragraph" w:customStyle="1" w:styleId="Little">
    <w:name w:val="Little"/>
    <w:basedOn w:val="UnderlinedText"/>
    <w:link w:val="LittleChar"/>
    <w:qFormat/>
    <w:rsid w:val="00C03B8C"/>
    <w:pPr>
      <w:jc w:val="left"/>
    </w:pPr>
    <w:rPr>
      <w:rFonts w:ascii="Futura" w:eastAsia="Times New Roman" w:hAnsi="Futura"/>
      <w:b w:val="0"/>
      <w:caps/>
      <w:sz w:val="16"/>
    </w:rPr>
  </w:style>
  <w:style w:type="character" w:customStyle="1" w:styleId="LittleChar">
    <w:name w:val="Little Char"/>
    <w:link w:val="Little"/>
    <w:rsid w:val="00C03B8C"/>
    <w:rPr>
      <w:rFonts w:ascii="Futura" w:eastAsia="Times New Roman" w:hAnsi="Futura"/>
      <w:caps/>
      <w:sz w:val="16"/>
    </w:rPr>
  </w:style>
  <w:style w:type="character" w:customStyle="1" w:styleId="Style11ptThickunderline">
    <w:name w:val="Style 11 pt Thick underline"/>
    <w:rsid w:val="00C03B8C"/>
    <w:rPr>
      <w:rFonts w:ascii="Times New Roman" w:hAnsi="Times New Roman"/>
      <w:sz w:val="20"/>
      <w:u w:val="single"/>
    </w:rPr>
  </w:style>
  <w:style w:type="character" w:customStyle="1" w:styleId="Style11ptBoldThickunderline">
    <w:name w:val="Style 11 pt Bold Thick underline"/>
    <w:rsid w:val="00C03B8C"/>
    <w:rPr>
      <w:rFonts w:ascii="Times New Roman" w:hAnsi="Times New Roman"/>
      <w:b/>
      <w:bCs/>
      <w:sz w:val="20"/>
      <w:u w:val="single"/>
    </w:rPr>
  </w:style>
  <w:style w:type="character" w:customStyle="1" w:styleId="credit">
    <w:name w:val="credit"/>
    <w:rsid w:val="00C03B8C"/>
  </w:style>
  <w:style w:type="character" w:customStyle="1" w:styleId="Caption1">
    <w:name w:val="Caption1"/>
    <w:rsid w:val="00C03B8C"/>
  </w:style>
  <w:style w:type="character" w:customStyle="1" w:styleId="ilad">
    <w:name w:val="il_ad"/>
    <w:rsid w:val="00C03B8C"/>
  </w:style>
  <w:style w:type="character" w:customStyle="1" w:styleId="UnderlineChar1Char">
    <w:name w:val="Underline Char1 Char"/>
    <w:rsid w:val="00C03B8C"/>
    <w:rPr>
      <w:rFonts w:ascii="Calibri" w:eastAsia="MS Mincho" w:hAnsi="Calibri" w:cs="Calibri"/>
      <w:szCs w:val="20"/>
      <w:u w:val="single"/>
    </w:rPr>
  </w:style>
  <w:style w:type="character" w:customStyle="1" w:styleId="BoldandUnderlineCharChar">
    <w:name w:val="Bold and Underline Char Char"/>
    <w:rsid w:val="00C03B8C"/>
    <w:rPr>
      <w:rFonts w:ascii="Calibri" w:eastAsia="MS Mincho" w:hAnsi="Calibri" w:cs="Calibri"/>
      <w:b/>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C03B8C"/>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C03B8C"/>
    <w:rPr>
      <w:rFonts w:asciiTheme="minorHAnsi" w:eastAsia="MS Mincho" w:hAnsiTheme="minorHAns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C03B8C"/>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C03B8C"/>
    <w:rPr>
      <w:rFonts w:asciiTheme="minorHAnsi" w:eastAsia="MS Mincho" w:hAnsiTheme="minorHAnsi"/>
      <w:b/>
      <w:u w:val="single"/>
    </w:rPr>
  </w:style>
  <w:style w:type="paragraph" w:customStyle="1" w:styleId="UnderlineChar2CharChar">
    <w:name w:val="Underline Char2 Char Char"/>
    <w:basedOn w:val="Normal"/>
    <w:link w:val="UnderlineChar2CharCharChar"/>
    <w:qFormat/>
    <w:rsid w:val="00C03B8C"/>
    <w:rPr>
      <w:rFonts w:eastAsia="MS Mincho"/>
      <w:szCs w:val="20"/>
      <w:u w:val="single"/>
    </w:rPr>
  </w:style>
  <w:style w:type="character" w:customStyle="1" w:styleId="UnderlineChar2CharCharChar">
    <w:name w:val="Underline Char2 Char Char Char"/>
    <w:link w:val="UnderlineChar2CharChar"/>
    <w:rsid w:val="00C03B8C"/>
    <w:rPr>
      <w:rFonts w:ascii="Calibri" w:eastAsia="MS Mincho" w:hAnsi="Calibri"/>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C03B8C"/>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C03B8C"/>
    <w:rPr>
      <w:rFonts w:asciiTheme="minorHAnsi" w:eastAsia="MS Mincho" w:hAnsiTheme="minorHAnsi"/>
      <w:b/>
      <w:u w:val="single"/>
    </w:rPr>
  </w:style>
  <w:style w:type="paragraph" w:customStyle="1" w:styleId="CardBody">
    <w:name w:val="Card Body"/>
    <w:basedOn w:val="Normal"/>
    <w:link w:val="CardBodyChar"/>
    <w:qFormat/>
    <w:rsid w:val="00C03B8C"/>
    <w:rPr>
      <w:rFonts w:eastAsia="Times New Roman"/>
      <w:sz w:val="16"/>
    </w:rPr>
  </w:style>
  <w:style w:type="character" w:customStyle="1" w:styleId="CardBodyChar">
    <w:name w:val="Card Body Char"/>
    <w:link w:val="CardBody"/>
    <w:rsid w:val="00C03B8C"/>
    <w:rPr>
      <w:rFonts w:ascii="Calibri" w:eastAsia="Times New Roman" w:hAnsi="Calibri"/>
      <w:sz w:val="16"/>
    </w:rPr>
  </w:style>
  <w:style w:type="character" w:customStyle="1" w:styleId="ptitleinside">
    <w:name w:val="p_title_inside"/>
    <w:rsid w:val="00C03B8C"/>
  </w:style>
  <w:style w:type="paragraph" w:customStyle="1" w:styleId="StyleBoldandUnderlineChar11ptBorderSinglesolidline">
    <w:name w:val="Style Bold and Underline Char + 11 pt Border: : (Single solid line..."/>
    <w:link w:val="StyleBoldandUnderlineChar11ptBorderSinglesolidlineChar"/>
    <w:qFormat/>
    <w:rsid w:val="00C03B8C"/>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C03B8C"/>
    <w:rPr>
      <w:rFonts w:eastAsia="Times New Roman"/>
      <w:b/>
      <w:bCs/>
      <w:szCs w:val="20"/>
      <w:u w:val="single"/>
      <w:bdr w:val="single" w:sz="4" w:space="0" w:color="auto"/>
    </w:rPr>
  </w:style>
  <w:style w:type="character" w:customStyle="1" w:styleId="Heading1CharChar1">
    <w:name w:val="Heading 1 Char Char1"/>
    <w:aliases w:val="Block Title Char,Heading Char Char,Pocket Char1,Heading Char1,Brief - Heading 1 Char1,Block Header Char,Heading 1 - block Char,Block Titles Char,Heading 1 Char1 Char Char1,HEADER Char,Heading 1 Char1,Pocket Char2,Block Name Char1"/>
    <w:uiPriority w:val="1"/>
    <w:qFormat/>
    <w:rsid w:val="00C03B8C"/>
    <w:rPr>
      <w:rFonts w:cs="Arial"/>
      <w:b/>
      <w:bCs/>
      <w:szCs w:val="32"/>
      <w:lang w:val="en-US" w:eastAsia="en-US" w:bidi="ar-SA"/>
    </w:rPr>
  </w:style>
  <w:style w:type="paragraph" w:customStyle="1" w:styleId="Indentation">
    <w:name w:val="Indentation"/>
    <w:basedOn w:val="Normal"/>
    <w:qFormat/>
    <w:rsid w:val="00C03B8C"/>
    <w:pPr>
      <w:ind w:left="288" w:right="288"/>
    </w:pPr>
  </w:style>
  <w:style w:type="character" w:customStyle="1" w:styleId="StyleUnderlineChar9ptBorderSinglesolidlineAuto0">
    <w:name w:val="Style Underline Char + 9 pt Border: : (Single solid line Auto  0..."/>
    <w:rsid w:val="00C03B8C"/>
    <w:rPr>
      <w:rFonts w:ascii="Times New Roman" w:hAnsi="Times New Roman"/>
      <w:sz w:val="20"/>
      <w:u w:val="single"/>
      <w:bdr w:val="single" w:sz="4" w:space="0" w:color="auto" w:frame="1"/>
      <w:lang w:val="en-US" w:eastAsia="en-US" w:bidi="ar-SA"/>
    </w:rPr>
  </w:style>
  <w:style w:type="character" w:customStyle="1" w:styleId="StyleUnderlineCharChar9pt">
    <w:name w:val="Style Underline Char Char + 9 pt"/>
    <w:rsid w:val="00C03B8C"/>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C03B8C"/>
    <w:rPr>
      <w:rFonts w:ascii="Times New Roman" w:hAnsi="Times New Roman" w:hint="default"/>
      <w:b/>
      <w:bCs/>
      <w:sz w:val="20"/>
      <w:szCs w:val="24"/>
      <w:u w:val="single"/>
      <w:lang w:val="en-US" w:eastAsia="en-US" w:bidi="ar-SA"/>
    </w:rPr>
  </w:style>
  <w:style w:type="paragraph" w:customStyle="1" w:styleId="StyleStyle4ArialNarrow9pt">
    <w:name w:val="Style Style4 + Arial Narrow 9 pt"/>
    <w:basedOn w:val="Normal"/>
    <w:link w:val="StyleStyle4ArialNarrow9ptChar"/>
    <w:qFormat/>
    <w:rsid w:val="00C03B8C"/>
    <w:rPr>
      <w:rFonts w:eastAsia="Times New Roman"/>
      <w:u w:val="single"/>
    </w:rPr>
  </w:style>
  <w:style w:type="character" w:customStyle="1" w:styleId="StyleStyle4ArialNarrow9ptChar">
    <w:name w:val="Style Style4 + Arial Narrow 9 pt Char"/>
    <w:link w:val="StyleStyle4ArialNarrow9pt"/>
    <w:rsid w:val="00C03B8C"/>
    <w:rPr>
      <w:rFonts w:ascii="Calibri" w:eastAsia="Times New Roman" w:hAnsi="Calibri"/>
      <w:u w:val="single"/>
    </w:rPr>
  </w:style>
  <w:style w:type="paragraph" w:customStyle="1" w:styleId="StyleStyle4ArialNarrow9ptBold">
    <w:name w:val="Style Style4 + Arial Narrow 9 pt Bold"/>
    <w:basedOn w:val="Normal"/>
    <w:link w:val="StyleStyle4ArialNarrow9ptBoldChar"/>
    <w:qFormat/>
    <w:rsid w:val="00C03B8C"/>
    <w:rPr>
      <w:rFonts w:eastAsia="Times New Roman"/>
      <w:b/>
      <w:bCs/>
      <w:u w:val="single"/>
    </w:rPr>
  </w:style>
  <w:style w:type="character" w:customStyle="1" w:styleId="StyleStyle4ArialNarrow9ptBoldChar">
    <w:name w:val="Style Style4 + Arial Narrow 9 pt Bold Char"/>
    <w:link w:val="StyleStyle4ArialNarrow9ptBold"/>
    <w:rsid w:val="00C03B8C"/>
    <w:rPr>
      <w:rFonts w:ascii="Calibri" w:eastAsia="Times New Roman" w:hAnsi="Calibri"/>
      <w:b/>
      <w:bCs/>
      <w:u w:val="single"/>
    </w:rPr>
  </w:style>
  <w:style w:type="character" w:customStyle="1" w:styleId="StyleBoldandUnderlineCharChar29pt">
    <w:name w:val="Style Bold and Underline Char Char2 + 9 pt"/>
    <w:rsid w:val="00C03B8C"/>
    <w:rPr>
      <w:rFonts w:ascii="Times New Roman" w:hAnsi="Times New Roman"/>
      <w:b/>
      <w:bCs/>
      <w:noProof w:val="0"/>
      <w:sz w:val="20"/>
      <w:u w:val="single"/>
    </w:rPr>
  </w:style>
  <w:style w:type="character" w:customStyle="1" w:styleId="StyleUnderlineCharChar19pt">
    <w:name w:val="Style Underline Char Char1 + 9 pt"/>
    <w:rsid w:val="00C03B8C"/>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C03B8C"/>
    <w:rPr>
      <w:rFonts w:ascii="Times New Roman" w:hAnsi="Times New Roman"/>
      <w:noProof w:val="0"/>
      <w:sz w:val="20"/>
      <w:u w:val="single"/>
      <w:bdr w:val="single" w:sz="4" w:space="0" w:color="auto"/>
      <w:lang w:val="en-US" w:eastAsia="en-US" w:bidi="ar-SA"/>
    </w:rPr>
  </w:style>
  <w:style w:type="character" w:customStyle="1" w:styleId="StyleUnderlineChar2CharChar11pt">
    <w:name w:val="Style Underline Char2 Char Char + 11 pt"/>
    <w:rsid w:val="00C03B8C"/>
    <w:rPr>
      <w:rFonts w:ascii="Times New Roman" w:hAnsi="Times New Roman"/>
      <w:sz w:val="20"/>
      <w:u w:val="single"/>
    </w:rPr>
  </w:style>
  <w:style w:type="character" w:customStyle="1" w:styleId="StyleStyleBoldUnderline11pt">
    <w:name w:val="Style Style Bold Underline + 11 pt"/>
    <w:rsid w:val="00C03B8C"/>
    <w:rPr>
      <w:b/>
      <w:bCs/>
      <w:sz w:val="20"/>
      <w:u w:val="single"/>
    </w:rPr>
  </w:style>
  <w:style w:type="character" w:customStyle="1" w:styleId="StyleStyle4CharTimesNewRoman11pt1">
    <w:name w:val="Style Style4 Char + Times New Roman 11 pt1"/>
    <w:rsid w:val="00C03B8C"/>
    <w:rPr>
      <w:rFonts w:ascii="Times New Roman" w:eastAsia="Times New Roman" w:hAnsi="Times New Roman" w:cs="Calibri"/>
      <w:sz w:val="20"/>
      <w:szCs w:val="24"/>
      <w:u w:val="single"/>
      <w:lang w:val="en-US" w:eastAsia="en-US" w:bidi="ar-SA"/>
    </w:rPr>
  </w:style>
  <w:style w:type="paragraph" w:customStyle="1" w:styleId="Citation-AuthorDate">
    <w:name w:val="Citation - Author/Date"/>
    <w:basedOn w:val="Normal"/>
    <w:link w:val="Citation-AuthorDateChar"/>
    <w:autoRedefine/>
    <w:qFormat/>
    <w:rsid w:val="00C03B8C"/>
    <w:rPr>
      <w:rFonts w:eastAsia="Times New Roman"/>
      <w:b/>
      <w:smallCaps/>
      <w:sz w:val="24"/>
      <w:u w:val="single"/>
    </w:rPr>
  </w:style>
  <w:style w:type="character" w:customStyle="1" w:styleId="Citation-AuthorDateChar">
    <w:name w:val="Citation - Author/Date Char"/>
    <w:link w:val="Citation-AuthorDate"/>
    <w:rsid w:val="00C03B8C"/>
    <w:rPr>
      <w:rFonts w:ascii="Calibri" w:eastAsia="Times New Roman" w:hAnsi="Calibri"/>
      <w:b/>
      <w:smallCaps/>
      <w:sz w:val="24"/>
      <w:u w:val="single"/>
    </w:rPr>
  </w:style>
  <w:style w:type="character" w:customStyle="1" w:styleId="CardTextCharChar">
    <w:name w:val="Card Text Char Char"/>
    <w:rsid w:val="00C03B8C"/>
    <w:rPr>
      <w:rFonts w:ascii="Times New Roman" w:eastAsia="Times New Roman" w:hAnsi="Times New Roman" w:cs="Times New Roman"/>
      <w:sz w:val="20"/>
      <w:szCs w:val="20"/>
    </w:rPr>
  </w:style>
  <w:style w:type="paragraph" w:customStyle="1" w:styleId="CardTag">
    <w:name w:val="Card Tag"/>
    <w:basedOn w:val="Normal"/>
    <w:link w:val="CardTagChar"/>
    <w:qFormat/>
    <w:rsid w:val="00C03B8C"/>
    <w:rPr>
      <w:rFonts w:ascii="Arial Narrow" w:eastAsia="Times New Roman" w:hAnsi="Arial Narrow"/>
      <w:b/>
    </w:rPr>
  </w:style>
  <w:style w:type="paragraph" w:customStyle="1" w:styleId="Boxed">
    <w:name w:val="Boxed"/>
    <w:basedOn w:val="Normal"/>
    <w:link w:val="BoxedChar"/>
    <w:qFormat/>
    <w:rsid w:val="00C03B8C"/>
    <w:pPr>
      <w:ind w:left="288" w:right="288"/>
    </w:pPr>
    <w:rPr>
      <w:rFonts w:eastAsia="Times New Roman" w:cs="Arial"/>
      <w:kern w:val="32"/>
      <w:szCs w:val="20"/>
      <w:u w:val="single"/>
      <w:bdr w:val="single" w:sz="6" w:space="0" w:color="auto"/>
    </w:rPr>
  </w:style>
  <w:style w:type="character" w:customStyle="1" w:styleId="BoxedChar">
    <w:name w:val="Boxed Char"/>
    <w:link w:val="Boxed"/>
    <w:rsid w:val="00C03B8C"/>
    <w:rPr>
      <w:rFonts w:ascii="Calibri" w:eastAsia="Times New Roman" w:hAnsi="Calibri" w:cs="Arial"/>
      <w:kern w:val="32"/>
      <w:szCs w:val="20"/>
      <w:u w:val="single"/>
      <w:bdr w:val="single" w:sz="6" w:space="0" w:color="auto"/>
    </w:rPr>
  </w:style>
  <w:style w:type="character" w:customStyle="1" w:styleId="Subtitle1">
    <w:name w:val="Subtitle1"/>
    <w:rsid w:val="00C03B8C"/>
  </w:style>
  <w:style w:type="character" w:customStyle="1" w:styleId="updated-short-citation">
    <w:name w:val="updated-short-citation"/>
    <w:rsid w:val="00C03B8C"/>
  </w:style>
  <w:style w:type="character" w:customStyle="1" w:styleId="CardTagChar">
    <w:name w:val="Card Tag Char"/>
    <w:link w:val="CardTag"/>
    <w:locked/>
    <w:rsid w:val="00C03B8C"/>
    <w:rPr>
      <w:rFonts w:ascii="Arial Narrow" w:eastAsia="Times New Roman" w:hAnsi="Arial Narrow"/>
      <w:b/>
    </w:rPr>
  </w:style>
  <w:style w:type="character" w:customStyle="1" w:styleId="citeChar0">
    <w:name w:val="cite Char"/>
    <w:locked/>
    <w:rsid w:val="00C03B8C"/>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C03B8C"/>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C03B8C"/>
    <w:rPr>
      <w:rFonts w:ascii="Times New Roman Bold" w:hAnsi="Times New Roman Bold"/>
      <w:b/>
      <w:caps w:val="0"/>
      <w:smallCaps w:val="0"/>
      <w:sz w:val="21"/>
      <w:u w:val="none"/>
      <w:bdr w:val="none" w:sz="0" w:space="0" w:color="auto"/>
      <w:shd w:val="clear" w:color="auto" w:fill="00F2C4"/>
    </w:rPr>
  </w:style>
  <w:style w:type="character" w:customStyle="1" w:styleId="Styleunderline11ptBoldBorderSinglesolidlineAuto">
    <w:name w:val="Style underline + 11 pt Bold Border: : (Single solid line Auto ..."/>
    <w:rsid w:val="00C03B8C"/>
    <w:rPr>
      <w:b/>
      <w:bCs/>
      <w:sz w:val="20"/>
      <w:u w:val="single"/>
      <w:bdr w:val="single" w:sz="4" w:space="0" w:color="auto"/>
    </w:rPr>
  </w:style>
  <w:style w:type="character" w:customStyle="1" w:styleId="Style9ptItalicUnderline">
    <w:name w:val="Style 9 pt Italic Underline"/>
    <w:rsid w:val="00C03B8C"/>
    <w:rPr>
      <w:i/>
      <w:iCs/>
      <w:sz w:val="20"/>
      <w:u w:val="single"/>
    </w:rPr>
  </w:style>
  <w:style w:type="character" w:customStyle="1" w:styleId="UnderlineChar2">
    <w:name w:val="Underline Char2"/>
    <w:rsid w:val="00C03B8C"/>
    <w:rPr>
      <w:rFonts w:ascii="Trebuchet MS" w:hAnsi="Trebuchet MS"/>
      <w:u w:val="thick"/>
      <w:lang w:val="en-US" w:eastAsia="zh-CN" w:bidi="ar-SA"/>
    </w:rPr>
  </w:style>
  <w:style w:type="character" w:customStyle="1" w:styleId="HIGHLIGHT">
    <w:name w:val="HIGHLIGHT"/>
    <w:uiPriority w:val="1"/>
    <w:qFormat/>
    <w:rsid w:val="00C03B8C"/>
    <w:rPr>
      <w:rFonts w:ascii="Times New Roman" w:hAnsi="Times New Roman"/>
      <w:sz w:val="24"/>
      <w:u w:val="single"/>
      <w:bdr w:val="none" w:sz="0" w:space="0" w:color="auto"/>
      <w:shd w:val="clear" w:color="auto" w:fill="auto"/>
    </w:rPr>
  </w:style>
  <w:style w:type="character" w:customStyle="1" w:styleId="BlockHeadingsChar">
    <w:name w:val="Block Headings Char"/>
    <w:link w:val="BlockHeadings"/>
    <w:rsid w:val="00C03B8C"/>
    <w:rPr>
      <w:rFonts w:ascii="Times New Roman" w:eastAsia="Calibri" w:hAnsi="Times New Roman" w:cs="Times New Roman"/>
      <w:b/>
      <w:sz w:val="28"/>
      <w:szCs w:val="20"/>
    </w:rPr>
  </w:style>
  <w:style w:type="paragraph" w:customStyle="1" w:styleId="HiddenBlockHeader">
    <w:name w:val="Hidden Block Header"/>
    <w:basedOn w:val="BlockHeadings"/>
    <w:next w:val="Nothing"/>
    <w:link w:val="HiddenBlockHeaderChar"/>
    <w:qFormat/>
    <w:rsid w:val="00C03B8C"/>
    <w:pPr>
      <w:widowControl w:val="0"/>
      <w:outlineLvl w:val="9"/>
    </w:pPr>
    <w:rPr>
      <w:rFonts w:eastAsia="Times New Roman"/>
      <w:szCs w:val="24"/>
    </w:rPr>
  </w:style>
  <w:style w:type="character" w:customStyle="1" w:styleId="HiddenBlockHeaderChar">
    <w:name w:val="Hidden Block Header Char"/>
    <w:link w:val="HiddenBlockHeader"/>
    <w:rsid w:val="00C03B8C"/>
    <w:rPr>
      <w:rFonts w:ascii="Times New Roman" w:eastAsia="Times New Roman" w:hAnsi="Times New Roman" w:cs="Times New Roman"/>
      <w:b/>
      <w:sz w:val="28"/>
      <w:szCs w:val="24"/>
    </w:rPr>
  </w:style>
  <w:style w:type="character" w:customStyle="1" w:styleId="DottedUnderline">
    <w:name w:val="Dotted Underline"/>
    <w:rsid w:val="00C03B8C"/>
    <w:rPr>
      <w:rFonts w:ascii="Times New Roman" w:hAnsi="Times New Roman"/>
      <w:sz w:val="20"/>
      <w:u w:val="dottedHeavy"/>
    </w:rPr>
  </w:style>
  <w:style w:type="paragraph" w:customStyle="1" w:styleId="Fifth">
    <w:name w:val="Fifth"/>
    <w:basedOn w:val="Normal"/>
    <w:link w:val="FifthChar"/>
    <w:qFormat/>
    <w:rsid w:val="00C03B8C"/>
    <w:rPr>
      <w:rFonts w:eastAsia="Times New Roman"/>
      <w:lang w:val="x-none" w:eastAsia="x-none"/>
    </w:rPr>
  </w:style>
  <w:style w:type="character" w:customStyle="1" w:styleId="FifthChar">
    <w:name w:val="Fifth Char"/>
    <w:link w:val="Fifth"/>
    <w:rsid w:val="00C03B8C"/>
    <w:rPr>
      <w:rFonts w:ascii="Calibri" w:eastAsia="Times New Roman" w:hAnsi="Calibri"/>
      <w:lang w:val="x-none" w:eastAsia="x-none"/>
    </w:rPr>
  </w:style>
  <w:style w:type="paragraph" w:customStyle="1" w:styleId="Third">
    <w:name w:val="Third"/>
    <w:basedOn w:val="Normal"/>
    <w:link w:val="ThirdChar"/>
    <w:qFormat/>
    <w:rsid w:val="00C03B8C"/>
    <w:rPr>
      <w:rFonts w:eastAsia="Times New Roman"/>
      <w:b/>
      <w:u w:val="single"/>
      <w:lang w:val="x-none" w:eastAsia="x-none"/>
    </w:rPr>
  </w:style>
  <w:style w:type="character" w:customStyle="1" w:styleId="ThirdChar">
    <w:name w:val="Third Char"/>
    <w:link w:val="Third"/>
    <w:rsid w:val="00C03B8C"/>
    <w:rPr>
      <w:rFonts w:ascii="Calibri" w:eastAsia="Times New Roman" w:hAnsi="Calibri"/>
      <w:b/>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uiPriority w:val="99"/>
    <w:qFormat/>
    <w:rsid w:val="00C03B8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C03B8C"/>
    <w:rPr>
      <w:rFonts w:ascii="Times New Roman" w:eastAsia="Times New Roman" w:hAnsi="Times New Roman"/>
      <w:szCs w:val="24"/>
    </w:rPr>
  </w:style>
  <w:style w:type="character" w:customStyle="1" w:styleId="article-record-publication-volume-issue">
    <w:name w:val="article-record-publication-volume-issue"/>
    <w:rsid w:val="00C03B8C"/>
  </w:style>
  <w:style w:type="character" w:customStyle="1" w:styleId="NothingChar1">
    <w:name w:val="Nothing Char1"/>
    <w:rsid w:val="00C03B8C"/>
    <w:rPr>
      <w:szCs w:val="24"/>
      <w:lang w:val="en-US" w:eastAsia="en-US" w:bidi="ar-SA"/>
    </w:rPr>
  </w:style>
  <w:style w:type="character" w:customStyle="1" w:styleId="NothingCharChar">
    <w:name w:val="Nothing Char Char"/>
    <w:link w:val="NothingCharCharChar"/>
    <w:rsid w:val="00C03B8C"/>
  </w:style>
  <w:style w:type="paragraph" w:customStyle="1" w:styleId="DebateUnderlineBoldChar">
    <w:name w:val="Debate Underline Bold Char"/>
    <w:basedOn w:val="Normal"/>
    <w:link w:val="DebateUnderlineBoldCharChar"/>
    <w:qFormat/>
    <w:rsid w:val="00C03B8C"/>
    <w:pPr>
      <w:jc w:val="both"/>
    </w:pPr>
    <w:rPr>
      <w:rFonts w:eastAsia="Times New Roman"/>
      <w:b/>
      <w:u w:val="thick"/>
    </w:rPr>
  </w:style>
  <w:style w:type="character" w:customStyle="1" w:styleId="DebateUnderlineBoldCharChar">
    <w:name w:val="Debate Underline Bold Char Char"/>
    <w:link w:val="DebateUnderlineBoldChar"/>
    <w:rsid w:val="00C03B8C"/>
    <w:rPr>
      <w:rFonts w:ascii="Calibri" w:eastAsia="Times New Roman" w:hAnsi="Calibri"/>
      <w:b/>
      <w:u w:val="thick"/>
    </w:rPr>
  </w:style>
  <w:style w:type="character" w:customStyle="1" w:styleId="CharacterStyle2">
    <w:name w:val="Character Style 2"/>
    <w:rsid w:val="00C03B8C"/>
    <w:rPr>
      <w:rFonts w:ascii="Garamond" w:hAnsi="Garamond"/>
      <w:sz w:val="21"/>
    </w:rPr>
  </w:style>
  <w:style w:type="character" w:customStyle="1" w:styleId="resultbodyblack">
    <w:name w:val="resultbodyblack"/>
    <w:rsid w:val="00C03B8C"/>
    <w:rPr>
      <w:rFonts w:cs="Times New Roman"/>
    </w:rPr>
  </w:style>
  <w:style w:type="character" w:customStyle="1" w:styleId="quotechar0">
    <w:name w:val="quotechar"/>
    <w:rsid w:val="00C03B8C"/>
  </w:style>
  <w:style w:type="character" w:customStyle="1" w:styleId="CharChar6">
    <w:name w:val="Char Char6"/>
    <w:rsid w:val="00C03B8C"/>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qFormat/>
    <w:rsid w:val="00C03B8C"/>
    <w:pPr>
      <w:keepNext w:val="0"/>
      <w:keepLines w:val="0"/>
      <w:pBdr>
        <w:top w:val="none" w:sz="0" w:space="0" w:color="auto"/>
        <w:left w:val="none" w:sz="0" w:space="0" w:color="auto"/>
        <w:bottom w:val="none" w:sz="0" w:space="0" w:color="auto"/>
        <w:right w:val="none" w:sz="0" w:space="0" w:color="auto"/>
      </w:pBdr>
      <w:spacing w:before="0"/>
    </w:pPr>
    <w:rPr>
      <w:rFonts w:eastAsia="Malgun Gothic" w:cs="Arial"/>
      <w:sz w:val="28"/>
      <w:u w:val="single"/>
    </w:rPr>
  </w:style>
  <w:style w:type="character" w:customStyle="1" w:styleId="bloctitlesChar">
    <w:name w:val="bloc titles Char"/>
    <w:link w:val="bloctitles"/>
    <w:rsid w:val="00C03B8C"/>
    <w:rPr>
      <w:rFonts w:ascii="Calibri" w:eastAsia="Malgun Gothic" w:hAnsi="Calibri" w:cs="Arial"/>
      <w:b/>
      <w:sz w:val="28"/>
      <w:szCs w:val="32"/>
      <w:u w:val="single"/>
    </w:rPr>
  </w:style>
  <w:style w:type="paragraph" w:customStyle="1" w:styleId="SynergyTag">
    <w:name w:val="SynergyTag"/>
    <w:basedOn w:val="Normal"/>
    <w:uiPriority w:val="99"/>
    <w:qFormat/>
    <w:rsid w:val="00C03B8C"/>
    <w:rPr>
      <w:b/>
    </w:rPr>
  </w:style>
  <w:style w:type="character" w:customStyle="1" w:styleId="detailtitle">
    <w:name w:val="detailtitle"/>
    <w:rsid w:val="00C03B8C"/>
  </w:style>
  <w:style w:type="paragraph" w:customStyle="1" w:styleId="CiteSmallText">
    <w:name w:val="Cite Small Text"/>
    <w:basedOn w:val="Normal"/>
    <w:uiPriority w:val="99"/>
    <w:qFormat/>
    <w:rsid w:val="00C03B8C"/>
    <w:pPr>
      <w:widowControl w:val="0"/>
      <w:spacing w:after="200"/>
    </w:pPr>
    <w:rPr>
      <w:rFonts w:ascii="Helvetica Neue" w:hAnsi="Helvetica Neue"/>
      <w:b/>
      <w:sz w:val="18"/>
    </w:rPr>
  </w:style>
  <w:style w:type="character" w:customStyle="1" w:styleId="3TagCite">
    <w:name w:val="3 Tag/Cite"/>
    <w:rsid w:val="00C03B8C"/>
    <w:rPr>
      <w:rFonts w:ascii="Times New Roman" w:hAnsi="Times New Roman"/>
      <w:b/>
    </w:rPr>
  </w:style>
  <w:style w:type="character" w:customStyle="1" w:styleId="4Qualifications">
    <w:name w:val="4 Qualifications"/>
    <w:rsid w:val="00C03B8C"/>
    <w:rPr>
      <w:rFonts w:ascii="Times New Roman" w:hAnsi="Times New Roman"/>
      <w:sz w:val="19"/>
    </w:rPr>
  </w:style>
  <w:style w:type="character" w:customStyle="1" w:styleId="6Underlined">
    <w:name w:val="6 Underlined"/>
    <w:rsid w:val="00C03B8C"/>
    <w:rPr>
      <w:rFonts w:ascii="Times New Roman" w:hAnsi="Times New Roman"/>
      <w:b/>
      <w:sz w:val="21"/>
      <w:u w:val="single"/>
    </w:rPr>
  </w:style>
  <w:style w:type="character" w:customStyle="1" w:styleId="at">
    <w:name w:val="at"/>
    <w:rsid w:val="00C03B8C"/>
  </w:style>
  <w:style w:type="paragraph" w:customStyle="1" w:styleId="Cards1CharChar">
    <w:name w:val="Cards1 Char Char"/>
    <w:basedOn w:val="Normal"/>
    <w:link w:val="Cards1CharCharChar"/>
    <w:qFormat/>
    <w:rsid w:val="00C03B8C"/>
    <w:pPr>
      <w:autoSpaceDE w:val="0"/>
      <w:autoSpaceDN w:val="0"/>
      <w:adjustRightInd w:val="0"/>
      <w:ind w:left="432" w:right="432"/>
      <w:jc w:val="both"/>
    </w:pPr>
    <w:rPr>
      <w:lang w:val="x-none"/>
    </w:rPr>
  </w:style>
  <w:style w:type="character" w:customStyle="1" w:styleId="Cards1CharCharChar">
    <w:name w:val="Cards1 Char Char Char"/>
    <w:link w:val="Cards1CharChar"/>
    <w:rsid w:val="00C03B8C"/>
    <w:rPr>
      <w:rFonts w:ascii="Calibri" w:hAnsi="Calibri"/>
      <w:lang w:val="x-none"/>
    </w:rPr>
  </w:style>
  <w:style w:type="character" w:customStyle="1" w:styleId="UnderlineCharCharCharCharCharCharCharChar">
    <w:name w:val="Underline Char Char Char Char Char Char Char Char"/>
    <w:link w:val="UnderlineCharCharCharCharCharCharChar"/>
    <w:rsid w:val="00C03B8C"/>
    <w:rPr>
      <w:u w:val="single"/>
    </w:rPr>
  </w:style>
  <w:style w:type="paragraph" w:customStyle="1" w:styleId="UnderlineCharCharCharCharCharCharChar">
    <w:name w:val="Underline Char Char Char Char Char Char Char"/>
    <w:basedOn w:val="Normal"/>
    <w:link w:val="UnderlineCharCharCharCharCharCharCharChar"/>
    <w:qFormat/>
    <w:rsid w:val="00C03B8C"/>
    <w:rPr>
      <w:rFonts w:asciiTheme="minorHAnsi" w:hAnsiTheme="minorHAnsi"/>
      <w:u w:val="single"/>
    </w:rPr>
  </w:style>
  <w:style w:type="character" w:customStyle="1" w:styleId="SmallTextCharCharCharChar">
    <w:name w:val="Small Text Char Char Char Char"/>
    <w:link w:val="SmallTextCharCharChar"/>
    <w:rsid w:val="00C03B8C"/>
    <w:rPr>
      <w:sz w:val="16"/>
    </w:rPr>
  </w:style>
  <w:style w:type="paragraph" w:customStyle="1" w:styleId="SmallTextCharCharChar">
    <w:name w:val="Small Text Char Char Char"/>
    <w:basedOn w:val="Normal"/>
    <w:link w:val="SmallTextCharCharCharChar"/>
    <w:qFormat/>
    <w:rsid w:val="00C03B8C"/>
    <w:rPr>
      <w:rFonts w:asciiTheme="minorHAnsi" w:hAnsiTheme="minorHAnsi"/>
      <w:sz w:val="16"/>
    </w:rPr>
  </w:style>
  <w:style w:type="paragraph" w:customStyle="1" w:styleId="CitesCharChar">
    <w:name w:val="Cites Char Char"/>
    <w:next w:val="Normal"/>
    <w:link w:val="CitesCharCharChar"/>
    <w:qFormat/>
    <w:rsid w:val="00C03B8C"/>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C03B8C"/>
    <w:rPr>
      <w:rFonts w:ascii="Times New Roman" w:eastAsia="Times New Roman" w:hAnsi="Times New Roman" w:cs="Times New Roman"/>
      <w:sz w:val="20"/>
      <w:szCs w:val="24"/>
    </w:rPr>
  </w:style>
  <w:style w:type="character" w:customStyle="1" w:styleId="nohighlighting">
    <w:name w:val="no highlighting"/>
    <w:rsid w:val="00C03B8C"/>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C03B8C"/>
    <w:rPr>
      <w:rFonts w:ascii="Times New Roman" w:hAnsi="Times New Roman" w:cs="Times New Roman"/>
      <w:b/>
      <w:sz w:val="20"/>
    </w:rPr>
  </w:style>
  <w:style w:type="paragraph" w:customStyle="1" w:styleId="Debate-CardTagandCite-F6">
    <w:name w:val="Debate- Card Tag and Cite- F6"/>
    <w:basedOn w:val="Normal"/>
    <w:link w:val="Debate-CardTagandCite-F6Char"/>
    <w:qFormat/>
    <w:rsid w:val="00C03B8C"/>
    <w:rPr>
      <w:rFonts w:ascii="Times New Roman" w:hAnsi="Times New Roman" w:cs="Times New Roman"/>
      <w:b/>
      <w:sz w:val="20"/>
    </w:rPr>
  </w:style>
  <w:style w:type="character" w:customStyle="1" w:styleId="Underline-WFU">
    <w:name w:val="Underline-WFU"/>
    <w:uiPriority w:val="1"/>
    <w:qFormat/>
    <w:rsid w:val="00C03B8C"/>
    <w:rPr>
      <w:rFonts w:ascii="Cambria" w:hAnsi="Cambria" w:hint="default"/>
      <w:sz w:val="21"/>
      <w:u w:val="single"/>
    </w:rPr>
  </w:style>
  <w:style w:type="paragraph" w:customStyle="1" w:styleId="Swag">
    <w:name w:val="Swag"/>
    <w:basedOn w:val="Normal"/>
    <w:link w:val="SwagChar"/>
    <w:qFormat/>
    <w:rsid w:val="00C03B8C"/>
    <w:rPr>
      <w:color w:val="0000FF"/>
      <w:sz w:val="12"/>
      <w:u w:val="single"/>
    </w:rPr>
  </w:style>
  <w:style w:type="character" w:customStyle="1" w:styleId="SwagChar">
    <w:name w:val="Swag Char"/>
    <w:link w:val="Swag"/>
    <w:rsid w:val="00C03B8C"/>
    <w:rPr>
      <w:rFonts w:ascii="Calibri" w:hAnsi="Calibri"/>
      <w:color w:val="0000FF"/>
      <w:sz w:val="12"/>
      <w:u w:val="single"/>
    </w:rPr>
  </w:style>
  <w:style w:type="paragraph" w:customStyle="1" w:styleId="2909F619802848F09E01365C32F34654">
    <w:name w:val="2909F619802848F09E01365C32F34654"/>
    <w:qFormat/>
    <w:rsid w:val="00C03B8C"/>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qFormat/>
    <w:rsid w:val="00C03B8C"/>
    <w:pPr>
      <w:spacing w:after="200" w:line="276" w:lineRule="auto"/>
    </w:pPr>
    <w:rPr>
      <w:rFonts w:ascii="Calibri" w:eastAsia="Times New Roman" w:hAnsi="Calibri" w:cs="Times New Roman"/>
      <w:lang w:eastAsia="ja-JP"/>
    </w:rPr>
  </w:style>
  <w:style w:type="paragraph" w:customStyle="1" w:styleId="StyleUnderlineTimesNewRoman1">
    <w:name w:val="Style Underline + Times New Roman1"/>
    <w:link w:val="StyleUnderlineTimesNewRoman1Char"/>
    <w:qFormat/>
    <w:rsid w:val="00C03B8C"/>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C03B8C"/>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C03B8C"/>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C03B8C"/>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qFormat/>
    <w:rsid w:val="00C03B8C"/>
    <w:rPr>
      <w:rFonts w:ascii="Garamond" w:eastAsia="MS Mincho" w:hAnsi="Garamond"/>
    </w:rPr>
  </w:style>
  <w:style w:type="character" w:customStyle="1" w:styleId="StyleStyleCardTextLeft-075Right0Char">
    <w:name w:val="Style Style Card Text + Left:  -0.75&quot; + Right:  0&quot; Char"/>
    <w:link w:val="StyleStyleCardTextLeft-075Right0"/>
    <w:rsid w:val="00C03B8C"/>
    <w:rPr>
      <w:rFonts w:ascii="Garamond" w:eastAsia="MS Mincho" w:hAnsi="Garamond"/>
    </w:rPr>
  </w:style>
  <w:style w:type="character" w:customStyle="1" w:styleId="CharChar61">
    <w:name w:val="Char Char61"/>
    <w:rsid w:val="00C03B8C"/>
    <w:rPr>
      <w:rFonts w:cs="Arial"/>
      <w:bCs/>
      <w:sz w:val="16"/>
      <w:szCs w:val="26"/>
      <w:lang w:val="en-US" w:eastAsia="en-US" w:bidi="ar-SA"/>
    </w:rPr>
  </w:style>
  <w:style w:type="paragraph" w:styleId="ListBullet">
    <w:name w:val="List Bullet"/>
    <w:basedOn w:val="Normal"/>
    <w:link w:val="ListBulletChar"/>
    <w:uiPriority w:val="99"/>
    <w:unhideWhenUsed/>
    <w:rsid w:val="00C03B8C"/>
    <w:pPr>
      <w:tabs>
        <w:tab w:val="num" w:pos="360"/>
      </w:tabs>
      <w:ind w:left="360" w:hanging="360"/>
    </w:pPr>
  </w:style>
  <w:style w:type="character" w:customStyle="1" w:styleId="ListBulletChar">
    <w:name w:val="List Bullet Char"/>
    <w:link w:val="ListBullet"/>
    <w:uiPriority w:val="99"/>
    <w:rsid w:val="00C03B8C"/>
    <w:rPr>
      <w:rFonts w:ascii="Calibri" w:hAnsi="Calibri"/>
    </w:rPr>
  </w:style>
  <w:style w:type="paragraph" w:customStyle="1" w:styleId="subhead10">
    <w:name w:val="subhead1"/>
    <w:basedOn w:val="Normal"/>
    <w:uiPriority w:val="99"/>
    <w:qFormat/>
    <w:rsid w:val="00C03B8C"/>
    <w:pPr>
      <w:spacing w:before="100" w:beforeAutospacing="1" w:after="100" w:afterAutospacing="1"/>
    </w:pPr>
    <w:rPr>
      <w:rFonts w:eastAsia="Times New Roman"/>
      <w:sz w:val="24"/>
    </w:rPr>
  </w:style>
  <w:style w:type="character" w:customStyle="1" w:styleId="CardUnderlined">
    <w:name w:val="Card Underlined"/>
    <w:rsid w:val="00C03B8C"/>
    <w:rPr>
      <w:rFonts w:ascii="Garamond" w:hAnsi="Garamond" w:hint="default"/>
      <w:sz w:val="22"/>
      <w:szCs w:val="24"/>
      <w:u w:val="single"/>
      <w:lang w:val="en-US" w:eastAsia="en-US" w:bidi="ar-SA"/>
    </w:rPr>
  </w:style>
  <w:style w:type="character" w:customStyle="1" w:styleId="styledate0">
    <w:name w:val="styledate"/>
    <w:rsid w:val="00C03B8C"/>
  </w:style>
  <w:style w:type="character" w:customStyle="1" w:styleId="StyleUnderlineChar9ptChar">
    <w:name w:val="Style Underline Char + 9 pt Char"/>
    <w:rsid w:val="00C03B8C"/>
    <w:rPr>
      <w:rFonts w:ascii="Times New Roman" w:eastAsia="Times New Roman" w:hAnsi="Times New Roman" w:cs="Times New Roman"/>
      <w:sz w:val="20"/>
      <w:szCs w:val="24"/>
      <w:u w:val="single"/>
    </w:rPr>
  </w:style>
  <w:style w:type="character" w:customStyle="1" w:styleId="StyleUnderlineChar9ptBoldChar">
    <w:name w:val="Style Underline Char + 9 pt Bold Char"/>
    <w:rsid w:val="00C03B8C"/>
    <w:rPr>
      <w:rFonts w:ascii="Times New Roman" w:eastAsia="Times New Roman" w:hAnsi="Times New Roman" w:cs="Times New Roman"/>
      <w:b/>
      <w:bCs/>
      <w:sz w:val="20"/>
      <w:szCs w:val="24"/>
      <w:u w:val="single"/>
    </w:rPr>
  </w:style>
  <w:style w:type="character" w:customStyle="1" w:styleId="BoldandUnderlineChar2CharCharChar">
    <w:name w:val="Bold and Underline Char2 Char Char Char"/>
    <w:link w:val="BoldandUnderlineChar2CharChar"/>
    <w:rsid w:val="00C03B8C"/>
    <w:rPr>
      <w:b/>
      <w:u w:val="single"/>
    </w:rPr>
  </w:style>
  <w:style w:type="character" w:customStyle="1" w:styleId="BoldandUnderlineChar1">
    <w:name w:val="Bold and Underline Char1"/>
    <w:rsid w:val="00C03B8C"/>
    <w:rPr>
      <w:b/>
      <w:szCs w:val="24"/>
      <w:u w:val="single"/>
      <w:lang w:val="en-US" w:eastAsia="en-US" w:bidi="ar-SA"/>
    </w:rPr>
  </w:style>
  <w:style w:type="character" w:customStyle="1" w:styleId="BoldandUnderlineChar1Char2">
    <w:name w:val="Bold and Underline Char1 Char2"/>
    <w:rsid w:val="00C03B8C"/>
    <w:rPr>
      <w:b/>
      <w:szCs w:val="24"/>
      <w:u w:val="single"/>
      <w:lang w:val="en-US" w:eastAsia="en-US" w:bidi="ar-SA"/>
    </w:rPr>
  </w:style>
  <w:style w:type="character" w:customStyle="1" w:styleId="BoldandUnderlineCharChar1">
    <w:name w:val="Bold and Underline Char Char1"/>
    <w:rsid w:val="00C03B8C"/>
    <w:rPr>
      <w:b/>
      <w:szCs w:val="24"/>
      <w:u w:val="single"/>
      <w:lang w:val="en-US" w:eastAsia="en-US" w:bidi="ar-SA"/>
    </w:rPr>
  </w:style>
  <w:style w:type="character" w:customStyle="1" w:styleId="BoldandUnderlineChar6">
    <w:name w:val="Bold and Underline Char6"/>
    <w:rsid w:val="00C03B8C"/>
    <w:rPr>
      <w:b/>
      <w:szCs w:val="24"/>
      <w:u w:val="single"/>
      <w:lang w:val="en-US" w:eastAsia="en-US" w:bidi="ar-SA"/>
    </w:rPr>
  </w:style>
  <w:style w:type="character" w:customStyle="1" w:styleId="title-link-wrapper">
    <w:name w:val="title-link-wrapper"/>
    <w:rsid w:val="00C03B8C"/>
  </w:style>
  <w:style w:type="character" w:customStyle="1" w:styleId="hidden">
    <w:name w:val="hidden"/>
    <w:rsid w:val="00C03B8C"/>
  </w:style>
  <w:style w:type="character" w:customStyle="1" w:styleId="medium-font">
    <w:name w:val="medium-font"/>
    <w:rsid w:val="00C03B8C"/>
  </w:style>
  <w:style w:type="paragraph" w:customStyle="1" w:styleId="abstract">
    <w:name w:val="abstract"/>
    <w:basedOn w:val="Normal"/>
    <w:uiPriority w:val="99"/>
    <w:qFormat/>
    <w:rsid w:val="00C03B8C"/>
    <w:pPr>
      <w:spacing w:before="100" w:beforeAutospacing="1" w:after="100" w:afterAutospacing="1"/>
    </w:pPr>
    <w:rPr>
      <w:rFonts w:eastAsia="Times New Roman"/>
      <w:sz w:val="24"/>
    </w:rPr>
  </w:style>
  <w:style w:type="paragraph" w:customStyle="1" w:styleId="StyleUnderlineChar11ptBold2">
    <w:name w:val="Style Underline Char + 11 pt Bold2"/>
    <w:basedOn w:val="Normal"/>
    <w:link w:val="StyleUnderlineChar11ptBold2Char"/>
    <w:qFormat/>
    <w:rsid w:val="00C03B8C"/>
    <w:rPr>
      <w:rFonts w:eastAsia="Times New Roman"/>
      <w:b/>
      <w:bCs/>
      <w:u w:val="single"/>
    </w:rPr>
  </w:style>
  <w:style w:type="character" w:customStyle="1" w:styleId="StyleUnderlineChar11ptBold2Char">
    <w:name w:val="Style Underline Char + 11 pt Bold2 Char"/>
    <w:link w:val="StyleUnderlineChar11ptBold2"/>
    <w:rsid w:val="00C03B8C"/>
    <w:rPr>
      <w:rFonts w:ascii="Calibri" w:eastAsia="Times New Roman" w:hAnsi="Calibri"/>
      <w:b/>
      <w:bCs/>
      <w:u w:val="single"/>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rsid w:val="00C03B8C"/>
    <w:rPr>
      <w:rFonts w:cs="Arial"/>
      <w:b/>
      <w:bCs/>
      <w:iCs/>
      <w:szCs w:val="28"/>
      <w:lang w:val="en-US" w:eastAsia="en-US" w:bidi="ar-SA"/>
    </w:rPr>
  </w:style>
  <w:style w:type="character" w:customStyle="1" w:styleId="ReallySamllTextChar">
    <w:name w:val="ReallySamllText Char"/>
    <w:rsid w:val="00C03B8C"/>
    <w:rPr>
      <w:sz w:val="12"/>
      <w:szCs w:val="24"/>
      <w:lang w:val="en-US" w:eastAsia="en-US" w:bidi="ar-SA"/>
    </w:rPr>
  </w:style>
  <w:style w:type="paragraph" w:customStyle="1" w:styleId="StyleStyleUnderlineTimesNewRoman11pt">
    <w:name w:val="Style Style Underline + Times New Roman + 11 pt"/>
    <w:basedOn w:val="Normal"/>
    <w:link w:val="StyleStyleUnderlineTimesNewRoman11ptChar"/>
    <w:qFormat/>
    <w:rsid w:val="00C03B8C"/>
    <w:rPr>
      <w:rFonts w:eastAsia="Times New Roman"/>
      <w:u w:val="single"/>
    </w:rPr>
  </w:style>
  <w:style w:type="character" w:customStyle="1" w:styleId="StyleStyleUnderlineTimesNewRoman11ptChar">
    <w:name w:val="Style Style Underline + Times New Roman + 11 pt Char"/>
    <w:link w:val="StyleStyleUnderlineTimesNewRoman11pt"/>
    <w:rsid w:val="00C03B8C"/>
    <w:rPr>
      <w:rFonts w:ascii="Calibri" w:eastAsia="Times New Roman" w:hAnsi="Calibri"/>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C03B8C"/>
    <w:rPr>
      <w:rFonts w:eastAsia="Times New Roman"/>
      <w:u w:val="single"/>
    </w:rPr>
  </w:style>
  <w:style w:type="character" w:customStyle="1" w:styleId="StyleStyleUnderlineTimesNewRomanBold11ptNotBoldChar">
    <w:name w:val="Style Style Underline + Times New Roman Bold + 11 pt Not Bold Char"/>
    <w:link w:val="StyleStyleUnderlineTimesNewRomanBold11ptNotBold"/>
    <w:rsid w:val="00C03B8C"/>
    <w:rPr>
      <w:rFonts w:ascii="Calibri" w:eastAsia="Times New Roman" w:hAnsi="Calibri"/>
      <w:u w:val="single"/>
    </w:rPr>
  </w:style>
  <w:style w:type="character" w:customStyle="1" w:styleId="UnderlineCharCharCharChar">
    <w:name w:val="Underline Char Char Char Char"/>
    <w:aliases w:val="Heading 3 Char Char Char Char Char Char Char Char Char Char,Block Writing Char Char,Heading 3 Char4,Heading 3 Char Char Char Char Char"/>
    <w:qFormat/>
    <w:rsid w:val="00C03B8C"/>
    <w:rPr>
      <w:szCs w:val="16"/>
      <w:u w:val="single"/>
      <w:lang w:val="en-US" w:eastAsia="en-US" w:bidi="ar-SA"/>
    </w:rPr>
  </w:style>
  <w:style w:type="paragraph" w:customStyle="1" w:styleId="Pa4">
    <w:name w:val="Pa4"/>
    <w:basedOn w:val="Normal"/>
    <w:next w:val="Normal"/>
    <w:qFormat/>
    <w:rsid w:val="00C03B8C"/>
    <w:pPr>
      <w:autoSpaceDE w:val="0"/>
      <w:autoSpaceDN w:val="0"/>
      <w:adjustRightInd w:val="0"/>
      <w:spacing w:line="181" w:lineRule="atLeast"/>
    </w:pPr>
    <w:rPr>
      <w:rFonts w:eastAsia="Times New Roman"/>
      <w:sz w:val="24"/>
    </w:rPr>
  </w:style>
  <w:style w:type="character" w:customStyle="1" w:styleId="A8">
    <w:name w:val="A8"/>
    <w:rsid w:val="00C03B8C"/>
    <w:rPr>
      <w:color w:val="000000"/>
      <w:sz w:val="12"/>
      <w:szCs w:val="12"/>
    </w:rPr>
  </w:style>
  <w:style w:type="paragraph" w:customStyle="1" w:styleId="Pa5">
    <w:name w:val="Pa5"/>
    <w:basedOn w:val="Normal"/>
    <w:next w:val="Normal"/>
    <w:uiPriority w:val="99"/>
    <w:qFormat/>
    <w:rsid w:val="00C03B8C"/>
    <w:pPr>
      <w:autoSpaceDE w:val="0"/>
      <w:autoSpaceDN w:val="0"/>
      <w:adjustRightInd w:val="0"/>
      <w:spacing w:line="321" w:lineRule="atLeast"/>
    </w:pPr>
    <w:rPr>
      <w:rFonts w:eastAsia="Times New Roman"/>
      <w:sz w:val="24"/>
    </w:rPr>
  </w:style>
  <w:style w:type="paragraph" w:customStyle="1" w:styleId="Pa3">
    <w:name w:val="Pa3"/>
    <w:basedOn w:val="Normal"/>
    <w:next w:val="Normal"/>
    <w:qFormat/>
    <w:rsid w:val="00C03B8C"/>
    <w:pPr>
      <w:autoSpaceDE w:val="0"/>
      <w:autoSpaceDN w:val="0"/>
      <w:adjustRightInd w:val="0"/>
      <w:spacing w:line="221" w:lineRule="atLeast"/>
    </w:pPr>
    <w:rPr>
      <w:rFonts w:eastAsia="Times New Roman"/>
      <w:sz w:val="24"/>
    </w:rPr>
  </w:style>
  <w:style w:type="character" w:customStyle="1" w:styleId="CharCharChar2">
    <w:name w:val="Char Char Char2"/>
    <w:rsid w:val="00C03B8C"/>
    <w:rPr>
      <w:rFonts w:cs="Arial"/>
      <w:b/>
      <w:bCs/>
      <w:szCs w:val="32"/>
      <w:lang w:val="en-US" w:eastAsia="en-US" w:bidi="ar-SA"/>
    </w:rPr>
  </w:style>
  <w:style w:type="character" w:customStyle="1" w:styleId="style1">
    <w:name w:val="style1"/>
    <w:rsid w:val="00C03B8C"/>
  </w:style>
  <w:style w:type="character" w:customStyle="1" w:styleId="subheader">
    <w:name w:val="subheader"/>
    <w:rsid w:val="00C03B8C"/>
  </w:style>
  <w:style w:type="paragraph" w:customStyle="1" w:styleId="text-textbodyhoustontexttext-dateline">
    <w:name w:val="text-textbody houstontext text-dateline"/>
    <w:basedOn w:val="Normal"/>
    <w:qFormat/>
    <w:rsid w:val="00C03B8C"/>
    <w:pPr>
      <w:spacing w:before="100" w:beforeAutospacing="1" w:after="100" w:afterAutospacing="1"/>
    </w:pPr>
    <w:rPr>
      <w:rFonts w:eastAsia="Times New Roman"/>
      <w:sz w:val="24"/>
    </w:rPr>
  </w:style>
  <w:style w:type="paragraph" w:customStyle="1" w:styleId="text-textbodyhoustontext">
    <w:name w:val="text-textbody houstontext"/>
    <w:basedOn w:val="Normal"/>
    <w:qFormat/>
    <w:rsid w:val="00C03B8C"/>
    <w:pPr>
      <w:spacing w:before="100" w:beforeAutospacing="1" w:after="100" w:afterAutospacing="1"/>
    </w:pPr>
    <w:rPr>
      <w:rFonts w:eastAsia="Times New Roman"/>
      <w:sz w:val="24"/>
    </w:rPr>
  </w:style>
  <w:style w:type="character" w:customStyle="1" w:styleId="text2">
    <w:name w:val="text2"/>
    <w:rsid w:val="00C03B8C"/>
  </w:style>
  <w:style w:type="paragraph" w:customStyle="1" w:styleId="msolistparagraph0">
    <w:name w:val="msolistparagraph"/>
    <w:basedOn w:val="Normal"/>
    <w:qFormat/>
    <w:rsid w:val="00C03B8C"/>
    <w:pPr>
      <w:spacing w:before="100" w:beforeAutospacing="1" w:after="100" w:afterAutospacing="1"/>
    </w:pPr>
    <w:rPr>
      <w:rFonts w:eastAsia="Times New Roman"/>
      <w:sz w:val="24"/>
    </w:rPr>
  </w:style>
  <w:style w:type="paragraph" w:customStyle="1" w:styleId="msolistparagraphcxsplast">
    <w:name w:val="msolistparagraphcxsplast"/>
    <w:basedOn w:val="Normal"/>
    <w:qFormat/>
    <w:rsid w:val="00C03B8C"/>
    <w:pPr>
      <w:spacing w:before="100" w:beforeAutospacing="1" w:after="100" w:afterAutospacing="1"/>
    </w:pPr>
    <w:rPr>
      <w:rFonts w:eastAsia="Times New Roman"/>
      <w:sz w:val="24"/>
    </w:rPr>
  </w:style>
  <w:style w:type="character" w:customStyle="1" w:styleId="pmtermsel">
    <w:name w:val="pmtermsel"/>
    <w:rsid w:val="00C03B8C"/>
  </w:style>
  <w:style w:type="paragraph" w:customStyle="1" w:styleId="StyleStyle4LatinTimesNewRomanAsianSimSunBold">
    <w:name w:val="Style Style4 + (Latin) Times New Roman (Asian) SimSun Bold"/>
    <w:basedOn w:val="Style4"/>
    <w:link w:val="StyleStyle4LatinTimesNewRomanAsianSimSunBoldChar"/>
    <w:qFormat/>
    <w:rsid w:val="00C03B8C"/>
    <w:rPr>
      <w:rFonts w:ascii="Times New Roman" w:eastAsia="SimSun" w:hAnsi="Times New Roman"/>
      <w:b/>
      <w:bCs/>
    </w:rPr>
  </w:style>
  <w:style w:type="character" w:customStyle="1" w:styleId="StyleStyle4LatinTimesNewRomanAsianSimSunBoldChar">
    <w:name w:val="Style Style4 + (Latin) Times New Roman (Asian) SimSun Bold Char"/>
    <w:link w:val="StyleStyle4LatinTimesNewRomanAsianSimSunBold"/>
    <w:rsid w:val="00C03B8C"/>
    <w:rPr>
      <w:rFonts w:ascii="Times New Roman" w:eastAsia="SimSun" w:hAnsi="Times New Roman" w:cs="Calibri"/>
      <w:b/>
      <w:bCs/>
      <w:szCs w:val="24"/>
      <w:u w:val="single"/>
    </w:rPr>
  </w:style>
  <w:style w:type="character" w:customStyle="1" w:styleId="articlehead2">
    <w:name w:val="articlehead2"/>
    <w:rsid w:val="00C03B8C"/>
  </w:style>
  <w:style w:type="character" w:customStyle="1" w:styleId="pronset">
    <w:name w:val="pronset"/>
    <w:rsid w:val="00C03B8C"/>
  </w:style>
  <w:style w:type="character" w:customStyle="1" w:styleId="showipapr">
    <w:name w:val="show_ipapr"/>
    <w:rsid w:val="00C03B8C"/>
  </w:style>
  <w:style w:type="character" w:customStyle="1" w:styleId="prondelim">
    <w:name w:val="prondelim"/>
    <w:rsid w:val="00C03B8C"/>
  </w:style>
  <w:style w:type="character" w:customStyle="1" w:styleId="prontoggle">
    <w:name w:val="pron_toggle"/>
    <w:rsid w:val="00C03B8C"/>
  </w:style>
  <w:style w:type="character" w:customStyle="1" w:styleId="showspellpr">
    <w:name w:val="show_spellpr"/>
    <w:rsid w:val="00C03B8C"/>
  </w:style>
  <w:style w:type="character" w:customStyle="1" w:styleId="boldface">
    <w:name w:val="boldface"/>
    <w:rsid w:val="00C03B8C"/>
  </w:style>
  <w:style w:type="character" w:customStyle="1" w:styleId="pg">
    <w:name w:val="pg"/>
    <w:rsid w:val="00C03B8C"/>
  </w:style>
  <w:style w:type="character" w:customStyle="1" w:styleId="secondary-bf">
    <w:name w:val="secondary-bf"/>
    <w:rsid w:val="00C03B8C"/>
  </w:style>
  <w:style w:type="character" w:customStyle="1" w:styleId="dnindex">
    <w:name w:val="dnindex"/>
    <w:rsid w:val="00C03B8C"/>
  </w:style>
  <w:style w:type="character" w:customStyle="1" w:styleId="1">
    <w:name w:val="1"/>
    <w:rsid w:val="00C03B8C"/>
    <w:rPr>
      <w:rFonts w:cs="Arial"/>
      <w:bCs/>
      <w:sz w:val="20"/>
      <w:u w:val="single"/>
      <w:lang w:val="en-US" w:eastAsia="en-US" w:bidi="ar-SA"/>
    </w:rPr>
  </w:style>
  <w:style w:type="character" w:customStyle="1" w:styleId="Style11ptBoldUnderline1">
    <w:name w:val="Style 11 pt Bold Underline1"/>
    <w:rsid w:val="00C03B8C"/>
    <w:rPr>
      <w:b/>
      <w:bCs/>
      <w:sz w:val="20"/>
      <w:u w:val="single"/>
    </w:rPr>
  </w:style>
  <w:style w:type="paragraph" w:styleId="BodyText3">
    <w:name w:val="Body Text 3"/>
    <w:basedOn w:val="Normal"/>
    <w:link w:val="BodyText3Char"/>
    <w:qFormat/>
    <w:rsid w:val="00C03B8C"/>
    <w:rPr>
      <w:rFonts w:eastAsia="Times New Roman"/>
      <w:sz w:val="16"/>
    </w:rPr>
  </w:style>
  <w:style w:type="character" w:customStyle="1" w:styleId="BodyText3Char">
    <w:name w:val="Body Text 3 Char"/>
    <w:basedOn w:val="DefaultParagraphFont"/>
    <w:link w:val="BodyText3"/>
    <w:rsid w:val="00C03B8C"/>
    <w:rPr>
      <w:rFonts w:ascii="Calibri" w:eastAsia="Times New Roman" w:hAnsi="Calibri"/>
      <w:sz w:val="16"/>
    </w:rPr>
  </w:style>
  <w:style w:type="character" w:customStyle="1" w:styleId="23">
    <w:name w:val="23"/>
    <w:rsid w:val="00C03B8C"/>
    <w:rPr>
      <w:rFonts w:ascii="Times New Roman" w:hAnsi="Times New Roman" w:cs="Arial"/>
      <w:bCs/>
      <w:sz w:val="20"/>
      <w:u w:val="single"/>
      <w:lang w:val="en-US" w:eastAsia="en-US" w:bidi="ar-SA"/>
    </w:rPr>
  </w:style>
  <w:style w:type="character" w:customStyle="1" w:styleId="33">
    <w:name w:val="33"/>
    <w:rsid w:val="00C03B8C"/>
    <w:rPr>
      <w:rFonts w:ascii="Times New Roman" w:hAnsi="Times New Roman" w:cs="Arial"/>
      <w:b/>
      <w:bCs/>
      <w:sz w:val="20"/>
      <w:u w:val="single"/>
      <w:lang w:val="en-US" w:eastAsia="en-US" w:bidi="ar-SA"/>
    </w:rPr>
  </w:style>
  <w:style w:type="character" w:customStyle="1" w:styleId="55">
    <w:name w:val="55"/>
    <w:rsid w:val="00C03B8C"/>
    <w:rPr>
      <w:rFonts w:cs="Arial"/>
      <w:bCs/>
      <w:sz w:val="20"/>
      <w:u w:val="single"/>
      <w:lang w:val="en-US" w:eastAsia="en-US" w:bidi="ar-SA"/>
    </w:rPr>
  </w:style>
  <w:style w:type="character" w:customStyle="1" w:styleId="authoraffil">
    <w:name w:val="authoraffil"/>
    <w:rsid w:val="00C03B8C"/>
  </w:style>
  <w:style w:type="character" w:customStyle="1" w:styleId="CharChar8">
    <w:name w:val="Char Char8"/>
    <w:rsid w:val="00C03B8C"/>
    <w:rPr>
      <w:rFonts w:ascii="Georgia" w:eastAsia="Times New Roman" w:hAnsi="Georgia"/>
      <w:b/>
      <w:bCs/>
      <w:sz w:val="30"/>
      <w:szCs w:val="28"/>
      <w:u w:val="single"/>
    </w:rPr>
  </w:style>
  <w:style w:type="character" w:customStyle="1" w:styleId="FontStyle13">
    <w:name w:val="Font Style13"/>
    <w:uiPriority w:val="99"/>
    <w:rsid w:val="00C03B8C"/>
    <w:rPr>
      <w:rFonts w:ascii="Constantia" w:hAnsi="Constantia" w:cs="Constantia"/>
      <w:sz w:val="18"/>
      <w:szCs w:val="18"/>
    </w:rPr>
  </w:style>
  <w:style w:type="paragraph" w:customStyle="1" w:styleId="TagsCharCharChar">
    <w:name w:val="Tags Char Char Char"/>
    <w:next w:val="Normal"/>
    <w:link w:val="TagsCharCharCharChar"/>
    <w:qFormat/>
    <w:rsid w:val="00C03B8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CharCharChar">
    <w:name w:val="Tags Char Char Char Char"/>
    <w:link w:val="TagsCharCharChar"/>
    <w:rsid w:val="00C03B8C"/>
    <w:rPr>
      <w:rFonts w:ascii="Times New Roman" w:eastAsia="Times New Roman" w:hAnsi="Times New Roman" w:cs="Times New Roman"/>
      <w:b/>
      <w:sz w:val="24"/>
      <w:szCs w:val="24"/>
    </w:rPr>
  </w:style>
  <w:style w:type="character" w:customStyle="1" w:styleId="Citation1Char">
    <w:name w:val="Citation1 Char"/>
    <w:link w:val="Citation1"/>
    <w:locked/>
    <w:rsid w:val="00C03B8C"/>
    <w:rPr>
      <w:rFonts w:ascii="Georgia" w:eastAsiaTheme="minorEastAsia" w:hAnsi="Georgia" w:cs="Calibri"/>
      <w:b/>
      <w:szCs w:val="24"/>
      <w:u w:val="single"/>
    </w:rPr>
  </w:style>
  <w:style w:type="paragraph" w:customStyle="1" w:styleId="Citation1">
    <w:name w:val="Citation1"/>
    <w:basedOn w:val="Normal"/>
    <w:link w:val="Citation1Char"/>
    <w:qFormat/>
    <w:rsid w:val="00C03B8C"/>
    <w:rPr>
      <w:rFonts w:ascii="Georgia" w:eastAsiaTheme="minorEastAsia" w:hAnsi="Georgia" w:cs="Calibri"/>
      <w:b/>
      <w:szCs w:val="24"/>
      <w:u w:val="single"/>
    </w:rPr>
  </w:style>
  <w:style w:type="character" w:customStyle="1" w:styleId="TaglineChar">
    <w:name w:val="Tagline Char"/>
    <w:link w:val="Tagline"/>
    <w:locked/>
    <w:rsid w:val="00C03B8C"/>
    <w:rPr>
      <w:rFonts w:ascii="Georgia" w:eastAsiaTheme="minorEastAsia" w:hAnsi="Georgia" w:cs="Calibri"/>
      <w:b/>
      <w:szCs w:val="24"/>
    </w:rPr>
  </w:style>
  <w:style w:type="paragraph" w:customStyle="1" w:styleId="Tagline">
    <w:name w:val="Tagline"/>
    <w:basedOn w:val="Normal"/>
    <w:link w:val="TaglineChar"/>
    <w:qFormat/>
    <w:rsid w:val="00C03B8C"/>
    <w:rPr>
      <w:rFonts w:ascii="Georgia" w:eastAsiaTheme="minorEastAsia" w:hAnsi="Georgia" w:cs="Calibri"/>
      <w:b/>
      <w:szCs w:val="24"/>
    </w:rPr>
  </w:style>
  <w:style w:type="paragraph" w:customStyle="1" w:styleId="NothingCharCharChar">
    <w:name w:val="Nothing Char Char Char"/>
    <w:link w:val="NothingCharChar"/>
    <w:qFormat/>
    <w:rsid w:val="00C03B8C"/>
    <w:pPr>
      <w:spacing w:after="0" w:line="240" w:lineRule="auto"/>
      <w:jc w:val="both"/>
    </w:pPr>
  </w:style>
  <w:style w:type="character" w:customStyle="1" w:styleId="StyleArial6ptBold">
    <w:name w:val="Style Arial 6 pt Bold"/>
    <w:rsid w:val="00C03B8C"/>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C03B8C"/>
    <w:rPr>
      <w:rFonts w:ascii="Garamond" w:hAnsi="Garamond" w:cs="Arial" w:hint="default"/>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qFormat/>
    <w:rsid w:val="00C03B8C"/>
    <w:rPr>
      <w:rFonts w:eastAsia="Times New Roman"/>
      <w:b/>
      <w:u w:val="single"/>
    </w:rPr>
  </w:style>
  <w:style w:type="character" w:customStyle="1" w:styleId="BoldandUnderlineCharCharCharCharCharChar">
    <w:name w:val="Bold and Underline Char Char Char Char Char Char"/>
    <w:link w:val="BoldandUnderlineCharCharCharCharChar"/>
    <w:rsid w:val="00C03B8C"/>
    <w:rPr>
      <w:rFonts w:ascii="Calibri" w:eastAsia="Times New Roman" w:hAnsi="Calibri"/>
      <w:b/>
      <w:u w:val="single"/>
    </w:rPr>
  </w:style>
  <w:style w:type="character" w:customStyle="1" w:styleId="UnderlineCharCharCharCharChar">
    <w:name w:val="Underline Char Char Char Char Char"/>
    <w:rsid w:val="00C03B8C"/>
    <w:rPr>
      <w:rFonts w:ascii="Times New Roman" w:eastAsia="Times New Roman" w:hAnsi="Times New Roman"/>
      <w:szCs w:val="24"/>
      <w:u w:val="single"/>
    </w:rPr>
  </w:style>
  <w:style w:type="paragraph" w:customStyle="1" w:styleId="StyleLeft021">
    <w:name w:val="Style Left:  0.2&quot;1"/>
    <w:basedOn w:val="Normal"/>
    <w:uiPriority w:val="99"/>
    <w:qFormat/>
    <w:rsid w:val="00C03B8C"/>
    <w:pPr>
      <w:ind w:left="288"/>
    </w:pPr>
    <w:rPr>
      <w:rFonts w:eastAsia="SimSun"/>
      <w:szCs w:val="20"/>
      <w:lang w:eastAsia="zh-CN"/>
    </w:rPr>
  </w:style>
  <w:style w:type="character" w:customStyle="1" w:styleId="FontStyle11">
    <w:name w:val="Font Style11"/>
    <w:uiPriority w:val="99"/>
    <w:rsid w:val="00C03B8C"/>
    <w:rPr>
      <w:rFonts w:ascii="Times New Roman" w:hAnsi="Times New Roman" w:cs="Times New Roman" w:hint="default"/>
      <w:sz w:val="20"/>
      <w:szCs w:val="20"/>
    </w:rPr>
  </w:style>
  <w:style w:type="character" w:customStyle="1" w:styleId="FontStyle12">
    <w:name w:val="Font Style12"/>
    <w:uiPriority w:val="99"/>
    <w:rsid w:val="00C03B8C"/>
    <w:rPr>
      <w:rFonts w:ascii="Times New Roman" w:hAnsi="Times New Roman" w:cs="Times New Roman" w:hint="default"/>
      <w:sz w:val="16"/>
      <w:szCs w:val="16"/>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C03B8C"/>
    <w:rPr>
      <w:rFonts w:eastAsia="Times New Roman"/>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C03B8C"/>
    <w:rPr>
      <w:rFonts w:ascii="Calibri" w:eastAsia="Times New Roman" w:hAnsi="Calibri"/>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C03B8C"/>
    <w:rPr>
      <w:rFonts w:eastAsia="Times New Roman"/>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C03B8C"/>
    <w:rPr>
      <w:rFonts w:ascii="Calibri" w:eastAsia="Times New Roman" w:hAnsi="Calibri"/>
      <w:u w:val="single"/>
      <w:bdr w:val="single" w:sz="4" w:space="0" w:color="auto"/>
    </w:rPr>
  </w:style>
  <w:style w:type="paragraph" w:customStyle="1" w:styleId="StyleMinimizedText11pt">
    <w:name w:val="Style Minimized Text + 11 pt"/>
    <w:basedOn w:val="MinimizedText"/>
    <w:link w:val="StyleMinimizedText11ptChar"/>
    <w:qFormat/>
    <w:rsid w:val="00C03B8C"/>
    <w:pPr>
      <w:spacing w:after="0" w:line="240" w:lineRule="auto"/>
    </w:pPr>
    <w:rPr>
      <w:rFonts w:ascii="Times New Roman" w:eastAsiaTheme="minorHAnsi" w:hAnsi="Times New Roman"/>
      <w:sz w:val="20"/>
    </w:rPr>
  </w:style>
  <w:style w:type="character" w:customStyle="1" w:styleId="StyleMinimizedText11ptChar">
    <w:name w:val="Style Minimized Text + 11 pt Char"/>
    <w:link w:val="StyleMinimizedText11pt"/>
    <w:rsid w:val="00C03B8C"/>
    <w:rPr>
      <w:rFonts w:ascii="Times New Roman" w:hAnsi="Times New Roman"/>
      <w:sz w:val="20"/>
      <w:szCs w:val="24"/>
    </w:rPr>
  </w:style>
  <w:style w:type="character" w:customStyle="1" w:styleId="boldcitationChar">
    <w:name w:val="bold citation Char"/>
    <w:rsid w:val="00C03B8C"/>
    <w:rPr>
      <w:rFonts w:ascii="Arial" w:hAnsi="Arial"/>
      <w:b/>
      <w:sz w:val="28"/>
      <w:szCs w:val="24"/>
      <w:u w:val="thick"/>
      <w:lang w:val="en-US" w:eastAsia="en-US" w:bidi="ar-SA"/>
    </w:rPr>
  </w:style>
  <w:style w:type="paragraph" w:customStyle="1" w:styleId="BlockTitle20">
    <w:name w:val="Block Title #2"/>
    <w:basedOn w:val="Normal"/>
    <w:uiPriority w:val="99"/>
    <w:qFormat/>
    <w:rsid w:val="00C03B8C"/>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uiPriority w:val="99"/>
    <w:qFormat/>
    <w:rsid w:val="00C03B8C"/>
    <w:rPr>
      <w:b/>
    </w:rPr>
  </w:style>
  <w:style w:type="character" w:customStyle="1" w:styleId="citationunderlineChar">
    <w:name w:val="citation/underline Char"/>
    <w:link w:val="citationunderline"/>
    <w:rsid w:val="00C03B8C"/>
    <w:rPr>
      <w:b/>
      <w:sz w:val="24"/>
      <w:szCs w:val="24"/>
      <w:u w:val="single"/>
    </w:rPr>
  </w:style>
  <w:style w:type="character" w:customStyle="1" w:styleId="BoldunderlineChar3">
    <w:name w:val="Bold/underline Char"/>
    <w:rsid w:val="00C03B8C"/>
    <w:rPr>
      <w:rFonts w:eastAsia="SimSun"/>
      <w:b/>
      <w:noProof w:val="0"/>
      <w:sz w:val="24"/>
      <w:szCs w:val="24"/>
      <w:u w:val="single"/>
      <w:lang w:val="en-US" w:eastAsia="zh-CN" w:bidi="ar-SA"/>
    </w:rPr>
  </w:style>
  <w:style w:type="character" w:customStyle="1" w:styleId="underlinetextchar0">
    <w:name w:val="underlinetextchar"/>
    <w:rsid w:val="00C03B8C"/>
  </w:style>
  <w:style w:type="paragraph" w:customStyle="1" w:styleId="CM27">
    <w:name w:val="CM27"/>
    <w:basedOn w:val="Normal"/>
    <w:next w:val="Normal"/>
    <w:uiPriority w:val="99"/>
    <w:qFormat/>
    <w:rsid w:val="00C03B8C"/>
    <w:pPr>
      <w:autoSpaceDE w:val="0"/>
      <w:autoSpaceDN w:val="0"/>
      <w:adjustRightInd w:val="0"/>
    </w:pPr>
    <w:rPr>
      <w:rFonts w:ascii="Helvetica Neue LT" w:eastAsia="SimSun" w:hAnsi="Helvetica Neue LT"/>
      <w:lang w:eastAsia="zh-CN"/>
    </w:rPr>
  </w:style>
  <w:style w:type="character" w:customStyle="1" w:styleId="boldciteChar1">
    <w:name w:val="bold cite Char1"/>
    <w:rsid w:val="00C03B8C"/>
    <w:rPr>
      <w:b/>
      <w:sz w:val="28"/>
      <w:u w:val="thick" w:color="000000"/>
    </w:rPr>
  </w:style>
  <w:style w:type="character" w:customStyle="1" w:styleId="tagCharCharChar1">
    <w:name w:val="tag Char Char Char1"/>
    <w:rsid w:val="00C03B8C"/>
    <w:rPr>
      <w:b/>
      <w:sz w:val="24"/>
      <w:lang w:val="en-US" w:eastAsia="en-US" w:bidi="ar-SA"/>
    </w:rPr>
  </w:style>
  <w:style w:type="character" w:customStyle="1" w:styleId="underlinecardChar0">
    <w:name w:val="underline card Char"/>
    <w:rsid w:val="00C03B8C"/>
    <w:rPr>
      <w:rFonts w:ascii="Arial" w:hAnsi="Arial"/>
      <w:sz w:val="18"/>
      <w:szCs w:val="24"/>
      <w:u w:val="single"/>
      <w:lang w:val="en-US" w:eastAsia="en-US" w:bidi="ar-SA"/>
    </w:rPr>
  </w:style>
  <w:style w:type="paragraph" w:customStyle="1" w:styleId="date-comments">
    <w:name w:val="date-comments"/>
    <w:basedOn w:val="Normal"/>
    <w:uiPriority w:val="99"/>
    <w:qFormat/>
    <w:rsid w:val="00C03B8C"/>
    <w:pPr>
      <w:spacing w:before="100" w:beforeAutospacing="1" w:after="100" w:afterAutospacing="1"/>
    </w:pPr>
    <w:rPr>
      <w:rFonts w:ascii="Times" w:hAnsi="Times"/>
      <w:szCs w:val="20"/>
    </w:rPr>
  </w:style>
  <w:style w:type="character" w:customStyle="1" w:styleId="articleauthor0">
    <w:name w:val="articleauthor"/>
    <w:rsid w:val="00C03B8C"/>
  </w:style>
  <w:style w:type="character" w:customStyle="1" w:styleId="bodysubtoc">
    <w:name w:val="bodysubtoc"/>
    <w:rsid w:val="00C03B8C"/>
  </w:style>
  <w:style w:type="character" w:customStyle="1" w:styleId="lefttitlesmaller">
    <w:name w:val="lefttitlesmaller"/>
    <w:rsid w:val="00C03B8C"/>
  </w:style>
  <w:style w:type="character" w:customStyle="1" w:styleId="mb">
    <w:name w:val="mb"/>
    <w:rsid w:val="00C03B8C"/>
  </w:style>
  <w:style w:type="character" w:customStyle="1" w:styleId="smallcaps">
    <w:name w:val="smallcaps"/>
    <w:rsid w:val="00C03B8C"/>
  </w:style>
  <w:style w:type="character" w:customStyle="1" w:styleId="submitted-date">
    <w:name w:val="submitted-date"/>
    <w:rsid w:val="00C03B8C"/>
  </w:style>
  <w:style w:type="character" w:customStyle="1" w:styleId="submitted-time">
    <w:name w:val="submitted-time"/>
    <w:rsid w:val="00C03B8C"/>
  </w:style>
  <w:style w:type="character" w:customStyle="1" w:styleId="A20">
    <w:name w:val="A2"/>
    <w:uiPriority w:val="99"/>
    <w:rsid w:val="00C03B8C"/>
    <w:rPr>
      <w:rFonts w:ascii="Sabon LT Std" w:hAnsi="Sabon LT Std" w:cs="Sabon LT Std" w:hint="default"/>
      <w:color w:val="000000"/>
      <w:sz w:val="15"/>
      <w:szCs w:val="15"/>
    </w:rPr>
  </w:style>
  <w:style w:type="character" w:customStyle="1" w:styleId="searchword">
    <w:name w:val="searchword"/>
    <w:rsid w:val="00C03B8C"/>
  </w:style>
  <w:style w:type="character" w:customStyle="1" w:styleId="bold">
    <w:name w:val="bold"/>
    <w:rsid w:val="00C03B8C"/>
  </w:style>
  <w:style w:type="paragraph" w:customStyle="1" w:styleId="Heading2Char2CharChar12">
    <w:name w:val="Heading 2 Char2 Char Char12"/>
    <w:aliases w:val="Char Char Char Char Char Char1 Char Char Char Char Char1,Char Char22,Char Char21,Char Char Char Char Char Char1 Char Char Char Char Char2,Heading 2 Char2 Char Char11"/>
    <w:next w:val="Normal"/>
    <w:uiPriority w:val="99"/>
    <w:qFormat/>
    <w:rsid w:val="00C03B8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otnoteTextChar1">
    <w:name w:val="Footnote Text Char1"/>
    <w:uiPriority w:val="99"/>
    <w:rsid w:val="00C03B8C"/>
    <w:rPr>
      <w:rFonts w:ascii="Times New Roman" w:hAnsi="Times New Roman"/>
    </w:rPr>
  </w:style>
  <w:style w:type="character" w:customStyle="1" w:styleId="BodyText3Char1">
    <w:name w:val="Body Text 3 Char1"/>
    <w:uiPriority w:val="99"/>
    <w:rsid w:val="00C03B8C"/>
    <w:rPr>
      <w:rFonts w:ascii="Times New Roman" w:hAnsi="Times New Roman"/>
      <w:sz w:val="16"/>
      <w:szCs w:val="16"/>
    </w:rPr>
  </w:style>
  <w:style w:type="character" w:customStyle="1" w:styleId="PlainTextChar1">
    <w:name w:val="Plain Text Char1"/>
    <w:rsid w:val="00C03B8C"/>
    <w:rPr>
      <w:rFonts w:ascii="Consolas" w:hAnsi="Consolas" w:cs="Consolas"/>
      <w:sz w:val="21"/>
      <w:szCs w:val="21"/>
    </w:rPr>
  </w:style>
  <w:style w:type="character" w:customStyle="1" w:styleId="FontStyle19">
    <w:name w:val="Font Style19"/>
    <w:basedOn w:val="DefaultParagraphFont"/>
    <w:uiPriority w:val="99"/>
    <w:rsid w:val="00C03B8C"/>
    <w:rPr>
      <w:rFonts w:ascii="Times New Roman" w:hAnsi="Times New Roman" w:cs="Times New Roman"/>
      <w:sz w:val="18"/>
      <w:szCs w:val="18"/>
    </w:rPr>
  </w:style>
  <w:style w:type="character" w:customStyle="1" w:styleId="bylines">
    <w:name w:val="bylines"/>
    <w:basedOn w:val="DefaultParagraphFont"/>
    <w:rsid w:val="00C03B8C"/>
  </w:style>
  <w:style w:type="character" w:customStyle="1" w:styleId="StyleStyleBoldUnderlineUnderlineIntenseEmphasis1apple-style-2">
    <w:name w:val="Style Style Bold UnderlineUnderlineIntense Emphasis1apple-style-...2"/>
    <w:basedOn w:val="DefaultParagraphFont"/>
    <w:rsid w:val="00C03B8C"/>
    <w:rPr>
      <w:b w:val="0"/>
      <w:bCs/>
      <w:sz w:val="22"/>
      <w:u w:val="single"/>
    </w:rPr>
  </w:style>
  <w:style w:type="character" w:customStyle="1" w:styleId="UL-None">
    <w:name w:val="UL-None"/>
    <w:basedOn w:val="DefaultParagraphFont"/>
    <w:rsid w:val="00C03B8C"/>
    <w:rPr>
      <w:strike w:val="0"/>
      <w:dstrike w:val="0"/>
      <w:u w:val="none"/>
      <w:effect w:val="none"/>
    </w:rPr>
  </w:style>
  <w:style w:type="character" w:customStyle="1" w:styleId="FontStyle57">
    <w:name w:val="Font Style57"/>
    <w:rsid w:val="00C03B8C"/>
    <w:rPr>
      <w:rFonts w:ascii="Georgia" w:hAnsi="Georgia" w:cs="Georgia"/>
      <w:b/>
      <w:bCs/>
      <w:sz w:val="14"/>
      <w:szCs w:val="14"/>
    </w:rPr>
  </w:style>
  <w:style w:type="character" w:customStyle="1" w:styleId="FontStyle89">
    <w:name w:val="Font Style89"/>
    <w:rsid w:val="00C03B8C"/>
    <w:rPr>
      <w:rFonts w:ascii="Times New Roman" w:hAnsi="Times New Roman" w:cs="Times New Roman"/>
      <w:b/>
      <w:bCs/>
      <w:smallCaps/>
      <w:spacing w:val="40"/>
      <w:sz w:val="16"/>
      <w:szCs w:val="16"/>
    </w:rPr>
  </w:style>
  <w:style w:type="character" w:customStyle="1" w:styleId="style3Char0">
    <w:name w:val="style 3 Char"/>
    <w:rsid w:val="00C03B8C"/>
    <w:rPr>
      <w:sz w:val="18"/>
      <w:szCs w:val="24"/>
      <w:lang w:val="en-US" w:eastAsia="en-US" w:bidi="ar-SA"/>
    </w:rPr>
  </w:style>
  <w:style w:type="paragraph" w:customStyle="1" w:styleId="CardTagandCite">
    <w:name w:val="Card Tag and Cite"/>
    <w:basedOn w:val="Normal"/>
    <w:next w:val="Normal"/>
    <w:link w:val="CardTagandCiteChar"/>
    <w:qFormat/>
    <w:rsid w:val="00C03B8C"/>
    <w:rPr>
      <w:rFonts w:ascii="Arial Narrow" w:hAnsi="Arial Narrow"/>
      <w:b/>
      <w:sz w:val="26"/>
    </w:rPr>
  </w:style>
  <w:style w:type="paragraph" w:customStyle="1" w:styleId="003Cite">
    <w:name w:val="003Cite"/>
    <w:basedOn w:val="Normal"/>
    <w:qFormat/>
    <w:rsid w:val="00C03B8C"/>
    <w:rPr>
      <w:rFonts w:eastAsia="Calibri"/>
      <w:sz w:val="16"/>
      <w:szCs w:val="16"/>
    </w:rPr>
  </w:style>
  <w:style w:type="paragraph" w:customStyle="1" w:styleId="hotroute1">
    <w:name w:val="hot route!"/>
    <w:basedOn w:val="Normal"/>
    <w:qFormat/>
    <w:rsid w:val="00C03B8C"/>
    <w:pPr>
      <w:ind w:left="144"/>
    </w:pPr>
    <w:rPr>
      <w:rFonts w:eastAsia="Calibri"/>
      <w:szCs w:val="20"/>
    </w:rPr>
  </w:style>
  <w:style w:type="paragraph" w:customStyle="1" w:styleId="NormalBold">
    <w:name w:val="Normal + Bold"/>
    <w:aliases w:val="Double Underline"/>
    <w:basedOn w:val="Normal"/>
    <w:link w:val="NormalBoldChar"/>
    <w:qFormat/>
    <w:rsid w:val="00C03B8C"/>
    <w:pPr>
      <w:jc w:val="both"/>
    </w:pPr>
    <w:rPr>
      <w:b/>
      <w:color w:val="000000"/>
      <w:u w:val="single"/>
    </w:rPr>
  </w:style>
  <w:style w:type="character" w:customStyle="1" w:styleId="NormalBoldChar">
    <w:name w:val="Normal + Bold Char"/>
    <w:aliases w:val="Double Underline Char"/>
    <w:basedOn w:val="DefaultParagraphFont"/>
    <w:link w:val="NormalBold"/>
    <w:rsid w:val="00C03B8C"/>
    <w:rPr>
      <w:rFonts w:ascii="Calibri" w:hAnsi="Calibri"/>
      <w:b/>
      <w:color w:val="000000"/>
      <w:u w:val="single"/>
    </w:rPr>
  </w:style>
  <w:style w:type="character" w:customStyle="1" w:styleId="CardsFont6ptChar1">
    <w:name w:val="Cards + Font: 6 pt Char1"/>
    <w:link w:val="CardsFont6pt"/>
    <w:rsid w:val="00C03B8C"/>
    <w:rPr>
      <w:rFonts w:ascii="Calibri" w:hAnsi="Calibri"/>
      <w:sz w:val="12"/>
    </w:rPr>
  </w:style>
  <w:style w:type="paragraph" w:customStyle="1" w:styleId="StyleCards12ptThickunderline">
    <w:name w:val="Style Cards + 12 pt Thick underline"/>
    <w:basedOn w:val="Normal"/>
    <w:link w:val="StyleCards12ptThickunderlineChar2"/>
    <w:qFormat/>
    <w:rsid w:val="00C03B8C"/>
    <w:pPr>
      <w:autoSpaceDE w:val="0"/>
      <w:autoSpaceDN w:val="0"/>
      <w:adjustRightInd w:val="0"/>
      <w:ind w:left="432" w:right="432"/>
      <w:jc w:val="both"/>
    </w:pPr>
    <w:rPr>
      <w:rFonts w:eastAsia="Times New Roman"/>
      <w:sz w:val="24"/>
      <w:u w:val="thick"/>
      <w:lang w:val="x-none" w:eastAsia="x-none"/>
    </w:rPr>
  </w:style>
  <w:style w:type="character" w:customStyle="1" w:styleId="StyleCards12ptThickunderlineChar2">
    <w:name w:val="Style Cards + 12 pt Thick underline Char2"/>
    <w:link w:val="StyleCards12ptThickunderline"/>
    <w:rsid w:val="00C03B8C"/>
    <w:rPr>
      <w:rFonts w:ascii="Calibri" w:eastAsia="Times New Roman" w:hAnsi="Calibri"/>
      <w:sz w:val="24"/>
      <w:u w:val="thick"/>
      <w:lang w:val="x-none" w:eastAsia="x-none"/>
    </w:rPr>
  </w:style>
  <w:style w:type="character" w:customStyle="1" w:styleId="BlockHeadingsChar1">
    <w:name w:val="Block Headings Char1"/>
    <w:rsid w:val="00C03B8C"/>
    <w:rPr>
      <w:b/>
      <w:caps/>
    </w:rPr>
  </w:style>
  <w:style w:type="character" w:customStyle="1" w:styleId="Longcite">
    <w:name w:val="Longcite"/>
    <w:rsid w:val="00C03B8C"/>
    <w:rPr>
      <w:sz w:val="16"/>
    </w:rPr>
  </w:style>
  <w:style w:type="character" w:customStyle="1" w:styleId="Style6pt">
    <w:name w:val="Style 6 pt"/>
    <w:qFormat/>
    <w:rsid w:val="00C03B8C"/>
    <w:rPr>
      <w:sz w:val="12"/>
    </w:rPr>
  </w:style>
  <w:style w:type="paragraph" w:customStyle="1" w:styleId="NormalUnderline0">
    <w:name w:val="Normal + Underline"/>
    <w:basedOn w:val="Normal"/>
    <w:link w:val="NormalUnderlineChar0"/>
    <w:qFormat/>
    <w:rsid w:val="00C03B8C"/>
    <w:pPr>
      <w:ind w:left="720"/>
    </w:pPr>
    <w:rPr>
      <w:rFonts w:eastAsia="Times New Roman"/>
      <w:b/>
      <w:sz w:val="24"/>
      <w:u w:val="single"/>
      <w:lang w:val="x-none" w:eastAsia="x-none"/>
    </w:rPr>
  </w:style>
  <w:style w:type="character" w:customStyle="1" w:styleId="NormalUnderlineChar0">
    <w:name w:val="Normal + Underline Char"/>
    <w:link w:val="NormalUnderline0"/>
    <w:rsid w:val="00C03B8C"/>
    <w:rPr>
      <w:rFonts w:ascii="Calibri" w:eastAsia="Times New Roman" w:hAnsi="Calibri"/>
      <w:b/>
      <w:sz w:val="24"/>
      <w:u w:val="single"/>
      <w:lang w:val="x-none" w:eastAsia="x-none"/>
    </w:rPr>
  </w:style>
  <w:style w:type="character" w:customStyle="1" w:styleId="FontStyle170">
    <w:name w:val="Font Style170"/>
    <w:uiPriority w:val="99"/>
    <w:rsid w:val="00C03B8C"/>
    <w:rPr>
      <w:rFonts w:ascii="Bookman Old Style" w:hAnsi="Bookman Old Style" w:cs="Bookman Old Style"/>
      <w:sz w:val="16"/>
      <w:szCs w:val="16"/>
    </w:rPr>
  </w:style>
  <w:style w:type="character" w:customStyle="1" w:styleId="FontStyle14">
    <w:name w:val="Font Style14"/>
    <w:uiPriority w:val="99"/>
    <w:rsid w:val="00C03B8C"/>
    <w:rPr>
      <w:rFonts w:ascii="Book Antiqua" w:hAnsi="Book Antiqua" w:cs="Book Antiqua"/>
      <w:sz w:val="20"/>
      <w:szCs w:val="20"/>
    </w:rPr>
  </w:style>
  <w:style w:type="character" w:customStyle="1" w:styleId="FontStyle15">
    <w:name w:val="Font Style15"/>
    <w:uiPriority w:val="99"/>
    <w:rsid w:val="00C03B8C"/>
    <w:rPr>
      <w:rFonts w:ascii="Book Antiqua" w:hAnsi="Book Antiqua" w:cs="Book Antiqua"/>
      <w:b/>
      <w:bCs/>
      <w:spacing w:val="10"/>
      <w:sz w:val="16"/>
      <w:szCs w:val="16"/>
    </w:rPr>
  </w:style>
  <w:style w:type="character" w:customStyle="1" w:styleId="FontStyle17">
    <w:name w:val="Font Style17"/>
    <w:uiPriority w:val="99"/>
    <w:rsid w:val="00C03B8C"/>
    <w:rPr>
      <w:rFonts w:ascii="Book Antiqua" w:hAnsi="Book Antiqua" w:cs="Book Antiqua"/>
      <w:i/>
      <w:iCs/>
      <w:spacing w:val="10"/>
      <w:sz w:val="22"/>
      <w:szCs w:val="22"/>
    </w:rPr>
  </w:style>
  <w:style w:type="character" w:customStyle="1" w:styleId="FontStyle329">
    <w:name w:val="Font Style329"/>
    <w:basedOn w:val="DefaultParagraphFont"/>
    <w:uiPriority w:val="99"/>
    <w:rsid w:val="00C03B8C"/>
    <w:rPr>
      <w:rFonts w:ascii="Times New Roman" w:hAnsi="Times New Roman" w:cs="Times New Roman" w:hint="default"/>
      <w:b/>
      <w:bCs/>
      <w:spacing w:val="-10"/>
      <w:sz w:val="18"/>
      <w:szCs w:val="18"/>
    </w:rPr>
  </w:style>
  <w:style w:type="paragraph" w:customStyle="1" w:styleId="svarticle">
    <w:name w:val="svarticle"/>
    <w:basedOn w:val="Normal"/>
    <w:uiPriority w:val="99"/>
    <w:qFormat/>
    <w:rsid w:val="00C03B8C"/>
    <w:pPr>
      <w:spacing w:before="100" w:beforeAutospacing="1" w:after="100" w:afterAutospacing="1"/>
    </w:pPr>
    <w:rPr>
      <w:rFonts w:eastAsia="Times New Roman"/>
      <w:sz w:val="24"/>
    </w:rPr>
  </w:style>
  <w:style w:type="character" w:customStyle="1" w:styleId="FontStyle39">
    <w:name w:val="Font Style39"/>
    <w:uiPriority w:val="99"/>
    <w:rsid w:val="00C03B8C"/>
    <w:rPr>
      <w:rFonts w:ascii="Constantia" w:hAnsi="Constantia" w:cs="Constantia" w:hint="default"/>
      <w:b/>
      <w:bCs/>
      <w:sz w:val="18"/>
      <w:szCs w:val="18"/>
    </w:rPr>
  </w:style>
  <w:style w:type="character" w:customStyle="1" w:styleId="6">
    <w:name w:val="6"/>
    <w:rsid w:val="00C03B8C"/>
    <w:rPr>
      <w:rFonts w:ascii="Arial" w:hAnsi="Arial" w:cs="Arial" w:hint="default"/>
      <w:bCs/>
      <w:sz w:val="20"/>
      <w:u w:val="single"/>
      <w:lang w:val="en-US" w:eastAsia="en-US" w:bidi="ar-SA"/>
    </w:rPr>
  </w:style>
  <w:style w:type="paragraph" w:customStyle="1" w:styleId="CardT1">
    <w:name w:val="CardT1"/>
    <w:basedOn w:val="Normal"/>
    <w:link w:val="CardT1Char"/>
    <w:qFormat/>
    <w:rsid w:val="00C03B8C"/>
    <w:pPr>
      <w:widowControl w:val="0"/>
      <w:jc w:val="both"/>
    </w:pPr>
    <w:rPr>
      <w:rFonts w:ascii="Arial" w:eastAsia="Calibri" w:hAnsi="Arial" w:cs="Arial"/>
      <w:kern w:val="2"/>
      <w:sz w:val="14"/>
      <w:szCs w:val="14"/>
      <w:lang w:eastAsia="zh-TW"/>
    </w:rPr>
  </w:style>
  <w:style w:type="character" w:customStyle="1" w:styleId="CardT1Char">
    <w:name w:val="CardT1 Char"/>
    <w:link w:val="CardT1"/>
    <w:rsid w:val="00C03B8C"/>
    <w:rPr>
      <w:rFonts w:ascii="Arial" w:eastAsia="Calibri" w:hAnsi="Arial" w:cs="Arial"/>
      <w:kern w:val="2"/>
      <w:sz w:val="14"/>
      <w:szCs w:val="14"/>
      <w:lang w:eastAsia="zh-TW"/>
    </w:rPr>
  </w:style>
  <w:style w:type="character" w:customStyle="1" w:styleId="CardCite1">
    <w:name w:val="CardCite1"/>
    <w:qFormat/>
    <w:rsid w:val="00C03B8C"/>
    <w:rPr>
      <w:rFonts w:ascii="Times New Roman" w:hAnsi="Times New Roman"/>
      <w:b/>
      <w:sz w:val="22"/>
      <w:szCs w:val="22"/>
      <w:u w:val="single"/>
      <w:lang w:val="en-US" w:eastAsia="en-US" w:bidi="ar-SA"/>
    </w:rPr>
  </w:style>
  <w:style w:type="numbering" w:customStyle="1" w:styleId="NoList3">
    <w:name w:val="No List3"/>
    <w:next w:val="NoList"/>
    <w:semiHidden/>
    <w:unhideWhenUsed/>
    <w:rsid w:val="00C03B8C"/>
  </w:style>
  <w:style w:type="character" w:customStyle="1" w:styleId="A6">
    <w:name w:val="A6"/>
    <w:rsid w:val="00C03B8C"/>
    <w:rPr>
      <w:rFonts w:cs="ScalaLancetPro"/>
      <w:color w:val="000000"/>
      <w:sz w:val="9"/>
      <w:szCs w:val="9"/>
    </w:rPr>
  </w:style>
  <w:style w:type="character" w:customStyle="1" w:styleId="Hyperlink1">
    <w:name w:val="Hyperlink1"/>
    <w:rsid w:val="00C03B8C"/>
    <w:rPr>
      <w:color w:val="002FF6"/>
      <w:sz w:val="22"/>
      <w:u w:val="single"/>
    </w:rPr>
  </w:style>
  <w:style w:type="character" w:customStyle="1" w:styleId="citationref">
    <w:name w:val="citationref"/>
    <w:basedOn w:val="DefaultParagraphFont"/>
    <w:rsid w:val="00C03B8C"/>
  </w:style>
  <w:style w:type="character" w:customStyle="1" w:styleId="italics">
    <w:name w:val="italics"/>
    <w:basedOn w:val="DefaultParagraphFont"/>
    <w:rsid w:val="00C03B8C"/>
  </w:style>
  <w:style w:type="character" w:customStyle="1" w:styleId="c-timestamplabel">
    <w:name w:val="c-timestamp__label"/>
    <w:basedOn w:val="DefaultParagraphFont"/>
    <w:rsid w:val="00C03B8C"/>
  </w:style>
  <w:style w:type="character" w:customStyle="1" w:styleId="Style8pt1">
    <w:name w:val="Style 8 pt1"/>
    <w:rsid w:val="00C03B8C"/>
    <w:rPr>
      <w:rFonts w:ascii="Georgia" w:hAnsi="Georgia" w:hint="default"/>
      <w:sz w:val="16"/>
    </w:rPr>
  </w:style>
  <w:style w:type="paragraph" w:customStyle="1" w:styleId="UnderlineS">
    <w:name w:val="Underline S"/>
    <w:basedOn w:val="Normal"/>
    <w:link w:val="UnderlineSChar"/>
    <w:qFormat/>
    <w:rsid w:val="00C03B8C"/>
    <w:pPr>
      <w:spacing w:after="200"/>
    </w:pPr>
    <w:rPr>
      <w:rFonts w:eastAsia="Calibri"/>
      <w:u w:val="single"/>
      <w:lang w:val="x-none" w:eastAsia="zh-CN"/>
    </w:rPr>
  </w:style>
  <w:style w:type="character" w:customStyle="1" w:styleId="UnderlineSChar">
    <w:name w:val="Underline S Char"/>
    <w:link w:val="UnderlineS"/>
    <w:rsid w:val="00C03B8C"/>
    <w:rPr>
      <w:rFonts w:ascii="Calibri" w:eastAsia="Calibri" w:hAnsi="Calibri"/>
      <w:u w:val="single"/>
      <w:lang w:val="x-none" w:eastAsia="zh-CN"/>
    </w:rPr>
  </w:style>
  <w:style w:type="character" w:customStyle="1" w:styleId="BoldUnderlineCharChar">
    <w:name w:val="BoldUnderline Char Char"/>
    <w:locked/>
    <w:rsid w:val="00C03B8C"/>
    <w:rPr>
      <w:rFonts w:ascii="Calibri" w:eastAsia="Times New Roman" w:hAnsi="Calibri" w:cs="Times New Roman"/>
      <w:b/>
      <w:sz w:val="20"/>
      <w:szCs w:val="24"/>
      <w:u w:val="single"/>
    </w:rPr>
  </w:style>
  <w:style w:type="paragraph" w:customStyle="1" w:styleId="Ununderlined">
    <w:name w:val="Ununderlined"/>
    <w:basedOn w:val="Normal"/>
    <w:link w:val="UnunderlinedChar"/>
    <w:qFormat/>
    <w:rsid w:val="00C03B8C"/>
    <w:pPr>
      <w:jc w:val="both"/>
    </w:pPr>
    <w:rPr>
      <w:rFonts w:eastAsia="SimSun"/>
      <w:sz w:val="12"/>
    </w:rPr>
  </w:style>
  <w:style w:type="character" w:customStyle="1" w:styleId="UnunderlinedChar">
    <w:name w:val="Ununderlined Char"/>
    <w:link w:val="Ununderlined"/>
    <w:rsid w:val="00C03B8C"/>
    <w:rPr>
      <w:rFonts w:ascii="Calibri" w:eastAsia="SimSun" w:hAnsi="Calibri"/>
      <w:sz w:val="12"/>
    </w:rPr>
  </w:style>
  <w:style w:type="paragraph" w:customStyle="1" w:styleId="Highlighting">
    <w:name w:val="Highlighting"/>
    <w:basedOn w:val="Normal"/>
    <w:link w:val="HighlightingChar"/>
    <w:autoRedefine/>
    <w:qFormat/>
    <w:rsid w:val="00C03B8C"/>
    <w:rPr>
      <w:rFonts w:eastAsia="SimSun"/>
      <w:sz w:val="24"/>
      <w:u w:val="thick"/>
    </w:rPr>
  </w:style>
  <w:style w:type="character" w:customStyle="1" w:styleId="HighlightingChar">
    <w:name w:val="Highlighting Char"/>
    <w:link w:val="Highlighting"/>
    <w:rsid w:val="00C03B8C"/>
    <w:rPr>
      <w:rFonts w:ascii="Calibri" w:eastAsia="SimSun" w:hAnsi="Calibri"/>
      <w:sz w:val="24"/>
      <w:u w:val="thick"/>
    </w:rPr>
  </w:style>
  <w:style w:type="paragraph" w:customStyle="1" w:styleId="CITE">
    <w:name w:val="CITE"/>
    <w:basedOn w:val="Heading2"/>
    <w:link w:val="CITEChar1"/>
    <w:autoRedefine/>
    <w:qFormat/>
    <w:rsid w:val="00C03B8C"/>
    <w:pPr>
      <w:keepLines w:val="0"/>
      <w:pageBreakBefore w:val="0"/>
      <w:spacing w:before="60" w:after="60"/>
      <w:jc w:val="left"/>
    </w:pPr>
    <w:rPr>
      <w:rFonts w:eastAsia="Times New Roman" w:cs="Arial"/>
      <w:b w:val="0"/>
      <w:bCs/>
      <w:iCs/>
      <w:smallCaps/>
      <w:sz w:val="20"/>
      <w:szCs w:val="20"/>
    </w:rPr>
  </w:style>
  <w:style w:type="character" w:customStyle="1" w:styleId="CITEChar1">
    <w:name w:val="CITE Char"/>
    <w:link w:val="CITE"/>
    <w:rsid w:val="00C03B8C"/>
    <w:rPr>
      <w:rFonts w:ascii="Calibri" w:eastAsia="Times New Roman" w:hAnsi="Calibri" w:cs="Arial"/>
      <w:bCs/>
      <w:iCs/>
      <w:smallCaps/>
      <w:sz w:val="20"/>
      <w:szCs w:val="20"/>
      <w:u w:val="double"/>
    </w:rPr>
  </w:style>
  <w:style w:type="character" w:customStyle="1" w:styleId="UnderlineStyleChar7">
    <w:name w:val="Underline Style Char7"/>
    <w:rsid w:val="00C03B8C"/>
    <w:rPr>
      <w:rFonts w:ascii="Garamond" w:hAnsi="Garamond" w:hint="default"/>
      <w:sz w:val="22"/>
      <w:szCs w:val="24"/>
      <w:u w:val="single"/>
      <w:lang w:val="en-US" w:eastAsia="en-US" w:bidi="ar-SA"/>
    </w:rPr>
  </w:style>
  <w:style w:type="paragraph" w:customStyle="1" w:styleId="teaserpermalink">
    <w:name w:val="teaser_permalink"/>
    <w:basedOn w:val="Normal"/>
    <w:qFormat/>
    <w:rsid w:val="00C03B8C"/>
    <w:pPr>
      <w:spacing w:before="100" w:beforeAutospacing="1" w:after="100" w:afterAutospacing="1"/>
    </w:pPr>
    <w:rPr>
      <w:rFonts w:eastAsia="Times New Roman"/>
      <w:sz w:val="24"/>
      <w:lang w:eastAsia="zh-CN"/>
    </w:rPr>
  </w:style>
  <w:style w:type="character" w:customStyle="1" w:styleId="TagGreg">
    <w:name w:val="TagGreg"/>
    <w:uiPriority w:val="1"/>
    <w:qFormat/>
    <w:rsid w:val="00C03B8C"/>
    <w:rPr>
      <w:b/>
      <w:sz w:val="24"/>
    </w:rPr>
  </w:style>
  <w:style w:type="character" w:customStyle="1" w:styleId="Boxing-New">
    <w:name w:val="Boxing - New"/>
    <w:rsid w:val="00C03B8C"/>
    <w:rPr>
      <w:rFonts w:ascii="Arial Narrow" w:hAnsi="Arial Narrow"/>
      <w:sz w:val="16"/>
      <w:u w:val="none"/>
      <w:bdr w:val="single" w:sz="4" w:space="0" w:color="auto"/>
    </w:rPr>
  </w:style>
  <w:style w:type="character" w:customStyle="1" w:styleId="StyleDebateUnderline10pt">
    <w:name w:val="Style Debate Underline + 10 pt"/>
    <w:rsid w:val="00C03B8C"/>
    <w:rPr>
      <w:rFonts w:ascii="Times New Roman" w:hAnsi="Times New Roman"/>
      <w:sz w:val="20"/>
      <w:szCs w:val="20"/>
      <w:u w:val="single"/>
    </w:rPr>
  </w:style>
  <w:style w:type="character" w:customStyle="1" w:styleId="ssl01">
    <w:name w:val="ss_l01"/>
    <w:rsid w:val="00C03B8C"/>
    <w:rPr>
      <w:color w:val="000000"/>
      <w:sz w:val="32"/>
      <w:szCs w:val="32"/>
    </w:rPr>
  </w:style>
  <w:style w:type="character" w:customStyle="1" w:styleId="Cardnon-underlinedChar">
    <w:name w:val="Card non-underlined Char"/>
    <w:link w:val="Cardnon-underlined"/>
    <w:rsid w:val="00C03B8C"/>
    <w:rPr>
      <w:rFonts w:ascii="Calibri" w:hAnsi="Calibri"/>
      <w:szCs w:val="20"/>
    </w:rPr>
  </w:style>
  <w:style w:type="character" w:customStyle="1" w:styleId="Heading4Char1">
    <w:name w:val="Heading 4 Char1"/>
    <w:aliases w:val="No Spacing4 Char1,No Spacing11111 Char1,No Spacing5 Char1,ta Char1,small space Char1,No Spacing111 Char1,No Spacing112 Char1,nonunderlined Char1,No Spacing1121 Char1,t Char1,heading 40 Char1,No Spacing1111 Char1,No Spacing111111 Char1"/>
    <w:qFormat/>
    <w:rsid w:val="00C03B8C"/>
    <w:rPr>
      <w:rFonts w:ascii="Times New Roman" w:eastAsia="Times New Roman" w:hAnsi="Times New Roman" w:cs="Times New Roman"/>
      <w:b/>
      <w:bCs/>
      <w:sz w:val="28"/>
      <w:szCs w:val="28"/>
    </w:rPr>
  </w:style>
  <w:style w:type="character" w:customStyle="1" w:styleId="allocatoragentsleft">
    <w:name w:val="al_locatoragentsleft"/>
    <w:rsid w:val="00C03B8C"/>
  </w:style>
  <w:style w:type="character" w:styleId="HTMLTypewriter">
    <w:name w:val="HTML Typewriter"/>
    <w:unhideWhenUsed/>
    <w:rsid w:val="00C03B8C"/>
    <w:rPr>
      <w:rFonts w:ascii="Courier New" w:eastAsia="Times New Roman" w:hAnsi="Courier New" w:cs="Courier New"/>
      <w:sz w:val="20"/>
      <w:szCs w:val="20"/>
    </w:rPr>
  </w:style>
  <w:style w:type="character" w:customStyle="1" w:styleId="UnderlinesCharChar">
    <w:name w:val="Underlines Char Char"/>
    <w:rsid w:val="00C03B8C"/>
    <w:rPr>
      <w:rFonts w:cs="Arial"/>
      <w:b/>
      <w:bCs/>
      <w:noProof w:val="0"/>
      <w:sz w:val="22"/>
      <w:szCs w:val="26"/>
      <w:u w:val="single"/>
      <w:lang w:val="en-US" w:eastAsia="en-US" w:bidi="ar-SA"/>
    </w:rPr>
  </w:style>
  <w:style w:type="paragraph" w:customStyle="1" w:styleId="Carding">
    <w:name w:val="Carding"/>
    <w:basedOn w:val="Normal"/>
    <w:qFormat/>
    <w:rsid w:val="00C03B8C"/>
    <w:rPr>
      <w:rFonts w:eastAsia="Times New Roman"/>
      <w:sz w:val="18"/>
    </w:rPr>
  </w:style>
  <w:style w:type="character" w:customStyle="1" w:styleId="TagsChar1">
    <w:name w:val="Tags Char1"/>
    <w:aliases w:val="Super Script Char1,TagStyle Char1,Tag Char2,TAG Char3,Heading 2 Char1 Char2,TAG Char1 Char2,Heading 2 Char1 Char Char Char2,Heading 2 Char Char Char Char Char2,Heading 2 Char1 Char Char Char Char Char2,Tag&amp;Ci Char,Heading 2 Char Char Char2"/>
    <w:qFormat/>
    <w:rsid w:val="00C03B8C"/>
    <w:rPr>
      <w:rFonts w:ascii="Arial Narrow" w:hAnsi="Arial Narrow"/>
      <w:b/>
      <w:noProof w:val="0"/>
      <w:sz w:val="22"/>
      <w:szCs w:val="60"/>
      <w:lang w:val="en-US" w:eastAsia="en-US" w:bidi="ar-SA"/>
    </w:rPr>
  </w:style>
  <w:style w:type="character" w:customStyle="1" w:styleId="aunderline">
    <w:name w:val="aunderline"/>
    <w:qFormat/>
    <w:rsid w:val="00C03B8C"/>
    <w:rPr>
      <w:rFonts w:ascii="Times New Roman" w:hAnsi="Times New Roman"/>
      <w:sz w:val="20"/>
      <w:szCs w:val="24"/>
      <w:u w:val="thick"/>
    </w:rPr>
  </w:style>
  <w:style w:type="character" w:customStyle="1" w:styleId="Taggin-New">
    <w:name w:val="Taggin - New"/>
    <w:rsid w:val="00C03B8C"/>
    <w:rPr>
      <w:rFonts w:ascii="Arial Narrow" w:hAnsi="Arial Narrow"/>
      <w:b/>
      <w:sz w:val="22"/>
    </w:rPr>
  </w:style>
  <w:style w:type="character" w:customStyle="1" w:styleId="citesChar0">
    <w:name w:val="cites Char"/>
    <w:aliases w:val="Heading 1 Char3,Heading 1 Char Char Char Char Char2,Block Header Char1,BlockStyle Char,Heading 1 Char Char Char2,Heading 1 Char1 Char Char2,Brief - Title Heading 1 Char1,HatText Char1"/>
    <w:qFormat/>
    <w:rsid w:val="00C03B8C"/>
    <w:rPr>
      <w:rFonts w:ascii="Times New Roman" w:eastAsia="Malgun Gothic" w:hAnsi="Times New Roman" w:cs="Times New Roman"/>
      <w:b/>
      <w:szCs w:val="24"/>
      <w:u w:val="single"/>
    </w:rPr>
  </w:style>
  <w:style w:type="character" w:customStyle="1" w:styleId="pagetitle">
    <w:name w:val="pagetitle"/>
    <w:rsid w:val="00C03B8C"/>
  </w:style>
  <w:style w:type="character" w:customStyle="1" w:styleId="StyleUnderlineCharChar9ptBold1">
    <w:name w:val="Style Underline Char Char + 9 pt Bold1"/>
    <w:rsid w:val="00C03B8C"/>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C03B8C"/>
    <w:rPr>
      <w:rFonts w:ascii="Times New Roman" w:hAnsi="Times New Roman"/>
      <w:sz w:val="20"/>
      <w:szCs w:val="24"/>
      <w:u w:val="single"/>
      <w:lang w:val="en-US" w:eastAsia="en-US" w:bidi="ar-SA"/>
    </w:rPr>
  </w:style>
  <w:style w:type="paragraph" w:customStyle="1" w:styleId="StyleUnderline9pt0">
    <w:name w:val="Style Underline + 9 pt"/>
    <w:link w:val="StyleUnderline9ptChar"/>
    <w:qFormat/>
    <w:rsid w:val="00C03B8C"/>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0"/>
    <w:rsid w:val="00C03B8C"/>
    <w:rPr>
      <w:rFonts w:ascii="Calibri" w:eastAsia="Times New Roman" w:hAnsi="Calibri" w:cs="Times New Roman"/>
      <w:szCs w:val="20"/>
      <w:u w:val="single"/>
    </w:rPr>
  </w:style>
  <w:style w:type="character" w:customStyle="1" w:styleId="StyleUnderlineChar1Bold">
    <w:name w:val="Style Underline Char1 + Bold"/>
    <w:rsid w:val="00C03B8C"/>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C03B8C"/>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C03B8C"/>
    <w:rPr>
      <w:rFonts w:ascii="Arial Narrow" w:eastAsia="Times New Roman" w:hAnsi="Arial Narrow"/>
      <w:kern w:val="32"/>
      <w:szCs w:val="20"/>
    </w:rPr>
  </w:style>
  <w:style w:type="paragraph" w:customStyle="1" w:styleId="NormalWeb8">
    <w:name w:val="Normal (Web)8"/>
    <w:basedOn w:val="Normal"/>
    <w:qFormat/>
    <w:rsid w:val="00C03B8C"/>
    <w:pPr>
      <w:spacing w:before="100" w:beforeAutospacing="1" w:after="100" w:afterAutospacing="1"/>
    </w:pPr>
    <w:rPr>
      <w:rFonts w:eastAsia="Times New Roman"/>
      <w:sz w:val="18"/>
      <w:szCs w:val="18"/>
    </w:rPr>
  </w:style>
  <w:style w:type="character" w:customStyle="1" w:styleId="Style11ptBlackUnderline">
    <w:name w:val="Style 11 pt Black Underline"/>
    <w:rsid w:val="00C03B8C"/>
    <w:rPr>
      <w:color w:val="000000"/>
      <w:sz w:val="20"/>
      <w:u w:val="single"/>
    </w:rPr>
  </w:style>
  <w:style w:type="character" w:customStyle="1" w:styleId="Style11ptBlack">
    <w:name w:val="Style 11 pt Black"/>
    <w:rsid w:val="00C03B8C"/>
    <w:rPr>
      <w:color w:val="000000"/>
      <w:sz w:val="20"/>
    </w:rPr>
  </w:style>
  <w:style w:type="character" w:customStyle="1" w:styleId="blubigktbiz">
    <w:name w:val="blubigktbiz"/>
    <w:rsid w:val="00C03B8C"/>
  </w:style>
  <w:style w:type="paragraph" w:customStyle="1" w:styleId="StyleevidencetextBorderSinglesolidlineAuto05ptL">
    <w:name w:val="Style evidence text + Border: : (Single solid line Auto  0.5 pt L..."/>
    <w:basedOn w:val="evidencetext"/>
    <w:link w:val="StyleevidencetextBorderSinglesolidlineAuto05ptLChar"/>
    <w:qFormat/>
    <w:rsid w:val="00C03B8C"/>
    <w:pPr>
      <w:ind w:left="-1080" w:right="1728"/>
    </w:pPr>
    <w:rPr>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C03B8C"/>
    <w:rPr>
      <w:rFonts w:ascii="Calibri" w:eastAsia="Times New Roman" w:hAnsi="Calibri"/>
      <w:sz w:val="24"/>
      <w:szCs w:val="20"/>
      <w:u w:val="thick"/>
      <w:bdr w:val="single" w:sz="4" w:space="0" w:color="auto"/>
    </w:rPr>
  </w:style>
  <w:style w:type="paragraph" w:styleId="Caption">
    <w:name w:val="caption"/>
    <w:aliases w:val="caption"/>
    <w:basedOn w:val="Normal"/>
    <w:next w:val="Normal"/>
    <w:qFormat/>
    <w:rsid w:val="00C03B8C"/>
    <w:rPr>
      <w:rFonts w:eastAsia="Times New Roman"/>
      <w:b/>
      <w:bCs/>
      <w:sz w:val="18"/>
      <w:szCs w:val="18"/>
      <w:lang w:bidi="en-US"/>
    </w:rPr>
  </w:style>
  <w:style w:type="character" w:customStyle="1" w:styleId="Style4CharChar">
    <w:name w:val="Style4 Char Char"/>
    <w:rsid w:val="00C03B8C"/>
    <w:rPr>
      <w:rFonts w:ascii="Arial Narrow" w:hAnsi="Arial Narrow"/>
      <w:noProof w:val="0"/>
      <w:szCs w:val="24"/>
      <w:u w:val="single"/>
      <w:lang w:val="en-US" w:eastAsia="en-US" w:bidi="ar-SA"/>
    </w:rPr>
  </w:style>
  <w:style w:type="character" w:customStyle="1" w:styleId="StyleEmphasisArial12ptBold">
    <w:name w:val="Style Emphasis + Arial 12 pt Bold"/>
    <w:rsid w:val="00C03B8C"/>
    <w:rPr>
      <w:rFonts w:ascii="Arial" w:hAnsi="Arial"/>
      <w:b/>
      <w:bCs/>
      <w:i/>
      <w:iCs/>
      <w:sz w:val="24"/>
    </w:rPr>
  </w:style>
  <w:style w:type="character" w:customStyle="1" w:styleId="super">
    <w:name w:val="super"/>
    <w:rsid w:val="00C03B8C"/>
  </w:style>
  <w:style w:type="character" w:customStyle="1" w:styleId="text30">
    <w:name w:val="text30"/>
    <w:rsid w:val="00C03B8C"/>
  </w:style>
  <w:style w:type="character" w:customStyle="1" w:styleId="uppercase">
    <w:name w:val="uppercase"/>
    <w:rsid w:val="00C03B8C"/>
  </w:style>
  <w:style w:type="character" w:customStyle="1" w:styleId="BodyTextIndentChar1">
    <w:name w:val="Body Text Indent Char1"/>
    <w:aliases w:val="Body Text EJ Char1"/>
    <w:uiPriority w:val="99"/>
    <w:rsid w:val="00C03B8C"/>
    <w:rPr>
      <w:rFonts w:ascii="Times New Roman" w:hAnsi="Times New Roman" w:cs="Times New Roman"/>
      <w:sz w:val="20"/>
    </w:rPr>
  </w:style>
  <w:style w:type="character" w:customStyle="1" w:styleId="CiteCharCharCharCharCharChar">
    <w:name w:val="Cite Char Char Char Char Char Char"/>
    <w:link w:val="CiteCharCharCharCharChar"/>
    <w:rsid w:val="00C03B8C"/>
    <w:rPr>
      <w:rFonts w:eastAsiaTheme="minorEastAsia" w:cs="Calibri"/>
      <w:b/>
      <w:szCs w:val="24"/>
      <w:u w:val="single"/>
    </w:rPr>
  </w:style>
  <w:style w:type="character" w:customStyle="1" w:styleId="mainbody1">
    <w:name w:val="mainbody1"/>
    <w:rsid w:val="00C03B8C"/>
    <w:rPr>
      <w:rFonts w:ascii="Verdana" w:hAnsi="Verdana" w:hint="default"/>
      <w:color w:val="000000"/>
      <w:sz w:val="22"/>
      <w:szCs w:val="22"/>
    </w:rPr>
  </w:style>
  <w:style w:type="character" w:customStyle="1" w:styleId="Heading3CharCharCharChar">
    <w:name w:val="Heading 3 Char Char Char Char"/>
    <w:rsid w:val="00C03B8C"/>
    <w:rPr>
      <w:rFonts w:ascii="Arial" w:hAnsi="Arial" w:cs="Arial" w:hint="default"/>
      <w:bCs/>
      <w:szCs w:val="26"/>
      <w:u w:val="single"/>
      <w:lang w:val="en-US" w:eastAsia="en-US" w:bidi="ar-SA"/>
    </w:rPr>
  </w:style>
  <w:style w:type="paragraph" w:customStyle="1" w:styleId="StyleLeft02">
    <w:name w:val="Style Left:  0.2&quot;"/>
    <w:basedOn w:val="Normal"/>
    <w:qFormat/>
    <w:rsid w:val="00C03B8C"/>
    <w:rPr>
      <w:rFonts w:eastAsia="Calibri"/>
      <w:szCs w:val="20"/>
    </w:rPr>
  </w:style>
  <w:style w:type="paragraph" w:customStyle="1" w:styleId="Normaltext0">
    <w:name w:val="Normal text"/>
    <w:basedOn w:val="Normal"/>
    <w:link w:val="NormaltextCharChar"/>
    <w:autoRedefine/>
    <w:qFormat/>
    <w:rsid w:val="00C03B8C"/>
    <w:pPr>
      <w:ind w:left="432"/>
    </w:pPr>
    <w:rPr>
      <w:rFonts w:eastAsia="SimSun"/>
      <w:color w:val="000000"/>
      <w:sz w:val="16"/>
      <w:szCs w:val="20"/>
      <w:lang w:val="x-none" w:eastAsia="x-none"/>
    </w:rPr>
  </w:style>
  <w:style w:type="character" w:customStyle="1" w:styleId="NormaltextCharChar">
    <w:name w:val="Normal text Char Char"/>
    <w:link w:val="Normaltext0"/>
    <w:rsid w:val="00C03B8C"/>
    <w:rPr>
      <w:rFonts w:ascii="Calibri" w:eastAsia="SimSun" w:hAnsi="Calibri"/>
      <w:color w:val="000000"/>
      <w:sz w:val="16"/>
      <w:szCs w:val="20"/>
      <w:lang w:val="x-none" w:eastAsia="x-none"/>
    </w:rPr>
  </w:style>
  <w:style w:type="paragraph" w:customStyle="1" w:styleId="TagofCard">
    <w:name w:val="Tag of Card"/>
    <w:basedOn w:val="Normaltext0"/>
    <w:next w:val="Normaltext0"/>
    <w:link w:val="TagofCardChar"/>
    <w:autoRedefine/>
    <w:qFormat/>
    <w:rsid w:val="00C03B8C"/>
    <w:rPr>
      <w:b/>
      <w:sz w:val="28"/>
    </w:rPr>
  </w:style>
  <w:style w:type="character" w:customStyle="1" w:styleId="TagofCardChar">
    <w:name w:val="Tag of Card Char"/>
    <w:link w:val="TagofCard"/>
    <w:rsid w:val="00C03B8C"/>
    <w:rPr>
      <w:rFonts w:ascii="Calibri" w:eastAsia="SimSun" w:hAnsi="Calibri"/>
      <w:b/>
      <w:color w:val="000000"/>
      <w:sz w:val="28"/>
      <w:szCs w:val="20"/>
      <w:lang w:val="x-none" w:eastAsia="x-none"/>
    </w:rPr>
  </w:style>
  <w:style w:type="paragraph" w:customStyle="1" w:styleId="Sourcename">
    <w:name w:val="Source name"/>
    <w:basedOn w:val="Normaltext0"/>
    <w:link w:val="SourcenameChar"/>
    <w:autoRedefine/>
    <w:qFormat/>
    <w:rsid w:val="00C03B8C"/>
    <w:rPr>
      <w:b/>
      <w:bCs/>
      <w:sz w:val="20"/>
    </w:rPr>
  </w:style>
  <w:style w:type="character" w:customStyle="1" w:styleId="SourcenameChar">
    <w:name w:val="Source name Char"/>
    <w:link w:val="Sourcename"/>
    <w:rsid w:val="00C03B8C"/>
    <w:rPr>
      <w:rFonts w:ascii="Calibri" w:eastAsia="SimSun" w:hAnsi="Calibri"/>
      <w:b/>
      <w:bCs/>
      <w:color w:val="000000"/>
      <w:sz w:val="20"/>
      <w:szCs w:val="20"/>
      <w:lang w:val="x-none" w:eastAsia="x-none"/>
    </w:rPr>
  </w:style>
  <w:style w:type="paragraph" w:customStyle="1" w:styleId="underlinedcard">
    <w:name w:val="underlined card"/>
    <w:basedOn w:val="Normaltext0"/>
    <w:link w:val="underlinedcardChar0"/>
    <w:autoRedefine/>
    <w:qFormat/>
    <w:rsid w:val="00C03B8C"/>
    <w:rPr>
      <w:sz w:val="22"/>
      <w:u w:val="single"/>
    </w:rPr>
  </w:style>
  <w:style w:type="character" w:customStyle="1" w:styleId="underlinedcardChar0">
    <w:name w:val="underlined card Char"/>
    <w:link w:val="underlinedcard"/>
    <w:rsid w:val="00C03B8C"/>
    <w:rPr>
      <w:rFonts w:ascii="Calibri" w:eastAsia="SimSun" w:hAnsi="Calibri"/>
      <w:color w:val="000000"/>
      <w:szCs w:val="20"/>
      <w:u w:val="single"/>
      <w:lang w:val="x-none" w:eastAsia="x-none"/>
    </w:rPr>
  </w:style>
  <w:style w:type="paragraph" w:customStyle="1" w:styleId="FullText">
    <w:name w:val="Full Text"/>
    <w:basedOn w:val="Normal"/>
    <w:qFormat/>
    <w:rsid w:val="00C03B8C"/>
    <w:rPr>
      <w:rFonts w:eastAsia="Times New Roman"/>
      <w:sz w:val="16"/>
    </w:rPr>
  </w:style>
  <w:style w:type="character" w:customStyle="1" w:styleId="SourceBold">
    <w:name w:val="Source Bold"/>
    <w:rsid w:val="00C03B8C"/>
    <w:rPr>
      <w:rFonts w:ascii="Arial Narrow" w:hAnsi="Arial Narrow"/>
      <w:b/>
      <w:sz w:val="24"/>
      <w:u w:val="none"/>
    </w:rPr>
  </w:style>
  <w:style w:type="paragraph" w:customStyle="1" w:styleId="TextUnderline">
    <w:name w:val="Text Underline"/>
    <w:basedOn w:val="Normal"/>
    <w:link w:val="TextUnderlineChar"/>
    <w:qFormat/>
    <w:rsid w:val="00C03B8C"/>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C03B8C"/>
    <w:rPr>
      <w:rFonts w:ascii="Garamond" w:eastAsia="Times New Roman" w:hAnsi="Garamond"/>
      <w:bCs/>
      <w:kern w:val="20"/>
      <w:szCs w:val="32"/>
      <w:u w:val="single"/>
      <w:lang w:val="x-none" w:eastAsia="x-none"/>
    </w:rPr>
  </w:style>
  <w:style w:type="character" w:customStyle="1" w:styleId="2xBoldUnderline">
    <w:name w:val="2x_Bold_Underline"/>
    <w:rsid w:val="00C03B8C"/>
    <w:rPr>
      <w:b/>
      <w:bCs/>
      <w:sz w:val="24"/>
      <w:u w:val="thick"/>
    </w:rPr>
  </w:style>
  <w:style w:type="character" w:customStyle="1" w:styleId="Dottedunderline0">
    <w:name w:val="Dotted underline"/>
    <w:rsid w:val="00C03B8C"/>
    <w:rPr>
      <w:u w:val="dotted"/>
    </w:rPr>
  </w:style>
  <w:style w:type="paragraph" w:customStyle="1" w:styleId="citeunread">
    <w:name w:val="cite unread"/>
    <w:basedOn w:val="Normal"/>
    <w:link w:val="citeunreadChar"/>
    <w:qFormat/>
    <w:rsid w:val="00C03B8C"/>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C03B8C"/>
    <w:rPr>
      <w:rFonts w:ascii="Calibri" w:eastAsia="MS Mincho" w:hAnsi="Calibri"/>
      <w:kern w:val="28"/>
      <w:sz w:val="18"/>
      <w:szCs w:val="20"/>
      <w:lang w:val="en" w:eastAsia="x-none"/>
    </w:rPr>
  </w:style>
  <w:style w:type="paragraph" w:customStyle="1" w:styleId="read">
    <w:name w:val="read"/>
    <w:basedOn w:val="Normal"/>
    <w:next w:val="Normal"/>
    <w:link w:val="readCharChar"/>
    <w:qFormat/>
    <w:rsid w:val="00C03B8C"/>
    <w:rPr>
      <w:rFonts w:eastAsia="Times New Roman"/>
      <w:b/>
      <w:szCs w:val="20"/>
      <w:u w:val="single"/>
      <w:lang w:val="x-none" w:eastAsia="x-none"/>
    </w:rPr>
  </w:style>
  <w:style w:type="character" w:customStyle="1" w:styleId="readCharChar">
    <w:name w:val="read Char Char"/>
    <w:link w:val="read"/>
    <w:locked/>
    <w:rsid w:val="00C03B8C"/>
    <w:rPr>
      <w:rFonts w:ascii="Calibri" w:eastAsia="Times New Roman" w:hAnsi="Calibri"/>
      <w:b/>
      <w:szCs w:val="20"/>
      <w:u w:val="single"/>
      <w:lang w:val="x-none" w:eastAsia="x-none"/>
    </w:rPr>
  </w:style>
  <w:style w:type="paragraph" w:customStyle="1" w:styleId="2ndLevel-TAG">
    <w:name w:val="2nd Level - TAG"/>
    <w:basedOn w:val="Normal"/>
    <w:next w:val="Normal"/>
    <w:qFormat/>
    <w:rsid w:val="00C03B8C"/>
    <w:pPr>
      <w:spacing w:before="240"/>
      <w:outlineLvl w:val="2"/>
    </w:pPr>
    <w:rPr>
      <w:rFonts w:eastAsia="Times New Roman"/>
      <w:b/>
    </w:rPr>
  </w:style>
  <w:style w:type="character" w:customStyle="1" w:styleId="readChar">
    <w:name w:val="read Char"/>
    <w:rsid w:val="00C03B8C"/>
    <w:rPr>
      <w:szCs w:val="22"/>
      <w:u w:val="single"/>
      <w:lang w:val="en-US" w:eastAsia="en-US" w:bidi="ar-SA"/>
    </w:rPr>
  </w:style>
  <w:style w:type="character" w:customStyle="1" w:styleId="underlining0">
    <w:name w:val="underlining"/>
    <w:rsid w:val="00C03B8C"/>
    <w:rPr>
      <w:u w:val="single"/>
    </w:rPr>
  </w:style>
  <w:style w:type="paragraph" w:styleId="BodyTextIndent2">
    <w:name w:val="Body Text Indent 2"/>
    <w:basedOn w:val="Normal"/>
    <w:link w:val="BodyTextIndent2Char"/>
    <w:rsid w:val="00C03B8C"/>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C03B8C"/>
    <w:rPr>
      <w:rFonts w:ascii="HGSSoeiKakugothicUB" w:eastAsia="MS Mincho" w:hAnsi="Calibri"/>
      <w:szCs w:val="20"/>
      <w:lang w:val="x-none" w:eastAsia="ja-JP"/>
    </w:rPr>
  </w:style>
  <w:style w:type="paragraph" w:customStyle="1" w:styleId="CiteCard0">
    <w:name w:val="Cite_Card"/>
    <w:link w:val="CiteCardChar"/>
    <w:qFormat/>
    <w:rsid w:val="00C03B8C"/>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0"/>
    <w:rsid w:val="00C03B8C"/>
    <w:rPr>
      <w:rFonts w:ascii="Times New Roman" w:eastAsia="Times New Roman" w:hAnsi="Times New Roman" w:cs="Arial"/>
      <w:bCs/>
      <w:sz w:val="20"/>
      <w:szCs w:val="20"/>
    </w:rPr>
  </w:style>
  <w:style w:type="character" w:customStyle="1" w:styleId="btitle">
    <w:name w:val="btitle"/>
    <w:rsid w:val="00C03B8C"/>
  </w:style>
  <w:style w:type="character" w:customStyle="1" w:styleId="green">
    <w:name w:val="green"/>
    <w:rsid w:val="00C03B8C"/>
  </w:style>
  <w:style w:type="paragraph" w:customStyle="1" w:styleId="CM14">
    <w:name w:val="CM14"/>
    <w:basedOn w:val="Default"/>
    <w:next w:val="Default"/>
    <w:uiPriority w:val="99"/>
    <w:qFormat/>
    <w:rsid w:val="00C03B8C"/>
    <w:pPr>
      <w:widowControl w:val="0"/>
      <w:spacing w:after="0" w:line="240" w:lineRule="auto"/>
    </w:pPr>
    <w:rPr>
      <w:rFonts w:ascii="Times New Roman" w:eastAsia="MS Mincho" w:hAnsi="Times New Roman" w:cs="Times New Roman"/>
      <w:sz w:val="24"/>
    </w:rPr>
  </w:style>
  <w:style w:type="character" w:customStyle="1" w:styleId="BodyText20">
    <w:name w:val="Body Text2"/>
    <w:rsid w:val="00C03B8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0">
    <w:name w:val="Body Text3"/>
    <w:rsid w:val="00C03B8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C03B8C"/>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C03B8C"/>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C03B8C"/>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C03B8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Body text (16) + Georgia,Not Bold2,Picture caption (42) + FrankRuehl,Body text (154) + Arial"/>
    <w:uiPriority w:val="99"/>
    <w:rsid w:val="00C03B8C"/>
    <w:rPr>
      <w:rFonts w:ascii="Sylfaen" w:hAnsi="Sylfaen" w:cs="Sylfaen"/>
      <w:i/>
      <w:iCs/>
      <w:sz w:val="19"/>
      <w:szCs w:val="19"/>
      <w:u w:val="none"/>
      <w:shd w:val="clear" w:color="auto" w:fill="FFFFFF"/>
    </w:rPr>
  </w:style>
  <w:style w:type="character" w:customStyle="1" w:styleId="AnalyticsChar">
    <w:name w:val="Analytics Char"/>
    <w:basedOn w:val="DefaultParagraphFont"/>
    <w:link w:val="Analytics"/>
    <w:uiPriority w:val="4"/>
    <w:rsid w:val="00C03B8C"/>
    <w:rPr>
      <w:rFonts w:ascii="Palatino Linotype" w:hAnsi="Palatino Linotype" w:cs="Palatino Linotype"/>
      <w:b/>
      <w:sz w:val="24"/>
    </w:rPr>
  </w:style>
  <w:style w:type="character" w:customStyle="1" w:styleId="Emph">
    <w:name w:val="Emph"/>
    <w:basedOn w:val="DefaultParagraphFont"/>
    <w:uiPriority w:val="1"/>
    <w:qFormat/>
    <w:rsid w:val="00C03B8C"/>
    <w:rPr>
      <w:rFonts w:ascii="Arial" w:hAnsi="Arial"/>
      <w:b/>
      <w:sz w:val="20"/>
      <w:u w:val="single"/>
      <w:bdr w:val="single" w:sz="8" w:space="0" w:color="auto"/>
    </w:rPr>
  </w:style>
  <w:style w:type="character" w:customStyle="1" w:styleId="cardchar00">
    <w:name w:val="cardchar0"/>
    <w:basedOn w:val="DefaultParagraphFont"/>
    <w:rsid w:val="00C03B8C"/>
  </w:style>
  <w:style w:type="character" w:customStyle="1" w:styleId="UnderlineNon-bold">
    <w:name w:val="Underline Non - bold"/>
    <w:rsid w:val="00C03B8C"/>
    <w:rPr>
      <w:rFonts w:ascii="Times New Roman" w:hAnsi="Times New Roman"/>
      <w:iCs/>
      <w:sz w:val="22"/>
      <w:u w:val="single"/>
    </w:rPr>
  </w:style>
  <w:style w:type="paragraph" w:customStyle="1" w:styleId="StyleHeading4UnderlinedsmalltextGaramond">
    <w:name w:val="Style Heading 4Underlinedsmall text + Garamond"/>
    <w:basedOn w:val="Heading4"/>
    <w:link w:val="StyleHeading4UnderlinedsmalltextGaramondChar"/>
    <w:qFormat/>
    <w:rsid w:val="00C03B8C"/>
    <w:rPr>
      <w:rFonts w:ascii="Garamond" w:eastAsia="Times New Roman" w:hAnsi="Garamond" w:cs="Times New Roman"/>
      <w:b w:val="0"/>
      <w:szCs w:val="20"/>
      <w:u w:val="single"/>
    </w:rPr>
  </w:style>
  <w:style w:type="character" w:customStyle="1" w:styleId="StyleHeading4UnderlinedsmalltextGaramondChar">
    <w:name w:val="Style Heading 4Underlinedsmall text + Garamond Char"/>
    <w:link w:val="StyleHeading4UnderlinedsmalltextGaramond"/>
    <w:rsid w:val="00C03B8C"/>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No Spacing21 Char1,CD - Cite Char1"/>
    <w:qFormat/>
    <w:rsid w:val="00C03B8C"/>
    <w:rPr>
      <w:rFonts w:ascii="Bell MT" w:eastAsia="Times New Roman" w:hAnsi="Bell MT"/>
      <w:bCs/>
      <w:iCs/>
      <w:sz w:val="22"/>
      <w:u w:val="single"/>
    </w:rPr>
  </w:style>
  <w:style w:type="character" w:customStyle="1" w:styleId="Heading5Char2">
    <w:name w:val="Heading 5 Char2"/>
    <w:aliases w:val="Blocks Char2"/>
    <w:rsid w:val="00C03B8C"/>
    <w:rPr>
      <w:rFonts w:ascii="Bell MT" w:eastAsia="Times New Roman" w:hAnsi="Bell MT"/>
      <w:bCs/>
      <w:iCs/>
      <w:sz w:val="10"/>
      <w:szCs w:val="26"/>
    </w:rPr>
  </w:style>
  <w:style w:type="paragraph" w:customStyle="1" w:styleId="Heading2-NotBold">
    <w:name w:val="Heading 2 - Not Bold"/>
    <w:basedOn w:val="Heading2"/>
    <w:autoRedefine/>
    <w:qFormat/>
    <w:rsid w:val="00C03B8C"/>
    <w:pPr>
      <w:keepNext w:val="0"/>
      <w:keepLines w:val="0"/>
      <w:pageBreakBefore w:val="0"/>
      <w:jc w:val="left"/>
    </w:pPr>
    <w:rPr>
      <w:rFonts w:ascii="Garamond" w:eastAsia="Calibri" w:hAnsi="Garamond" w:cs="Times New Roman"/>
      <w:b w:val="0"/>
      <w:sz w:val="22"/>
      <w:u w:val="none"/>
    </w:rPr>
  </w:style>
  <w:style w:type="paragraph" w:customStyle="1" w:styleId="Heading2-Bold">
    <w:name w:val="Heading 2 - Bold"/>
    <w:basedOn w:val="Normal"/>
    <w:autoRedefine/>
    <w:qFormat/>
    <w:rsid w:val="00C03B8C"/>
    <w:rPr>
      <w:rFonts w:ascii="Garamond" w:eastAsia="Calibri" w:hAnsi="Garamond"/>
      <w:b/>
    </w:rPr>
  </w:style>
  <w:style w:type="character" w:customStyle="1" w:styleId="Style2CharChar">
    <w:name w:val="Style2 Char Char"/>
    <w:rsid w:val="00C03B8C"/>
    <w:rPr>
      <w:u w:val="thick"/>
      <w:lang w:val="en-US" w:eastAsia="en-US" w:bidi="ar-SA"/>
    </w:rPr>
  </w:style>
  <w:style w:type="character" w:customStyle="1" w:styleId="authordate1">
    <w:name w:val="authordate"/>
    <w:rsid w:val="00C03B8C"/>
  </w:style>
  <w:style w:type="paragraph" w:customStyle="1" w:styleId="tag">
    <w:name w:val="%tag"/>
    <w:basedOn w:val="Normal"/>
    <w:next w:val="Normal"/>
    <w:link w:val="tagChar2"/>
    <w:qFormat/>
    <w:rsid w:val="00C03B8C"/>
    <w:rPr>
      <w:rFonts w:ascii="Garamond" w:eastAsia="Calibri" w:hAnsi="Garamond"/>
      <w:bCs/>
      <w:sz w:val="18"/>
    </w:rPr>
  </w:style>
  <w:style w:type="character" w:customStyle="1" w:styleId="underline0">
    <w:name w:val="%underline"/>
    <w:qFormat/>
    <w:rsid w:val="00C03B8C"/>
    <w:rPr>
      <w:rFonts w:ascii="Times New Roman" w:hAnsi="Times New Roman"/>
      <w:sz w:val="16"/>
      <w:u w:val="none"/>
    </w:rPr>
  </w:style>
  <w:style w:type="character" w:customStyle="1" w:styleId="AUNDERLINE0">
    <w:name w:val="AUNDERLINE"/>
    <w:qFormat/>
    <w:rsid w:val="00C03B8C"/>
    <w:rPr>
      <w:rFonts w:ascii="Times New Roman" w:hAnsi="Times New Roman"/>
      <w:sz w:val="20"/>
      <w:u w:val="single"/>
    </w:rPr>
  </w:style>
  <w:style w:type="paragraph" w:customStyle="1" w:styleId="Style20">
    <w:name w:val="Style 2"/>
    <w:basedOn w:val="Normal"/>
    <w:link w:val="Style2Char0"/>
    <w:qFormat/>
    <w:rsid w:val="00C03B8C"/>
    <w:pPr>
      <w:ind w:left="432"/>
    </w:pPr>
    <w:rPr>
      <w:rFonts w:eastAsia="Times New Roman"/>
      <w:szCs w:val="20"/>
      <w:u w:val="single"/>
      <w:lang w:val="x-none" w:eastAsia="x-none"/>
    </w:rPr>
  </w:style>
  <w:style w:type="character" w:customStyle="1" w:styleId="Style2Char0">
    <w:name w:val="Style 2 Char"/>
    <w:link w:val="Style20"/>
    <w:rsid w:val="00C03B8C"/>
    <w:rPr>
      <w:rFonts w:ascii="Calibri" w:eastAsia="Times New Roman" w:hAnsi="Calibri"/>
      <w:szCs w:val="20"/>
      <w:u w:val="single"/>
      <w:lang w:val="x-none" w:eastAsia="x-none"/>
    </w:rPr>
  </w:style>
  <w:style w:type="paragraph" w:customStyle="1" w:styleId="GAUnderline">
    <w:name w:val="GA Underline"/>
    <w:basedOn w:val="Normal"/>
    <w:link w:val="GAUnderlineChar"/>
    <w:qFormat/>
    <w:rsid w:val="00C03B8C"/>
    <w:rPr>
      <w:rFonts w:ascii="Garamond" w:eastAsia="Times New Roman" w:hAnsi="Garamond"/>
      <w:szCs w:val="20"/>
      <w:u w:val="single"/>
      <w:lang w:val="x-none" w:eastAsia="x-none"/>
    </w:rPr>
  </w:style>
  <w:style w:type="character" w:customStyle="1" w:styleId="GAUnderlineChar">
    <w:name w:val="GA Underline Char"/>
    <w:link w:val="GAUnderline"/>
    <w:rsid w:val="00C03B8C"/>
    <w:rPr>
      <w:rFonts w:ascii="Garamond" w:eastAsia="Times New Roman" w:hAnsi="Garamond"/>
      <w:szCs w:val="20"/>
      <w:u w:val="single"/>
      <w:lang w:val="x-none" w:eastAsia="x-none"/>
    </w:rPr>
  </w:style>
  <w:style w:type="paragraph" w:customStyle="1" w:styleId="textsmall0">
    <w:name w:val="textsmall"/>
    <w:basedOn w:val="Normal"/>
    <w:link w:val="textsmallChar0"/>
    <w:qFormat/>
    <w:rsid w:val="00C03B8C"/>
    <w:rPr>
      <w:rFonts w:eastAsia="Times New Roman"/>
      <w:sz w:val="18"/>
      <w:szCs w:val="20"/>
      <w:lang w:val="x-none" w:eastAsia="x-none"/>
    </w:rPr>
  </w:style>
  <w:style w:type="character" w:customStyle="1" w:styleId="textsmallChar0">
    <w:name w:val="textsmall Char"/>
    <w:link w:val="textsmall0"/>
    <w:rsid w:val="00C03B8C"/>
    <w:rPr>
      <w:rFonts w:ascii="Calibri" w:eastAsia="Times New Roman" w:hAnsi="Calibri"/>
      <w:sz w:val="18"/>
      <w:szCs w:val="20"/>
      <w:lang w:val="x-none" w:eastAsia="x-none"/>
    </w:rPr>
  </w:style>
  <w:style w:type="paragraph" w:customStyle="1" w:styleId="cardtextemphasis">
    <w:name w:val="card text emphasis"/>
    <w:basedOn w:val="Normal"/>
    <w:link w:val="cardtextemphasisChar"/>
    <w:qFormat/>
    <w:rsid w:val="00C03B8C"/>
    <w:pPr>
      <w:spacing w:after="200"/>
    </w:pPr>
    <w:rPr>
      <w:rFonts w:ascii="Trebuchet MS" w:eastAsia="Verdana" w:hAnsi="Trebuchet MS" w:cs="Times New Roman"/>
      <w:b/>
      <w:sz w:val="18"/>
      <w:u w:val="single"/>
    </w:rPr>
  </w:style>
  <w:style w:type="paragraph" w:customStyle="1" w:styleId="Micro">
    <w:name w:val="Micro"/>
    <w:basedOn w:val="Normal"/>
    <w:next w:val="Normal"/>
    <w:link w:val="MicroChar"/>
    <w:qFormat/>
    <w:rsid w:val="00C03B8C"/>
    <w:rPr>
      <w:rFonts w:eastAsia="Times New Roman"/>
      <w:sz w:val="12"/>
    </w:rPr>
  </w:style>
  <w:style w:type="character" w:customStyle="1" w:styleId="MicroChar">
    <w:name w:val="Micro Char"/>
    <w:link w:val="Micro"/>
    <w:rsid w:val="00C03B8C"/>
    <w:rPr>
      <w:rFonts w:ascii="Calibri" w:eastAsia="Times New Roman" w:hAnsi="Calibri"/>
      <w:sz w:val="12"/>
    </w:rPr>
  </w:style>
  <w:style w:type="paragraph" w:customStyle="1" w:styleId="CardNotUnderlined">
    <w:name w:val="Card Not Underlined"/>
    <w:basedOn w:val="Normal"/>
    <w:link w:val="CardNotUnderlinedChar1"/>
    <w:autoRedefine/>
    <w:qFormat/>
    <w:rsid w:val="00C03B8C"/>
    <w:rPr>
      <w:rFonts w:ascii="Bell MT" w:eastAsia="Calibri" w:hAnsi="Bell MT"/>
      <w:szCs w:val="20"/>
    </w:rPr>
  </w:style>
  <w:style w:type="character" w:customStyle="1" w:styleId="UnderlinedCharChar0">
    <w:name w:val="Underlined Char Char"/>
    <w:rsid w:val="00C03B8C"/>
    <w:rPr>
      <w:rFonts w:ascii="Garamond" w:hAnsi="Garamond"/>
      <w:szCs w:val="28"/>
      <w:u w:val="single"/>
      <w:lang w:val="en-US" w:eastAsia="en-US" w:bidi="ar-SA"/>
    </w:rPr>
  </w:style>
  <w:style w:type="paragraph" w:customStyle="1" w:styleId="h-lead">
    <w:name w:val="h-lead"/>
    <w:basedOn w:val="Normal"/>
    <w:qFormat/>
    <w:rsid w:val="00C03B8C"/>
    <w:pPr>
      <w:spacing w:before="100" w:beforeAutospacing="1" w:after="100" w:afterAutospacing="1"/>
    </w:pPr>
    <w:rPr>
      <w:rFonts w:eastAsia="Times New Roman"/>
      <w:sz w:val="24"/>
    </w:rPr>
  </w:style>
  <w:style w:type="character" w:customStyle="1" w:styleId="slug-doi">
    <w:name w:val="slug-doi"/>
    <w:basedOn w:val="DefaultParagraphFont"/>
    <w:rsid w:val="00C03B8C"/>
  </w:style>
  <w:style w:type="paragraph" w:customStyle="1" w:styleId="intro">
    <w:name w:val="intro"/>
    <w:basedOn w:val="Normal"/>
    <w:qFormat/>
    <w:rsid w:val="00C03B8C"/>
    <w:pPr>
      <w:spacing w:before="100" w:beforeAutospacing="1" w:after="100" w:afterAutospacing="1"/>
    </w:pPr>
    <w:rPr>
      <w:rFonts w:eastAsia="Times New Roman"/>
      <w:sz w:val="24"/>
    </w:rPr>
  </w:style>
  <w:style w:type="character" w:customStyle="1" w:styleId="af">
    <w:name w:val="af"/>
    <w:basedOn w:val="DefaultParagraphFont"/>
    <w:rsid w:val="00C03B8C"/>
  </w:style>
  <w:style w:type="character" w:customStyle="1" w:styleId="ab">
    <w:name w:val="ab"/>
    <w:basedOn w:val="DefaultParagraphFont"/>
    <w:rsid w:val="00C03B8C"/>
  </w:style>
  <w:style w:type="character" w:customStyle="1" w:styleId="em">
    <w:name w:val="em"/>
    <w:basedOn w:val="DefaultParagraphFont"/>
    <w:rsid w:val="00C03B8C"/>
  </w:style>
  <w:style w:type="character" w:customStyle="1" w:styleId="au">
    <w:name w:val="au"/>
    <w:basedOn w:val="DefaultParagraphFont"/>
    <w:rsid w:val="00C03B8C"/>
  </w:style>
  <w:style w:type="character" w:customStyle="1" w:styleId="ti">
    <w:name w:val="ti"/>
    <w:basedOn w:val="DefaultParagraphFont"/>
    <w:rsid w:val="00C03B8C"/>
  </w:style>
  <w:style w:type="character" w:customStyle="1" w:styleId="subheadblue">
    <w:name w:val="subhead_blue"/>
    <w:basedOn w:val="DefaultParagraphFont"/>
    <w:rsid w:val="00C03B8C"/>
  </w:style>
  <w:style w:type="character" w:customStyle="1" w:styleId="affiliation">
    <w:name w:val="affiliation"/>
    <w:basedOn w:val="DefaultParagraphFont"/>
    <w:rsid w:val="00C03B8C"/>
  </w:style>
  <w:style w:type="character" w:customStyle="1" w:styleId="slug-doi-wrapper">
    <w:name w:val="slug-doi-wrapper"/>
    <w:basedOn w:val="DefaultParagraphFont"/>
    <w:rsid w:val="00C03B8C"/>
  </w:style>
  <w:style w:type="character" w:customStyle="1" w:styleId="slug-metadata-noteahead-of-print">
    <w:name w:val="slug-metadata-note ahead-of-print"/>
    <w:basedOn w:val="DefaultParagraphFont"/>
    <w:rsid w:val="00C03B8C"/>
  </w:style>
  <w:style w:type="character" w:customStyle="1" w:styleId="slug-ahead-of-print-date">
    <w:name w:val="slug-ahead-of-print-date"/>
    <w:basedOn w:val="DefaultParagraphFont"/>
    <w:rsid w:val="00C03B8C"/>
  </w:style>
  <w:style w:type="character" w:customStyle="1" w:styleId="medium-bold">
    <w:name w:val="medium-bold"/>
    <w:basedOn w:val="DefaultParagraphFont"/>
    <w:rsid w:val="00C03B8C"/>
  </w:style>
  <w:style w:type="character" w:customStyle="1" w:styleId="goohl0">
    <w:name w:val="goohl0"/>
    <w:basedOn w:val="DefaultParagraphFont"/>
    <w:rsid w:val="00C03B8C"/>
  </w:style>
  <w:style w:type="character" w:customStyle="1" w:styleId="TagCharChar1">
    <w:name w:val="Tag Char Char1"/>
    <w:aliases w:val="Heading 2 Char Char Char Char Char Char Char2, Char Char Char Char1 Char1,T Ch,TAG C, Char Ch,Char Ch"/>
    <w:qFormat/>
    <w:rsid w:val="00C03B8C"/>
    <w:rPr>
      <w:b/>
      <w:sz w:val="24"/>
      <w:szCs w:val="24"/>
      <w:lang w:val="en-US" w:eastAsia="en-US" w:bidi="ar-SA"/>
    </w:rPr>
  </w:style>
  <w:style w:type="numbering" w:customStyle="1" w:styleId="NoList4">
    <w:name w:val="No List4"/>
    <w:next w:val="NoList"/>
    <w:semiHidden/>
    <w:unhideWhenUsed/>
    <w:rsid w:val="00C03B8C"/>
  </w:style>
  <w:style w:type="character" w:customStyle="1" w:styleId="12TimesNewRoman">
    <w:name w:val="12 Times New Roman"/>
    <w:rsid w:val="00C03B8C"/>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C03B8C"/>
    <w:pPr>
      <w:keepNext w:val="0"/>
      <w:keepLines w:val="0"/>
      <w:pageBreakBefore w:val="0"/>
      <w:widowControl w:val="0"/>
      <w:spacing w:before="60" w:after="60"/>
      <w:jc w:val="left"/>
    </w:pPr>
    <w:rPr>
      <w:rFonts w:ascii="Bell MT" w:eastAsia="Times New Roman" w:hAnsi="Bell MT" w:cs="Times New Roman"/>
      <w:bCs/>
      <w:sz w:val="22"/>
      <w:szCs w:val="28"/>
      <w:u w:val="none"/>
    </w:rPr>
  </w:style>
  <w:style w:type="character" w:customStyle="1" w:styleId="StyleHeading2TagHEADING2TagCite11ptChar">
    <w:name w:val="Style Heading 2TagHEADING 2Tag&amp;Cite + 11 pt Char"/>
    <w:link w:val="StyleHeading2TagHEADING2TagCite11pt"/>
    <w:rsid w:val="00C03B8C"/>
    <w:rPr>
      <w:rFonts w:ascii="Bell MT" w:eastAsia="Times New Roman" w:hAnsi="Bell MT" w:cs="Times New Roman"/>
      <w:b/>
      <w:bCs/>
      <w:szCs w:val="28"/>
    </w:rPr>
  </w:style>
  <w:style w:type="paragraph" w:customStyle="1" w:styleId="F4-NormalText">
    <w:name w:val="F4 - Normal Text"/>
    <w:basedOn w:val="Normal"/>
    <w:qFormat/>
    <w:rsid w:val="00C03B8C"/>
    <w:rPr>
      <w:rFonts w:eastAsia="Calibri"/>
    </w:rPr>
  </w:style>
  <w:style w:type="character" w:customStyle="1" w:styleId="berief">
    <w:name w:val="berief"/>
    <w:rsid w:val="00C03B8C"/>
    <w:rPr>
      <w:rFonts w:ascii="Times New Roman" w:eastAsia="Times New Roman" w:hAnsi="Times New Roman" w:cs="Times New Roman"/>
      <w:sz w:val="20"/>
      <w:u w:val="none"/>
    </w:rPr>
  </w:style>
  <w:style w:type="numbering" w:customStyle="1" w:styleId="NoList5">
    <w:name w:val="No List5"/>
    <w:next w:val="NoList"/>
    <w:semiHidden/>
    <w:unhideWhenUsed/>
    <w:rsid w:val="00C03B8C"/>
  </w:style>
  <w:style w:type="character" w:customStyle="1" w:styleId="Brief-Smalltext">
    <w:name w:val="Brief - Small text"/>
    <w:rsid w:val="00C03B8C"/>
    <w:rPr>
      <w:rFonts w:ascii="Times New Roman" w:hAnsi="Times New Roman" w:cs="Times New Roman"/>
      <w:sz w:val="14"/>
      <w:u w:val="none"/>
    </w:rPr>
  </w:style>
  <w:style w:type="paragraph" w:customStyle="1" w:styleId="F3-TagAuthor">
    <w:name w:val="F3 - Tag/Author"/>
    <w:basedOn w:val="Normal"/>
    <w:qFormat/>
    <w:rsid w:val="00C03B8C"/>
    <w:rPr>
      <w:rFonts w:eastAsia="Times New Roman"/>
      <w:b/>
    </w:rPr>
  </w:style>
  <w:style w:type="paragraph" w:customStyle="1" w:styleId="F5-UnderlineNormal">
    <w:name w:val="F5 - Underline Normal"/>
    <w:basedOn w:val="Normal"/>
    <w:qFormat/>
    <w:rsid w:val="00C03B8C"/>
    <w:rPr>
      <w:rFonts w:eastAsia="Calibri"/>
      <w:u w:val="single"/>
    </w:rPr>
  </w:style>
  <w:style w:type="character" w:customStyle="1" w:styleId="F8-UnderlineBold">
    <w:name w:val="F8 - Underline/Bold"/>
    <w:rsid w:val="00C03B8C"/>
    <w:rPr>
      <w:rFonts w:ascii="Times New Roman" w:hAnsi="Times New Roman"/>
      <w:b/>
      <w:sz w:val="20"/>
      <w:u w:val="single"/>
    </w:rPr>
  </w:style>
  <w:style w:type="character" w:customStyle="1" w:styleId="F7-SmallFont">
    <w:name w:val="F7 - Small Font"/>
    <w:rsid w:val="00C03B8C"/>
    <w:rPr>
      <w:rFonts w:ascii="Times New Roman" w:hAnsi="Times New Roman"/>
      <w:sz w:val="14"/>
    </w:rPr>
  </w:style>
  <w:style w:type="paragraph" w:customStyle="1" w:styleId="Brief-PrimarySource">
    <w:name w:val="Brief - Primary Source"/>
    <w:basedOn w:val="Normal"/>
    <w:qFormat/>
    <w:rsid w:val="00C03B8C"/>
    <w:rPr>
      <w:rFonts w:eastAsia="Times New Roman"/>
      <w:b/>
      <w:sz w:val="24"/>
      <w:u w:val="single"/>
    </w:rPr>
  </w:style>
  <w:style w:type="paragraph" w:customStyle="1" w:styleId="Brief-Underline">
    <w:name w:val="Brief - Underline"/>
    <w:basedOn w:val="Normal"/>
    <w:qFormat/>
    <w:rsid w:val="00C03B8C"/>
    <w:rPr>
      <w:rFonts w:eastAsia="Times New Roman"/>
      <w:u w:val="single"/>
    </w:rPr>
  </w:style>
  <w:style w:type="character" w:customStyle="1" w:styleId="Brief-Bold">
    <w:name w:val="Brief - Bold"/>
    <w:rsid w:val="00C03B8C"/>
    <w:rPr>
      <w:rFonts w:cs="Times New Roman"/>
      <w:b/>
    </w:rPr>
  </w:style>
  <w:style w:type="character" w:customStyle="1" w:styleId="Card-Underline">
    <w:name w:val="Card - Underline"/>
    <w:rsid w:val="00C03B8C"/>
    <w:rPr>
      <w:rFonts w:cs="Times New Roman"/>
      <w:u w:val="single"/>
    </w:rPr>
  </w:style>
  <w:style w:type="character" w:customStyle="1" w:styleId="beriefunderline">
    <w:name w:val="berief = underline"/>
    <w:rsid w:val="00C03B8C"/>
    <w:rPr>
      <w:rFonts w:ascii="Times New Roman" w:eastAsia="Times New Roman" w:hAnsi="Times New Roman" w:cs="Times New Roman"/>
      <w:sz w:val="20"/>
      <w:u w:val="single"/>
    </w:rPr>
  </w:style>
  <w:style w:type="paragraph" w:customStyle="1" w:styleId="Brief">
    <w:name w:val="Brief"/>
    <w:basedOn w:val="Brief-PrimarySource"/>
    <w:qFormat/>
    <w:rsid w:val="00C03B8C"/>
    <w:rPr>
      <w:b w:val="0"/>
    </w:rPr>
  </w:style>
  <w:style w:type="character" w:customStyle="1" w:styleId="BoldText10pt">
    <w:name w:val="Bold Text 10 pt"/>
    <w:rsid w:val="00C03B8C"/>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qFormat/>
    <w:rsid w:val="00C03B8C"/>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qFormat/>
    <w:rsid w:val="00C03B8C"/>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qFormat/>
    <w:rsid w:val="00C03B8C"/>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qFormat/>
    <w:rsid w:val="00C03B8C"/>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qFormat/>
    <w:rsid w:val="00C03B8C"/>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qFormat/>
    <w:rsid w:val="00C03B8C"/>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qFormat/>
    <w:rsid w:val="00C03B8C"/>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qFormat/>
    <w:rsid w:val="00C03B8C"/>
    <w:pPr>
      <w:widowControl w:val="0"/>
      <w:spacing w:after="0" w:line="240" w:lineRule="auto"/>
    </w:pPr>
    <w:rPr>
      <w:rFonts w:ascii="Times New Roman" w:eastAsia="Calibri" w:hAnsi="Times New Roman" w:cs="Times New Roman"/>
      <w:sz w:val="24"/>
    </w:rPr>
  </w:style>
  <w:style w:type="paragraph" w:customStyle="1" w:styleId="CM58">
    <w:name w:val="CM58"/>
    <w:basedOn w:val="Default"/>
    <w:next w:val="Default"/>
    <w:qFormat/>
    <w:rsid w:val="00C03B8C"/>
    <w:pPr>
      <w:widowControl w:val="0"/>
      <w:spacing w:after="0" w:line="240" w:lineRule="auto"/>
    </w:pPr>
    <w:rPr>
      <w:rFonts w:ascii="Times New Roman" w:eastAsia="Calibri" w:hAnsi="Times New Roman" w:cs="Times New Roman"/>
      <w:sz w:val="24"/>
    </w:rPr>
  </w:style>
  <w:style w:type="paragraph" w:customStyle="1" w:styleId="CM57">
    <w:name w:val="CM57"/>
    <w:basedOn w:val="Default"/>
    <w:next w:val="Default"/>
    <w:qFormat/>
    <w:rsid w:val="00C03B8C"/>
    <w:pPr>
      <w:widowControl w:val="0"/>
      <w:spacing w:after="0" w:line="240" w:lineRule="auto"/>
    </w:pPr>
    <w:rPr>
      <w:rFonts w:ascii="Times New Roman" w:eastAsia="Calibri" w:hAnsi="Times New Roman" w:cs="Times New Roman"/>
      <w:sz w:val="24"/>
    </w:rPr>
  </w:style>
  <w:style w:type="paragraph" w:customStyle="1" w:styleId="CM1">
    <w:name w:val="CM1"/>
    <w:basedOn w:val="Default"/>
    <w:next w:val="Default"/>
    <w:qFormat/>
    <w:rsid w:val="00C03B8C"/>
    <w:pPr>
      <w:widowControl w:val="0"/>
      <w:spacing w:after="0" w:line="240" w:lineRule="auto"/>
    </w:pPr>
    <w:rPr>
      <w:rFonts w:ascii="Times New Roman" w:eastAsia="Calibri" w:hAnsi="Times New Roman" w:cs="Times New Roman"/>
      <w:sz w:val="24"/>
    </w:rPr>
  </w:style>
  <w:style w:type="paragraph" w:customStyle="1" w:styleId="CM49">
    <w:name w:val="CM49"/>
    <w:basedOn w:val="Default"/>
    <w:next w:val="Default"/>
    <w:qFormat/>
    <w:rsid w:val="00C03B8C"/>
    <w:pPr>
      <w:widowControl w:val="0"/>
      <w:spacing w:after="0" w:line="240" w:lineRule="auto"/>
    </w:pPr>
    <w:rPr>
      <w:rFonts w:ascii="Times New Roman" w:eastAsia="Calibri" w:hAnsi="Times New Roman" w:cs="Times New Roman"/>
      <w:sz w:val="24"/>
    </w:rPr>
  </w:style>
  <w:style w:type="paragraph" w:customStyle="1" w:styleId="CM41">
    <w:name w:val="CM41"/>
    <w:basedOn w:val="Default"/>
    <w:next w:val="Default"/>
    <w:qFormat/>
    <w:rsid w:val="00C03B8C"/>
    <w:pPr>
      <w:widowControl w:val="0"/>
      <w:spacing w:after="0" w:line="240" w:lineRule="auto"/>
    </w:pPr>
    <w:rPr>
      <w:rFonts w:ascii="Times New Roman" w:eastAsia="Calibri" w:hAnsi="Times New Roman" w:cs="Times New Roman"/>
      <w:sz w:val="24"/>
    </w:rPr>
  </w:style>
  <w:style w:type="paragraph" w:customStyle="1" w:styleId="Normal-SIGN1">
    <w:name w:val="Normal-SIGN1"/>
    <w:basedOn w:val="Default"/>
    <w:next w:val="Default"/>
    <w:qFormat/>
    <w:rsid w:val="00C03B8C"/>
    <w:pPr>
      <w:widowControl w:val="0"/>
      <w:spacing w:after="0" w:line="240" w:lineRule="auto"/>
    </w:pPr>
    <w:rPr>
      <w:rFonts w:ascii="Times New Roman" w:eastAsia="Calibri" w:hAnsi="Times New Roman" w:cs="Times New Roman"/>
      <w:sz w:val="24"/>
    </w:rPr>
  </w:style>
  <w:style w:type="paragraph" w:customStyle="1" w:styleId="CM3">
    <w:name w:val="CM3"/>
    <w:basedOn w:val="Default"/>
    <w:next w:val="Default"/>
    <w:qFormat/>
    <w:rsid w:val="00C03B8C"/>
    <w:pPr>
      <w:widowControl w:val="0"/>
      <w:spacing w:after="0" w:line="553" w:lineRule="atLeast"/>
    </w:pPr>
    <w:rPr>
      <w:rFonts w:ascii="Times New Roman" w:eastAsia="Calibri" w:hAnsi="Times New Roman" w:cs="Times New Roman"/>
      <w:sz w:val="24"/>
    </w:rPr>
  </w:style>
  <w:style w:type="paragraph" w:customStyle="1" w:styleId="CM33">
    <w:name w:val="CM33"/>
    <w:basedOn w:val="Default"/>
    <w:next w:val="Default"/>
    <w:qFormat/>
    <w:rsid w:val="00C03B8C"/>
    <w:pPr>
      <w:widowControl w:val="0"/>
      <w:spacing w:after="0" w:line="240" w:lineRule="auto"/>
    </w:pPr>
    <w:rPr>
      <w:rFonts w:ascii="Times New Roman" w:eastAsia="Calibri" w:hAnsi="Times New Roman" w:cs="Times New Roman"/>
      <w:sz w:val="24"/>
    </w:rPr>
  </w:style>
  <w:style w:type="paragraph" w:customStyle="1" w:styleId="CM37">
    <w:name w:val="CM37"/>
    <w:basedOn w:val="Default"/>
    <w:next w:val="Default"/>
    <w:qFormat/>
    <w:rsid w:val="00C03B8C"/>
    <w:pPr>
      <w:widowControl w:val="0"/>
      <w:spacing w:after="0" w:line="240" w:lineRule="auto"/>
    </w:pPr>
    <w:rPr>
      <w:rFonts w:ascii="Times New Roman" w:eastAsia="Calibri" w:hAnsi="Times New Roman" w:cs="Times New Roman"/>
      <w:sz w:val="24"/>
    </w:rPr>
  </w:style>
  <w:style w:type="paragraph" w:customStyle="1" w:styleId="CM7">
    <w:name w:val="CM7"/>
    <w:basedOn w:val="Default"/>
    <w:next w:val="Default"/>
    <w:qFormat/>
    <w:rsid w:val="00C03B8C"/>
    <w:pPr>
      <w:widowControl w:val="0"/>
      <w:spacing w:after="0" w:line="553" w:lineRule="atLeast"/>
    </w:pPr>
    <w:rPr>
      <w:rFonts w:ascii="Times New Roman" w:eastAsia="Calibri" w:hAnsi="Times New Roman" w:cs="Times New Roman"/>
      <w:sz w:val="24"/>
    </w:rPr>
  </w:style>
  <w:style w:type="paragraph" w:customStyle="1" w:styleId="Brief-Card">
    <w:name w:val="Brief - Card"/>
    <w:basedOn w:val="Normal"/>
    <w:qFormat/>
    <w:rsid w:val="00C03B8C"/>
    <w:rPr>
      <w:rFonts w:eastAsia="Times New Roman"/>
    </w:rPr>
  </w:style>
  <w:style w:type="paragraph" w:customStyle="1" w:styleId="Normal3">
    <w:name w:val="Normal+3"/>
    <w:basedOn w:val="Normal"/>
    <w:next w:val="Normal"/>
    <w:qFormat/>
    <w:rsid w:val="00C03B8C"/>
    <w:pPr>
      <w:widowControl w:val="0"/>
      <w:autoSpaceDE w:val="0"/>
      <w:autoSpaceDN w:val="0"/>
      <w:adjustRightInd w:val="0"/>
    </w:pPr>
    <w:rPr>
      <w:rFonts w:eastAsia="Times New Roman"/>
      <w:sz w:val="24"/>
    </w:rPr>
  </w:style>
  <w:style w:type="paragraph" w:customStyle="1" w:styleId="Normal10">
    <w:name w:val="Normal+1"/>
    <w:basedOn w:val="Normal"/>
    <w:next w:val="Normal"/>
    <w:qFormat/>
    <w:rsid w:val="00C03B8C"/>
    <w:pPr>
      <w:widowControl w:val="0"/>
      <w:autoSpaceDE w:val="0"/>
      <w:autoSpaceDN w:val="0"/>
      <w:adjustRightInd w:val="0"/>
    </w:pPr>
    <w:rPr>
      <w:rFonts w:eastAsia="Times New Roman"/>
      <w:sz w:val="24"/>
    </w:rPr>
  </w:style>
  <w:style w:type="paragraph" w:customStyle="1" w:styleId="Heading23">
    <w:name w:val="Heading 2+3"/>
    <w:basedOn w:val="Normal"/>
    <w:next w:val="Normal"/>
    <w:qFormat/>
    <w:rsid w:val="00C03B8C"/>
    <w:pPr>
      <w:widowControl w:val="0"/>
      <w:autoSpaceDE w:val="0"/>
      <w:autoSpaceDN w:val="0"/>
      <w:adjustRightInd w:val="0"/>
    </w:pPr>
    <w:rPr>
      <w:rFonts w:eastAsia="Times New Roman"/>
      <w:sz w:val="24"/>
    </w:rPr>
  </w:style>
  <w:style w:type="paragraph" w:customStyle="1" w:styleId="Normal5">
    <w:name w:val="Normal+5"/>
    <w:basedOn w:val="Default"/>
    <w:next w:val="Default"/>
    <w:qFormat/>
    <w:rsid w:val="00C03B8C"/>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C03B8C"/>
  </w:style>
  <w:style w:type="character" w:customStyle="1" w:styleId="SC4208902">
    <w:name w:val="SC.4.208902"/>
    <w:rsid w:val="00C03B8C"/>
    <w:rPr>
      <w:rFonts w:cs="Century"/>
      <w:color w:val="000000"/>
      <w:sz w:val="22"/>
      <w:szCs w:val="22"/>
    </w:rPr>
  </w:style>
  <w:style w:type="character" w:customStyle="1" w:styleId="SC4208915">
    <w:name w:val="SC.4.208915"/>
    <w:rsid w:val="00C03B8C"/>
    <w:rPr>
      <w:rFonts w:cs="Century"/>
      <w:color w:val="000000"/>
      <w:sz w:val="13"/>
      <w:szCs w:val="13"/>
    </w:rPr>
  </w:style>
  <w:style w:type="character" w:customStyle="1" w:styleId="SC273764">
    <w:name w:val="SC.2.73764"/>
    <w:rsid w:val="00C03B8C"/>
    <w:rPr>
      <w:rFonts w:cs="Century"/>
      <w:color w:val="000000"/>
      <w:sz w:val="72"/>
      <w:szCs w:val="72"/>
    </w:rPr>
  </w:style>
  <w:style w:type="character" w:customStyle="1" w:styleId="SC273779">
    <w:name w:val="SC.2.73779"/>
    <w:rsid w:val="00C03B8C"/>
    <w:rPr>
      <w:rFonts w:cs="Century"/>
      <w:color w:val="000000"/>
      <w:sz w:val="40"/>
      <w:szCs w:val="40"/>
    </w:rPr>
  </w:style>
  <w:style w:type="character" w:customStyle="1" w:styleId="SC273763">
    <w:name w:val="SC.2.73763"/>
    <w:rsid w:val="00C03B8C"/>
    <w:rPr>
      <w:rFonts w:cs="Century"/>
      <w:b/>
      <w:bCs/>
      <w:color w:val="000000"/>
    </w:rPr>
  </w:style>
  <w:style w:type="character" w:customStyle="1" w:styleId="SC4208910">
    <w:name w:val="SC.4.208910"/>
    <w:rsid w:val="00C03B8C"/>
    <w:rPr>
      <w:rFonts w:cs="Century"/>
      <w:color w:val="000000"/>
      <w:sz w:val="28"/>
      <w:szCs w:val="28"/>
    </w:rPr>
  </w:style>
  <w:style w:type="character" w:customStyle="1" w:styleId="SC4208911">
    <w:name w:val="SC.4.208911"/>
    <w:rsid w:val="00C03B8C"/>
    <w:rPr>
      <w:rFonts w:cs="Century"/>
      <w:color w:val="000000"/>
    </w:rPr>
  </w:style>
  <w:style w:type="paragraph" w:customStyle="1" w:styleId="Cover1">
    <w:name w:val="Cover 1"/>
    <w:basedOn w:val="Normal"/>
    <w:next w:val="Normal"/>
    <w:qFormat/>
    <w:rsid w:val="00C03B8C"/>
    <w:pPr>
      <w:widowControl w:val="0"/>
      <w:autoSpaceDE w:val="0"/>
      <w:autoSpaceDN w:val="0"/>
      <w:adjustRightInd w:val="0"/>
    </w:pPr>
    <w:rPr>
      <w:rFonts w:eastAsia="Times New Roman"/>
      <w:sz w:val="24"/>
    </w:rPr>
  </w:style>
  <w:style w:type="paragraph" w:customStyle="1" w:styleId="Cover2">
    <w:name w:val="Cover 2"/>
    <w:basedOn w:val="Normal"/>
    <w:next w:val="Normal"/>
    <w:qFormat/>
    <w:rsid w:val="00C03B8C"/>
    <w:pPr>
      <w:widowControl w:val="0"/>
      <w:autoSpaceDE w:val="0"/>
      <w:autoSpaceDN w:val="0"/>
      <w:adjustRightInd w:val="0"/>
    </w:pPr>
    <w:rPr>
      <w:rFonts w:eastAsia="Times New Roman"/>
      <w:sz w:val="24"/>
    </w:rPr>
  </w:style>
  <w:style w:type="paragraph" w:customStyle="1" w:styleId="ReportDate">
    <w:name w:val="ReportDate"/>
    <w:basedOn w:val="Default"/>
    <w:next w:val="Default"/>
    <w:qFormat/>
    <w:rsid w:val="00C03B8C"/>
    <w:pPr>
      <w:widowControl w:val="0"/>
      <w:spacing w:after="0" w:line="240" w:lineRule="auto"/>
    </w:pPr>
    <w:rPr>
      <w:rFonts w:ascii="Times New Roman" w:eastAsia="Times New Roman" w:hAnsi="Times New Roman" w:cs="Times New Roman"/>
      <w:sz w:val="24"/>
    </w:rPr>
  </w:style>
  <w:style w:type="paragraph" w:customStyle="1" w:styleId="CM30">
    <w:name w:val="CM30"/>
    <w:basedOn w:val="Default"/>
    <w:next w:val="Default"/>
    <w:qFormat/>
    <w:rsid w:val="00C03B8C"/>
    <w:pPr>
      <w:widowControl w:val="0"/>
      <w:spacing w:after="0" w:line="240" w:lineRule="auto"/>
    </w:pPr>
    <w:rPr>
      <w:rFonts w:ascii="Times New Roman" w:eastAsia="Calibri" w:hAnsi="Times New Roman" w:cs="Times New Roman"/>
      <w:sz w:val="24"/>
    </w:rPr>
  </w:style>
  <w:style w:type="paragraph" w:customStyle="1" w:styleId="CM28">
    <w:name w:val="CM28"/>
    <w:basedOn w:val="Default"/>
    <w:next w:val="Default"/>
    <w:qFormat/>
    <w:rsid w:val="00C03B8C"/>
    <w:pPr>
      <w:widowControl w:val="0"/>
      <w:spacing w:after="0" w:line="240" w:lineRule="auto"/>
    </w:pPr>
    <w:rPr>
      <w:rFonts w:ascii="Times New Roman" w:eastAsia="Calibri" w:hAnsi="Times New Roman" w:cs="Times New Roman"/>
      <w:sz w:val="24"/>
    </w:rPr>
  </w:style>
  <w:style w:type="paragraph" w:customStyle="1" w:styleId="CM8">
    <w:name w:val="CM8"/>
    <w:basedOn w:val="Default"/>
    <w:next w:val="Default"/>
    <w:qFormat/>
    <w:rsid w:val="00C03B8C"/>
    <w:pPr>
      <w:widowControl w:val="0"/>
      <w:spacing w:after="0" w:line="240" w:lineRule="auto"/>
    </w:pPr>
    <w:rPr>
      <w:rFonts w:ascii="Times New Roman" w:eastAsia="Calibri" w:hAnsi="Times New Roman" w:cs="Times New Roman"/>
      <w:sz w:val="24"/>
    </w:rPr>
  </w:style>
  <w:style w:type="paragraph" w:customStyle="1" w:styleId="CM6">
    <w:name w:val="CM6"/>
    <w:basedOn w:val="Default"/>
    <w:next w:val="Default"/>
    <w:qFormat/>
    <w:rsid w:val="00C03B8C"/>
    <w:pPr>
      <w:widowControl w:val="0"/>
      <w:spacing w:after="0" w:line="553" w:lineRule="atLeast"/>
    </w:pPr>
    <w:rPr>
      <w:rFonts w:ascii="Times New Roman" w:eastAsia="Calibri" w:hAnsi="Times New Roman" w:cs="Times New Roman"/>
      <w:sz w:val="24"/>
    </w:rPr>
  </w:style>
  <w:style w:type="paragraph" w:customStyle="1" w:styleId="CM22">
    <w:name w:val="CM22"/>
    <w:basedOn w:val="Default"/>
    <w:next w:val="Default"/>
    <w:qFormat/>
    <w:rsid w:val="00C03B8C"/>
    <w:pPr>
      <w:widowControl w:val="0"/>
      <w:spacing w:after="0" w:line="240" w:lineRule="auto"/>
    </w:pPr>
    <w:rPr>
      <w:rFonts w:ascii="Times New Roman" w:eastAsia="Calibri" w:hAnsi="Times New Roman" w:cs="Times New Roman"/>
      <w:sz w:val="24"/>
    </w:rPr>
  </w:style>
  <w:style w:type="character" w:customStyle="1" w:styleId="articlesubtitle">
    <w:name w:val="article_sub_title"/>
    <w:basedOn w:val="DefaultParagraphFont"/>
    <w:rsid w:val="00C03B8C"/>
  </w:style>
  <w:style w:type="character" w:customStyle="1" w:styleId="newsdate2">
    <w:name w:val="news_date2"/>
    <w:basedOn w:val="DefaultParagraphFont"/>
    <w:rsid w:val="00C03B8C"/>
  </w:style>
  <w:style w:type="character" w:customStyle="1" w:styleId="readarticleheader">
    <w:name w:val="readarticleheader"/>
    <w:basedOn w:val="DefaultParagraphFont"/>
    <w:rsid w:val="00C03B8C"/>
  </w:style>
  <w:style w:type="paragraph" w:customStyle="1" w:styleId="DoubleUnderlined">
    <w:name w:val="Double Underlined"/>
    <w:basedOn w:val="Heading2"/>
    <w:autoRedefine/>
    <w:qFormat/>
    <w:rsid w:val="00C03B8C"/>
    <w:pPr>
      <w:keepLines w:val="0"/>
      <w:pageBreakBefore w:val="0"/>
      <w:widowControl w:val="0"/>
      <w:suppressAutoHyphens/>
      <w:jc w:val="left"/>
    </w:pPr>
    <w:rPr>
      <w:rFonts w:ascii="Trebuchet MS" w:eastAsia="Times New Roman" w:hAnsi="Trebuchet MS" w:cs="Times New Roman"/>
      <w:b w:val="0"/>
      <w:sz w:val="22"/>
      <w:szCs w:val="20"/>
      <w:u w:val="thick"/>
    </w:rPr>
  </w:style>
  <w:style w:type="paragraph" w:customStyle="1" w:styleId="IndexFixer">
    <w:name w:val="Index Fixer"/>
    <w:basedOn w:val="Heading1"/>
    <w:qFormat/>
    <w:rsid w:val="00C03B8C"/>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qFormat/>
    <w:rsid w:val="00C03B8C"/>
    <w:pPr>
      <w:widowControl w:val="0"/>
      <w:suppressAutoHyphens/>
    </w:pPr>
    <w:rPr>
      <w:rFonts w:ascii="Garamond" w:eastAsia="Times New Roman" w:hAnsi="Garamond"/>
      <w:sz w:val="18"/>
      <w:szCs w:val="18"/>
    </w:rPr>
  </w:style>
  <w:style w:type="character" w:customStyle="1" w:styleId="medium-normal1">
    <w:name w:val="medium-normal1"/>
    <w:rsid w:val="00C03B8C"/>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C03B8C"/>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C03B8C"/>
    <w:pPr>
      <w:ind w:left="720" w:right="720"/>
    </w:pPr>
    <w:rPr>
      <w:rFonts w:ascii="Palatino Linotype" w:eastAsia="Times New Roman" w:hAnsi="Palatino Linotype"/>
      <w:szCs w:val="20"/>
      <w:u w:val="single"/>
    </w:rPr>
  </w:style>
  <w:style w:type="character" w:customStyle="1" w:styleId="char">
    <w:name w:val="char"/>
    <w:basedOn w:val="DefaultParagraphFont"/>
    <w:rsid w:val="00C03B8C"/>
  </w:style>
  <w:style w:type="character" w:customStyle="1" w:styleId="UnderlineCharCharCharCharCharChar">
    <w:name w:val="Underline Char Char Char Char Char Char"/>
    <w:rsid w:val="00C03B8C"/>
    <w:rPr>
      <w:rFonts w:ascii="Arial Narrow" w:hAnsi="Arial Narrow"/>
      <w:szCs w:val="24"/>
      <w:u w:val="single"/>
      <w:lang w:val="en-US" w:eastAsia="en-US" w:bidi="ar-SA"/>
    </w:rPr>
  </w:style>
  <w:style w:type="paragraph" w:customStyle="1" w:styleId="PageHeader-Underline18pt">
    <w:name w:val="Page Header - Underline 18 pt"/>
    <w:qFormat/>
    <w:rsid w:val="00C03B8C"/>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qFormat/>
    <w:rsid w:val="00C03B8C"/>
    <w:pPr>
      <w:keepLines w:val="0"/>
      <w:pageBreakBefore w:val="0"/>
      <w:suppressAutoHyphens/>
      <w:jc w:val="left"/>
    </w:pPr>
    <w:rPr>
      <w:rFonts w:eastAsia="Times New Roman" w:cs="Arial"/>
      <w:bCs/>
      <w:iCs/>
      <w:sz w:val="24"/>
      <w:szCs w:val="28"/>
      <w:u w:val="none"/>
    </w:rPr>
  </w:style>
  <w:style w:type="character" w:customStyle="1" w:styleId="bolding1">
    <w:name w:val="bolding1"/>
    <w:rsid w:val="00C03B8C"/>
    <w:rPr>
      <w:b/>
      <w:bCs/>
    </w:rPr>
  </w:style>
  <w:style w:type="character" w:customStyle="1" w:styleId="bookoptions1">
    <w:name w:val="book_options1"/>
    <w:rsid w:val="00C03B8C"/>
    <w:rPr>
      <w:b/>
      <w:bCs/>
      <w:color w:val="333366"/>
    </w:rPr>
  </w:style>
  <w:style w:type="character" w:customStyle="1" w:styleId="descriptionblock">
    <w:name w:val="description block"/>
    <w:basedOn w:val="DefaultParagraphFont"/>
    <w:rsid w:val="00C03B8C"/>
  </w:style>
  <w:style w:type="character" w:customStyle="1" w:styleId="detailsboxblock">
    <w:name w:val="detailsbox block"/>
    <w:basedOn w:val="DefaultParagraphFont"/>
    <w:rsid w:val="00C03B8C"/>
  </w:style>
  <w:style w:type="character" w:customStyle="1" w:styleId="Char3">
    <w:name w:val="Char3"/>
    <w:rsid w:val="00C03B8C"/>
    <w:rPr>
      <w:rFonts w:cs="Arial"/>
      <w:bCs/>
      <w:u w:val="thick"/>
      <w:lang w:val="en-US" w:eastAsia="en-US" w:bidi="ar-SA"/>
    </w:rPr>
  </w:style>
  <w:style w:type="paragraph" w:customStyle="1" w:styleId="StyleHeading110pt">
    <w:name w:val="Style Heading 1 + 10 pt"/>
    <w:basedOn w:val="Heading1"/>
    <w:qFormat/>
    <w:rsid w:val="00C03B8C"/>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qFormat/>
    <w:rsid w:val="00C03B8C"/>
  </w:style>
  <w:style w:type="paragraph" w:customStyle="1" w:styleId="StyleUnderliningTimesNewRomanBoldNounderlineKernat16">
    <w:name w:val="Style Underlining + Times New Roman Bold No underline Kern at 16..."/>
    <w:basedOn w:val="Normal"/>
    <w:qFormat/>
    <w:rsid w:val="00C03B8C"/>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qFormat/>
    <w:rsid w:val="00C03B8C"/>
    <w:rPr>
      <w:rFonts w:eastAsia="Times New Roman"/>
      <w:b/>
      <w:bCs/>
      <w:kern w:val="32"/>
      <w:sz w:val="32"/>
      <w:szCs w:val="32"/>
    </w:rPr>
  </w:style>
  <w:style w:type="paragraph" w:customStyle="1" w:styleId="StyleBoldUnderliningKernat16pt">
    <w:name w:val="Style Bold Underlining + Kern at 16 pt"/>
    <w:qFormat/>
    <w:rsid w:val="00C03B8C"/>
  </w:style>
  <w:style w:type="paragraph" w:customStyle="1" w:styleId="boldy">
    <w:name w:val="boldy"/>
    <w:basedOn w:val="Heading2"/>
    <w:qFormat/>
    <w:rsid w:val="00C03B8C"/>
    <w:pPr>
      <w:keepLines w:val="0"/>
      <w:pageBreakBefore w:val="0"/>
      <w:suppressAutoHyphens/>
      <w:jc w:val="left"/>
    </w:pPr>
    <w:rPr>
      <w:rFonts w:eastAsia="Times New Roman" w:cs="Arial"/>
      <w:bCs/>
      <w:iCs/>
      <w:sz w:val="22"/>
      <w:szCs w:val="20"/>
      <w:u w:val="none"/>
    </w:rPr>
  </w:style>
  <w:style w:type="paragraph" w:customStyle="1" w:styleId="TxBr6p1">
    <w:name w:val="TxBr_6p1"/>
    <w:basedOn w:val="Normal"/>
    <w:qFormat/>
    <w:rsid w:val="00C03B8C"/>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qFormat/>
    <w:rsid w:val="00C03B8C"/>
    <w:pPr>
      <w:ind w:left="400"/>
    </w:pPr>
    <w:rPr>
      <w:rFonts w:eastAsia="Times New Roman"/>
      <w:szCs w:val="20"/>
    </w:rPr>
  </w:style>
  <w:style w:type="character" w:customStyle="1" w:styleId="texto11">
    <w:name w:val="texto11"/>
    <w:rsid w:val="00C03B8C"/>
    <w:rPr>
      <w:rFonts w:ascii="Arial" w:hAnsi="Arial" w:cs="Arial" w:hint="default"/>
      <w:b w:val="0"/>
      <w:bCs w:val="0"/>
      <w:i w:val="0"/>
      <w:iCs w:val="0"/>
      <w:caps w:val="0"/>
      <w:color w:val="000000"/>
      <w:sz w:val="26"/>
      <w:szCs w:val="26"/>
    </w:rPr>
  </w:style>
  <w:style w:type="paragraph" w:customStyle="1" w:styleId="UnderlineStyle0">
    <w:name w:val="Underline Style"/>
    <w:basedOn w:val="Normal"/>
    <w:link w:val="UnderlineStyleChar"/>
    <w:qFormat/>
    <w:rsid w:val="00C03B8C"/>
    <w:rPr>
      <w:rFonts w:eastAsia="Times New Roman"/>
      <w:b/>
      <w:sz w:val="24"/>
      <w:u w:val="single"/>
    </w:rPr>
  </w:style>
  <w:style w:type="paragraph" w:customStyle="1" w:styleId="Normalization">
    <w:name w:val="Normalization"/>
    <w:basedOn w:val="Normal"/>
    <w:qFormat/>
    <w:rsid w:val="00C03B8C"/>
    <w:rPr>
      <w:rFonts w:eastAsia="Times New Roman"/>
      <w:sz w:val="18"/>
    </w:rPr>
  </w:style>
  <w:style w:type="paragraph" w:customStyle="1" w:styleId="BreifTitle">
    <w:name w:val="Breif Title"/>
    <w:basedOn w:val="Normal"/>
    <w:autoRedefine/>
    <w:qFormat/>
    <w:rsid w:val="00C03B8C"/>
    <w:pPr>
      <w:widowControl w:val="0"/>
      <w:autoSpaceDE w:val="0"/>
      <w:autoSpaceDN w:val="0"/>
      <w:adjustRightInd w:val="0"/>
      <w:jc w:val="center"/>
      <w:outlineLvl w:val="0"/>
    </w:pPr>
    <w:rPr>
      <w:rFonts w:eastAsia="Times New Roman"/>
      <w:b/>
      <w:caps/>
      <w:sz w:val="24"/>
    </w:rPr>
  </w:style>
  <w:style w:type="character" w:customStyle="1" w:styleId="DebateCiteCharCharChar">
    <w:name w:val="Debate Cite Char Char Char"/>
    <w:rsid w:val="00C03B8C"/>
    <w:rPr>
      <w:b/>
      <w:sz w:val="32"/>
      <w:szCs w:val="32"/>
      <w:lang w:val="en-US" w:eastAsia="en-US" w:bidi="ar-SA"/>
    </w:rPr>
  </w:style>
  <w:style w:type="paragraph" w:styleId="BodyTextFirstIndent">
    <w:name w:val="Body Text First Indent"/>
    <w:basedOn w:val="BodyText"/>
    <w:link w:val="BodyTextFirstIndentChar"/>
    <w:rsid w:val="00C03B8C"/>
    <w:pPr>
      <w:spacing w:after="120"/>
      <w:ind w:firstLine="210"/>
    </w:pPr>
    <w:rPr>
      <w:rFonts w:eastAsia="Times New Roman"/>
      <w:b w:val="0"/>
      <w:sz w:val="24"/>
    </w:rPr>
  </w:style>
  <w:style w:type="character" w:customStyle="1" w:styleId="BodyTextFirstIndentChar">
    <w:name w:val="Body Text First Indent Char"/>
    <w:basedOn w:val="BodyTextChar"/>
    <w:link w:val="BodyTextFirstIndent"/>
    <w:rsid w:val="00C03B8C"/>
    <w:rPr>
      <w:rFonts w:ascii="Calibri" w:eastAsia="Times New Roman" w:hAnsi="Calibri"/>
      <w:b w:val="0"/>
      <w:sz w:val="24"/>
    </w:rPr>
  </w:style>
  <w:style w:type="character" w:customStyle="1" w:styleId="TagChar3">
    <w:name w:val="Tag Char3"/>
    <w:rsid w:val="00C03B8C"/>
    <w:rPr>
      <w:rFonts w:ascii="Palatino Linotype" w:hAnsi="Palatino Linotype"/>
      <w:b/>
      <w:sz w:val="24"/>
      <w:szCs w:val="24"/>
      <w:lang w:val="en-US" w:eastAsia="en-US" w:bidi="ar-SA"/>
    </w:rPr>
  </w:style>
  <w:style w:type="paragraph" w:customStyle="1" w:styleId="DebateHeader">
    <w:name w:val="Debate Header"/>
    <w:basedOn w:val="TOC1"/>
    <w:link w:val="DebateHeaderChar"/>
    <w:autoRedefine/>
    <w:qFormat/>
    <w:rsid w:val="00C03B8C"/>
    <w:pPr>
      <w:jc w:val="center"/>
      <w:outlineLvl w:val="0"/>
    </w:pPr>
    <w:rPr>
      <w:rFonts w:eastAsia="Times New Roman"/>
      <w:b/>
      <w:sz w:val="32"/>
      <w:szCs w:val="32"/>
      <w:u w:val="single"/>
    </w:rPr>
  </w:style>
  <w:style w:type="paragraph" w:customStyle="1" w:styleId="Tagandcite">
    <w:name w:val="Tag and cite"/>
    <w:basedOn w:val="Normal"/>
    <w:autoRedefine/>
    <w:qFormat/>
    <w:rsid w:val="00C03B8C"/>
    <w:rPr>
      <w:rFonts w:eastAsia="Times New Roman"/>
      <w:color w:val="333333"/>
    </w:rPr>
  </w:style>
  <w:style w:type="paragraph" w:customStyle="1" w:styleId="StyleTagandCiteFranklinGothicDemi">
    <w:name w:val="Style Tag and Cite + Franklin Gothic Demi"/>
    <w:basedOn w:val="Normal"/>
    <w:autoRedefine/>
    <w:qFormat/>
    <w:rsid w:val="00C03B8C"/>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qFormat/>
    <w:rsid w:val="00C03B8C"/>
  </w:style>
  <w:style w:type="character" w:customStyle="1" w:styleId="Style10ptBold">
    <w:name w:val="Style 10 pt Bold"/>
    <w:rsid w:val="00C03B8C"/>
    <w:rPr>
      <w:b/>
      <w:bCs/>
      <w:sz w:val="20"/>
    </w:rPr>
  </w:style>
  <w:style w:type="character" w:customStyle="1" w:styleId="text9">
    <w:name w:val="text9"/>
    <w:basedOn w:val="DefaultParagraphFont"/>
    <w:rsid w:val="00C03B8C"/>
  </w:style>
  <w:style w:type="character" w:customStyle="1" w:styleId="text21">
    <w:name w:val="text21"/>
    <w:basedOn w:val="DefaultParagraphFont"/>
    <w:rsid w:val="00C03B8C"/>
  </w:style>
  <w:style w:type="character" w:customStyle="1" w:styleId="text19">
    <w:name w:val="text19"/>
    <w:basedOn w:val="DefaultParagraphFont"/>
    <w:rsid w:val="00C03B8C"/>
  </w:style>
  <w:style w:type="paragraph" w:customStyle="1" w:styleId="tagCharCharCharCharCharCharChar">
    <w:name w:val="tag Char Char Char Char Char Char Char"/>
    <w:basedOn w:val="Normal"/>
    <w:qFormat/>
    <w:rsid w:val="00C03B8C"/>
    <w:rPr>
      <w:rFonts w:eastAsia="Times New Roman"/>
      <w:b/>
      <w:sz w:val="24"/>
      <w:szCs w:val="20"/>
    </w:rPr>
  </w:style>
  <w:style w:type="character" w:customStyle="1" w:styleId="term2">
    <w:name w:val="term2"/>
    <w:rsid w:val="00C03B8C"/>
    <w:rPr>
      <w:b/>
      <w:bCs/>
    </w:rPr>
  </w:style>
  <w:style w:type="paragraph" w:customStyle="1" w:styleId="title-bold-medium">
    <w:name w:val="title-bold-medium"/>
    <w:basedOn w:val="Normal"/>
    <w:qFormat/>
    <w:rsid w:val="00C03B8C"/>
    <w:pPr>
      <w:spacing w:before="100" w:beforeAutospacing="1" w:after="100" w:afterAutospacing="1"/>
    </w:pPr>
    <w:rPr>
      <w:rFonts w:eastAsia="Arial Unicode MS"/>
      <w:b/>
      <w:bCs/>
      <w:color w:val="000000"/>
      <w:szCs w:val="20"/>
    </w:rPr>
  </w:style>
  <w:style w:type="character" w:customStyle="1" w:styleId="pmterms12">
    <w:name w:val="pmterms12"/>
    <w:rsid w:val="00C03B8C"/>
    <w:rPr>
      <w:b/>
      <w:bCs/>
      <w:i w:val="0"/>
      <w:iCs w:val="0"/>
      <w:color w:val="000000"/>
    </w:rPr>
  </w:style>
  <w:style w:type="paragraph" w:customStyle="1" w:styleId="lact">
    <w:name w:val="lact"/>
    <w:basedOn w:val="Normal"/>
    <w:qFormat/>
    <w:rsid w:val="00C03B8C"/>
    <w:pPr>
      <w:spacing w:before="100" w:beforeAutospacing="1" w:after="100" w:afterAutospacing="1"/>
    </w:pPr>
    <w:rPr>
      <w:rFonts w:eastAsia="Arial Unicode MS"/>
      <w:b/>
      <w:bCs/>
      <w:color w:val="000000"/>
      <w:szCs w:val="20"/>
    </w:rPr>
  </w:style>
  <w:style w:type="paragraph" w:styleId="BlockText">
    <w:name w:val="Block Text"/>
    <w:basedOn w:val="Normal"/>
    <w:rsid w:val="00C03B8C"/>
    <w:pPr>
      <w:ind w:left="229" w:right="229"/>
    </w:pPr>
    <w:rPr>
      <w:rFonts w:ascii="Verdana" w:eastAsia="Times New Roman" w:hAnsi="Verdana"/>
      <w:sz w:val="16"/>
      <w:szCs w:val="20"/>
    </w:rPr>
  </w:style>
  <w:style w:type="paragraph" w:styleId="NormalIndent">
    <w:name w:val="Normal Indent"/>
    <w:basedOn w:val="Normal"/>
    <w:rsid w:val="00C03B8C"/>
    <w:pPr>
      <w:ind w:left="720"/>
    </w:pPr>
    <w:rPr>
      <w:rFonts w:eastAsia="Times New Roman"/>
      <w:szCs w:val="20"/>
    </w:rPr>
  </w:style>
  <w:style w:type="character" w:customStyle="1" w:styleId="ToReadChar">
    <w:name w:val="To Read Char"/>
    <w:rsid w:val="00C03B8C"/>
    <w:rPr>
      <w:rFonts w:ascii="Verdana" w:hAnsi="Verdana"/>
      <w:b/>
      <w:szCs w:val="24"/>
      <w:u w:val="single"/>
      <w:lang w:val="en-US" w:eastAsia="en-US" w:bidi="ar-SA"/>
    </w:rPr>
  </w:style>
  <w:style w:type="character" w:customStyle="1" w:styleId="ToReadCharChar">
    <w:name w:val="To Read Char Char"/>
    <w:rsid w:val="00C03B8C"/>
    <w:rPr>
      <w:rFonts w:ascii="Verdana" w:hAnsi="Verdana"/>
      <w:b/>
      <w:szCs w:val="24"/>
      <w:u w:val="single"/>
      <w:lang w:val="en-US" w:eastAsia="en-US" w:bidi="ar-SA"/>
    </w:rPr>
  </w:style>
  <w:style w:type="paragraph" w:customStyle="1" w:styleId="BLOCKTITLE0">
    <w:name w:val="BLOCK TITLE"/>
    <w:basedOn w:val="Heading1"/>
    <w:qFormat/>
    <w:rsid w:val="00C03B8C"/>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bCs/>
      <w:caps/>
      <w:kern w:val="32"/>
      <w:sz w:val="32"/>
    </w:rPr>
  </w:style>
  <w:style w:type="paragraph" w:styleId="EnvelopeReturn">
    <w:name w:val="envelope return"/>
    <w:basedOn w:val="Normal"/>
    <w:rsid w:val="00C03B8C"/>
    <w:rPr>
      <w:rFonts w:eastAsia="Times New Roman"/>
      <w:sz w:val="24"/>
      <w:szCs w:val="20"/>
    </w:rPr>
  </w:style>
  <w:style w:type="paragraph" w:styleId="EnvelopeAddress">
    <w:name w:val="envelope address"/>
    <w:basedOn w:val="Normal"/>
    <w:rsid w:val="00C03B8C"/>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C03B8C"/>
  </w:style>
  <w:style w:type="character" w:customStyle="1" w:styleId="storytextstyle">
    <w:name w:val="storytextstyle"/>
    <w:basedOn w:val="DefaultParagraphFont"/>
    <w:rsid w:val="00C03B8C"/>
  </w:style>
  <w:style w:type="character" w:customStyle="1" w:styleId="cardunderlinedCharChar">
    <w:name w:val="card underlined Char Char"/>
    <w:rsid w:val="00C03B8C"/>
    <w:rPr>
      <w:rFonts w:ascii="Arial" w:hAnsi="Arial"/>
      <w:sz w:val="22"/>
      <w:szCs w:val="24"/>
      <w:u w:val="single"/>
      <w:lang w:val="en-US" w:eastAsia="en-US" w:bidi="ar-SA"/>
    </w:rPr>
  </w:style>
  <w:style w:type="character" w:customStyle="1" w:styleId="Style2Char1">
    <w:name w:val="Style2 Char1"/>
    <w:rsid w:val="00C03B8C"/>
    <w:rPr>
      <w:rFonts w:ascii="Book Antiqua" w:hAnsi="Book Antiqua"/>
      <w:szCs w:val="24"/>
      <w:u w:val="thick"/>
      <w:lang w:val="en-US" w:eastAsia="en-US" w:bidi="ar-SA"/>
    </w:rPr>
  </w:style>
  <w:style w:type="character" w:customStyle="1" w:styleId="articlehead21">
    <w:name w:val="articlehead21"/>
    <w:rsid w:val="00C03B8C"/>
    <w:rPr>
      <w:rFonts w:ascii="Arial" w:hAnsi="Arial" w:cs="Arial" w:hint="default"/>
      <w:b/>
      <w:bCs/>
      <w:color w:val="660000"/>
      <w:sz w:val="20"/>
      <w:szCs w:val="20"/>
    </w:rPr>
  </w:style>
  <w:style w:type="paragraph" w:customStyle="1" w:styleId="shellscontentions">
    <w:name w:val="shells/contentions"/>
    <w:basedOn w:val="TagCite0"/>
    <w:qFormat/>
    <w:rsid w:val="00C03B8C"/>
    <w:pPr>
      <w:widowControl w:val="0"/>
      <w:autoSpaceDE w:val="0"/>
      <w:autoSpaceDN w:val="0"/>
      <w:adjustRightInd w:val="0"/>
    </w:pPr>
    <w:rPr>
      <w:rFonts w:eastAsia="Times New Roman" w:cs="Calibri"/>
      <w:szCs w:val="20"/>
    </w:rPr>
  </w:style>
  <w:style w:type="character" w:customStyle="1" w:styleId="TagCiteChar1">
    <w:name w:val="Tag/Cite Char1"/>
    <w:rsid w:val="00C03B8C"/>
    <w:rPr>
      <w:b/>
      <w:lang w:val="en-US" w:eastAsia="en-US" w:bidi="ar-SA"/>
    </w:rPr>
  </w:style>
  <w:style w:type="character" w:customStyle="1" w:styleId="goohl2">
    <w:name w:val="goohl2"/>
    <w:basedOn w:val="DefaultParagraphFont"/>
    <w:rsid w:val="00C03B8C"/>
  </w:style>
  <w:style w:type="paragraph" w:customStyle="1" w:styleId="BriefTitle1">
    <w:name w:val="Brief Title 1"/>
    <w:basedOn w:val="Normal"/>
    <w:qFormat/>
    <w:rsid w:val="00C03B8C"/>
    <w:pPr>
      <w:widowControl w:val="0"/>
      <w:autoSpaceDE w:val="0"/>
      <w:autoSpaceDN w:val="0"/>
      <w:adjustRightInd w:val="0"/>
      <w:jc w:val="center"/>
      <w:outlineLvl w:val="0"/>
    </w:pPr>
    <w:rPr>
      <w:rFonts w:eastAsia="Times New Roman"/>
      <w:b/>
      <w:szCs w:val="20"/>
      <w:u w:val="single"/>
    </w:rPr>
  </w:style>
  <w:style w:type="character" w:customStyle="1" w:styleId="BriefTitle1Char">
    <w:name w:val="Brief Title 1 Char"/>
    <w:rsid w:val="00C03B8C"/>
    <w:rPr>
      <w:b/>
      <w:u w:val="single"/>
      <w:lang w:val="en-US" w:eastAsia="en-US" w:bidi="ar-SA"/>
    </w:rPr>
  </w:style>
  <w:style w:type="character" w:customStyle="1" w:styleId="TagCiteCharChar">
    <w:name w:val="Tag/Cite Char Char"/>
    <w:rsid w:val="00C03B8C"/>
    <w:rPr>
      <w:b/>
      <w:lang w:val="en-US" w:eastAsia="en-US" w:bidi="ar-SA"/>
    </w:rPr>
  </w:style>
  <w:style w:type="paragraph" w:customStyle="1" w:styleId="ShellTitles">
    <w:name w:val="ShellTitles"/>
    <w:basedOn w:val="Normal"/>
    <w:qFormat/>
    <w:rsid w:val="00C03B8C"/>
    <w:pPr>
      <w:widowControl w:val="0"/>
      <w:autoSpaceDE w:val="0"/>
      <w:autoSpaceDN w:val="0"/>
      <w:adjustRightInd w:val="0"/>
    </w:pPr>
    <w:rPr>
      <w:rFonts w:eastAsia="Times New Roman"/>
      <w:b/>
      <w:szCs w:val="20"/>
    </w:rPr>
  </w:style>
  <w:style w:type="paragraph" w:customStyle="1" w:styleId="maintext">
    <w:name w:val="maintext"/>
    <w:basedOn w:val="Normal"/>
    <w:qFormat/>
    <w:rsid w:val="00C03B8C"/>
    <w:pPr>
      <w:widowControl w:val="0"/>
      <w:autoSpaceDE w:val="0"/>
      <w:autoSpaceDN w:val="0"/>
      <w:adjustRightInd w:val="0"/>
      <w:spacing w:before="100" w:beforeAutospacing="1" w:after="100" w:afterAutospacing="1"/>
    </w:pPr>
    <w:rPr>
      <w:rFonts w:eastAsia="Times New Roman"/>
      <w:szCs w:val="20"/>
    </w:rPr>
  </w:style>
  <w:style w:type="paragraph" w:customStyle="1" w:styleId="noindent0">
    <w:name w:val="noindent"/>
    <w:basedOn w:val="Normal"/>
    <w:qFormat/>
    <w:rsid w:val="00C03B8C"/>
    <w:pPr>
      <w:spacing w:before="100" w:beforeAutospacing="1" w:after="100" w:afterAutospacing="1"/>
    </w:pPr>
    <w:rPr>
      <w:rFonts w:eastAsia="Times New Roman"/>
    </w:rPr>
  </w:style>
  <w:style w:type="character" w:customStyle="1" w:styleId="btx">
    <w:name w:val="btx"/>
    <w:basedOn w:val="DefaultParagraphFont"/>
    <w:rsid w:val="00C03B8C"/>
  </w:style>
  <w:style w:type="character" w:customStyle="1" w:styleId="prodgeneral1">
    <w:name w:val="prodgeneral1"/>
    <w:rsid w:val="00C03B8C"/>
    <w:rPr>
      <w:rFonts w:ascii="Verdana" w:hAnsi="Verdana" w:hint="default"/>
      <w:b w:val="0"/>
      <w:bCs w:val="0"/>
      <w:caps w:val="0"/>
      <w:color w:val="000000"/>
      <w:spacing w:val="0"/>
      <w:sz w:val="16"/>
      <w:szCs w:val="16"/>
    </w:rPr>
  </w:style>
  <w:style w:type="character" w:customStyle="1" w:styleId="summary1">
    <w:name w:val="summary1"/>
    <w:rsid w:val="00C03B8C"/>
    <w:rPr>
      <w:rFonts w:ascii="Arial" w:hAnsi="Arial" w:cs="Arial" w:hint="default"/>
      <w:sz w:val="18"/>
      <w:szCs w:val="18"/>
    </w:rPr>
  </w:style>
  <w:style w:type="paragraph" w:customStyle="1" w:styleId="ToRead">
    <w:name w:val="To Read"/>
    <w:basedOn w:val="Normal"/>
    <w:qFormat/>
    <w:rsid w:val="00C03B8C"/>
    <w:pPr>
      <w:ind w:left="720"/>
    </w:pPr>
    <w:rPr>
      <w:rFonts w:ascii="Verdana" w:eastAsia="Times New Roman" w:hAnsi="Verdana"/>
      <w:b/>
      <w:u w:val="single"/>
    </w:rPr>
  </w:style>
  <w:style w:type="character" w:customStyle="1" w:styleId="text3">
    <w:name w:val="text3"/>
    <w:basedOn w:val="DefaultParagraphFont"/>
    <w:rsid w:val="00C03B8C"/>
  </w:style>
  <w:style w:type="paragraph" w:customStyle="1" w:styleId="Style10">
    <w:name w:val="Style 1"/>
    <w:basedOn w:val="Normal"/>
    <w:qFormat/>
    <w:rsid w:val="00C03B8C"/>
    <w:pPr>
      <w:widowControl w:val="0"/>
      <w:ind w:firstLine="216"/>
    </w:pPr>
    <w:rPr>
      <w:rFonts w:eastAsia="Times New Roman"/>
      <w:noProof/>
      <w:color w:val="000000"/>
      <w:szCs w:val="20"/>
    </w:rPr>
  </w:style>
  <w:style w:type="paragraph" w:customStyle="1" w:styleId="Style40">
    <w:name w:val="Style 4"/>
    <w:basedOn w:val="Normal"/>
    <w:qFormat/>
    <w:rsid w:val="00C03B8C"/>
    <w:pPr>
      <w:widowControl w:val="0"/>
      <w:tabs>
        <w:tab w:val="left" w:pos="6876"/>
      </w:tabs>
      <w:ind w:left="3744"/>
    </w:pPr>
    <w:rPr>
      <w:rFonts w:eastAsia="Times New Roman"/>
      <w:noProof/>
      <w:color w:val="000000"/>
      <w:szCs w:val="20"/>
    </w:rPr>
  </w:style>
  <w:style w:type="paragraph" w:customStyle="1" w:styleId="listlevel1">
    <w:name w:val="list level 1"/>
    <w:basedOn w:val="Normal"/>
    <w:qFormat/>
    <w:rsid w:val="00C03B8C"/>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qFormat/>
    <w:rsid w:val="00C03B8C"/>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qFormat/>
    <w:rsid w:val="00C03B8C"/>
  </w:style>
  <w:style w:type="paragraph" w:customStyle="1" w:styleId="PageNumber1">
    <w:name w:val="Page Number1"/>
    <w:basedOn w:val="Normal"/>
    <w:next w:val="Normal"/>
    <w:qFormat/>
    <w:rsid w:val="00C03B8C"/>
    <w:rPr>
      <w:rFonts w:eastAsia="Times New Roman"/>
    </w:rPr>
  </w:style>
  <w:style w:type="paragraph" w:customStyle="1" w:styleId="Card1">
    <w:name w:val="Card1"/>
    <w:qFormat/>
    <w:rsid w:val="00C03B8C"/>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qFormat/>
    <w:rsid w:val="00C03B8C"/>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qFormat/>
    <w:rsid w:val="00C03B8C"/>
    <w:pPr>
      <w:ind w:left="288" w:right="288"/>
    </w:pPr>
    <w:rPr>
      <w:rFonts w:eastAsia="Times New Roman"/>
    </w:rPr>
  </w:style>
  <w:style w:type="paragraph" w:customStyle="1" w:styleId="cite21">
    <w:name w:val="cite2"/>
    <w:qFormat/>
    <w:rsid w:val="00C03B8C"/>
    <w:pPr>
      <w:spacing w:after="0" w:line="240" w:lineRule="auto"/>
    </w:pPr>
    <w:rPr>
      <w:rFonts w:ascii="Times New Roman" w:eastAsia="Times New Roman" w:hAnsi="Times New Roman" w:cs="Times New Roman"/>
      <w:color w:val="000000"/>
      <w:sz w:val="20"/>
      <w:szCs w:val="24"/>
    </w:rPr>
  </w:style>
  <w:style w:type="character" w:customStyle="1" w:styleId="cardtextsmallChar">
    <w:name w:val="card text small Char"/>
    <w:rsid w:val="00C03B8C"/>
    <w:rPr>
      <w:rFonts w:ascii="Arial Narrow" w:hAnsi="Arial Narrow"/>
      <w:sz w:val="16"/>
      <w:szCs w:val="24"/>
      <w:lang w:val="en-US" w:eastAsia="en-US" w:bidi="ar-SA"/>
    </w:rPr>
  </w:style>
  <w:style w:type="paragraph" w:customStyle="1" w:styleId="CaseListNormal">
    <w:name w:val="Case List Normal"/>
    <w:basedOn w:val="Normal"/>
    <w:qFormat/>
    <w:rsid w:val="00C03B8C"/>
    <w:rPr>
      <w:rFonts w:ascii="Times" w:eastAsia="Times New Roman" w:hAnsi="Times"/>
      <w:szCs w:val="26"/>
    </w:rPr>
  </w:style>
  <w:style w:type="paragraph" w:customStyle="1" w:styleId="Body">
    <w:name w:val="Body"/>
    <w:basedOn w:val="Normal"/>
    <w:qFormat/>
    <w:rsid w:val="00C03B8C"/>
    <w:pPr>
      <w:outlineLvl w:val="3"/>
    </w:pPr>
    <w:rPr>
      <w:rFonts w:eastAsia="Times New Roman"/>
      <w:szCs w:val="20"/>
    </w:rPr>
  </w:style>
  <w:style w:type="paragraph" w:customStyle="1" w:styleId="3text">
    <w:name w:val="3text"/>
    <w:basedOn w:val="Normal"/>
    <w:qFormat/>
    <w:rsid w:val="00C03B8C"/>
    <w:pPr>
      <w:spacing w:before="100" w:beforeAutospacing="1" w:after="100" w:afterAutospacing="1"/>
    </w:pPr>
    <w:rPr>
      <w:rFonts w:eastAsia="Times New Roman"/>
      <w:sz w:val="24"/>
    </w:rPr>
  </w:style>
  <w:style w:type="character" w:customStyle="1" w:styleId="countrytitle1">
    <w:name w:val="countrytitle1"/>
    <w:rsid w:val="00C03B8C"/>
    <w:rPr>
      <w:rFonts w:ascii="Verdana" w:hAnsi="Verdana" w:hint="default"/>
      <w:b/>
      <w:bCs/>
      <w:color w:val="293643"/>
      <w:sz w:val="24"/>
      <w:szCs w:val="24"/>
    </w:rPr>
  </w:style>
  <w:style w:type="character" w:customStyle="1" w:styleId="storyheader1">
    <w:name w:val="storyheader1"/>
    <w:rsid w:val="00C03B8C"/>
    <w:rPr>
      <w:rFonts w:ascii="Verdana" w:hAnsi="Verdana" w:hint="default"/>
      <w:b/>
      <w:bCs/>
      <w:color w:val="000000"/>
      <w:sz w:val="21"/>
      <w:szCs w:val="21"/>
    </w:rPr>
  </w:style>
  <w:style w:type="paragraph" w:customStyle="1" w:styleId="TimesNewRoman12">
    <w:name w:val="TimesNewRoman12"/>
    <w:qFormat/>
    <w:rsid w:val="00C03B8C"/>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qFormat/>
    <w:rsid w:val="00C03B8C"/>
    <w:pPr>
      <w:spacing w:before="100" w:beforeAutospacing="1" w:after="100" w:afterAutospacing="1"/>
    </w:pPr>
    <w:rPr>
      <w:rFonts w:eastAsia="Times New Roman"/>
      <w:sz w:val="24"/>
    </w:rPr>
  </w:style>
  <w:style w:type="character" w:customStyle="1" w:styleId="cardunderlinedChar0">
    <w:name w:val="card underlined Char"/>
    <w:rsid w:val="00C03B8C"/>
    <w:rPr>
      <w:rFonts w:ascii="Arial" w:hAnsi="Arial"/>
      <w:sz w:val="22"/>
      <w:szCs w:val="24"/>
      <w:u w:val="single"/>
      <w:lang w:val="en-US" w:eastAsia="en-US" w:bidi="ar-SA"/>
    </w:rPr>
  </w:style>
  <w:style w:type="paragraph" w:customStyle="1" w:styleId="medium-normal">
    <w:name w:val="medium-normal"/>
    <w:basedOn w:val="Normal"/>
    <w:qFormat/>
    <w:rsid w:val="00C03B8C"/>
    <w:pPr>
      <w:spacing w:before="100" w:beforeAutospacing="1" w:after="100" w:afterAutospacing="1"/>
    </w:pPr>
    <w:rPr>
      <w:rFonts w:eastAsia="Times New Roman"/>
      <w:sz w:val="24"/>
    </w:rPr>
  </w:style>
  <w:style w:type="paragraph" w:customStyle="1" w:styleId="textChar">
    <w:name w:val="text Char"/>
    <w:basedOn w:val="Normal"/>
    <w:autoRedefine/>
    <w:qFormat/>
    <w:rsid w:val="00C03B8C"/>
    <w:rPr>
      <w:rFonts w:eastAsia="Times New Roman"/>
      <w:color w:val="000000"/>
      <w:sz w:val="18"/>
    </w:rPr>
  </w:style>
  <w:style w:type="paragraph" w:customStyle="1" w:styleId="text1">
    <w:name w:val="text1"/>
    <w:basedOn w:val="Normal"/>
    <w:autoRedefine/>
    <w:qFormat/>
    <w:rsid w:val="00C03B8C"/>
    <w:rPr>
      <w:rFonts w:eastAsia="Times New Roman"/>
      <w:szCs w:val="20"/>
    </w:rPr>
  </w:style>
  <w:style w:type="character" w:customStyle="1" w:styleId="article1">
    <w:name w:val="article1"/>
    <w:rsid w:val="00C03B8C"/>
    <w:rPr>
      <w:rFonts w:ascii="Verdana" w:hAnsi="Verdana" w:hint="default"/>
      <w:color w:val="333333"/>
      <w:sz w:val="16"/>
      <w:szCs w:val="16"/>
    </w:rPr>
  </w:style>
  <w:style w:type="paragraph" w:customStyle="1" w:styleId="RepeatBlockHeading">
    <w:name w:val="Repeat Block Heading"/>
    <w:basedOn w:val="Normal"/>
    <w:autoRedefine/>
    <w:qFormat/>
    <w:rsid w:val="00C03B8C"/>
    <w:pPr>
      <w:jc w:val="center"/>
    </w:pPr>
    <w:rPr>
      <w:rFonts w:eastAsia="Times New Roman"/>
      <w:b/>
      <w:smallCaps/>
      <w:color w:val="000000"/>
      <w:sz w:val="24"/>
      <w:u w:val="thick"/>
    </w:rPr>
  </w:style>
  <w:style w:type="paragraph" w:customStyle="1" w:styleId="story-headline">
    <w:name w:val="story-headline"/>
    <w:basedOn w:val="Normal"/>
    <w:qFormat/>
    <w:rsid w:val="00C03B8C"/>
    <w:pPr>
      <w:spacing w:before="72" w:after="72"/>
    </w:pPr>
    <w:rPr>
      <w:rFonts w:eastAsia="Times New Roman"/>
      <w:b/>
      <w:bCs/>
      <w:sz w:val="26"/>
      <w:szCs w:val="26"/>
    </w:rPr>
  </w:style>
  <w:style w:type="paragraph" w:customStyle="1" w:styleId="story-body">
    <w:name w:val="story-body"/>
    <w:basedOn w:val="Normal"/>
    <w:qFormat/>
    <w:rsid w:val="00C03B8C"/>
    <w:pPr>
      <w:spacing w:before="100" w:beforeAutospacing="1" w:after="100" w:afterAutospacing="1"/>
    </w:pPr>
    <w:rPr>
      <w:rFonts w:eastAsia="Times New Roman"/>
    </w:rPr>
  </w:style>
  <w:style w:type="character" w:customStyle="1" w:styleId="story-posted-date1">
    <w:name w:val="story-posted-date1"/>
    <w:rsid w:val="00C03B8C"/>
    <w:rPr>
      <w:rFonts w:ascii="Arial" w:hAnsi="Arial" w:cs="Arial" w:hint="default"/>
      <w:b w:val="0"/>
      <w:bCs w:val="0"/>
      <w:sz w:val="19"/>
      <w:szCs w:val="19"/>
    </w:rPr>
  </w:style>
  <w:style w:type="paragraph" w:customStyle="1" w:styleId="story-dateline">
    <w:name w:val="story-dateline"/>
    <w:basedOn w:val="Normal"/>
    <w:uiPriority w:val="99"/>
    <w:qFormat/>
    <w:rsid w:val="00C03B8C"/>
    <w:rPr>
      <w:rFonts w:eastAsia="Times New Roman"/>
      <w:b/>
      <w:bCs/>
    </w:rPr>
  </w:style>
  <w:style w:type="paragraph" w:customStyle="1" w:styleId="TextofCards">
    <w:name w:val="Text of Cards"/>
    <w:basedOn w:val="Normal"/>
    <w:qFormat/>
    <w:rsid w:val="00C03B8C"/>
    <w:rPr>
      <w:rFonts w:eastAsia="Times New Roman"/>
      <w:color w:val="000000"/>
      <w:spacing w:val="6"/>
      <w:szCs w:val="23"/>
    </w:rPr>
  </w:style>
  <w:style w:type="paragraph" w:customStyle="1" w:styleId="Corpotesto">
    <w:name w:val="Corpo testo"/>
    <w:basedOn w:val="Normal"/>
    <w:qFormat/>
    <w:rsid w:val="00C03B8C"/>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C03B8C"/>
    <w:rPr>
      <w:rFonts w:eastAsia="SimSun" w:cs="Arial"/>
      <w:b/>
      <w:bCs/>
      <w:iCs/>
      <w:sz w:val="24"/>
      <w:szCs w:val="28"/>
      <w:lang w:val="en-US" w:eastAsia="zh-CN" w:bidi="ar-SA"/>
    </w:rPr>
  </w:style>
  <w:style w:type="paragraph" w:customStyle="1" w:styleId="PageHeading">
    <w:name w:val="Page Heading"/>
    <w:basedOn w:val="Heading2"/>
    <w:qFormat/>
    <w:rsid w:val="00C03B8C"/>
    <w:pPr>
      <w:keepLines w:val="0"/>
      <w:pageBreakBefore w:val="0"/>
      <w:widowControl w:val="0"/>
      <w:suppressAutoHyphens/>
      <w:jc w:val="left"/>
    </w:pPr>
    <w:rPr>
      <w:rFonts w:eastAsia="Times New Roman" w:cs="Arial"/>
      <w:sz w:val="32"/>
      <w:szCs w:val="16"/>
      <w:u w:val="none"/>
    </w:rPr>
  </w:style>
  <w:style w:type="character" w:customStyle="1" w:styleId="postbody">
    <w:name w:val="postbody"/>
    <w:basedOn w:val="DefaultParagraphFont"/>
    <w:rsid w:val="00C03B8C"/>
  </w:style>
  <w:style w:type="paragraph" w:customStyle="1" w:styleId="tagCharChar1Char">
    <w:name w:val="tag Char Char1 Char"/>
    <w:qFormat/>
    <w:rsid w:val="00C03B8C"/>
    <w:rPr>
      <w:rFonts w:eastAsia="Times New Roman"/>
      <w:b/>
      <w:bCs/>
      <w:sz w:val="24"/>
      <w:szCs w:val="24"/>
    </w:rPr>
  </w:style>
  <w:style w:type="character" w:customStyle="1" w:styleId="textmedium">
    <w:name w:val="textmedium"/>
    <w:basedOn w:val="DefaultParagraphFont"/>
    <w:rsid w:val="00C03B8C"/>
  </w:style>
  <w:style w:type="character" w:customStyle="1" w:styleId="citation10">
    <w:name w:val="citation1"/>
    <w:rsid w:val="00C03B8C"/>
    <w:rPr>
      <w:rFonts w:ascii="Verdana" w:hAnsi="Verdana" w:hint="default"/>
      <w:sz w:val="17"/>
      <w:szCs w:val="17"/>
    </w:rPr>
  </w:style>
  <w:style w:type="character" w:customStyle="1" w:styleId="articlecontent">
    <w:name w:val="articlecontent"/>
    <w:basedOn w:val="DefaultParagraphFont"/>
    <w:rsid w:val="00C03B8C"/>
  </w:style>
  <w:style w:type="paragraph" w:customStyle="1" w:styleId="OmniPage1">
    <w:name w:val="OmniPage #1"/>
    <w:basedOn w:val="Normal"/>
    <w:qFormat/>
    <w:rsid w:val="00C03B8C"/>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qFormat/>
    <w:rsid w:val="00C03B8C"/>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qFormat/>
    <w:rsid w:val="00C03B8C"/>
  </w:style>
  <w:style w:type="paragraph" w:customStyle="1" w:styleId="ProjectTitleLine">
    <w:name w:val="Project Title Line"/>
    <w:basedOn w:val="Normal"/>
    <w:next w:val="Normal"/>
    <w:autoRedefine/>
    <w:qFormat/>
    <w:rsid w:val="00C03B8C"/>
    <w:pPr>
      <w:jc w:val="center"/>
    </w:pPr>
    <w:rPr>
      <w:rFonts w:eastAsia="Times New Roman"/>
      <w:caps/>
      <w:szCs w:val="20"/>
    </w:rPr>
  </w:style>
  <w:style w:type="character" w:customStyle="1" w:styleId="fource1">
    <w:name w:val="fource1"/>
    <w:rsid w:val="00C03B8C"/>
    <w:rPr>
      <w:sz w:val="34"/>
      <w:szCs w:val="34"/>
    </w:rPr>
  </w:style>
  <w:style w:type="paragraph" w:customStyle="1" w:styleId="LanguageStrike">
    <w:name w:val="Language Strike"/>
    <w:basedOn w:val="Normal"/>
    <w:next w:val="Normal"/>
    <w:qFormat/>
    <w:rsid w:val="00C03B8C"/>
    <w:rPr>
      <w:rFonts w:ascii="Arial Narrow" w:eastAsia="Times New Roman" w:hAnsi="Arial Narrow"/>
      <w:strike/>
    </w:rPr>
  </w:style>
  <w:style w:type="character" w:customStyle="1" w:styleId="LanguageStrikeChar">
    <w:name w:val="Language Strike Char"/>
    <w:rsid w:val="00C03B8C"/>
    <w:rPr>
      <w:rFonts w:ascii="Arial Narrow" w:hAnsi="Arial Narrow"/>
      <w:strike/>
      <w:szCs w:val="24"/>
      <w:lang w:val="en-US" w:eastAsia="en-US" w:bidi="ar-SA"/>
    </w:rPr>
  </w:style>
  <w:style w:type="paragraph" w:customStyle="1" w:styleId="NormalVerdana">
    <w:name w:val="Normal + Verdana"/>
    <w:aliases w:val="10 pt,White,Normal + Arial"/>
    <w:basedOn w:val="Normal"/>
    <w:qFormat/>
    <w:rsid w:val="00C03B8C"/>
    <w:rPr>
      <w:rFonts w:eastAsia="Times New Roman"/>
      <w:szCs w:val="20"/>
      <w:u w:val="single"/>
    </w:rPr>
  </w:style>
  <w:style w:type="paragraph" w:customStyle="1" w:styleId="Normal10pt">
    <w:name w:val="Normal + 10 pt"/>
    <w:basedOn w:val="Normal"/>
    <w:qFormat/>
    <w:rsid w:val="00C03B8C"/>
    <w:rPr>
      <w:rFonts w:eastAsia="Times New Roman"/>
      <w:szCs w:val="20"/>
    </w:rPr>
  </w:style>
  <w:style w:type="paragraph" w:customStyle="1" w:styleId="cardChar1Char">
    <w:name w:val="card Char1 Char"/>
    <w:basedOn w:val="Normal"/>
    <w:qFormat/>
    <w:rsid w:val="00C03B8C"/>
    <w:pPr>
      <w:ind w:left="288" w:right="288"/>
    </w:pPr>
    <w:rPr>
      <w:rFonts w:eastAsia="Times New Roman"/>
      <w:szCs w:val="20"/>
    </w:rPr>
  </w:style>
  <w:style w:type="character" w:customStyle="1" w:styleId="normal11">
    <w:name w:val="normal1"/>
    <w:basedOn w:val="DefaultParagraphFont"/>
    <w:rsid w:val="00C03B8C"/>
  </w:style>
  <w:style w:type="character" w:customStyle="1" w:styleId="ds">
    <w:name w:val="ds"/>
    <w:basedOn w:val="DefaultParagraphFont"/>
    <w:rsid w:val="00C03B8C"/>
  </w:style>
  <w:style w:type="character" w:customStyle="1" w:styleId="UnderliningChar1">
    <w:name w:val="Underlining Char1"/>
    <w:rsid w:val="00C03B8C"/>
    <w:rPr>
      <w:rFonts w:ascii="Arial Narrow" w:hAnsi="Arial Narrow"/>
      <w:szCs w:val="24"/>
      <w:u w:val="single"/>
      <w:lang w:val="en-US" w:eastAsia="en-US" w:bidi="ar-SA"/>
    </w:rPr>
  </w:style>
  <w:style w:type="character" w:customStyle="1" w:styleId="UnderliningChar2">
    <w:name w:val="Underlining Char2"/>
    <w:rsid w:val="00C03B8C"/>
    <w:rPr>
      <w:rFonts w:ascii="Arial Narrow" w:hAnsi="Arial Narrow"/>
      <w:szCs w:val="24"/>
      <w:u w:val="single"/>
      <w:lang w:val="en-US" w:eastAsia="en-US" w:bidi="ar-SA"/>
    </w:rPr>
  </w:style>
  <w:style w:type="character" w:customStyle="1" w:styleId="MicroTextChar1">
    <w:name w:val="MicroText Char1"/>
    <w:rsid w:val="00C03B8C"/>
    <w:rPr>
      <w:rFonts w:ascii="Arial Narrow" w:hAnsi="Arial Narrow"/>
      <w:sz w:val="12"/>
      <w:szCs w:val="24"/>
      <w:lang w:val="en-US" w:eastAsia="en-US" w:bidi="ar-SA"/>
    </w:rPr>
  </w:style>
  <w:style w:type="paragraph" w:customStyle="1" w:styleId="CM12">
    <w:name w:val="CM12"/>
    <w:basedOn w:val="Default"/>
    <w:next w:val="Default"/>
    <w:qFormat/>
    <w:rsid w:val="00C03B8C"/>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qFormat/>
    <w:rsid w:val="00C03B8C"/>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qFormat/>
    <w:rsid w:val="00C03B8C"/>
    <w:pPr>
      <w:widowControl w:val="0"/>
      <w:spacing w:after="0" w:line="320" w:lineRule="atLeast"/>
    </w:pPr>
    <w:rPr>
      <w:rFonts w:ascii="Granjon LT Std" w:eastAsia="Times New Roman" w:hAnsi="Granjon LT Std" w:cs="Times New Roman"/>
      <w:sz w:val="24"/>
    </w:rPr>
  </w:style>
  <w:style w:type="paragraph" w:customStyle="1" w:styleId="StrikeThrough">
    <w:name w:val="Strike Through"/>
    <w:basedOn w:val="Normal"/>
    <w:next w:val="Normal"/>
    <w:qFormat/>
    <w:rsid w:val="00C03B8C"/>
    <w:rPr>
      <w:rFonts w:ascii="Arial Narrow" w:eastAsia="Times New Roman" w:hAnsi="Arial Narrow"/>
      <w:strike/>
      <w:szCs w:val="20"/>
    </w:rPr>
  </w:style>
  <w:style w:type="paragraph" w:customStyle="1" w:styleId="textbodyblack">
    <w:name w:val="textbodyblack"/>
    <w:basedOn w:val="Normal"/>
    <w:qFormat/>
    <w:rsid w:val="00C03B8C"/>
    <w:pPr>
      <w:spacing w:before="100" w:beforeAutospacing="1" w:after="100" w:afterAutospacing="1"/>
    </w:pPr>
    <w:rPr>
      <w:rFonts w:eastAsia="Times New Roman"/>
      <w:sz w:val="24"/>
    </w:rPr>
  </w:style>
  <w:style w:type="character" w:customStyle="1" w:styleId="DefaultPara">
    <w:name w:val="Default Para"/>
    <w:rsid w:val="00C03B8C"/>
    <w:rPr>
      <w:sz w:val="20"/>
    </w:rPr>
  </w:style>
  <w:style w:type="character" w:customStyle="1" w:styleId="SYSHYPERTEXT">
    <w:name w:val="SYS_HYPERTEXT"/>
    <w:rsid w:val="00C03B8C"/>
    <w:rPr>
      <w:color w:val="0000FF"/>
      <w:u w:val="single"/>
    </w:rPr>
  </w:style>
  <w:style w:type="character" w:customStyle="1" w:styleId="cardtextsmallCharCharCharCharCharCharCharCharCharCharCharChar">
    <w:name w:val="card text small Char Char Char Char Char Char Char Char Char Char Char Char"/>
    <w:rsid w:val="00C03B8C"/>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C03B8C"/>
    <w:rPr>
      <w:rFonts w:ascii="Arial Narrow" w:hAnsi="Arial Narrow"/>
      <w:noProof w:val="0"/>
      <w:szCs w:val="24"/>
      <w:u w:val="single"/>
      <w:lang w:val="en-US" w:eastAsia="en-US" w:bidi="ar-SA"/>
    </w:rPr>
  </w:style>
  <w:style w:type="paragraph" w:customStyle="1" w:styleId="BlockHeading1">
    <w:name w:val="Block Heading 1"/>
    <w:basedOn w:val="Normal"/>
    <w:qFormat/>
    <w:rsid w:val="00C03B8C"/>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C03B8C"/>
    <w:rPr>
      <w:rFonts w:ascii="Georgia" w:hAnsi="Georgia"/>
      <w:b/>
      <w:emboss/>
      <w:color w:val="000000"/>
      <w:sz w:val="48"/>
      <w:szCs w:val="48"/>
      <w:lang w:val="en-US" w:eastAsia="en-US" w:bidi="ar-SA"/>
    </w:rPr>
  </w:style>
  <w:style w:type="character" w:customStyle="1" w:styleId="StyleTagTimesNewRomanChar">
    <w:name w:val="Style Tag + Times New Roman Char"/>
    <w:rsid w:val="00C03B8C"/>
    <w:rPr>
      <w:b/>
      <w:bCs/>
      <w:noProof w:val="0"/>
      <w:sz w:val="24"/>
      <w:szCs w:val="24"/>
      <w:lang w:val="en-US" w:eastAsia="en-US" w:bidi="ar-SA"/>
    </w:rPr>
  </w:style>
  <w:style w:type="paragraph" w:customStyle="1" w:styleId="SmallCard">
    <w:name w:val="Small Card"/>
    <w:basedOn w:val="Normal"/>
    <w:uiPriority w:val="99"/>
    <w:qFormat/>
    <w:rsid w:val="00C03B8C"/>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C03B8C"/>
    <w:rPr>
      <w:rFonts w:ascii="Arial Narrow" w:hAnsi="Arial Narrow" w:cs="Arial"/>
      <w:b/>
      <w:bCs/>
      <w:iCs/>
      <w:sz w:val="24"/>
      <w:szCs w:val="28"/>
      <w:lang w:val="en-US" w:eastAsia="en-US" w:bidi="ar-SA"/>
    </w:rPr>
  </w:style>
  <w:style w:type="character" w:customStyle="1" w:styleId="UnderliningCharChar">
    <w:name w:val="Underlining Char Char"/>
    <w:rsid w:val="00C03B8C"/>
    <w:rPr>
      <w:rFonts w:ascii="Arial Narrow" w:hAnsi="Arial Narrow"/>
      <w:szCs w:val="24"/>
      <w:u w:val="single"/>
      <w:lang w:val="en-US" w:eastAsia="en-US" w:bidi="ar-SA"/>
    </w:rPr>
  </w:style>
  <w:style w:type="character" w:customStyle="1" w:styleId="StyleArialNarrow12ptBold">
    <w:name w:val="Style Arial Narrow 12 pt Bold"/>
    <w:rsid w:val="00C03B8C"/>
    <w:rPr>
      <w:rFonts w:ascii="Arial Narrow" w:hAnsi="Arial Narrow"/>
      <w:b/>
      <w:bCs/>
      <w:sz w:val="24"/>
    </w:rPr>
  </w:style>
  <w:style w:type="character" w:customStyle="1" w:styleId="Style1CharChar">
    <w:name w:val="Style1 Char Char"/>
    <w:rsid w:val="00C03B8C"/>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C03B8C"/>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C03B8C"/>
    <w:rPr>
      <w:u w:val="single"/>
    </w:rPr>
  </w:style>
  <w:style w:type="character" w:customStyle="1" w:styleId="UnderlinedCharChar1">
    <w:name w:val="Underlined Char Char1"/>
    <w:rsid w:val="00C03B8C"/>
    <w:rPr>
      <w:rFonts w:ascii="Bell MT" w:eastAsia="Times New Roman" w:hAnsi="Bell MT"/>
      <w:bCs/>
      <w:iCs/>
      <w:sz w:val="22"/>
      <w:u w:val="single"/>
    </w:rPr>
  </w:style>
  <w:style w:type="character" w:customStyle="1" w:styleId="Heading2CharChar2">
    <w:name w:val="Heading 2 Char Char2"/>
    <w:rsid w:val="00C03B8C"/>
    <w:rPr>
      <w:rFonts w:cs="Arial"/>
      <w:b/>
      <w:bCs/>
      <w:iCs/>
      <w:sz w:val="22"/>
      <w:szCs w:val="28"/>
      <w:lang w:val="en-US" w:eastAsia="en-US" w:bidi="ar-SA"/>
    </w:rPr>
  </w:style>
  <w:style w:type="character" w:customStyle="1" w:styleId="doctitle">
    <w:name w:val="doctitle"/>
    <w:rsid w:val="00C03B8C"/>
  </w:style>
  <w:style w:type="paragraph" w:customStyle="1" w:styleId="CiteCorrected">
    <w:name w:val="Cite Corrected"/>
    <w:basedOn w:val="Normal"/>
    <w:link w:val="CiteCorrectedChar"/>
    <w:qFormat/>
    <w:rsid w:val="00C03B8C"/>
    <w:rPr>
      <w:rFonts w:eastAsia="Times New Roman"/>
      <w:b/>
      <w:bCs/>
      <w:sz w:val="24"/>
      <w:szCs w:val="16"/>
      <w:u w:val="single"/>
    </w:rPr>
  </w:style>
  <w:style w:type="character" w:customStyle="1" w:styleId="CiteCorrectedChar">
    <w:name w:val="Cite Corrected Char"/>
    <w:link w:val="CiteCorrected"/>
    <w:rsid w:val="00C03B8C"/>
    <w:rPr>
      <w:rFonts w:ascii="Calibri" w:eastAsia="Times New Roman" w:hAnsi="Calibri"/>
      <w:b/>
      <w:bCs/>
      <w:sz w:val="24"/>
      <w:szCs w:val="16"/>
      <w:u w:val="single"/>
    </w:rPr>
  </w:style>
  <w:style w:type="character" w:customStyle="1" w:styleId="cardtext-underlined0">
    <w:name w:val="card text- underlined"/>
    <w:rsid w:val="00C03B8C"/>
    <w:rPr>
      <w:rFonts w:ascii="Garamond" w:hAnsi="Garamond"/>
      <w:u w:val="single"/>
    </w:rPr>
  </w:style>
  <w:style w:type="numbering" w:customStyle="1" w:styleId="NoList6">
    <w:name w:val="No List6"/>
    <w:next w:val="NoList"/>
    <w:uiPriority w:val="99"/>
    <w:semiHidden/>
    <w:unhideWhenUsed/>
    <w:rsid w:val="00C03B8C"/>
  </w:style>
  <w:style w:type="numbering" w:customStyle="1" w:styleId="NoList7">
    <w:name w:val="No List7"/>
    <w:next w:val="NoList"/>
    <w:semiHidden/>
    <w:unhideWhenUsed/>
    <w:rsid w:val="00C03B8C"/>
  </w:style>
  <w:style w:type="character" w:customStyle="1" w:styleId="styleboldunderline">
    <w:name w:val="styleboldunderline"/>
    <w:basedOn w:val="DefaultParagraphFont"/>
    <w:rsid w:val="00C03B8C"/>
  </w:style>
  <w:style w:type="paragraph" w:customStyle="1" w:styleId="story-body-text">
    <w:name w:val="story-body-text"/>
    <w:basedOn w:val="Normal"/>
    <w:uiPriority w:val="99"/>
    <w:qFormat/>
    <w:rsid w:val="00C03B8C"/>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C03B8C"/>
  </w:style>
  <w:style w:type="character" w:customStyle="1" w:styleId="BriefTitleChar">
    <w:name w:val="Brief Title Char"/>
    <w:basedOn w:val="DefaultParagraphFont"/>
    <w:rsid w:val="00C03B8C"/>
    <w:rPr>
      <w:b/>
      <w:sz w:val="24"/>
      <w:szCs w:val="24"/>
      <w:u w:val="single"/>
      <w:lang w:val="en-US" w:eastAsia="en-US" w:bidi="ar-SA"/>
    </w:rPr>
  </w:style>
  <w:style w:type="paragraph" w:customStyle="1" w:styleId="BriefTitle2">
    <w:name w:val="Brief Title 2"/>
    <w:basedOn w:val="Heading1"/>
    <w:uiPriority w:val="99"/>
    <w:qFormat/>
    <w:rsid w:val="00C03B8C"/>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C03B8C"/>
    <w:rPr>
      <w:b/>
      <w:sz w:val="24"/>
      <w:szCs w:val="24"/>
      <w:u w:val="single"/>
      <w:lang w:val="en-US" w:eastAsia="en-US" w:bidi="ar-SA"/>
    </w:rPr>
  </w:style>
  <w:style w:type="character" w:customStyle="1" w:styleId="StyleCardText11ptUnderlineChar">
    <w:name w:val="Style Card Text + 11 pt Underline Char"/>
    <w:link w:val="StyleCardText11ptUnderline"/>
    <w:locked/>
    <w:rsid w:val="00C03B8C"/>
    <w:rPr>
      <w:u w:val="single"/>
    </w:rPr>
  </w:style>
  <w:style w:type="paragraph" w:customStyle="1" w:styleId="StyleCardText11ptUnderline">
    <w:name w:val="Style Card Text + 11 pt Underline"/>
    <w:link w:val="StyleCardText11ptUnderlineChar"/>
    <w:qFormat/>
    <w:rsid w:val="00C03B8C"/>
    <w:pPr>
      <w:spacing w:line="256" w:lineRule="auto"/>
    </w:pPr>
    <w:rPr>
      <w:u w:val="single"/>
    </w:rPr>
  </w:style>
  <w:style w:type="character" w:customStyle="1" w:styleId="StyleMinimizedText11pt1Char">
    <w:name w:val="Style Minimized Text + 11 pt1 Char"/>
    <w:basedOn w:val="DefaultParagraphFont"/>
    <w:link w:val="StyleMinimizedText11pt1"/>
    <w:locked/>
    <w:rsid w:val="00C03B8C"/>
    <w:rPr>
      <w:rFonts w:ascii="Georgia" w:eastAsiaTheme="minorEastAsia" w:hAnsi="Georgia" w:cs="Calibri"/>
      <w:sz w:val="16"/>
      <w:szCs w:val="24"/>
    </w:rPr>
  </w:style>
  <w:style w:type="paragraph" w:customStyle="1" w:styleId="StyleMinimizedText11pt1">
    <w:name w:val="Style Minimized Text + 11 pt1"/>
    <w:basedOn w:val="Normal"/>
    <w:link w:val="StyleMinimizedText11pt1Char"/>
    <w:qFormat/>
    <w:rsid w:val="00C03B8C"/>
    <w:rPr>
      <w:rFonts w:ascii="Georgia" w:eastAsiaTheme="minorEastAsia" w:hAnsi="Georgia" w:cs="Calibri"/>
      <w:sz w:val="16"/>
      <w:szCs w:val="24"/>
    </w:rPr>
  </w:style>
  <w:style w:type="paragraph" w:customStyle="1" w:styleId="emactive">
    <w:name w:val="emactive"/>
    <w:basedOn w:val="Normal"/>
    <w:uiPriority w:val="99"/>
    <w:qFormat/>
    <w:rsid w:val="00C03B8C"/>
    <w:pPr>
      <w:spacing w:before="100" w:beforeAutospacing="1" w:after="100" w:afterAutospacing="1"/>
    </w:pPr>
    <w:rPr>
      <w:rFonts w:eastAsia="Times New Roman"/>
      <w:sz w:val="24"/>
    </w:rPr>
  </w:style>
  <w:style w:type="paragraph" w:customStyle="1" w:styleId="emready">
    <w:name w:val="emready"/>
    <w:basedOn w:val="Normal"/>
    <w:uiPriority w:val="99"/>
    <w:qFormat/>
    <w:rsid w:val="00C03B8C"/>
    <w:pPr>
      <w:spacing w:before="100" w:beforeAutospacing="1" w:after="100" w:afterAutospacing="1"/>
    </w:pPr>
    <w:rPr>
      <w:rFonts w:eastAsia="Times New Roman"/>
      <w:sz w:val="24"/>
    </w:rPr>
  </w:style>
  <w:style w:type="character" w:customStyle="1" w:styleId="CardHighlightChar">
    <w:name w:val="Card Highlight Char"/>
    <w:link w:val="CardHighlight"/>
    <w:locked/>
    <w:rsid w:val="00C03B8C"/>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C03B8C"/>
    <w:pPr>
      <w:shd w:val="clear" w:color="auto" w:fill="66FFFF"/>
    </w:pPr>
    <w:rPr>
      <w:rFonts w:eastAsia="Calibri" w:cs="Calibri"/>
      <w:u w:val="single"/>
    </w:rPr>
  </w:style>
  <w:style w:type="paragraph" w:customStyle="1" w:styleId="BlockHeaderHidden">
    <w:name w:val="Block Header Hidden"/>
    <w:link w:val="BlockHeaderHiddenChar"/>
    <w:qFormat/>
    <w:rsid w:val="00C03B8C"/>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C03B8C"/>
    <w:pPr>
      <w:spacing w:before="100" w:beforeAutospacing="1" w:after="100" w:afterAutospacing="1"/>
    </w:pPr>
    <w:rPr>
      <w:rFonts w:eastAsia="Times New Roman"/>
      <w:sz w:val="24"/>
    </w:rPr>
  </w:style>
  <w:style w:type="paragraph" w:customStyle="1" w:styleId="norma">
    <w:name w:val="norma"/>
    <w:basedOn w:val="Heading3"/>
    <w:uiPriority w:val="99"/>
    <w:qFormat/>
    <w:rsid w:val="00C03B8C"/>
    <w:rPr>
      <w:rFonts w:eastAsia="MS Gothic" w:cs="Arial"/>
      <w:bCs/>
      <w:sz w:val="24"/>
    </w:rPr>
  </w:style>
  <w:style w:type="character" w:customStyle="1" w:styleId="Emphasis20">
    <w:name w:val="Emphasis 2"/>
    <w:uiPriority w:val="1"/>
    <w:qFormat/>
    <w:rsid w:val="00C03B8C"/>
    <w:rPr>
      <w:rFonts w:ascii="Times New Roman" w:hAnsi="Times New Roman" w:cs="Times New Roman" w:hint="default"/>
      <w:b/>
      <w:bCs w:val="0"/>
      <w:i w:val="0"/>
      <w:iCs/>
      <w:sz w:val="22"/>
      <w:u w:val="single"/>
      <w:bdr w:val="single" w:sz="2" w:space="0" w:color="auto" w:frame="1"/>
    </w:rPr>
  </w:style>
  <w:style w:type="character" w:customStyle="1" w:styleId="cross-head">
    <w:name w:val="cross-head"/>
    <w:rsid w:val="00C03B8C"/>
  </w:style>
  <w:style w:type="character" w:customStyle="1" w:styleId="metaorigin">
    <w:name w:val="meta_origin"/>
    <w:rsid w:val="00C03B8C"/>
  </w:style>
  <w:style w:type="character" w:customStyle="1" w:styleId="mandelbrotrefrag">
    <w:name w:val="mandelbrot_refrag"/>
    <w:rsid w:val="00C03B8C"/>
  </w:style>
  <w:style w:type="character" w:customStyle="1" w:styleId="eminfo">
    <w:name w:val="eminfo"/>
    <w:rsid w:val="00C03B8C"/>
  </w:style>
  <w:style w:type="character" w:customStyle="1" w:styleId="emhighlight">
    <w:name w:val="emhighlight"/>
    <w:rsid w:val="00C03B8C"/>
  </w:style>
  <w:style w:type="character" w:customStyle="1" w:styleId="tkrname">
    <w:name w:val="tkrname"/>
    <w:rsid w:val="00C03B8C"/>
  </w:style>
  <w:style w:type="character" w:customStyle="1" w:styleId="tkrchange">
    <w:name w:val="tkrchange"/>
    <w:rsid w:val="00C03B8C"/>
  </w:style>
  <w:style w:type="character" w:customStyle="1" w:styleId="source-org">
    <w:name w:val="source-org"/>
    <w:rsid w:val="00C03B8C"/>
  </w:style>
  <w:style w:type="character" w:customStyle="1" w:styleId="last">
    <w:name w:val="last"/>
    <w:rsid w:val="00C03B8C"/>
  </w:style>
  <w:style w:type="character" w:customStyle="1" w:styleId="institution">
    <w:name w:val="institution"/>
    <w:rsid w:val="00C03B8C"/>
  </w:style>
  <w:style w:type="character" w:customStyle="1" w:styleId="mainheading">
    <w:name w:val="mainheading"/>
    <w:basedOn w:val="DefaultParagraphFont"/>
    <w:rsid w:val="00C03B8C"/>
  </w:style>
  <w:style w:type="character" w:customStyle="1" w:styleId="StyleStyleunderlineBold11pt">
    <w:name w:val="Style Style underline + Bold + 11 pt"/>
    <w:rsid w:val="00C03B8C"/>
    <w:rPr>
      <w:bCs/>
      <w:sz w:val="20"/>
      <w:u w:val="single"/>
    </w:rPr>
  </w:style>
  <w:style w:type="character" w:customStyle="1" w:styleId="StyleunderlineAsianTimesNewRomanBold">
    <w:name w:val="Style underline + (Asian) Times New Roman Bold"/>
    <w:rsid w:val="00C03B8C"/>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C03B8C"/>
    <w:rPr>
      <w:b/>
      <w:bCs/>
      <w:sz w:val="20"/>
      <w:u w:val="single"/>
      <w:bdr w:val="single" w:sz="4" w:space="0" w:color="auto" w:frame="1"/>
    </w:rPr>
  </w:style>
  <w:style w:type="character" w:customStyle="1" w:styleId="quotepeekbase">
    <w:name w:val="quotepeekbase"/>
    <w:rsid w:val="00C03B8C"/>
  </w:style>
  <w:style w:type="character" w:customStyle="1" w:styleId="NormalCard">
    <w:name w:val="Normal Card"/>
    <w:uiPriority w:val="1"/>
    <w:qFormat/>
    <w:rsid w:val="00C03B8C"/>
    <w:rPr>
      <w:rFonts w:ascii="Times New Roman" w:hAnsi="Times New Roman" w:cs="Times New Roman" w:hint="default"/>
      <w:sz w:val="24"/>
    </w:rPr>
  </w:style>
  <w:style w:type="character" w:customStyle="1" w:styleId="HighlightedUnderline0">
    <w:name w:val="Highlighted Underline"/>
    <w:uiPriority w:val="1"/>
    <w:qFormat/>
    <w:rsid w:val="00C03B8C"/>
    <w:rPr>
      <w:rFonts w:ascii="Times New Roman" w:hAnsi="Times New Roman" w:cs="Times New Roman" w:hint="default"/>
      <w:b w:val="0"/>
      <w:bCs/>
      <w:sz w:val="22"/>
      <w:u w:val="single"/>
      <w:bdr w:val="none" w:sz="0" w:space="0" w:color="auto" w:frame="1"/>
      <w:shd w:val="clear" w:color="auto" w:fill="B3423F"/>
    </w:rPr>
  </w:style>
  <w:style w:type="character" w:customStyle="1" w:styleId="timebox">
    <w:name w:val="timebox"/>
    <w:rsid w:val="00C03B8C"/>
  </w:style>
  <w:style w:type="character" w:customStyle="1" w:styleId="Heading2Subtext">
    <w:name w:val="Heading 2 Subtext"/>
    <w:rsid w:val="00C03B8C"/>
    <w:rPr>
      <w:rFonts w:ascii="Times New Roman" w:hAnsi="Times New Roman" w:cs="Times New Roman" w:hint="default"/>
      <w:sz w:val="16"/>
    </w:rPr>
  </w:style>
  <w:style w:type="paragraph" w:customStyle="1" w:styleId="nromal">
    <w:name w:val="nromal"/>
    <w:basedOn w:val="Normal"/>
    <w:uiPriority w:val="99"/>
    <w:qFormat/>
    <w:rsid w:val="00C03B8C"/>
    <w:pPr>
      <w:keepNext/>
      <w:keepLines/>
      <w:spacing w:before="200"/>
      <w:outlineLvl w:val="3"/>
    </w:pPr>
    <w:rPr>
      <w:rFonts w:eastAsia="Times New Roman" w:cs="Cambria"/>
      <w:b/>
      <w:iCs/>
    </w:rPr>
  </w:style>
  <w:style w:type="paragraph" w:customStyle="1" w:styleId="natural">
    <w:name w:val="natural"/>
    <w:basedOn w:val="Normal"/>
    <w:uiPriority w:val="99"/>
    <w:qFormat/>
    <w:rsid w:val="00C03B8C"/>
    <w:pPr>
      <w:keepNext/>
      <w:keepLines/>
      <w:spacing w:before="200"/>
      <w:outlineLvl w:val="3"/>
    </w:pPr>
    <w:rPr>
      <w:rFonts w:eastAsia="Times New Roman"/>
      <w:b/>
      <w:iCs/>
    </w:rPr>
  </w:style>
  <w:style w:type="paragraph" w:customStyle="1" w:styleId="nroaml">
    <w:name w:val="nroaml"/>
    <w:basedOn w:val="Normal"/>
    <w:uiPriority w:val="99"/>
    <w:qFormat/>
    <w:rsid w:val="00C03B8C"/>
    <w:pPr>
      <w:keepNext/>
      <w:keepLines/>
      <w:spacing w:before="200"/>
      <w:outlineLvl w:val="3"/>
    </w:pPr>
    <w:rPr>
      <w:rFonts w:eastAsia="Times New Roman"/>
      <w:b/>
      <w:iCs/>
    </w:rPr>
  </w:style>
  <w:style w:type="paragraph" w:customStyle="1" w:styleId="noraml">
    <w:name w:val="noraml"/>
    <w:basedOn w:val="Normal"/>
    <w:uiPriority w:val="99"/>
    <w:qFormat/>
    <w:rsid w:val="00C03B8C"/>
    <w:pPr>
      <w:keepNext/>
      <w:keepLines/>
      <w:spacing w:before="200"/>
      <w:outlineLvl w:val="3"/>
    </w:pPr>
    <w:rPr>
      <w:rFonts w:eastAsia="Times New Roman"/>
      <w:b/>
      <w:iCs/>
      <w:sz w:val="24"/>
    </w:rPr>
  </w:style>
  <w:style w:type="table" w:styleId="MediumGrid1">
    <w:name w:val="Medium Grid 1"/>
    <w:basedOn w:val="TableNormal"/>
    <w:uiPriority w:val="67"/>
    <w:rsid w:val="00C03B8C"/>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C03B8C"/>
    <w:rPr>
      <w:rFonts w:eastAsia="Calibri"/>
      <w:sz w:val="16"/>
      <w:szCs w:val="16"/>
    </w:rPr>
  </w:style>
  <w:style w:type="character" w:customStyle="1" w:styleId="SmallSizeParagraphChar">
    <w:name w:val="Small Size Paragraph Char"/>
    <w:link w:val="SmallSizeParagraph"/>
    <w:rsid w:val="00C03B8C"/>
    <w:rPr>
      <w:rFonts w:ascii="Calibri" w:eastAsia="Calibri" w:hAnsi="Calibri"/>
      <w:sz w:val="16"/>
      <w:szCs w:val="16"/>
    </w:rPr>
  </w:style>
  <w:style w:type="paragraph" w:customStyle="1" w:styleId="StylecardLatinVerdana-BoldUnderline">
    <w:name w:val="Style card + (Latin) Verdana-Bold Underline"/>
    <w:basedOn w:val="Normal"/>
    <w:link w:val="StylecardLatinVerdana-BoldUnderlineChar"/>
    <w:qFormat/>
    <w:rsid w:val="00C03B8C"/>
    <w:pPr>
      <w:ind w:left="288" w:right="288"/>
    </w:pPr>
    <w:rPr>
      <w:rFonts w:eastAsia="SimSun" w:cs="Times New Roman"/>
      <w:kern w:val="32"/>
      <w:sz w:val="16"/>
      <w:szCs w:val="20"/>
      <w:lang w:val="x-none" w:eastAsia="zh-CN"/>
    </w:rPr>
  </w:style>
  <w:style w:type="character" w:customStyle="1" w:styleId="StylecardLatinVerdana-BoldUnderlineChar">
    <w:name w:val="Style card + (Latin) Verdana-Bold Underline Char"/>
    <w:basedOn w:val="cardChar"/>
    <w:link w:val="StylecardLatinVerdana-BoldUnderline"/>
    <w:rsid w:val="00C03B8C"/>
    <w:rPr>
      <w:rFonts w:ascii="Calibri" w:eastAsia="SimSun" w:hAnsi="Calibri" w:cs="Times New Roman"/>
      <w:kern w:val="32"/>
      <w:sz w:val="16"/>
      <w:szCs w:val="20"/>
      <w:lang w:val="x-none" w:eastAsia="zh-CN"/>
    </w:rPr>
  </w:style>
  <w:style w:type="paragraph" w:customStyle="1" w:styleId="StyleCardText9pt">
    <w:name w:val="Style Card Text + 9 pt"/>
    <w:basedOn w:val="Normal"/>
    <w:link w:val="StyleCardText9ptChar"/>
    <w:qFormat/>
    <w:rsid w:val="00C03B8C"/>
    <w:pPr>
      <w:spacing w:after="200"/>
    </w:pPr>
    <w:rPr>
      <w:rFonts w:eastAsia="Calibri"/>
    </w:rPr>
  </w:style>
  <w:style w:type="character" w:customStyle="1" w:styleId="StyleCardText9ptChar">
    <w:name w:val="Style Card Text + 9 pt Char"/>
    <w:basedOn w:val="DefaultParagraphFont"/>
    <w:link w:val="StyleCardText9pt"/>
    <w:rsid w:val="00C03B8C"/>
    <w:rPr>
      <w:rFonts w:ascii="Calibri" w:eastAsia="Calibri" w:hAnsi="Calibri"/>
    </w:rPr>
  </w:style>
  <w:style w:type="character" w:customStyle="1" w:styleId="QuoteChar1">
    <w:name w:val="Quote Char1"/>
    <w:aliases w:val="quote Char1"/>
    <w:basedOn w:val="DefaultParagraphFont"/>
    <w:uiPriority w:val="29"/>
    <w:rsid w:val="00C03B8C"/>
    <w:rPr>
      <w:rFonts w:ascii="Calibri" w:eastAsia="Times New Roman" w:hAnsi="Calibri" w:cs="Calibri"/>
      <w:iCs/>
      <w:color w:val="000000"/>
      <w:sz w:val="16"/>
      <w:szCs w:val="24"/>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C03B8C"/>
    <w:rPr>
      <w:rFonts w:ascii="Calibr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C03B8C"/>
    <w:rPr>
      <w:rFonts w:ascii="Calibri" w:eastAsiaTheme="minorEastAsia" w:hAnsi="Calibri" w:cs="Calibri"/>
      <w:b/>
      <w:bCs/>
      <w:szCs w:val="24"/>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 Char Char Char Char,Heading 2 Char1 Char Char Char1"/>
    <w:basedOn w:val="DefaultParagraphFont"/>
    <w:qFormat/>
    <w:rsid w:val="00C03B8C"/>
    <w:rPr>
      <w:rFonts w:ascii="Century Gothic" w:hAnsi="Century Gothic"/>
      <w:sz w:val="24"/>
      <w:u w:val="thick"/>
    </w:rPr>
  </w:style>
  <w:style w:type="character" w:customStyle="1" w:styleId="FontStyle477">
    <w:name w:val="Font Style477"/>
    <w:basedOn w:val="DefaultParagraphFont"/>
    <w:uiPriority w:val="99"/>
    <w:rsid w:val="00C03B8C"/>
    <w:rPr>
      <w:rFonts w:ascii="Times New Roman" w:hAnsi="Times New Roman" w:cs="Times New Roman"/>
      <w:sz w:val="18"/>
      <w:szCs w:val="18"/>
    </w:rPr>
  </w:style>
  <w:style w:type="character" w:customStyle="1" w:styleId="FontStyle505">
    <w:name w:val="Font Style505"/>
    <w:basedOn w:val="DefaultParagraphFont"/>
    <w:uiPriority w:val="99"/>
    <w:rsid w:val="00C03B8C"/>
    <w:rPr>
      <w:rFonts w:ascii="Times New Roman" w:hAnsi="Times New Roman" w:cs="Times New Roman"/>
      <w:sz w:val="18"/>
      <w:szCs w:val="18"/>
    </w:rPr>
  </w:style>
  <w:style w:type="character" w:customStyle="1" w:styleId="FontStyle514">
    <w:name w:val="Font Style514"/>
    <w:basedOn w:val="DefaultParagraphFont"/>
    <w:uiPriority w:val="99"/>
    <w:rsid w:val="00C03B8C"/>
    <w:rPr>
      <w:rFonts w:ascii="Times New Roman" w:hAnsi="Times New Roman" w:cs="Times New Roman"/>
      <w:sz w:val="14"/>
      <w:szCs w:val="14"/>
    </w:rPr>
  </w:style>
  <w:style w:type="character" w:customStyle="1" w:styleId="FontStyle500">
    <w:name w:val="Font Style500"/>
    <w:basedOn w:val="DefaultParagraphFont"/>
    <w:uiPriority w:val="99"/>
    <w:rsid w:val="00C03B8C"/>
    <w:rPr>
      <w:rFonts w:ascii="Times New Roman" w:hAnsi="Times New Roman" w:cs="Times New Roman"/>
      <w:b/>
      <w:bCs/>
      <w:sz w:val="16"/>
      <w:szCs w:val="16"/>
    </w:rPr>
  </w:style>
  <w:style w:type="character" w:customStyle="1" w:styleId="LanguageEditingChar">
    <w:name w:val="Language Editing Char"/>
    <w:link w:val="LanguageEditing"/>
    <w:locked/>
    <w:rsid w:val="00C03B8C"/>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C03B8C"/>
    <w:rPr>
      <w:rFonts w:ascii="Times New Roman" w:eastAsia="Times New Roman" w:hAnsi="Times New Roman" w:cs="Times New Roman"/>
      <w:strike/>
      <w:sz w:val="20"/>
    </w:rPr>
  </w:style>
  <w:style w:type="character" w:customStyle="1" w:styleId="FontStyle212">
    <w:name w:val="Font Style212"/>
    <w:basedOn w:val="DefaultParagraphFont"/>
    <w:uiPriority w:val="99"/>
    <w:rsid w:val="00C03B8C"/>
    <w:rPr>
      <w:rFonts w:ascii="Times New Roman" w:hAnsi="Times New Roman" w:cs="Times New Roman"/>
      <w:b/>
      <w:bCs/>
      <w:sz w:val="18"/>
      <w:szCs w:val="18"/>
    </w:rPr>
  </w:style>
  <w:style w:type="character" w:customStyle="1" w:styleId="FontStyle275">
    <w:name w:val="Font Style275"/>
    <w:basedOn w:val="DefaultParagraphFont"/>
    <w:uiPriority w:val="99"/>
    <w:rsid w:val="00C03B8C"/>
    <w:rPr>
      <w:rFonts w:ascii="Times New Roman" w:hAnsi="Times New Roman" w:cs="Times New Roman"/>
      <w:b/>
      <w:bCs/>
      <w:sz w:val="22"/>
      <w:szCs w:val="22"/>
    </w:rPr>
  </w:style>
  <w:style w:type="character" w:customStyle="1" w:styleId="CharacterStyle3">
    <w:name w:val="Character Style 3"/>
    <w:rsid w:val="00C03B8C"/>
    <w:rPr>
      <w:rFonts w:ascii="Bookman Old Style" w:hAnsi="Bookman Old Style" w:cs="Bookman Old Style"/>
      <w:spacing w:val="-5"/>
      <w:sz w:val="18"/>
      <w:szCs w:val="18"/>
    </w:rPr>
  </w:style>
  <w:style w:type="paragraph" w:customStyle="1" w:styleId="p0">
    <w:name w:val="p0"/>
    <w:basedOn w:val="Normal"/>
    <w:uiPriority w:val="99"/>
    <w:qFormat/>
    <w:rsid w:val="00C03B8C"/>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C03B8C"/>
    <w:rPr>
      <w:rFonts w:ascii="Georgia" w:hAnsi="Georgia"/>
    </w:rPr>
  </w:style>
  <w:style w:type="paragraph" w:customStyle="1" w:styleId="StyleStyle49pt6">
    <w:name w:val="Style Style4 + 9 pt6"/>
    <w:basedOn w:val="Style4"/>
    <w:link w:val="StyleStyle49pt6Char"/>
    <w:qFormat/>
    <w:rsid w:val="00C03B8C"/>
    <w:rPr>
      <w:rFonts w:ascii="Calibri" w:eastAsia="Times New Roman" w:hAnsi="Calibri"/>
    </w:rPr>
  </w:style>
  <w:style w:type="character" w:customStyle="1" w:styleId="StyleStyle49pt6Char">
    <w:name w:val="Style Style4 + 9 pt6 Char"/>
    <w:basedOn w:val="Style4Char"/>
    <w:link w:val="StyleStyle49pt6"/>
    <w:rsid w:val="00C03B8C"/>
    <w:rPr>
      <w:rFonts w:ascii="Calibri" w:eastAsia="Times New Roman" w:hAnsi="Calibri" w:cs="Calibri"/>
      <w:szCs w:val="24"/>
      <w:u w:val="single"/>
    </w:rPr>
  </w:style>
  <w:style w:type="character" w:customStyle="1" w:styleId="CharChar31">
    <w:name w:val="Char Char31"/>
    <w:rsid w:val="00C03B8C"/>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C03B8C"/>
    <w:rPr>
      <w:rFonts w:ascii="Georgia" w:eastAsiaTheme="minorEastAs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C03B8C"/>
    <w:rPr>
      <w:rFonts w:ascii="Georgia" w:eastAsiaTheme="minorEastAsia" w:hAnsi="Georgia"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C03B8C"/>
    <w:rPr>
      <w:rFonts w:ascii="Georgia" w:eastAsiaTheme="minorEastAs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C03B8C"/>
    <w:rPr>
      <w:rFonts w:ascii="Georgia" w:eastAsiaTheme="minorEastAsia" w:hAnsi="Georgia" w:cs="Calibri"/>
      <w:b/>
      <w:bCs/>
      <w:szCs w:val="24"/>
      <w:u w:val="single"/>
    </w:rPr>
  </w:style>
  <w:style w:type="character" w:customStyle="1" w:styleId="Subtitle2">
    <w:name w:val="Subtitle2"/>
    <w:rsid w:val="00C03B8C"/>
  </w:style>
  <w:style w:type="character" w:customStyle="1" w:styleId="drop">
    <w:name w:val="drop"/>
    <w:rsid w:val="00C03B8C"/>
  </w:style>
  <w:style w:type="character" w:customStyle="1" w:styleId="bioline">
    <w:name w:val="bioline"/>
    <w:rsid w:val="00C03B8C"/>
  </w:style>
  <w:style w:type="character" w:customStyle="1" w:styleId="articletitle0">
    <w:name w:val="article_title"/>
    <w:rsid w:val="00C03B8C"/>
  </w:style>
  <w:style w:type="character" w:customStyle="1" w:styleId="A4">
    <w:name w:val="A4"/>
    <w:rsid w:val="00C03B8C"/>
    <w:rPr>
      <w:color w:val="000000"/>
    </w:rPr>
  </w:style>
  <w:style w:type="character" w:customStyle="1" w:styleId="DebatenoramlChar">
    <w:name w:val="Debatenoraml Char"/>
    <w:link w:val="Debatenoraml"/>
    <w:locked/>
    <w:rsid w:val="00C03B8C"/>
    <w:rPr>
      <w:rFonts w:ascii="Times New Roman" w:hAnsi="Times New Roman"/>
    </w:rPr>
  </w:style>
  <w:style w:type="paragraph" w:customStyle="1" w:styleId="Debatenoraml">
    <w:name w:val="Debatenoraml"/>
    <w:basedOn w:val="NoSpacing"/>
    <w:link w:val="DebatenoramlChar"/>
    <w:qFormat/>
    <w:rsid w:val="00C03B8C"/>
    <w:pPr>
      <w:spacing w:before="0" w:line="240" w:lineRule="auto"/>
    </w:pPr>
    <w:rPr>
      <w:rFonts w:ascii="Times New Roman" w:hAnsi="Times New Roman"/>
    </w:rPr>
  </w:style>
  <w:style w:type="character" w:customStyle="1" w:styleId="s2">
    <w:name w:val="s2"/>
    <w:rsid w:val="00C03B8C"/>
  </w:style>
  <w:style w:type="character" w:customStyle="1" w:styleId="s4">
    <w:name w:val="s4"/>
    <w:rsid w:val="00C03B8C"/>
  </w:style>
  <w:style w:type="character" w:customStyle="1" w:styleId="s5">
    <w:name w:val="s5"/>
    <w:rsid w:val="00C03B8C"/>
  </w:style>
  <w:style w:type="paragraph" w:customStyle="1" w:styleId="Quals">
    <w:name w:val="Quals"/>
    <w:basedOn w:val="Normal"/>
    <w:link w:val="QualsChar"/>
    <w:qFormat/>
    <w:rsid w:val="00C03B8C"/>
    <w:rPr>
      <w:rFonts w:eastAsia="Calibri"/>
      <w:sz w:val="18"/>
    </w:rPr>
  </w:style>
  <w:style w:type="character" w:customStyle="1" w:styleId="QualsChar">
    <w:name w:val="Quals Char"/>
    <w:link w:val="Quals"/>
    <w:rsid w:val="00C03B8C"/>
    <w:rPr>
      <w:rFonts w:ascii="Calibri" w:eastAsia="Calibri" w:hAnsi="Calibri"/>
      <w:sz w:val="18"/>
    </w:rPr>
  </w:style>
  <w:style w:type="character" w:customStyle="1" w:styleId="cap">
    <w:name w:val="cap"/>
    <w:rsid w:val="00C03B8C"/>
  </w:style>
  <w:style w:type="character" w:customStyle="1" w:styleId="rightsnotice">
    <w:name w:val="rightsnotice"/>
    <w:rsid w:val="00C03B8C"/>
  </w:style>
  <w:style w:type="character" w:customStyle="1" w:styleId="scaps">
    <w:name w:val="scaps"/>
    <w:rsid w:val="00C03B8C"/>
  </w:style>
  <w:style w:type="character" w:customStyle="1" w:styleId="current-article">
    <w:name w:val="current-article"/>
    <w:rsid w:val="00C03B8C"/>
  </w:style>
  <w:style w:type="character" w:customStyle="1" w:styleId="related-current-indicator">
    <w:name w:val="related-current-indicator"/>
    <w:rsid w:val="00C03B8C"/>
  </w:style>
  <w:style w:type="character" w:customStyle="1" w:styleId="bylclear">
    <w:name w:val="bylclear"/>
    <w:rsid w:val="00C03B8C"/>
  </w:style>
  <w:style w:type="character" w:customStyle="1" w:styleId="comments">
    <w:name w:val="comments"/>
    <w:rsid w:val="00C03B8C"/>
  </w:style>
  <w:style w:type="character" w:customStyle="1" w:styleId="essaytext">
    <w:name w:val="essaytext"/>
    <w:rsid w:val="00C03B8C"/>
  </w:style>
  <w:style w:type="character" w:customStyle="1" w:styleId="username">
    <w:name w:val="username"/>
    <w:rsid w:val="00C03B8C"/>
  </w:style>
  <w:style w:type="character" w:customStyle="1" w:styleId="toplinks">
    <w:name w:val="toplinks"/>
    <w:rsid w:val="00C03B8C"/>
  </w:style>
  <w:style w:type="paragraph" w:customStyle="1" w:styleId="BodyA">
    <w:name w:val="Body A"/>
    <w:qFormat/>
    <w:rsid w:val="00C03B8C"/>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C03B8C"/>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C03B8C"/>
    <w:rPr>
      <w:rFonts w:ascii="Calibri" w:eastAsia="Times New Roman" w:hAnsi="Calibri"/>
      <w:b/>
      <w:caps/>
      <w:szCs w:val="28"/>
      <w:u w:val="single"/>
    </w:rPr>
  </w:style>
  <w:style w:type="paragraph" w:customStyle="1" w:styleId="NotStarred">
    <w:name w:val="NotStarred"/>
    <w:basedOn w:val="Normal"/>
    <w:link w:val="NotStarredChar"/>
    <w:qFormat/>
    <w:rsid w:val="00C03B8C"/>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C03B8C"/>
    <w:rPr>
      <w:rFonts w:ascii="Calibri" w:eastAsia="Times New Roman" w:hAnsi="Calibri"/>
      <w:b/>
      <w:caps/>
      <w:szCs w:val="28"/>
      <w:u w:val="single"/>
    </w:rPr>
  </w:style>
  <w:style w:type="character" w:customStyle="1" w:styleId="see">
    <w:name w:val="see"/>
    <w:rsid w:val="00C03B8C"/>
  </w:style>
  <w:style w:type="character" w:customStyle="1" w:styleId="first-letter">
    <w:name w:val="first-letter"/>
    <w:rsid w:val="00C03B8C"/>
  </w:style>
  <w:style w:type="character" w:customStyle="1" w:styleId="focusparagraph">
    <w:name w:val="focusparagraph"/>
    <w:rsid w:val="00C03B8C"/>
  </w:style>
  <w:style w:type="character" w:customStyle="1" w:styleId="lightblue">
    <w:name w:val="lightblue"/>
    <w:rsid w:val="00C03B8C"/>
  </w:style>
  <w:style w:type="character" w:customStyle="1" w:styleId="tagCharCharChar">
    <w:name w:val="tag Char Char Char"/>
    <w:rsid w:val="00C03B8C"/>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C03B8C"/>
    <w:rPr>
      <w:rFonts w:ascii="Calibr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C03B8C"/>
    <w:rPr>
      <w:rFonts w:ascii="Calibri" w:eastAsiaTheme="minorEastAsia" w:hAnsi="Calibri" w:cs="Calibri"/>
      <w:szCs w:val="24"/>
      <w:u w:val="single"/>
      <w:bdr w:val="single" w:sz="4" w:space="0" w:color="auto"/>
    </w:rPr>
  </w:style>
  <w:style w:type="paragraph" w:customStyle="1" w:styleId="H4Tag">
    <w:name w:val="H4 (Tag)"/>
    <w:basedOn w:val="Normal"/>
    <w:link w:val="H4TagChar1"/>
    <w:qFormat/>
    <w:rsid w:val="00C03B8C"/>
    <w:rPr>
      <w:rFonts w:eastAsia="Calibri"/>
      <w:b/>
    </w:rPr>
  </w:style>
  <w:style w:type="character" w:customStyle="1" w:styleId="H4TagChar1">
    <w:name w:val="H4 (Tag) Char1"/>
    <w:link w:val="H4Tag"/>
    <w:rsid w:val="00C03B8C"/>
    <w:rPr>
      <w:rFonts w:ascii="Calibri" w:eastAsia="Calibri" w:hAnsi="Calibri"/>
      <w:b/>
    </w:rPr>
  </w:style>
  <w:style w:type="character" w:customStyle="1" w:styleId="citationgenerated">
    <w:name w:val="citation generated"/>
    <w:rsid w:val="00C03B8C"/>
  </w:style>
  <w:style w:type="character" w:customStyle="1" w:styleId="BoldandUnderlineCharCharCharChar">
    <w:name w:val="Bold and Underline Char Char Char Char"/>
    <w:rsid w:val="00C03B8C"/>
    <w:rPr>
      <w:b/>
      <w:noProof w:val="0"/>
      <w:u w:val="single"/>
      <w:lang w:val="en-US" w:eastAsia="en-US" w:bidi="ar-SA"/>
    </w:rPr>
  </w:style>
  <w:style w:type="character" w:customStyle="1" w:styleId="FontStyle29">
    <w:name w:val="Font Style29"/>
    <w:uiPriority w:val="99"/>
    <w:rsid w:val="00C03B8C"/>
    <w:rPr>
      <w:rFonts w:ascii="Arial" w:hAnsi="Arial" w:cs="Arial"/>
      <w:sz w:val="14"/>
      <w:szCs w:val="14"/>
    </w:rPr>
  </w:style>
  <w:style w:type="paragraph" w:customStyle="1" w:styleId="Cardtext0">
    <w:name w:val="Card text"/>
    <w:link w:val="CardtextChar0"/>
    <w:qFormat/>
    <w:rsid w:val="00C03B8C"/>
    <w:pPr>
      <w:widowControl w:val="0"/>
      <w:autoSpaceDE w:val="0"/>
      <w:autoSpaceDN w:val="0"/>
      <w:adjustRightInd w:val="0"/>
      <w:spacing w:after="0" w:line="240" w:lineRule="auto"/>
    </w:pPr>
    <w:rPr>
      <w:rFonts w:ascii="Garamond" w:hAnsi="Garamond"/>
      <w:u w:val="single"/>
    </w:rPr>
  </w:style>
  <w:style w:type="paragraph" w:customStyle="1" w:styleId="NewHeading2">
    <w:name w:val="NewHeading2"/>
    <w:basedOn w:val="Normal"/>
    <w:link w:val="NewHeading2Char"/>
    <w:qFormat/>
    <w:rsid w:val="00C03B8C"/>
    <w:pPr>
      <w:spacing w:before="240" w:after="60"/>
    </w:pPr>
    <w:rPr>
      <w:rFonts w:eastAsia="Times New Roman"/>
      <w:b/>
      <w:szCs w:val="28"/>
      <w:u w:val="single"/>
    </w:rPr>
  </w:style>
  <w:style w:type="character" w:customStyle="1" w:styleId="NewHeading2Char">
    <w:name w:val="NewHeading2 Char"/>
    <w:link w:val="NewHeading2"/>
    <w:rsid w:val="00C03B8C"/>
    <w:rPr>
      <w:rFonts w:ascii="Calibri" w:eastAsia="Times New Roman" w:hAnsi="Calibri"/>
      <w:b/>
      <w:szCs w:val="28"/>
      <w:u w:val="single"/>
    </w:rPr>
  </w:style>
  <w:style w:type="paragraph" w:customStyle="1" w:styleId="CM32">
    <w:name w:val="CM3+2"/>
    <w:basedOn w:val="Normal"/>
    <w:next w:val="Normal"/>
    <w:uiPriority w:val="99"/>
    <w:qFormat/>
    <w:rsid w:val="00C03B8C"/>
    <w:pPr>
      <w:autoSpaceDE w:val="0"/>
      <w:autoSpaceDN w:val="0"/>
      <w:adjustRightInd w:val="0"/>
      <w:spacing w:line="240" w:lineRule="atLeast"/>
    </w:pPr>
    <w:rPr>
      <w:rFonts w:eastAsia="Calibri"/>
      <w:sz w:val="24"/>
    </w:rPr>
  </w:style>
  <w:style w:type="paragraph" w:customStyle="1" w:styleId="TagLine0">
    <w:name w:val="Tag Line"/>
    <w:basedOn w:val="Normal"/>
    <w:next w:val="FullText"/>
    <w:qFormat/>
    <w:rsid w:val="00C03B8C"/>
    <w:rPr>
      <w:rFonts w:ascii="Arial Narrow" w:eastAsia="Times New Roman" w:hAnsi="Arial Narrow"/>
      <w:b/>
      <w:sz w:val="28"/>
    </w:rPr>
  </w:style>
  <w:style w:type="paragraph" w:customStyle="1" w:styleId="msolistparagraphcxspfirst">
    <w:name w:val="msolistparagraphcxspfirst"/>
    <w:basedOn w:val="Normal"/>
    <w:uiPriority w:val="99"/>
    <w:qFormat/>
    <w:rsid w:val="00C03B8C"/>
    <w:pPr>
      <w:spacing w:before="100" w:beforeAutospacing="1" w:after="100" w:afterAutospacing="1"/>
    </w:pPr>
    <w:rPr>
      <w:rFonts w:eastAsia="Times New Roman"/>
      <w:sz w:val="24"/>
    </w:rPr>
  </w:style>
  <w:style w:type="paragraph" w:customStyle="1" w:styleId="Card6pt">
    <w:name w:val="Card 6pt"/>
    <w:basedOn w:val="Normal"/>
    <w:qFormat/>
    <w:rsid w:val="00C03B8C"/>
    <w:pPr>
      <w:ind w:left="288" w:right="288"/>
    </w:pPr>
    <w:rPr>
      <w:rFonts w:eastAsia="Calibri"/>
      <w:color w:val="000000"/>
      <w:sz w:val="12"/>
      <w:szCs w:val="20"/>
    </w:rPr>
  </w:style>
  <w:style w:type="paragraph" w:customStyle="1" w:styleId="StyleCardStyleBlackUnderline">
    <w:name w:val="Style Card Style + Black Underline"/>
    <w:basedOn w:val="Normal"/>
    <w:link w:val="StyleCardStyleBlackUnderlineChar"/>
    <w:qFormat/>
    <w:rsid w:val="00C03B8C"/>
    <w:rPr>
      <w:rFonts w:eastAsia="Times New Roman"/>
      <w:color w:val="000000"/>
      <w:u w:val="single"/>
    </w:rPr>
  </w:style>
  <w:style w:type="character" w:customStyle="1" w:styleId="StyleCardStyleBlackUnderlineChar">
    <w:name w:val="Style Card Style + Black Underline Char"/>
    <w:link w:val="StyleCardStyleBlackUnderline"/>
    <w:rsid w:val="00C03B8C"/>
    <w:rPr>
      <w:rFonts w:ascii="Calibri" w:eastAsia="Times New Roman" w:hAnsi="Calibri"/>
      <w:color w:val="000000"/>
      <w:u w:val="single"/>
    </w:rPr>
  </w:style>
  <w:style w:type="character" w:customStyle="1" w:styleId="titles">
    <w:name w:val="titles"/>
    <w:rsid w:val="00C03B8C"/>
  </w:style>
  <w:style w:type="paragraph" w:customStyle="1" w:styleId="StyleHeading2LatinArialMT13pt">
    <w:name w:val="Style Heading 2 + (Latin) ArialMT 13 pt"/>
    <w:basedOn w:val="Heading2"/>
    <w:next w:val="Heading2"/>
    <w:qFormat/>
    <w:rsid w:val="00C03B8C"/>
    <w:pPr>
      <w:keepLines w:val="0"/>
      <w:pageBreakBefore w:val="0"/>
      <w:jc w:val="left"/>
    </w:pPr>
    <w:rPr>
      <w:rFonts w:eastAsia="SimSun" w:cs="Arial"/>
      <w:b w:val="0"/>
      <w:iCs/>
      <w:caps/>
      <w:sz w:val="24"/>
      <w:szCs w:val="28"/>
      <w:lang w:eastAsia="zh-CN"/>
    </w:rPr>
  </w:style>
  <w:style w:type="character" w:customStyle="1" w:styleId="contentauthor">
    <w:name w:val="contentauthor"/>
    <w:rsid w:val="00C03B8C"/>
  </w:style>
  <w:style w:type="character" w:customStyle="1" w:styleId="subarticleheader">
    <w:name w:val="subarticleheader"/>
    <w:rsid w:val="00C03B8C"/>
  </w:style>
  <w:style w:type="paragraph" w:customStyle="1" w:styleId="NotUnderlined">
    <w:name w:val="Not Underlined"/>
    <w:basedOn w:val="Normal"/>
    <w:uiPriority w:val="99"/>
    <w:qFormat/>
    <w:rsid w:val="00C03B8C"/>
    <w:rPr>
      <w:rFonts w:ascii="Century Gothic" w:eastAsia="Times New Roman" w:hAnsi="Century Gothic"/>
      <w:sz w:val="16"/>
    </w:rPr>
  </w:style>
  <w:style w:type="character" w:customStyle="1" w:styleId="spelle">
    <w:name w:val="spelle"/>
    <w:rsid w:val="00C03B8C"/>
  </w:style>
  <w:style w:type="character" w:customStyle="1" w:styleId="grame">
    <w:name w:val="grame"/>
    <w:rsid w:val="00C03B8C"/>
  </w:style>
  <w:style w:type="character" w:customStyle="1" w:styleId="CardStyleChar">
    <w:name w:val="Card Style Char"/>
    <w:link w:val="CardStyle"/>
    <w:rsid w:val="00C03B8C"/>
    <w:rPr>
      <w:rFonts w:ascii="Calibri" w:hAnsi="Calibri"/>
    </w:rPr>
  </w:style>
  <w:style w:type="character" w:customStyle="1" w:styleId="newstitle1">
    <w:name w:val="newstitle1"/>
    <w:rsid w:val="00C03B8C"/>
  </w:style>
  <w:style w:type="character" w:customStyle="1" w:styleId="copy">
    <w:name w:val="copy"/>
    <w:rsid w:val="00C03B8C"/>
  </w:style>
  <w:style w:type="character" w:customStyle="1" w:styleId="topheadline">
    <w:name w:val="topheadline"/>
    <w:rsid w:val="00C03B8C"/>
  </w:style>
  <w:style w:type="paragraph" w:customStyle="1" w:styleId="StylecardThickunderline">
    <w:name w:val="Style card + Thick underline"/>
    <w:basedOn w:val="Normal"/>
    <w:link w:val="StylecardThickunderlineChar"/>
    <w:qFormat/>
    <w:rsid w:val="00C03B8C"/>
    <w:pPr>
      <w:ind w:left="288" w:right="288"/>
    </w:pPr>
    <w:rPr>
      <w:rFonts w:eastAsia="SimSun"/>
      <w:lang w:eastAsia="zh-CN"/>
    </w:rPr>
  </w:style>
  <w:style w:type="character" w:customStyle="1" w:styleId="StylecardThickunderlineChar">
    <w:name w:val="Style card + Thick underline Char"/>
    <w:link w:val="StylecardThickunderline"/>
    <w:rsid w:val="00C03B8C"/>
    <w:rPr>
      <w:rFonts w:ascii="Calibri" w:eastAsia="SimSun" w:hAnsi="Calibri"/>
      <w:lang w:eastAsia="zh-CN"/>
    </w:rPr>
  </w:style>
  <w:style w:type="paragraph" w:customStyle="1" w:styleId="StylecardBoldThickunderline">
    <w:name w:val="Style card + Bold Thick underline"/>
    <w:basedOn w:val="Normal"/>
    <w:link w:val="StylecardBoldThickunderlineChar"/>
    <w:qFormat/>
    <w:rsid w:val="00C03B8C"/>
    <w:pPr>
      <w:ind w:left="288" w:right="288"/>
    </w:pPr>
    <w:rPr>
      <w:rFonts w:eastAsia="SimSun"/>
      <w:b/>
      <w:bCs/>
      <w:lang w:eastAsia="zh-CN"/>
    </w:rPr>
  </w:style>
  <w:style w:type="character" w:customStyle="1" w:styleId="StylecardBoldThickunderlineChar">
    <w:name w:val="Style card + Bold Thick underline Char"/>
    <w:link w:val="StylecardBoldThickunderline"/>
    <w:rsid w:val="00C03B8C"/>
    <w:rPr>
      <w:rFonts w:ascii="Calibri" w:eastAsia="SimSun" w:hAnsi="Calibri"/>
      <w:b/>
      <w:bCs/>
      <w:lang w:eastAsia="zh-CN"/>
    </w:rPr>
  </w:style>
  <w:style w:type="character" w:customStyle="1" w:styleId="Stylereduce27pt">
    <w:name w:val="Style reduce2 + 7 pt"/>
    <w:rsid w:val="00C03B8C"/>
    <w:rPr>
      <w:rFonts w:ascii="Times New Roman" w:hAnsi="Times New Roman" w:cs="Arial"/>
      <w:color w:val="000000"/>
      <w:sz w:val="14"/>
      <w:szCs w:val="22"/>
    </w:rPr>
  </w:style>
  <w:style w:type="character" w:customStyle="1" w:styleId="srtitle">
    <w:name w:val="srtitle"/>
    <w:rsid w:val="00C03B8C"/>
  </w:style>
  <w:style w:type="character" w:customStyle="1" w:styleId="st1">
    <w:name w:val="st1"/>
    <w:rsid w:val="00C03B8C"/>
  </w:style>
  <w:style w:type="character" w:customStyle="1" w:styleId="StyleStyleGaramond">
    <w:name w:val="Style Style Garamond +"/>
    <w:rsid w:val="00C03B8C"/>
    <w:rPr>
      <w:rFonts w:ascii="Garamond" w:hAnsi="Garamond" w:cs="Times New Roman"/>
      <w:sz w:val="20"/>
    </w:rPr>
  </w:style>
  <w:style w:type="character" w:customStyle="1" w:styleId="boldunderline0">
    <w:name w:val="boldunderline"/>
    <w:rsid w:val="00C03B8C"/>
  </w:style>
  <w:style w:type="paragraph" w:customStyle="1" w:styleId="font-null">
    <w:name w:val="font-null"/>
    <w:basedOn w:val="Normal"/>
    <w:uiPriority w:val="99"/>
    <w:qFormat/>
    <w:rsid w:val="00C03B8C"/>
    <w:pPr>
      <w:spacing w:before="100" w:beforeAutospacing="1" w:after="100" w:afterAutospacing="1"/>
    </w:pPr>
    <w:rPr>
      <w:rFonts w:eastAsia="Times New Roman"/>
      <w:sz w:val="24"/>
    </w:rPr>
  </w:style>
  <w:style w:type="paragraph" w:customStyle="1" w:styleId="rteindent1">
    <w:name w:val="rteindent1"/>
    <w:basedOn w:val="Normal"/>
    <w:uiPriority w:val="99"/>
    <w:qFormat/>
    <w:rsid w:val="00C03B8C"/>
    <w:pPr>
      <w:spacing w:before="100" w:beforeAutospacing="1" w:after="100" w:afterAutospacing="1"/>
    </w:pPr>
    <w:rPr>
      <w:rFonts w:eastAsia="Times New Roman"/>
      <w:sz w:val="24"/>
    </w:rPr>
  </w:style>
  <w:style w:type="paragraph" w:customStyle="1" w:styleId="Pa12">
    <w:name w:val="Pa12"/>
    <w:basedOn w:val="Default"/>
    <w:next w:val="Default"/>
    <w:uiPriority w:val="99"/>
    <w:qFormat/>
    <w:rsid w:val="00C03B8C"/>
    <w:pPr>
      <w:spacing w:line="191" w:lineRule="atLeast"/>
    </w:pPr>
    <w:rPr>
      <w:rFonts w:ascii="Scala" w:eastAsia="Calibri" w:hAnsi="Scala" w:cs="Times New Roman"/>
    </w:rPr>
  </w:style>
  <w:style w:type="character" w:customStyle="1" w:styleId="Date11">
    <w:name w:val="Date11"/>
    <w:rsid w:val="00C03B8C"/>
  </w:style>
  <w:style w:type="paragraph" w:customStyle="1" w:styleId="introduction">
    <w:name w:val="introduction"/>
    <w:basedOn w:val="Normal"/>
    <w:qFormat/>
    <w:rsid w:val="00C03B8C"/>
    <w:pPr>
      <w:spacing w:before="100" w:beforeAutospacing="1" w:after="100" w:afterAutospacing="1"/>
    </w:pPr>
    <w:rPr>
      <w:rFonts w:eastAsia="Times New Roman"/>
      <w:sz w:val="24"/>
    </w:rPr>
  </w:style>
  <w:style w:type="character" w:customStyle="1" w:styleId="Boxout0">
    <w:name w:val="Box out"/>
    <w:uiPriority w:val="1"/>
    <w:qFormat/>
    <w:rsid w:val="00C03B8C"/>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C03B8C"/>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C03B8C"/>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C03B8C"/>
    <w:pPr>
      <w:spacing w:before="100" w:beforeAutospacing="1" w:after="100" w:afterAutospacing="1"/>
    </w:pPr>
    <w:rPr>
      <w:rFonts w:eastAsia="Times New Roman"/>
      <w:sz w:val="24"/>
    </w:rPr>
  </w:style>
  <w:style w:type="character" w:customStyle="1" w:styleId="metad">
    <w:name w:val="metad"/>
    <w:rsid w:val="00C03B8C"/>
  </w:style>
  <w:style w:type="paragraph" w:customStyle="1" w:styleId="class">
    <w:name w:val="class"/>
    <w:basedOn w:val="Normal"/>
    <w:uiPriority w:val="99"/>
    <w:qFormat/>
    <w:rsid w:val="00C03B8C"/>
    <w:pPr>
      <w:spacing w:before="100" w:beforeAutospacing="1" w:after="100" w:afterAutospacing="1"/>
    </w:pPr>
    <w:rPr>
      <w:rFonts w:eastAsia="Times New Roman"/>
      <w:sz w:val="24"/>
    </w:rPr>
  </w:style>
  <w:style w:type="character" w:customStyle="1" w:styleId="sifr-alternate">
    <w:name w:val="sifr-alternate"/>
    <w:rsid w:val="00C03B8C"/>
  </w:style>
  <w:style w:type="character" w:customStyle="1" w:styleId="justify1">
    <w:name w:val="justify1"/>
    <w:rsid w:val="00C03B8C"/>
  </w:style>
  <w:style w:type="character" w:customStyle="1" w:styleId="artbody1">
    <w:name w:val="art_body1"/>
    <w:rsid w:val="00C03B8C"/>
    <w:rPr>
      <w:rFonts w:ascii="Arial" w:hAnsi="Arial" w:cs="Arial" w:hint="default"/>
    </w:rPr>
  </w:style>
  <w:style w:type="character" w:customStyle="1" w:styleId="UnderlineStyleChar">
    <w:name w:val="Underline Style Char"/>
    <w:link w:val="UnderlineStyle0"/>
    <w:rsid w:val="00C03B8C"/>
    <w:rPr>
      <w:rFonts w:ascii="Calibri" w:eastAsia="Times New Roman" w:hAnsi="Calibri"/>
      <w:b/>
      <w:sz w:val="24"/>
      <w:u w:val="single"/>
    </w:rPr>
  </w:style>
  <w:style w:type="paragraph" w:customStyle="1" w:styleId="blocktitle1">
    <w:name w:val="block title"/>
    <w:basedOn w:val="Normal"/>
    <w:qFormat/>
    <w:rsid w:val="00C03B8C"/>
    <w:pPr>
      <w:spacing w:after="240"/>
      <w:jc w:val="center"/>
      <w:outlineLvl w:val="0"/>
    </w:pPr>
    <w:rPr>
      <w:rFonts w:ascii="Garamond" w:eastAsia="Calibri" w:hAnsi="Garamond"/>
      <w:b/>
      <w:caps/>
      <w:sz w:val="28"/>
      <w:lang w:val="x-none" w:eastAsia="x-none"/>
    </w:r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rsid w:val="00C03B8C"/>
    <w:rPr>
      <w:rFonts w:ascii="Times New Roman" w:hAnsi="Times New Roman"/>
      <w:iCs/>
      <w:color w:val="000000"/>
      <w:sz w:val="16"/>
    </w:rPr>
  </w:style>
  <w:style w:type="table" w:styleId="ColorfulGrid-Accent1">
    <w:name w:val="Colorful Grid Accent 1"/>
    <w:basedOn w:val="TableNormal"/>
    <w:link w:val="ColorfulGrid-Accent1Char"/>
    <w:uiPriority w:val="29"/>
    <w:rsid w:val="00C03B8C"/>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storydate">
    <w:name w:val="storydate"/>
    <w:rsid w:val="00C03B8C"/>
  </w:style>
  <w:style w:type="character" w:customStyle="1" w:styleId="preloadwrap">
    <w:name w:val="preloadwrap"/>
    <w:rsid w:val="00C03B8C"/>
  </w:style>
  <w:style w:type="paragraph" w:customStyle="1" w:styleId="summary">
    <w:name w:val="summary"/>
    <w:basedOn w:val="Normal"/>
    <w:qFormat/>
    <w:rsid w:val="00C03B8C"/>
    <w:pPr>
      <w:spacing w:before="100" w:beforeAutospacing="1" w:after="100" w:afterAutospacing="1"/>
    </w:pPr>
    <w:rPr>
      <w:rFonts w:eastAsia="Times New Roman"/>
      <w:sz w:val="24"/>
    </w:rPr>
  </w:style>
  <w:style w:type="paragraph" w:customStyle="1" w:styleId="Caption2">
    <w:name w:val="Caption2"/>
    <w:basedOn w:val="Normal"/>
    <w:uiPriority w:val="99"/>
    <w:qFormat/>
    <w:rsid w:val="00C03B8C"/>
    <w:pPr>
      <w:spacing w:before="100" w:beforeAutospacing="1" w:after="100" w:afterAutospacing="1"/>
    </w:pPr>
    <w:rPr>
      <w:rFonts w:eastAsia="Times New Roman"/>
      <w:sz w:val="24"/>
    </w:rPr>
  </w:style>
  <w:style w:type="character" w:customStyle="1" w:styleId="creditwrap">
    <w:name w:val="creditwrap"/>
    <w:rsid w:val="00C03B8C"/>
  </w:style>
  <w:style w:type="character" w:customStyle="1" w:styleId="DefaultChar1">
    <w:name w:val="Default Char1"/>
    <w:rsid w:val="00C03B8C"/>
    <w:rPr>
      <w:noProof w:val="0"/>
      <w:color w:val="000000"/>
      <w:lang w:val="en-US" w:eastAsia="en-US" w:bidi="ar-SA"/>
    </w:rPr>
  </w:style>
  <w:style w:type="paragraph" w:customStyle="1" w:styleId="MTDisplayEquation">
    <w:name w:val="MTDisplayEquation"/>
    <w:basedOn w:val="Normal"/>
    <w:next w:val="Normal"/>
    <w:link w:val="MTDisplayEquationChar"/>
    <w:qFormat/>
    <w:rsid w:val="00C03B8C"/>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C03B8C"/>
    <w:rPr>
      <w:rFonts w:ascii="Calibri" w:eastAsia="Times New Roman" w:hAnsi="Calibri"/>
      <w:bCs/>
      <w:lang w:bidi="he-IL"/>
    </w:rPr>
  </w:style>
  <w:style w:type="character" w:customStyle="1" w:styleId="textunderlineChar0">
    <w:name w:val="text underline Char"/>
    <w:rsid w:val="00C03B8C"/>
    <w:rPr>
      <w:sz w:val="24"/>
      <w:szCs w:val="22"/>
      <w:u w:val="thick"/>
      <w:lang w:val="en-US" w:eastAsia="en-US" w:bidi="ar-SA"/>
    </w:rPr>
  </w:style>
  <w:style w:type="character" w:customStyle="1" w:styleId="pmterms31">
    <w:name w:val="pmterms31"/>
    <w:rsid w:val="00C03B8C"/>
    <w:rPr>
      <w:b/>
      <w:bCs/>
      <w:i w:val="0"/>
      <w:iCs w:val="0"/>
      <w:color w:val="000000"/>
    </w:rPr>
  </w:style>
  <w:style w:type="character" w:customStyle="1" w:styleId="copyrightdescription">
    <w:name w:val="copyrightdescription"/>
    <w:rsid w:val="00C03B8C"/>
  </w:style>
  <w:style w:type="paragraph" w:customStyle="1" w:styleId="DebateFile">
    <w:name w:val="Debate File"/>
    <w:basedOn w:val="Normal"/>
    <w:uiPriority w:val="99"/>
    <w:qFormat/>
    <w:rsid w:val="00C03B8C"/>
    <w:pPr>
      <w:jc w:val="center"/>
    </w:pPr>
    <w:rPr>
      <w:rFonts w:ascii="Book Antiqua" w:eastAsia="Times New Roman" w:hAnsi="Book Antiqua"/>
      <w:b/>
      <w:sz w:val="28"/>
    </w:rPr>
  </w:style>
  <w:style w:type="character" w:customStyle="1" w:styleId="ft01">
    <w:name w:val="ft01"/>
    <w:rsid w:val="00C03B8C"/>
    <w:rPr>
      <w:rFonts w:ascii="Times" w:hAnsi="Times" w:cs="Times" w:hint="default"/>
      <w:color w:val="000000"/>
      <w:sz w:val="14"/>
      <w:szCs w:val="14"/>
    </w:rPr>
  </w:style>
  <w:style w:type="character" w:customStyle="1" w:styleId="ft11">
    <w:name w:val="ft11"/>
    <w:rsid w:val="00C03B8C"/>
    <w:rPr>
      <w:rFonts w:ascii="Times" w:hAnsi="Times" w:cs="Times" w:hint="default"/>
      <w:color w:val="000000"/>
      <w:sz w:val="17"/>
      <w:szCs w:val="17"/>
    </w:rPr>
  </w:style>
  <w:style w:type="character" w:customStyle="1" w:styleId="ft21">
    <w:name w:val="ft21"/>
    <w:rsid w:val="00C03B8C"/>
    <w:rPr>
      <w:rFonts w:ascii="Times" w:hAnsi="Times" w:cs="Times" w:hint="default"/>
      <w:color w:val="000000"/>
      <w:sz w:val="15"/>
      <w:szCs w:val="15"/>
    </w:rPr>
  </w:style>
  <w:style w:type="character" w:customStyle="1" w:styleId="ft31">
    <w:name w:val="ft31"/>
    <w:rsid w:val="00C03B8C"/>
    <w:rPr>
      <w:rFonts w:ascii="Times" w:hAnsi="Times" w:cs="Times" w:hint="default"/>
      <w:color w:val="000000"/>
      <w:sz w:val="15"/>
      <w:szCs w:val="15"/>
    </w:rPr>
  </w:style>
  <w:style w:type="paragraph" w:customStyle="1" w:styleId="AAAcard">
    <w:name w:val="AAAcard"/>
    <w:basedOn w:val="Normal"/>
    <w:link w:val="AAAcardChar"/>
    <w:qFormat/>
    <w:rsid w:val="00C03B8C"/>
    <w:pPr>
      <w:ind w:left="288" w:right="288"/>
    </w:pPr>
    <w:rPr>
      <w:rFonts w:eastAsia="Times New Roman"/>
    </w:rPr>
  </w:style>
  <w:style w:type="character" w:customStyle="1" w:styleId="dquo">
    <w:name w:val="dquo"/>
    <w:rsid w:val="00C03B8C"/>
  </w:style>
  <w:style w:type="character" w:customStyle="1" w:styleId="caps2">
    <w:name w:val="caps2"/>
    <w:rsid w:val="00C03B8C"/>
  </w:style>
  <w:style w:type="character" w:customStyle="1" w:styleId="CardsFont12ptCharCharCharChar">
    <w:name w:val="Cards + Font: 12 pt Char Char Char Char"/>
    <w:rsid w:val="00C03B8C"/>
    <w:rPr>
      <w:sz w:val="24"/>
      <w:szCs w:val="24"/>
      <w:u w:val="thick"/>
      <w:lang w:val="en-US" w:eastAsia="en-US" w:bidi="ar-SA"/>
    </w:rPr>
  </w:style>
  <w:style w:type="character" w:customStyle="1" w:styleId="ccs">
    <w:name w:val="c cs"/>
    <w:rsid w:val="00C03B8C"/>
  </w:style>
  <w:style w:type="character" w:customStyle="1" w:styleId="UnderlinedEvChar">
    <w:name w:val="Underlined Ev Char"/>
    <w:link w:val="UnderlinedEv"/>
    <w:rsid w:val="00C03B8C"/>
    <w:rPr>
      <w:rFonts w:ascii="Times New Roman" w:eastAsia="Times New Roman" w:hAnsi="Times New Roman" w:cs="Calibri"/>
      <w:szCs w:val="24"/>
      <w:u w:val="single"/>
    </w:rPr>
  </w:style>
  <w:style w:type="character" w:customStyle="1" w:styleId="dropshadow">
    <w:name w:val="dropshadow"/>
    <w:rsid w:val="00C03B8C"/>
  </w:style>
  <w:style w:type="character" w:customStyle="1" w:styleId="d05ws">
    <w:name w:val="d05ws"/>
    <w:rsid w:val="00C03B8C"/>
  </w:style>
  <w:style w:type="character" w:customStyle="1" w:styleId="rzibod">
    <w:name w:val="rzibod"/>
    <w:rsid w:val="00C03B8C"/>
  </w:style>
  <w:style w:type="paragraph" w:customStyle="1" w:styleId="Caption3">
    <w:name w:val="Caption3"/>
    <w:basedOn w:val="Normal"/>
    <w:qFormat/>
    <w:rsid w:val="00C03B8C"/>
    <w:pPr>
      <w:spacing w:before="100" w:beforeAutospacing="1" w:after="100" w:afterAutospacing="1"/>
    </w:pPr>
    <w:rPr>
      <w:rFonts w:eastAsia="Times New Roman"/>
      <w:sz w:val="24"/>
    </w:rPr>
  </w:style>
  <w:style w:type="character" w:customStyle="1" w:styleId="headertext">
    <w:name w:val="headertext"/>
    <w:rsid w:val="00C03B8C"/>
  </w:style>
  <w:style w:type="paragraph" w:customStyle="1" w:styleId="body-12-5">
    <w:name w:val="body-12-5"/>
    <w:basedOn w:val="Normal"/>
    <w:uiPriority w:val="99"/>
    <w:qFormat/>
    <w:rsid w:val="00C03B8C"/>
    <w:pPr>
      <w:spacing w:before="100" w:beforeAutospacing="1" w:after="100" w:afterAutospacing="1"/>
    </w:pPr>
    <w:rPr>
      <w:rFonts w:eastAsia="Times New Roman"/>
      <w:sz w:val="24"/>
    </w:rPr>
  </w:style>
  <w:style w:type="character" w:customStyle="1" w:styleId="endnote-reference">
    <w:name w:val="endnote-reference"/>
    <w:rsid w:val="00C03B8C"/>
  </w:style>
  <w:style w:type="character" w:customStyle="1" w:styleId="officialsname">
    <w:name w:val="official_s_name"/>
    <w:rsid w:val="00C03B8C"/>
  </w:style>
  <w:style w:type="character" w:customStyle="1" w:styleId="audience">
    <w:name w:val="audience"/>
    <w:rsid w:val="00C03B8C"/>
  </w:style>
  <w:style w:type="character" w:customStyle="1" w:styleId="normalchar0">
    <w:name w:val="normal__char"/>
    <w:rsid w:val="00C03B8C"/>
  </w:style>
  <w:style w:type="character" w:customStyle="1" w:styleId="hyperlink002cheading0020100200028block0020title0029char">
    <w:name w:val="hyperlink_002cheading_00201_0020_0028block_0020title_0029__char"/>
    <w:rsid w:val="00C03B8C"/>
  </w:style>
  <w:style w:type="character" w:customStyle="1" w:styleId="underline002cstyle0020bold0020underlinechar">
    <w:name w:val="underline_002cstyle_0020bold_0020underline__char"/>
    <w:rsid w:val="00C03B8C"/>
  </w:style>
  <w:style w:type="character" w:customStyle="1" w:styleId="copyboldblack">
    <w:name w:val="copyboldblack"/>
    <w:rsid w:val="00C03B8C"/>
  </w:style>
  <w:style w:type="character" w:customStyle="1" w:styleId="copybold">
    <w:name w:val="copybold"/>
    <w:rsid w:val="00C03B8C"/>
  </w:style>
  <w:style w:type="character" w:customStyle="1" w:styleId="author-date0">
    <w:name w:val="author-date"/>
    <w:rsid w:val="00C03B8C"/>
  </w:style>
  <w:style w:type="paragraph" w:customStyle="1" w:styleId="infuse">
    <w:name w:val="infuse"/>
    <w:basedOn w:val="Normal"/>
    <w:uiPriority w:val="99"/>
    <w:qFormat/>
    <w:rsid w:val="00C03B8C"/>
    <w:pPr>
      <w:spacing w:before="100" w:beforeAutospacing="1" w:after="100" w:afterAutospacing="1"/>
    </w:pPr>
    <w:rPr>
      <w:rFonts w:eastAsia="Times New Roman"/>
      <w:sz w:val="24"/>
    </w:rPr>
  </w:style>
  <w:style w:type="paragraph" w:customStyle="1" w:styleId="fontreg">
    <w:name w:val="font_reg"/>
    <w:basedOn w:val="Normal"/>
    <w:uiPriority w:val="99"/>
    <w:qFormat/>
    <w:rsid w:val="00C03B8C"/>
    <w:pPr>
      <w:spacing w:before="100" w:beforeAutospacing="1" w:after="100" w:afterAutospacing="1"/>
    </w:pPr>
    <w:rPr>
      <w:rFonts w:eastAsia="Times New Roman"/>
      <w:sz w:val="24"/>
    </w:rPr>
  </w:style>
  <w:style w:type="character" w:customStyle="1" w:styleId="articlebegin">
    <w:name w:val="articlebegin"/>
    <w:rsid w:val="00C03B8C"/>
  </w:style>
  <w:style w:type="character" w:customStyle="1" w:styleId="mediaoverlay">
    <w:name w:val="mediaoverlay"/>
    <w:rsid w:val="00C03B8C"/>
  </w:style>
  <w:style w:type="paragraph" w:customStyle="1" w:styleId="CITEF3">
    <w:name w:val="CITE F3"/>
    <w:uiPriority w:val="99"/>
    <w:qFormat/>
    <w:rsid w:val="00C03B8C"/>
    <w:pPr>
      <w:spacing w:after="0" w:line="240" w:lineRule="auto"/>
    </w:pPr>
    <w:rPr>
      <w:rFonts w:ascii="Georgia" w:eastAsia="SimSun" w:hAnsi="Georgia" w:cs="Times New Roman"/>
      <w:b/>
      <w:sz w:val="24"/>
      <w:szCs w:val="24"/>
      <w:lang w:eastAsia="zh-CN"/>
    </w:rPr>
  </w:style>
  <w:style w:type="character" w:customStyle="1" w:styleId="blogcaption">
    <w:name w:val="blog_caption"/>
    <w:rsid w:val="00C03B8C"/>
  </w:style>
  <w:style w:type="paragraph" w:customStyle="1" w:styleId="StyleBoldUnderlineTimesNewRoman">
    <w:name w:val="Style Bold Underline + Times New Roman"/>
    <w:link w:val="StyleBoldUnderlineTimesNewRomanChar"/>
    <w:qFormat/>
    <w:rsid w:val="00C03B8C"/>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C03B8C"/>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C03B8C"/>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C03B8C"/>
    <w:rPr>
      <w:rFonts w:ascii="Calibri" w:eastAsia="Calibri" w:hAnsi="Calibri" w:cs="Times New Roman"/>
      <w:sz w:val="20"/>
      <w:szCs w:val="20"/>
      <w:u w:val="single"/>
    </w:rPr>
  </w:style>
  <w:style w:type="character" w:customStyle="1" w:styleId="commnet-abuzz">
    <w:name w:val="commnet-abuzz"/>
    <w:rsid w:val="00C03B8C"/>
  </w:style>
  <w:style w:type="character" w:customStyle="1" w:styleId="fbconnectbuttontext">
    <w:name w:val="fbconnectbutton_text"/>
    <w:rsid w:val="00C03B8C"/>
  </w:style>
  <w:style w:type="character" w:customStyle="1" w:styleId="fbsharecountinner">
    <w:name w:val="fb_share_count_inner"/>
    <w:rsid w:val="00C03B8C"/>
  </w:style>
  <w:style w:type="character" w:customStyle="1" w:styleId="stbuttontext">
    <w:name w:val="stbuttontext"/>
    <w:rsid w:val="00C03B8C"/>
  </w:style>
  <w:style w:type="character" w:customStyle="1" w:styleId="source">
    <w:name w:val="source"/>
    <w:rsid w:val="00C03B8C"/>
  </w:style>
  <w:style w:type="character" w:customStyle="1" w:styleId="Normal2">
    <w:name w:val="Normal2"/>
    <w:rsid w:val="00C03B8C"/>
  </w:style>
  <w:style w:type="character" w:customStyle="1" w:styleId="pubdate">
    <w:name w:val="pubdate"/>
    <w:rsid w:val="00C03B8C"/>
  </w:style>
  <w:style w:type="numbering" w:customStyle="1" w:styleId="NoList111">
    <w:name w:val="No List111"/>
    <w:next w:val="NoList"/>
    <w:uiPriority w:val="99"/>
    <w:semiHidden/>
    <w:unhideWhenUsed/>
    <w:rsid w:val="00C03B8C"/>
  </w:style>
  <w:style w:type="numbering" w:customStyle="1" w:styleId="NoList1111">
    <w:name w:val="No List1111"/>
    <w:next w:val="NoList"/>
    <w:uiPriority w:val="99"/>
    <w:semiHidden/>
    <w:unhideWhenUsed/>
    <w:rsid w:val="00C03B8C"/>
  </w:style>
  <w:style w:type="numbering" w:customStyle="1" w:styleId="NoList11111">
    <w:name w:val="No List11111"/>
    <w:next w:val="NoList"/>
    <w:uiPriority w:val="99"/>
    <w:semiHidden/>
    <w:unhideWhenUsed/>
    <w:rsid w:val="00C03B8C"/>
  </w:style>
  <w:style w:type="numbering" w:customStyle="1" w:styleId="NoList111111">
    <w:name w:val="No List111111"/>
    <w:next w:val="NoList"/>
    <w:uiPriority w:val="99"/>
    <w:semiHidden/>
    <w:unhideWhenUsed/>
    <w:rsid w:val="00C03B8C"/>
  </w:style>
  <w:style w:type="numbering" w:customStyle="1" w:styleId="NoList1111111">
    <w:name w:val="No List1111111"/>
    <w:next w:val="NoList"/>
    <w:uiPriority w:val="99"/>
    <w:semiHidden/>
    <w:unhideWhenUsed/>
    <w:rsid w:val="00C03B8C"/>
  </w:style>
  <w:style w:type="numbering" w:customStyle="1" w:styleId="NoList11111111">
    <w:name w:val="No List11111111"/>
    <w:next w:val="NoList"/>
    <w:uiPriority w:val="99"/>
    <w:semiHidden/>
    <w:unhideWhenUsed/>
    <w:rsid w:val="00C03B8C"/>
  </w:style>
  <w:style w:type="numbering" w:customStyle="1" w:styleId="NoList111111111">
    <w:name w:val="No List111111111"/>
    <w:next w:val="NoList"/>
    <w:uiPriority w:val="99"/>
    <w:semiHidden/>
    <w:unhideWhenUsed/>
    <w:rsid w:val="00C03B8C"/>
  </w:style>
  <w:style w:type="numbering" w:customStyle="1" w:styleId="NoList1111111111">
    <w:name w:val="No List1111111111"/>
    <w:next w:val="NoList"/>
    <w:uiPriority w:val="99"/>
    <w:semiHidden/>
    <w:unhideWhenUsed/>
    <w:rsid w:val="00C03B8C"/>
  </w:style>
  <w:style w:type="numbering" w:customStyle="1" w:styleId="NoList11111111111">
    <w:name w:val="No List11111111111"/>
    <w:next w:val="NoList"/>
    <w:uiPriority w:val="99"/>
    <w:semiHidden/>
    <w:unhideWhenUsed/>
    <w:rsid w:val="00C03B8C"/>
  </w:style>
  <w:style w:type="numbering" w:customStyle="1" w:styleId="NoList111111111111">
    <w:name w:val="No List111111111111"/>
    <w:next w:val="NoList"/>
    <w:uiPriority w:val="99"/>
    <w:semiHidden/>
    <w:unhideWhenUsed/>
    <w:rsid w:val="00C03B8C"/>
  </w:style>
  <w:style w:type="numbering" w:customStyle="1" w:styleId="NoList1111111111111">
    <w:name w:val="No List1111111111111"/>
    <w:next w:val="NoList"/>
    <w:uiPriority w:val="99"/>
    <w:semiHidden/>
    <w:unhideWhenUsed/>
    <w:rsid w:val="00C03B8C"/>
  </w:style>
  <w:style w:type="numbering" w:customStyle="1" w:styleId="NoList11111111111111">
    <w:name w:val="No List11111111111111"/>
    <w:next w:val="NoList"/>
    <w:uiPriority w:val="99"/>
    <w:semiHidden/>
    <w:unhideWhenUsed/>
    <w:rsid w:val="00C03B8C"/>
  </w:style>
  <w:style w:type="numbering" w:customStyle="1" w:styleId="NoList111111111111111">
    <w:name w:val="No List111111111111111"/>
    <w:next w:val="NoList"/>
    <w:uiPriority w:val="99"/>
    <w:semiHidden/>
    <w:unhideWhenUsed/>
    <w:rsid w:val="00C03B8C"/>
  </w:style>
  <w:style w:type="numbering" w:customStyle="1" w:styleId="NoList1111111111111111">
    <w:name w:val="No List1111111111111111"/>
    <w:next w:val="NoList"/>
    <w:uiPriority w:val="99"/>
    <w:semiHidden/>
    <w:unhideWhenUsed/>
    <w:rsid w:val="00C03B8C"/>
  </w:style>
  <w:style w:type="numbering" w:customStyle="1" w:styleId="NoList11111111111111111">
    <w:name w:val="No List11111111111111111"/>
    <w:next w:val="NoList"/>
    <w:uiPriority w:val="99"/>
    <w:semiHidden/>
    <w:unhideWhenUsed/>
    <w:rsid w:val="00C03B8C"/>
  </w:style>
  <w:style w:type="paragraph" w:customStyle="1" w:styleId="FreeFormA">
    <w:name w:val="Free Form A"/>
    <w:autoRedefine/>
    <w:qFormat/>
    <w:rsid w:val="00C03B8C"/>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C03B8C"/>
  </w:style>
  <w:style w:type="character" w:customStyle="1" w:styleId="postby">
    <w:name w:val="post_by"/>
    <w:rsid w:val="00C03B8C"/>
  </w:style>
  <w:style w:type="character" w:customStyle="1" w:styleId="postdate">
    <w:name w:val="post_date"/>
    <w:rsid w:val="00C03B8C"/>
  </w:style>
  <w:style w:type="character" w:customStyle="1" w:styleId="bdx">
    <w:name w:val="bdx"/>
    <w:rsid w:val="00C03B8C"/>
  </w:style>
  <w:style w:type="character" w:customStyle="1" w:styleId="bdl">
    <w:name w:val="bdl"/>
    <w:rsid w:val="00C03B8C"/>
  </w:style>
  <w:style w:type="character" w:customStyle="1" w:styleId="CardNotUnderlinedChar1">
    <w:name w:val="Card Not Underlined Char1"/>
    <w:link w:val="CardNotUnderlined"/>
    <w:rsid w:val="00C03B8C"/>
    <w:rPr>
      <w:rFonts w:ascii="Bell MT" w:eastAsia="Calibri" w:hAnsi="Bell MT"/>
      <w:szCs w:val="20"/>
    </w:rPr>
  </w:style>
  <w:style w:type="character" w:customStyle="1" w:styleId="breadcrumbitemcurrent">
    <w:name w:val="breadcrumbitemcurrent"/>
    <w:rsid w:val="00C03B8C"/>
  </w:style>
  <w:style w:type="character" w:customStyle="1" w:styleId="bbl">
    <w:name w:val="bbl"/>
    <w:rsid w:val="00C03B8C"/>
  </w:style>
  <w:style w:type="character" w:customStyle="1" w:styleId="Date2">
    <w:name w:val="Date2"/>
    <w:rsid w:val="00C03B8C"/>
  </w:style>
  <w:style w:type="character" w:customStyle="1" w:styleId="itxtnewhookspan">
    <w:name w:val="itxtnewhookspan"/>
    <w:rsid w:val="00C03B8C"/>
  </w:style>
  <w:style w:type="character" w:customStyle="1" w:styleId="gstxthlt">
    <w:name w:val="gstxt_hlt"/>
    <w:rsid w:val="00C03B8C"/>
  </w:style>
  <w:style w:type="paragraph" w:customStyle="1" w:styleId="bodytextfp">
    <w:name w:val="bodytextfp"/>
    <w:basedOn w:val="Normal"/>
    <w:uiPriority w:val="99"/>
    <w:qFormat/>
    <w:rsid w:val="00C03B8C"/>
    <w:pPr>
      <w:spacing w:before="100" w:beforeAutospacing="1" w:after="100" w:afterAutospacing="1"/>
    </w:pPr>
    <w:rPr>
      <w:rFonts w:eastAsia="Times New Roman"/>
      <w:sz w:val="24"/>
    </w:rPr>
  </w:style>
  <w:style w:type="character" w:styleId="SubtleEmphasis">
    <w:name w:val="Subtle Emphasis"/>
    <w:aliases w:val="Key phrase"/>
    <w:uiPriority w:val="1"/>
    <w:qFormat/>
    <w:rsid w:val="00C03B8C"/>
    <w:rPr>
      <w:rFonts w:ascii="Georgia" w:hAnsi="Georgia"/>
      <w:i/>
      <w:iCs/>
      <w:color w:val="808080"/>
    </w:rPr>
  </w:style>
  <w:style w:type="character" w:customStyle="1" w:styleId="SubtleEmphasis1">
    <w:name w:val="Subtle Emphasis1"/>
    <w:uiPriority w:val="19"/>
    <w:qFormat/>
    <w:rsid w:val="00C03B8C"/>
    <w:rPr>
      <w:rFonts w:ascii="Times New Roman" w:hAnsi="Times New Roman"/>
      <w:b/>
      <w:iCs/>
      <w:color w:val="auto"/>
      <w:sz w:val="22"/>
    </w:rPr>
  </w:style>
  <w:style w:type="character" w:customStyle="1" w:styleId="StyleBoldRed">
    <w:name w:val="Style Bold Red"/>
    <w:rsid w:val="00C03B8C"/>
    <w:rPr>
      <w:b/>
      <w:bCs/>
      <w:color w:val="auto"/>
    </w:rPr>
  </w:style>
  <w:style w:type="character" w:customStyle="1" w:styleId="StyleTimesNewRoman8pt">
    <w:name w:val="Style Times New Roman 8 pt"/>
    <w:rsid w:val="00C03B8C"/>
    <w:rPr>
      <w:rFonts w:ascii="Georgia" w:hAnsi="Georgia"/>
      <w:sz w:val="16"/>
    </w:rPr>
  </w:style>
  <w:style w:type="character" w:customStyle="1" w:styleId="StyleStyle7pt8pt">
    <w:name w:val="Style Style 7 pt + 8 pt"/>
    <w:rsid w:val="00C03B8C"/>
    <w:rPr>
      <w:sz w:val="16"/>
    </w:rPr>
  </w:style>
  <w:style w:type="character" w:customStyle="1" w:styleId="StyleStyleThickunderlineBold1">
    <w:name w:val="Style Style Thick underline + Bold1"/>
    <w:rsid w:val="00C03B8C"/>
    <w:rPr>
      <w:b/>
      <w:bCs/>
      <w:u w:val="thick"/>
    </w:rPr>
  </w:style>
  <w:style w:type="character" w:customStyle="1" w:styleId="StyleUnderline2">
    <w:name w:val="Style Underline2"/>
    <w:rsid w:val="00C03B8C"/>
    <w:rPr>
      <w:u w:val="single"/>
    </w:rPr>
  </w:style>
  <w:style w:type="character" w:customStyle="1" w:styleId="goldbldtext">
    <w:name w:val="goldbldtext"/>
    <w:rsid w:val="00C03B8C"/>
  </w:style>
  <w:style w:type="character" w:customStyle="1" w:styleId="PageHeaderLine2Char">
    <w:name w:val="PageHeaderLine2 Char"/>
    <w:link w:val="PageHeaderLine2"/>
    <w:uiPriority w:val="99"/>
    <w:rsid w:val="00C03B8C"/>
    <w:rPr>
      <w:rFonts w:ascii="Verdana" w:eastAsia="Verdana" w:hAnsi="Verdana" w:cs="Cambria"/>
      <w:b/>
    </w:rPr>
  </w:style>
  <w:style w:type="paragraph" w:customStyle="1" w:styleId="firstletter">
    <w:name w:val="firstletter"/>
    <w:basedOn w:val="Normal"/>
    <w:qFormat/>
    <w:rsid w:val="00C03B8C"/>
    <w:pPr>
      <w:spacing w:before="100" w:beforeAutospacing="1" w:after="100" w:afterAutospacing="1"/>
    </w:pPr>
    <w:rPr>
      <w:rFonts w:eastAsia="Times New Roman"/>
      <w:sz w:val="24"/>
    </w:rPr>
  </w:style>
  <w:style w:type="character" w:customStyle="1" w:styleId="cardshighlight0">
    <w:name w:val="cardshighlight"/>
    <w:rsid w:val="00C03B8C"/>
  </w:style>
  <w:style w:type="character" w:customStyle="1" w:styleId="cardsfont12pt1">
    <w:name w:val="cardsfont12pt"/>
    <w:rsid w:val="00C03B8C"/>
  </w:style>
  <w:style w:type="character" w:customStyle="1" w:styleId="ft1">
    <w:name w:val="ft1"/>
    <w:rsid w:val="00C03B8C"/>
  </w:style>
  <w:style w:type="character" w:customStyle="1" w:styleId="ft6">
    <w:name w:val="ft6"/>
    <w:rsid w:val="00C03B8C"/>
  </w:style>
  <w:style w:type="paragraph" w:customStyle="1" w:styleId="H1numbered">
    <w:name w:val="H1 numbered"/>
    <w:basedOn w:val="Normal"/>
    <w:qFormat/>
    <w:rsid w:val="00C03B8C"/>
    <w:pPr>
      <w:pageBreakBefore/>
      <w:widowControl w:val="0"/>
      <w:numPr>
        <w:numId w:val="11"/>
      </w:numPr>
      <w:pBdr>
        <w:top w:val="single" w:sz="6" w:space="28" w:color="auto"/>
        <w:bottom w:val="single" w:sz="6" w:space="14" w:color="auto"/>
      </w:pBdr>
      <w:tabs>
        <w:tab w:val="num" w:pos="1440"/>
      </w:tabs>
      <w:suppressAutoHyphens/>
      <w:autoSpaceDE w:val="0"/>
      <w:autoSpaceDN w:val="0"/>
      <w:adjustRightInd w:val="0"/>
      <w:spacing w:before="283" w:after="170" w:line="288" w:lineRule="auto"/>
      <w:ind w:left="144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qFormat/>
    <w:rsid w:val="00C03B8C"/>
    <w:pPr>
      <w:widowControl w:val="0"/>
      <w:numPr>
        <w:ilvl w:val="1"/>
        <w:numId w:val="11"/>
      </w:numPr>
      <w:tabs>
        <w:tab w:val="clear" w:pos="792"/>
        <w:tab w:val="left" w:pos="567"/>
        <w:tab w:val="num" w:pos="1440"/>
        <w:tab w:val="num" w:pos="2790"/>
      </w:tabs>
      <w:suppressAutoHyphens/>
      <w:autoSpaceDE w:val="0"/>
      <w:autoSpaceDN w:val="0"/>
      <w:adjustRightInd w:val="0"/>
      <w:spacing w:before="170" w:line="288" w:lineRule="auto"/>
      <w:ind w:left="1440" w:hanging="360"/>
      <w:jc w:val="both"/>
      <w:textAlignment w:val="center"/>
    </w:pPr>
    <w:rPr>
      <w:rFonts w:eastAsia="Times New Roman" w:cs="BookAntiqua"/>
      <w:color w:val="000000"/>
      <w:spacing w:val="2"/>
      <w:lang w:val="en-GB" w:bidi="en-US"/>
    </w:rPr>
  </w:style>
  <w:style w:type="character" w:customStyle="1" w:styleId="kicker">
    <w:name w:val="kicker"/>
    <w:rsid w:val="00C03B8C"/>
  </w:style>
  <w:style w:type="character" w:customStyle="1" w:styleId="backcontent">
    <w:name w:val="backcontent"/>
    <w:rsid w:val="00C03B8C"/>
  </w:style>
  <w:style w:type="character" w:customStyle="1" w:styleId="daystmp">
    <w:name w:val="daystmp"/>
    <w:rsid w:val="00C03B8C"/>
  </w:style>
  <w:style w:type="paragraph" w:customStyle="1" w:styleId="in">
    <w:name w:val="in"/>
    <w:basedOn w:val="Normal"/>
    <w:qFormat/>
    <w:rsid w:val="00C03B8C"/>
    <w:pPr>
      <w:spacing w:before="100" w:beforeAutospacing="1" w:after="100" w:afterAutospacing="1"/>
    </w:pPr>
    <w:rPr>
      <w:rFonts w:eastAsia="Times New Roman"/>
      <w:sz w:val="24"/>
    </w:rPr>
  </w:style>
  <w:style w:type="character" w:customStyle="1" w:styleId="cardsfont12ptchar">
    <w:name w:val="cardsfont12ptchar"/>
    <w:rsid w:val="00C03B8C"/>
  </w:style>
  <w:style w:type="paragraph" w:customStyle="1" w:styleId="image-caption">
    <w:name w:val="image-caption"/>
    <w:basedOn w:val="Normal"/>
    <w:qFormat/>
    <w:rsid w:val="00C03B8C"/>
    <w:pPr>
      <w:spacing w:before="100" w:beforeAutospacing="1" w:after="100" w:afterAutospacing="1"/>
    </w:pPr>
    <w:rPr>
      <w:rFonts w:eastAsia="Times New Roman"/>
      <w:sz w:val="24"/>
    </w:rPr>
  </w:style>
  <w:style w:type="character" w:customStyle="1" w:styleId="gal">
    <w:name w:val="gal"/>
    <w:rsid w:val="00C03B8C"/>
  </w:style>
  <w:style w:type="paragraph" w:customStyle="1" w:styleId="imagecontain">
    <w:name w:val="imagecontain"/>
    <w:basedOn w:val="Normal"/>
    <w:qFormat/>
    <w:rsid w:val="00C03B8C"/>
    <w:pPr>
      <w:spacing w:before="100" w:beforeAutospacing="1" w:after="100" w:afterAutospacing="1"/>
    </w:pPr>
    <w:rPr>
      <w:rFonts w:eastAsia="Times New Roman"/>
      <w:sz w:val="24"/>
    </w:rPr>
  </w:style>
  <w:style w:type="character" w:customStyle="1" w:styleId="imagedateline">
    <w:name w:val="image_dateline"/>
    <w:rsid w:val="00C03B8C"/>
  </w:style>
  <w:style w:type="character" w:customStyle="1" w:styleId="authordatecharchar">
    <w:name w:val="authordatecharchar"/>
    <w:rsid w:val="00C03B8C"/>
  </w:style>
  <w:style w:type="character" w:customStyle="1" w:styleId="style1char0">
    <w:name w:val="style1char"/>
    <w:rsid w:val="00C03B8C"/>
  </w:style>
  <w:style w:type="character" w:customStyle="1" w:styleId="tagcharchar0">
    <w:name w:val="tagcharchar"/>
    <w:rsid w:val="00C03B8C"/>
  </w:style>
  <w:style w:type="character" w:customStyle="1" w:styleId="underlinedcharchar2">
    <w:name w:val="underlinedcharchar"/>
    <w:rsid w:val="00C03B8C"/>
  </w:style>
  <w:style w:type="paragraph" w:customStyle="1" w:styleId="CM62">
    <w:name w:val="CM62"/>
    <w:basedOn w:val="Normal"/>
    <w:next w:val="Normal"/>
    <w:qFormat/>
    <w:rsid w:val="00C03B8C"/>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qFormat/>
    <w:rsid w:val="00C03B8C"/>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qFormat/>
    <w:rsid w:val="00C03B8C"/>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qFormat/>
    <w:rsid w:val="00C03B8C"/>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qFormat/>
    <w:rsid w:val="00C03B8C"/>
    <w:pPr>
      <w:widowControl w:val="0"/>
      <w:spacing w:after="0" w:line="228" w:lineRule="atLeast"/>
    </w:pPr>
    <w:rPr>
      <w:rFonts w:ascii="Showcard Gothic" w:eastAsia="Times New Roman" w:hAnsi="Showcard Gothic" w:cs="Times New Roman"/>
      <w:sz w:val="24"/>
    </w:rPr>
  </w:style>
  <w:style w:type="character" w:customStyle="1" w:styleId="Style11ptUnderline2">
    <w:name w:val="Style 11 pt Underline2"/>
    <w:rsid w:val="00C03B8C"/>
    <w:rPr>
      <w:sz w:val="20"/>
      <w:u w:val="single"/>
    </w:rPr>
  </w:style>
  <w:style w:type="character" w:customStyle="1" w:styleId="Style11ptBoldUnderline2">
    <w:name w:val="Style 11 pt Bold Underline2"/>
    <w:rsid w:val="00C03B8C"/>
    <w:rPr>
      <w:b/>
      <w:bCs/>
      <w:sz w:val="20"/>
      <w:u w:val="single"/>
    </w:rPr>
  </w:style>
  <w:style w:type="character" w:customStyle="1" w:styleId="nw">
    <w:name w:val="nw"/>
    <w:rsid w:val="00C03B8C"/>
  </w:style>
  <w:style w:type="paragraph" w:customStyle="1" w:styleId="StylecardCharCharChar11pt">
    <w:name w:val="Style card Char Char Char + 11 pt"/>
    <w:link w:val="StylecardCharCharChar11ptChar"/>
    <w:qFormat/>
    <w:rsid w:val="00C03B8C"/>
    <w:pPr>
      <w:spacing w:after="200" w:line="240" w:lineRule="auto"/>
      <w:ind w:left="288" w:right="288"/>
    </w:pPr>
    <w:rPr>
      <w:rFonts w:ascii="Calibri" w:eastAsia="Times New Roman" w:hAnsi="Calibri" w:cs="Times New Roman"/>
      <w:sz w:val="20"/>
      <w:szCs w:val="20"/>
    </w:rPr>
  </w:style>
  <w:style w:type="character" w:customStyle="1" w:styleId="StylecardCharCharChar11ptChar">
    <w:name w:val="Style card Char Char Char + 11 pt Char"/>
    <w:link w:val="StylecardCharCharChar11pt"/>
    <w:rsid w:val="00C03B8C"/>
    <w:rPr>
      <w:rFonts w:ascii="Calibri" w:eastAsia="Times New Roman" w:hAnsi="Calibri" w:cs="Times New Roman"/>
      <w:sz w:val="20"/>
      <w:szCs w:val="20"/>
    </w:rPr>
  </w:style>
  <w:style w:type="paragraph" w:customStyle="1" w:styleId="StyleCards11pt">
    <w:name w:val="Style Cards + 11 pt"/>
    <w:basedOn w:val="Cards"/>
    <w:link w:val="StyleCards11ptChar"/>
    <w:qFormat/>
    <w:rsid w:val="00C03B8C"/>
    <w:pPr>
      <w:widowControl/>
      <w:autoSpaceDE w:val="0"/>
      <w:autoSpaceDN w:val="0"/>
      <w:adjustRightInd w:val="0"/>
      <w:jc w:val="both"/>
    </w:pPr>
    <w:rPr>
      <w:rFonts w:ascii="Georgia" w:hAnsi="Georgia"/>
      <w:sz w:val="22"/>
      <w:lang w:val="x-none" w:eastAsia="x-none"/>
    </w:rPr>
  </w:style>
  <w:style w:type="character" w:customStyle="1" w:styleId="StyleCards11ptChar">
    <w:name w:val="Style Cards + 11 pt Char"/>
    <w:link w:val="StyleCards11pt"/>
    <w:rsid w:val="00C03B8C"/>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C03B8C"/>
    <w:pPr>
      <w:widowControl/>
      <w:autoSpaceDE w:val="0"/>
      <w:autoSpaceDN w:val="0"/>
      <w:adjustRightInd w:val="0"/>
      <w:jc w:val="both"/>
    </w:pPr>
    <w:rPr>
      <w:rFonts w:ascii="Georgia" w:hAnsi="Georgia"/>
      <w:sz w:val="22"/>
      <w:szCs w:val="20"/>
      <w:u w:val="single"/>
      <w:lang w:val="x-none" w:eastAsia="x-none"/>
    </w:rPr>
  </w:style>
  <w:style w:type="character" w:customStyle="1" w:styleId="StyleCards11ptUnderlineChar">
    <w:name w:val="Style Cards + 11 pt Underline Char"/>
    <w:link w:val="StyleCards11ptUnderline"/>
    <w:rsid w:val="00C03B8C"/>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C03B8C"/>
    <w:pPr>
      <w:widowControl/>
      <w:autoSpaceDE w:val="0"/>
      <w:autoSpaceDN w:val="0"/>
      <w:adjustRightInd w:val="0"/>
      <w:jc w:val="both"/>
    </w:pPr>
    <w:rPr>
      <w:rFonts w:ascii="Georgia" w:hAnsi="Georgia"/>
      <w:b/>
      <w:bCs/>
      <w:sz w:val="22"/>
      <w:szCs w:val="20"/>
      <w:u w:val="single"/>
      <w:lang w:val="x-none" w:eastAsia="x-none"/>
    </w:rPr>
  </w:style>
  <w:style w:type="character" w:customStyle="1" w:styleId="StyleCards11ptBoldUnderlineChar">
    <w:name w:val="Style Cards + 11 pt Bold Underline Char"/>
    <w:link w:val="StyleCards11ptBoldUnderline"/>
    <w:rsid w:val="00C03B8C"/>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C03B8C"/>
    <w:pPr>
      <w:widowControl/>
      <w:autoSpaceDE w:val="0"/>
      <w:autoSpaceDN w:val="0"/>
      <w:adjustRightInd w:val="0"/>
      <w:jc w:val="both"/>
    </w:pPr>
    <w:rPr>
      <w:rFonts w:ascii="Georgia" w:hAnsi="Georgia"/>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C03B8C"/>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link w:val="StylecardCharChar11ptChar"/>
    <w:qFormat/>
    <w:rsid w:val="00C03B8C"/>
    <w:pPr>
      <w:ind w:left="288" w:right="288"/>
    </w:pPr>
    <w:rPr>
      <w:rFonts w:ascii="Georgia" w:eastAsia="Times New Roman" w:hAnsi="Georgia"/>
      <w:szCs w:val="20"/>
      <w:lang w:val="x-none" w:eastAsia="x-none"/>
    </w:rPr>
  </w:style>
  <w:style w:type="character" w:customStyle="1" w:styleId="cardCharCharChar1">
    <w:name w:val="card Char Char Char1"/>
    <w:rsid w:val="00C03B8C"/>
    <w:rPr>
      <w:lang w:val="en-US" w:eastAsia="en-US" w:bidi="ar-SA"/>
    </w:rPr>
  </w:style>
  <w:style w:type="character" w:customStyle="1" w:styleId="StylecardCharChar11ptChar">
    <w:name w:val="Style card Char Char + 11 pt Char"/>
    <w:link w:val="StylecardCharChar11pt"/>
    <w:rsid w:val="00C03B8C"/>
    <w:rPr>
      <w:rFonts w:ascii="Georgia" w:eastAsia="Times New Roman" w:hAnsi="Georgia"/>
      <w:szCs w:val="20"/>
      <w:lang w:val="x-none" w:eastAsia="x-none"/>
    </w:rPr>
  </w:style>
  <w:style w:type="paragraph" w:customStyle="1" w:styleId="NormalFont">
    <w:name w:val="Normal Font"/>
    <w:link w:val="NormalFontChar"/>
    <w:qFormat/>
    <w:rsid w:val="00C03B8C"/>
    <w:pPr>
      <w:spacing w:after="0" w:line="240" w:lineRule="auto"/>
    </w:pPr>
    <w:rPr>
      <w:rFonts w:ascii="Times New Roman" w:eastAsia="Times New Roman" w:hAnsi="Times New Roman" w:cs="Times New Roman"/>
      <w:sz w:val="20"/>
      <w:szCs w:val="20"/>
    </w:rPr>
  </w:style>
  <w:style w:type="paragraph" w:customStyle="1" w:styleId="StyleSmall11pt">
    <w:name w:val="Style Small + 11 pt"/>
    <w:qFormat/>
    <w:rsid w:val="00C03B8C"/>
    <w:pPr>
      <w:spacing w:after="200" w:line="240" w:lineRule="auto"/>
    </w:pPr>
    <w:rPr>
      <w:rFonts w:ascii="Times" w:eastAsia="Times New Roman" w:hAnsi="Times" w:cs="Times New Roman"/>
      <w:sz w:val="20"/>
    </w:rPr>
  </w:style>
  <w:style w:type="paragraph" w:customStyle="1" w:styleId="StyleNormalFont11ptUnderline">
    <w:name w:val="Style Normal Font + 11 pt Underline"/>
    <w:basedOn w:val="NormalFont"/>
    <w:link w:val="StyleNormalFont11ptUnderlineChar"/>
    <w:qFormat/>
    <w:rsid w:val="00C03B8C"/>
    <w:rPr>
      <w:u w:val="single"/>
      <w:lang w:val="x-none" w:eastAsia="x-none"/>
    </w:rPr>
  </w:style>
  <w:style w:type="character" w:customStyle="1" w:styleId="NormalFontChar">
    <w:name w:val="Normal Font Char"/>
    <w:link w:val="NormalFont"/>
    <w:rsid w:val="00C03B8C"/>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C03B8C"/>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C03B8C"/>
    <w:rPr>
      <w:b/>
      <w:bCs/>
      <w:u w:val="single"/>
      <w:lang w:val="x-none" w:eastAsia="x-none"/>
    </w:rPr>
  </w:style>
  <w:style w:type="character" w:customStyle="1" w:styleId="StyleNormalFont11ptBoldUnderlineChar">
    <w:name w:val="Style Normal Font + 11 pt Bold Underline Char"/>
    <w:link w:val="StyleNormalFont11ptBoldUnderline"/>
    <w:rsid w:val="00C03B8C"/>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qFormat/>
    <w:rsid w:val="00C03B8C"/>
    <w:rPr>
      <w:rFonts w:eastAsia="Times New Roman"/>
      <w:sz w:val="15"/>
    </w:rPr>
  </w:style>
  <w:style w:type="character" w:customStyle="1" w:styleId="authors1">
    <w:name w:val="authors1"/>
    <w:rsid w:val="00C03B8C"/>
    <w:rPr>
      <w:rFonts w:ascii="Verdana" w:hAnsi="Verdana" w:hint="default"/>
      <w:b/>
      <w:bCs/>
      <w:color w:val="006699"/>
      <w:sz w:val="20"/>
      <w:szCs w:val="20"/>
    </w:rPr>
  </w:style>
  <w:style w:type="character" w:customStyle="1" w:styleId="headlinesectionlarge">
    <w:name w:val="headline_section_large"/>
    <w:rsid w:val="00C03B8C"/>
  </w:style>
  <w:style w:type="paragraph" w:customStyle="1" w:styleId="formatvorlage2">
    <w:name w:val="formatvorlage2"/>
    <w:basedOn w:val="Normal"/>
    <w:qFormat/>
    <w:rsid w:val="00C03B8C"/>
    <w:pPr>
      <w:spacing w:before="100" w:beforeAutospacing="1" w:after="100" w:afterAutospacing="1"/>
    </w:pPr>
    <w:rPr>
      <w:rFonts w:eastAsia="Calibri"/>
      <w:sz w:val="24"/>
    </w:rPr>
  </w:style>
  <w:style w:type="character" w:customStyle="1" w:styleId="Styleunderline11ptBlack">
    <w:name w:val="Style underline + 11 pt Black"/>
    <w:rsid w:val="00C03B8C"/>
    <w:rPr>
      <w:color w:val="000000"/>
      <w:sz w:val="20"/>
      <w:u w:val="single"/>
    </w:rPr>
  </w:style>
  <w:style w:type="character" w:customStyle="1" w:styleId="Styleunderline11ptBoldBlack">
    <w:name w:val="Style underline + 11 pt Bold Black"/>
    <w:rsid w:val="00C03B8C"/>
    <w:rPr>
      <w:b/>
      <w:bCs/>
      <w:color w:val="000000"/>
      <w:sz w:val="20"/>
      <w:u w:val="single"/>
    </w:rPr>
  </w:style>
  <w:style w:type="paragraph" w:customStyle="1" w:styleId="StyleTitle11ptNotBold">
    <w:name w:val="Style Title + 11 pt Not Bold"/>
    <w:basedOn w:val="Title"/>
    <w:link w:val="StyleTitle11ptNotBoldChar"/>
    <w:qFormat/>
    <w:rsid w:val="00C03B8C"/>
    <w:pPr>
      <w:pBdr>
        <w:bottom w:val="none" w:sz="0" w:space="0" w:color="auto"/>
      </w:pBdr>
      <w:spacing w:after="0"/>
      <w:contextualSpacing w:val="0"/>
      <w:jc w:val="center"/>
    </w:pPr>
    <w:rPr>
      <w:rFonts w:ascii="Georgia" w:eastAsia="Times New Roman" w:hAnsi="Georgia"/>
      <w:b/>
      <w:sz w:val="24"/>
      <w:lang w:val="x-none" w:eastAsia="x-none"/>
    </w:rPr>
  </w:style>
  <w:style w:type="character" w:customStyle="1" w:styleId="StyleTitle11ptNotBoldChar">
    <w:name w:val="Style Title + 11 pt Not Bold Char"/>
    <w:link w:val="StyleTitle11ptNotBold"/>
    <w:rsid w:val="00C03B8C"/>
    <w:rPr>
      <w:rFonts w:ascii="Georgia" w:eastAsia="Times New Roman" w:hAnsi="Georgia"/>
      <w:b/>
      <w:sz w:val="24"/>
      <w:u w:val="single"/>
      <w:lang w:val="x-none" w:eastAsia="x-none"/>
    </w:rPr>
  </w:style>
  <w:style w:type="paragraph" w:customStyle="1" w:styleId="StyleTitle11ptNotBoldNounderline">
    <w:name w:val="Style Title + 11 pt Not Bold No underline"/>
    <w:basedOn w:val="Title"/>
    <w:link w:val="StyleTitle11ptNotBoldNounderlineChar"/>
    <w:qFormat/>
    <w:rsid w:val="00C03B8C"/>
    <w:pPr>
      <w:pBdr>
        <w:bottom w:val="none" w:sz="0" w:space="0" w:color="auto"/>
      </w:pBdr>
      <w:spacing w:after="0"/>
      <w:contextualSpacing w:val="0"/>
      <w:jc w:val="center"/>
    </w:pPr>
    <w:rPr>
      <w:rFonts w:ascii="Georgia" w:eastAsia="Times New Roman" w:hAnsi="Georgia"/>
      <w:sz w:val="24"/>
      <w:lang w:val="x-none" w:eastAsia="x-none"/>
    </w:rPr>
  </w:style>
  <w:style w:type="character" w:customStyle="1" w:styleId="StyleTitle11ptNotBoldNounderlineChar">
    <w:name w:val="Style Title + 11 pt Not Bold No underline Char"/>
    <w:link w:val="StyleTitle11ptNotBoldNounderline"/>
    <w:rsid w:val="00C03B8C"/>
    <w:rPr>
      <w:rFonts w:ascii="Georgia" w:eastAsia="Times New Roman" w:hAnsi="Georgia"/>
      <w:sz w:val="24"/>
      <w:u w:val="single"/>
      <w:lang w:val="x-none" w:eastAsia="x-none"/>
    </w:rPr>
  </w:style>
  <w:style w:type="character" w:customStyle="1" w:styleId="Style11ptBoldBlackUnderline">
    <w:name w:val="Style 11 pt Bold Black Underline"/>
    <w:rsid w:val="00C03B8C"/>
    <w:rPr>
      <w:b/>
      <w:bCs/>
      <w:color w:val="000000"/>
      <w:sz w:val="20"/>
      <w:u w:val="single"/>
    </w:rPr>
  </w:style>
  <w:style w:type="character" w:customStyle="1" w:styleId="Style11ptBoldBlackUnderlineBorderSinglesolidline">
    <w:name w:val="Style 11 pt Bold Black Underline Border: : (Single solid line ..."/>
    <w:rsid w:val="00C03B8C"/>
    <w:rPr>
      <w:b/>
      <w:bCs/>
      <w:color w:val="000000"/>
      <w:sz w:val="20"/>
      <w:u w:val="single"/>
      <w:bdr w:val="single" w:sz="4" w:space="0" w:color="auto"/>
    </w:rPr>
  </w:style>
  <w:style w:type="character" w:customStyle="1" w:styleId="StyleLatinMeridien-Italic11ptItalicUnderline">
    <w:name w:val="Style (Latin) Meridien-Italic 11 pt Italic Underline"/>
    <w:rsid w:val="00C03B8C"/>
    <w:rPr>
      <w:rFonts w:ascii="Meridien-Italic" w:hAnsi="Meridien-Italic"/>
      <w:i/>
      <w:iCs/>
      <w:sz w:val="20"/>
      <w:u w:val="single"/>
    </w:rPr>
  </w:style>
  <w:style w:type="paragraph" w:customStyle="1" w:styleId="HotRouteCharCharCharCharChar">
    <w:name w:val="Hot Route! Char Char Char Char Char"/>
    <w:basedOn w:val="Normal"/>
    <w:link w:val="HotRouteCharCharCharCharCharChar"/>
    <w:qFormat/>
    <w:rsid w:val="00C03B8C"/>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C03B8C"/>
    <w:rPr>
      <w:rFonts w:ascii="Calibri" w:eastAsia="Times New Roman" w:hAnsi="Calibri"/>
      <w:lang w:val="x-none" w:eastAsia="x-none"/>
    </w:rPr>
  </w:style>
  <w:style w:type="character" w:customStyle="1" w:styleId="underlinestylechar0">
    <w:name w:val="underlinestylechar"/>
    <w:rsid w:val="00C03B8C"/>
  </w:style>
  <w:style w:type="character" w:customStyle="1" w:styleId="highlight0">
    <w:name w:val="highlight"/>
    <w:rsid w:val="00C03B8C"/>
  </w:style>
  <w:style w:type="character" w:customStyle="1" w:styleId="BlockHeaderHiddenChar">
    <w:name w:val="Block Header Hidden Char"/>
    <w:link w:val="BlockHeaderHidden"/>
    <w:locked/>
    <w:rsid w:val="00C03B8C"/>
    <w:rPr>
      <w:rFonts w:ascii="Georgia" w:eastAsia="Times New Roman" w:hAnsi="Georgia" w:cs="Times New Roman"/>
      <w:b/>
      <w:bCs/>
      <w:sz w:val="32"/>
      <w:szCs w:val="26"/>
      <w:u w:val="single"/>
    </w:rPr>
  </w:style>
  <w:style w:type="character" w:customStyle="1" w:styleId="CardsFont6ptCharChar">
    <w:name w:val="Cards + Font: 6 pt Char Char"/>
    <w:rsid w:val="00C03B8C"/>
    <w:rPr>
      <w:sz w:val="8"/>
      <w:lang w:val="en-US" w:eastAsia="en-US" w:bidi="ar-SA"/>
    </w:rPr>
  </w:style>
  <w:style w:type="character" w:customStyle="1" w:styleId="titleauthoretc">
    <w:name w:val="titleauthoretc"/>
    <w:rsid w:val="00C03B8C"/>
  </w:style>
  <w:style w:type="paragraph" w:customStyle="1" w:styleId="deck">
    <w:name w:val="deck"/>
    <w:basedOn w:val="Normal"/>
    <w:uiPriority w:val="99"/>
    <w:qFormat/>
    <w:rsid w:val="00C03B8C"/>
    <w:pPr>
      <w:spacing w:before="100" w:beforeAutospacing="1" w:after="100" w:afterAutospacing="1"/>
    </w:pPr>
    <w:rPr>
      <w:rFonts w:eastAsia="Times New Roman"/>
      <w:sz w:val="24"/>
    </w:rPr>
  </w:style>
  <w:style w:type="paragraph" w:customStyle="1" w:styleId="i1">
    <w:name w:val="i1"/>
    <w:basedOn w:val="Normal"/>
    <w:qFormat/>
    <w:rsid w:val="00C03B8C"/>
    <w:pPr>
      <w:spacing w:before="100" w:beforeAutospacing="1" w:after="100" w:afterAutospacing="1"/>
    </w:pPr>
    <w:rPr>
      <w:rFonts w:eastAsia="Times New Roman"/>
      <w:sz w:val="24"/>
    </w:rPr>
  </w:style>
  <w:style w:type="paragraph" w:customStyle="1" w:styleId="question">
    <w:name w:val="question"/>
    <w:basedOn w:val="Normal"/>
    <w:uiPriority w:val="99"/>
    <w:qFormat/>
    <w:rsid w:val="00C03B8C"/>
    <w:pPr>
      <w:spacing w:before="100" w:beforeAutospacing="1" w:after="100" w:afterAutospacing="1"/>
    </w:pPr>
    <w:rPr>
      <w:rFonts w:eastAsia="Times New Roman"/>
      <w:sz w:val="24"/>
    </w:rPr>
  </w:style>
  <w:style w:type="paragraph" w:customStyle="1" w:styleId="bodycopy">
    <w:name w:val="bodycopy"/>
    <w:basedOn w:val="Normal"/>
    <w:uiPriority w:val="99"/>
    <w:qFormat/>
    <w:rsid w:val="00C03B8C"/>
    <w:pPr>
      <w:spacing w:before="100" w:beforeAutospacing="1" w:after="100" w:afterAutospacing="1"/>
    </w:pPr>
    <w:rPr>
      <w:rFonts w:eastAsia="Times New Roman"/>
      <w:sz w:val="24"/>
    </w:rPr>
  </w:style>
  <w:style w:type="character" w:customStyle="1" w:styleId="labeltext">
    <w:name w:val="labeltext"/>
    <w:rsid w:val="00C03B8C"/>
  </w:style>
  <w:style w:type="character" w:customStyle="1" w:styleId="viewlink">
    <w:name w:val="viewlink"/>
    <w:rsid w:val="00C03B8C"/>
  </w:style>
  <w:style w:type="character" w:customStyle="1" w:styleId="inlinkchart">
    <w:name w:val="inlink_chart"/>
    <w:rsid w:val="00C03B8C"/>
  </w:style>
  <w:style w:type="character" w:customStyle="1" w:styleId="underLight">
    <w:name w:val="underLight"/>
    <w:uiPriority w:val="1"/>
    <w:qFormat/>
    <w:rsid w:val="00C03B8C"/>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C03B8C"/>
  </w:style>
  <w:style w:type="character" w:customStyle="1" w:styleId="author-rss">
    <w:name w:val="author-rss"/>
    <w:rsid w:val="00C03B8C"/>
  </w:style>
  <w:style w:type="character" w:customStyle="1" w:styleId="fbsharecountwrapper">
    <w:name w:val="fb_share_count_wrapper"/>
    <w:rsid w:val="00C03B8C"/>
  </w:style>
  <w:style w:type="character" w:customStyle="1" w:styleId="fbbuttontext">
    <w:name w:val="fb_button_text"/>
    <w:rsid w:val="00C03B8C"/>
  </w:style>
  <w:style w:type="character" w:customStyle="1" w:styleId="hw">
    <w:name w:val="hw"/>
    <w:rsid w:val="00C03B8C"/>
  </w:style>
  <w:style w:type="character" w:customStyle="1" w:styleId="linktotop">
    <w:name w:val="linktotop"/>
    <w:rsid w:val="00C03B8C"/>
  </w:style>
  <w:style w:type="character" w:customStyle="1" w:styleId="maintextbldleft">
    <w:name w:val="maintextbldleft"/>
    <w:rsid w:val="00C03B8C"/>
  </w:style>
  <w:style w:type="character" w:customStyle="1" w:styleId="maintextleft">
    <w:name w:val="maintextleft"/>
    <w:rsid w:val="00C03B8C"/>
  </w:style>
  <w:style w:type="character" w:customStyle="1" w:styleId="descriptionstyle1block">
    <w:name w:val="description style1 block"/>
    <w:rsid w:val="00C03B8C"/>
  </w:style>
  <w:style w:type="character" w:customStyle="1" w:styleId="gutter-right-1">
    <w:name w:val="gutter-right-1"/>
    <w:basedOn w:val="DefaultParagraphFont"/>
    <w:rsid w:val="00C03B8C"/>
  </w:style>
  <w:style w:type="character" w:customStyle="1" w:styleId="ssl3">
    <w:name w:val="ss_l3"/>
    <w:rsid w:val="00C03B8C"/>
  </w:style>
  <w:style w:type="paragraph" w:customStyle="1" w:styleId="NoteLevel22">
    <w:name w:val="Note Level 22"/>
    <w:basedOn w:val="Normal"/>
    <w:next w:val="Normal"/>
    <w:uiPriority w:val="99"/>
    <w:qFormat/>
    <w:rsid w:val="00C03B8C"/>
    <w:pPr>
      <w:keepNext/>
      <w:ind w:left="288" w:right="288"/>
    </w:pPr>
    <w:rPr>
      <w:rFonts w:eastAsia="MS Gothic"/>
      <w:szCs w:val="20"/>
    </w:rPr>
  </w:style>
  <w:style w:type="character" w:customStyle="1" w:styleId="Mention1">
    <w:name w:val="Mention1"/>
    <w:basedOn w:val="DefaultParagraphFont"/>
    <w:uiPriority w:val="99"/>
    <w:semiHidden/>
    <w:unhideWhenUsed/>
    <w:rsid w:val="00C03B8C"/>
    <w:rPr>
      <w:color w:val="2B579A"/>
      <w:shd w:val="clear" w:color="auto" w:fill="E6E6E6"/>
    </w:rPr>
  </w:style>
  <w:style w:type="character" w:customStyle="1" w:styleId="BodyTextFirstIndentChar1">
    <w:name w:val="Body Text First Indent Char1"/>
    <w:basedOn w:val="BodyTextChar"/>
    <w:rsid w:val="00C03B8C"/>
    <w:rPr>
      <w:rFonts w:ascii="Calibri" w:eastAsia="Calibri" w:hAnsi="Calibri" w:cs="Calibri"/>
      <w:b/>
      <w:sz w:val="24"/>
      <w:szCs w:val="24"/>
    </w:rPr>
  </w:style>
  <w:style w:type="character" w:customStyle="1" w:styleId="Header11">
    <w:name w:val="Header11"/>
    <w:rsid w:val="00C03B8C"/>
  </w:style>
  <w:style w:type="paragraph" w:customStyle="1" w:styleId="canvas-atom">
    <w:name w:val="canvas-atom"/>
    <w:basedOn w:val="Normal"/>
    <w:uiPriority w:val="99"/>
    <w:qFormat/>
    <w:rsid w:val="00C03B8C"/>
    <w:pPr>
      <w:spacing w:before="100" w:beforeAutospacing="1" w:after="100" w:afterAutospacing="1"/>
    </w:pPr>
    <w:rPr>
      <w:sz w:val="24"/>
    </w:rPr>
  </w:style>
  <w:style w:type="character" w:customStyle="1" w:styleId="posa">
    <w:name w:val="pos(a)"/>
    <w:basedOn w:val="DefaultParagraphFont"/>
    <w:rsid w:val="00C03B8C"/>
  </w:style>
  <w:style w:type="character" w:customStyle="1" w:styleId="u-hiddeninnarrowenv">
    <w:name w:val="u-hiddeninnarrowenv"/>
    <w:basedOn w:val="DefaultParagraphFont"/>
    <w:rsid w:val="00C03B8C"/>
  </w:style>
  <w:style w:type="character" w:customStyle="1" w:styleId="followbutton-bird">
    <w:name w:val="followbutton-bird"/>
    <w:basedOn w:val="DefaultParagraphFont"/>
    <w:rsid w:val="00C03B8C"/>
  </w:style>
  <w:style w:type="character" w:customStyle="1" w:styleId="tweetauthor-name">
    <w:name w:val="tweetauthor-name"/>
    <w:basedOn w:val="DefaultParagraphFont"/>
    <w:rsid w:val="00C03B8C"/>
  </w:style>
  <w:style w:type="character" w:customStyle="1" w:styleId="tweetauthor-verifiedbadge">
    <w:name w:val="tweetauthor-verifiedbadge"/>
    <w:basedOn w:val="DefaultParagraphFont"/>
    <w:rsid w:val="00C03B8C"/>
  </w:style>
  <w:style w:type="character" w:customStyle="1" w:styleId="tweetauthor-screenname">
    <w:name w:val="tweetauthor-screenname"/>
    <w:basedOn w:val="DefaultParagraphFont"/>
    <w:rsid w:val="00C03B8C"/>
  </w:style>
  <w:style w:type="paragraph" w:customStyle="1" w:styleId="tweet-text">
    <w:name w:val="tweet-text"/>
    <w:basedOn w:val="Normal"/>
    <w:uiPriority w:val="99"/>
    <w:qFormat/>
    <w:rsid w:val="00C03B8C"/>
    <w:pPr>
      <w:spacing w:before="100" w:beforeAutospacing="1" w:after="100" w:afterAutospacing="1"/>
    </w:pPr>
  </w:style>
  <w:style w:type="character" w:customStyle="1" w:styleId="u-hiddenvisually">
    <w:name w:val="u-hiddenvisually"/>
    <w:basedOn w:val="DefaultParagraphFont"/>
    <w:rsid w:val="00C03B8C"/>
  </w:style>
  <w:style w:type="character" w:customStyle="1" w:styleId="tweetaction-stat">
    <w:name w:val="tweetaction-stat"/>
    <w:basedOn w:val="DefaultParagraphFont"/>
    <w:rsid w:val="00C03B8C"/>
  </w:style>
  <w:style w:type="character" w:customStyle="1" w:styleId="related">
    <w:name w:val="related"/>
    <w:basedOn w:val="DefaultParagraphFont"/>
    <w:rsid w:val="00C03B8C"/>
  </w:style>
  <w:style w:type="character" w:customStyle="1" w:styleId="related-content">
    <w:name w:val="related-content"/>
    <w:basedOn w:val="DefaultParagraphFont"/>
    <w:rsid w:val="00C03B8C"/>
  </w:style>
  <w:style w:type="character" w:customStyle="1" w:styleId="name-of-author">
    <w:name w:val="name-of-author"/>
    <w:basedOn w:val="DefaultParagraphFont"/>
    <w:rsid w:val="00C03B8C"/>
  </w:style>
  <w:style w:type="character" w:customStyle="1" w:styleId="first-name">
    <w:name w:val="first-name"/>
    <w:basedOn w:val="DefaultParagraphFont"/>
    <w:rsid w:val="00C03B8C"/>
  </w:style>
  <w:style w:type="character" w:customStyle="1" w:styleId="last-name">
    <w:name w:val="last-name"/>
    <w:basedOn w:val="DefaultParagraphFont"/>
    <w:rsid w:val="00C03B8C"/>
  </w:style>
  <w:style w:type="paragraph" w:customStyle="1" w:styleId="description">
    <w:name w:val="description"/>
    <w:basedOn w:val="Normal"/>
    <w:uiPriority w:val="99"/>
    <w:qFormat/>
    <w:rsid w:val="00C03B8C"/>
    <w:pPr>
      <w:spacing w:before="100" w:beforeAutospacing="1" w:after="100" w:afterAutospacing="1"/>
    </w:pPr>
  </w:style>
  <w:style w:type="paragraph" w:customStyle="1" w:styleId="graf">
    <w:name w:val="graf"/>
    <w:basedOn w:val="Normal"/>
    <w:uiPriority w:val="99"/>
    <w:qFormat/>
    <w:rsid w:val="00C03B8C"/>
    <w:pPr>
      <w:spacing w:before="100" w:beforeAutospacing="1" w:after="100" w:afterAutospacing="1"/>
    </w:pPr>
  </w:style>
  <w:style w:type="character" w:customStyle="1" w:styleId="caption10">
    <w:name w:val="caption1"/>
    <w:basedOn w:val="DefaultParagraphFont"/>
    <w:rsid w:val="00C03B8C"/>
  </w:style>
  <w:style w:type="paragraph" w:customStyle="1" w:styleId="column">
    <w:name w:val="column"/>
    <w:basedOn w:val="Normal"/>
    <w:uiPriority w:val="99"/>
    <w:qFormat/>
    <w:rsid w:val="00C03B8C"/>
    <w:pPr>
      <w:spacing w:before="100" w:beforeAutospacing="1" w:after="100" w:afterAutospacing="1"/>
    </w:pPr>
  </w:style>
  <w:style w:type="paragraph" w:customStyle="1" w:styleId="recirc-container">
    <w:name w:val="recirc-container"/>
    <w:basedOn w:val="Normal"/>
    <w:uiPriority w:val="99"/>
    <w:qFormat/>
    <w:rsid w:val="00C03B8C"/>
    <w:pPr>
      <w:spacing w:before="100" w:beforeAutospacing="1" w:after="100" w:afterAutospacing="1"/>
    </w:pPr>
    <w:rPr>
      <w:sz w:val="24"/>
    </w:rPr>
  </w:style>
  <w:style w:type="character" w:customStyle="1" w:styleId="recirc-text">
    <w:name w:val="&quot;recirc-text”"/>
    <w:basedOn w:val="DefaultParagraphFont"/>
    <w:rsid w:val="00C03B8C"/>
  </w:style>
  <w:style w:type="character" w:customStyle="1" w:styleId="video-icon">
    <w:name w:val="video-icon"/>
    <w:basedOn w:val="DefaultParagraphFont"/>
    <w:rsid w:val="00C03B8C"/>
  </w:style>
  <w:style w:type="character" w:customStyle="1" w:styleId="powa-shot-play-btn-text">
    <w:name w:val="powa-shot-play-btn-text"/>
    <w:basedOn w:val="DefaultParagraphFont"/>
    <w:rsid w:val="00C03B8C"/>
  </w:style>
  <w:style w:type="character" w:customStyle="1" w:styleId="powa-shot-click">
    <w:name w:val="powa-shot-click"/>
    <w:basedOn w:val="DefaultParagraphFont"/>
    <w:rsid w:val="00C03B8C"/>
  </w:style>
  <w:style w:type="character" w:customStyle="1" w:styleId="wpv-blurb">
    <w:name w:val="wpv-blurb"/>
    <w:basedOn w:val="DefaultParagraphFont"/>
    <w:rsid w:val="00C03B8C"/>
  </w:style>
  <w:style w:type="paragraph" w:customStyle="1" w:styleId="interstitial-link">
    <w:name w:val="interstitial-link"/>
    <w:basedOn w:val="Normal"/>
    <w:uiPriority w:val="99"/>
    <w:qFormat/>
    <w:rsid w:val="00C03B8C"/>
    <w:pPr>
      <w:spacing w:before="100" w:beforeAutospacing="1" w:after="100" w:afterAutospacing="1"/>
    </w:pPr>
    <w:rPr>
      <w:sz w:val="24"/>
    </w:rPr>
  </w:style>
  <w:style w:type="character" w:customStyle="1" w:styleId="pb-caption">
    <w:name w:val="pb-caption"/>
    <w:basedOn w:val="DefaultParagraphFont"/>
    <w:rsid w:val="00C03B8C"/>
  </w:style>
  <w:style w:type="paragraph" w:customStyle="1" w:styleId="see-also">
    <w:name w:val="see-also"/>
    <w:basedOn w:val="Normal"/>
    <w:uiPriority w:val="99"/>
    <w:qFormat/>
    <w:rsid w:val="00C03B8C"/>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C03B8C"/>
  </w:style>
  <w:style w:type="character" w:customStyle="1" w:styleId="m-2745674872889869693gmail-styleunderline">
    <w:name w:val="m_-2745674872889869693gmail-styleunderline"/>
    <w:basedOn w:val="DefaultParagraphFont"/>
    <w:rsid w:val="00C03B8C"/>
  </w:style>
  <w:style w:type="character" w:customStyle="1" w:styleId="UnresolvedMention3">
    <w:name w:val="Unresolved Mention3"/>
    <w:basedOn w:val="DefaultParagraphFont"/>
    <w:uiPriority w:val="99"/>
    <w:unhideWhenUsed/>
    <w:rsid w:val="00C03B8C"/>
    <w:rPr>
      <w:color w:val="808080"/>
      <w:shd w:val="clear" w:color="auto" w:fill="E6E6E6"/>
    </w:rPr>
  </w:style>
  <w:style w:type="character" w:customStyle="1" w:styleId="UnresolvedMention4">
    <w:name w:val="Unresolved Mention4"/>
    <w:basedOn w:val="DefaultParagraphFont"/>
    <w:uiPriority w:val="99"/>
    <w:unhideWhenUsed/>
    <w:rsid w:val="00C03B8C"/>
    <w:rPr>
      <w:color w:val="808080"/>
      <w:shd w:val="clear" w:color="auto" w:fill="E6E6E6"/>
    </w:rPr>
  </w:style>
  <w:style w:type="character" w:customStyle="1" w:styleId="m-8082899869479211226gmail-styleunderline">
    <w:name w:val="m_-8082899869479211226gmail-styleunderline"/>
    <w:basedOn w:val="DefaultParagraphFont"/>
    <w:rsid w:val="00C03B8C"/>
  </w:style>
  <w:style w:type="paragraph" w:customStyle="1" w:styleId="NoteLevel23">
    <w:name w:val="Note Level 23"/>
    <w:basedOn w:val="Normal"/>
    <w:next w:val="Normal"/>
    <w:uiPriority w:val="99"/>
    <w:qFormat/>
    <w:rsid w:val="00C03B8C"/>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Blocks Char1"/>
    <w:basedOn w:val="DefaultParagraphFont"/>
    <w:uiPriority w:val="9"/>
    <w:rsid w:val="00C03B8C"/>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C03B8C"/>
    <w:rPr>
      <w:rFonts w:ascii="Georgia" w:hAnsi="Georgia"/>
    </w:rPr>
  </w:style>
  <w:style w:type="paragraph" w:customStyle="1" w:styleId="NoteLevel24">
    <w:name w:val="Note Level 24"/>
    <w:basedOn w:val="Normal"/>
    <w:next w:val="Normal"/>
    <w:uiPriority w:val="99"/>
    <w:qFormat/>
    <w:rsid w:val="00C03B8C"/>
    <w:pPr>
      <w:keepNext/>
      <w:ind w:left="288" w:right="288"/>
    </w:pPr>
    <w:rPr>
      <w:rFonts w:eastAsia="MS Gothic"/>
      <w:sz w:val="24"/>
      <w:szCs w:val="20"/>
    </w:rPr>
  </w:style>
  <w:style w:type="paragraph" w:customStyle="1" w:styleId="NoteLevel25">
    <w:name w:val="Note Level 25"/>
    <w:basedOn w:val="Normal"/>
    <w:next w:val="Normal"/>
    <w:uiPriority w:val="99"/>
    <w:qFormat/>
    <w:rsid w:val="00C03B8C"/>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C03B8C"/>
  </w:style>
  <w:style w:type="character" w:customStyle="1" w:styleId="m-4768620939706884080gmail-style13ptbold">
    <w:name w:val="m_-4768620939706884080gmail-style13ptbold"/>
    <w:basedOn w:val="DefaultParagraphFont"/>
    <w:rsid w:val="00C03B8C"/>
  </w:style>
  <w:style w:type="character" w:customStyle="1" w:styleId="m-4007627453485596929gmail-style13ptbold">
    <w:name w:val="m_-4007627453485596929gmail-style13ptbold"/>
    <w:basedOn w:val="DefaultParagraphFont"/>
    <w:rsid w:val="00C03B8C"/>
  </w:style>
  <w:style w:type="paragraph" w:customStyle="1" w:styleId="analytic0">
    <w:name w:val="analytic"/>
    <w:basedOn w:val="Normal"/>
    <w:link w:val="analyticChar0"/>
    <w:uiPriority w:val="4"/>
    <w:qFormat/>
    <w:rsid w:val="00C03B8C"/>
    <w:rPr>
      <w:b/>
      <w:sz w:val="27"/>
    </w:rPr>
  </w:style>
  <w:style w:type="character" w:customStyle="1" w:styleId="analyticChar0">
    <w:name w:val="analytic Char"/>
    <w:basedOn w:val="DefaultParagraphFont"/>
    <w:link w:val="analytic0"/>
    <w:uiPriority w:val="4"/>
    <w:rsid w:val="00C03B8C"/>
    <w:rPr>
      <w:rFonts w:ascii="Calibri" w:hAnsi="Calibri"/>
      <w:b/>
      <w:sz w:val="27"/>
    </w:rPr>
  </w:style>
  <w:style w:type="paragraph" w:customStyle="1" w:styleId="hword2">
    <w:name w:val="hword2"/>
    <w:basedOn w:val="Normal"/>
    <w:qFormat/>
    <w:rsid w:val="00C03B8C"/>
    <w:pPr>
      <w:spacing w:before="100" w:beforeAutospacing="1" w:after="100" w:afterAutospacing="1"/>
    </w:pPr>
    <w:rPr>
      <w:rFonts w:eastAsia="Times New Roman"/>
      <w:sz w:val="24"/>
    </w:rPr>
  </w:style>
  <w:style w:type="paragraph" w:customStyle="1" w:styleId="sense">
    <w:name w:val="sense"/>
    <w:basedOn w:val="Normal"/>
    <w:qFormat/>
    <w:rsid w:val="00C03B8C"/>
    <w:pPr>
      <w:spacing w:before="100" w:beforeAutospacing="1" w:after="100" w:afterAutospacing="1"/>
    </w:pPr>
    <w:rPr>
      <w:rFonts w:eastAsia="Times New Roman"/>
      <w:sz w:val="24"/>
    </w:rPr>
  </w:style>
  <w:style w:type="character" w:customStyle="1" w:styleId="dttext">
    <w:name w:val="dttext"/>
    <w:basedOn w:val="DefaultParagraphFont"/>
    <w:rsid w:val="00C03B8C"/>
  </w:style>
  <w:style w:type="character" w:customStyle="1" w:styleId="style13ptbold0">
    <w:name w:val="style13ptbold"/>
    <w:basedOn w:val="DefaultParagraphFont"/>
    <w:rsid w:val="00C03B8C"/>
  </w:style>
  <w:style w:type="paragraph" w:customStyle="1" w:styleId="m5562427531322223799gmail-msolistparagraph">
    <w:name w:val="m_5562427531322223799gmail-msolistparagraph"/>
    <w:basedOn w:val="Normal"/>
    <w:qFormat/>
    <w:rsid w:val="00C03B8C"/>
    <w:pPr>
      <w:spacing w:before="100" w:beforeAutospacing="1" w:after="100" w:afterAutospacing="1"/>
    </w:pPr>
    <w:rPr>
      <w:rFonts w:eastAsia="Times New Roman"/>
      <w:sz w:val="24"/>
    </w:rPr>
  </w:style>
  <w:style w:type="character" w:customStyle="1" w:styleId="m4841727538114946087gmail-styleunderline">
    <w:name w:val="m_4841727538114946087gmail-styleunderline"/>
    <w:basedOn w:val="DefaultParagraphFont"/>
    <w:rsid w:val="00C03B8C"/>
  </w:style>
  <w:style w:type="paragraph" w:customStyle="1" w:styleId="BreakTag">
    <w:name w:val="Break Tag"/>
    <w:basedOn w:val="Normal"/>
    <w:autoRedefine/>
    <w:uiPriority w:val="4"/>
    <w:qFormat/>
    <w:rsid w:val="00C03B8C"/>
    <w:pPr>
      <w:spacing w:before="240"/>
    </w:pPr>
    <w:rPr>
      <w:b/>
      <w:sz w:val="26"/>
    </w:rPr>
  </w:style>
  <w:style w:type="paragraph" w:customStyle="1" w:styleId="BreakBlock">
    <w:name w:val="Break Block"/>
    <w:basedOn w:val="Normal"/>
    <w:link w:val="BreakBlockChar"/>
    <w:autoRedefine/>
    <w:qFormat/>
    <w:rsid w:val="00C03B8C"/>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C03B8C"/>
    <w:rPr>
      <w:rFonts w:ascii="Arial Bold" w:hAnsi="Arial Bold"/>
      <w:b/>
      <w:caps/>
      <w:sz w:val="32"/>
      <w:u w:val="single"/>
    </w:rPr>
  </w:style>
  <w:style w:type="character" w:customStyle="1" w:styleId="CiteCharChar">
    <w:name w:val="Cite Char Char"/>
    <w:basedOn w:val="DefaultParagraphFont"/>
    <w:rsid w:val="00C03B8C"/>
    <w:rPr>
      <w:rFonts w:ascii="Cambria" w:hAnsi="Cambria" w:cs="Times New Roman"/>
      <w:b/>
      <w:bCs/>
      <w:sz w:val="26"/>
      <w:szCs w:val="26"/>
    </w:rPr>
  </w:style>
  <w:style w:type="character" w:customStyle="1" w:styleId="CardCharChar1">
    <w:name w:val="Card Char Char1"/>
    <w:basedOn w:val="DefaultParagraphFont"/>
    <w:rsid w:val="00C03B8C"/>
    <w:rPr>
      <w:rFonts w:cs="Times New Roman"/>
      <w:b/>
      <w:bCs/>
      <w:sz w:val="28"/>
      <w:szCs w:val="28"/>
    </w:rPr>
  </w:style>
  <w:style w:type="character" w:customStyle="1" w:styleId="CircleChar1">
    <w:name w:val="Circle Char1"/>
    <w:basedOn w:val="DefaultParagraphFont"/>
    <w:rsid w:val="00C03B8C"/>
    <w:rPr>
      <w:rFonts w:cs="Times New Roman"/>
      <w:b/>
      <w:i/>
      <w:sz w:val="18"/>
      <w:szCs w:val="18"/>
      <w:u w:val="single"/>
      <w:lang w:val="en-US" w:eastAsia="en-US" w:bidi="ar-SA"/>
    </w:rPr>
  </w:style>
  <w:style w:type="character" w:customStyle="1" w:styleId="hit1">
    <w:name w:val="hit1"/>
    <w:basedOn w:val="DefaultParagraphFont"/>
    <w:rsid w:val="00C03B8C"/>
    <w:rPr>
      <w:b/>
      <w:bCs/>
      <w:color w:val="CC0033"/>
    </w:rPr>
  </w:style>
  <w:style w:type="character" w:customStyle="1" w:styleId="upper">
    <w:name w:val="upper"/>
    <w:basedOn w:val="DefaultParagraphFont"/>
    <w:rsid w:val="00C03B8C"/>
  </w:style>
  <w:style w:type="character" w:customStyle="1" w:styleId="SmallFont7pt">
    <w:name w:val="Small Font (7 pt)"/>
    <w:basedOn w:val="DefaultParagraphFont"/>
    <w:qFormat/>
    <w:rsid w:val="00C03B8C"/>
    <w:rPr>
      <w:sz w:val="14"/>
    </w:rPr>
  </w:style>
  <w:style w:type="character" w:customStyle="1" w:styleId="style65">
    <w:name w:val="style65"/>
    <w:basedOn w:val="DefaultParagraphFont"/>
    <w:rsid w:val="00C03B8C"/>
    <w:rPr>
      <w:rFonts w:cs="Times New Roman"/>
    </w:rPr>
  </w:style>
  <w:style w:type="character" w:customStyle="1" w:styleId="StyleStyleBoldUnderlineIntenseEmphasisUnderlineapple-style-s">
    <w:name w:val="Style Style Bold UnderlineIntense EmphasisUnderlineapple-style-s..."/>
    <w:basedOn w:val="DefaultParagraphFont"/>
    <w:rsid w:val="00C03B8C"/>
    <w:rPr>
      <w:b w:val="0"/>
      <w:bCs w:val="0"/>
      <w:sz w:val="22"/>
      <w:u w:val="single"/>
      <w:bdr w:val="none" w:sz="0" w:space="0" w:color="auto"/>
    </w:rPr>
  </w:style>
  <w:style w:type="paragraph" w:customStyle="1" w:styleId="type">
    <w:name w:val="type"/>
    <w:basedOn w:val="Normal"/>
    <w:qFormat/>
    <w:rsid w:val="00C03B8C"/>
    <w:pPr>
      <w:spacing w:before="100" w:beforeAutospacing="1" w:after="100" w:afterAutospacing="1"/>
    </w:pPr>
    <w:rPr>
      <w:rFonts w:eastAsia="Times New Roman"/>
    </w:rPr>
  </w:style>
  <w:style w:type="character" w:customStyle="1" w:styleId="abodyblack3">
    <w:name w:val="abodyblack3"/>
    <w:basedOn w:val="DefaultParagraphFont"/>
    <w:rsid w:val="00C03B8C"/>
  </w:style>
  <w:style w:type="character" w:customStyle="1" w:styleId="FontStyle177">
    <w:name w:val="Font Style177"/>
    <w:basedOn w:val="DefaultParagraphFont"/>
    <w:uiPriority w:val="99"/>
    <w:rsid w:val="00C03B8C"/>
    <w:rPr>
      <w:rFonts w:ascii="Times New Roman" w:hAnsi="Times New Roman" w:cs="Times New Roman"/>
      <w:sz w:val="20"/>
      <w:szCs w:val="20"/>
    </w:rPr>
  </w:style>
  <w:style w:type="character" w:customStyle="1" w:styleId="FontStyle173">
    <w:name w:val="Font Style173"/>
    <w:basedOn w:val="DefaultParagraphFont"/>
    <w:uiPriority w:val="99"/>
    <w:rsid w:val="00C03B8C"/>
    <w:rPr>
      <w:rFonts w:ascii="Times New Roman" w:hAnsi="Times New Roman" w:cs="Times New Roman"/>
      <w:sz w:val="14"/>
      <w:szCs w:val="14"/>
    </w:rPr>
  </w:style>
  <w:style w:type="character" w:customStyle="1" w:styleId="FontStyle151">
    <w:name w:val="Font Style151"/>
    <w:basedOn w:val="DefaultParagraphFont"/>
    <w:uiPriority w:val="99"/>
    <w:rsid w:val="00C03B8C"/>
    <w:rPr>
      <w:rFonts w:ascii="Arial Narrow" w:hAnsi="Arial Narrow" w:cs="Arial Narrow"/>
      <w:b/>
      <w:bCs/>
      <w:sz w:val="12"/>
      <w:szCs w:val="12"/>
    </w:rPr>
  </w:style>
  <w:style w:type="character" w:customStyle="1" w:styleId="FontStyle156">
    <w:name w:val="Font Style156"/>
    <w:basedOn w:val="DefaultParagraphFont"/>
    <w:uiPriority w:val="99"/>
    <w:rsid w:val="00C03B8C"/>
    <w:rPr>
      <w:rFonts w:ascii="Arial Narrow" w:hAnsi="Arial Narrow" w:cs="Arial Narrow"/>
      <w:sz w:val="8"/>
      <w:szCs w:val="8"/>
    </w:rPr>
  </w:style>
  <w:style w:type="character" w:customStyle="1" w:styleId="FontStyle160">
    <w:name w:val="Font Style160"/>
    <w:basedOn w:val="DefaultParagraphFont"/>
    <w:uiPriority w:val="99"/>
    <w:rsid w:val="00C03B8C"/>
    <w:rPr>
      <w:rFonts w:ascii="Times New Roman" w:hAnsi="Times New Roman" w:cs="Times New Roman"/>
      <w:b/>
      <w:bCs/>
      <w:sz w:val="20"/>
      <w:szCs w:val="20"/>
    </w:rPr>
  </w:style>
  <w:style w:type="character" w:customStyle="1" w:styleId="FontStyle178">
    <w:name w:val="Font Style178"/>
    <w:basedOn w:val="DefaultParagraphFont"/>
    <w:uiPriority w:val="99"/>
    <w:rsid w:val="00C03B8C"/>
    <w:rPr>
      <w:rFonts w:ascii="Times New Roman" w:hAnsi="Times New Roman" w:cs="Times New Roman"/>
      <w:sz w:val="18"/>
      <w:szCs w:val="18"/>
    </w:rPr>
  </w:style>
  <w:style w:type="paragraph" w:customStyle="1" w:styleId="Style14">
    <w:name w:val="Style14"/>
    <w:basedOn w:val="Normal"/>
    <w:uiPriority w:val="99"/>
    <w:qFormat/>
    <w:rsid w:val="00C03B8C"/>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C03B8C"/>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C03B8C"/>
    <w:rPr>
      <w:rFonts w:ascii="Times New Roman" w:hAnsi="Times New Roman" w:cs="Times New Roman"/>
      <w:sz w:val="12"/>
      <w:szCs w:val="12"/>
    </w:rPr>
  </w:style>
  <w:style w:type="paragraph" w:customStyle="1" w:styleId="Style9">
    <w:name w:val="Style9"/>
    <w:basedOn w:val="Normal"/>
    <w:uiPriority w:val="99"/>
    <w:qFormat/>
    <w:rsid w:val="00C03B8C"/>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C03B8C"/>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C03B8C"/>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C03B8C"/>
    <w:rPr>
      <w:rFonts w:ascii="Times New Roman" w:hAnsi="Times New Roman" w:cs="Times New Roman"/>
      <w:sz w:val="16"/>
      <w:szCs w:val="16"/>
    </w:rPr>
  </w:style>
  <w:style w:type="character" w:customStyle="1" w:styleId="FontStyle172">
    <w:name w:val="Font Style172"/>
    <w:basedOn w:val="DefaultParagraphFont"/>
    <w:uiPriority w:val="99"/>
    <w:rsid w:val="00C03B8C"/>
    <w:rPr>
      <w:rFonts w:ascii="Times New Roman" w:hAnsi="Times New Roman" w:cs="Times New Roman"/>
      <w:b/>
      <w:bCs/>
      <w:sz w:val="16"/>
      <w:szCs w:val="16"/>
    </w:rPr>
  </w:style>
  <w:style w:type="paragraph" w:customStyle="1" w:styleId="Style18">
    <w:name w:val="Style18"/>
    <w:basedOn w:val="Normal"/>
    <w:uiPriority w:val="99"/>
    <w:qFormat/>
    <w:rsid w:val="00C03B8C"/>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C03B8C"/>
    <w:rPr>
      <w:rFonts w:ascii="Times New Roman" w:hAnsi="Times New Roman" w:cs="Times New Roman"/>
      <w:i/>
      <w:iCs/>
      <w:sz w:val="16"/>
      <w:szCs w:val="16"/>
    </w:rPr>
  </w:style>
  <w:style w:type="character" w:customStyle="1" w:styleId="FontStyle162">
    <w:name w:val="Font Style162"/>
    <w:basedOn w:val="DefaultParagraphFont"/>
    <w:uiPriority w:val="99"/>
    <w:rsid w:val="00C03B8C"/>
    <w:rPr>
      <w:rFonts w:ascii="Times New Roman" w:hAnsi="Times New Roman" w:cs="Times New Roman"/>
      <w:b/>
      <w:bCs/>
      <w:sz w:val="18"/>
      <w:szCs w:val="18"/>
    </w:rPr>
  </w:style>
  <w:style w:type="character" w:customStyle="1" w:styleId="FontStyle167">
    <w:name w:val="Font Style167"/>
    <w:basedOn w:val="DefaultParagraphFont"/>
    <w:uiPriority w:val="99"/>
    <w:rsid w:val="00C03B8C"/>
    <w:rPr>
      <w:rFonts w:ascii="Times New Roman" w:hAnsi="Times New Roman" w:cs="Times New Roman"/>
      <w:sz w:val="10"/>
      <w:szCs w:val="10"/>
    </w:rPr>
  </w:style>
  <w:style w:type="character" w:customStyle="1" w:styleId="FontStyle174">
    <w:name w:val="Font Style174"/>
    <w:basedOn w:val="DefaultParagraphFont"/>
    <w:uiPriority w:val="99"/>
    <w:rsid w:val="00C03B8C"/>
    <w:rPr>
      <w:rFonts w:ascii="Arial Narrow" w:hAnsi="Arial Narrow" w:cs="Arial Narrow"/>
      <w:b/>
      <w:bCs/>
      <w:sz w:val="18"/>
      <w:szCs w:val="18"/>
    </w:rPr>
  </w:style>
  <w:style w:type="paragraph" w:customStyle="1" w:styleId="Style47">
    <w:name w:val="Style47"/>
    <w:basedOn w:val="Normal"/>
    <w:uiPriority w:val="99"/>
    <w:qFormat/>
    <w:rsid w:val="00C03B8C"/>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C03B8C"/>
    <w:rPr>
      <w:rFonts w:ascii="Times New Roman" w:hAnsi="Times New Roman" w:cs="Times New Roman"/>
      <w:sz w:val="12"/>
      <w:szCs w:val="12"/>
    </w:rPr>
  </w:style>
  <w:style w:type="paragraph" w:customStyle="1" w:styleId="Style24">
    <w:name w:val="Style24"/>
    <w:basedOn w:val="Normal"/>
    <w:uiPriority w:val="99"/>
    <w:qFormat/>
    <w:rsid w:val="00C03B8C"/>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C03B8C"/>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C03B8C"/>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C03B8C"/>
    <w:rPr>
      <w:rFonts w:ascii="Times New Roman" w:hAnsi="Times New Roman" w:cs="Times New Roman"/>
      <w:b/>
      <w:bCs/>
      <w:sz w:val="18"/>
      <w:szCs w:val="18"/>
    </w:rPr>
  </w:style>
  <w:style w:type="paragraph" w:customStyle="1" w:styleId="Style21">
    <w:name w:val="Style21"/>
    <w:basedOn w:val="Normal"/>
    <w:uiPriority w:val="99"/>
    <w:qFormat/>
    <w:rsid w:val="00C03B8C"/>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C03B8C"/>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C03B8C"/>
  </w:style>
  <w:style w:type="character" w:customStyle="1" w:styleId="StyleThickunderline1">
    <w:name w:val="Style Thick underline1"/>
    <w:basedOn w:val="DefaultParagraphFont"/>
    <w:rsid w:val="00C03B8C"/>
    <w:rPr>
      <w:u w:val="single"/>
    </w:rPr>
  </w:style>
  <w:style w:type="paragraph" w:customStyle="1" w:styleId="TableParagraph">
    <w:name w:val="Table Paragraph"/>
    <w:basedOn w:val="Normal"/>
    <w:uiPriority w:val="1"/>
    <w:qFormat/>
    <w:rsid w:val="00C03B8C"/>
    <w:pPr>
      <w:widowControl w:val="0"/>
    </w:pPr>
  </w:style>
  <w:style w:type="character" w:customStyle="1" w:styleId="UnderlineChar5">
    <w:name w:val="UnderlineChar"/>
    <w:rsid w:val="00C03B8C"/>
    <w:rPr>
      <w:sz w:val="24"/>
      <w:u w:val="single"/>
      <w:shd w:val="clear" w:color="auto" w:fill="auto"/>
    </w:rPr>
  </w:style>
  <w:style w:type="paragraph" w:customStyle="1" w:styleId="StyleCircled11pt">
    <w:name w:val="Style Circled + 11 pt"/>
    <w:basedOn w:val="Normal"/>
    <w:link w:val="StyleCircled11ptChar"/>
    <w:qFormat/>
    <w:rsid w:val="00C03B8C"/>
    <w:rPr>
      <w:rFonts w:eastAsia="Times New Roman"/>
      <w:b/>
      <w:bCs/>
      <w:u w:val="single"/>
    </w:rPr>
  </w:style>
  <w:style w:type="character" w:customStyle="1" w:styleId="StyleCircled11ptChar">
    <w:name w:val="Style Circled + 11 pt Char"/>
    <w:link w:val="StyleCircled11pt"/>
    <w:rsid w:val="00C03B8C"/>
    <w:rPr>
      <w:rFonts w:ascii="Calibri" w:eastAsia="Times New Roman" w:hAnsi="Calibri"/>
      <w:b/>
      <w:bCs/>
      <w:u w:val="single"/>
    </w:rPr>
  </w:style>
  <w:style w:type="paragraph" w:customStyle="1" w:styleId="StyleUnunderlined10ptThickunderline">
    <w:name w:val="Style Ununderlined + 10 pt Thick underline"/>
    <w:basedOn w:val="Normal"/>
    <w:link w:val="StyleUnunderlined10ptThickunderlineChar"/>
    <w:qFormat/>
    <w:rsid w:val="00C03B8C"/>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C03B8C"/>
    <w:rPr>
      <w:rFonts w:ascii="Times" w:eastAsia="Times New Roman" w:hAnsi="Times"/>
      <w:szCs w:val="28"/>
      <w:u w:val="single"/>
    </w:rPr>
  </w:style>
  <w:style w:type="character" w:customStyle="1" w:styleId="Style11ptBorderSinglesolidlineAuto05ptLinewidth">
    <w:name w:val="Style 11 pt Border: : (Single solid line Auto  0.5 pt Line width)"/>
    <w:rsid w:val="00C03B8C"/>
    <w:rPr>
      <w:sz w:val="20"/>
      <w:bdr w:val="single" w:sz="4" w:space="0" w:color="auto" w:frame="1"/>
    </w:rPr>
  </w:style>
  <w:style w:type="character" w:customStyle="1" w:styleId="StyleUnderlineChar6CharCharCharCharCharCharCharChar11">
    <w:name w:val="Style Underline Char6 Char Char Char Char Char Char Char Char + 11 ..."/>
    <w:rsid w:val="00C03B8C"/>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C03B8C"/>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C03B8C"/>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C03B8C"/>
    <w:rPr>
      <w:sz w:val="20"/>
      <w:szCs w:val="24"/>
      <w:u w:val="single"/>
      <w:bdr w:val="single" w:sz="4" w:space="0" w:color="auto"/>
      <w:lang w:val="en-US" w:eastAsia="en-US" w:bidi="ar-SA"/>
    </w:rPr>
  </w:style>
  <w:style w:type="character" w:customStyle="1" w:styleId="StyleLatinGaramondUnderline">
    <w:name w:val="Style (Latin) Garamond Underline"/>
    <w:rsid w:val="00C03B8C"/>
    <w:rPr>
      <w:rFonts w:ascii="Times New Roman" w:hAnsi="Times New Roman"/>
      <w:sz w:val="20"/>
      <w:u w:val="single"/>
    </w:rPr>
  </w:style>
  <w:style w:type="character" w:customStyle="1" w:styleId="StyleLatinGaramond">
    <w:name w:val="Style (Latin) Garamond"/>
    <w:rsid w:val="00C03B8C"/>
    <w:rPr>
      <w:rFonts w:ascii="Times New Roman" w:hAnsi="Times New Roman"/>
      <w:sz w:val="20"/>
    </w:rPr>
  </w:style>
  <w:style w:type="character" w:customStyle="1" w:styleId="styletimesnewroman12ptbold0">
    <w:name w:val="styletimesnewroman12ptbold"/>
    <w:basedOn w:val="DefaultParagraphFont"/>
    <w:rsid w:val="00C03B8C"/>
  </w:style>
  <w:style w:type="paragraph" w:customStyle="1" w:styleId="BoldandUnderlineChar2CharChar">
    <w:name w:val="Bold and Underline Char2 Char Char"/>
    <w:basedOn w:val="Normal"/>
    <w:link w:val="BoldandUnderlineChar2CharCharChar"/>
    <w:qFormat/>
    <w:rsid w:val="00C03B8C"/>
    <w:rPr>
      <w:rFonts w:asciiTheme="minorHAnsi" w:hAnsiTheme="minorHAnsi"/>
      <w:b/>
      <w:u w:val="single"/>
    </w:rPr>
  </w:style>
  <w:style w:type="character" w:customStyle="1" w:styleId="Reduce8ptCharChar">
    <w:name w:val="Reduce 8pt Char Char"/>
    <w:basedOn w:val="DefaultParagraphFont"/>
    <w:link w:val="Reduce8pt"/>
    <w:rsid w:val="00C03B8C"/>
    <w:rPr>
      <w:sz w:val="16"/>
    </w:rPr>
  </w:style>
  <w:style w:type="paragraph" w:customStyle="1" w:styleId="Reduce8pt">
    <w:name w:val="Reduce 8pt"/>
    <w:basedOn w:val="Normal"/>
    <w:link w:val="Reduce8ptCharChar"/>
    <w:qFormat/>
    <w:rsid w:val="00C03B8C"/>
    <w:pPr>
      <w:autoSpaceDE w:val="0"/>
      <w:autoSpaceDN w:val="0"/>
      <w:adjustRightInd w:val="0"/>
      <w:jc w:val="both"/>
    </w:pPr>
    <w:rPr>
      <w:rFonts w:asciiTheme="minorHAnsi" w:hAnsiTheme="minorHAnsi"/>
      <w:sz w:val="16"/>
    </w:rPr>
  </w:style>
  <w:style w:type="paragraph" w:customStyle="1" w:styleId="Style7">
    <w:name w:val="Style7"/>
    <w:basedOn w:val="Normal"/>
    <w:uiPriority w:val="99"/>
    <w:qFormat/>
    <w:rsid w:val="00C03B8C"/>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C03B8C"/>
  </w:style>
  <w:style w:type="paragraph" w:customStyle="1" w:styleId="Footnote2">
    <w:name w:val="Footnote2"/>
    <w:basedOn w:val="Normal"/>
    <w:next w:val="Normal"/>
    <w:link w:val="Footnote2Char"/>
    <w:autoRedefine/>
    <w:qFormat/>
    <w:rsid w:val="00C03B8C"/>
    <w:pPr>
      <w:spacing w:after="120" w:line="480" w:lineRule="auto"/>
    </w:pPr>
    <w:rPr>
      <w:rFonts w:asciiTheme="minorHAnsi" w:hAnsiTheme="minorHAnsi"/>
    </w:rPr>
  </w:style>
  <w:style w:type="character" w:customStyle="1" w:styleId="red">
    <w:name w:val="red"/>
    <w:basedOn w:val="DefaultParagraphFont"/>
    <w:rsid w:val="00C03B8C"/>
  </w:style>
  <w:style w:type="character" w:customStyle="1" w:styleId="Mention11">
    <w:name w:val="Mention11"/>
    <w:basedOn w:val="DefaultParagraphFont"/>
    <w:uiPriority w:val="99"/>
    <w:semiHidden/>
    <w:unhideWhenUsed/>
    <w:rsid w:val="00C03B8C"/>
    <w:rPr>
      <w:color w:val="2B579A"/>
      <w:shd w:val="clear" w:color="auto" w:fill="E6E6E6"/>
    </w:rPr>
  </w:style>
  <w:style w:type="character" w:customStyle="1" w:styleId="m6370699461968006786gmail-styleunderline">
    <w:name w:val="m_6370699461968006786gmail-styleunderline"/>
    <w:basedOn w:val="DefaultParagraphFont"/>
    <w:rsid w:val="00C03B8C"/>
  </w:style>
  <w:style w:type="character" w:customStyle="1" w:styleId="Mention2">
    <w:name w:val="Mention2"/>
    <w:basedOn w:val="DefaultParagraphFont"/>
    <w:uiPriority w:val="99"/>
    <w:semiHidden/>
    <w:unhideWhenUsed/>
    <w:rsid w:val="00C03B8C"/>
    <w:rPr>
      <w:color w:val="2B579A"/>
      <w:shd w:val="clear" w:color="auto" w:fill="E6E6E6"/>
    </w:rPr>
  </w:style>
  <w:style w:type="paragraph" w:customStyle="1" w:styleId="FlashTag">
    <w:name w:val="FlashTag"/>
    <w:basedOn w:val="Normal"/>
    <w:link w:val="FlashTagChar"/>
    <w:autoRedefine/>
    <w:uiPriority w:val="4"/>
    <w:qFormat/>
    <w:rsid w:val="00C03B8C"/>
    <w:rPr>
      <w:rFonts w:asciiTheme="majorHAnsi" w:hAnsiTheme="majorHAnsi"/>
      <w:b/>
      <w:sz w:val="28"/>
    </w:rPr>
  </w:style>
  <w:style w:type="character" w:customStyle="1" w:styleId="FlashTagChar">
    <w:name w:val="FlashTag Char"/>
    <w:basedOn w:val="DefaultParagraphFont"/>
    <w:link w:val="FlashTag"/>
    <w:uiPriority w:val="4"/>
    <w:rsid w:val="00C03B8C"/>
    <w:rPr>
      <w:rFonts w:asciiTheme="majorHAnsi" w:hAnsiTheme="majorHAnsi"/>
      <w:b/>
      <w:sz w:val="28"/>
    </w:rPr>
  </w:style>
  <w:style w:type="paragraph" w:customStyle="1" w:styleId="Warrant">
    <w:name w:val="Warrant"/>
    <w:autoRedefine/>
    <w:uiPriority w:val="4"/>
    <w:qFormat/>
    <w:rsid w:val="00C03B8C"/>
    <w:pPr>
      <w:ind w:left="720"/>
    </w:pPr>
    <w:rPr>
      <w:rFonts w:ascii="Calibri" w:hAnsi="Calibri" w:cs="Arial"/>
    </w:rPr>
  </w:style>
  <w:style w:type="character" w:customStyle="1" w:styleId="m-8793234324905335251gmail-style13ptbold">
    <w:name w:val="m_-8793234324905335251gmail-style13ptbold"/>
    <w:basedOn w:val="DefaultParagraphFont"/>
    <w:rsid w:val="00C03B8C"/>
  </w:style>
  <w:style w:type="character" w:customStyle="1" w:styleId="m3965771245576658108gmail-styleunderline">
    <w:name w:val="m_3965771245576658108gmail-styleunderline"/>
    <w:basedOn w:val="DefaultParagraphFont"/>
    <w:rsid w:val="00C03B8C"/>
  </w:style>
  <w:style w:type="character" w:customStyle="1" w:styleId="FontStyle220">
    <w:name w:val="Font Style220"/>
    <w:basedOn w:val="DefaultParagraphFont"/>
    <w:uiPriority w:val="99"/>
    <w:rsid w:val="00C03B8C"/>
    <w:rPr>
      <w:rFonts w:ascii="Candara" w:hAnsi="Candara" w:cs="Candara" w:hint="default"/>
      <w:i/>
      <w:iCs/>
      <w:sz w:val="18"/>
      <w:szCs w:val="18"/>
    </w:rPr>
  </w:style>
  <w:style w:type="character" w:customStyle="1" w:styleId="FontStyle290">
    <w:name w:val="Font Style290"/>
    <w:basedOn w:val="DefaultParagraphFont"/>
    <w:uiPriority w:val="99"/>
    <w:rsid w:val="00C03B8C"/>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C03B8C"/>
    <w:rPr>
      <w:rFonts w:ascii="Arial" w:hAnsi="Arial" w:cs="Arial"/>
      <w:b/>
      <w:bCs/>
      <w:sz w:val="16"/>
      <w:szCs w:val="16"/>
    </w:rPr>
  </w:style>
  <w:style w:type="character" w:customStyle="1" w:styleId="m-5498913268213319940gmail-styleunderline">
    <w:name w:val="m_-5498913268213319940gmail-styleunderline"/>
    <w:basedOn w:val="DefaultParagraphFont"/>
    <w:rsid w:val="00C03B8C"/>
  </w:style>
  <w:style w:type="paragraph" w:customStyle="1" w:styleId="speakable">
    <w:name w:val="speakable"/>
    <w:basedOn w:val="Normal"/>
    <w:uiPriority w:val="99"/>
    <w:qFormat/>
    <w:rsid w:val="00C03B8C"/>
    <w:pPr>
      <w:spacing w:before="100" w:beforeAutospacing="1" w:after="100" w:afterAutospacing="1"/>
    </w:pPr>
    <w:rPr>
      <w:rFonts w:eastAsia="Times New Roman"/>
      <w:sz w:val="24"/>
    </w:rPr>
  </w:style>
  <w:style w:type="character" w:customStyle="1" w:styleId="overlay">
    <w:name w:val="overlay"/>
    <w:basedOn w:val="DefaultParagraphFont"/>
    <w:rsid w:val="00C03B8C"/>
  </w:style>
  <w:style w:type="character" w:customStyle="1" w:styleId="copyright">
    <w:name w:val="copyright"/>
    <w:basedOn w:val="DefaultParagraphFont"/>
    <w:rsid w:val="00C03B8C"/>
  </w:style>
  <w:style w:type="paragraph" w:customStyle="1" w:styleId="g-body">
    <w:name w:val="g-body"/>
    <w:basedOn w:val="Normal"/>
    <w:uiPriority w:val="99"/>
    <w:qFormat/>
    <w:rsid w:val="00C03B8C"/>
    <w:pPr>
      <w:spacing w:before="100" w:beforeAutospacing="1" w:after="100" w:afterAutospacing="1"/>
    </w:pPr>
    <w:rPr>
      <w:rFonts w:eastAsia="Times New Roman"/>
      <w:sz w:val="24"/>
    </w:rPr>
  </w:style>
  <w:style w:type="paragraph" w:customStyle="1" w:styleId="g-pstyle0">
    <w:name w:val="g-pstyle0"/>
    <w:basedOn w:val="Normal"/>
    <w:uiPriority w:val="99"/>
    <w:qFormat/>
    <w:rsid w:val="00C03B8C"/>
    <w:pPr>
      <w:spacing w:before="100" w:beforeAutospacing="1" w:after="100" w:afterAutospacing="1"/>
    </w:pPr>
    <w:rPr>
      <w:rFonts w:eastAsia="Times New Roman"/>
      <w:sz w:val="24"/>
    </w:rPr>
  </w:style>
  <w:style w:type="paragraph" w:customStyle="1" w:styleId="g-pstyle1">
    <w:name w:val="g-pstyle1"/>
    <w:basedOn w:val="Normal"/>
    <w:uiPriority w:val="99"/>
    <w:qFormat/>
    <w:rsid w:val="00C03B8C"/>
    <w:pPr>
      <w:spacing w:before="100" w:beforeAutospacing="1" w:after="100" w:afterAutospacing="1"/>
    </w:pPr>
    <w:rPr>
      <w:rFonts w:eastAsia="Times New Roman"/>
      <w:sz w:val="24"/>
    </w:rPr>
  </w:style>
  <w:style w:type="paragraph" w:customStyle="1" w:styleId="g-asset-hed">
    <w:name w:val="g-asset-hed"/>
    <w:basedOn w:val="Normal"/>
    <w:uiPriority w:val="99"/>
    <w:qFormat/>
    <w:rsid w:val="00C03B8C"/>
    <w:pPr>
      <w:spacing w:before="100" w:beforeAutospacing="1" w:after="100" w:afterAutospacing="1"/>
    </w:pPr>
    <w:rPr>
      <w:rFonts w:eastAsia="Times New Roman"/>
      <w:sz w:val="24"/>
    </w:rPr>
  </w:style>
  <w:style w:type="paragraph" w:customStyle="1" w:styleId="js-tweet-text">
    <w:name w:val="js-tweet-text"/>
    <w:basedOn w:val="Normal"/>
    <w:uiPriority w:val="99"/>
    <w:qFormat/>
    <w:rsid w:val="00C03B8C"/>
    <w:pPr>
      <w:spacing w:before="100" w:beforeAutospacing="1" w:after="100" w:afterAutospacing="1"/>
    </w:pPr>
    <w:rPr>
      <w:sz w:val="24"/>
    </w:rPr>
  </w:style>
  <w:style w:type="paragraph" w:customStyle="1" w:styleId="style41">
    <w:name w:val="style4"/>
    <w:basedOn w:val="Normal"/>
    <w:uiPriority w:val="99"/>
    <w:qFormat/>
    <w:rsid w:val="00C03B8C"/>
    <w:pPr>
      <w:spacing w:before="100" w:beforeAutospacing="1" w:after="100" w:afterAutospacing="1"/>
    </w:pPr>
    <w:rPr>
      <w:sz w:val="24"/>
    </w:rPr>
  </w:style>
  <w:style w:type="paragraph" w:customStyle="1" w:styleId="speech">
    <w:name w:val="speech"/>
    <w:basedOn w:val="Normal"/>
    <w:uiPriority w:val="99"/>
    <w:qFormat/>
    <w:rsid w:val="00C03B8C"/>
    <w:pPr>
      <w:spacing w:before="100" w:beforeAutospacing="1" w:after="100" w:afterAutospacing="1"/>
    </w:pPr>
    <w:rPr>
      <w:sz w:val="24"/>
    </w:rPr>
  </w:style>
  <w:style w:type="character" w:customStyle="1" w:styleId="adtext">
    <w:name w:val="adtext"/>
    <w:basedOn w:val="DefaultParagraphFont"/>
    <w:rsid w:val="00C03B8C"/>
  </w:style>
  <w:style w:type="character" w:customStyle="1" w:styleId="UL-Bold">
    <w:name w:val="UL-Bold"/>
    <w:basedOn w:val="DefaultParagraphFont"/>
    <w:rsid w:val="00C03B8C"/>
    <w:rPr>
      <w:u w:val="thick"/>
    </w:rPr>
  </w:style>
  <w:style w:type="character" w:customStyle="1" w:styleId="gl">
    <w:name w:val="gl"/>
    <w:basedOn w:val="DefaultParagraphFont"/>
    <w:rsid w:val="00C03B8C"/>
  </w:style>
  <w:style w:type="character" w:customStyle="1" w:styleId="qu730rj69h">
    <w:name w:val="qu730rj69h"/>
    <w:basedOn w:val="DefaultParagraphFont"/>
    <w:rsid w:val="00C03B8C"/>
  </w:style>
  <w:style w:type="paragraph" w:customStyle="1" w:styleId="optext">
    <w:name w:val="optext"/>
    <w:basedOn w:val="Normal"/>
    <w:uiPriority w:val="99"/>
    <w:qFormat/>
    <w:rsid w:val="00C03B8C"/>
    <w:pPr>
      <w:spacing w:before="100" w:beforeAutospacing="1" w:after="100" w:afterAutospacing="1"/>
    </w:pPr>
    <w:rPr>
      <w:sz w:val="24"/>
    </w:rPr>
  </w:style>
  <w:style w:type="character" w:customStyle="1" w:styleId="lmy74qr12z">
    <w:name w:val="lmy74qr12z"/>
    <w:basedOn w:val="DefaultParagraphFont"/>
    <w:rsid w:val="00C03B8C"/>
  </w:style>
  <w:style w:type="character" w:customStyle="1" w:styleId="icr880">
    <w:name w:val="icr880"/>
    <w:basedOn w:val="DefaultParagraphFont"/>
    <w:rsid w:val="00C03B8C"/>
  </w:style>
  <w:style w:type="character" w:customStyle="1" w:styleId="hx23q54">
    <w:name w:val="hx23q54"/>
    <w:basedOn w:val="DefaultParagraphFont"/>
    <w:rsid w:val="00C03B8C"/>
  </w:style>
  <w:style w:type="character" w:customStyle="1" w:styleId="m-5348258726587825636gmail-style13ptbold">
    <w:name w:val="m_-5348258726587825636gmail-style13ptbold"/>
    <w:basedOn w:val="DefaultParagraphFont"/>
    <w:rsid w:val="00C03B8C"/>
  </w:style>
  <w:style w:type="character" w:customStyle="1" w:styleId="m-5348258726587825636gmail-styleunderline">
    <w:name w:val="m_-5348258726587825636gmail-styleunderline"/>
    <w:basedOn w:val="DefaultParagraphFont"/>
    <w:rsid w:val="00C03B8C"/>
  </w:style>
  <w:style w:type="paragraph" w:customStyle="1" w:styleId="useless">
    <w:name w:val="useless"/>
    <w:basedOn w:val="Normal"/>
    <w:uiPriority w:val="99"/>
    <w:qFormat/>
    <w:rsid w:val="00C03B8C"/>
    <w:rPr>
      <w:rFonts w:eastAsia="Times New Roman"/>
      <w:sz w:val="12"/>
    </w:rPr>
  </w:style>
  <w:style w:type="character" w:customStyle="1" w:styleId="DDIUnderline">
    <w:name w:val="DDI Underline"/>
    <w:qFormat/>
    <w:rsid w:val="00C03B8C"/>
    <w:rPr>
      <w:rFonts w:ascii="Times New Roman" w:hAnsi="Times New Roman"/>
      <w:sz w:val="24"/>
      <w:u w:val="single"/>
    </w:rPr>
  </w:style>
  <w:style w:type="paragraph" w:customStyle="1" w:styleId="ALLCAPS">
    <w:name w:val="ALL CAPS"/>
    <w:basedOn w:val="Normal"/>
    <w:link w:val="ALLCAPSChar"/>
    <w:qFormat/>
    <w:rsid w:val="00C03B8C"/>
    <w:rPr>
      <w:rFonts w:eastAsia="Times New Roman"/>
      <w:b/>
      <w:caps/>
    </w:rPr>
  </w:style>
  <w:style w:type="character" w:customStyle="1" w:styleId="ALLCAPSChar">
    <w:name w:val="ALL CAPS Char"/>
    <w:basedOn w:val="DefaultParagraphFont"/>
    <w:link w:val="ALLCAPS"/>
    <w:rsid w:val="00C03B8C"/>
    <w:rPr>
      <w:rFonts w:ascii="Calibri" w:eastAsia="Times New Roman" w:hAnsi="Calibri"/>
      <w:b/>
      <w:caps/>
    </w:rPr>
  </w:style>
  <w:style w:type="paragraph" w:customStyle="1" w:styleId="TagCharCharCharCharCharCharChar0">
    <w:name w:val="Tag Char Char Char Char Char Char Char"/>
    <w:basedOn w:val="Normal"/>
    <w:link w:val="TagCharCharCharCharCharCharCharChar"/>
    <w:qFormat/>
    <w:rsid w:val="00C03B8C"/>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C03B8C"/>
    <w:rPr>
      <w:rFonts w:ascii="Calibri" w:eastAsia="Times New Roman" w:hAnsi="Calibri"/>
      <w:b/>
      <w:sz w:val="24"/>
    </w:rPr>
  </w:style>
  <w:style w:type="character" w:customStyle="1" w:styleId="10ptnotbold">
    <w:name w:val="10ptnotbold"/>
    <w:basedOn w:val="DefaultParagraphFont"/>
    <w:rsid w:val="00C03B8C"/>
    <w:rPr>
      <w:sz w:val="20"/>
    </w:rPr>
  </w:style>
  <w:style w:type="character" w:customStyle="1" w:styleId="Cites-AuthorDate">
    <w:name w:val="Cites-Author/Date"/>
    <w:qFormat/>
    <w:rsid w:val="00C03B8C"/>
    <w:rPr>
      <w:rFonts w:ascii="Helvetica" w:hAnsi="Helvetica"/>
      <w:b/>
      <w:sz w:val="22"/>
      <w:szCs w:val="24"/>
      <w:u w:val="thick"/>
    </w:rPr>
  </w:style>
  <w:style w:type="paragraph" w:customStyle="1" w:styleId="CiteTag">
    <w:name w:val="Cite/Tag"/>
    <w:basedOn w:val="Normal"/>
    <w:qFormat/>
    <w:rsid w:val="00C03B8C"/>
    <w:rPr>
      <w:rFonts w:eastAsia="Cambria"/>
      <w:b/>
    </w:rPr>
  </w:style>
  <w:style w:type="character" w:customStyle="1" w:styleId="m489902567989944824gmail-style13ptbold">
    <w:name w:val="m_489902567989944824gmail-style13ptbold"/>
    <w:basedOn w:val="DefaultParagraphFont"/>
    <w:rsid w:val="00C03B8C"/>
  </w:style>
  <w:style w:type="character" w:customStyle="1" w:styleId="m489902567989944824gmail-styleunderline">
    <w:name w:val="m_489902567989944824gmail-styleunderline"/>
    <w:basedOn w:val="DefaultParagraphFont"/>
    <w:rsid w:val="00C03B8C"/>
  </w:style>
  <w:style w:type="character" w:customStyle="1" w:styleId="Mention3">
    <w:name w:val="Mention3"/>
    <w:basedOn w:val="DefaultParagraphFont"/>
    <w:uiPriority w:val="99"/>
    <w:semiHidden/>
    <w:unhideWhenUsed/>
    <w:rsid w:val="00C03B8C"/>
    <w:rPr>
      <w:color w:val="2B579A"/>
      <w:shd w:val="clear" w:color="auto" w:fill="E6E6E6"/>
    </w:rPr>
  </w:style>
  <w:style w:type="character" w:customStyle="1" w:styleId="m-5251091010484660064gmail-style13ptbold">
    <w:name w:val="m_-5251091010484660064gmail-style13ptbold"/>
    <w:basedOn w:val="DefaultParagraphFont"/>
    <w:rsid w:val="00C03B8C"/>
  </w:style>
  <w:style w:type="character" w:customStyle="1" w:styleId="m-5251091010484660064gmail-styleunderline">
    <w:name w:val="m_-5251091010484660064gmail-styleunderline"/>
    <w:basedOn w:val="DefaultParagraphFont"/>
    <w:rsid w:val="00C03B8C"/>
  </w:style>
  <w:style w:type="character" w:customStyle="1" w:styleId="tablecaption">
    <w:name w:val="tablecaption"/>
    <w:basedOn w:val="DefaultParagraphFont"/>
    <w:rsid w:val="00C03B8C"/>
  </w:style>
  <w:style w:type="character" w:customStyle="1" w:styleId="StyleLatinHelvetica105ptBlack">
    <w:name w:val="Style (Latin) Helvetica 10.5 pt Black"/>
    <w:basedOn w:val="DefaultParagraphFont"/>
    <w:rsid w:val="00C03B8C"/>
    <w:rPr>
      <w:rFonts w:ascii="Times New Roman" w:hAnsi="Times New Roman"/>
      <w:color w:val="000000"/>
      <w:sz w:val="21"/>
    </w:rPr>
  </w:style>
  <w:style w:type="character" w:customStyle="1" w:styleId="m-413333960618644972gmail-style13ptbold">
    <w:name w:val="m_-413333960618644972gmail-style13ptbold"/>
    <w:basedOn w:val="DefaultParagraphFont"/>
    <w:rsid w:val="00C03B8C"/>
  </w:style>
  <w:style w:type="character" w:customStyle="1" w:styleId="m-413333960618644972gmail-styleunderline">
    <w:name w:val="m_-413333960618644972gmail-styleunderline"/>
    <w:basedOn w:val="DefaultParagraphFont"/>
    <w:rsid w:val="00C03B8C"/>
  </w:style>
  <w:style w:type="character" w:customStyle="1" w:styleId="m8314098763611656848gmail-stylestylebold12pt">
    <w:name w:val="m_8314098763611656848gmail-stylestylebold12pt"/>
    <w:basedOn w:val="DefaultParagraphFont"/>
    <w:rsid w:val="00C03B8C"/>
  </w:style>
  <w:style w:type="character" w:customStyle="1" w:styleId="m8314098763611656848gmail-styleboldunderline">
    <w:name w:val="m_8314098763611656848gmail-styleboldunderline"/>
    <w:basedOn w:val="DefaultParagraphFont"/>
    <w:rsid w:val="00C03B8C"/>
  </w:style>
  <w:style w:type="paragraph" w:customStyle="1" w:styleId="Spacer">
    <w:name w:val="Spacer"/>
    <w:basedOn w:val="Heading1"/>
    <w:link w:val="SpacerChar"/>
    <w:autoRedefine/>
    <w:uiPriority w:val="4"/>
    <w:qFormat/>
    <w:rsid w:val="00C03B8C"/>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C03B8C"/>
    <w:rPr>
      <w:rFonts w:ascii="Calibri" w:eastAsiaTheme="majorEastAsia" w:hAnsi="Calibri" w:cstheme="majorBidi"/>
      <w:b/>
      <w:sz w:val="24"/>
      <w:szCs w:val="32"/>
    </w:rPr>
  </w:style>
  <w:style w:type="paragraph" w:customStyle="1" w:styleId="msonormal0">
    <w:name w:val="msonormal"/>
    <w:basedOn w:val="Normal"/>
    <w:uiPriority w:val="99"/>
    <w:qFormat/>
    <w:rsid w:val="00C03B8C"/>
    <w:pPr>
      <w:spacing w:before="100" w:beforeAutospacing="1" w:after="100" w:afterAutospacing="1"/>
    </w:pPr>
    <w:rPr>
      <w:rFonts w:eastAsia="Times New Roman"/>
      <w:sz w:val="24"/>
    </w:rPr>
  </w:style>
  <w:style w:type="paragraph" w:customStyle="1" w:styleId="CitationCharChar">
    <w:name w:val="Citation Char Char"/>
    <w:basedOn w:val="Normal"/>
    <w:uiPriority w:val="6"/>
    <w:qFormat/>
    <w:rsid w:val="00C03B8C"/>
    <w:pPr>
      <w:ind w:left="1440" w:right="1440"/>
    </w:pPr>
    <w:rPr>
      <w:rFonts w:ascii="Cambria" w:eastAsia="Verdana" w:hAnsi="Cambria" w:cs="Cambria"/>
      <w:szCs w:val="20"/>
      <w:u w:val="single"/>
    </w:rPr>
  </w:style>
  <w:style w:type="paragraph" w:customStyle="1" w:styleId="DateTime">
    <w:name w:val="DateTime"/>
    <w:basedOn w:val="Normal"/>
    <w:link w:val="DateTimeChar"/>
    <w:autoRedefine/>
    <w:uiPriority w:val="4"/>
    <w:qFormat/>
    <w:rsid w:val="00C03B8C"/>
  </w:style>
  <w:style w:type="character" w:customStyle="1" w:styleId="DateTimeChar">
    <w:name w:val="DateTime Char"/>
    <w:basedOn w:val="DefaultParagraphFont"/>
    <w:link w:val="DateTime"/>
    <w:uiPriority w:val="4"/>
    <w:rsid w:val="00C03B8C"/>
    <w:rPr>
      <w:rFonts w:ascii="Calibri" w:hAnsi="Calibri"/>
    </w:rPr>
  </w:style>
  <w:style w:type="paragraph" w:customStyle="1" w:styleId="Lecture">
    <w:name w:val="Lecture"/>
    <w:next w:val="BodyText"/>
    <w:link w:val="LectureChar"/>
    <w:autoRedefine/>
    <w:uiPriority w:val="4"/>
    <w:qFormat/>
    <w:rsid w:val="00C03B8C"/>
    <w:pPr>
      <w:spacing w:after="0"/>
      <w:outlineLvl w:val="5"/>
    </w:pPr>
    <w:rPr>
      <w:rFonts w:ascii="Arial" w:hAnsi="Arial" w:cs="Arial"/>
      <w:spacing w:val="-10"/>
    </w:rPr>
  </w:style>
  <w:style w:type="character" w:customStyle="1" w:styleId="LectureChar">
    <w:name w:val="Lecture Char"/>
    <w:basedOn w:val="DateTimeChar"/>
    <w:link w:val="Lecture"/>
    <w:uiPriority w:val="4"/>
    <w:rsid w:val="00C03B8C"/>
    <w:rPr>
      <w:rFonts w:ascii="Arial" w:hAnsi="Arial" w:cs="Arial"/>
      <w:spacing w:val="-10"/>
    </w:rPr>
  </w:style>
  <w:style w:type="character" w:customStyle="1" w:styleId="m3262662096238345512gmail-style13ptbold">
    <w:name w:val="m_3262662096238345512gmail-style13ptbold"/>
    <w:basedOn w:val="DefaultParagraphFont"/>
    <w:rsid w:val="00C03B8C"/>
  </w:style>
  <w:style w:type="character" w:customStyle="1" w:styleId="m-6886276173800023131gmail-style13ptbold">
    <w:name w:val="m_-6886276173800023131gmail-style13ptbold"/>
    <w:basedOn w:val="DefaultParagraphFont"/>
    <w:rsid w:val="00C03B8C"/>
  </w:style>
  <w:style w:type="character" w:customStyle="1" w:styleId="m-6886276173800023131gmail-styleunderline">
    <w:name w:val="m_-6886276173800023131gmail-styleunderline"/>
    <w:basedOn w:val="DefaultParagraphFont"/>
    <w:rsid w:val="00C03B8C"/>
  </w:style>
  <w:style w:type="paragraph" w:customStyle="1" w:styleId="CardChar1">
    <w:name w:val="Card Char"/>
    <w:basedOn w:val="Normal"/>
    <w:link w:val="CardCharChar0"/>
    <w:autoRedefine/>
    <w:qFormat/>
    <w:rsid w:val="00C03B8C"/>
    <w:pPr>
      <w:ind w:right="360"/>
    </w:pPr>
    <w:rPr>
      <w:rFonts w:ascii="Arial" w:eastAsia="Times New Roman" w:hAnsi="Arial" w:cs="Arial"/>
      <w:sz w:val="20"/>
      <w:szCs w:val="20"/>
    </w:rPr>
  </w:style>
  <w:style w:type="character" w:customStyle="1" w:styleId="CardUpSize-LightChar">
    <w:name w:val="CardUpSize - Light Char"/>
    <w:basedOn w:val="DefaultParagraphFont"/>
    <w:link w:val="CardUpSize-Light"/>
    <w:locked/>
    <w:rsid w:val="00C03B8C"/>
    <w:rPr>
      <w:rFonts w:ascii="Arial" w:eastAsia="Times New Roman" w:hAnsi="Arial" w:cs="Times New Roman"/>
      <w:szCs w:val="32"/>
      <w:u w:val="single"/>
    </w:rPr>
  </w:style>
  <w:style w:type="paragraph" w:customStyle="1" w:styleId="CardUpSize-Light">
    <w:name w:val="CardUpSize - Light"/>
    <w:basedOn w:val="Normal"/>
    <w:link w:val="CardUpSize-LightChar"/>
    <w:qFormat/>
    <w:rsid w:val="00C03B8C"/>
    <w:rPr>
      <w:rFonts w:ascii="Arial" w:eastAsia="Times New Roman" w:hAnsi="Arial" w:cs="Times New Roman"/>
      <w:szCs w:val="32"/>
      <w:u w:val="single"/>
    </w:rPr>
  </w:style>
  <w:style w:type="character" w:customStyle="1" w:styleId="CiteCardUpSize-HeavyChar">
    <w:name w:val="Cite // CardUpSize - Heavy Char"/>
    <w:basedOn w:val="DefaultParagraphFont"/>
    <w:link w:val="CiteCardUpSize-Heavy"/>
    <w:locked/>
    <w:rsid w:val="00C03B8C"/>
    <w:rPr>
      <w:rFonts w:ascii="Times New Roman" w:eastAsia="Times New Roman" w:hAnsi="Times New Roman" w:cs="Times New Roman"/>
      <w:b/>
      <w:u w:val="single"/>
    </w:rPr>
  </w:style>
  <w:style w:type="paragraph" w:customStyle="1" w:styleId="CiteCardUpSize-Heavy">
    <w:name w:val="Cite // CardUpSize - Heavy"/>
    <w:basedOn w:val="Normal"/>
    <w:link w:val="CiteCardUpSize-HeavyChar"/>
    <w:qFormat/>
    <w:rsid w:val="00C03B8C"/>
    <w:pPr>
      <w:jc w:val="both"/>
    </w:pPr>
    <w:rPr>
      <w:rFonts w:ascii="Times New Roman" w:eastAsia="Times New Roman" w:hAnsi="Times New Roman" w:cs="Times New Roman"/>
      <w:b/>
      <w:u w:val="single"/>
    </w:rPr>
  </w:style>
  <w:style w:type="character" w:customStyle="1" w:styleId="m4385445901877740177gmail-style13ptbold">
    <w:name w:val="m_4385445901877740177gmail-style13ptbold"/>
    <w:basedOn w:val="DefaultParagraphFont"/>
    <w:rsid w:val="00C03B8C"/>
  </w:style>
  <w:style w:type="paragraph" w:customStyle="1" w:styleId="dx-doi">
    <w:name w:val="dx-doi"/>
    <w:basedOn w:val="Normal"/>
    <w:qFormat/>
    <w:rsid w:val="00C03B8C"/>
    <w:pPr>
      <w:spacing w:before="100" w:beforeAutospacing="1" w:after="100" w:afterAutospacing="1"/>
    </w:pPr>
    <w:rPr>
      <w:rFonts w:ascii="Times New Roman" w:eastAsia="Times New Roman" w:hAnsi="Times New Roman" w:cs="Times New Roman"/>
      <w:sz w:val="24"/>
    </w:rPr>
  </w:style>
  <w:style w:type="character" w:customStyle="1" w:styleId="sssh">
    <w:name w:val="ss_sh"/>
    <w:basedOn w:val="DefaultParagraphFont"/>
    <w:rsid w:val="00C03B8C"/>
  </w:style>
  <w:style w:type="character" w:customStyle="1" w:styleId="title-text">
    <w:name w:val="title-text"/>
    <w:basedOn w:val="DefaultParagraphFont"/>
    <w:rsid w:val="00C03B8C"/>
  </w:style>
  <w:style w:type="character" w:customStyle="1" w:styleId="citetitle">
    <w:name w:val="cite_title"/>
    <w:basedOn w:val="DefaultParagraphFont"/>
    <w:rsid w:val="00C03B8C"/>
  </w:style>
  <w:style w:type="character" w:customStyle="1" w:styleId="field">
    <w:name w:val="field"/>
    <w:basedOn w:val="DefaultParagraphFont"/>
    <w:rsid w:val="00C03B8C"/>
  </w:style>
  <w:style w:type="character" w:customStyle="1" w:styleId="pull-quote-sidebar">
    <w:name w:val="pull-quote-sidebar"/>
    <w:basedOn w:val="DefaultParagraphFont"/>
    <w:rsid w:val="00C03B8C"/>
  </w:style>
  <w:style w:type="paragraph" w:customStyle="1" w:styleId="heading-container">
    <w:name w:val="heading-container"/>
    <w:basedOn w:val="Normal"/>
    <w:qFormat/>
    <w:rsid w:val="00C03B8C"/>
    <w:pPr>
      <w:spacing w:before="100" w:beforeAutospacing="1" w:after="100" w:afterAutospacing="1"/>
    </w:pPr>
    <w:rPr>
      <w:rFonts w:eastAsia="Times New Roman"/>
      <w:sz w:val="24"/>
    </w:rPr>
  </w:style>
  <w:style w:type="paragraph" w:customStyle="1" w:styleId="dek">
    <w:name w:val="dek"/>
    <w:basedOn w:val="Normal"/>
    <w:qFormat/>
    <w:rsid w:val="00C03B8C"/>
    <w:pPr>
      <w:spacing w:before="100" w:beforeAutospacing="1" w:after="100" w:afterAutospacing="1"/>
    </w:pPr>
    <w:rPr>
      <w:rFonts w:eastAsia="Times New Roman"/>
      <w:sz w:val="24"/>
    </w:rPr>
  </w:style>
  <w:style w:type="character" w:customStyle="1" w:styleId="separator">
    <w:name w:val="separator"/>
    <w:basedOn w:val="DefaultParagraphFont"/>
    <w:rsid w:val="00C03B8C"/>
  </w:style>
  <w:style w:type="paragraph" w:styleId="HTMLAddress">
    <w:name w:val="HTML Address"/>
    <w:basedOn w:val="Normal"/>
    <w:link w:val="HTMLAddressChar"/>
    <w:uiPriority w:val="99"/>
    <w:unhideWhenUsed/>
    <w:rsid w:val="00C03B8C"/>
    <w:rPr>
      <w:rFonts w:eastAsia="Times New Roman"/>
      <w:i/>
      <w:iCs/>
      <w:sz w:val="24"/>
    </w:rPr>
  </w:style>
  <w:style w:type="character" w:customStyle="1" w:styleId="HTMLAddressChar">
    <w:name w:val="HTML Address Char"/>
    <w:basedOn w:val="DefaultParagraphFont"/>
    <w:link w:val="HTMLAddress"/>
    <w:uiPriority w:val="99"/>
    <w:rsid w:val="00C03B8C"/>
    <w:rPr>
      <w:rFonts w:ascii="Calibri" w:eastAsia="Times New Roman" w:hAnsi="Calibri"/>
      <w:i/>
      <w:iCs/>
      <w:sz w:val="24"/>
    </w:rPr>
  </w:style>
  <w:style w:type="paragraph" w:customStyle="1" w:styleId="hy">
    <w:name w:val="hy"/>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articlebody-text">
    <w:name w:val="article__body-text"/>
    <w:basedOn w:val="Normal"/>
    <w:qFormat/>
    <w:rsid w:val="00C03B8C"/>
    <w:pPr>
      <w:spacing w:before="100" w:beforeAutospacing="1" w:after="100" w:afterAutospacing="1"/>
    </w:pPr>
    <w:rPr>
      <w:rFonts w:ascii="Times New Roman" w:eastAsia="Times New Roman" w:hAnsi="Times New Roman" w:cs="Times New Roman"/>
      <w:sz w:val="24"/>
    </w:rPr>
  </w:style>
  <w:style w:type="character" w:customStyle="1" w:styleId="articleheadline0">
    <w:name w:val="article__headline"/>
    <w:basedOn w:val="DefaultParagraphFont"/>
    <w:rsid w:val="00C03B8C"/>
  </w:style>
  <w:style w:type="paragraph" w:customStyle="1" w:styleId="has-dropcap">
    <w:name w:val="has-dropcap"/>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paywall">
    <w:name w:val="paywall"/>
    <w:basedOn w:val="Normal"/>
    <w:uiPriority w:val="99"/>
    <w:qFormat/>
    <w:rsid w:val="00C03B8C"/>
    <w:pPr>
      <w:spacing w:before="100" w:beforeAutospacing="1" w:after="100" w:afterAutospacing="1"/>
    </w:pPr>
    <w:rPr>
      <w:rFonts w:ascii="Times New Roman" w:eastAsia="Times New Roman" w:hAnsi="Times New Roman" w:cs="Times New Roman"/>
      <w:sz w:val="24"/>
    </w:rPr>
  </w:style>
  <w:style w:type="paragraph" w:customStyle="1" w:styleId="story-metacredit">
    <w:name w:val="story-meta__credit"/>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story-metaauthors">
    <w:name w:val="story-meta__authors"/>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story-metatimestamp">
    <w:name w:val="story-meta__timestamp"/>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story-metaupdated">
    <w:name w:val="story-meta__updated"/>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social-toolslist-item">
    <w:name w:val="social-tools__list-item"/>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gntarbp">
    <w:name w:val="gnt_ar_b_p"/>
    <w:basedOn w:val="Normal"/>
    <w:qFormat/>
    <w:rsid w:val="00C03B8C"/>
    <w:pPr>
      <w:spacing w:before="100" w:beforeAutospacing="1" w:after="100" w:afterAutospacing="1"/>
    </w:pPr>
    <w:rPr>
      <w:rFonts w:ascii="Times New Roman" w:eastAsia="Times New Roman" w:hAnsi="Times New Roman" w:cs="Times New Roman"/>
      <w:sz w:val="24"/>
    </w:rPr>
  </w:style>
  <w:style w:type="character" w:customStyle="1" w:styleId="ml-2">
    <w:name w:val="ml-2"/>
    <w:basedOn w:val="DefaultParagraphFont"/>
    <w:rsid w:val="00C03B8C"/>
  </w:style>
  <w:style w:type="character" w:customStyle="1" w:styleId="u-visually-hidden">
    <w:name w:val="u-visually-hidden"/>
    <w:basedOn w:val="DefaultParagraphFont"/>
    <w:rsid w:val="00C03B8C"/>
  </w:style>
  <w:style w:type="paragraph" w:customStyle="1" w:styleId="chapter-para">
    <w:name w:val="chapter-para"/>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real-blockquote">
    <w:name w:val="real-blockquote"/>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dcr-10j7zqa">
    <w:name w:val="dcr-10j7zqa"/>
    <w:basedOn w:val="Normal"/>
    <w:qFormat/>
    <w:rsid w:val="00C03B8C"/>
    <w:pPr>
      <w:spacing w:before="100" w:beforeAutospacing="1" w:after="100" w:afterAutospacing="1"/>
    </w:pPr>
    <w:rPr>
      <w:rFonts w:ascii="Times New Roman" w:eastAsia="Times New Roman" w:hAnsi="Times New Roman" w:cs="Times New Roman"/>
      <w:sz w:val="24"/>
    </w:rPr>
  </w:style>
  <w:style w:type="character" w:customStyle="1" w:styleId="dcr-o4cepu">
    <w:name w:val="dcr-o4cepu"/>
    <w:basedOn w:val="DefaultParagraphFont"/>
    <w:rsid w:val="00C03B8C"/>
  </w:style>
  <w:style w:type="character" w:customStyle="1" w:styleId="dcr-10j7zqa1">
    <w:name w:val="dcr-10j7zqa1"/>
    <w:basedOn w:val="DefaultParagraphFont"/>
    <w:rsid w:val="00C03B8C"/>
  </w:style>
  <w:style w:type="paragraph" w:customStyle="1" w:styleId="dropcaps">
    <w:name w:val="drop_caps"/>
    <w:basedOn w:val="Normal"/>
    <w:qFormat/>
    <w:rsid w:val="00C03B8C"/>
    <w:pPr>
      <w:spacing w:before="100" w:beforeAutospacing="1" w:after="100" w:afterAutospacing="1"/>
    </w:pPr>
    <w:rPr>
      <w:rFonts w:ascii="Times New Roman" w:eastAsia="Times New Roman" w:hAnsi="Times New Roman" w:cs="Times New Roman"/>
      <w:sz w:val="24"/>
    </w:rPr>
  </w:style>
  <w:style w:type="character" w:customStyle="1" w:styleId="s1">
    <w:name w:val="s1"/>
    <w:basedOn w:val="DefaultParagraphFont"/>
    <w:rsid w:val="00C03B8C"/>
  </w:style>
  <w:style w:type="character" w:customStyle="1" w:styleId="pull-quote">
    <w:name w:val="pull-quote"/>
    <w:basedOn w:val="DefaultParagraphFont"/>
    <w:rsid w:val="00C03B8C"/>
  </w:style>
  <w:style w:type="character" w:customStyle="1" w:styleId="ssit">
    <w:name w:val="ss_it"/>
    <w:basedOn w:val="DefaultParagraphFont"/>
    <w:rsid w:val="00C03B8C"/>
  </w:style>
  <w:style w:type="paragraph" w:customStyle="1" w:styleId="css-15x8ju0">
    <w:name w:val="css-15x8ju0"/>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css-14xmeol">
    <w:name w:val="css-14xmeol"/>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css-1hmtklo">
    <w:name w:val="css-1hmtklo"/>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css-ccw2r3">
    <w:name w:val="css-ccw2r3"/>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css-8hvvyd">
    <w:name w:val="css-8hvvyd"/>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css-g6680g">
    <w:name w:val="css-g6680g"/>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css-1vs7yia">
    <w:name w:val="css-1vs7yia"/>
    <w:basedOn w:val="Normal"/>
    <w:qFormat/>
    <w:rsid w:val="00C03B8C"/>
    <w:pPr>
      <w:spacing w:before="100" w:beforeAutospacing="1" w:after="100" w:afterAutospacing="1"/>
    </w:pPr>
    <w:rPr>
      <w:rFonts w:ascii="Times New Roman" w:eastAsia="Times New Roman" w:hAnsi="Times New Roman" w:cs="Times New Roman"/>
      <w:sz w:val="24"/>
    </w:rPr>
  </w:style>
  <w:style w:type="character" w:customStyle="1" w:styleId="g-cstyle0">
    <w:name w:val="g-cstyle0"/>
    <w:basedOn w:val="DefaultParagraphFont"/>
    <w:rsid w:val="00C03B8C"/>
  </w:style>
  <w:style w:type="character" w:customStyle="1" w:styleId="g-cstyle1">
    <w:name w:val="g-cstyle1"/>
    <w:basedOn w:val="DefaultParagraphFont"/>
    <w:rsid w:val="00C03B8C"/>
  </w:style>
  <w:style w:type="paragraph" w:customStyle="1" w:styleId="g-pstyle2">
    <w:name w:val="g-pstyle2"/>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g-pstyle3">
    <w:name w:val="g-pstyle3"/>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g-pstyle4">
    <w:name w:val="g-pstyle4"/>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css-8h863p">
    <w:name w:val="css-8h863p"/>
    <w:basedOn w:val="Normal"/>
    <w:qFormat/>
    <w:rsid w:val="00C03B8C"/>
    <w:pPr>
      <w:spacing w:before="100" w:beforeAutospacing="1" w:after="100" w:afterAutospacing="1"/>
    </w:pPr>
    <w:rPr>
      <w:rFonts w:ascii="Times New Roman" w:eastAsia="Times New Roman" w:hAnsi="Times New Roman" w:cs="Times New Roman"/>
      <w:sz w:val="24"/>
    </w:rPr>
  </w:style>
  <w:style w:type="character" w:customStyle="1" w:styleId="injectednode">
    <w:name w:val="injectednode"/>
    <w:basedOn w:val="DefaultParagraphFont"/>
    <w:rsid w:val="00C03B8C"/>
  </w:style>
  <w:style w:type="character" w:customStyle="1" w:styleId="commentcount0">
    <w:name w:val="comment__count"/>
    <w:basedOn w:val="DefaultParagraphFont"/>
    <w:rsid w:val="00C03B8C"/>
  </w:style>
  <w:style w:type="paragraph" w:customStyle="1" w:styleId="slide">
    <w:name w:val="slide"/>
    <w:basedOn w:val="Normal"/>
    <w:qFormat/>
    <w:rsid w:val="00C03B8C"/>
    <w:pPr>
      <w:spacing w:before="100" w:beforeAutospacing="1" w:after="100" w:afterAutospacing="1"/>
    </w:pPr>
    <w:rPr>
      <w:rFonts w:ascii="Times New Roman" w:eastAsia="Times New Roman" w:hAnsi="Times New Roman" w:cs="Times New Roman"/>
      <w:sz w:val="24"/>
    </w:rPr>
  </w:style>
  <w:style w:type="character" w:customStyle="1" w:styleId="bl-list">
    <w:name w:val="bl-list"/>
    <w:basedOn w:val="DefaultParagraphFont"/>
    <w:rsid w:val="00C03B8C"/>
  </w:style>
  <w:style w:type="character" w:customStyle="1" w:styleId="listingauthor">
    <w:name w:val="listing__author"/>
    <w:basedOn w:val="DefaultParagraphFont"/>
    <w:rsid w:val="00C03B8C"/>
  </w:style>
  <w:style w:type="paragraph" w:customStyle="1" w:styleId="specialbutton">
    <w:name w:val="special__button"/>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articleparagraphroot2qm08">
    <w:name w:val="articleparagraph_root__2qm08"/>
    <w:basedOn w:val="Normal"/>
    <w:uiPriority w:val="99"/>
    <w:qFormat/>
    <w:rsid w:val="00C03B8C"/>
    <w:pPr>
      <w:spacing w:before="100" w:beforeAutospacing="1" w:after="100" w:afterAutospacing="1"/>
    </w:pPr>
    <w:rPr>
      <w:rFonts w:ascii="Times New Roman" w:eastAsia="Times New Roman" w:hAnsi="Times New Roman" w:cs="Times New Roman"/>
      <w:sz w:val="24"/>
    </w:rPr>
  </w:style>
  <w:style w:type="paragraph" w:customStyle="1" w:styleId="articlerelatedcontentlinkroot1ukm-">
    <w:name w:val="articlerelatedcontentlink_root__1ukm-"/>
    <w:basedOn w:val="Normal"/>
    <w:uiPriority w:val="99"/>
    <w:qFormat/>
    <w:rsid w:val="00C03B8C"/>
    <w:pPr>
      <w:spacing w:before="100" w:beforeAutospacing="1" w:after="100" w:afterAutospacing="1"/>
    </w:pPr>
    <w:rPr>
      <w:rFonts w:ascii="Times New Roman" w:eastAsia="Times New Roman" w:hAnsi="Times New Roman" w:cs="Times New Roman"/>
      <w:sz w:val="24"/>
    </w:rPr>
  </w:style>
  <w:style w:type="paragraph" w:customStyle="1" w:styleId="articlerelatedcontentlistlistitemvqe3t">
    <w:name w:val="articlerelatedcontentlist_listitem__vqe3t"/>
    <w:basedOn w:val="Normal"/>
    <w:qFormat/>
    <w:rsid w:val="00C03B8C"/>
    <w:pPr>
      <w:spacing w:before="100" w:beforeAutospacing="1" w:after="100" w:afterAutospacing="1"/>
    </w:pPr>
    <w:rPr>
      <w:rFonts w:ascii="Times New Roman" w:eastAsia="Times New Roman" w:hAnsi="Times New Roman" w:cs="Times New Roman"/>
      <w:sz w:val="24"/>
    </w:rPr>
  </w:style>
  <w:style w:type="character" w:customStyle="1" w:styleId="css-1la0vti">
    <w:name w:val="css-1la0vti"/>
    <w:basedOn w:val="DefaultParagraphFont"/>
    <w:rsid w:val="00C03B8C"/>
  </w:style>
  <w:style w:type="character" w:customStyle="1" w:styleId="css-1rhhdjb">
    <w:name w:val="css-1rhhdjb"/>
    <w:basedOn w:val="DefaultParagraphFont"/>
    <w:rsid w:val="00C03B8C"/>
  </w:style>
  <w:style w:type="character" w:customStyle="1" w:styleId="css-u32m0k">
    <w:name w:val="css-u32m0k"/>
    <w:basedOn w:val="DefaultParagraphFont"/>
    <w:rsid w:val="00C03B8C"/>
  </w:style>
  <w:style w:type="paragraph" w:customStyle="1" w:styleId="counter-paragraph">
    <w:name w:val="counter-paragraph"/>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h2">
    <w:name w:val="h2"/>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list1">
    <w:name w:val="list1"/>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List10">
    <w:name w:val="List1"/>
    <w:basedOn w:val="Normal"/>
    <w:uiPriority w:val="99"/>
    <w:qFormat/>
    <w:rsid w:val="00C03B8C"/>
    <w:pPr>
      <w:spacing w:before="100" w:beforeAutospacing="1" w:after="100" w:afterAutospacing="1"/>
    </w:pPr>
    <w:rPr>
      <w:rFonts w:ascii="Times New Roman" w:eastAsia="Times New Roman" w:hAnsi="Times New Roman" w:cs="Times New Roman"/>
      <w:sz w:val="24"/>
    </w:rPr>
  </w:style>
  <w:style w:type="paragraph" w:customStyle="1" w:styleId="list2">
    <w:name w:val="list2"/>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indent3">
    <w:name w:val="indent3"/>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hd1">
    <w:name w:val="hd1"/>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indent8">
    <w:name w:val="indent8"/>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list3">
    <w:name w:val="list3"/>
    <w:basedOn w:val="Normal"/>
    <w:qFormat/>
    <w:rsid w:val="00C03B8C"/>
    <w:pPr>
      <w:spacing w:before="100" w:beforeAutospacing="1" w:after="100" w:afterAutospacing="1"/>
    </w:pPr>
    <w:rPr>
      <w:rFonts w:ascii="Times New Roman" w:eastAsia="Times New Roman" w:hAnsi="Times New Roman" w:cs="Times New Roman"/>
      <w:sz w:val="24"/>
    </w:rPr>
  </w:style>
  <w:style w:type="character" w:customStyle="1" w:styleId="a-size-extra-large">
    <w:name w:val="a-size-extra-large"/>
    <w:basedOn w:val="DefaultParagraphFont"/>
    <w:rsid w:val="00C03B8C"/>
  </w:style>
  <w:style w:type="paragraph" w:customStyle="1" w:styleId="cotx">
    <w:name w:val="cotx"/>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tx">
    <w:name w:val="tx"/>
    <w:basedOn w:val="Normal"/>
    <w:rsid w:val="00C03B8C"/>
    <w:pPr>
      <w:spacing w:before="100" w:beforeAutospacing="1" w:after="100" w:afterAutospacing="1"/>
    </w:pPr>
    <w:rPr>
      <w:rFonts w:ascii="Times New Roman" w:eastAsia="Times New Roman" w:hAnsi="Times New Roman" w:cs="Times New Roman"/>
      <w:sz w:val="24"/>
    </w:rPr>
  </w:style>
  <w:style w:type="character" w:customStyle="1" w:styleId="bd">
    <w:name w:val="bd"/>
    <w:basedOn w:val="DefaultParagraphFont"/>
    <w:rsid w:val="00C03B8C"/>
  </w:style>
  <w:style w:type="character" w:customStyle="1" w:styleId="sc">
    <w:name w:val="sc"/>
    <w:basedOn w:val="DefaultParagraphFont"/>
    <w:rsid w:val="00C03B8C"/>
  </w:style>
  <w:style w:type="paragraph" w:customStyle="1" w:styleId="capsrc">
    <w:name w:val="capsrc"/>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h1">
    <w:name w:val="h1"/>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txfl">
    <w:name w:val="txfl"/>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txfl-spa">
    <w:name w:val="txfl-spa"/>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sbtl">
    <w:name w:val="sbtl"/>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sbt">
    <w:name w:val="sbt"/>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ext">
    <w:name w:val="ext"/>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sb">
    <w:name w:val="sb"/>
    <w:basedOn w:val="Normal"/>
    <w:qFormat/>
    <w:rsid w:val="00C03B8C"/>
    <w:pPr>
      <w:spacing w:before="100" w:beforeAutospacing="1" w:after="100" w:afterAutospacing="1"/>
    </w:pPr>
    <w:rPr>
      <w:rFonts w:ascii="Times New Roman" w:eastAsia="Times New Roman" w:hAnsi="Times New Roman" w:cs="Times New Roman"/>
      <w:sz w:val="24"/>
    </w:rPr>
  </w:style>
  <w:style w:type="character" w:customStyle="1" w:styleId="ital-nb">
    <w:name w:val="ital-nb"/>
    <w:basedOn w:val="DefaultParagraphFont"/>
    <w:rsid w:val="00C03B8C"/>
  </w:style>
  <w:style w:type="character" w:customStyle="1" w:styleId="vjs-control-text">
    <w:name w:val="vjs-control-text"/>
    <w:basedOn w:val="DefaultParagraphFont"/>
    <w:rsid w:val="00C03B8C"/>
  </w:style>
  <w:style w:type="character" w:customStyle="1" w:styleId="vjs-control-text-loaded-percentage">
    <w:name w:val="vjs-control-text-loaded-percentage"/>
    <w:basedOn w:val="DefaultParagraphFont"/>
    <w:rsid w:val="00C03B8C"/>
  </w:style>
  <w:style w:type="character" w:customStyle="1" w:styleId="vjs-current-time-display">
    <w:name w:val="vjs-current-time-display"/>
    <w:basedOn w:val="DefaultParagraphFont"/>
    <w:rsid w:val="00C03B8C"/>
  </w:style>
  <w:style w:type="character" w:customStyle="1" w:styleId="vjs-duration-display">
    <w:name w:val="vjs-duration-display"/>
    <w:basedOn w:val="DefaultParagraphFont"/>
    <w:rsid w:val="00C03B8C"/>
  </w:style>
  <w:style w:type="paragraph" w:customStyle="1" w:styleId="dropcap-behind">
    <w:name w:val="dropcap-behind"/>
    <w:basedOn w:val="Normal"/>
    <w:qFormat/>
    <w:rsid w:val="00C03B8C"/>
    <w:pPr>
      <w:spacing w:before="100" w:beforeAutospacing="1" w:after="100" w:afterAutospacing="1"/>
    </w:pPr>
    <w:rPr>
      <w:rFonts w:ascii="Times New Roman" w:eastAsia="Times New Roman" w:hAnsi="Times New Roman" w:cs="Times New Roman"/>
      <w:sz w:val="24"/>
    </w:rPr>
  </w:style>
  <w:style w:type="character" w:customStyle="1" w:styleId="pullquote2">
    <w:name w:val="pullquote2"/>
    <w:basedOn w:val="DefaultParagraphFont"/>
    <w:rsid w:val="00C03B8C"/>
  </w:style>
  <w:style w:type="paragraph" w:customStyle="1" w:styleId="ds-masthead-nav-alphaitem">
    <w:name w:val="ds-masthead-nav-alpha__item"/>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ds-navigation-list">
    <w:name w:val="ds-navigation-list"/>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ds-masthead-account-listitem">
    <w:name w:val="ds-masthead-account-list__item"/>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mydropcap">
    <w:name w:val="mydropcap"/>
    <w:basedOn w:val="Normal"/>
    <w:uiPriority w:val="99"/>
    <w:qFormat/>
    <w:rsid w:val="00C03B8C"/>
    <w:pPr>
      <w:spacing w:before="100" w:beforeAutospacing="1" w:after="100" w:afterAutospacing="1" w:line="240" w:lineRule="auto"/>
    </w:pPr>
    <w:rPr>
      <w:rFonts w:ascii="Times New Roman" w:eastAsia="Times New Roman" w:hAnsi="Times New Roman" w:cs="Times New Roman"/>
      <w:sz w:val="24"/>
    </w:rPr>
  </w:style>
  <w:style w:type="character" w:customStyle="1" w:styleId="markedcontent">
    <w:name w:val="markedcontent"/>
    <w:basedOn w:val="DefaultParagraphFont"/>
    <w:rsid w:val="00C03B8C"/>
  </w:style>
  <w:style w:type="character" w:customStyle="1" w:styleId="theatlanticleaderboardsponsorname">
    <w:name w:val="theatlantic_leaderboard_sponsor_name"/>
    <w:basedOn w:val="DefaultParagraphFont"/>
    <w:rsid w:val="00C03B8C"/>
  </w:style>
  <w:style w:type="character" w:customStyle="1" w:styleId="hgkelc">
    <w:name w:val="hgkelc"/>
    <w:basedOn w:val="DefaultParagraphFont"/>
    <w:rsid w:val="00C03B8C"/>
  </w:style>
  <w:style w:type="character" w:customStyle="1" w:styleId="author-ref">
    <w:name w:val="author-ref"/>
    <w:basedOn w:val="DefaultParagraphFont"/>
    <w:rsid w:val="00C03B8C"/>
  </w:style>
  <w:style w:type="paragraph" w:customStyle="1" w:styleId="para">
    <w:name w:val="para"/>
    <w:basedOn w:val="Normal"/>
    <w:uiPriority w:val="99"/>
    <w:qFormat/>
    <w:rsid w:val="00C03B8C"/>
    <w:pPr>
      <w:spacing w:before="100" w:beforeAutospacing="1" w:after="100" w:afterAutospacing="1" w:line="240" w:lineRule="auto"/>
    </w:pPr>
    <w:rPr>
      <w:rFonts w:eastAsia="Times New Roman"/>
      <w:sz w:val="24"/>
    </w:rPr>
  </w:style>
  <w:style w:type="character" w:customStyle="1" w:styleId="headingnumber">
    <w:name w:val="headingnumber"/>
    <w:basedOn w:val="DefaultParagraphFont"/>
    <w:rsid w:val="00C03B8C"/>
  </w:style>
  <w:style w:type="character" w:customStyle="1" w:styleId="acopre">
    <w:name w:val="acopre"/>
    <w:basedOn w:val="DefaultParagraphFont"/>
    <w:rsid w:val="00C03B8C"/>
  </w:style>
  <w:style w:type="paragraph" w:customStyle="1" w:styleId="exf">
    <w:name w:val="exf"/>
    <w:basedOn w:val="Normal"/>
    <w:rsid w:val="00C03B8C"/>
    <w:pPr>
      <w:spacing w:before="100" w:beforeAutospacing="1" w:after="100" w:afterAutospacing="1" w:line="240" w:lineRule="auto"/>
    </w:pPr>
    <w:rPr>
      <w:rFonts w:eastAsia="Times New Roman"/>
      <w:sz w:val="24"/>
    </w:rPr>
  </w:style>
  <w:style w:type="paragraph" w:customStyle="1" w:styleId="exnl">
    <w:name w:val="exnl"/>
    <w:basedOn w:val="Normal"/>
    <w:rsid w:val="00C03B8C"/>
    <w:pPr>
      <w:spacing w:before="100" w:beforeAutospacing="1" w:after="100" w:afterAutospacing="1" w:line="240" w:lineRule="auto"/>
    </w:pPr>
    <w:rPr>
      <w:rFonts w:eastAsia="Times New Roman"/>
      <w:sz w:val="24"/>
    </w:rPr>
  </w:style>
  <w:style w:type="paragraph" w:customStyle="1" w:styleId="exnl1">
    <w:name w:val="exnl1"/>
    <w:basedOn w:val="Normal"/>
    <w:rsid w:val="00C03B8C"/>
    <w:pPr>
      <w:spacing w:before="100" w:beforeAutospacing="1" w:after="100" w:afterAutospacing="1" w:line="240" w:lineRule="auto"/>
    </w:pPr>
    <w:rPr>
      <w:rFonts w:eastAsia="Times New Roman"/>
      <w:sz w:val="24"/>
    </w:rPr>
  </w:style>
  <w:style w:type="paragraph" w:customStyle="1" w:styleId="stx">
    <w:name w:val="stx"/>
    <w:basedOn w:val="Normal"/>
    <w:rsid w:val="00C03B8C"/>
    <w:pPr>
      <w:spacing w:before="100" w:beforeAutospacing="1" w:after="100" w:afterAutospacing="1" w:line="240" w:lineRule="auto"/>
    </w:pPr>
    <w:rPr>
      <w:rFonts w:eastAsia="Times New Roman"/>
      <w:sz w:val="24"/>
    </w:rPr>
  </w:style>
  <w:style w:type="paragraph" w:customStyle="1" w:styleId="exo">
    <w:name w:val="exo"/>
    <w:basedOn w:val="Normal"/>
    <w:rsid w:val="00C03B8C"/>
    <w:pPr>
      <w:spacing w:before="100" w:beforeAutospacing="1" w:after="100" w:afterAutospacing="1" w:line="240" w:lineRule="auto"/>
    </w:pPr>
    <w:rPr>
      <w:rFonts w:eastAsia="Times New Roman"/>
      <w:sz w:val="24"/>
    </w:rPr>
  </w:style>
  <w:style w:type="paragraph" w:customStyle="1" w:styleId="tpt">
    <w:name w:val="tpt"/>
    <w:basedOn w:val="Normal"/>
    <w:rsid w:val="00C03B8C"/>
    <w:pPr>
      <w:spacing w:before="100" w:beforeAutospacing="1" w:after="100" w:afterAutospacing="1" w:line="240" w:lineRule="auto"/>
    </w:pPr>
    <w:rPr>
      <w:rFonts w:eastAsia="Times New Roman"/>
      <w:sz w:val="24"/>
    </w:rPr>
  </w:style>
  <w:style w:type="paragraph" w:customStyle="1" w:styleId="tpst">
    <w:name w:val="tpst"/>
    <w:basedOn w:val="Normal"/>
    <w:rsid w:val="00C03B8C"/>
    <w:pPr>
      <w:spacing w:before="100" w:beforeAutospacing="1" w:after="100" w:afterAutospacing="1" w:line="240" w:lineRule="auto"/>
    </w:pPr>
    <w:rPr>
      <w:rFonts w:eastAsia="Times New Roman"/>
      <w:sz w:val="24"/>
    </w:rPr>
  </w:style>
  <w:style w:type="paragraph" w:customStyle="1" w:styleId="flfc">
    <w:name w:val="flfc"/>
    <w:basedOn w:val="Normal"/>
    <w:qFormat/>
    <w:rsid w:val="00C03B8C"/>
    <w:pPr>
      <w:spacing w:before="100" w:beforeAutospacing="1" w:after="100" w:afterAutospacing="1" w:line="240" w:lineRule="auto"/>
    </w:pPr>
    <w:rPr>
      <w:rFonts w:eastAsia="Times New Roman"/>
      <w:sz w:val="24"/>
    </w:rPr>
  </w:style>
  <w:style w:type="character" w:customStyle="1" w:styleId="ob-grid-header-text">
    <w:name w:val="ob-grid-header-text"/>
    <w:basedOn w:val="DefaultParagraphFont"/>
    <w:rsid w:val="00C03B8C"/>
  </w:style>
  <w:style w:type="character" w:customStyle="1" w:styleId="ob-unit">
    <w:name w:val="ob-unit"/>
    <w:basedOn w:val="DefaultParagraphFont"/>
    <w:rsid w:val="00C03B8C"/>
  </w:style>
  <w:style w:type="paragraph" w:customStyle="1" w:styleId="slidertitle">
    <w:name w:val="slider__title"/>
    <w:basedOn w:val="Normal"/>
    <w:rsid w:val="00C03B8C"/>
    <w:pPr>
      <w:spacing w:before="100" w:beforeAutospacing="1" w:after="100" w:afterAutospacing="1" w:line="240" w:lineRule="auto"/>
    </w:pPr>
    <w:rPr>
      <w:rFonts w:eastAsia="Times New Roman"/>
      <w:sz w:val="24"/>
    </w:rPr>
  </w:style>
  <w:style w:type="character" w:customStyle="1" w:styleId="headline--prepend">
    <w:name w:val="headline--prepend"/>
    <w:basedOn w:val="DefaultParagraphFont"/>
    <w:rsid w:val="00C03B8C"/>
  </w:style>
  <w:style w:type="character" w:customStyle="1" w:styleId="sr-only">
    <w:name w:val="sr-only"/>
    <w:basedOn w:val="DefaultParagraphFont"/>
    <w:rsid w:val="00C03B8C"/>
  </w:style>
  <w:style w:type="character" w:customStyle="1" w:styleId="tagging-suggested-link">
    <w:name w:val="tagging-suggested-link"/>
    <w:basedOn w:val="DefaultParagraphFont"/>
    <w:rsid w:val="00C03B8C"/>
  </w:style>
  <w:style w:type="character" w:customStyle="1" w:styleId="mghead">
    <w:name w:val="mghead"/>
    <w:basedOn w:val="DefaultParagraphFont"/>
    <w:rsid w:val="00C03B8C"/>
  </w:style>
  <w:style w:type="paragraph" w:customStyle="1" w:styleId="drop-cap">
    <w:name w:val="drop-cap"/>
    <w:basedOn w:val="Normal"/>
    <w:rsid w:val="00C03B8C"/>
    <w:pPr>
      <w:spacing w:before="100" w:beforeAutospacing="1" w:after="100" w:afterAutospacing="1" w:line="240" w:lineRule="auto"/>
    </w:pPr>
    <w:rPr>
      <w:rFonts w:ascii="Times New Roman" w:eastAsia="Times New Roman" w:hAnsi="Times New Roman" w:cs="Times New Roman"/>
      <w:sz w:val="24"/>
    </w:rPr>
  </w:style>
  <w:style w:type="paragraph" w:customStyle="1" w:styleId="font--article-body">
    <w:name w:val="font--article-body"/>
    <w:basedOn w:val="Normal"/>
    <w:uiPriority w:val="99"/>
    <w:qFormat/>
    <w:rsid w:val="00C03B8C"/>
    <w:pPr>
      <w:spacing w:before="100" w:beforeAutospacing="1" w:after="100" w:afterAutospacing="1" w:line="240" w:lineRule="auto"/>
    </w:pPr>
    <w:rPr>
      <w:rFonts w:ascii="Times New Roman" w:eastAsia="Times New Roman" w:hAnsi="Times New Roman" w:cs="Times New Roman"/>
      <w:sz w:val="24"/>
    </w:rPr>
  </w:style>
  <w:style w:type="paragraph" w:customStyle="1" w:styleId="slate-paragraph">
    <w:name w:val="slate-paragraph"/>
    <w:basedOn w:val="Normal"/>
    <w:rsid w:val="00C03B8C"/>
    <w:pPr>
      <w:spacing w:before="100" w:beforeAutospacing="1" w:after="100" w:afterAutospacing="1" w:line="240" w:lineRule="auto"/>
    </w:pPr>
    <w:rPr>
      <w:rFonts w:ascii="Times New Roman" w:eastAsia="Times New Roman" w:hAnsi="Times New Roman" w:cs="Times New Roman"/>
      <w:sz w:val="24"/>
    </w:rPr>
  </w:style>
  <w:style w:type="character" w:customStyle="1" w:styleId="newsletter-signupterms">
    <w:name w:val="newsletter-signup__terms"/>
    <w:basedOn w:val="DefaultParagraphFont"/>
    <w:rsid w:val="00C03B8C"/>
  </w:style>
  <w:style w:type="character" w:customStyle="1" w:styleId="slatedminlinerecpbsponsorname">
    <w:name w:val="slate_dm_inline_rec_pb_sponsor_name"/>
    <w:basedOn w:val="DefaultParagraphFont"/>
    <w:rsid w:val="00C03B8C"/>
  </w:style>
  <w:style w:type="paragraph" w:customStyle="1" w:styleId="in-article-recircitem">
    <w:name w:val="in-article-recirc__item"/>
    <w:basedOn w:val="Normal"/>
    <w:rsid w:val="00C03B8C"/>
    <w:pPr>
      <w:spacing w:before="100" w:beforeAutospacing="1" w:after="100" w:afterAutospacing="1" w:line="240" w:lineRule="auto"/>
    </w:pPr>
    <w:rPr>
      <w:rFonts w:ascii="Times New Roman" w:eastAsia="Times New Roman" w:hAnsi="Times New Roman" w:cs="Times New Roman"/>
      <w:sz w:val="24"/>
    </w:rPr>
  </w:style>
  <w:style w:type="character" w:customStyle="1" w:styleId="display-date">
    <w:name w:val="display-date"/>
    <w:basedOn w:val="DefaultParagraphFont"/>
    <w:rsid w:val="00C03B8C"/>
  </w:style>
  <w:style w:type="character" w:customStyle="1" w:styleId="font--article-body1">
    <w:name w:val="font--article-body1"/>
    <w:basedOn w:val="DefaultParagraphFont"/>
    <w:rsid w:val="00C03B8C"/>
  </w:style>
  <w:style w:type="character" w:customStyle="1" w:styleId="font--subhead">
    <w:name w:val="font--subhead"/>
    <w:basedOn w:val="DefaultParagraphFont"/>
    <w:rsid w:val="00C03B8C"/>
  </w:style>
  <w:style w:type="paragraph" w:customStyle="1" w:styleId="ins-drawer-sub-vertical-title">
    <w:name w:val="ins-drawer-sub-vertical-title"/>
    <w:basedOn w:val="Normal"/>
    <w:rsid w:val="00C03B8C"/>
    <w:pPr>
      <w:spacing w:before="100" w:beforeAutospacing="1" w:after="100" w:afterAutospacing="1" w:line="240" w:lineRule="auto"/>
    </w:pPr>
    <w:rPr>
      <w:rFonts w:ascii="Times New Roman" w:eastAsia="Times New Roman" w:hAnsi="Times New Roman" w:cs="Times New Roman"/>
      <w:sz w:val="24"/>
    </w:rPr>
  </w:style>
  <w:style w:type="paragraph" w:customStyle="1" w:styleId="ins-drawer-has-sub-menu">
    <w:name w:val="ins-drawer-has-sub-menu"/>
    <w:basedOn w:val="Normal"/>
    <w:rsid w:val="00C03B8C"/>
    <w:pPr>
      <w:spacing w:before="100" w:beforeAutospacing="1" w:after="100" w:afterAutospacing="1" w:line="240" w:lineRule="auto"/>
    </w:pPr>
    <w:rPr>
      <w:rFonts w:ascii="Times New Roman" w:eastAsia="Times New Roman" w:hAnsi="Times New Roman" w:cs="Times New Roman"/>
      <w:sz w:val="24"/>
    </w:rPr>
  </w:style>
  <w:style w:type="paragraph" w:customStyle="1" w:styleId="ins-drawer-list-item">
    <w:name w:val="ins-drawer-list-item"/>
    <w:basedOn w:val="Normal"/>
    <w:rsid w:val="00C03B8C"/>
    <w:pPr>
      <w:spacing w:before="100" w:beforeAutospacing="1" w:after="100" w:afterAutospacing="1" w:line="240" w:lineRule="auto"/>
    </w:pPr>
    <w:rPr>
      <w:rFonts w:ascii="Times New Roman" w:eastAsia="Times New Roman" w:hAnsi="Times New Roman" w:cs="Times New Roman"/>
      <w:sz w:val="24"/>
    </w:rPr>
  </w:style>
  <w:style w:type="paragraph" w:customStyle="1" w:styleId="copy-first-listitem">
    <w:name w:val="copy-first-listitem"/>
    <w:basedOn w:val="Normal"/>
    <w:rsid w:val="00C03B8C"/>
    <w:pPr>
      <w:spacing w:before="100" w:beforeAutospacing="1" w:after="100" w:afterAutospacing="1" w:line="240" w:lineRule="auto"/>
    </w:pPr>
    <w:rPr>
      <w:rFonts w:ascii="Times New Roman" w:eastAsia="Times New Roman" w:hAnsi="Times New Roman" w:cs="Times New Roman"/>
      <w:sz w:val="24"/>
    </w:rPr>
  </w:style>
  <w:style w:type="paragraph" w:customStyle="1" w:styleId="copy-listitem">
    <w:name w:val="copy-listitem"/>
    <w:basedOn w:val="Normal"/>
    <w:rsid w:val="00C03B8C"/>
    <w:pPr>
      <w:spacing w:before="100" w:beforeAutospacing="1" w:after="100" w:afterAutospacing="1" w:line="240" w:lineRule="auto"/>
    </w:pPr>
    <w:rPr>
      <w:rFonts w:ascii="Times New Roman" w:eastAsia="Times New Roman" w:hAnsi="Times New Roman" w:cs="Times New Roman"/>
      <w:sz w:val="24"/>
    </w:rPr>
  </w:style>
  <w:style w:type="character" w:customStyle="1" w:styleId="copy-comma">
    <w:name w:val="copy-comma"/>
    <w:basedOn w:val="DefaultParagraphFont"/>
    <w:rsid w:val="00C03B8C"/>
  </w:style>
  <w:style w:type="character" w:customStyle="1" w:styleId="copy-and">
    <w:name w:val="copy-and"/>
    <w:basedOn w:val="DefaultParagraphFont"/>
    <w:rsid w:val="00C03B8C"/>
  </w:style>
  <w:style w:type="paragraph" w:customStyle="1" w:styleId="no-copy-divider">
    <w:name w:val="no-copy-divider"/>
    <w:basedOn w:val="Normal"/>
    <w:rsid w:val="00C03B8C"/>
    <w:pPr>
      <w:spacing w:before="100" w:beforeAutospacing="1" w:after="100" w:afterAutospacing="1" w:line="240" w:lineRule="auto"/>
    </w:pPr>
    <w:rPr>
      <w:rFonts w:ascii="Times New Roman" w:eastAsia="Times New Roman" w:hAnsi="Times New Roman" w:cs="Times New Roman"/>
      <w:sz w:val="24"/>
    </w:rPr>
  </w:style>
  <w:style w:type="paragraph" w:customStyle="1" w:styleId="last-divider">
    <w:name w:val="last-divider"/>
    <w:basedOn w:val="Normal"/>
    <w:rsid w:val="00C03B8C"/>
    <w:pPr>
      <w:spacing w:before="100" w:beforeAutospacing="1" w:after="100" w:afterAutospacing="1" w:line="240" w:lineRule="auto"/>
    </w:pPr>
    <w:rPr>
      <w:rFonts w:ascii="Times New Roman" w:eastAsia="Times New Roman" w:hAnsi="Times New Roman" w:cs="Times New Roman"/>
      <w:sz w:val="24"/>
    </w:rPr>
  </w:style>
  <w:style w:type="character" w:customStyle="1" w:styleId="post-breadcrumbs">
    <w:name w:val="post-breadcrumbs"/>
    <w:basedOn w:val="DefaultParagraphFont"/>
    <w:rsid w:val="00C03B8C"/>
  </w:style>
  <w:style w:type="character" w:customStyle="1" w:styleId="image-source-caption">
    <w:name w:val="image-source-caption"/>
    <w:basedOn w:val="DefaultParagraphFont"/>
    <w:rsid w:val="00C03B8C"/>
  </w:style>
  <w:style w:type="character" w:customStyle="1" w:styleId="image-source">
    <w:name w:val="image-source"/>
    <w:basedOn w:val="DefaultParagraphFont"/>
    <w:rsid w:val="00C03B8C"/>
  </w:style>
  <w:style w:type="character" w:customStyle="1" w:styleId="with-author-image">
    <w:name w:val="with-author-image"/>
    <w:basedOn w:val="DefaultParagraphFont"/>
    <w:rsid w:val="00C03B8C"/>
  </w:style>
  <w:style w:type="character" w:customStyle="1" w:styleId="component">
    <w:name w:val="component"/>
    <w:basedOn w:val="DefaultParagraphFont"/>
    <w:rsid w:val="00C03B8C"/>
  </w:style>
  <w:style w:type="character" w:customStyle="1" w:styleId="sentiment-header">
    <w:name w:val="sentiment-header"/>
    <w:basedOn w:val="DefaultParagraphFont"/>
    <w:rsid w:val="00C03B8C"/>
  </w:style>
  <w:style w:type="character" w:customStyle="1" w:styleId="more-text">
    <w:name w:val="more-text"/>
    <w:basedOn w:val="DefaultParagraphFont"/>
    <w:rsid w:val="00C03B8C"/>
  </w:style>
  <w:style w:type="paragraph" w:customStyle="1" w:styleId="editions-listitem-label">
    <w:name w:val="editions-listitem-label"/>
    <w:basedOn w:val="Normal"/>
    <w:rsid w:val="00C03B8C"/>
    <w:pPr>
      <w:spacing w:before="100" w:beforeAutospacing="1" w:after="100" w:afterAutospacing="1" w:line="240" w:lineRule="auto"/>
    </w:pPr>
    <w:rPr>
      <w:rFonts w:ascii="Times New Roman" w:eastAsia="Times New Roman" w:hAnsi="Times New Roman" w:cs="Times New Roman"/>
      <w:sz w:val="24"/>
    </w:rPr>
  </w:style>
  <w:style w:type="paragraph" w:customStyle="1" w:styleId="editions-listitem">
    <w:name w:val="editions-listitem"/>
    <w:basedOn w:val="Normal"/>
    <w:rsid w:val="00C03B8C"/>
    <w:pPr>
      <w:spacing w:before="100" w:beforeAutospacing="1" w:after="100" w:afterAutospacing="1" w:line="240" w:lineRule="auto"/>
    </w:pPr>
    <w:rPr>
      <w:rFonts w:ascii="Times New Roman" w:eastAsia="Times New Roman" w:hAnsi="Times New Roman" w:cs="Times New Roman"/>
      <w:sz w:val="24"/>
    </w:rPr>
  </w:style>
  <w:style w:type="character" w:customStyle="1" w:styleId="editions-link-abbr">
    <w:name w:val="editions-link-abbr"/>
    <w:basedOn w:val="DefaultParagraphFont"/>
    <w:rsid w:val="00C03B8C"/>
  </w:style>
  <w:style w:type="paragraph" w:customStyle="1" w:styleId="has-drop-cap">
    <w:name w:val="has-drop-cap"/>
    <w:basedOn w:val="Normal"/>
    <w:rsid w:val="00C03B8C"/>
    <w:pPr>
      <w:spacing w:before="100" w:beforeAutospacing="1" w:after="100" w:afterAutospacing="1" w:line="240" w:lineRule="auto"/>
    </w:pPr>
    <w:rPr>
      <w:rFonts w:ascii="Times New Roman" w:eastAsia="Times New Roman" w:hAnsi="Times New Roman" w:cs="Times New Roman"/>
      <w:sz w:val="24"/>
    </w:rPr>
  </w:style>
  <w:style w:type="character" w:customStyle="1" w:styleId="submitted-by">
    <w:name w:val="submitted-by"/>
    <w:basedOn w:val="DefaultParagraphFont"/>
    <w:rsid w:val="00C03B8C"/>
  </w:style>
  <w:style w:type="paragraph" w:customStyle="1" w:styleId="vertical-item">
    <w:name w:val="vertical-item"/>
    <w:basedOn w:val="Normal"/>
    <w:rsid w:val="00C03B8C"/>
    <w:pPr>
      <w:spacing w:before="100" w:beforeAutospacing="1" w:after="100" w:afterAutospacing="1" w:line="240" w:lineRule="auto"/>
    </w:pPr>
    <w:rPr>
      <w:rFonts w:ascii="Times New Roman" w:eastAsia="Times New Roman" w:hAnsi="Times New Roman" w:cs="Times New Roman"/>
      <w:sz w:val="24"/>
    </w:rPr>
  </w:style>
  <w:style w:type="paragraph" w:customStyle="1" w:styleId="logo-item">
    <w:name w:val="logo-item"/>
    <w:basedOn w:val="Normal"/>
    <w:rsid w:val="00C03B8C"/>
    <w:pPr>
      <w:spacing w:before="100" w:beforeAutospacing="1" w:after="100" w:afterAutospacing="1" w:line="240" w:lineRule="auto"/>
    </w:pPr>
    <w:rPr>
      <w:rFonts w:ascii="Times New Roman" w:eastAsia="Times New Roman" w:hAnsi="Times New Roman" w:cs="Times New Roman"/>
      <w:sz w:val="24"/>
    </w:rPr>
  </w:style>
  <w:style w:type="paragraph" w:customStyle="1" w:styleId="dropdown-wrap">
    <w:name w:val="dropdown-wrap"/>
    <w:basedOn w:val="Normal"/>
    <w:rsid w:val="00C03B8C"/>
    <w:pPr>
      <w:spacing w:before="100" w:beforeAutospacing="1" w:after="100" w:afterAutospacing="1" w:line="240" w:lineRule="auto"/>
    </w:pPr>
    <w:rPr>
      <w:rFonts w:ascii="Times New Roman" w:eastAsia="Times New Roman" w:hAnsi="Times New Roman" w:cs="Times New Roman"/>
      <w:sz w:val="24"/>
    </w:rPr>
  </w:style>
  <w:style w:type="paragraph" w:customStyle="1" w:styleId="user-subscribe">
    <w:name w:val="user-subscribe"/>
    <w:basedOn w:val="Normal"/>
    <w:rsid w:val="00C03B8C"/>
    <w:pPr>
      <w:spacing w:before="100" w:beforeAutospacing="1" w:after="100" w:afterAutospacing="1" w:line="240" w:lineRule="auto"/>
    </w:pPr>
    <w:rPr>
      <w:rFonts w:ascii="Times New Roman" w:eastAsia="Times New Roman" w:hAnsi="Times New Roman" w:cs="Times New Roman"/>
      <w:sz w:val="24"/>
    </w:rPr>
  </w:style>
  <w:style w:type="paragraph" w:customStyle="1" w:styleId="user-signin">
    <w:name w:val="user-signin"/>
    <w:basedOn w:val="Normal"/>
    <w:rsid w:val="00C03B8C"/>
    <w:pPr>
      <w:spacing w:before="100" w:beforeAutospacing="1" w:after="100" w:afterAutospacing="1" w:line="240" w:lineRule="auto"/>
    </w:pPr>
    <w:rPr>
      <w:rFonts w:ascii="Times New Roman" w:eastAsia="Times New Roman" w:hAnsi="Times New Roman" w:cs="Times New Roman"/>
      <w:sz w:val="24"/>
    </w:rPr>
  </w:style>
  <w:style w:type="paragraph" w:customStyle="1" w:styleId="art-nav-share-list-item">
    <w:name w:val="art-nav-share-list-item"/>
    <w:basedOn w:val="Normal"/>
    <w:rsid w:val="00C03B8C"/>
    <w:pPr>
      <w:spacing w:before="100" w:beforeAutospacing="1" w:after="100" w:afterAutospacing="1" w:line="240" w:lineRule="auto"/>
    </w:pPr>
    <w:rPr>
      <w:rFonts w:ascii="Times New Roman" w:eastAsia="Times New Roman" w:hAnsi="Times New Roman" w:cs="Times New Roman"/>
      <w:sz w:val="24"/>
    </w:rPr>
  </w:style>
  <w:style w:type="character" w:customStyle="1" w:styleId="svg-wrapper">
    <w:name w:val="svg-wrapper"/>
    <w:basedOn w:val="DefaultParagraphFont"/>
    <w:rsid w:val="00C03B8C"/>
  </w:style>
  <w:style w:type="character" w:customStyle="1" w:styleId="comments-link-message">
    <w:name w:val="comments-link-message"/>
    <w:basedOn w:val="DefaultParagraphFont"/>
    <w:rsid w:val="00C03B8C"/>
  </w:style>
  <w:style w:type="character" w:customStyle="1" w:styleId="comments-link-count">
    <w:name w:val="comments-link-count"/>
    <w:basedOn w:val="DefaultParagraphFont"/>
    <w:rsid w:val="00C03B8C"/>
  </w:style>
  <w:style w:type="character" w:customStyle="1" w:styleId="primary-bylines">
    <w:name w:val="primary-bylines"/>
    <w:basedOn w:val="DefaultParagraphFont"/>
    <w:rsid w:val="00C03B8C"/>
  </w:style>
  <w:style w:type="character" w:customStyle="1" w:styleId="divider-border">
    <w:name w:val="divider-border"/>
    <w:basedOn w:val="DefaultParagraphFont"/>
    <w:rsid w:val="00C03B8C"/>
  </w:style>
  <w:style w:type="paragraph" w:customStyle="1" w:styleId="clay-paragraphdrop-cap">
    <w:name w:val="clay-paragraph_drop-cap"/>
    <w:basedOn w:val="Normal"/>
    <w:rsid w:val="00C03B8C"/>
    <w:pPr>
      <w:spacing w:before="100" w:beforeAutospacing="1" w:after="100" w:afterAutospacing="1" w:line="240" w:lineRule="auto"/>
    </w:pPr>
    <w:rPr>
      <w:rFonts w:ascii="Times New Roman" w:eastAsia="Times New Roman" w:hAnsi="Times New Roman" w:cs="Times New Roman"/>
      <w:sz w:val="24"/>
    </w:rPr>
  </w:style>
  <w:style w:type="character" w:customStyle="1" w:styleId="error-message">
    <w:name w:val="error-message"/>
    <w:basedOn w:val="DefaultParagraphFont"/>
    <w:rsid w:val="00C03B8C"/>
  </w:style>
  <w:style w:type="character" w:customStyle="1" w:styleId="return-message">
    <w:name w:val="return-message"/>
    <w:basedOn w:val="DefaultParagraphFont"/>
    <w:rsid w:val="00C03B8C"/>
  </w:style>
  <w:style w:type="character" w:customStyle="1" w:styleId="expanded-terms">
    <w:name w:val="expanded-terms"/>
    <w:basedOn w:val="DefaultParagraphFont"/>
    <w:rsid w:val="00C03B8C"/>
  </w:style>
  <w:style w:type="paragraph" w:customStyle="1" w:styleId="tags-list-item">
    <w:name w:val="tags-list-item"/>
    <w:basedOn w:val="Normal"/>
    <w:rsid w:val="00C03B8C"/>
    <w:pPr>
      <w:spacing w:before="100" w:beforeAutospacing="1" w:after="100" w:afterAutospacing="1" w:line="240" w:lineRule="auto"/>
    </w:pPr>
    <w:rPr>
      <w:rFonts w:ascii="Times New Roman" w:eastAsia="Times New Roman" w:hAnsi="Times New Roman" w:cs="Times New Roman"/>
      <w:sz w:val="24"/>
    </w:rPr>
  </w:style>
  <w:style w:type="character" w:customStyle="1" w:styleId="comments-link-text">
    <w:name w:val="comments-link-text"/>
    <w:basedOn w:val="DefaultParagraphFont"/>
    <w:rsid w:val="00C03B8C"/>
  </w:style>
  <w:style w:type="paragraph" w:customStyle="1" w:styleId="most-popular-item">
    <w:name w:val="most-popular-item"/>
    <w:basedOn w:val="Normal"/>
    <w:rsid w:val="00C03B8C"/>
    <w:pPr>
      <w:spacing w:before="100" w:beforeAutospacing="1" w:after="100" w:afterAutospacing="1" w:line="240" w:lineRule="auto"/>
    </w:pPr>
    <w:rPr>
      <w:rFonts w:ascii="Times New Roman" w:eastAsia="Times New Roman" w:hAnsi="Times New Roman" w:cs="Times New Roman"/>
      <w:sz w:val="24"/>
    </w:rPr>
  </w:style>
  <w:style w:type="character" w:customStyle="1" w:styleId="article-headline">
    <w:name w:val="article-headline"/>
    <w:basedOn w:val="DefaultParagraphFont"/>
    <w:rsid w:val="00C03B8C"/>
  </w:style>
  <w:style w:type="character" w:customStyle="1" w:styleId="headline-text">
    <w:name w:val="headline-text"/>
    <w:basedOn w:val="DefaultParagraphFont"/>
    <w:rsid w:val="00C03B8C"/>
  </w:style>
  <w:style w:type="paragraph" w:customStyle="1" w:styleId="secondary-link">
    <w:name w:val="secondary-link"/>
    <w:basedOn w:val="Normal"/>
    <w:rsid w:val="00C03B8C"/>
    <w:pPr>
      <w:spacing w:before="100" w:beforeAutospacing="1" w:after="100" w:afterAutospacing="1" w:line="240" w:lineRule="auto"/>
    </w:pPr>
    <w:rPr>
      <w:rFonts w:ascii="Times New Roman" w:eastAsia="Times New Roman" w:hAnsi="Times New Roman" w:cs="Times New Roman"/>
      <w:sz w:val="24"/>
    </w:rPr>
  </w:style>
  <w:style w:type="character" w:customStyle="1" w:styleId="slug">
    <w:name w:val="slug"/>
    <w:basedOn w:val="DefaultParagraphFont"/>
    <w:rsid w:val="00C03B8C"/>
  </w:style>
  <w:style w:type="character" w:customStyle="1" w:styleId="s6">
    <w:name w:val="s6"/>
    <w:basedOn w:val="DefaultParagraphFont"/>
    <w:rsid w:val="00C03B8C"/>
  </w:style>
  <w:style w:type="character" w:customStyle="1" w:styleId="s7">
    <w:name w:val="s7"/>
    <w:basedOn w:val="DefaultParagraphFont"/>
    <w:rsid w:val="00C03B8C"/>
  </w:style>
  <w:style w:type="character" w:customStyle="1" w:styleId="s8">
    <w:name w:val="s8"/>
    <w:basedOn w:val="DefaultParagraphFont"/>
    <w:rsid w:val="00C03B8C"/>
  </w:style>
  <w:style w:type="character" w:customStyle="1" w:styleId="institucion">
    <w:name w:val="institucion"/>
    <w:basedOn w:val="DefaultParagraphFont"/>
    <w:rsid w:val="00C03B8C"/>
  </w:style>
  <w:style w:type="paragraph" w:customStyle="1" w:styleId="p">
    <w:name w:val="p"/>
    <w:basedOn w:val="Normal"/>
    <w:qFormat/>
    <w:rsid w:val="00C03B8C"/>
    <w:pPr>
      <w:spacing w:before="100" w:beforeAutospacing="1" w:after="100" w:afterAutospacing="1" w:line="240" w:lineRule="auto"/>
    </w:pPr>
    <w:rPr>
      <w:rFonts w:ascii="Times New Roman" w:eastAsia="Times New Roman" w:hAnsi="Times New Roman" w:cs="Times New Roman"/>
      <w:sz w:val="24"/>
    </w:rPr>
  </w:style>
  <w:style w:type="paragraph" w:customStyle="1" w:styleId="cms-textalign-center">
    <w:name w:val="cms-textalign-center"/>
    <w:basedOn w:val="Normal"/>
    <w:rsid w:val="00C03B8C"/>
    <w:pPr>
      <w:spacing w:before="100" w:beforeAutospacing="1" w:after="100" w:afterAutospacing="1" w:line="240" w:lineRule="auto"/>
    </w:pPr>
    <w:rPr>
      <w:rFonts w:ascii="Times New Roman" w:eastAsia="Times New Roman" w:hAnsi="Times New Roman" w:cs="Times New Roman"/>
      <w:sz w:val="24"/>
    </w:rPr>
  </w:style>
  <w:style w:type="character" w:customStyle="1" w:styleId="cms-magazinestyles-smallcaps">
    <w:name w:val="cms-magazinestyles-smallcaps"/>
    <w:basedOn w:val="DefaultParagraphFont"/>
    <w:rsid w:val="00C03B8C"/>
  </w:style>
  <w:style w:type="character" w:customStyle="1" w:styleId="article">
    <w:name w:val="article"/>
    <w:basedOn w:val="DefaultParagraphFont"/>
    <w:rsid w:val="00C03B8C"/>
  </w:style>
  <w:style w:type="paragraph" w:customStyle="1" w:styleId="ssrcss-1q0x1qg-paragraph">
    <w:name w:val="ssrcss-1q0x1qg-paragraph"/>
    <w:basedOn w:val="Normal"/>
    <w:rsid w:val="00C03B8C"/>
    <w:pPr>
      <w:spacing w:before="100" w:beforeAutospacing="1" w:after="100" w:afterAutospacing="1" w:line="240" w:lineRule="auto"/>
    </w:pPr>
    <w:rPr>
      <w:rFonts w:ascii="Times New Roman" w:eastAsia="Times New Roman" w:hAnsi="Times New Roman" w:cs="Times New Roman"/>
      <w:sz w:val="24"/>
    </w:rPr>
  </w:style>
  <w:style w:type="character" w:customStyle="1" w:styleId="share-selection">
    <w:name w:val="share-selection"/>
    <w:basedOn w:val="DefaultParagraphFont"/>
    <w:rsid w:val="00C03B8C"/>
  </w:style>
  <w:style w:type="character" w:customStyle="1" w:styleId="fw400">
    <w:name w:val="fw(400)"/>
    <w:basedOn w:val="DefaultParagraphFont"/>
    <w:rsid w:val="00C03B8C"/>
  </w:style>
  <w:style w:type="character" w:customStyle="1" w:styleId="css-4w91ra">
    <w:name w:val="css-4w91ra"/>
    <w:basedOn w:val="DefaultParagraphFont"/>
    <w:rsid w:val="00C03B8C"/>
  </w:style>
  <w:style w:type="character" w:customStyle="1" w:styleId="css-0">
    <w:name w:val="css-0"/>
    <w:basedOn w:val="DefaultParagraphFont"/>
    <w:rsid w:val="00C03B8C"/>
  </w:style>
  <w:style w:type="paragraph" w:customStyle="1" w:styleId="native-ad-copy">
    <w:name w:val="native-ad-copy"/>
    <w:basedOn w:val="Normal"/>
    <w:rsid w:val="00C03B8C"/>
    <w:pPr>
      <w:spacing w:before="100" w:beforeAutospacing="1" w:after="100" w:afterAutospacing="1" w:line="240" w:lineRule="auto"/>
    </w:pPr>
    <w:rPr>
      <w:rFonts w:ascii="Times New Roman" w:eastAsia="Times New Roman" w:hAnsi="Times New Roman" w:cs="Times New Roman"/>
      <w:sz w:val="24"/>
    </w:rPr>
  </w:style>
  <w:style w:type="paragraph" w:customStyle="1" w:styleId="AnalyticsGBN">
    <w:name w:val="AnalyticsGBN"/>
    <w:basedOn w:val="Normal"/>
    <w:link w:val="AnalyticsGBNChar"/>
    <w:uiPriority w:val="4"/>
    <w:qFormat/>
    <w:rsid w:val="00C03B8C"/>
    <w:pPr>
      <w:keepNext/>
      <w:keepLines/>
      <w:spacing w:before="40" w:after="0"/>
      <w:outlineLvl w:val="3"/>
    </w:pPr>
    <w:rPr>
      <w:rFonts w:eastAsiaTheme="majorEastAsia" w:cstheme="majorBidi"/>
      <w:b/>
      <w:iCs/>
      <w:color w:val="2E74B5" w:themeColor="accent1" w:themeShade="BF"/>
      <w:sz w:val="28"/>
      <w:szCs w:val="28"/>
    </w:rPr>
  </w:style>
  <w:style w:type="character" w:customStyle="1" w:styleId="AnalyticsGBNChar">
    <w:name w:val="AnalyticsGBN Char"/>
    <w:basedOn w:val="DefaultParagraphFont"/>
    <w:link w:val="AnalyticsGBN"/>
    <w:uiPriority w:val="4"/>
    <w:qFormat/>
    <w:rsid w:val="00C03B8C"/>
    <w:rPr>
      <w:rFonts w:ascii="Calibri" w:eastAsiaTheme="majorEastAsia" w:hAnsi="Calibri" w:cstheme="majorBidi"/>
      <w:b/>
      <w:iCs/>
      <w:color w:val="2E74B5" w:themeColor="accent1" w:themeShade="BF"/>
      <w:sz w:val="28"/>
      <w:szCs w:val="28"/>
    </w:rPr>
  </w:style>
  <w:style w:type="paragraph" w:customStyle="1" w:styleId="analytic1">
    <w:name w:val="**analytic"/>
    <w:basedOn w:val="Heading4"/>
    <w:link w:val="analyticChar1"/>
    <w:uiPriority w:val="4"/>
    <w:qFormat/>
    <w:rsid w:val="00C03B8C"/>
    <w:rPr>
      <w:color w:val="2E74B5" w:themeColor="accent1" w:themeShade="BF"/>
    </w:rPr>
  </w:style>
  <w:style w:type="character" w:customStyle="1" w:styleId="analyticChar1">
    <w:name w:val="**analytic Char"/>
    <w:basedOn w:val="DefaultParagraphFont"/>
    <w:link w:val="analytic1"/>
    <w:uiPriority w:val="4"/>
    <w:rsid w:val="00C03B8C"/>
    <w:rPr>
      <w:rFonts w:ascii="Calibri" w:eastAsiaTheme="majorEastAsia" w:hAnsi="Calibri" w:cstheme="majorBidi"/>
      <w:b/>
      <w:iCs/>
      <w:color w:val="2E74B5" w:themeColor="accent1" w:themeShade="BF"/>
      <w:sz w:val="26"/>
    </w:rPr>
  </w:style>
  <w:style w:type="paragraph" w:customStyle="1" w:styleId="TextBodyIndent">
    <w:name w:val="Text Body Indent"/>
    <w:basedOn w:val="Normal"/>
    <w:rsid w:val="00C03B8C"/>
    <w:pPr>
      <w:spacing w:after="120"/>
      <w:ind w:left="283"/>
    </w:pPr>
    <w:rPr>
      <w:rFonts w:eastAsia="Calibri" w:cs="Times New Roman"/>
    </w:rPr>
  </w:style>
  <w:style w:type="paragraph" w:customStyle="1" w:styleId="UnunderlinedText">
    <w:name w:val="Ununderlined Text"/>
    <w:basedOn w:val="Normal"/>
    <w:link w:val="UnunderlinedTextChar"/>
    <w:autoRedefine/>
    <w:qFormat/>
    <w:rsid w:val="00C03B8C"/>
    <w:rPr>
      <w:rFonts w:eastAsia="Times New Roman"/>
      <w:sz w:val="12"/>
      <w:lang w:val="x-none" w:eastAsia="x-none"/>
    </w:rPr>
  </w:style>
  <w:style w:type="character" w:customStyle="1" w:styleId="UnunderlinedTextChar">
    <w:name w:val="Ununderlined Text Char"/>
    <w:link w:val="UnunderlinedText"/>
    <w:rsid w:val="00C03B8C"/>
    <w:rPr>
      <w:rFonts w:ascii="Calibri" w:eastAsia="Times New Roman" w:hAnsi="Calibri"/>
      <w:sz w:val="12"/>
      <w:lang w:val="x-none" w:eastAsia="x-none"/>
    </w:rPr>
  </w:style>
  <w:style w:type="character" w:customStyle="1" w:styleId="HighlightedTextBoldChar">
    <w:name w:val="Highlighted Text &amp; Bold Char"/>
    <w:rsid w:val="00C03B8C"/>
    <w:rPr>
      <w:rFonts w:ascii="Arial Narrow" w:hAnsi="Arial Narrow" w:hint="default"/>
      <w:b/>
      <w:bCs/>
      <w:sz w:val="24"/>
      <w:u w:val="thick"/>
    </w:rPr>
  </w:style>
  <w:style w:type="paragraph" w:customStyle="1" w:styleId="m2274557006246514094gmail-msonormal">
    <w:name w:val="m_2274557006246514094gmail-msonormal"/>
    <w:basedOn w:val="Normal"/>
    <w:rsid w:val="00C03B8C"/>
    <w:pPr>
      <w:spacing w:before="100" w:beforeAutospacing="1" w:after="100" w:afterAutospacing="1"/>
    </w:pPr>
    <w:rPr>
      <w:rFonts w:ascii="Times New Roman" w:eastAsia="Times New Roman" w:hAnsi="Times New Roman" w:cs="Times New Roman"/>
      <w:sz w:val="24"/>
    </w:rPr>
  </w:style>
  <w:style w:type="character" w:customStyle="1" w:styleId="Analytic2Char">
    <w:name w:val="Analytic2 Char"/>
    <w:basedOn w:val="DefaultParagraphFont"/>
    <w:link w:val="Analytic2"/>
    <w:uiPriority w:val="4"/>
    <w:locked/>
    <w:rsid w:val="00C03B8C"/>
    <w:rPr>
      <w:rFonts w:ascii="Calibri" w:eastAsiaTheme="majorEastAsia" w:hAnsi="Calibri" w:cstheme="majorBidi"/>
      <w:b/>
      <w:iCs/>
      <w:sz w:val="26"/>
    </w:rPr>
  </w:style>
  <w:style w:type="paragraph" w:customStyle="1" w:styleId="Analytic2">
    <w:name w:val="Analytic2"/>
    <w:basedOn w:val="Heading4"/>
    <w:link w:val="Analytic2Char"/>
    <w:uiPriority w:val="4"/>
    <w:qFormat/>
    <w:rsid w:val="00C03B8C"/>
    <w:pPr>
      <w:spacing w:line="256" w:lineRule="auto"/>
    </w:pPr>
  </w:style>
  <w:style w:type="character" w:customStyle="1" w:styleId="UnderlineEmphasisChar">
    <w:name w:val="Underline + Emphasis Char"/>
    <w:link w:val="UnderlineEmphasis"/>
    <w:locked/>
    <w:rsid w:val="00C03B8C"/>
    <w:rPr>
      <w:rFonts w:ascii="Georgia" w:eastAsiaTheme="minorEastAsia" w:hAnsi="Georgia" w:cs="Calibri"/>
      <w:b/>
      <w:color w:val="000000"/>
      <w:szCs w:val="24"/>
      <w:u w:val="single"/>
    </w:rPr>
  </w:style>
  <w:style w:type="paragraph" w:customStyle="1" w:styleId="UnderlineEmphasis">
    <w:name w:val="Underline + Emphasis"/>
    <w:basedOn w:val="Normal"/>
    <w:next w:val="Normal"/>
    <w:link w:val="UnderlineEmphasisChar"/>
    <w:qFormat/>
    <w:rsid w:val="00C03B8C"/>
    <w:pPr>
      <w:spacing w:line="256" w:lineRule="auto"/>
    </w:pPr>
    <w:rPr>
      <w:rFonts w:ascii="Georgia" w:eastAsiaTheme="minorEastAsia" w:hAnsi="Georgia" w:cs="Calibri"/>
      <w:b/>
      <w:color w:val="000000"/>
      <w:szCs w:val="24"/>
      <w:u w:val="single"/>
    </w:rPr>
  </w:style>
  <w:style w:type="character" w:customStyle="1" w:styleId="Analytical1RegularChar">
    <w:name w:val="Analytical 1 Regular Char"/>
    <w:basedOn w:val="DefaultParagraphFont"/>
    <w:link w:val="Analytical1Regular"/>
    <w:locked/>
    <w:rsid w:val="00C03B8C"/>
    <w:rPr>
      <w:rFonts w:ascii="Calibri" w:eastAsia="Calibri" w:hAnsi="Calibri" w:cs="Calibri"/>
      <w:b/>
      <w:bCs/>
      <w:sz w:val="26"/>
      <w:szCs w:val="20"/>
    </w:rPr>
  </w:style>
  <w:style w:type="paragraph" w:customStyle="1" w:styleId="Analytical1Regular">
    <w:name w:val="Analytical 1 Regular"/>
    <w:basedOn w:val="Normal"/>
    <w:next w:val="Normal"/>
    <w:link w:val="Analytical1RegularChar"/>
    <w:autoRedefine/>
    <w:qFormat/>
    <w:rsid w:val="00C03B8C"/>
    <w:pPr>
      <w:widowControl w:val="0"/>
      <w:spacing w:after="0" w:line="240" w:lineRule="auto"/>
      <w:outlineLvl w:val="1"/>
    </w:pPr>
    <w:rPr>
      <w:rFonts w:eastAsia="Calibri" w:cs="Calibri"/>
      <w:b/>
      <w:bCs/>
      <w:sz w:val="26"/>
      <w:szCs w:val="20"/>
    </w:rPr>
  </w:style>
  <w:style w:type="character" w:customStyle="1" w:styleId="ANALYTICSChar0">
    <w:name w:val="ANALYTICS Char"/>
    <w:basedOn w:val="DefaultParagraphFont"/>
    <w:link w:val="ANALYTICS0"/>
    <w:locked/>
    <w:rsid w:val="00C03B8C"/>
    <w:rPr>
      <w:rFonts w:ascii="Calibri" w:eastAsiaTheme="majorEastAsia" w:hAnsi="Calibri" w:cs="Arial"/>
      <w:b/>
      <w:bCs/>
      <w:iCs/>
    </w:rPr>
  </w:style>
  <w:style w:type="paragraph" w:customStyle="1" w:styleId="ANALYTICS0">
    <w:name w:val="ANALYTICS"/>
    <w:basedOn w:val="Heading4"/>
    <w:link w:val="ANALYTICSChar0"/>
    <w:autoRedefine/>
    <w:qFormat/>
    <w:rsid w:val="00C03B8C"/>
    <w:pPr>
      <w:spacing w:line="256" w:lineRule="auto"/>
    </w:pPr>
    <w:rPr>
      <w:rFonts w:cs="Arial"/>
      <w:bCs/>
      <w:sz w:val="22"/>
    </w:rPr>
  </w:style>
  <w:style w:type="character" w:customStyle="1" w:styleId="AnalyticTagChar">
    <w:name w:val="Analytic Tag Char"/>
    <w:basedOn w:val="DefaultParagraphFont"/>
    <w:link w:val="AnalyticTag"/>
    <w:uiPriority w:val="4"/>
    <w:locked/>
    <w:rsid w:val="00C03B8C"/>
    <w:rPr>
      <w:rFonts w:ascii="Calibri" w:eastAsiaTheme="majorEastAsia" w:hAnsi="Calibri" w:cstheme="majorBidi"/>
      <w:b/>
      <w:iCs/>
      <w:sz w:val="26"/>
    </w:rPr>
  </w:style>
  <w:style w:type="paragraph" w:customStyle="1" w:styleId="AnalyticTag">
    <w:name w:val="Analytic Tag"/>
    <w:basedOn w:val="Heading4"/>
    <w:link w:val="AnalyticTagChar"/>
    <w:uiPriority w:val="4"/>
    <w:qFormat/>
    <w:rsid w:val="00C03B8C"/>
    <w:pPr>
      <w:spacing w:line="256" w:lineRule="auto"/>
    </w:pPr>
  </w:style>
  <w:style w:type="character" w:customStyle="1" w:styleId="CiteBoldChar">
    <w:name w:val="Cite Bold Char"/>
    <w:basedOn w:val="DefaultParagraphFont"/>
    <w:link w:val="CiteBold"/>
    <w:locked/>
    <w:rsid w:val="00C03B8C"/>
    <w:rPr>
      <w:rFonts w:ascii="Georgia" w:eastAsiaTheme="minorEastAsia" w:hAnsi="Georgia" w:cs="Calibri"/>
      <w:b/>
      <w:caps/>
      <w:szCs w:val="24"/>
    </w:rPr>
  </w:style>
  <w:style w:type="paragraph" w:customStyle="1" w:styleId="CiteBold">
    <w:name w:val="Cite Bold"/>
    <w:basedOn w:val="Normal"/>
    <w:link w:val="CiteBoldChar"/>
    <w:qFormat/>
    <w:rsid w:val="00C03B8C"/>
    <w:pPr>
      <w:widowControl w:val="0"/>
      <w:autoSpaceDE w:val="0"/>
      <w:autoSpaceDN w:val="0"/>
      <w:adjustRightInd w:val="0"/>
      <w:spacing w:line="256" w:lineRule="auto"/>
      <w:ind w:left="720"/>
    </w:pPr>
    <w:rPr>
      <w:rFonts w:ascii="Georgia" w:eastAsiaTheme="minorEastAsia" w:hAnsi="Georgia" w:cs="Calibri"/>
      <w:b/>
      <w:caps/>
      <w:szCs w:val="24"/>
    </w:rPr>
  </w:style>
  <w:style w:type="character" w:customStyle="1" w:styleId="StyleJustifiedCharCharChar">
    <w:name w:val="Style Justified Char Char Char"/>
    <w:link w:val="StyleJustifiedCharChar"/>
    <w:locked/>
    <w:rsid w:val="00C03B8C"/>
    <w:rPr>
      <w:rFonts w:ascii="Times New Roman" w:eastAsia="Batang" w:hAnsi="Times New Roman" w:cs="Times New Roman"/>
      <w:sz w:val="20"/>
      <w:szCs w:val="20"/>
    </w:rPr>
  </w:style>
  <w:style w:type="paragraph" w:customStyle="1" w:styleId="StyleJustifiedCharChar">
    <w:name w:val="Style Justified Char Char"/>
    <w:basedOn w:val="Normal"/>
    <w:link w:val="StyleJustifiedCharCharChar"/>
    <w:qFormat/>
    <w:rsid w:val="00C03B8C"/>
    <w:pPr>
      <w:spacing w:line="256" w:lineRule="auto"/>
      <w:ind w:left="432"/>
      <w:jc w:val="both"/>
    </w:pPr>
    <w:rPr>
      <w:rFonts w:ascii="Times New Roman" w:eastAsia="Batang" w:hAnsi="Times New Roman" w:cs="Times New Roman"/>
      <w:sz w:val="20"/>
      <w:szCs w:val="20"/>
    </w:rPr>
  </w:style>
  <w:style w:type="character" w:customStyle="1" w:styleId="normaltextrun1">
    <w:name w:val="normaltextrun1"/>
    <w:basedOn w:val="DefaultParagraphFont"/>
    <w:rsid w:val="00C03B8C"/>
  </w:style>
  <w:style w:type="character" w:customStyle="1" w:styleId="eop">
    <w:name w:val="eop"/>
    <w:basedOn w:val="DefaultParagraphFont"/>
    <w:rsid w:val="00C03B8C"/>
  </w:style>
  <w:style w:type="character" w:customStyle="1" w:styleId="spellingerror">
    <w:name w:val="spellingerror"/>
    <w:basedOn w:val="DefaultParagraphFont"/>
    <w:rsid w:val="00C03B8C"/>
  </w:style>
  <w:style w:type="character" w:customStyle="1" w:styleId="contextualspellingandgrammarerror">
    <w:name w:val="contextualspellingandgrammarerror"/>
    <w:basedOn w:val="DefaultParagraphFont"/>
    <w:rsid w:val="00C03B8C"/>
  </w:style>
  <w:style w:type="paragraph" w:customStyle="1" w:styleId="paragraph">
    <w:name w:val="paragraph"/>
    <w:basedOn w:val="Normal"/>
    <w:qFormat/>
    <w:rsid w:val="00C03B8C"/>
    <w:pPr>
      <w:spacing w:after="0" w:line="240" w:lineRule="auto"/>
    </w:pPr>
    <w:rPr>
      <w:rFonts w:ascii="Times New Roman" w:eastAsia="Times New Roman" w:hAnsi="Times New Roman" w:cs="Times New Roman"/>
      <w:sz w:val="24"/>
    </w:rPr>
  </w:style>
  <w:style w:type="character" w:customStyle="1" w:styleId="cardChar2">
    <w:name w:val="card Char2"/>
    <w:basedOn w:val="DefaultParagraphFont"/>
    <w:uiPriority w:val="6"/>
    <w:rsid w:val="00C03B8C"/>
    <w:rPr>
      <w:b/>
      <w:kern w:val="32"/>
      <w:sz w:val="24"/>
    </w:rPr>
  </w:style>
  <w:style w:type="character" w:customStyle="1" w:styleId="gmail-titlechar">
    <w:name w:val="gmail-titlechar"/>
    <w:basedOn w:val="DefaultParagraphFont"/>
    <w:rsid w:val="00C03B8C"/>
  </w:style>
  <w:style w:type="character" w:customStyle="1" w:styleId="gmail-styleunderline">
    <w:name w:val="gmail-styleunderline"/>
    <w:basedOn w:val="DefaultParagraphFont"/>
    <w:rsid w:val="00C03B8C"/>
  </w:style>
  <w:style w:type="character" w:customStyle="1" w:styleId="bn-clickable">
    <w:name w:val="bn-clickable"/>
    <w:basedOn w:val="DefaultParagraphFont"/>
    <w:rsid w:val="00C03B8C"/>
  </w:style>
  <w:style w:type="paragraph" w:customStyle="1" w:styleId="notes">
    <w:name w:val="notes"/>
    <w:basedOn w:val="Normal"/>
    <w:rsid w:val="00C03B8C"/>
    <w:pPr>
      <w:spacing w:before="100" w:beforeAutospacing="1" w:after="100" w:afterAutospacing="1"/>
    </w:pPr>
    <w:rPr>
      <w:rFonts w:ascii="Times New Roman" w:hAnsi="Times New Roman"/>
      <w:sz w:val="24"/>
    </w:rPr>
  </w:style>
  <w:style w:type="character" w:customStyle="1" w:styleId="m-1777151068384515907gmail-styleunderline">
    <w:name w:val="m_-1777151068384515907gmail-styleunderline"/>
    <w:basedOn w:val="DefaultParagraphFont"/>
    <w:rsid w:val="00C03B8C"/>
  </w:style>
  <w:style w:type="character" w:customStyle="1" w:styleId="UnresolvedMention11">
    <w:name w:val="Unresolved Mention11"/>
    <w:basedOn w:val="DefaultParagraphFont"/>
    <w:uiPriority w:val="99"/>
    <w:semiHidden/>
    <w:unhideWhenUsed/>
    <w:rsid w:val="00C03B8C"/>
    <w:rPr>
      <w:color w:val="808080"/>
      <w:shd w:val="clear" w:color="auto" w:fill="E6E6E6"/>
    </w:rPr>
  </w:style>
  <w:style w:type="character" w:customStyle="1" w:styleId="m-369594029235978124gmail-style13ptbold">
    <w:name w:val="m_-369594029235978124gmail-style13ptbold"/>
    <w:basedOn w:val="DefaultParagraphFont"/>
    <w:rsid w:val="00C03B8C"/>
  </w:style>
  <w:style w:type="character" w:customStyle="1" w:styleId="DebateUnderlined">
    <w:name w:val="Debate Underlined"/>
    <w:basedOn w:val="DefaultParagraphFont"/>
    <w:rsid w:val="00C03B8C"/>
    <w:rPr>
      <w:rFonts w:ascii="Tahoma" w:hAnsi="Tahoma"/>
      <w:b/>
      <w:sz w:val="22"/>
      <w:u w:val="single"/>
    </w:rPr>
  </w:style>
  <w:style w:type="paragraph" w:customStyle="1" w:styleId="Heading3New">
    <w:name w:val="Heading 3 New"/>
    <w:basedOn w:val="Heading3"/>
    <w:next w:val="Normal"/>
    <w:qFormat/>
    <w:rsid w:val="00C03B8C"/>
    <w:rPr>
      <w:rFonts w:eastAsia="Times New Roman" w:cs="Times New Roman"/>
      <w:bCs/>
    </w:rPr>
  </w:style>
  <w:style w:type="character" w:customStyle="1" w:styleId="m8370952637483410863gmail-styleunderline">
    <w:name w:val="m_8370952637483410863gmail-styleunderline"/>
    <w:basedOn w:val="DefaultParagraphFont"/>
    <w:rsid w:val="00C03B8C"/>
  </w:style>
  <w:style w:type="character" w:customStyle="1" w:styleId="normaltextrun">
    <w:name w:val="normaltextrun"/>
    <w:basedOn w:val="DefaultParagraphFont"/>
    <w:rsid w:val="00C03B8C"/>
  </w:style>
  <w:style w:type="character" w:customStyle="1" w:styleId="lead-in">
    <w:name w:val="lead-in"/>
    <w:basedOn w:val="DefaultParagraphFont"/>
    <w:rsid w:val="00C03B8C"/>
  </w:style>
  <w:style w:type="character" w:customStyle="1" w:styleId="lead-in-large">
    <w:name w:val="lead-in-large"/>
    <w:basedOn w:val="DefaultParagraphFont"/>
    <w:rsid w:val="00C03B8C"/>
  </w:style>
  <w:style w:type="character" w:customStyle="1" w:styleId="mediatitle">
    <w:name w:val="mediatitle"/>
    <w:basedOn w:val="DefaultParagraphFont"/>
    <w:rsid w:val="00C03B8C"/>
  </w:style>
  <w:style w:type="character" w:customStyle="1" w:styleId="callout">
    <w:name w:val="callout"/>
    <w:basedOn w:val="DefaultParagraphFont"/>
    <w:rsid w:val="00C03B8C"/>
  </w:style>
  <w:style w:type="paragraph" w:customStyle="1" w:styleId="8PointFont">
    <w:name w:val="8 Point Font"/>
    <w:next w:val="Normal"/>
    <w:link w:val="8PointFontChar"/>
    <w:qFormat/>
    <w:rsid w:val="00C03B8C"/>
    <w:pPr>
      <w:spacing w:after="0" w:line="240" w:lineRule="auto"/>
      <w:jc w:val="both"/>
    </w:pPr>
    <w:rPr>
      <w:rFonts w:ascii="Times New Roman" w:hAnsi="Times New Roman"/>
      <w:sz w:val="16"/>
    </w:rPr>
  </w:style>
  <w:style w:type="character" w:customStyle="1" w:styleId="8PointFontChar">
    <w:name w:val="8 Point Font Char"/>
    <w:aliases w:val="Body Text First Indent 2 Char"/>
    <w:basedOn w:val="DefaultParagraphFont"/>
    <w:link w:val="8PointFont"/>
    <w:rsid w:val="00C03B8C"/>
    <w:rPr>
      <w:rFonts w:ascii="Times New Roman" w:hAnsi="Times New Roman"/>
      <w:sz w:val="16"/>
    </w:rPr>
  </w:style>
  <w:style w:type="character" w:customStyle="1" w:styleId="Mention4">
    <w:name w:val="Mention4"/>
    <w:basedOn w:val="DefaultParagraphFont"/>
    <w:uiPriority w:val="99"/>
    <w:semiHidden/>
    <w:unhideWhenUsed/>
    <w:rsid w:val="00C03B8C"/>
    <w:rPr>
      <w:color w:val="2B579A"/>
      <w:shd w:val="clear" w:color="auto" w:fill="E6E6E6"/>
    </w:rPr>
  </w:style>
  <w:style w:type="character" w:customStyle="1" w:styleId="m-895152127622952443gmail-style13ptbold">
    <w:name w:val="m_-895152127622952443gmail-style13ptbold"/>
    <w:basedOn w:val="DefaultParagraphFont"/>
    <w:rsid w:val="00C03B8C"/>
  </w:style>
  <w:style w:type="character" w:customStyle="1" w:styleId="m4133802843404377303gmail-style13ptbold">
    <w:name w:val="m_4133802843404377303gmail-style13ptbold"/>
    <w:basedOn w:val="DefaultParagraphFont"/>
    <w:rsid w:val="00C03B8C"/>
  </w:style>
  <w:style w:type="character" w:customStyle="1" w:styleId="m4133802843404377303gmail-styleunderline">
    <w:name w:val="m_4133802843404377303gmail-styleunderline"/>
    <w:basedOn w:val="DefaultParagraphFont"/>
    <w:rsid w:val="00C03B8C"/>
  </w:style>
  <w:style w:type="character" w:customStyle="1" w:styleId="m1864609289044096952gmail-style13ptbold">
    <w:name w:val="m_1864609289044096952gmail-style13ptbold"/>
    <w:basedOn w:val="DefaultParagraphFont"/>
    <w:rsid w:val="00C03B8C"/>
  </w:style>
  <w:style w:type="character" w:customStyle="1" w:styleId="m-2434640214339110092gmail-style13ptbold">
    <w:name w:val="m_-2434640214339110092gmail-style13ptbold"/>
    <w:basedOn w:val="DefaultParagraphFont"/>
    <w:rsid w:val="00C03B8C"/>
  </w:style>
  <w:style w:type="character" w:customStyle="1" w:styleId="m-2434640214339110092gmail-styleunderline">
    <w:name w:val="m_-2434640214339110092gmail-styleunderline"/>
    <w:basedOn w:val="DefaultParagraphFont"/>
    <w:rsid w:val="00C03B8C"/>
  </w:style>
  <w:style w:type="character" w:customStyle="1" w:styleId="articlepage-articlebody-firstletter">
    <w:name w:val="articlepage-articlebody-firstletter"/>
    <w:basedOn w:val="DefaultParagraphFont"/>
    <w:rsid w:val="00C03B8C"/>
  </w:style>
  <w:style w:type="character" w:customStyle="1" w:styleId="UnresolvedMention32">
    <w:name w:val="Unresolved Mention32"/>
    <w:basedOn w:val="DefaultParagraphFont"/>
    <w:uiPriority w:val="99"/>
    <w:semiHidden/>
    <w:unhideWhenUsed/>
    <w:rsid w:val="00C03B8C"/>
    <w:rPr>
      <w:color w:val="605E5C"/>
      <w:shd w:val="clear" w:color="auto" w:fill="E1DFDD"/>
    </w:rPr>
  </w:style>
  <w:style w:type="character" w:customStyle="1" w:styleId="UnresolvedMention31">
    <w:name w:val="Unresolved Mention31"/>
    <w:basedOn w:val="DefaultParagraphFont"/>
    <w:uiPriority w:val="99"/>
    <w:semiHidden/>
    <w:unhideWhenUsed/>
    <w:rsid w:val="00C03B8C"/>
    <w:rPr>
      <w:color w:val="808080"/>
      <w:shd w:val="clear" w:color="auto" w:fill="E6E6E6"/>
    </w:rPr>
  </w:style>
  <w:style w:type="character" w:customStyle="1" w:styleId="UnresolvedMention5">
    <w:name w:val="Unresolved Mention5"/>
    <w:basedOn w:val="DefaultParagraphFont"/>
    <w:uiPriority w:val="99"/>
    <w:unhideWhenUsed/>
    <w:rsid w:val="00C03B8C"/>
    <w:rPr>
      <w:color w:val="605E5C"/>
      <w:shd w:val="clear" w:color="auto" w:fill="E1DFDD"/>
    </w:rPr>
  </w:style>
  <w:style w:type="character" w:customStyle="1" w:styleId="UnresolvedMention6">
    <w:name w:val="Unresolved Mention6"/>
    <w:basedOn w:val="DefaultParagraphFont"/>
    <w:uiPriority w:val="99"/>
    <w:unhideWhenUsed/>
    <w:rsid w:val="00C03B8C"/>
    <w:rPr>
      <w:color w:val="605E5C"/>
      <w:shd w:val="clear" w:color="auto" w:fill="E1DFDD"/>
    </w:rPr>
  </w:style>
  <w:style w:type="character" w:customStyle="1" w:styleId="footnote">
    <w:name w:val="footnote"/>
    <w:basedOn w:val="DefaultParagraphFont"/>
    <w:rsid w:val="00C03B8C"/>
  </w:style>
  <w:style w:type="character" w:customStyle="1" w:styleId="hubidentifier">
    <w:name w:val="hub_identifier"/>
    <w:basedOn w:val="DefaultParagraphFont"/>
    <w:rsid w:val="00C03B8C"/>
  </w:style>
  <w:style w:type="paragraph" w:customStyle="1" w:styleId="standardeinzug">
    <w:name w:val="standardeinzug"/>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aufzhlungnormal">
    <w:name w:val="aufzhlungnormal"/>
    <w:basedOn w:val="Normal"/>
    <w:qFormat/>
    <w:rsid w:val="00C03B8C"/>
    <w:pPr>
      <w:spacing w:before="100" w:beforeAutospacing="1" w:after="100" w:afterAutospacing="1"/>
    </w:pPr>
    <w:rPr>
      <w:rFonts w:ascii="Times New Roman" w:eastAsia="Times New Roman" w:hAnsi="Times New Roman" w:cs="Times New Roman"/>
      <w:sz w:val="24"/>
    </w:rPr>
  </w:style>
  <w:style w:type="character" w:customStyle="1" w:styleId="auszeichnungkursiv">
    <w:name w:val="auszeichnungkursiv"/>
    <w:basedOn w:val="DefaultParagraphFont"/>
    <w:rsid w:val="00C03B8C"/>
  </w:style>
  <w:style w:type="paragraph" w:customStyle="1" w:styleId="entrefilet">
    <w:name w:val="entrefilet"/>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qFormat/>
    <w:rsid w:val="00C03B8C"/>
    <w:pPr>
      <w:spacing w:before="100" w:beforeAutospacing="1" w:after="100" w:afterAutospacing="1"/>
    </w:pPr>
    <w:rPr>
      <w:rFonts w:ascii="Times New Roman" w:eastAsia="Times New Roman" w:hAnsi="Times New Roman" w:cs="Times New Roman"/>
      <w:sz w:val="24"/>
    </w:rPr>
  </w:style>
  <w:style w:type="character" w:customStyle="1" w:styleId="tabgrafikformalbezeichnungnr">
    <w:name w:val="tabgrafikformalbezeichnungnr"/>
    <w:basedOn w:val="DefaultParagraphFont"/>
    <w:rsid w:val="00C03B8C"/>
  </w:style>
  <w:style w:type="character" w:customStyle="1" w:styleId="m-268162420547309261gmail-stylestylebold12pt">
    <w:name w:val="m_-268162420547309261gmail-stylestylebold12pt"/>
    <w:basedOn w:val="DefaultParagraphFont"/>
    <w:rsid w:val="00C03B8C"/>
  </w:style>
  <w:style w:type="character" w:customStyle="1" w:styleId="m-268162420547309261gmail-styleboldunderline">
    <w:name w:val="m_-268162420547309261gmail-styleboldunderline"/>
    <w:basedOn w:val="DefaultParagraphFont"/>
    <w:rsid w:val="00C03B8C"/>
  </w:style>
  <w:style w:type="character" w:customStyle="1" w:styleId="m-5621139387307470627gmail-style13ptbold">
    <w:name w:val="m_-5621139387307470627gmail-style13ptbold"/>
    <w:basedOn w:val="DefaultParagraphFont"/>
    <w:rsid w:val="00C03B8C"/>
  </w:style>
  <w:style w:type="character" w:customStyle="1" w:styleId="m-5621139387307470627gmail-styleunderline">
    <w:name w:val="m_-5621139387307470627gmail-styleunderline"/>
    <w:basedOn w:val="DefaultParagraphFont"/>
    <w:rsid w:val="00C03B8C"/>
  </w:style>
  <w:style w:type="character" w:customStyle="1" w:styleId="m-4930835733434609408gmail-style13ptbold">
    <w:name w:val="m_-4930835733434609408gmail-style13ptbold"/>
    <w:basedOn w:val="DefaultParagraphFont"/>
    <w:rsid w:val="00C03B8C"/>
  </w:style>
  <w:style w:type="character" w:customStyle="1" w:styleId="m-4930835733434609408gmail-styleunderline">
    <w:name w:val="m_-4930835733434609408gmail-styleunderline"/>
    <w:basedOn w:val="DefaultParagraphFont"/>
    <w:rsid w:val="00C03B8C"/>
  </w:style>
  <w:style w:type="character" w:customStyle="1" w:styleId="m-2456650549122369157gmail-style13ptbold">
    <w:name w:val="m_-2456650549122369157gmail-style13ptbold"/>
    <w:basedOn w:val="DefaultParagraphFont"/>
    <w:rsid w:val="00C03B8C"/>
  </w:style>
  <w:style w:type="character" w:customStyle="1" w:styleId="m-2456650549122369157gmail-styleunderline">
    <w:name w:val="m_-2456650549122369157gmail-styleunderline"/>
    <w:basedOn w:val="DefaultParagraphFont"/>
    <w:rsid w:val="00C03B8C"/>
  </w:style>
  <w:style w:type="character" w:customStyle="1" w:styleId="hvr">
    <w:name w:val="hvr"/>
    <w:basedOn w:val="DefaultParagraphFont"/>
    <w:rsid w:val="00C03B8C"/>
  </w:style>
  <w:style w:type="character" w:customStyle="1" w:styleId="m-3350902899047358468gmail-styleunderline">
    <w:name w:val="m_-3350902899047358468gmail-styleunderline"/>
    <w:basedOn w:val="DefaultParagraphFont"/>
    <w:rsid w:val="00C03B8C"/>
  </w:style>
  <w:style w:type="paragraph" w:customStyle="1" w:styleId="Style5pt">
    <w:name w:val="Style 5 pt"/>
    <w:basedOn w:val="Normal"/>
    <w:link w:val="Style5ptChar"/>
    <w:qFormat/>
    <w:rsid w:val="00C03B8C"/>
    <w:pPr>
      <w:widowControl w:val="0"/>
      <w:autoSpaceDE w:val="0"/>
      <w:autoSpaceDN w:val="0"/>
      <w:adjustRightInd w:val="0"/>
      <w:ind w:left="720"/>
    </w:pPr>
    <w:rPr>
      <w:rFonts w:ascii="Avenir LT Std 45 Book" w:eastAsia="Times New Roman" w:hAnsi="Avenir LT Std 45 Book" w:cs="Times New Roman"/>
      <w:sz w:val="10"/>
      <w:szCs w:val="10"/>
    </w:rPr>
  </w:style>
  <w:style w:type="character" w:customStyle="1" w:styleId="Style5ptChar">
    <w:name w:val="Style 5 pt Char"/>
    <w:basedOn w:val="DefaultParagraphFont"/>
    <w:link w:val="Style5pt"/>
    <w:rsid w:val="00C03B8C"/>
    <w:rPr>
      <w:rFonts w:ascii="Avenir LT Std 45 Book" w:eastAsia="Times New Roman" w:hAnsi="Avenir LT Std 45 Book" w:cs="Times New Roman"/>
      <w:sz w:val="10"/>
      <w:szCs w:val="10"/>
    </w:rPr>
  </w:style>
  <w:style w:type="character" w:customStyle="1" w:styleId="m462447500549623171gmail-style13ptbold">
    <w:name w:val="m_462447500549623171gmail-style13ptbold"/>
    <w:basedOn w:val="DefaultParagraphFont"/>
    <w:rsid w:val="00C03B8C"/>
  </w:style>
  <w:style w:type="paragraph" w:customStyle="1" w:styleId="m462447500549623171gmail-msonormal">
    <w:name w:val="m_462447500549623171gmail-msonormal"/>
    <w:basedOn w:val="Normal"/>
    <w:uiPriority w:val="99"/>
    <w:qFormat/>
    <w:rsid w:val="00C03B8C"/>
    <w:pPr>
      <w:spacing w:before="100" w:beforeAutospacing="1" w:after="100" w:afterAutospacing="1"/>
    </w:pPr>
    <w:rPr>
      <w:rFonts w:ascii="Times New Roman" w:eastAsia="Times New Roman" w:hAnsi="Times New Roman" w:cs="Times New Roman"/>
      <w:sz w:val="24"/>
    </w:rPr>
  </w:style>
  <w:style w:type="character" w:customStyle="1" w:styleId="m462447500549623171gmail-styleunderline">
    <w:name w:val="m_462447500549623171gmail-styleunderline"/>
    <w:basedOn w:val="DefaultParagraphFont"/>
    <w:rsid w:val="00C03B8C"/>
  </w:style>
  <w:style w:type="character" w:customStyle="1" w:styleId="SmallerReal">
    <w:name w:val="SmallerReal"/>
    <w:basedOn w:val="DefaultParagraphFont"/>
    <w:uiPriority w:val="1"/>
    <w:qFormat/>
    <w:rsid w:val="00C03B8C"/>
    <w:rPr>
      <w:rFonts w:ascii="Garamond" w:hAnsi="Garamond" w:hint="default"/>
      <w:sz w:val="16"/>
    </w:rPr>
  </w:style>
  <w:style w:type="character" w:customStyle="1" w:styleId="arttitle">
    <w:name w:val="art_title"/>
    <w:basedOn w:val="DefaultParagraphFont"/>
    <w:rsid w:val="00C03B8C"/>
  </w:style>
  <w:style w:type="character" w:customStyle="1" w:styleId="serialtitle">
    <w:name w:val="serial_title"/>
    <w:basedOn w:val="DefaultParagraphFont"/>
    <w:rsid w:val="00C03B8C"/>
  </w:style>
  <w:style w:type="character" w:customStyle="1" w:styleId="volumeissue">
    <w:name w:val="volume_issue"/>
    <w:basedOn w:val="DefaultParagraphFont"/>
    <w:rsid w:val="00C03B8C"/>
  </w:style>
  <w:style w:type="character" w:customStyle="1" w:styleId="pagerange">
    <w:name w:val="page_range"/>
    <w:basedOn w:val="DefaultParagraphFont"/>
    <w:rsid w:val="00C03B8C"/>
  </w:style>
  <w:style w:type="character" w:customStyle="1" w:styleId="doilink">
    <w:name w:val="doi_link"/>
    <w:basedOn w:val="DefaultParagraphFont"/>
    <w:rsid w:val="00C03B8C"/>
  </w:style>
  <w:style w:type="character" w:customStyle="1" w:styleId="internalref">
    <w:name w:val="internalref"/>
    <w:basedOn w:val="DefaultParagraphFont"/>
    <w:rsid w:val="00C03B8C"/>
  </w:style>
  <w:style w:type="paragraph" w:customStyle="1" w:styleId="Analyitc">
    <w:name w:val="Analyitc"/>
    <w:basedOn w:val="Normal"/>
    <w:uiPriority w:val="4"/>
    <w:qFormat/>
    <w:rsid w:val="00C03B8C"/>
    <w:rPr>
      <w:rFonts w:ascii="Avenir LT Std 45 Book" w:hAnsi="Avenir LT Std 45 Book" w:cs="Times New Roman"/>
      <w:b/>
      <w:color w:val="0070C0"/>
      <w:sz w:val="28"/>
    </w:rPr>
  </w:style>
  <w:style w:type="character" w:customStyle="1" w:styleId="l7">
    <w:name w:val="l7"/>
    <w:basedOn w:val="DefaultParagraphFont"/>
    <w:rsid w:val="00C03B8C"/>
  </w:style>
  <w:style w:type="character" w:customStyle="1" w:styleId="l6">
    <w:name w:val="l6"/>
    <w:basedOn w:val="DefaultParagraphFont"/>
    <w:rsid w:val="00C03B8C"/>
  </w:style>
  <w:style w:type="character" w:customStyle="1" w:styleId="l8">
    <w:name w:val="l8"/>
    <w:basedOn w:val="DefaultParagraphFont"/>
    <w:rsid w:val="00C03B8C"/>
  </w:style>
  <w:style w:type="character" w:customStyle="1" w:styleId="l9">
    <w:name w:val="l9"/>
    <w:basedOn w:val="DefaultParagraphFont"/>
    <w:rsid w:val="00C03B8C"/>
  </w:style>
  <w:style w:type="character" w:customStyle="1" w:styleId="m-134349766280542120gmail-style13ptbold">
    <w:name w:val="m_-134349766280542120gmail-style13ptbold"/>
    <w:basedOn w:val="DefaultParagraphFont"/>
    <w:rsid w:val="00C03B8C"/>
  </w:style>
  <w:style w:type="character" w:customStyle="1" w:styleId="m-134349766280542120gmail-msohyperlink">
    <w:name w:val="m_-134349766280542120gmail-msohyperlink"/>
    <w:basedOn w:val="DefaultParagraphFont"/>
    <w:rsid w:val="00C03B8C"/>
  </w:style>
  <w:style w:type="character" w:customStyle="1" w:styleId="m-134349766280542120gmail-styleunderline">
    <w:name w:val="m_-134349766280542120gmail-styleunderline"/>
    <w:basedOn w:val="DefaultParagraphFont"/>
    <w:rsid w:val="00C03B8C"/>
  </w:style>
  <w:style w:type="character" w:customStyle="1" w:styleId="m-134349766280542120gmail-cite">
    <w:name w:val="m_-134349766280542120gmail-cite"/>
    <w:basedOn w:val="DefaultParagraphFont"/>
    <w:rsid w:val="00C03B8C"/>
  </w:style>
  <w:style w:type="character" w:customStyle="1" w:styleId="m-134349766280542120gmail-underline">
    <w:name w:val="m_-134349766280542120gmail-underline"/>
    <w:basedOn w:val="DefaultParagraphFont"/>
    <w:rsid w:val="00C03B8C"/>
  </w:style>
  <w:style w:type="character" w:customStyle="1" w:styleId="m-134349766280542120gmail-underline0">
    <w:name w:val="m_-134349766280542120gmail-underline0"/>
    <w:basedOn w:val="DefaultParagraphFont"/>
    <w:rsid w:val="00C03B8C"/>
  </w:style>
  <w:style w:type="paragraph" w:customStyle="1" w:styleId="element">
    <w:name w:val="element"/>
    <w:basedOn w:val="Normal"/>
    <w:qFormat/>
    <w:rsid w:val="00C03B8C"/>
    <w:pPr>
      <w:spacing w:before="100" w:beforeAutospacing="1" w:after="100" w:afterAutospacing="1"/>
    </w:pPr>
    <w:rPr>
      <w:rFonts w:ascii="Times New Roman" w:eastAsia="Times New Roman" w:hAnsi="Times New Roman" w:cs="Times New Roman"/>
      <w:sz w:val="24"/>
      <w:lang w:eastAsia="zh-CN"/>
    </w:rPr>
  </w:style>
  <w:style w:type="paragraph" w:customStyle="1" w:styleId="p3">
    <w:name w:val="p3"/>
    <w:basedOn w:val="Normal"/>
    <w:qFormat/>
    <w:rsid w:val="00C03B8C"/>
    <w:pPr>
      <w:spacing w:before="100" w:beforeAutospacing="1" w:after="100" w:afterAutospacing="1"/>
    </w:pPr>
    <w:rPr>
      <w:rFonts w:ascii="Times New Roman" w:eastAsia="Times New Roman" w:hAnsi="Times New Roman" w:cs="Times New Roman"/>
      <w:sz w:val="24"/>
      <w:lang w:eastAsia="zh-CN"/>
    </w:rPr>
  </w:style>
  <w:style w:type="paragraph" w:customStyle="1" w:styleId="p5">
    <w:name w:val="p5"/>
    <w:basedOn w:val="Normal"/>
    <w:qFormat/>
    <w:rsid w:val="00C03B8C"/>
    <w:pPr>
      <w:spacing w:before="100" w:beforeAutospacing="1" w:after="100" w:afterAutospacing="1"/>
    </w:pPr>
    <w:rPr>
      <w:rFonts w:ascii="Times New Roman" w:eastAsia="Times New Roman" w:hAnsi="Times New Roman" w:cs="Times New Roman"/>
      <w:sz w:val="24"/>
      <w:lang w:eastAsia="zh-CN"/>
    </w:rPr>
  </w:style>
  <w:style w:type="paragraph" w:customStyle="1" w:styleId="p7">
    <w:name w:val="p7"/>
    <w:basedOn w:val="Normal"/>
    <w:qFormat/>
    <w:rsid w:val="00C03B8C"/>
    <w:pPr>
      <w:spacing w:before="100" w:beforeAutospacing="1" w:after="100" w:afterAutospacing="1"/>
    </w:pPr>
    <w:rPr>
      <w:rFonts w:ascii="Times New Roman" w:eastAsia="Times New Roman" w:hAnsi="Times New Roman" w:cs="Times New Roman"/>
      <w:sz w:val="24"/>
      <w:lang w:eastAsia="zh-CN"/>
    </w:rPr>
  </w:style>
  <w:style w:type="paragraph" w:customStyle="1" w:styleId="p9">
    <w:name w:val="p9"/>
    <w:basedOn w:val="Normal"/>
    <w:qFormat/>
    <w:rsid w:val="00C03B8C"/>
    <w:pPr>
      <w:spacing w:before="100" w:beforeAutospacing="1" w:after="100" w:afterAutospacing="1"/>
    </w:pPr>
    <w:rPr>
      <w:rFonts w:ascii="Times New Roman" w:eastAsia="Times New Roman" w:hAnsi="Times New Roman" w:cs="Times New Roman"/>
      <w:sz w:val="24"/>
      <w:lang w:eastAsia="zh-CN"/>
    </w:rPr>
  </w:style>
  <w:style w:type="paragraph" w:customStyle="1" w:styleId="p11">
    <w:name w:val="p11"/>
    <w:basedOn w:val="Normal"/>
    <w:qFormat/>
    <w:rsid w:val="00C03B8C"/>
    <w:pPr>
      <w:spacing w:before="100" w:beforeAutospacing="1" w:after="100" w:afterAutospacing="1"/>
    </w:pPr>
    <w:rPr>
      <w:rFonts w:ascii="Times New Roman" w:eastAsia="Times New Roman" w:hAnsi="Times New Roman" w:cs="Times New Roman"/>
      <w:sz w:val="24"/>
      <w:lang w:eastAsia="zh-CN"/>
    </w:rPr>
  </w:style>
  <w:style w:type="paragraph" w:customStyle="1" w:styleId="p2">
    <w:name w:val="p2"/>
    <w:basedOn w:val="Normal"/>
    <w:qFormat/>
    <w:rsid w:val="00C03B8C"/>
    <w:pPr>
      <w:spacing w:before="100" w:beforeAutospacing="1" w:after="100" w:afterAutospacing="1"/>
    </w:pPr>
    <w:rPr>
      <w:rFonts w:ascii="Times New Roman" w:eastAsia="Times New Roman" w:hAnsi="Times New Roman" w:cs="Times New Roman"/>
      <w:sz w:val="24"/>
      <w:lang w:eastAsia="zh-CN"/>
    </w:rPr>
  </w:style>
  <w:style w:type="paragraph" w:customStyle="1" w:styleId="p4">
    <w:name w:val="p4"/>
    <w:basedOn w:val="Normal"/>
    <w:qFormat/>
    <w:rsid w:val="00C03B8C"/>
    <w:pPr>
      <w:spacing w:before="100" w:beforeAutospacing="1" w:after="100" w:afterAutospacing="1"/>
    </w:pPr>
    <w:rPr>
      <w:rFonts w:ascii="Times New Roman" w:eastAsia="Times New Roman" w:hAnsi="Times New Roman" w:cs="Times New Roman"/>
      <w:sz w:val="24"/>
      <w:lang w:eastAsia="zh-CN"/>
    </w:rPr>
  </w:style>
  <w:style w:type="paragraph" w:customStyle="1" w:styleId="p6">
    <w:name w:val="p6"/>
    <w:basedOn w:val="Normal"/>
    <w:qFormat/>
    <w:rsid w:val="00C03B8C"/>
    <w:pPr>
      <w:spacing w:before="100" w:beforeAutospacing="1" w:after="100" w:afterAutospacing="1"/>
    </w:pPr>
    <w:rPr>
      <w:rFonts w:ascii="Times New Roman" w:eastAsia="Times New Roman" w:hAnsi="Times New Roman" w:cs="Times New Roman"/>
      <w:sz w:val="24"/>
      <w:lang w:eastAsia="zh-CN"/>
    </w:rPr>
  </w:style>
  <w:style w:type="paragraph" w:customStyle="1" w:styleId="p8">
    <w:name w:val="p8"/>
    <w:basedOn w:val="Normal"/>
    <w:qFormat/>
    <w:rsid w:val="00C03B8C"/>
    <w:pPr>
      <w:spacing w:before="100" w:beforeAutospacing="1" w:after="100" w:afterAutospacing="1"/>
    </w:pPr>
    <w:rPr>
      <w:rFonts w:ascii="Times New Roman" w:eastAsia="Times New Roman" w:hAnsi="Times New Roman" w:cs="Times New Roman"/>
      <w:sz w:val="24"/>
      <w:lang w:eastAsia="zh-CN"/>
    </w:rPr>
  </w:style>
  <w:style w:type="paragraph" w:customStyle="1" w:styleId="p10">
    <w:name w:val="p10"/>
    <w:basedOn w:val="Normal"/>
    <w:qFormat/>
    <w:rsid w:val="00C03B8C"/>
    <w:pPr>
      <w:spacing w:before="100" w:beforeAutospacing="1" w:after="100" w:afterAutospacing="1"/>
    </w:pPr>
    <w:rPr>
      <w:rFonts w:ascii="Times New Roman" w:eastAsia="Times New Roman" w:hAnsi="Times New Roman" w:cs="Times New Roman"/>
      <w:sz w:val="24"/>
      <w:lang w:eastAsia="zh-CN"/>
    </w:rPr>
  </w:style>
  <w:style w:type="paragraph" w:customStyle="1" w:styleId="p12">
    <w:name w:val="p12"/>
    <w:basedOn w:val="Normal"/>
    <w:qFormat/>
    <w:rsid w:val="00C03B8C"/>
    <w:pPr>
      <w:spacing w:before="100" w:beforeAutospacing="1" w:after="100" w:afterAutospacing="1"/>
    </w:pPr>
    <w:rPr>
      <w:rFonts w:ascii="Times New Roman" w:eastAsia="Times New Roman" w:hAnsi="Times New Roman" w:cs="Times New Roman"/>
      <w:sz w:val="24"/>
      <w:lang w:eastAsia="zh-CN"/>
    </w:rPr>
  </w:style>
  <w:style w:type="paragraph" w:customStyle="1" w:styleId="p14">
    <w:name w:val="p14"/>
    <w:basedOn w:val="Normal"/>
    <w:qFormat/>
    <w:rsid w:val="00C03B8C"/>
    <w:pPr>
      <w:spacing w:before="100" w:beforeAutospacing="1" w:after="100" w:afterAutospacing="1"/>
    </w:pPr>
    <w:rPr>
      <w:rFonts w:ascii="Times New Roman" w:eastAsia="Times New Roman" w:hAnsi="Times New Roman" w:cs="Times New Roman"/>
      <w:sz w:val="24"/>
      <w:lang w:eastAsia="zh-CN"/>
    </w:rPr>
  </w:style>
  <w:style w:type="character" w:customStyle="1" w:styleId="wsj-article-caption-content">
    <w:name w:val="wsj-article-caption-content"/>
    <w:basedOn w:val="DefaultParagraphFont"/>
    <w:rsid w:val="00C03B8C"/>
  </w:style>
  <w:style w:type="character" w:customStyle="1" w:styleId="wsj-article-credit">
    <w:name w:val="wsj-article-credit"/>
    <w:basedOn w:val="DefaultParagraphFont"/>
    <w:rsid w:val="00C03B8C"/>
  </w:style>
  <w:style w:type="character" w:customStyle="1" w:styleId="wsj-article-credit-tag">
    <w:name w:val="wsj-article-credit-tag"/>
    <w:basedOn w:val="DefaultParagraphFont"/>
    <w:rsid w:val="00C03B8C"/>
  </w:style>
  <w:style w:type="paragraph" w:customStyle="1" w:styleId="initial">
    <w:name w:val="initial"/>
    <w:basedOn w:val="Normal"/>
    <w:qFormat/>
    <w:rsid w:val="00C03B8C"/>
    <w:pPr>
      <w:spacing w:before="100" w:beforeAutospacing="1" w:after="100" w:afterAutospacing="1"/>
    </w:pPr>
    <w:rPr>
      <w:rFonts w:ascii="Times New Roman" w:eastAsia="Times New Roman" w:hAnsi="Times New Roman" w:cs="Times New Roman"/>
      <w:sz w:val="24"/>
      <w:lang w:eastAsia="zh-CN"/>
    </w:rPr>
  </w:style>
  <w:style w:type="paragraph" w:customStyle="1" w:styleId="speakable-paragraph">
    <w:name w:val="speakable-paragraph"/>
    <w:basedOn w:val="Normal"/>
    <w:qFormat/>
    <w:rsid w:val="00C03B8C"/>
    <w:pPr>
      <w:spacing w:before="100" w:beforeAutospacing="1" w:after="100" w:afterAutospacing="1"/>
    </w:pPr>
    <w:rPr>
      <w:rFonts w:ascii="Times New Roman" w:eastAsia="Times New Roman" w:hAnsi="Times New Roman" w:cs="Times New Roman"/>
      <w:sz w:val="24"/>
      <w:lang w:eastAsia="zh-CN"/>
    </w:rPr>
  </w:style>
  <w:style w:type="character" w:customStyle="1" w:styleId="CardUnderlinedCharChar0">
    <w:name w:val="Card Underlined Char Char"/>
    <w:rsid w:val="00C03B8C"/>
    <w:rPr>
      <w:rFonts w:ascii="Arial Narrow" w:hAnsi="Arial Narrow"/>
      <w:sz w:val="22"/>
      <w:szCs w:val="24"/>
      <w:u w:val="single"/>
      <w:lang w:val="en-US" w:eastAsia="en-US" w:bidi="ar-SA"/>
    </w:rPr>
  </w:style>
  <w:style w:type="paragraph" w:customStyle="1" w:styleId="detailsub">
    <w:name w:val="detail__sub"/>
    <w:basedOn w:val="Normal"/>
    <w:qFormat/>
    <w:rsid w:val="00C03B8C"/>
    <w:pPr>
      <w:spacing w:before="100" w:beforeAutospacing="1" w:after="100" w:afterAutospacing="1"/>
    </w:pPr>
    <w:rPr>
      <w:rFonts w:ascii="Times New Roman" w:eastAsia="Times New Roman" w:hAnsi="Times New Roman" w:cs="Times New Roman"/>
      <w:sz w:val="24"/>
      <w:lang w:eastAsia="zh-CN"/>
    </w:rPr>
  </w:style>
  <w:style w:type="character" w:customStyle="1" w:styleId="m-299895914748161361gmail-style13ptbold">
    <w:name w:val="m_-299895914748161361gmail-style13ptbold"/>
    <w:basedOn w:val="DefaultParagraphFont"/>
    <w:rsid w:val="00C03B8C"/>
  </w:style>
  <w:style w:type="character" w:customStyle="1" w:styleId="m-299895914748161361gmail-styleunderline">
    <w:name w:val="m_-299895914748161361gmail-styleunderline"/>
    <w:basedOn w:val="DefaultParagraphFont"/>
    <w:rsid w:val="00C03B8C"/>
  </w:style>
  <w:style w:type="paragraph" w:customStyle="1" w:styleId="m-266642551691440061gmail-cites">
    <w:name w:val="m_-266642551691440061gmail-cites"/>
    <w:basedOn w:val="Normal"/>
    <w:qFormat/>
    <w:rsid w:val="00C03B8C"/>
    <w:pPr>
      <w:spacing w:before="100" w:beforeAutospacing="1" w:after="100" w:afterAutospacing="1"/>
    </w:pPr>
    <w:rPr>
      <w:rFonts w:ascii="Times New Roman" w:eastAsia="Times New Roman" w:hAnsi="Times New Roman" w:cs="Times New Roman"/>
      <w:sz w:val="24"/>
      <w:lang w:eastAsia="zh-CN"/>
    </w:rPr>
  </w:style>
  <w:style w:type="character" w:customStyle="1" w:styleId="m-266642551691440061gmail-author-date">
    <w:name w:val="m_-266642551691440061gmail-author-date"/>
    <w:basedOn w:val="DefaultParagraphFont"/>
    <w:rsid w:val="00C03B8C"/>
  </w:style>
  <w:style w:type="paragraph" w:customStyle="1" w:styleId="m-266642551691440061gmail-cards">
    <w:name w:val="m_-266642551691440061gmail-cards"/>
    <w:basedOn w:val="Normal"/>
    <w:qFormat/>
    <w:rsid w:val="00C03B8C"/>
    <w:pPr>
      <w:spacing w:before="100" w:beforeAutospacing="1" w:after="100" w:afterAutospacing="1"/>
    </w:pPr>
    <w:rPr>
      <w:rFonts w:ascii="Times New Roman" w:eastAsia="Times New Roman" w:hAnsi="Times New Roman" w:cs="Times New Roman"/>
      <w:sz w:val="24"/>
      <w:lang w:eastAsia="zh-CN"/>
    </w:rPr>
  </w:style>
  <w:style w:type="character" w:customStyle="1" w:styleId="m-266642551691440061gmail-debateunderline">
    <w:name w:val="m_-266642551691440061gmail-debateunderline"/>
    <w:basedOn w:val="DefaultParagraphFont"/>
    <w:rsid w:val="00C03B8C"/>
  </w:style>
  <w:style w:type="paragraph" w:customStyle="1" w:styleId="listingexcerpt">
    <w:name w:val="listing__excerpt"/>
    <w:basedOn w:val="Normal"/>
    <w:qFormat/>
    <w:rsid w:val="00C03B8C"/>
    <w:pPr>
      <w:spacing w:before="100" w:beforeAutospacing="1" w:after="100" w:afterAutospacing="1"/>
    </w:pPr>
    <w:rPr>
      <w:rFonts w:ascii="Avenir LT Std 45 Book" w:eastAsia="Times New Roman" w:hAnsi="Avenir LT Std 45 Book" w:cs="Times New Roman"/>
      <w:sz w:val="24"/>
      <w:lang w:eastAsia="zh-CN"/>
    </w:rPr>
  </w:style>
  <w:style w:type="character" w:customStyle="1" w:styleId="StyleUnderliningChar9ptBold">
    <w:name w:val="Style Underlining Char + 9 pt Bold"/>
    <w:rsid w:val="00C03B8C"/>
    <w:rPr>
      <w:rFonts w:ascii="Times New Roman" w:hAnsi="Times New Roman"/>
      <w:b/>
      <w:bCs/>
      <w:sz w:val="20"/>
      <w:szCs w:val="24"/>
      <w:u w:val="single"/>
    </w:rPr>
  </w:style>
  <w:style w:type="character" w:customStyle="1" w:styleId="StyleUnderliningChar9pt">
    <w:name w:val="Style Underlining Char + 9 pt"/>
    <w:rsid w:val="00C03B8C"/>
    <w:rPr>
      <w:rFonts w:ascii="Times New Roman" w:hAnsi="Times New Roman"/>
      <w:sz w:val="20"/>
      <w:szCs w:val="24"/>
      <w:u w:val="single"/>
    </w:rPr>
  </w:style>
  <w:style w:type="character" w:customStyle="1" w:styleId="m7113523068278247331gmail-style13ptbold">
    <w:name w:val="m_7113523068278247331gmail-style13ptbold"/>
    <w:basedOn w:val="DefaultParagraphFont"/>
    <w:rsid w:val="00C03B8C"/>
  </w:style>
  <w:style w:type="character" w:customStyle="1" w:styleId="m7113523068278247331gmail-underline">
    <w:name w:val="m_7113523068278247331gmail-underline"/>
    <w:basedOn w:val="DefaultParagraphFont"/>
    <w:rsid w:val="00C03B8C"/>
  </w:style>
  <w:style w:type="character" w:customStyle="1" w:styleId="m7113523068278247331gmail-styleunderline">
    <w:name w:val="m_7113523068278247331gmail-styleunderline"/>
    <w:basedOn w:val="DefaultParagraphFont"/>
    <w:rsid w:val="00C03B8C"/>
  </w:style>
  <w:style w:type="paragraph" w:customStyle="1" w:styleId="Caption4">
    <w:name w:val="Caption4"/>
    <w:basedOn w:val="Normal"/>
    <w:uiPriority w:val="99"/>
    <w:qFormat/>
    <w:rsid w:val="00C03B8C"/>
    <w:pPr>
      <w:spacing w:before="100" w:beforeAutospacing="1" w:after="100" w:afterAutospacing="1"/>
    </w:pPr>
    <w:rPr>
      <w:rFonts w:ascii="Times New Roman" w:eastAsia="Times New Roman" w:hAnsi="Times New Roman" w:cs="Times New Roman"/>
      <w:sz w:val="24"/>
    </w:rPr>
  </w:style>
  <w:style w:type="character" w:customStyle="1" w:styleId="enhanced-reference">
    <w:name w:val="enhanced-reference"/>
    <w:basedOn w:val="DefaultParagraphFont"/>
    <w:rsid w:val="00C03B8C"/>
  </w:style>
  <w:style w:type="character" w:customStyle="1" w:styleId="ff1">
    <w:name w:val="ff1"/>
    <w:basedOn w:val="DefaultParagraphFont"/>
    <w:rsid w:val="00C03B8C"/>
  </w:style>
  <w:style w:type="character" w:customStyle="1" w:styleId="ff2">
    <w:name w:val="ff2"/>
    <w:basedOn w:val="DefaultParagraphFont"/>
    <w:rsid w:val="00C03B8C"/>
  </w:style>
  <w:style w:type="character" w:customStyle="1" w:styleId="display">
    <w:name w:val="display"/>
    <w:basedOn w:val="DefaultParagraphFont"/>
    <w:rsid w:val="00C03B8C"/>
  </w:style>
  <w:style w:type="character" w:customStyle="1" w:styleId="m2030095631327626865gmail-style13ptbold">
    <w:name w:val="m_2030095631327626865gmail-style13ptbold"/>
    <w:basedOn w:val="DefaultParagraphFont"/>
    <w:rsid w:val="00C03B8C"/>
  </w:style>
  <w:style w:type="character" w:customStyle="1" w:styleId="m2030095631327626865gmail-styleunderline">
    <w:name w:val="m_2030095631327626865gmail-styleunderline"/>
    <w:basedOn w:val="DefaultParagraphFont"/>
    <w:rsid w:val="00C03B8C"/>
  </w:style>
  <w:style w:type="paragraph" w:customStyle="1" w:styleId="m4240400669014671728gmail-msonormal">
    <w:name w:val="m_4240400669014671728gmail-msonormal"/>
    <w:basedOn w:val="Normal"/>
    <w:qFormat/>
    <w:rsid w:val="00C03B8C"/>
    <w:pPr>
      <w:spacing w:before="100" w:beforeAutospacing="1" w:after="100" w:afterAutospacing="1"/>
    </w:pPr>
    <w:rPr>
      <w:rFonts w:ascii="Times New Roman" w:eastAsia="Times New Roman" w:hAnsi="Times New Roman" w:cs="Times New Roman"/>
      <w:sz w:val="24"/>
    </w:rPr>
  </w:style>
  <w:style w:type="character" w:customStyle="1" w:styleId="m4240400669014671728gmail-styleunderline">
    <w:name w:val="m_4240400669014671728gmail-styleunderline"/>
    <w:basedOn w:val="DefaultParagraphFont"/>
    <w:rsid w:val="00C03B8C"/>
  </w:style>
  <w:style w:type="character" w:customStyle="1" w:styleId="tweetinfo-heartstat">
    <w:name w:val="tweetinfo-heartstat"/>
    <w:basedOn w:val="DefaultParagraphFont"/>
    <w:rsid w:val="00C03B8C"/>
  </w:style>
  <w:style w:type="character" w:customStyle="1" w:styleId="playbutton-flyout">
    <w:name w:val="playbutton-flyout"/>
    <w:basedOn w:val="DefaultParagraphFont"/>
    <w:rsid w:val="00C03B8C"/>
  </w:style>
  <w:style w:type="character" w:customStyle="1" w:styleId="inlinevideo-videolabel">
    <w:name w:val="inlinevideo-videolabel"/>
    <w:basedOn w:val="DefaultParagraphFont"/>
    <w:rsid w:val="00C03B8C"/>
  </w:style>
  <w:style w:type="character" w:customStyle="1" w:styleId="inlinevideo-videoduration">
    <w:name w:val="inlinevideo-videoduration"/>
    <w:basedOn w:val="DefaultParagraphFont"/>
    <w:rsid w:val="00C03B8C"/>
  </w:style>
  <w:style w:type="table" w:customStyle="1" w:styleId="TableGrid1">
    <w:name w:val="Table Grid1"/>
    <w:basedOn w:val="TableNormal"/>
    <w:next w:val="TableGrid"/>
    <w:rsid w:val="00C03B8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semiHidden/>
    <w:rsid w:val="00C03B8C"/>
  </w:style>
  <w:style w:type="paragraph" w:customStyle="1" w:styleId="Pol">
    <w:name w:val="Pol"/>
    <w:basedOn w:val="Heading2"/>
    <w:uiPriority w:val="99"/>
    <w:qFormat/>
    <w:rsid w:val="00C03B8C"/>
    <w:rPr>
      <w:rFonts w:ascii="Times New Roman" w:hAnsi="Times New Roman"/>
    </w:rPr>
  </w:style>
  <w:style w:type="paragraph" w:customStyle="1" w:styleId="StyleHeading4TagsmalltextBigcardbodyNormalTagNotBold">
    <w:name w:val="Style Heading 4Tagsmall textBig cardbodyNormal Tag + Not Bold"/>
    <w:basedOn w:val="Heading4"/>
    <w:qFormat/>
    <w:rsid w:val="00C03B8C"/>
    <w:rPr>
      <w:rFonts w:ascii="Times New Roman" w:hAnsi="Times New Roman"/>
      <w:bCs/>
      <w:iCs w:val="0"/>
    </w:rPr>
  </w:style>
  <w:style w:type="paragraph" w:customStyle="1" w:styleId="headline-title">
    <w:name w:val="headline-title"/>
    <w:basedOn w:val="Normal"/>
    <w:qFormat/>
    <w:rsid w:val="00C03B8C"/>
    <w:pPr>
      <w:spacing w:before="100" w:beforeAutospacing="1" w:after="100" w:afterAutospacing="1"/>
    </w:pPr>
    <w:rPr>
      <w:rFonts w:ascii="Avenir LT Std 45 Book" w:hAnsi="Avenir LT Std 45 Book" w:cs="Times New Roman"/>
      <w:sz w:val="24"/>
    </w:rPr>
  </w:style>
  <w:style w:type="character" w:customStyle="1" w:styleId="link">
    <w:name w:val="link"/>
    <w:basedOn w:val="DefaultParagraphFont"/>
    <w:rsid w:val="00C03B8C"/>
  </w:style>
  <w:style w:type="paragraph" w:customStyle="1" w:styleId="xhead">
    <w:name w:val="xhead"/>
    <w:basedOn w:val="Normal"/>
    <w:uiPriority w:val="99"/>
    <w:qFormat/>
    <w:rsid w:val="00C03B8C"/>
    <w:pPr>
      <w:spacing w:before="100" w:beforeAutospacing="1" w:after="100" w:afterAutospacing="1"/>
    </w:pPr>
    <w:rPr>
      <w:rFonts w:ascii="Avenir LT Std 45 Book" w:hAnsi="Avenir LT Std 45 Book" w:cs="Times New Roman"/>
      <w:sz w:val="24"/>
    </w:rPr>
  </w:style>
  <w:style w:type="paragraph" w:customStyle="1" w:styleId="headlinemeta">
    <w:name w:val="headline_meta"/>
    <w:basedOn w:val="Normal"/>
    <w:uiPriority w:val="99"/>
    <w:qFormat/>
    <w:rsid w:val="00C03B8C"/>
    <w:pPr>
      <w:spacing w:before="100" w:beforeAutospacing="1" w:after="100" w:afterAutospacing="1"/>
    </w:pPr>
    <w:rPr>
      <w:rFonts w:ascii="Times" w:hAnsi="Times" w:cs="Times New Roman"/>
      <w:sz w:val="24"/>
      <w:szCs w:val="20"/>
    </w:rPr>
  </w:style>
  <w:style w:type="paragraph" w:customStyle="1" w:styleId="bodyintro">
    <w:name w:val="bodyintro"/>
    <w:basedOn w:val="Normal"/>
    <w:uiPriority w:val="99"/>
    <w:qFormat/>
    <w:rsid w:val="00C03B8C"/>
    <w:pPr>
      <w:spacing w:before="100" w:beforeAutospacing="1" w:after="100" w:afterAutospacing="1"/>
    </w:pPr>
    <w:rPr>
      <w:rFonts w:ascii="Times" w:hAnsi="Times" w:cs="Times New Roman"/>
      <w:sz w:val="24"/>
      <w:szCs w:val="20"/>
    </w:rPr>
  </w:style>
  <w:style w:type="paragraph" w:customStyle="1" w:styleId="Pa37">
    <w:name w:val="Pa37"/>
    <w:basedOn w:val="Default"/>
    <w:next w:val="Default"/>
    <w:uiPriority w:val="99"/>
    <w:qFormat/>
    <w:rsid w:val="00C03B8C"/>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C03B8C"/>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C03B8C"/>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C03B8C"/>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C03B8C"/>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C03B8C"/>
    <w:pPr>
      <w:spacing w:before="100" w:beforeAutospacing="1" w:after="100" w:afterAutospacing="1"/>
    </w:pPr>
    <w:rPr>
      <w:rFonts w:ascii="Times" w:hAnsi="Times" w:cs="Times New Roman"/>
      <w:sz w:val="24"/>
      <w:szCs w:val="20"/>
    </w:rPr>
  </w:style>
  <w:style w:type="paragraph" w:customStyle="1" w:styleId="pagpag2">
    <w:name w:val="pagpag2"/>
    <w:basedOn w:val="Normal"/>
    <w:uiPriority w:val="99"/>
    <w:qFormat/>
    <w:rsid w:val="00C03B8C"/>
    <w:pPr>
      <w:spacing w:before="100" w:beforeAutospacing="1" w:after="100" w:afterAutospacing="1"/>
    </w:pPr>
    <w:rPr>
      <w:rFonts w:ascii="Times" w:hAnsi="Times" w:cs="Times New Roman"/>
      <w:sz w:val="24"/>
      <w:szCs w:val="20"/>
    </w:rPr>
  </w:style>
  <w:style w:type="paragraph" w:customStyle="1" w:styleId="pagpag3">
    <w:name w:val="pagpag3"/>
    <w:basedOn w:val="Normal"/>
    <w:uiPriority w:val="99"/>
    <w:qFormat/>
    <w:rsid w:val="00C03B8C"/>
    <w:pPr>
      <w:spacing w:before="100" w:beforeAutospacing="1" w:after="100" w:afterAutospacing="1"/>
    </w:pPr>
    <w:rPr>
      <w:rFonts w:ascii="Times" w:hAnsi="Times" w:cs="Times New Roman"/>
      <w:sz w:val="24"/>
      <w:szCs w:val="20"/>
    </w:rPr>
  </w:style>
  <w:style w:type="paragraph" w:customStyle="1" w:styleId="lastupdated">
    <w:name w:val="lastupdated"/>
    <w:basedOn w:val="Normal"/>
    <w:qFormat/>
    <w:rsid w:val="00C03B8C"/>
    <w:pPr>
      <w:spacing w:before="100" w:beforeAutospacing="1" w:after="100" w:afterAutospacing="1"/>
    </w:pPr>
    <w:rPr>
      <w:rFonts w:ascii="Times" w:hAnsi="Times" w:cs="Times New Roman"/>
      <w:sz w:val="24"/>
      <w:szCs w:val="20"/>
    </w:rPr>
  </w:style>
  <w:style w:type="paragraph" w:customStyle="1" w:styleId="postmetadata">
    <w:name w:val="postmetadata"/>
    <w:basedOn w:val="Normal"/>
    <w:uiPriority w:val="99"/>
    <w:qFormat/>
    <w:rsid w:val="00C03B8C"/>
    <w:pPr>
      <w:spacing w:before="100" w:beforeAutospacing="1" w:after="100" w:afterAutospacing="1"/>
    </w:pPr>
    <w:rPr>
      <w:rFonts w:ascii="Times" w:hAnsi="Times" w:cs="Times New Roman"/>
      <w:sz w:val="24"/>
      <w:szCs w:val="20"/>
    </w:rPr>
  </w:style>
  <w:style w:type="paragraph" w:customStyle="1" w:styleId="Block1">
    <w:name w:val="Block1"/>
    <w:basedOn w:val="Normal"/>
    <w:next w:val="Normal"/>
    <w:uiPriority w:val="3"/>
    <w:qFormat/>
    <w:rsid w:val="00C03B8C"/>
    <w:pPr>
      <w:keepNext/>
      <w:keepLines/>
      <w:pageBreakBefore/>
      <w:spacing w:before="200"/>
      <w:jc w:val="center"/>
      <w:outlineLvl w:val="2"/>
    </w:pPr>
    <w:rPr>
      <w:rFonts w:ascii="Avenir LT Std 45 Book" w:hAnsi="Avenir LT Std 45 Book" w:cs="Times New Roman"/>
      <w:b/>
      <w:bCs/>
      <w:sz w:val="32"/>
      <w:u w:val="single"/>
    </w:rPr>
  </w:style>
  <w:style w:type="paragraph" w:customStyle="1" w:styleId="Hat1">
    <w:name w:val="Hat1"/>
    <w:basedOn w:val="Normal"/>
    <w:next w:val="Normal"/>
    <w:uiPriority w:val="2"/>
    <w:qFormat/>
    <w:rsid w:val="00C03B8C"/>
    <w:pPr>
      <w:keepNext/>
      <w:keepLines/>
      <w:pageBreakBefore/>
      <w:spacing w:before="480"/>
      <w:jc w:val="center"/>
      <w:outlineLvl w:val="1"/>
    </w:pPr>
    <w:rPr>
      <w:rFonts w:ascii="Avenir LT Std 45 Book" w:hAnsi="Avenir LT Std 45 Book" w:cs="Times New Roman"/>
      <w:b/>
      <w:bCs/>
      <w:sz w:val="44"/>
      <w:szCs w:val="26"/>
      <w:u w:val="double"/>
    </w:rPr>
  </w:style>
  <w:style w:type="paragraph" w:customStyle="1" w:styleId="ReadCharCh1">
    <w:name w:val="Read Char Ch1"/>
    <w:basedOn w:val="Normal"/>
    <w:next w:val="Normal"/>
    <w:uiPriority w:val="3"/>
    <w:qFormat/>
    <w:rsid w:val="00C03B8C"/>
    <w:pPr>
      <w:keepNext/>
      <w:keepLines/>
      <w:pageBreakBefore/>
      <w:spacing w:before="200"/>
      <w:jc w:val="center"/>
      <w:outlineLvl w:val="2"/>
    </w:pPr>
    <w:rPr>
      <w:rFonts w:ascii="Avenir LT Std 45 Book" w:hAnsi="Avenir LT Std 45 Book" w:cs="Times New Roman"/>
      <w:b/>
      <w:bCs/>
      <w:sz w:val="32"/>
      <w:u w:val="single"/>
    </w:rPr>
  </w:style>
  <w:style w:type="paragraph" w:customStyle="1" w:styleId="smalltext1">
    <w:name w:val="small text1"/>
    <w:basedOn w:val="Normal"/>
    <w:next w:val="Normal"/>
    <w:uiPriority w:val="4"/>
    <w:qFormat/>
    <w:rsid w:val="00C03B8C"/>
    <w:pPr>
      <w:keepNext/>
      <w:keepLines/>
      <w:spacing w:before="200"/>
      <w:outlineLvl w:val="3"/>
    </w:pPr>
    <w:rPr>
      <w:rFonts w:ascii="Avenir LT Std 45 Book" w:hAnsi="Avenir LT Std 45 Book" w:cs="Times New Roman"/>
      <w:b/>
      <w:bCs/>
      <w:iCs/>
      <w:sz w:val="26"/>
    </w:rPr>
  </w:style>
  <w:style w:type="paragraph" w:customStyle="1" w:styleId="DocumentMap1">
    <w:name w:val="Document Map1"/>
    <w:basedOn w:val="Normal"/>
    <w:next w:val="DocumentMap"/>
    <w:uiPriority w:val="99"/>
    <w:qFormat/>
    <w:rsid w:val="00C03B8C"/>
    <w:rPr>
      <w:rFonts w:ascii="Lucida Grande" w:eastAsia="Cambria" w:hAnsi="Lucida Grande" w:cs="Times New Roman"/>
      <w:sz w:val="24"/>
    </w:rPr>
  </w:style>
  <w:style w:type="paragraph" w:customStyle="1" w:styleId="OmniPage4">
    <w:name w:val="OmniPage #4"/>
    <w:basedOn w:val="Normal"/>
    <w:qFormat/>
    <w:rsid w:val="00C03B8C"/>
    <w:rPr>
      <w:rFonts w:ascii="Avenir LT Std 45 Book" w:hAnsi="Avenir LT Std 45 Book" w:cs="Times New Roman"/>
      <w:color w:val="000000"/>
      <w:sz w:val="24"/>
      <w:szCs w:val="20"/>
    </w:rPr>
  </w:style>
  <w:style w:type="paragraph" w:customStyle="1" w:styleId="OmniPage10">
    <w:name w:val="OmniPage #10"/>
    <w:basedOn w:val="Normal"/>
    <w:qFormat/>
    <w:rsid w:val="00C03B8C"/>
    <w:rPr>
      <w:rFonts w:ascii="Avenir LT Std 45 Book" w:hAnsi="Avenir LT Std 45 Book" w:cs="Times New Roman"/>
      <w:color w:val="000000"/>
      <w:sz w:val="24"/>
      <w:szCs w:val="20"/>
    </w:rPr>
  </w:style>
  <w:style w:type="paragraph" w:customStyle="1" w:styleId="Pa16">
    <w:name w:val="Pa16"/>
    <w:basedOn w:val="Default"/>
    <w:next w:val="Default"/>
    <w:uiPriority w:val="99"/>
    <w:qFormat/>
    <w:rsid w:val="00C03B8C"/>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C03B8C"/>
    <w:pPr>
      <w:spacing w:before="100" w:beforeAutospacing="1" w:after="100" w:afterAutospacing="1"/>
    </w:pPr>
    <w:rPr>
      <w:rFonts w:ascii="Avenir LT Std 45 Book" w:hAnsi="Avenir LT Std 45 Book" w:cs="Times New Roman"/>
      <w:sz w:val="24"/>
    </w:rPr>
  </w:style>
  <w:style w:type="paragraph" w:customStyle="1" w:styleId="Pa22">
    <w:name w:val="Pa2+2"/>
    <w:basedOn w:val="Default"/>
    <w:next w:val="Default"/>
    <w:uiPriority w:val="99"/>
    <w:qFormat/>
    <w:rsid w:val="00C03B8C"/>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C03B8C"/>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qFormat/>
    <w:rsid w:val="00C03B8C"/>
    <w:rPr>
      <w:rFonts w:ascii="Avenir LT Std 45 Book" w:hAnsi="Avenir LT Std 45 Book" w:cs="Times New Roman"/>
      <w:sz w:val="24"/>
      <w:u w:val="single"/>
    </w:rPr>
  </w:style>
  <w:style w:type="paragraph" w:customStyle="1" w:styleId="Number">
    <w:name w:val="Number"/>
    <w:basedOn w:val="Heading2"/>
    <w:qFormat/>
    <w:rsid w:val="00C03B8C"/>
    <w:pPr>
      <w:keepLines w:val="0"/>
      <w:tabs>
        <w:tab w:val="left" w:pos="144"/>
        <w:tab w:val="num" w:pos="360"/>
      </w:tabs>
      <w:spacing w:before="240" w:after="240"/>
      <w:ind w:left="360" w:hanging="360"/>
      <w:jc w:val="left"/>
    </w:pPr>
    <w:rPr>
      <w:rFonts w:ascii="Times New Roman" w:eastAsia="SimSun" w:hAnsi="Times New Roman" w:cs="Arial"/>
      <w:iCs/>
      <w:caps/>
      <w:sz w:val="24"/>
      <w:szCs w:val="28"/>
      <w:u w:val="none"/>
      <w:lang w:eastAsia="zh-CN"/>
    </w:rPr>
  </w:style>
  <w:style w:type="paragraph" w:customStyle="1" w:styleId="StyleHeading4TagBigcardNotBold">
    <w:name w:val="Style Heading 4TagBig card + Not Bold"/>
    <w:basedOn w:val="Heading4"/>
    <w:qFormat/>
    <w:rsid w:val="00C03B8C"/>
    <w:rPr>
      <w:rFonts w:ascii="Times New Roman" w:hAnsi="Times New Roman"/>
      <w:bCs/>
      <w:iCs w:val="0"/>
    </w:rPr>
  </w:style>
  <w:style w:type="character" w:customStyle="1" w:styleId="viewstorydateline">
    <w:name w:val="viewstorydateline"/>
    <w:basedOn w:val="DefaultParagraphFont"/>
    <w:rsid w:val="00C03B8C"/>
  </w:style>
  <w:style w:type="character" w:customStyle="1" w:styleId="meta-sep">
    <w:name w:val="meta-sep"/>
    <w:basedOn w:val="DefaultParagraphFont"/>
    <w:rsid w:val="00C03B8C"/>
  </w:style>
  <w:style w:type="character" w:customStyle="1" w:styleId="A19">
    <w:name w:val="A19"/>
    <w:uiPriority w:val="99"/>
    <w:rsid w:val="00C03B8C"/>
    <w:rPr>
      <w:rFonts w:ascii="Georgia" w:hAnsi="Georgia" w:cs="Georgia" w:hint="default"/>
      <w:color w:val="000000"/>
      <w:sz w:val="20"/>
      <w:szCs w:val="20"/>
      <w:u w:val="single"/>
    </w:rPr>
  </w:style>
  <w:style w:type="character" w:customStyle="1" w:styleId="A13">
    <w:name w:val="A13"/>
    <w:uiPriority w:val="99"/>
    <w:rsid w:val="00C03B8C"/>
    <w:rPr>
      <w:rFonts w:ascii="Georgia" w:hAnsi="Georgia" w:cs="Georgia" w:hint="default"/>
      <w:color w:val="000000"/>
      <w:sz w:val="11"/>
      <w:szCs w:val="11"/>
    </w:rPr>
  </w:style>
  <w:style w:type="character" w:customStyle="1" w:styleId="ontext">
    <w:name w:val="ontext"/>
    <w:basedOn w:val="DefaultParagraphFont"/>
    <w:rsid w:val="00C03B8C"/>
  </w:style>
  <w:style w:type="table" w:styleId="MediumGrid2">
    <w:name w:val="Medium Grid 2"/>
    <w:basedOn w:val="TableNormal"/>
    <w:uiPriority w:val="68"/>
    <w:rsid w:val="00C03B8C"/>
    <w:pPr>
      <w:spacing w:after="0" w:line="240" w:lineRule="auto"/>
    </w:pPr>
    <w:rPr>
      <w:rFonts w:ascii="Cambria" w:eastAsia="Times New Roman" w:hAnsi="Cambria"/>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StyleLatinBaskervilleUnderline">
    <w:name w:val="Style (Latin) Baskerville Underline"/>
    <w:basedOn w:val="DefaultParagraphFont"/>
    <w:rsid w:val="00C03B8C"/>
    <w:rPr>
      <w:rFonts w:ascii="Baskerville" w:hAnsi="Baskerville" w:hint="default"/>
      <w:sz w:val="26"/>
      <w:u w:val="single"/>
    </w:rPr>
  </w:style>
  <w:style w:type="character" w:customStyle="1" w:styleId="archive-title">
    <w:name w:val="archive-title"/>
    <w:basedOn w:val="DefaultParagraphFont"/>
    <w:rsid w:val="00C03B8C"/>
  </w:style>
  <w:style w:type="character" w:customStyle="1" w:styleId="imgleft">
    <w:name w:val="imgleft"/>
    <w:basedOn w:val="DefaultParagraphFont"/>
    <w:rsid w:val="00C03B8C"/>
  </w:style>
  <w:style w:type="character" w:customStyle="1" w:styleId="imgcenter">
    <w:name w:val="imgcenter"/>
    <w:basedOn w:val="DefaultParagraphFont"/>
    <w:rsid w:val="00C03B8C"/>
  </w:style>
  <w:style w:type="character" w:customStyle="1" w:styleId="A42">
    <w:name w:val="A4+2"/>
    <w:uiPriority w:val="99"/>
    <w:rsid w:val="00C03B8C"/>
    <w:rPr>
      <w:rFonts w:ascii="Helvetica LT Std" w:hAnsi="Helvetica LT Std" w:cs="Helvetica LT Std" w:hint="default"/>
      <w:color w:val="000000"/>
      <w:sz w:val="11"/>
      <w:szCs w:val="11"/>
    </w:rPr>
  </w:style>
  <w:style w:type="character" w:customStyle="1" w:styleId="Caption11">
    <w:name w:val="Caption11"/>
    <w:basedOn w:val="DefaultParagraphFont"/>
    <w:rsid w:val="00C03B8C"/>
  </w:style>
  <w:style w:type="character" w:customStyle="1" w:styleId="fstitle">
    <w:name w:val="fs_title"/>
    <w:basedOn w:val="DefaultParagraphFont"/>
    <w:rsid w:val="00C03B8C"/>
  </w:style>
  <w:style w:type="character" w:customStyle="1" w:styleId="reportbody1">
    <w:name w:val="reportbody1"/>
    <w:basedOn w:val="DefaultParagraphFont"/>
    <w:rsid w:val="00C03B8C"/>
    <w:rPr>
      <w:rFonts w:ascii="Tahoma" w:hAnsi="Tahoma" w:cs="Tahoma" w:hint="default"/>
      <w:color w:val="000000"/>
      <w:sz w:val="14"/>
      <w:szCs w:val="14"/>
    </w:rPr>
  </w:style>
  <w:style w:type="character" w:customStyle="1" w:styleId="dateday">
    <w:name w:val="date_day"/>
    <w:basedOn w:val="DefaultParagraphFont"/>
    <w:rsid w:val="00C03B8C"/>
  </w:style>
  <w:style w:type="character" w:customStyle="1" w:styleId="datemonth">
    <w:name w:val="date_month"/>
    <w:basedOn w:val="DefaultParagraphFont"/>
    <w:rsid w:val="00C03B8C"/>
  </w:style>
  <w:style w:type="character" w:customStyle="1" w:styleId="dateyear">
    <w:name w:val="date_year"/>
    <w:basedOn w:val="DefaultParagraphFont"/>
    <w:rsid w:val="00C03B8C"/>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C03B8C"/>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C03B8C"/>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C03B8C"/>
    <w:rPr>
      <w:sz w:val="24"/>
      <w:szCs w:val="24"/>
      <w:lang w:val="en-US" w:eastAsia="en-US" w:bidi="ar-SA"/>
    </w:rPr>
  </w:style>
  <w:style w:type="character" w:customStyle="1" w:styleId="insideitro">
    <w:name w:val="insideitro"/>
    <w:basedOn w:val="DefaultParagraphFont"/>
    <w:rsid w:val="00C03B8C"/>
  </w:style>
  <w:style w:type="character" w:customStyle="1" w:styleId="wcfont">
    <w:name w:val="wcfont"/>
    <w:basedOn w:val="DefaultParagraphFont"/>
    <w:rsid w:val="00C03B8C"/>
  </w:style>
  <w:style w:type="character" w:customStyle="1" w:styleId="qftext">
    <w:name w:val="qftext"/>
    <w:basedOn w:val="DefaultParagraphFont"/>
    <w:rsid w:val="00C03B8C"/>
  </w:style>
  <w:style w:type="character" w:customStyle="1" w:styleId="leftidx">
    <w:name w:val="leftidx"/>
    <w:basedOn w:val="DefaultParagraphFont"/>
    <w:rsid w:val="00C03B8C"/>
  </w:style>
  <w:style w:type="character" w:customStyle="1" w:styleId="StyleBox12ptBold">
    <w:name w:val="Style Box + 12 pt Bold"/>
    <w:basedOn w:val="DefaultParagraphFont"/>
    <w:rsid w:val="00C03B8C"/>
    <w:rPr>
      <w:rFonts w:ascii="Georgia" w:hAnsi="Georgia"/>
      <w:b/>
      <w:bCs/>
      <w:sz w:val="22"/>
      <w:u w:val="single"/>
      <w:bdr w:val="none" w:sz="0" w:space="0" w:color="auto"/>
    </w:rPr>
  </w:style>
  <w:style w:type="character" w:customStyle="1" w:styleId="StyleBox12pt">
    <w:name w:val="Style Box + 12 pt"/>
    <w:basedOn w:val="DefaultParagraphFont"/>
    <w:rsid w:val="00C03B8C"/>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C03B8C"/>
    <w:rPr>
      <w:rFonts w:ascii="Calibri" w:hAnsi="Calibri" w:cs="Times New Roman"/>
      <w:b/>
      <w:bCs/>
      <w:i w:val="0"/>
      <w:iCs w:val="0"/>
      <w:sz w:val="22"/>
      <w:u w:val="single"/>
      <w:bdr w:val="none" w:sz="0" w:space="0" w:color="auto"/>
    </w:rPr>
  </w:style>
  <w:style w:type="character" w:customStyle="1" w:styleId="StyleGaramondText1">
    <w:name w:val="Style Garamond Text 1"/>
    <w:basedOn w:val="DefaultParagraphFont"/>
    <w:rsid w:val="00C03B8C"/>
    <w:rPr>
      <w:rFonts w:ascii="Georgia" w:hAnsi="Georgia"/>
      <w:color w:val="0D0D0D" w:themeColor="text1" w:themeTint="F2"/>
      <w:sz w:val="22"/>
    </w:rPr>
  </w:style>
  <w:style w:type="character" w:customStyle="1" w:styleId="StyleGaramondText1Underline">
    <w:name w:val="Style Garamond Text 1 Underline"/>
    <w:basedOn w:val="DefaultParagraphFont"/>
    <w:rsid w:val="00C03B8C"/>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C03B8C"/>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C03B8C"/>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C03B8C"/>
    <w:rPr>
      <w:b w:val="0"/>
      <w:bCs w:val="0"/>
      <w:sz w:val="14"/>
      <w:u w:val="none"/>
    </w:rPr>
  </w:style>
  <w:style w:type="character" w:customStyle="1" w:styleId="Style7ptBold">
    <w:name w:val="Style 7 pt Bold"/>
    <w:basedOn w:val="DefaultParagraphFont"/>
    <w:rsid w:val="00C03B8C"/>
    <w:rPr>
      <w:b w:val="0"/>
      <w:bCs/>
      <w:sz w:val="14"/>
    </w:rPr>
  </w:style>
  <w:style w:type="paragraph" w:customStyle="1" w:styleId="width100">
    <w:name w:val="width100"/>
    <w:basedOn w:val="Normal"/>
    <w:uiPriority w:val="99"/>
    <w:qFormat/>
    <w:rsid w:val="00C03B8C"/>
    <w:pPr>
      <w:spacing w:before="100" w:beforeAutospacing="1" w:after="100" w:afterAutospacing="1"/>
    </w:pPr>
    <w:rPr>
      <w:rFonts w:ascii="Avenir LT Std 45 Book" w:hAnsi="Avenir LT Std 45 Book" w:cs="Times New Roman"/>
      <w:sz w:val="24"/>
    </w:rPr>
  </w:style>
  <w:style w:type="character" w:customStyle="1" w:styleId="eventtitle">
    <w:name w:val="eventtitle"/>
    <w:basedOn w:val="DefaultParagraphFont"/>
    <w:rsid w:val="00C03B8C"/>
  </w:style>
  <w:style w:type="character" w:customStyle="1" w:styleId="eventsubtitle">
    <w:name w:val="eventsubtitle"/>
    <w:basedOn w:val="DefaultParagraphFont"/>
    <w:rsid w:val="00C03B8C"/>
  </w:style>
  <w:style w:type="character" w:customStyle="1" w:styleId="eventdate">
    <w:name w:val="eventdate"/>
    <w:basedOn w:val="DefaultParagraphFont"/>
    <w:rsid w:val="00C03B8C"/>
  </w:style>
  <w:style w:type="character" w:customStyle="1" w:styleId="legend">
    <w:name w:val="legend"/>
    <w:basedOn w:val="DefaultParagraphFont"/>
    <w:rsid w:val="00C03B8C"/>
  </w:style>
  <w:style w:type="character" w:customStyle="1" w:styleId="StyleLatinGaramond9ptUnderline">
    <w:name w:val="Style (Latin) Garamond 9 pt Underline"/>
    <w:rsid w:val="00C03B8C"/>
    <w:rPr>
      <w:sz w:val="22"/>
      <w:u w:val="single"/>
    </w:rPr>
  </w:style>
  <w:style w:type="paragraph" w:customStyle="1" w:styleId="targetcaption">
    <w:name w:val="targetcaption"/>
    <w:basedOn w:val="Normal"/>
    <w:qFormat/>
    <w:rsid w:val="00C03B8C"/>
    <w:pPr>
      <w:spacing w:before="100" w:beforeAutospacing="1" w:after="100" w:afterAutospacing="1"/>
    </w:pPr>
    <w:rPr>
      <w:rFonts w:ascii="Avenir LT Std 45 Book" w:hAnsi="Avenir LT Std 45 Book" w:cs="Times New Roman"/>
      <w:sz w:val="24"/>
    </w:rPr>
  </w:style>
  <w:style w:type="character" w:customStyle="1" w:styleId="ellipsistext">
    <w:name w:val="ellipsis_text"/>
    <w:basedOn w:val="DefaultParagraphFont"/>
    <w:rsid w:val="00C03B8C"/>
  </w:style>
  <w:style w:type="paragraph" w:customStyle="1" w:styleId="Pa1">
    <w:name w:val="Pa1"/>
    <w:basedOn w:val="Default"/>
    <w:next w:val="Default"/>
    <w:uiPriority w:val="99"/>
    <w:qFormat/>
    <w:rsid w:val="00C03B8C"/>
    <w:pPr>
      <w:spacing w:after="0" w:line="240" w:lineRule="atLeast"/>
    </w:pPr>
    <w:rPr>
      <w:rFonts w:ascii="Impact" w:eastAsiaTheme="minorHAnsi" w:hAnsi="Impact" w:cstheme="minorBidi"/>
    </w:rPr>
  </w:style>
  <w:style w:type="character" w:customStyle="1" w:styleId="DebateUnderlinedChar">
    <w:name w:val="Debate Underlined Char"/>
    <w:locked/>
    <w:rsid w:val="00C03B8C"/>
    <w:rPr>
      <w:rFonts w:ascii="Times New Roman" w:hAnsi="Times New Roman" w:cs="Times New Roman"/>
      <w:b/>
      <w:u w:val="single"/>
    </w:rPr>
  </w:style>
  <w:style w:type="character" w:customStyle="1" w:styleId="cite0">
    <w:name w:val="cite0"/>
    <w:rsid w:val="00C03B8C"/>
  </w:style>
  <w:style w:type="paragraph" w:customStyle="1" w:styleId="Card10f2">
    <w:name w:val="Card.10.f2"/>
    <w:basedOn w:val="Normal"/>
    <w:link w:val="Card10f2Char"/>
    <w:autoRedefine/>
    <w:qFormat/>
    <w:rsid w:val="00C03B8C"/>
    <w:rPr>
      <w:rFonts w:ascii="Avenir LT Std 45 Book" w:hAnsi="Avenir LT Std 45 Book" w:cs="Times New Roman"/>
      <w:sz w:val="16"/>
      <w:szCs w:val="20"/>
    </w:rPr>
  </w:style>
  <w:style w:type="character" w:customStyle="1" w:styleId="Card10f2Char">
    <w:name w:val="Card.10.f2 Char"/>
    <w:link w:val="Card10f2"/>
    <w:rsid w:val="00C03B8C"/>
    <w:rPr>
      <w:rFonts w:ascii="Avenir LT Std 45 Book" w:hAnsi="Avenir LT Std 45 Book" w:cs="Times New Roman"/>
      <w:sz w:val="16"/>
      <w:szCs w:val="20"/>
    </w:rPr>
  </w:style>
  <w:style w:type="character" w:customStyle="1" w:styleId="Aunderline1">
    <w:name w:val="Aunderline"/>
    <w:qFormat/>
    <w:rsid w:val="00C03B8C"/>
    <w:rPr>
      <w:rFonts w:ascii="Times New Roman" w:hAnsi="Times New Roman" w:cs="Times New Roman"/>
      <w:w w:val="106"/>
      <w:sz w:val="20"/>
      <w:szCs w:val="20"/>
      <w:u w:val="single"/>
    </w:rPr>
  </w:style>
  <w:style w:type="character" w:customStyle="1" w:styleId="Bodytext5">
    <w:name w:val="Body text_"/>
    <w:basedOn w:val="DefaultParagraphFont"/>
    <w:link w:val="BodyText50"/>
    <w:rsid w:val="00C03B8C"/>
    <w:rPr>
      <w:rFonts w:eastAsia="Georgia" w:cs="Georgia"/>
      <w:sz w:val="21"/>
      <w:szCs w:val="21"/>
      <w:shd w:val="clear" w:color="auto" w:fill="FFFFFF"/>
    </w:rPr>
  </w:style>
  <w:style w:type="paragraph" w:customStyle="1" w:styleId="BodyText50">
    <w:name w:val="Body Text5"/>
    <w:basedOn w:val="Normal"/>
    <w:link w:val="Bodytext5"/>
    <w:qFormat/>
    <w:rsid w:val="00C03B8C"/>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qFormat/>
    <w:rsid w:val="00C03B8C"/>
    <w:pPr>
      <w:spacing w:before="100" w:beforeAutospacing="1" w:after="100" w:afterAutospacing="1"/>
    </w:pPr>
    <w:rPr>
      <w:rFonts w:ascii="Avenir LT Std 45 Book" w:hAnsi="Avenir LT Std 45 Book" w:cs="Times New Roman"/>
      <w:sz w:val="24"/>
    </w:rPr>
  </w:style>
  <w:style w:type="paragraph" w:customStyle="1" w:styleId="about">
    <w:name w:val="about"/>
    <w:basedOn w:val="Normal"/>
    <w:qFormat/>
    <w:rsid w:val="00C03B8C"/>
    <w:pPr>
      <w:spacing w:before="100" w:beforeAutospacing="1" w:after="100" w:afterAutospacing="1"/>
    </w:pPr>
    <w:rPr>
      <w:rFonts w:ascii="Avenir LT Std 45 Book" w:hAnsi="Avenir LT Std 45 Book" w:cs="Times New Roman"/>
      <w:sz w:val="24"/>
    </w:rPr>
  </w:style>
  <w:style w:type="paragraph" w:customStyle="1" w:styleId="first">
    <w:name w:val="first"/>
    <w:basedOn w:val="Normal"/>
    <w:qFormat/>
    <w:rsid w:val="00C03B8C"/>
    <w:pPr>
      <w:spacing w:before="100" w:beforeAutospacing="1" w:after="100" w:afterAutospacing="1"/>
    </w:pPr>
    <w:rPr>
      <w:rFonts w:ascii="Avenir LT Std 45 Book" w:hAnsi="Avenir LT Std 45 Book" w:cs="Times New Roman"/>
      <w:sz w:val="24"/>
    </w:rPr>
  </w:style>
  <w:style w:type="character" w:customStyle="1" w:styleId="in-widget">
    <w:name w:val="in-widget"/>
    <w:rsid w:val="00C03B8C"/>
  </w:style>
  <w:style w:type="character" w:customStyle="1" w:styleId="in-top">
    <w:name w:val="in-top"/>
    <w:rsid w:val="00C03B8C"/>
  </w:style>
  <w:style w:type="character" w:customStyle="1" w:styleId="nukeled">
    <w:name w:val="nukeled"/>
    <w:rsid w:val="00C03B8C"/>
  </w:style>
  <w:style w:type="character" w:customStyle="1" w:styleId="contextlyrelated">
    <w:name w:val="contextly_related"/>
    <w:rsid w:val="00C03B8C"/>
  </w:style>
  <w:style w:type="character" w:customStyle="1" w:styleId="in-right">
    <w:name w:val="in-right"/>
    <w:rsid w:val="00C03B8C"/>
  </w:style>
  <w:style w:type="character" w:customStyle="1" w:styleId="adtext0">
    <w:name w:val="ad_text"/>
    <w:rsid w:val="00C03B8C"/>
  </w:style>
  <w:style w:type="character" w:customStyle="1" w:styleId="linkrow">
    <w:name w:val="link_row"/>
    <w:rsid w:val="00C03B8C"/>
  </w:style>
  <w:style w:type="character" w:customStyle="1" w:styleId="revision-date">
    <w:name w:val="revision-date"/>
    <w:rsid w:val="00C03B8C"/>
  </w:style>
  <w:style w:type="paragraph" w:customStyle="1" w:styleId="t6">
    <w:name w:val="t6"/>
    <w:basedOn w:val="Normal"/>
    <w:qFormat/>
    <w:rsid w:val="00C03B8C"/>
    <w:pPr>
      <w:spacing w:before="100" w:beforeAutospacing="1" w:after="100" w:afterAutospacing="1"/>
    </w:pPr>
    <w:rPr>
      <w:rFonts w:ascii="Avenir LT Std 45 Book" w:hAnsi="Avenir LT Std 45 Book" w:cs="Times New Roman"/>
      <w:sz w:val="24"/>
    </w:rPr>
  </w:style>
  <w:style w:type="paragraph" w:customStyle="1" w:styleId="thumbnail">
    <w:name w:val="thumbnail"/>
    <w:basedOn w:val="Normal"/>
    <w:qFormat/>
    <w:rsid w:val="00C03B8C"/>
    <w:pPr>
      <w:spacing w:before="100" w:beforeAutospacing="1" w:after="100" w:afterAutospacing="1"/>
    </w:pPr>
    <w:rPr>
      <w:rFonts w:ascii="Avenir LT Std 45 Book" w:hAnsi="Avenir LT Std 45 Book" w:cs="Times New Roman"/>
      <w:sz w:val="24"/>
    </w:rPr>
  </w:style>
  <w:style w:type="character" w:customStyle="1" w:styleId="facebook-share">
    <w:name w:val="facebook-share"/>
    <w:rsid w:val="00C03B8C"/>
  </w:style>
  <w:style w:type="character" w:customStyle="1" w:styleId="facebook-share-label">
    <w:name w:val="facebook-share-label"/>
    <w:rsid w:val="00C03B8C"/>
  </w:style>
  <w:style w:type="paragraph" w:customStyle="1" w:styleId="stand-first-alone">
    <w:name w:val="stand-first-alone"/>
    <w:basedOn w:val="Normal"/>
    <w:qFormat/>
    <w:rsid w:val="00C03B8C"/>
    <w:pPr>
      <w:spacing w:before="100" w:beforeAutospacing="1" w:after="100" w:afterAutospacing="1"/>
    </w:pPr>
    <w:rPr>
      <w:rFonts w:ascii="Avenir LT Std 45 Book" w:hAnsi="Avenir LT Std 45 Book" w:cs="Times New Roman"/>
      <w:sz w:val="24"/>
    </w:rPr>
  </w:style>
  <w:style w:type="character" w:customStyle="1" w:styleId="UNDERLINECharChar0">
    <w:name w:val="UNDERLINE Char Char"/>
    <w:rsid w:val="00C03B8C"/>
    <w:rPr>
      <w:bCs/>
      <w:kern w:val="28"/>
      <w:szCs w:val="32"/>
      <w:u w:val="single"/>
    </w:rPr>
  </w:style>
  <w:style w:type="character" w:customStyle="1" w:styleId="ata11y">
    <w:name w:val="at_a11y"/>
    <w:rsid w:val="00C03B8C"/>
  </w:style>
  <w:style w:type="character" w:customStyle="1" w:styleId="CardsFont12ptCharCharCharCharCharCharCharCharCharCharChar">
    <w:name w:val="Cards + Font: 12 pt Char Char Char Char Char Char Char Char Char Char Char"/>
    <w:aliases w:val="Thick Underline Char Char,Cards + Font: 12 pt1,Thick Underline1,Thick Underline Char1 Char Char Char Char"/>
    <w:qFormat/>
    <w:rsid w:val="00C03B8C"/>
    <w:rPr>
      <w:sz w:val="24"/>
      <w:szCs w:val="24"/>
      <w:u w:val="thick"/>
    </w:rPr>
  </w:style>
  <w:style w:type="paragraph" w:customStyle="1" w:styleId="wallacepara">
    <w:name w:val="wallacepara"/>
    <w:basedOn w:val="Normal"/>
    <w:qFormat/>
    <w:rsid w:val="00C03B8C"/>
    <w:pPr>
      <w:spacing w:before="100" w:beforeAutospacing="1" w:after="100" w:afterAutospacing="1"/>
    </w:pPr>
    <w:rPr>
      <w:rFonts w:ascii="Avenir LT Std 45 Book" w:hAnsi="Avenir LT Std 45 Book" w:cs="Times New Roman"/>
      <w:sz w:val="24"/>
    </w:rPr>
  </w:style>
  <w:style w:type="paragraph" w:customStyle="1" w:styleId="morelink">
    <w:name w:val="morelink"/>
    <w:basedOn w:val="Normal"/>
    <w:qFormat/>
    <w:rsid w:val="00C03B8C"/>
    <w:pPr>
      <w:spacing w:before="100" w:beforeAutospacing="1" w:after="100" w:afterAutospacing="1"/>
    </w:pPr>
    <w:rPr>
      <w:rFonts w:ascii="Avenir LT Std 45 Book" w:hAnsi="Avenir LT Std 45 Book" w:cs="Times New Roman"/>
      <w:sz w:val="24"/>
    </w:rPr>
  </w:style>
  <w:style w:type="paragraph" w:customStyle="1" w:styleId="audiolink">
    <w:name w:val="audiolink"/>
    <w:basedOn w:val="Normal"/>
    <w:qFormat/>
    <w:rsid w:val="00C03B8C"/>
    <w:pPr>
      <w:spacing w:before="100" w:beforeAutospacing="1" w:after="100" w:afterAutospacing="1"/>
    </w:pPr>
    <w:rPr>
      <w:rFonts w:ascii="Avenir LT Std 45 Book" w:hAnsi="Avenir LT Std 45 Book" w:cs="Times New Roman"/>
      <w:sz w:val="24"/>
    </w:rPr>
  </w:style>
  <w:style w:type="character" w:customStyle="1" w:styleId="tpk">
    <w:name w:val="tpk"/>
    <w:rsid w:val="00C03B8C"/>
  </w:style>
  <w:style w:type="paragraph" w:customStyle="1" w:styleId="titlestyle1">
    <w:name w:val="titlestyle1"/>
    <w:basedOn w:val="Normal"/>
    <w:qFormat/>
    <w:rsid w:val="00C03B8C"/>
    <w:pPr>
      <w:spacing w:before="100" w:beforeAutospacing="1" w:after="100" w:afterAutospacing="1"/>
    </w:pPr>
    <w:rPr>
      <w:rFonts w:ascii="Avenir LT Std 45 Book" w:hAnsi="Avenir LT Std 45 Book" w:cs="Times New Roman"/>
      <w:sz w:val="24"/>
    </w:rPr>
  </w:style>
  <w:style w:type="paragraph" w:customStyle="1" w:styleId="nav1">
    <w:name w:val="nav1"/>
    <w:basedOn w:val="Normal"/>
    <w:qFormat/>
    <w:rsid w:val="00C03B8C"/>
    <w:pPr>
      <w:spacing w:before="100" w:beforeAutospacing="1" w:after="100" w:afterAutospacing="1"/>
    </w:pPr>
    <w:rPr>
      <w:rFonts w:ascii="Avenir LT Std 45 Book" w:hAnsi="Avenir LT Std 45 Book" w:cs="Times New Roman"/>
      <w:sz w:val="24"/>
    </w:rPr>
  </w:style>
  <w:style w:type="paragraph" w:customStyle="1" w:styleId="nav2">
    <w:name w:val="nav2"/>
    <w:basedOn w:val="Normal"/>
    <w:qFormat/>
    <w:rsid w:val="00C03B8C"/>
    <w:pPr>
      <w:spacing w:before="100" w:beforeAutospacing="1" w:after="100" w:afterAutospacing="1"/>
    </w:pPr>
    <w:rPr>
      <w:rFonts w:ascii="Avenir LT Std 45 Book" w:hAnsi="Avenir LT Std 45 Book" w:cs="Times New Roman"/>
      <w:sz w:val="24"/>
    </w:rPr>
  </w:style>
  <w:style w:type="character" w:customStyle="1" w:styleId="A24">
    <w:name w:val="A24"/>
    <w:uiPriority w:val="99"/>
    <w:rsid w:val="00C03B8C"/>
    <w:rPr>
      <w:rFonts w:ascii="Paperback 24" w:hAnsi="Paperback 24" w:cs="Paperback 24"/>
      <w:color w:val="000000"/>
      <w:sz w:val="32"/>
      <w:szCs w:val="32"/>
    </w:rPr>
  </w:style>
  <w:style w:type="character" w:customStyle="1" w:styleId="A25">
    <w:name w:val="A25"/>
    <w:uiPriority w:val="99"/>
    <w:rsid w:val="00C03B8C"/>
    <w:rPr>
      <w:rFonts w:ascii="Webdings" w:hAnsi="Webdings" w:cs="Webdings"/>
      <w:color w:val="000000"/>
      <w:sz w:val="16"/>
      <w:szCs w:val="16"/>
    </w:rPr>
  </w:style>
  <w:style w:type="paragraph" w:customStyle="1" w:styleId="CM45">
    <w:name w:val="CM45"/>
    <w:basedOn w:val="Default"/>
    <w:next w:val="Default"/>
    <w:uiPriority w:val="99"/>
    <w:qFormat/>
    <w:rsid w:val="00C03B8C"/>
    <w:pPr>
      <w:spacing w:after="0" w:line="240" w:lineRule="auto"/>
    </w:pPr>
    <w:rPr>
      <w:rFonts w:ascii="Times New Roman" w:eastAsia="Calibri" w:hAnsi="Times New Roman" w:cs="Times New Roman"/>
    </w:rPr>
  </w:style>
  <w:style w:type="paragraph" w:customStyle="1" w:styleId="CM46">
    <w:name w:val="CM46"/>
    <w:basedOn w:val="Default"/>
    <w:next w:val="Default"/>
    <w:uiPriority w:val="99"/>
    <w:qFormat/>
    <w:rsid w:val="00C03B8C"/>
    <w:pPr>
      <w:spacing w:after="0" w:line="240" w:lineRule="auto"/>
    </w:pPr>
    <w:rPr>
      <w:rFonts w:ascii="Times New Roman" w:eastAsia="Calibri" w:hAnsi="Times New Roman" w:cs="Times New Roman"/>
    </w:rPr>
  </w:style>
  <w:style w:type="character" w:customStyle="1" w:styleId="Headerorfooter">
    <w:name w:val="Header or footer_"/>
    <w:basedOn w:val="DefaultParagraphFont"/>
    <w:rsid w:val="00C03B8C"/>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C03B8C"/>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C03B8C"/>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C03B8C"/>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C03B8C"/>
    <w:rPr>
      <w:rFonts w:ascii="Arial" w:eastAsia="Arial" w:hAnsi="Arial" w:cs="Arial"/>
      <w:b/>
      <w:bCs/>
      <w:sz w:val="20"/>
      <w:szCs w:val="20"/>
      <w:shd w:val="clear" w:color="auto" w:fill="FFFFFF"/>
    </w:rPr>
  </w:style>
  <w:style w:type="paragraph" w:customStyle="1" w:styleId="Heading180">
    <w:name w:val="Heading #18"/>
    <w:basedOn w:val="Normal"/>
    <w:link w:val="Heading18"/>
    <w:qFormat/>
    <w:rsid w:val="00C03B8C"/>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1">
    <w:name w:val="Body text (3)_"/>
    <w:basedOn w:val="DefaultParagraphFont"/>
    <w:rsid w:val="00C03B8C"/>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C03B8C"/>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C03B8C"/>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C03B8C"/>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C03B8C"/>
    <w:pPr>
      <w:widowControl w:val="0"/>
      <w:shd w:val="clear" w:color="auto" w:fill="FFFFFF"/>
      <w:spacing w:line="0" w:lineRule="atLeast"/>
    </w:pPr>
    <w:rPr>
      <w:rFonts w:ascii="Arial" w:eastAsia="Arial" w:hAnsi="Arial" w:cs="Arial"/>
      <w:sz w:val="20"/>
      <w:szCs w:val="20"/>
    </w:rPr>
  </w:style>
  <w:style w:type="character" w:customStyle="1" w:styleId="Bodytext310">
    <w:name w:val="Body text (31)_"/>
    <w:basedOn w:val="DefaultParagraphFont"/>
    <w:link w:val="Bodytext311"/>
    <w:rsid w:val="00C03B8C"/>
    <w:rPr>
      <w:rFonts w:ascii="Arial" w:eastAsia="Arial" w:hAnsi="Arial" w:cs="Arial"/>
      <w:b/>
      <w:bCs/>
      <w:sz w:val="18"/>
      <w:szCs w:val="18"/>
      <w:shd w:val="clear" w:color="auto" w:fill="FFFFFF"/>
    </w:rPr>
  </w:style>
  <w:style w:type="paragraph" w:customStyle="1" w:styleId="Bodytext311">
    <w:name w:val="Body text (31)"/>
    <w:basedOn w:val="Normal"/>
    <w:link w:val="Bodytext310"/>
    <w:qFormat/>
    <w:rsid w:val="00C03B8C"/>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C03B8C"/>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C03B8C"/>
    <w:rPr>
      <w:rFonts w:ascii="Arial" w:eastAsia="Arial" w:hAnsi="Arial" w:cs="Arial"/>
      <w:b w:val="0"/>
      <w:bCs w:val="0"/>
      <w:i w:val="0"/>
      <w:iCs w:val="0"/>
      <w:smallCaps w:val="0"/>
      <w:strike w:val="0"/>
      <w:sz w:val="15"/>
      <w:szCs w:val="15"/>
      <w:u w:val="none"/>
    </w:rPr>
  </w:style>
  <w:style w:type="character" w:customStyle="1" w:styleId="Bodytext32">
    <w:name w:val="Body text (3)"/>
    <w:basedOn w:val="Bodytext31"/>
    <w:rsid w:val="00C03B8C"/>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C03B8C"/>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C03B8C"/>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C03B8C"/>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1"/>
    <w:rsid w:val="00C03B8C"/>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C03B8C"/>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C03B8C"/>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C03B8C"/>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C03B8C"/>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C03B8C"/>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C03B8C"/>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C03B8C"/>
    <w:rPr>
      <w:rFonts w:ascii="Arial" w:eastAsia="Arial" w:hAnsi="Arial" w:cs="Arial"/>
      <w:sz w:val="20"/>
      <w:szCs w:val="20"/>
      <w:shd w:val="clear" w:color="auto" w:fill="FFFFFF"/>
    </w:rPr>
  </w:style>
  <w:style w:type="paragraph" w:customStyle="1" w:styleId="Heading220">
    <w:name w:val="Heading #22"/>
    <w:basedOn w:val="Normal"/>
    <w:link w:val="Heading22"/>
    <w:qFormat/>
    <w:rsid w:val="00C03B8C"/>
    <w:pPr>
      <w:widowControl w:val="0"/>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basedOn w:val="Bodytext82"/>
    <w:rsid w:val="00C03B8C"/>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C03B8C"/>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C03B8C"/>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C03B8C"/>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C03B8C"/>
    <w:rPr>
      <w:rFonts w:ascii="Arial" w:eastAsia="Arial" w:hAnsi="Arial" w:cs="Arial"/>
      <w:b/>
      <w:bCs/>
      <w:sz w:val="17"/>
      <w:szCs w:val="17"/>
      <w:shd w:val="clear" w:color="auto" w:fill="FFFFFF"/>
    </w:rPr>
  </w:style>
  <w:style w:type="paragraph" w:customStyle="1" w:styleId="Bodytext1310">
    <w:name w:val="Body text (131)"/>
    <w:basedOn w:val="Normal"/>
    <w:link w:val="Bodytext131"/>
    <w:qFormat/>
    <w:rsid w:val="00C03B8C"/>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basedOn w:val="Picturecaption2"/>
    <w:rsid w:val="00C03B8C"/>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C03B8C"/>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C03B8C"/>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C03B8C"/>
    <w:rPr>
      <w:rFonts w:ascii="Arial" w:eastAsia="Arial" w:hAnsi="Arial" w:cs="Arial"/>
      <w:i/>
      <w:iCs/>
      <w:sz w:val="19"/>
      <w:szCs w:val="19"/>
      <w:shd w:val="clear" w:color="auto" w:fill="FFFFFF"/>
    </w:rPr>
  </w:style>
  <w:style w:type="paragraph" w:customStyle="1" w:styleId="Bodytext1400">
    <w:name w:val="Body text (140)"/>
    <w:basedOn w:val="Normal"/>
    <w:link w:val="Bodytext140"/>
    <w:qFormat/>
    <w:rsid w:val="00C03B8C"/>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Footnote (2) + 5.5 pt"/>
    <w:basedOn w:val="Bodytext140"/>
    <w:rsid w:val="00C03B8C"/>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C03B8C"/>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C03B8C"/>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C03B8C"/>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C03B8C"/>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C03B8C"/>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C03B8C"/>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C03B8C"/>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C03B8C"/>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C03B8C"/>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C03B8C"/>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qFormat/>
    <w:rsid w:val="00C03B8C"/>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C03B8C"/>
    <w:rPr>
      <w:rFonts w:ascii="Arial" w:eastAsia="Arial" w:hAnsi="Arial" w:cs="Arial"/>
      <w:i/>
      <w:iCs/>
      <w:sz w:val="14"/>
      <w:szCs w:val="14"/>
      <w:shd w:val="clear" w:color="auto" w:fill="FFFFFF"/>
    </w:rPr>
  </w:style>
  <w:style w:type="paragraph" w:customStyle="1" w:styleId="Bodytext1420">
    <w:name w:val="Body text (142)"/>
    <w:basedOn w:val="Normal"/>
    <w:link w:val="Bodytext142"/>
    <w:qFormat/>
    <w:rsid w:val="00C03B8C"/>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C03B8C"/>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C03B8C"/>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C03B8C"/>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C03B8C"/>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C03B8C"/>
    <w:rPr>
      <w:rFonts w:ascii="Arial" w:eastAsia="Arial" w:hAnsi="Arial" w:cs="Arial"/>
      <w:spacing w:val="4"/>
      <w:sz w:val="15"/>
      <w:szCs w:val="15"/>
      <w:shd w:val="clear" w:color="auto" w:fill="FFFFFF"/>
    </w:rPr>
  </w:style>
  <w:style w:type="paragraph" w:customStyle="1" w:styleId="Bodytext145">
    <w:name w:val="Body text (145)"/>
    <w:basedOn w:val="Normal"/>
    <w:link w:val="Bodytext145Exact"/>
    <w:qFormat/>
    <w:rsid w:val="00C03B8C"/>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C03B8C"/>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C03B8C"/>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C03B8C"/>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C03B8C"/>
    <w:rPr>
      <w:rFonts w:ascii="Arial" w:eastAsia="Arial" w:hAnsi="Arial" w:cs="Arial"/>
      <w:b/>
      <w:bCs/>
      <w:sz w:val="16"/>
      <w:szCs w:val="16"/>
      <w:shd w:val="clear" w:color="auto" w:fill="FFFFFF"/>
    </w:rPr>
  </w:style>
  <w:style w:type="paragraph" w:customStyle="1" w:styleId="Bodytext1460">
    <w:name w:val="Body text (146)"/>
    <w:basedOn w:val="Normal"/>
    <w:link w:val="Bodytext146"/>
    <w:qFormat/>
    <w:rsid w:val="00C03B8C"/>
    <w:pPr>
      <w:widowControl w:val="0"/>
      <w:shd w:val="clear" w:color="auto" w:fill="FFFFFF"/>
      <w:spacing w:line="0" w:lineRule="atLeast"/>
    </w:pPr>
    <w:rPr>
      <w:rFonts w:ascii="Arial" w:eastAsia="Arial" w:hAnsi="Arial" w:cs="Arial"/>
      <w:b/>
      <w:bCs/>
      <w:sz w:val="16"/>
      <w:szCs w:val="16"/>
    </w:rPr>
  </w:style>
  <w:style w:type="character" w:customStyle="1" w:styleId="Heading230">
    <w:name w:val="Heading #23_"/>
    <w:basedOn w:val="DefaultParagraphFont"/>
    <w:link w:val="Heading231"/>
    <w:rsid w:val="00C03B8C"/>
    <w:rPr>
      <w:rFonts w:ascii="Arial" w:eastAsia="Arial" w:hAnsi="Arial" w:cs="Arial"/>
      <w:b/>
      <w:bCs/>
      <w:sz w:val="20"/>
      <w:szCs w:val="20"/>
      <w:shd w:val="clear" w:color="auto" w:fill="FFFFFF"/>
    </w:rPr>
  </w:style>
  <w:style w:type="paragraph" w:customStyle="1" w:styleId="Heading231">
    <w:name w:val="Heading #23"/>
    <w:basedOn w:val="Normal"/>
    <w:link w:val="Heading230"/>
    <w:qFormat/>
    <w:rsid w:val="00C03B8C"/>
    <w:pPr>
      <w:widowControl w:val="0"/>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basedOn w:val="Bodytext115"/>
    <w:rsid w:val="00C03B8C"/>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C03B8C"/>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C03B8C"/>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C03B8C"/>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qFormat/>
    <w:rsid w:val="00C03B8C"/>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C03B8C"/>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C03B8C"/>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C03B8C"/>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C03B8C"/>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C03B8C"/>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C03B8C"/>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C03B8C"/>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C03B8C"/>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C03B8C"/>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C03B8C"/>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C03B8C"/>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C03B8C"/>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C03B8C"/>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C03B8C"/>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C03B8C"/>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C03B8C"/>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qFormat/>
    <w:rsid w:val="00C03B8C"/>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C03B8C"/>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C03B8C"/>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C03B8C"/>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C03B8C"/>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C03B8C"/>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C03B8C"/>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1"/>
    <w:rsid w:val="00C03B8C"/>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1"/>
    <w:rsid w:val="00C03B8C"/>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C03B8C"/>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C03B8C"/>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C03B8C"/>
    <w:rPr>
      <w:rFonts w:ascii="Arial" w:eastAsia="Arial" w:hAnsi="Arial" w:cs="Arial"/>
      <w:spacing w:val="-10"/>
      <w:sz w:val="21"/>
      <w:szCs w:val="21"/>
      <w:shd w:val="clear" w:color="auto" w:fill="FFFFFF"/>
    </w:rPr>
  </w:style>
  <w:style w:type="paragraph" w:customStyle="1" w:styleId="Bodytext1600">
    <w:name w:val="Body text (160)"/>
    <w:basedOn w:val="Normal"/>
    <w:link w:val="Bodytext160"/>
    <w:qFormat/>
    <w:rsid w:val="00C03B8C"/>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C03B8C"/>
    <w:rPr>
      <w:rFonts w:ascii="Arial" w:eastAsia="Arial" w:hAnsi="Arial" w:cs="Arial"/>
      <w:sz w:val="13"/>
      <w:szCs w:val="13"/>
      <w:shd w:val="clear" w:color="auto" w:fill="FFFFFF"/>
    </w:rPr>
  </w:style>
  <w:style w:type="paragraph" w:customStyle="1" w:styleId="Picturecaption40">
    <w:name w:val="Picture caption (4)"/>
    <w:basedOn w:val="Normal"/>
    <w:link w:val="Picturecaption4"/>
    <w:qFormat/>
    <w:rsid w:val="00C03B8C"/>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C03B8C"/>
    <w:rPr>
      <w:rFonts w:ascii="Arial" w:eastAsia="Arial" w:hAnsi="Arial" w:cs="Arial"/>
      <w:b/>
      <w:bCs/>
      <w:sz w:val="20"/>
      <w:szCs w:val="20"/>
      <w:shd w:val="clear" w:color="auto" w:fill="FFFFFF"/>
    </w:rPr>
  </w:style>
  <w:style w:type="paragraph" w:customStyle="1" w:styleId="Heading100">
    <w:name w:val="Heading #10"/>
    <w:basedOn w:val="Normal"/>
    <w:link w:val="Heading10"/>
    <w:qFormat/>
    <w:rsid w:val="00C03B8C"/>
    <w:pPr>
      <w:widowControl w:val="0"/>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rsid w:val="00C03B8C"/>
    <w:rPr>
      <w:rFonts w:ascii="Arial" w:eastAsia="Arial" w:hAnsi="Arial" w:cs="Arial"/>
      <w:sz w:val="18"/>
      <w:szCs w:val="18"/>
      <w:shd w:val="clear" w:color="auto" w:fill="FFFFFF"/>
    </w:rPr>
  </w:style>
  <w:style w:type="paragraph" w:customStyle="1" w:styleId="Picturecaption30">
    <w:name w:val="Picture caption (3)"/>
    <w:basedOn w:val="Normal"/>
    <w:link w:val="Picturecaption3"/>
    <w:qFormat/>
    <w:rsid w:val="00C03B8C"/>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1"/>
    <w:rsid w:val="00C03B8C"/>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C03B8C"/>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C03B8C"/>
    <w:rPr>
      <w:rFonts w:ascii="Arial" w:eastAsia="Arial" w:hAnsi="Arial" w:cs="Arial"/>
      <w:b/>
      <w:bCs/>
      <w:sz w:val="20"/>
      <w:szCs w:val="20"/>
      <w:shd w:val="clear" w:color="auto" w:fill="FFFFFF"/>
    </w:rPr>
  </w:style>
  <w:style w:type="paragraph" w:customStyle="1" w:styleId="Heading130">
    <w:name w:val="Heading #13"/>
    <w:basedOn w:val="Normal"/>
    <w:link w:val="Heading13"/>
    <w:qFormat/>
    <w:rsid w:val="00C03B8C"/>
    <w:pPr>
      <w:widowControl w:val="0"/>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basedOn w:val="Heading13"/>
    <w:rsid w:val="00C03B8C"/>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C03B8C"/>
    <w:rPr>
      <w:rFonts w:ascii="Arial" w:eastAsia="Georgia" w:hAnsi="Arial" w:cs="Georgia"/>
      <w:b/>
      <w:bCs/>
      <w:i/>
      <w:iCs/>
      <w:sz w:val="20"/>
      <w:szCs w:val="20"/>
      <w:shd w:val="clear" w:color="auto" w:fill="FFFFFF"/>
    </w:rPr>
  </w:style>
  <w:style w:type="paragraph" w:customStyle="1" w:styleId="Heading920">
    <w:name w:val="Heading #9 (2)"/>
    <w:basedOn w:val="Normal"/>
    <w:link w:val="Heading92"/>
    <w:qFormat/>
    <w:rsid w:val="00C03B8C"/>
    <w:pPr>
      <w:widowControl w:val="0"/>
      <w:shd w:val="clear" w:color="auto" w:fill="FFFFFF"/>
      <w:spacing w:after="660" w:line="0" w:lineRule="atLeast"/>
      <w:outlineLvl w:val="8"/>
    </w:pPr>
    <w:rPr>
      <w:rFonts w:ascii="Arial" w:eastAsia="Georgia" w:hAnsi="Arial" w:cs="Georgia"/>
      <w:b/>
      <w:bCs/>
      <w:i/>
      <w:iCs/>
      <w:sz w:val="20"/>
      <w:szCs w:val="20"/>
    </w:rPr>
  </w:style>
  <w:style w:type="character" w:customStyle="1" w:styleId="Heading92Spacing2pt">
    <w:name w:val="Heading #9 (2) + Spacing 2 pt"/>
    <w:basedOn w:val="Heading92"/>
    <w:rsid w:val="00C03B8C"/>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C03B8C"/>
    <w:rPr>
      <w:rFonts w:ascii="Arial" w:eastAsia="Arial" w:hAnsi="Arial" w:cs="Arial"/>
      <w:b/>
      <w:bCs/>
      <w:sz w:val="20"/>
      <w:szCs w:val="20"/>
      <w:shd w:val="clear" w:color="auto" w:fill="FFFFFF"/>
    </w:rPr>
  </w:style>
  <w:style w:type="paragraph" w:customStyle="1" w:styleId="Heading150">
    <w:name w:val="Heading #15"/>
    <w:basedOn w:val="Normal"/>
    <w:link w:val="Heading15"/>
    <w:qFormat/>
    <w:rsid w:val="00C03B8C"/>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rsid w:val="00C03B8C"/>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qFormat/>
    <w:rsid w:val="00C03B8C"/>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C03B8C"/>
    <w:rPr>
      <w:rFonts w:ascii="Arial" w:eastAsia="Arial" w:hAnsi="Arial" w:cs="Arial"/>
      <w:b/>
      <w:bCs/>
      <w:sz w:val="20"/>
      <w:szCs w:val="20"/>
      <w:shd w:val="clear" w:color="auto" w:fill="FFFFFF"/>
    </w:rPr>
  </w:style>
  <w:style w:type="paragraph" w:customStyle="1" w:styleId="Heading170">
    <w:name w:val="Heading #17"/>
    <w:basedOn w:val="Normal"/>
    <w:link w:val="Heading17"/>
    <w:qFormat/>
    <w:rsid w:val="00C03B8C"/>
    <w:pPr>
      <w:widowControl w:val="0"/>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rsid w:val="00C03B8C"/>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C03B8C"/>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C03B8C"/>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C03B8C"/>
    <w:rPr>
      <w:rFonts w:ascii="Arial" w:eastAsia="Arial" w:hAnsi="Arial" w:cs="Arial"/>
      <w:b/>
      <w:bCs/>
      <w:sz w:val="26"/>
      <w:szCs w:val="26"/>
      <w:shd w:val="clear" w:color="auto" w:fill="FFFFFF"/>
    </w:rPr>
  </w:style>
  <w:style w:type="paragraph" w:customStyle="1" w:styleId="Bodytext420">
    <w:name w:val="Body text (42)"/>
    <w:basedOn w:val="Normal"/>
    <w:link w:val="Bodytext42"/>
    <w:qFormat/>
    <w:rsid w:val="00C03B8C"/>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C03B8C"/>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C03B8C"/>
    <w:rPr>
      <w:rFonts w:eastAsia="Georgia" w:cs="Georgia"/>
      <w:sz w:val="21"/>
      <w:szCs w:val="21"/>
      <w:shd w:val="clear" w:color="auto" w:fill="FFFFFF"/>
    </w:rPr>
  </w:style>
  <w:style w:type="paragraph" w:customStyle="1" w:styleId="Picturecaption90">
    <w:name w:val="Picture caption (9)"/>
    <w:basedOn w:val="Normal"/>
    <w:link w:val="Picturecaption9"/>
    <w:qFormat/>
    <w:rsid w:val="00C03B8C"/>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C03B8C"/>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C03B8C"/>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C03B8C"/>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C03B8C"/>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C03B8C"/>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C03B8C"/>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C03B8C"/>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C03B8C"/>
    <w:rPr>
      <w:rFonts w:ascii="Arial" w:eastAsia="Arial" w:hAnsi="Arial" w:cs="Arial"/>
      <w:b/>
      <w:bCs/>
      <w:sz w:val="26"/>
      <w:szCs w:val="26"/>
      <w:shd w:val="clear" w:color="auto" w:fill="FFFFFF"/>
    </w:rPr>
  </w:style>
  <w:style w:type="paragraph" w:customStyle="1" w:styleId="Heading1420">
    <w:name w:val="Heading #14 (2)"/>
    <w:basedOn w:val="Normal"/>
    <w:link w:val="Heading142"/>
    <w:qFormat/>
    <w:rsid w:val="00C03B8C"/>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C03B8C"/>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C03B8C"/>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C03B8C"/>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C03B8C"/>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C03B8C"/>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C03B8C"/>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C03B8C"/>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C03B8C"/>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C03B8C"/>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qFormat/>
    <w:rsid w:val="00C03B8C"/>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C03B8C"/>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C03B8C"/>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C03B8C"/>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C03B8C"/>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C03B8C"/>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C03B8C"/>
    <w:pPr>
      <w:widowControl w:val="0"/>
      <w:shd w:val="clear" w:color="auto" w:fill="FFFFFF"/>
      <w:spacing w:before="720" w:after="60" w:line="0" w:lineRule="atLeast"/>
    </w:pPr>
    <w:rPr>
      <w:rFonts w:eastAsia="Calibri" w:cs="Calibri"/>
      <w:b/>
      <w:bCs/>
      <w:sz w:val="12"/>
      <w:szCs w:val="12"/>
    </w:rPr>
  </w:style>
  <w:style w:type="character" w:customStyle="1" w:styleId="Bodytext870">
    <w:name w:val="Body text (87)"/>
    <w:basedOn w:val="Bodytext87"/>
    <w:rsid w:val="00C03B8C"/>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C03B8C"/>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C03B8C"/>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C03B8C"/>
    <w:rPr>
      <w:rFonts w:ascii="Arial" w:eastAsia="Arial" w:hAnsi="Arial" w:cs="Arial"/>
      <w:sz w:val="13"/>
      <w:szCs w:val="13"/>
      <w:shd w:val="clear" w:color="auto" w:fill="FFFFFF"/>
    </w:rPr>
  </w:style>
  <w:style w:type="paragraph" w:customStyle="1" w:styleId="Tablecaption70">
    <w:name w:val="Table caption (7)"/>
    <w:basedOn w:val="Normal"/>
    <w:link w:val="Tablecaption7"/>
    <w:qFormat/>
    <w:rsid w:val="00C03B8C"/>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5"/>
    <w:rsid w:val="00C03B8C"/>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C03B8C"/>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C03B8C"/>
    <w:rPr>
      <w:rFonts w:ascii="Arial" w:eastAsia="Arial" w:hAnsi="Arial" w:cs="Arial"/>
      <w:b/>
      <w:bCs/>
      <w:sz w:val="25"/>
      <w:szCs w:val="25"/>
      <w:shd w:val="clear" w:color="auto" w:fill="FFFFFF"/>
    </w:rPr>
  </w:style>
  <w:style w:type="paragraph" w:customStyle="1" w:styleId="Bodytext1120">
    <w:name w:val="Body text (112)"/>
    <w:basedOn w:val="Normal"/>
    <w:link w:val="Bodytext112"/>
    <w:qFormat/>
    <w:rsid w:val="00C03B8C"/>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C03B8C"/>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C03B8C"/>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C03B8C"/>
    <w:rPr>
      <w:rFonts w:ascii="Arial" w:eastAsia="Arial" w:hAnsi="Arial" w:cs="Arial"/>
      <w:b/>
      <w:bCs/>
      <w:sz w:val="20"/>
      <w:szCs w:val="20"/>
      <w:shd w:val="clear" w:color="auto" w:fill="FFFFFF"/>
    </w:rPr>
  </w:style>
  <w:style w:type="paragraph" w:customStyle="1" w:styleId="Bodytext1130">
    <w:name w:val="Body text (113)"/>
    <w:basedOn w:val="Normal"/>
    <w:link w:val="Bodytext113"/>
    <w:qFormat/>
    <w:rsid w:val="00C03B8C"/>
    <w:pPr>
      <w:widowControl w:val="0"/>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rsid w:val="00C03B8C"/>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C03B8C"/>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C03B8C"/>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C03B8C"/>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C03B8C"/>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qFormat/>
    <w:rsid w:val="00C03B8C"/>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C03B8C"/>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C03B8C"/>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C03B8C"/>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C03B8C"/>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C03B8C"/>
    <w:rPr>
      <w:rFonts w:ascii="Arial" w:eastAsia="Arial" w:hAnsi="Arial" w:cs="Arial"/>
      <w:b/>
      <w:bCs/>
      <w:sz w:val="26"/>
      <w:szCs w:val="26"/>
      <w:shd w:val="clear" w:color="auto" w:fill="FFFFFF"/>
    </w:rPr>
  </w:style>
  <w:style w:type="paragraph" w:customStyle="1" w:styleId="Heading1620">
    <w:name w:val="Heading #16 (2)"/>
    <w:basedOn w:val="Normal"/>
    <w:link w:val="Heading162"/>
    <w:qFormat/>
    <w:rsid w:val="00C03B8C"/>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C03B8C"/>
    <w:rPr>
      <w:rFonts w:ascii="Arial" w:eastAsia="Arial" w:hAnsi="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C03B8C"/>
  </w:style>
  <w:style w:type="character" w:customStyle="1" w:styleId="article-quote-right">
    <w:name w:val="article-quote-right"/>
    <w:basedOn w:val="DefaultParagraphFont"/>
    <w:rsid w:val="00C03B8C"/>
  </w:style>
  <w:style w:type="character" w:customStyle="1" w:styleId="commentstext0">
    <w:name w:val="commentstext"/>
    <w:rsid w:val="00C03B8C"/>
  </w:style>
  <w:style w:type="character" w:customStyle="1" w:styleId="sup1">
    <w:name w:val="sup1"/>
    <w:rsid w:val="00C03B8C"/>
    <w:rPr>
      <w:rFonts w:ascii="Times New Roman" w:hAnsi="Times New Roman" w:cs="Times New Roman" w:hint="default"/>
      <w:color w:val="000000"/>
      <w:shd w:val="clear" w:color="auto" w:fill="FEFFCF"/>
    </w:rPr>
  </w:style>
  <w:style w:type="character" w:customStyle="1" w:styleId="pgnum1">
    <w:name w:val="pgnum1"/>
    <w:rsid w:val="00C03B8C"/>
    <w:rPr>
      <w:rFonts w:ascii="Arial" w:hAnsi="Arial" w:cs="Arial" w:hint="default"/>
      <w:color w:val="FF0000"/>
      <w:sz w:val="22"/>
      <w:szCs w:val="22"/>
    </w:rPr>
  </w:style>
  <w:style w:type="character" w:customStyle="1" w:styleId="apple">
    <w:name w:val="apple"/>
    <w:rsid w:val="00C03B8C"/>
  </w:style>
  <w:style w:type="paragraph" w:customStyle="1" w:styleId="BlockHeadingsCharChar">
    <w:name w:val="Block Headings Char Char"/>
    <w:basedOn w:val="Normal"/>
    <w:link w:val="BlockHeadingsCharCharChar"/>
    <w:qFormat/>
    <w:rsid w:val="00C03B8C"/>
    <w:pPr>
      <w:autoSpaceDE w:val="0"/>
      <w:autoSpaceDN w:val="0"/>
      <w:adjustRightInd w:val="0"/>
      <w:jc w:val="center"/>
      <w:outlineLvl w:val="0"/>
    </w:pPr>
    <w:rPr>
      <w:rFonts w:ascii="Avenir LT Std 45 Book" w:eastAsia="Calibri" w:hAnsi="Avenir LT Std 45 Book" w:cs="Times New Roman"/>
      <w:b/>
      <w:caps/>
      <w:sz w:val="24"/>
      <w:szCs w:val="20"/>
    </w:rPr>
  </w:style>
  <w:style w:type="paragraph" w:customStyle="1" w:styleId="TagsChar1Char">
    <w:name w:val="Tags Char1 Char"/>
    <w:basedOn w:val="Normal"/>
    <w:link w:val="TagsChar1CharChar"/>
    <w:qFormat/>
    <w:rsid w:val="00C03B8C"/>
    <w:pPr>
      <w:autoSpaceDE w:val="0"/>
      <w:autoSpaceDN w:val="0"/>
      <w:adjustRightInd w:val="0"/>
      <w:jc w:val="both"/>
      <w:outlineLvl w:val="1"/>
    </w:pPr>
    <w:rPr>
      <w:rFonts w:ascii="Avenir LT Std 45 Book" w:eastAsia="Calibri" w:hAnsi="Avenir LT Std 45 Book" w:cs="Times New Roman"/>
      <w:b/>
      <w:sz w:val="24"/>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C03B8C"/>
    <w:rPr>
      <w:rFonts w:ascii="Georgia" w:eastAsia="Calibri" w:hAnsi="Georgia" w:cs="Times New Roman"/>
      <w:sz w:val="24"/>
      <w:u w:val="thick"/>
    </w:rPr>
  </w:style>
  <w:style w:type="character" w:customStyle="1" w:styleId="TagsChar1CharChar">
    <w:name w:val="Tags Char1 Char Char"/>
    <w:link w:val="TagsChar1Char"/>
    <w:rsid w:val="00C03B8C"/>
    <w:rPr>
      <w:rFonts w:ascii="Avenir LT Std 45 Book" w:eastAsia="Calibri" w:hAnsi="Avenir LT Std 45 Book" w:cs="Times New Roman"/>
      <w:b/>
      <w:sz w:val="24"/>
    </w:rPr>
  </w:style>
  <w:style w:type="character" w:customStyle="1" w:styleId="CitesCharCharCharChar">
    <w:name w:val="Cites Char Char Char Char"/>
    <w:rsid w:val="00C03B8C"/>
    <w:rPr>
      <w:rFonts w:ascii="Georgia" w:eastAsia="Calibri" w:hAnsi="Georgia"/>
      <w:b/>
      <w:bCs/>
    </w:rPr>
  </w:style>
  <w:style w:type="character" w:customStyle="1" w:styleId="CardsFont6ptCharCharChar">
    <w:name w:val="Cards + Font: 6 pt Char Char Char"/>
    <w:rsid w:val="00C03B8C"/>
    <w:rPr>
      <w:rFonts w:ascii="Arial" w:eastAsia="Calibri" w:hAnsi="Arial" w:cs="Arial"/>
      <w:sz w:val="12"/>
    </w:rPr>
  </w:style>
  <w:style w:type="character" w:customStyle="1" w:styleId="BlockHeadingsCharCharChar">
    <w:name w:val="Block Headings Char Char Char"/>
    <w:link w:val="BlockHeadingsCharChar"/>
    <w:rsid w:val="00C03B8C"/>
    <w:rPr>
      <w:rFonts w:ascii="Avenir LT Std 45 Book" w:eastAsia="Calibri" w:hAnsi="Avenir LT Std 45 Book" w:cs="Times New Roman"/>
      <w:b/>
      <w:caps/>
      <w:sz w:val="24"/>
      <w:szCs w:val="20"/>
    </w:rPr>
  </w:style>
  <w:style w:type="paragraph" w:customStyle="1" w:styleId="CardsUnderline">
    <w:name w:val="Cards + Underline"/>
    <w:basedOn w:val="Normal"/>
    <w:link w:val="CardsUnderlineChar"/>
    <w:qFormat/>
    <w:rsid w:val="00C03B8C"/>
    <w:pPr>
      <w:autoSpaceDE w:val="0"/>
      <w:autoSpaceDN w:val="0"/>
      <w:adjustRightInd w:val="0"/>
      <w:ind w:left="432" w:right="432"/>
      <w:jc w:val="both"/>
    </w:pPr>
    <w:rPr>
      <w:rFonts w:ascii="Avenir LT Std 45 Book" w:hAnsi="Avenir LT Std 45 Book" w:cs="Times New Roman"/>
      <w:sz w:val="24"/>
      <w:u w:val="thick"/>
    </w:rPr>
  </w:style>
  <w:style w:type="character" w:customStyle="1" w:styleId="CardsUnderlineChar">
    <w:name w:val="Cards + Underline Char"/>
    <w:link w:val="CardsUnderline"/>
    <w:rsid w:val="00C03B8C"/>
    <w:rPr>
      <w:rFonts w:ascii="Avenir LT Std 45 Book" w:hAnsi="Avenir LT Std 45 Book" w:cs="Times New Roman"/>
      <w:sz w:val="24"/>
      <w:u w:val="thick"/>
    </w:rPr>
  </w:style>
  <w:style w:type="paragraph" w:customStyle="1" w:styleId="StyleNormalWebNormalWebChar1CharNormalWebCharCharC">
    <w:name w:val="Style Normal (Web)Normal (Web) Char1 CharNormal (Web) Char Char C..."/>
    <w:basedOn w:val="NormalWeb"/>
    <w:qFormat/>
    <w:rsid w:val="00C03B8C"/>
    <w:rPr>
      <w:rFonts w:eastAsiaTheme="minorHAnsi" w:cs="Times New Roman"/>
    </w:rPr>
  </w:style>
  <w:style w:type="paragraph" w:customStyle="1" w:styleId="Reference">
    <w:name w:val="Reference"/>
    <w:qFormat/>
    <w:rsid w:val="00C03B8C"/>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C03B8C"/>
  </w:style>
  <w:style w:type="paragraph" w:customStyle="1" w:styleId="StyleHeading2Heading2Char2CharHeading2Char1CharCharHead">
    <w:name w:val="Style Heading 2Heading 2 Char2 CharHeading 2 Char1 Char CharHead..."/>
    <w:basedOn w:val="Heading2"/>
    <w:qFormat/>
    <w:rsid w:val="00C03B8C"/>
    <w:pPr>
      <w:keepNext w:val="0"/>
      <w:keepLines w:val="0"/>
      <w:widowControl w:val="0"/>
      <w:suppressAutoHyphens/>
      <w:spacing w:before="200"/>
      <w:jc w:val="both"/>
    </w:pPr>
    <w:rPr>
      <w:rFonts w:ascii="Times New Roman" w:eastAsia="Times New Roman" w:hAnsi="Times New Roman" w:cs="Times New Roman"/>
      <w:b w:val="0"/>
      <w:bCs/>
      <w:caps/>
      <w:sz w:val="22"/>
      <w:u w:val="none"/>
    </w:rPr>
  </w:style>
  <w:style w:type="character" w:customStyle="1" w:styleId="Highlight1">
    <w:name w:val="Highlight"/>
    <w:qFormat/>
    <w:rsid w:val="00C03B8C"/>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C03B8C"/>
    <w:rPr>
      <w:rFonts w:ascii="Georgia" w:hAnsi="Georgia"/>
      <w:sz w:val="20"/>
      <w:u w:val="single"/>
    </w:rPr>
  </w:style>
  <w:style w:type="paragraph" w:customStyle="1" w:styleId="Blocktitle3">
    <w:name w:val="Block title"/>
    <w:basedOn w:val="Heading1"/>
    <w:autoRedefine/>
    <w:qFormat/>
    <w:rsid w:val="00C03B8C"/>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kern w:val="24"/>
      <w:sz w:val="26"/>
    </w:rPr>
  </w:style>
  <w:style w:type="character" w:customStyle="1" w:styleId="smcaps">
    <w:name w:val="smcaps"/>
    <w:rsid w:val="00C03B8C"/>
  </w:style>
  <w:style w:type="character" w:customStyle="1" w:styleId="Style1Char2">
    <w:name w:val="Style1 Char2"/>
    <w:rsid w:val="00C03B8C"/>
    <w:rPr>
      <w:szCs w:val="24"/>
      <w:lang w:val="en-US" w:eastAsia="en-US" w:bidi="ar-SA"/>
    </w:rPr>
  </w:style>
  <w:style w:type="paragraph" w:customStyle="1" w:styleId="SmallCite">
    <w:name w:val="Small Cite"/>
    <w:basedOn w:val="Normal"/>
    <w:qFormat/>
    <w:rsid w:val="00C03B8C"/>
    <w:pPr>
      <w:jc w:val="both"/>
    </w:pPr>
    <w:rPr>
      <w:rFonts w:ascii="Verdana" w:hAnsi="Verdana" w:cs="Times New Roman"/>
      <w:sz w:val="16"/>
    </w:rPr>
  </w:style>
  <w:style w:type="character" w:customStyle="1" w:styleId="inside-head1">
    <w:name w:val="inside-head1"/>
    <w:rsid w:val="00C03B8C"/>
    <w:rPr>
      <w:rFonts w:ascii="Arial" w:hAnsi="Arial" w:cs="Arial" w:hint="default"/>
      <w:b/>
      <w:bCs/>
      <w:color w:val="000000"/>
      <w:spacing w:val="-15"/>
      <w:sz w:val="45"/>
      <w:szCs w:val="45"/>
    </w:rPr>
  </w:style>
  <w:style w:type="character" w:customStyle="1" w:styleId="datestamp1">
    <w:name w:val="datestamp1"/>
    <w:rsid w:val="00C03B8C"/>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C03B8C"/>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C03B8C"/>
  </w:style>
  <w:style w:type="paragraph" w:customStyle="1" w:styleId="links1">
    <w:name w:val="links1"/>
    <w:basedOn w:val="Normal"/>
    <w:qFormat/>
    <w:rsid w:val="00C03B8C"/>
    <w:pPr>
      <w:spacing w:before="100" w:beforeAutospacing="1" w:after="100" w:afterAutospacing="1"/>
      <w:jc w:val="both"/>
    </w:pPr>
    <w:rPr>
      <w:rFonts w:ascii="Avenir LT Std 45 Book" w:hAnsi="Avenir LT Std 45 Book" w:cs="Times New Roman"/>
      <w:color w:val="FFFFFF"/>
      <w:sz w:val="16"/>
      <w:szCs w:val="16"/>
    </w:rPr>
  </w:style>
  <w:style w:type="paragraph" w:customStyle="1" w:styleId="endtext">
    <w:name w:val="endtext"/>
    <w:basedOn w:val="Normal"/>
    <w:qFormat/>
    <w:rsid w:val="00C03B8C"/>
    <w:pPr>
      <w:spacing w:before="100" w:beforeAutospacing="1" w:after="100" w:afterAutospacing="1"/>
      <w:ind w:left="300"/>
      <w:jc w:val="both"/>
    </w:pPr>
    <w:rPr>
      <w:rFonts w:ascii="Avenir LT Std 45 Book" w:hAnsi="Avenir LT Std 45 Book" w:cs="Times New Roman"/>
      <w:sz w:val="24"/>
      <w:szCs w:val="20"/>
    </w:rPr>
  </w:style>
  <w:style w:type="character" w:customStyle="1" w:styleId="storyheading31">
    <w:name w:val="storyheading31"/>
    <w:rsid w:val="00C03B8C"/>
    <w:rPr>
      <w:rFonts w:ascii="Verdana" w:hAnsi="Verdana" w:hint="default"/>
      <w:b/>
      <w:bCs/>
      <w:sz w:val="32"/>
      <w:szCs w:val="32"/>
    </w:rPr>
  </w:style>
  <w:style w:type="character" w:customStyle="1" w:styleId="storydeck31">
    <w:name w:val="storydeck31"/>
    <w:rsid w:val="00C03B8C"/>
    <w:rPr>
      <w:rFonts w:ascii="Verdana" w:hAnsi="Verdana" w:hint="default"/>
      <w:i w:val="0"/>
      <w:iCs w:val="0"/>
      <w:sz w:val="21"/>
      <w:szCs w:val="21"/>
    </w:rPr>
  </w:style>
  <w:style w:type="character" w:customStyle="1" w:styleId="subtitle10">
    <w:name w:val="subtitle1"/>
    <w:rsid w:val="00C03B8C"/>
    <w:rPr>
      <w:rFonts w:ascii="Verdana" w:hAnsi="Verdana" w:hint="default"/>
      <w:b w:val="0"/>
      <w:bCs w:val="0"/>
      <w:vanish w:val="0"/>
      <w:webHidden w:val="0"/>
      <w:color w:val="484848"/>
      <w:sz w:val="14"/>
      <w:szCs w:val="14"/>
      <w:specVanish w:val="0"/>
    </w:rPr>
  </w:style>
  <w:style w:type="paragraph" w:customStyle="1" w:styleId="g">
    <w:name w:val="g"/>
    <w:basedOn w:val="Normal"/>
    <w:qFormat/>
    <w:rsid w:val="00C03B8C"/>
    <w:pPr>
      <w:spacing w:before="240" w:after="240"/>
      <w:jc w:val="both"/>
    </w:pPr>
    <w:rPr>
      <w:rFonts w:ascii="Avenir LT Std 45 Book" w:hAnsi="Avenir LT Std 45 Book" w:cs="Times New Roman"/>
      <w:sz w:val="24"/>
    </w:rPr>
  </w:style>
  <w:style w:type="character" w:customStyle="1" w:styleId="clsbiolink">
    <w:name w:val="clsbiolink"/>
    <w:rsid w:val="00C03B8C"/>
  </w:style>
  <w:style w:type="character" w:customStyle="1" w:styleId="clssmaller">
    <w:name w:val="clssmaller"/>
    <w:rsid w:val="00C03B8C"/>
  </w:style>
  <w:style w:type="character" w:customStyle="1" w:styleId="sm1">
    <w:name w:val="sm1"/>
    <w:rsid w:val="00C03B8C"/>
    <w:rPr>
      <w:rFonts w:ascii="Verdana" w:hAnsi="Verdana" w:hint="default"/>
      <w:i w:val="0"/>
      <w:iCs w:val="0"/>
      <w:smallCaps w:val="0"/>
      <w:color w:val="000000"/>
      <w:sz w:val="17"/>
      <w:szCs w:val="17"/>
    </w:rPr>
  </w:style>
  <w:style w:type="character" w:customStyle="1" w:styleId="noindentChar">
    <w:name w:val="noindent Char"/>
    <w:rsid w:val="00C03B8C"/>
    <w:rPr>
      <w:rFonts w:ascii="Arial" w:hAnsi="Arial" w:cs="Arial"/>
      <w:sz w:val="24"/>
      <w:szCs w:val="24"/>
      <w:lang w:val="en-US" w:eastAsia="en-US" w:bidi="ar-SA"/>
    </w:rPr>
  </w:style>
  <w:style w:type="character" w:customStyle="1" w:styleId="SmallChar1">
    <w:name w:val="Small Char1"/>
    <w:rsid w:val="00C03B8C"/>
    <w:rPr>
      <w:sz w:val="16"/>
      <w:szCs w:val="24"/>
      <w:lang w:val="en-US" w:eastAsia="en-US" w:bidi="ar-SA"/>
    </w:rPr>
  </w:style>
  <w:style w:type="character" w:customStyle="1" w:styleId="fullcite0">
    <w:name w:val="fullcite"/>
    <w:rsid w:val="00C03B8C"/>
  </w:style>
  <w:style w:type="character" w:customStyle="1" w:styleId="Style9ptThickunderline">
    <w:name w:val="Style 9 pt Thick underline"/>
    <w:rsid w:val="00C03B8C"/>
    <w:rPr>
      <w:sz w:val="24"/>
      <w:u w:val="thick"/>
    </w:rPr>
  </w:style>
  <w:style w:type="paragraph" w:customStyle="1" w:styleId="Repeatheader">
    <w:name w:val="Repeat header"/>
    <w:basedOn w:val="Normal"/>
    <w:autoRedefine/>
    <w:qFormat/>
    <w:rsid w:val="00C03B8C"/>
    <w:pPr>
      <w:jc w:val="center"/>
    </w:pPr>
    <w:rPr>
      <w:rFonts w:ascii="Century Gothic" w:hAnsi="Century Gothic" w:cs="Times New Roman"/>
      <w:b/>
      <w:i/>
      <w:sz w:val="40"/>
      <w:u w:val="words"/>
    </w:rPr>
  </w:style>
  <w:style w:type="paragraph" w:customStyle="1" w:styleId="StyleCardNotUnderlined8pt">
    <w:name w:val="Style Card Not Underlined + 8 pt"/>
    <w:basedOn w:val="CardNotUnderlined"/>
    <w:qFormat/>
    <w:rsid w:val="00C03B8C"/>
    <w:pPr>
      <w:jc w:val="both"/>
    </w:pPr>
    <w:rPr>
      <w:rFonts w:ascii="Georgia" w:eastAsia="Times New Roman" w:hAnsi="Georgia"/>
      <w:sz w:val="24"/>
    </w:rPr>
  </w:style>
  <w:style w:type="character" w:customStyle="1" w:styleId="CardNotUnderlinedChar">
    <w:name w:val="Card Not Underlined Char"/>
    <w:rsid w:val="00C03B8C"/>
    <w:rPr>
      <w:sz w:val="16"/>
      <w:lang w:val="en-US" w:eastAsia="en-US" w:bidi="ar-SA"/>
    </w:rPr>
  </w:style>
  <w:style w:type="paragraph" w:customStyle="1" w:styleId="CardNotUnderlined3">
    <w:name w:val="Card Not Underlined 3"/>
    <w:basedOn w:val="CardNotUnderlined"/>
    <w:qFormat/>
    <w:rsid w:val="00C03B8C"/>
    <w:pPr>
      <w:jc w:val="both"/>
    </w:pPr>
    <w:rPr>
      <w:rFonts w:ascii="Georgia" w:eastAsia="Times New Roman" w:hAnsi="Georgia"/>
      <w:sz w:val="24"/>
    </w:rPr>
  </w:style>
  <w:style w:type="paragraph" w:customStyle="1" w:styleId="CardNotUnderlinedFinal">
    <w:name w:val="Card Not Underlined Final"/>
    <w:basedOn w:val="CardNotUnderlined3"/>
    <w:qFormat/>
    <w:rsid w:val="00C03B8C"/>
  </w:style>
  <w:style w:type="character" w:customStyle="1" w:styleId="IndexHeadersCharChar">
    <w:name w:val="Index Headers Char Char"/>
    <w:rsid w:val="00C03B8C"/>
    <w:rPr>
      <w:rFonts w:cs="Arial"/>
      <w:bCs/>
      <w:caps/>
      <w:color w:val="FFFFFF"/>
      <w:sz w:val="2"/>
      <w:szCs w:val="2"/>
      <w:lang w:val="en-US" w:eastAsia="en-US" w:bidi="ar-SA"/>
    </w:rPr>
  </w:style>
  <w:style w:type="paragraph" w:customStyle="1" w:styleId="Numbering">
    <w:name w:val="Numbering"/>
    <w:basedOn w:val="Normal"/>
    <w:next w:val="Normal"/>
    <w:qFormat/>
    <w:rsid w:val="00C03B8C"/>
    <w:pPr>
      <w:widowControl w:val="0"/>
      <w:tabs>
        <w:tab w:val="num" w:pos="360"/>
      </w:tabs>
      <w:suppressAutoHyphens/>
      <w:spacing w:after="200"/>
      <w:ind w:left="360" w:hanging="360"/>
      <w:jc w:val="both"/>
    </w:pPr>
    <w:rPr>
      <w:rFonts w:ascii="Avenir LT Std 45 Book" w:hAnsi="Avenir LT Std 45 Book" w:cs="Times New Roman"/>
      <w:b/>
      <w:sz w:val="24"/>
      <w:szCs w:val="18"/>
    </w:rPr>
  </w:style>
  <w:style w:type="paragraph" w:customStyle="1" w:styleId="Un-IndexedHeading">
    <w:name w:val="Un-Indexed Heading"/>
    <w:basedOn w:val="Heading1"/>
    <w:next w:val="Normal"/>
    <w:qFormat/>
    <w:rsid w:val="00C03B8C"/>
    <w:pPr>
      <w:keepNext w:val="0"/>
      <w:keepLines w:val="0"/>
      <w:widowControl w:val="0"/>
      <w:pBdr>
        <w:top w:val="none" w:sz="0" w:space="0" w:color="auto"/>
        <w:left w:val="none" w:sz="0" w:space="0" w:color="auto"/>
        <w:bottom w:val="none" w:sz="0" w:space="0" w:color="auto"/>
        <w:right w:val="none" w:sz="0" w:space="0" w:color="auto"/>
      </w:pBdr>
      <w:suppressAutoHyphens/>
      <w:spacing w:after="160"/>
    </w:pPr>
    <w:rPr>
      <w:rFonts w:ascii="Times New Roman" w:eastAsia="Times New Roman" w:hAnsi="Times New Roman" w:cs="Arial"/>
      <w:caps/>
      <w:kern w:val="32"/>
      <w:sz w:val="32"/>
      <w:u w:val="thick"/>
    </w:rPr>
  </w:style>
  <w:style w:type="paragraph" w:customStyle="1" w:styleId="Circle">
    <w:name w:val="Circle"/>
    <w:basedOn w:val="Normal"/>
    <w:next w:val="Normal"/>
    <w:qFormat/>
    <w:rsid w:val="00C03B8C"/>
    <w:pPr>
      <w:widowControl w:val="0"/>
      <w:suppressAutoHyphens/>
      <w:spacing w:after="200"/>
      <w:jc w:val="both"/>
    </w:pPr>
    <w:rPr>
      <w:rFonts w:ascii="Avenir LT Std 45 Book" w:hAnsi="Avenir LT Std 45 Book" w:cs="Times New Roman"/>
      <w:b/>
      <w:i/>
      <w:sz w:val="24"/>
      <w:szCs w:val="18"/>
      <w:u w:val="thick"/>
    </w:rPr>
  </w:style>
  <w:style w:type="paragraph" w:customStyle="1" w:styleId="PageHeader">
    <w:name w:val="Page Header"/>
    <w:basedOn w:val="Normal"/>
    <w:link w:val="PageHeaderChar"/>
    <w:qFormat/>
    <w:rsid w:val="00C03B8C"/>
    <w:pPr>
      <w:widowControl w:val="0"/>
      <w:tabs>
        <w:tab w:val="num" w:pos="360"/>
        <w:tab w:val="left" w:pos="10080"/>
      </w:tabs>
      <w:suppressAutoHyphens/>
      <w:jc w:val="both"/>
    </w:pPr>
    <w:rPr>
      <w:rFonts w:ascii="Avenir LT Std 45 Book" w:hAnsi="Avenir LT Std 45 Book" w:cs="Times New Roman"/>
      <w:b/>
      <w:sz w:val="24"/>
      <w:szCs w:val="18"/>
    </w:rPr>
  </w:style>
  <w:style w:type="paragraph" w:customStyle="1" w:styleId="IndentedLettering">
    <w:name w:val="Indented Lettering"/>
    <w:basedOn w:val="Numbering"/>
    <w:next w:val="Normal"/>
    <w:qFormat/>
    <w:rsid w:val="00C03B8C"/>
    <w:pPr>
      <w:numPr>
        <w:numId w:val="12"/>
      </w:numPr>
      <w:tabs>
        <w:tab w:val="num" w:pos="360"/>
        <w:tab w:val="num" w:pos="1800"/>
      </w:tabs>
      <w:ind w:left="1800"/>
    </w:pPr>
  </w:style>
  <w:style w:type="paragraph" w:customStyle="1" w:styleId="Lettering">
    <w:name w:val="Lettering"/>
    <w:basedOn w:val="Numbering"/>
    <w:next w:val="Normal"/>
    <w:qFormat/>
    <w:rsid w:val="00C03B8C"/>
  </w:style>
  <w:style w:type="paragraph" w:customStyle="1" w:styleId="FileName">
    <w:name w:val="File Name"/>
    <w:basedOn w:val="Normal"/>
    <w:next w:val="Normal"/>
    <w:qFormat/>
    <w:rsid w:val="00C03B8C"/>
    <w:pPr>
      <w:widowControl w:val="0"/>
      <w:suppressAutoHyphens/>
      <w:spacing w:after="120"/>
      <w:jc w:val="center"/>
    </w:pPr>
    <w:rPr>
      <w:rFonts w:ascii="Avenir LT Std 45 Book" w:hAnsi="Avenir LT Std 45 Book" w:cs="Times New Roman"/>
      <w:b/>
      <w:caps/>
      <w:sz w:val="28"/>
      <w:szCs w:val="20"/>
    </w:rPr>
  </w:style>
  <w:style w:type="paragraph" w:customStyle="1" w:styleId="Pagination">
    <w:name w:val="Pagination"/>
    <w:basedOn w:val="Normal"/>
    <w:next w:val="Normal"/>
    <w:qFormat/>
    <w:rsid w:val="00C03B8C"/>
    <w:pPr>
      <w:widowControl w:val="0"/>
      <w:tabs>
        <w:tab w:val="num" w:pos="720"/>
      </w:tabs>
      <w:suppressAutoHyphens/>
      <w:jc w:val="right"/>
    </w:pPr>
    <w:rPr>
      <w:rFonts w:ascii="Avenir LT Std 45 Book" w:hAnsi="Avenir LT Std 45 Book" w:cs="Times New Roman"/>
      <w:b/>
      <w:sz w:val="28"/>
      <w:szCs w:val="18"/>
    </w:rPr>
  </w:style>
  <w:style w:type="paragraph" w:customStyle="1" w:styleId="IndentedNumbering">
    <w:name w:val="Indented Numbering"/>
    <w:basedOn w:val="IndentedLettering"/>
    <w:next w:val="Normal"/>
    <w:qFormat/>
    <w:rsid w:val="00C03B8C"/>
  </w:style>
  <w:style w:type="paragraph" w:customStyle="1" w:styleId="CardContinued1">
    <w:name w:val="Card Continued 1"/>
    <w:basedOn w:val="Normal"/>
    <w:next w:val="Normal"/>
    <w:qFormat/>
    <w:rsid w:val="00C03B8C"/>
    <w:pPr>
      <w:widowControl w:val="0"/>
      <w:suppressAutoHyphens/>
      <w:spacing w:before="120"/>
      <w:jc w:val="right"/>
    </w:pPr>
    <w:rPr>
      <w:rFonts w:ascii="Avenir LT Std 45 Book" w:hAnsi="Avenir LT Std 45 Book" w:cs="Times New Roman"/>
      <w:b/>
      <w:caps/>
      <w:sz w:val="24"/>
      <w:szCs w:val="18"/>
    </w:rPr>
  </w:style>
  <w:style w:type="paragraph" w:customStyle="1" w:styleId="CardContinued2">
    <w:name w:val="Card Continued 2"/>
    <w:basedOn w:val="CardContinued1"/>
    <w:next w:val="Normal"/>
    <w:qFormat/>
    <w:rsid w:val="00C03B8C"/>
  </w:style>
  <w:style w:type="paragraph" w:customStyle="1" w:styleId="Clearformatting">
    <w:name w:val="Clear formatting"/>
    <w:basedOn w:val="Normal"/>
    <w:qFormat/>
    <w:rsid w:val="00C03B8C"/>
    <w:pPr>
      <w:keepNext/>
      <w:jc w:val="both"/>
      <w:outlineLvl w:val="2"/>
    </w:pPr>
    <w:rPr>
      <w:rFonts w:ascii="Avenir LT Std 45 Book" w:hAnsi="Avenir LT Std 45 Book" w:cs="Times New Roman"/>
      <w:b/>
      <w:bCs/>
      <w:sz w:val="24"/>
      <w:szCs w:val="26"/>
    </w:rPr>
  </w:style>
  <w:style w:type="character" w:customStyle="1" w:styleId="justify">
    <w:name w:val="justify"/>
    <w:rsid w:val="00C03B8C"/>
  </w:style>
  <w:style w:type="paragraph" w:customStyle="1" w:styleId="SmallCardText">
    <w:name w:val="Small Card Text"/>
    <w:qFormat/>
    <w:rsid w:val="00C03B8C"/>
    <w:pPr>
      <w:spacing w:after="200" w:line="276" w:lineRule="auto"/>
    </w:pPr>
  </w:style>
  <w:style w:type="character" w:customStyle="1" w:styleId="SmallCardTextChar">
    <w:name w:val="Small Card Text Char"/>
    <w:rsid w:val="00C03B8C"/>
    <w:rPr>
      <w:sz w:val="16"/>
      <w:szCs w:val="16"/>
      <w:lang w:val="en-US" w:eastAsia="en-US" w:bidi="ar-SA"/>
    </w:rPr>
  </w:style>
  <w:style w:type="paragraph" w:customStyle="1" w:styleId="TAGFONT">
    <w:name w:val="TAG FONT"/>
    <w:basedOn w:val="Normal"/>
    <w:autoRedefine/>
    <w:qFormat/>
    <w:rsid w:val="00C03B8C"/>
    <w:pPr>
      <w:jc w:val="both"/>
    </w:pPr>
    <w:rPr>
      <w:rFonts w:ascii="Avenir LT Std 45 Book" w:hAnsi="Avenir LT Std 45 Book" w:cs="Times New Roman"/>
      <w:sz w:val="24"/>
    </w:rPr>
  </w:style>
  <w:style w:type="paragraph" w:customStyle="1" w:styleId="8point">
    <w:name w:val="8 point"/>
    <w:basedOn w:val="Normal"/>
    <w:link w:val="8pointChar"/>
    <w:qFormat/>
    <w:rsid w:val="00C03B8C"/>
    <w:pPr>
      <w:jc w:val="both"/>
    </w:pPr>
    <w:rPr>
      <w:rFonts w:asciiTheme="minorHAnsi" w:hAnsiTheme="minorHAnsi"/>
      <w:sz w:val="16"/>
    </w:rPr>
  </w:style>
  <w:style w:type="paragraph" w:customStyle="1" w:styleId="citationunderline">
    <w:name w:val="citation/underline"/>
    <w:link w:val="citationunderlineChar"/>
    <w:autoRedefine/>
    <w:qFormat/>
    <w:rsid w:val="00C03B8C"/>
    <w:pPr>
      <w:spacing w:after="0" w:line="240" w:lineRule="auto"/>
    </w:pPr>
    <w:rPr>
      <w:b/>
      <w:sz w:val="24"/>
      <w:szCs w:val="24"/>
      <w:u w:val="single"/>
    </w:rPr>
  </w:style>
  <w:style w:type="character" w:customStyle="1" w:styleId="awtw">
    <w:name w:val="awtw"/>
    <w:rsid w:val="00C03B8C"/>
  </w:style>
  <w:style w:type="paragraph" w:customStyle="1" w:styleId="Style60">
    <w:name w:val="Style 6"/>
    <w:qFormat/>
    <w:rsid w:val="00C03B8C"/>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ld3">
    <w:name w:val="ld3"/>
    <w:rsid w:val="00C03B8C"/>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C03B8C"/>
    <w:pPr>
      <w:keepNext/>
      <w:outlineLvl w:val="2"/>
    </w:pPr>
    <w:rPr>
      <w:rFonts w:ascii="Avenir LT Std 45 Book" w:hAnsi="Avenir LT Std 45 Book" w:cs="Times New Roman"/>
      <w:b/>
      <w:bCs/>
      <w:sz w:val="24"/>
      <w:szCs w:val="26"/>
      <w:u w:val="single"/>
    </w:rPr>
  </w:style>
  <w:style w:type="character" w:customStyle="1" w:styleId="DateCitesAuthorCharChar">
    <w:name w:val="DateCitesAuthor Char Char"/>
    <w:link w:val="DateCitesAuthorChar"/>
    <w:rsid w:val="00C03B8C"/>
    <w:rPr>
      <w:rFonts w:ascii="Avenir LT Std 45 Book" w:hAnsi="Avenir LT Std 45 Book" w:cs="Times New Roman"/>
      <w:b/>
      <w:bCs/>
      <w:sz w:val="24"/>
      <w:szCs w:val="26"/>
      <w:u w:val="single"/>
    </w:rPr>
  </w:style>
  <w:style w:type="paragraph" w:customStyle="1" w:styleId="articlebodynormaltext">
    <w:name w:val="articlebody_normaltext"/>
    <w:basedOn w:val="Normal"/>
    <w:qFormat/>
    <w:rsid w:val="00C03B8C"/>
    <w:pPr>
      <w:spacing w:before="100" w:beforeAutospacing="1" w:after="100" w:afterAutospacing="1"/>
    </w:pPr>
    <w:rPr>
      <w:rFonts w:ascii="Avenir LT Std 45 Book" w:hAnsi="Avenir LT Std 45 Book" w:cs="Times New Roman"/>
      <w:sz w:val="24"/>
    </w:rPr>
  </w:style>
  <w:style w:type="paragraph" w:customStyle="1" w:styleId="western">
    <w:name w:val="western"/>
    <w:basedOn w:val="Normal"/>
    <w:qFormat/>
    <w:rsid w:val="00C03B8C"/>
    <w:pPr>
      <w:spacing w:before="100" w:beforeAutospacing="1" w:after="100" w:afterAutospacing="1"/>
    </w:pPr>
    <w:rPr>
      <w:rFonts w:ascii="Avenir LT Std 45 Book" w:hAnsi="Avenir LT Std 45 Book" w:cs="Times New Roman"/>
      <w:sz w:val="24"/>
    </w:rPr>
  </w:style>
  <w:style w:type="character" w:styleId="HTMLAcronym">
    <w:name w:val="HTML Acronym"/>
    <w:uiPriority w:val="99"/>
    <w:unhideWhenUsed/>
    <w:rsid w:val="00C03B8C"/>
  </w:style>
  <w:style w:type="paragraph" w:customStyle="1" w:styleId="Index">
    <w:name w:val="Index"/>
    <w:basedOn w:val="Normal"/>
    <w:qFormat/>
    <w:rsid w:val="00C03B8C"/>
    <w:pPr>
      <w:widowControl w:val="0"/>
      <w:suppressLineNumbers/>
      <w:suppressAutoHyphens/>
    </w:pPr>
    <w:rPr>
      <w:rFonts w:ascii="Century Gothic" w:hAnsi="Century Gothic" w:cs="Tahoma"/>
      <w:sz w:val="24"/>
      <w:szCs w:val="20"/>
    </w:rPr>
  </w:style>
  <w:style w:type="character" w:customStyle="1" w:styleId="externaledithide">
    <w:name w:val="external_edit_hide"/>
    <w:rsid w:val="00C03B8C"/>
  </w:style>
  <w:style w:type="character" w:customStyle="1" w:styleId="CharacterStyle20">
    <w:name w:val="Character Style 20"/>
    <w:rsid w:val="00C03B8C"/>
    <w:rPr>
      <w:sz w:val="21"/>
    </w:rPr>
  </w:style>
  <w:style w:type="character" w:customStyle="1" w:styleId="centerheadlines">
    <w:name w:val="centerheadlines"/>
    <w:rsid w:val="00C03B8C"/>
  </w:style>
  <w:style w:type="character" w:customStyle="1" w:styleId="datetime0">
    <w:name w:val="datetime"/>
    <w:rsid w:val="00C03B8C"/>
  </w:style>
  <w:style w:type="paragraph" w:customStyle="1" w:styleId="boldness">
    <w:name w:val="boldness"/>
    <w:basedOn w:val="Normal"/>
    <w:qFormat/>
    <w:rsid w:val="00C03B8C"/>
    <w:pPr>
      <w:spacing w:before="100" w:beforeAutospacing="1" w:after="100" w:afterAutospacing="1"/>
    </w:pPr>
    <w:rPr>
      <w:rFonts w:ascii="Avenir LT Std 45 Book" w:hAnsi="Avenir LT Std 45 Book" w:cs="Times New Roman"/>
      <w:sz w:val="24"/>
    </w:rPr>
  </w:style>
  <w:style w:type="character" w:customStyle="1" w:styleId="info">
    <w:name w:val="info"/>
    <w:rsid w:val="00C03B8C"/>
  </w:style>
  <w:style w:type="paragraph" w:customStyle="1" w:styleId="CM21">
    <w:name w:val="CM21"/>
    <w:basedOn w:val="Default"/>
    <w:next w:val="Default"/>
    <w:uiPriority w:val="99"/>
    <w:qFormat/>
    <w:rsid w:val="00C03B8C"/>
    <w:pPr>
      <w:spacing w:after="0" w:line="240" w:lineRule="auto"/>
    </w:pPr>
    <w:rPr>
      <w:rFonts w:ascii="Times New Roman" w:eastAsia="Calibri" w:hAnsi="Times New Roman" w:cs="Times New Roman"/>
    </w:rPr>
  </w:style>
  <w:style w:type="paragraph" w:customStyle="1" w:styleId="Pa31">
    <w:name w:val="Pa3+1"/>
    <w:basedOn w:val="Default"/>
    <w:next w:val="Default"/>
    <w:uiPriority w:val="99"/>
    <w:qFormat/>
    <w:rsid w:val="00C03B8C"/>
    <w:pPr>
      <w:spacing w:after="0" w:line="261" w:lineRule="atLeast"/>
    </w:pPr>
    <w:rPr>
      <w:rFonts w:ascii="Adobe Garamond Pro" w:eastAsia="Calibri" w:hAnsi="Adobe Garamond Pro" w:cs="Times New Roman"/>
    </w:rPr>
  </w:style>
  <w:style w:type="character" w:customStyle="1" w:styleId="datestory">
    <w:name w:val="datestory"/>
    <w:rsid w:val="00C03B8C"/>
  </w:style>
  <w:style w:type="character" w:customStyle="1" w:styleId="goohl1">
    <w:name w:val="goohl1"/>
    <w:rsid w:val="00C03B8C"/>
  </w:style>
  <w:style w:type="character" w:customStyle="1" w:styleId="citeschar10">
    <w:name w:val="citeschar1"/>
    <w:basedOn w:val="DefaultParagraphFont"/>
    <w:rsid w:val="00C03B8C"/>
  </w:style>
  <w:style w:type="character" w:customStyle="1" w:styleId="cardunderlinedchar1">
    <w:name w:val="cardunderlinedchar"/>
    <w:basedOn w:val="DefaultParagraphFont"/>
    <w:rsid w:val="00C03B8C"/>
  </w:style>
  <w:style w:type="character" w:customStyle="1" w:styleId="Style1CharCharChar">
    <w:name w:val="Style1 Char Char Char"/>
    <w:rsid w:val="00C03B8C"/>
    <w:rPr>
      <w:rFonts w:ascii="Times New Roman" w:eastAsia="Times New Roman" w:hAnsi="Times New Roman" w:cs="Arial"/>
      <w:bCs/>
      <w:sz w:val="12"/>
      <w:szCs w:val="18"/>
    </w:rPr>
  </w:style>
  <w:style w:type="character" w:customStyle="1" w:styleId="SmalltextCharCharCharChar0">
    <w:name w:val="Small text Char Char Char Char"/>
    <w:link w:val="SmalltextCharCharChar0"/>
    <w:rsid w:val="00C03B8C"/>
    <w:rPr>
      <w:sz w:val="16"/>
    </w:rPr>
  </w:style>
  <w:style w:type="paragraph" w:customStyle="1" w:styleId="SmalltextCharCharChar0">
    <w:name w:val="Small text Char Char Char"/>
    <w:basedOn w:val="Normal"/>
    <w:link w:val="SmalltextCharCharCharChar0"/>
    <w:qFormat/>
    <w:rsid w:val="00C03B8C"/>
    <w:rPr>
      <w:rFonts w:asciiTheme="minorHAnsi" w:hAnsiTheme="minorHAnsi"/>
      <w:sz w:val="16"/>
    </w:rPr>
  </w:style>
  <w:style w:type="paragraph" w:customStyle="1" w:styleId="Textbody">
    <w:name w:val="Text body"/>
    <w:basedOn w:val="Standard"/>
    <w:qFormat/>
    <w:rsid w:val="00C03B8C"/>
    <w:pPr>
      <w:spacing w:after="120"/>
    </w:pPr>
    <w:rPr>
      <w:rFonts w:cs="Tahoma"/>
      <w:lang w:eastAsia="en-US" w:bidi="ar-SA"/>
    </w:rPr>
  </w:style>
  <w:style w:type="character" w:customStyle="1" w:styleId="provider">
    <w:name w:val="provider"/>
    <w:basedOn w:val="DefaultParagraphFont"/>
    <w:rsid w:val="00C03B8C"/>
  </w:style>
  <w:style w:type="character" w:customStyle="1" w:styleId="vitstorybyline">
    <w:name w:val="vitstorybyline"/>
    <w:rsid w:val="00C03B8C"/>
  </w:style>
  <w:style w:type="character" w:customStyle="1" w:styleId="yahoobuzzbadge-form">
    <w:name w:val="yahoobuzzbadge-form"/>
    <w:rsid w:val="00C03B8C"/>
  </w:style>
  <w:style w:type="character" w:customStyle="1" w:styleId="tickerlinx">
    <w:name w:val="tickerlinx"/>
    <w:rsid w:val="00C03B8C"/>
  </w:style>
  <w:style w:type="paragraph" w:customStyle="1" w:styleId="NFAPWPheader">
    <w:name w:val="NFAP WP header"/>
    <w:basedOn w:val="Default"/>
    <w:next w:val="Default"/>
    <w:uiPriority w:val="99"/>
    <w:qFormat/>
    <w:rsid w:val="00C03B8C"/>
    <w:pPr>
      <w:spacing w:after="0" w:line="240" w:lineRule="auto"/>
    </w:pPr>
    <w:rPr>
      <w:rFonts w:ascii="HNKAOE+Arial" w:eastAsia="Malgun Gothic" w:hAnsi="HNKAOE+Arial" w:cs="Times New Roman"/>
      <w:lang w:eastAsia="zh-CN"/>
    </w:rPr>
  </w:style>
  <w:style w:type="character" w:customStyle="1" w:styleId="post-timestamp">
    <w:name w:val="post-timestamp"/>
    <w:rsid w:val="00C03B8C"/>
  </w:style>
  <w:style w:type="character" w:styleId="BookTitle">
    <w:name w:val="Book Title"/>
    <w:qFormat/>
    <w:rsid w:val="00C03B8C"/>
    <w:rPr>
      <w:b/>
      <w:bCs/>
      <w:smallCaps/>
      <w:spacing w:val="5"/>
    </w:rPr>
  </w:style>
  <w:style w:type="character" w:customStyle="1" w:styleId="month">
    <w:name w:val="month"/>
    <w:rsid w:val="00C03B8C"/>
  </w:style>
  <w:style w:type="character" w:customStyle="1" w:styleId="CiteCharCharChar">
    <w:name w:val="Cite Char Char Char"/>
    <w:rsid w:val="00C03B8C"/>
    <w:rPr>
      <w:rFonts w:ascii="Garamond" w:eastAsia="Calibri" w:hAnsi="Garamond" w:cs="Arial"/>
      <w:b/>
      <w:sz w:val="24"/>
      <w:szCs w:val="20"/>
      <w:u w:val="thick"/>
    </w:rPr>
  </w:style>
  <w:style w:type="character" w:customStyle="1" w:styleId="texttitlebigred">
    <w:name w:val="texttitlebigred"/>
    <w:rsid w:val="00C03B8C"/>
  </w:style>
  <w:style w:type="character" w:customStyle="1" w:styleId="subtitles">
    <w:name w:val="subtitles"/>
    <w:rsid w:val="00C03B8C"/>
  </w:style>
  <w:style w:type="paragraph" w:customStyle="1" w:styleId="CiteCardCharChar">
    <w:name w:val="Cite_Card Char Char"/>
    <w:autoRedefine/>
    <w:uiPriority w:val="99"/>
    <w:qFormat/>
    <w:rsid w:val="00C03B8C"/>
    <w:pPr>
      <w:spacing w:after="0" w:line="240" w:lineRule="auto"/>
    </w:pPr>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C03B8C"/>
    <w:rPr>
      <w:rFonts w:cs="Arial"/>
      <w:bCs/>
    </w:rPr>
  </w:style>
  <w:style w:type="paragraph" w:customStyle="1" w:styleId="CiteCardCharCharChar">
    <w:name w:val="Cite_Card Char Char Char"/>
    <w:link w:val="CiteCardCharCharCharChar"/>
    <w:qFormat/>
    <w:rsid w:val="00C03B8C"/>
    <w:pPr>
      <w:spacing w:after="0" w:line="240" w:lineRule="auto"/>
    </w:pPr>
    <w:rPr>
      <w:rFonts w:cs="Arial"/>
      <w:bCs/>
    </w:rPr>
  </w:style>
  <w:style w:type="character" w:customStyle="1" w:styleId="CiteCardChar1">
    <w:name w:val="Cite_Card Char1"/>
    <w:rsid w:val="00C03B8C"/>
    <w:rPr>
      <w:rFonts w:cs="Arial"/>
      <w:bCs/>
      <w:lang w:val="en-US" w:eastAsia="en-US" w:bidi="ar-SA"/>
    </w:rPr>
  </w:style>
  <w:style w:type="character" w:customStyle="1" w:styleId="DebateHeaderChar">
    <w:name w:val="Debate Header Char"/>
    <w:link w:val="DebateHeader"/>
    <w:rsid w:val="00C03B8C"/>
    <w:rPr>
      <w:rFonts w:ascii="Calibri" w:eastAsia="Times New Roman" w:hAnsi="Calibri"/>
      <w:b/>
      <w:sz w:val="32"/>
      <w:szCs w:val="32"/>
      <w:u w:val="single"/>
    </w:rPr>
  </w:style>
  <w:style w:type="character" w:customStyle="1" w:styleId="paramv">
    <w:name w:val="paramv"/>
    <w:rsid w:val="00C03B8C"/>
  </w:style>
  <w:style w:type="paragraph" w:customStyle="1" w:styleId="TagCite1">
    <w:name w:val="Tag &amp; Cite"/>
    <w:basedOn w:val="Normal"/>
    <w:link w:val="TagCiteChar2"/>
    <w:qFormat/>
    <w:rsid w:val="00C03B8C"/>
    <w:pPr>
      <w:jc w:val="both"/>
    </w:pPr>
    <w:rPr>
      <w:rFonts w:ascii="Avenir LT Std 45 Book" w:hAnsi="Avenir LT Std 45 Book" w:cs="Times New Roman"/>
      <w:b/>
      <w:sz w:val="24"/>
    </w:rPr>
  </w:style>
  <w:style w:type="character" w:customStyle="1" w:styleId="TagCiteChar2">
    <w:name w:val="Tag &amp; Cite Char"/>
    <w:link w:val="TagCite1"/>
    <w:rsid w:val="00C03B8C"/>
    <w:rPr>
      <w:rFonts w:ascii="Avenir LT Std 45 Book" w:hAnsi="Avenir LT Std 45 Book" w:cs="Times New Roman"/>
      <w:b/>
      <w:sz w:val="24"/>
    </w:rPr>
  </w:style>
  <w:style w:type="paragraph" w:customStyle="1" w:styleId="HighlightedText">
    <w:name w:val="Highlighted Text"/>
    <w:basedOn w:val="Normal"/>
    <w:link w:val="HighlightedTextChar"/>
    <w:qFormat/>
    <w:rsid w:val="00C03B8C"/>
    <w:pPr>
      <w:jc w:val="both"/>
    </w:pPr>
    <w:rPr>
      <w:rFonts w:ascii="Avenir LT Std 45 Book" w:hAnsi="Avenir LT Std 45 Book" w:cs="Times New Roman"/>
      <w:sz w:val="24"/>
      <w:u w:val="thick"/>
    </w:rPr>
  </w:style>
  <w:style w:type="character" w:customStyle="1" w:styleId="HighlightedTextChar">
    <w:name w:val="Highlighted Text Char"/>
    <w:link w:val="HighlightedText"/>
    <w:rsid w:val="00C03B8C"/>
    <w:rPr>
      <w:rFonts w:ascii="Avenir LT Std 45 Book" w:hAnsi="Avenir LT Std 45 Book" w:cs="Times New Roman"/>
      <w:sz w:val="24"/>
      <w:u w:val="thick"/>
    </w:rPr>
  </w:style>
  <w:style w:type="paragraph" w:customStyle="1" w:styleId="Unhighlighted">
    <w:name w:val="Unhighlighted"/>
    <w:basedOn w:val="Normal"/>
    <w:link w:val="UnhighlightedChar"/>
    <w:autoRedefine/>
    <w:qFormat/>
    <w:rsid w:val="00C03B8C"/>
    <w:rPr>
      <w:rFonts w:ascii="Avenir LT Std 45 Book" w:hAnsi="Avenir LT Std 45 Book" w:cs="Times New Roman"/>
      <w:sz w:val="12"/>
    </w:rPr>
  </w:style>
  <w:style w:type="character" w:customStyle="1" w:styleId="UnhighlightedChar">
    <w:name w:val="Unhighlighted Char"/>
    <w:link w:val="Unhighlighted"/>
    <w:rsid w:val="00C03B8C"/>
    <w:rPr>
      <w:rFonts w:ascii="Avenir LT Std 45 Book" w:hAnsi="Avenir LT Std 45 Book" w:cs="Times New Roman"/>
      <w:sz w:val="12"/>
    </w:rPr>
  </w:style>
  <w:style w:type="character" w:customStyle="1" w:styleId="symbol">
    <w:name w:val="symbol"/>
    <w:rsid w:val="00C03B8C"/>
  </w:style>
  <w:style w:type="character" w:customStyle="1" w:styleId="data">
    <w:name w:val="data"/>
    <w:rsid w:val="00C03B8C"/>
  </w:style>
  <w:style w:type="character" w:customStyle="1" w:styleId="pub-date">
    <w:name w:val="pub-date"/>
    <w:rsid w:val="00C03B8C"/>
  </w:style>
  <w:style w:type="paragraph" w:customStyle="1" w:styleId="StylecardUnderline">
    <w:name w:val="Style card + Underline"/>
    <w:basedOn w:val="Normal"/>
    <w:link w:val="StylecardUnderlineChar"/>
    <w:qFormat/>
    <w:rsid w:val="00C03B8C"/>
    <w:pPr>
      <w:ind w:left="360" w:right="360"/>
    </w:pPr>
    <w:rPr>
      <w:rFonts w:asciiTheme="minorHAnsi" w:hAnsiTheme="minorHAnsi" w:cs="Times New Roman"/>
      <w:sz w:val="24"/>
      <w:szCs w:val="20"/>
      <w:u w:val="thick"/>
    </w:rPr>
  </w:style>
  <w:style w:type="character" w:customStyle="1" w:styleId="StylecardUnderlineChar">
    <w:name w:val="Style card + Underline Char"/>
    <w:link w:val="StylecardUnderline"/>
    <w:rsid w:val="00C03B8C"/>
    <w:rPr>
      <w:rFonts w:cs="Times New Roman"/>
      <w:sz w:val="24"/>
      <w:szCs w:val="20"/>
      <w:u w:val="thick"/>
    </w:rPr>
  </w:style>
  <w:style w:type="character" w:customStyle="1" w:styleId="AuthorDateF4">
    <w:name w:val="Author Date (F4)"/>
    <w:rsid w:val="00C03B8C"/>
    <w:rPr>
      <w:b/>
      <w:sz w:val="24"/>
      <w:u w:val="thick"/>
    </w:rPr>
  </w:style>
  <w:style w:type="character" w:customStyle="1" w:styleId="BoldUnderlineF6">
    <w:name w:val="Bold Underline (F6)"/>
    <w:rsid w:val="00C03B8C"/>
    <w:rPr>
      <w:u w:val="thick"/>
    </w:rPr>
  </w:style>
  <w:style w:type="paragraph" w:customStyle="1" w:styleId="TagF3">
    <w:name w:val="Tag (F3)"/>
    <w:qFormat/>
    <w:rsid w:val="00C03B8C"/>
    <w:pPr>
      <w:spacing w:after="200" w:line="240" w:lineRule="auto"/>
      <w:ind w:left="288" w:right="288"/>
      <w:contextualSpacing/>
    </w:pPr>
    <w:rPr>
      <w:rFonts w:ascii="Times New Roman" w:eastAsia="Times New Roman" w:hAnsi="Times New Roman" w:cs="Arial"/>
      <w:b/>
      <w:bCs/>
      <w:sz w:val="24"/>
      <w:szCs w:val="20"/>
    </w:rPr>
  </w:style>
  <w:style w:type="character" w:customStyle="1" w:styleId="grouptext">
    <w:name w:val="group_text"/>
    <w:rsid w:val="00C03B8C"/>
  </w:style>
  <w:style w:type="paragraph" w:customStyle="1" w:styleId="style140">
    <w:name w:val="style14"/>
    <w:basedOn w:val="Normal"/>
    <w:qFormat/>
    <w:rsid w:val="00C03B8C"/>
    <w:pPr>
      <w:spacing w:before="100" w:beforeAutospacing="1" w:after="100" w:afterAutospacing="1"/>
    </w:pPr>
    <w:rPr>
      <w:rFonts w:ascii="Avenir LT Std 45 Book" w:hAnsi="Avenir LT Std 45 Book" w:cs="Times New Roman"/>
      <w:sz w:val="24"/>
    </w:rPr>
  </w:style>
  <w:style w:type="paragraph" w:customStyle="1" w:styleId="CardTagCite1Char">
    <w:name w:val="Card Tag + Cite #1 Char"/>
    <w:basedOn w:val="Normal"/>
    <w:qFormat/>
    <w:rsid w:val="00C03B8C"/>
    <w:rPr>
      <w:rFonts w:ascii="Avenir LT Std 45 Book" w:hAnsi="Avenir LT Std 45 Book" w:cs="Times New Roman"/>
      <w:b/>
      <w:sz w:val="24"/>
    </w:rPr>
  </w:style>
  <w:style w:type="character" w:customStyle="1" w:styleId="StyleArial12ptBoldItalic">
    <w:name w:val="Style Arial 12 pt Bold Italic"/>
    <w:rsid w:val="00C03B8C"/>
    <w:rPr>
      <w:rFonts w:ascii="Arial" w:hAnsi="Arial"/>
      <w:b/>
      <w:bCs/>
      <w:i/>
      <w:iCs/>
      <w:sz w:val="24"/>
    </w:rPr>
  </w:style>
  <w:style w:type="character" w:customStyle="1" w:styleId="verdana12grey1">
    <w:name w:val="verdana12grey1"/>
    <w:rsid w:val="00C03B8C"/>
  </w:style>
  <w:style w:type="character" w:customStyle="1" w:styleId="verdana9grey1a">
    <w:name w:val="verdana9grey1a"/>
    <w:rsid w:val="00C03B8C"/>
  </w:style>
  <w:style w:type="character" w:customStyle="1" w:styleId="nn-twttr-share-btn">
    <w:name w:val="nn-twttr-share-btn"/>
    <w:rsid w:val="00C03B8C"/>
  </w:style>
  <w:style w:type="character" w:customStyle="1" w:styleId="comment-count">
    <w:name w:val="comment-count"/>
    <w:rsid w:val="00C03B8C"/>
  </w:style>
  <w:style w:type="character" w:customStyle="1" w:styleId="comment-count-text">
    <w:name w:val="comment-count-text"/>
    <w:rsid w:val="00C03B8C"/>
  </w:style>
  <w:style w:type="paragraph" w:customStyle="1" w:styleId="articlebody">
    <w:name w:val="articlebody"/>
    <w:basedOn w:val="Normal"/>
    <w:qFormat/>
    <w:rsid w:val="00C03B8C"/>
    <w:pPr>
      <w:spacing w:before="100" w:beforeAutospacing="1" w:after="100" w:afterAutospacing="1"/>
    </w:pPr>
    <w:rPr>
      <w:rFonts w:ascii="Avenir LT Std 45 Book" w:hAnsi="Avenir LT Std 45 Book" w:cs="Times New Roman"/>
      <w:sz w:val="24"/>
    </w:rPr>
  </w:style>
  <w:style w:type="character" w:customStyle="1" w:styleId="lightheader">
    <w:name w:val="lightheader"/>
    <w:rsid w:val="00C03B8C"/>
  </w:style>
  <w:style w:type="paragraph" w:customStyle="1" w:styleId="CiteCardCharCharCharCharCharCharChar">
    <w:name w:val="Cite_Card Char Char Char Char Char Char Char"/>
    <w:link w:val="CiteCardCharCharCharCharCharCharCharChar"/>
    <w:autoRedefine/>
    <w:qFormat/>
    <w:rsid w:val="00C03B8C"/>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C03B8C"/>
    <w:rPr>
      <w:rFonts w:ascii="Times New Roman" w:eastAsia="Times New Roman" w:hAnsi="Times New Roman" w:cs="Times New Roman"/>
      <w:bCs/>
      <w:lang w:eastAsia="zh-CN"/>
    </w:rPr>
  </w:style>
  <w:style w:type="paragraph" w:customStyle="1" w:styleId="foldie">
    <w:name w:val="foldie"/>
    <w:basedOn w:val="heading"/>
    <w:qFormat/>
    <w:rsid w:val="00C03B8C"/>
    <w:pPr>
      <w:spacing w:before="6480" w:beforeAutospacing="0" w:after="160" w:afterAutospacing="0"/>
      <w:jc w:val="center"/>
      <w:outlineLvl w:val="0"/>
    </w:pPr>
    <w:rPr>
      <w:rFonts w:ascii="Arial Black" w:hAnsi="Arial Black" w:cs="Courier New"/>
      <w:b/>
      <w:sz w:val="36"/>
      <w:szCs w:val="22"/>
      <w:u w:val="single"/>
    </w:rPr>
  </w:style>
  <w:style w:type="character" w:customStyle="1" w:styleId="CiteCardCharCharCharCharChar">
    <w:name w:val="Cite_Card Char Char Char Char Char"/>
    <w:rsid w:val="00C03B8C"/>
    <w:rPr>
      <w:rFonts w:cs="Arial"/>
      <w:bCs/>
      <w:lang w:val="en-US" w:eastAsia="en-US" w:bidi="ar-SA"/>
    </w:rPr>
  </w:style>
  <w:style w:type="character" w:customStyle="1" w:styleId="CiteCardCharCharCharCharCharChar">
    <w:name w:val="Cite_Card Char Char Char Char Char Char"/>
    <w:rsid w:val="00C03B8C"/>
    <w:rPr>
      <w:rFonts w:cs="Arial"/>
      <w:bCs/>
      <w:lang w:val="en-US" w:eastAsia="en-US" w:bidi="ar-SA"/>
    </w:rPr>
  </w:style>
  <w:style w:type="paragraph" w:customStyle="1" w:styleId="billtextsection">
    <w:name w:val="bill_text_section"/>
    <w:basedOn w:val="Normal"/>
    <w:qFormat/>
    <w:rsid w:val="00C03B8C"/>
    <w:pPr>
      <w:spacing w:before="100" w:beforeAutospacing="1" w:after="100" w:afterAutospacing="1"/>
    </w:pPr>
    <w:rPr>
      <w:rFonts w:ascii="Avenir LT Std 45 Book" w:hAnsi="Avenir LT Std 45 Book" w:cs="Times New Roman"/>
      <w:sz w:val="24"/>
    </w:rPr>
  </w:style>
  <w:style w:type="character" w:customStyle="1" w:styleId="yahoobuzzbadge">
    <w:name w:val="yahoobuzzbadge"/>
    <w:rsid w:val="00C03B8C"/>
  </w:style>
  <w:style w:type="paragraph" w:customStyle="1" w:styleId="CiteNormal">
    <w:name w:val="Cite Normal"/>
    <w:basedOn w:val="Normal"/>
    <w:link w:val="CiteNormalChar"/>
    <w:autoRedefine/>
    <w:qFormat/>
    <w:rsid w:val="00C03B8C"/>
    <w:pPr>
      <w:jc w:val="both"/>
    </w:pPr>
    <w:rPr>
      <w:rFonts w:ascii="Avenir LT Std 45 Book" w:hAnsi="Avenir LT Std 45 Book" w:cs="Times New Roman"/>
      <w:sz w:val="16"/>
    </w:rPr>
  </w:style>
  <w:style w:type="character" w:customStyle="1" w:styleId="CiteNormalChar">
    <w:name w:val="Cite Normal Char"/>
    <w:link w:val="CiteNormal"/>
    <w:rsid w:val="00C03B8C"/>
    <w:rPr>
      <w:rFonts w:ascii="Avenir LT Std 45 Book" w:hAnsi="Avenir LT Std 45 Book" w:cs="Times New Roman"/>
      <w:sz w:val="16"/>
    </w:rPr>
  </w:style>
  <w:style w:type="character" w:customStyle="1" w:styleId="StrongEmphasis">
    <w:name w:val="Strong Emphasis"/>
    <w:rsid w:val="00C03B8C"/>
    <w:rPr>
      <w:b/>
      <w:bCs/>
    </w:rPr>
  </w:style>
  <w:style w:type="paragraph" w:customStyle="1" w:styleId="Boldunderline1">
    <w:name w:val="Bold underline"/>
    <w:basedOn w:val="Normal"/>
    <w:link w:val="BoldunderlineChar4"/>
    <w:qFormat/>
    <w:rsid w:val="00C03B8C"/>
    <w:rPr>
      <w:rFonts w:ascii="Garamond" w:hAnsi="Garamond" w:cs="Times New Roman"/>
      <w:b/>
      <w:bCs/>
      <w:kern w:val="20"/>
      <w:sz w:val="24"/>
      <w:u w:val="single"/>
    </w:rPr>
  </w:style>
  <w:style w:type="character" w:customStyle="1" w:styleId="BoldunderlineChar4">
    <w:name w:val="Bold underline Char"/>
    <w:link w:val="Boldunderline1"/>
    <w:rsid w:val="00C03B8C"/>
    <w:rPr>
      <w:rFonts w:ascii="Garamond" w:hAnsi="Garamond" w:cs="Times New Roman"/>
      <w:b/>
      <w:bCs/>
      <w:kern w:val="20"/>
      <w:sz w:val="24"/>
      <w:u w:val="single"/>
    </w:rPr>
  </w:style>
  <w:style w:type="character" w:customStyle="1" w:styleId="article-articlebody">
    <w:name w:val="article-articlebody"/>
    <w:basedOn w:val="DefaultParagraphFont"/>
    <w:rsid w:val="00C03B8C"/>
  </w:style>
  <w:style w:type="character" w:customStyle="1" w:styleId="pageheader0">
    <w:name w:val="pageheader"/>
    <w:basedOn w:val="DefaultParagraphFont"/>
    <w:rsid w:val="00C03B8C"/>
  </w:style>
  <w:style w:type="paragraph" w:customStyle="1" w:styleId="card0">
    <w:name w:val="%card"/>
    <w:basedOn w:val="Normal"/>
    <w:link w:val="cardChar3"/>
    <w:qFormat/>
    <w:rsid w:val="00C03B8C"/>
    <w:pPr>
      <w:ind w:left="288" w:right="288"/>
    </w:pPr>
    <w:rPr>
      <w:rFonts w:ascii="Avenir LT Std 45 Book" w:hAnsi="Avenir LT Std 45 Book" w:cs="Times New Roman"/>
      <w:sz w:val="24"/>
    </w:rPr>
  </w:style>
  <w:style w:type="character" w:customStyle="1" w:styleId="cardChar3">
    <w:name w:val="%card Char"/>
    <w:link w:val="card0"/>
    <w:rsid w:val="00C03B8C"/>
    <w:rPr>
      <w:rFonts w:ascii="Avenir LT Std 45 Book" w:hAnsi="Avenir LT Std 45 Book" w:cs="Times New Roman"/>
      <w:sz w:val="24"/>
    </w:rPr>
  </w:style>
  <w:style w:type="character" w:customStyle="1" w:styleId="AuthorCharChar">
    <w:name w:val="Author Char Char"/>
    <w:rsid w:val="00C03B8C"/>
    <w:rPr>
      <w:rFonts w:ascii="Times New Roman" w:hAnsi="Times New Roman"/>
      <w:b/>
      <w:sz w:val="22"/>
      <w:szCs w:val="22"/>
    </w:rPr>
  </w:style>
  <w:style w:type="paragraph" w:customStyle="1" w:styleId="Regular">
    <w:name w:val="Regular"/>
    <w:link w:val="RegularChar"/>
    <w:qFormat/>
    <w:rsid w:val="00C03B8C"/>
    <w:pPr>
      <w:spacing w:after="0" w:line="240" w:lineRule="auto"/>
    </w:pPr>
    <w:rPr>
      <w:rFonts w:ascii="Garamond" w:eastAsia="Times New Roman" w:hAnsi="Garamond" w:cs="Arial"/>
      <w:bCs/>
      <w:kern w:val="20"/>
      <w:sz w:val="20"/>
      <w:szCs w:val="32"/>
    </w:rPr>
  </w:style>
  <w:style w:type="character" w:customStyle="1" w:styleId="RegularChar">
    <w:name w:val="Regular Char"/>
    <w:link w:val="Regular"/>
    <w:rsid w:val="00C03B8C"/>
    <w:rPr>
      <w:rFonts w:ascii="Garamond" w:eastAsia="Times New Roman" w:hAnsi="Garamond" w:cs="Arial"/>
      <w:bCs/>
      <w:kern w:val="20"/>
      <w:sz w:val="20"/>
      <w:szCs w:val="32"/>
    </w:rPr>
  </w:style>
  <w:style w:type="character" w:customStyle="1" w:styleId="smallchar2">
    <w:name w:val="smallchar"/>
    <w:basedOn w:val="DefaultParagraphFont"/>
    <w:rsid w:val="00C03B8C"/>
  </w:style>
  <w:style w:type="character" w:customStyle="1" w:styleId="Shortcite">
    <w:name w:val="Shortcite"/>
    <w:rsid w:val="00C03B8C"/>
    <w:rPr>
      <w:rFonts w:ascii="Times New Roman" w:hAnsi="Times New Roman"/>
      <w:b/>
      <w:bCs/>
      <w:sz w:val="20"/>
    </w:rPr>
  </w:style>
  <w:style w:type="character" w:customStyle="1" w:styleId="address">
    <w:name w:val="address"/>
    <w:rsid w:val="00C03B8C"/>
    <w:rPr>
      <w:rFonts w:cs="Times New Roman"/>
    </w:rPr>
  </w:style>
  <w:style w:type="character" w:customStyle="1" w:styleId="NormalizationChar">
    <w:name w:val="Normalization Char"/>
    <w:rsid w:val="00C03B8C"/>
    <w:rPr>
      <w:noProof w:val="0"/>
      <w:sz w:val="18"/>
      <w:szCs w:val="24"/>
      <w:lang w:val="en-US" w:eastAsia="en-US" w:bidi="ar-SA"/>
    </w:rPr>
  </w:style>
  <w:style w:type="character" w:customStyle="1" w:styleId="ReallyfuckingsmallCharCharCharChar">
    <w:name w:val="Really fucking small Char Char Char Char"/>
    <w:link w:val="ReallyfuckingsmallCharCharChar"/>
    <w:rsid w:val="00C03B8C"/>
    <w:rPr>
      <w:sz w:val="10"/>
    </w:rPr>
  </w:style>
  <w:style w:type="paragraph" w:customStyle="1" w:styleId="ReallyfuckingsmallCharCharChar">
    <w:name w:val="Really fucking small Char Char Char"/>
    <w:basedOn w:val="Normal"/>
    <w:link w:val="ReallyfuckingsmallCharCharCharChar"/>
    <w:qFormat/>
    <w:rsid w:val="00C03B8C"/>
    <w:rPr>
      <w:rFonts w:asciiTheme="minorHAnsi" w:hAnsiTheme="minorHAnsi"/>
      <w:sz w:val="10"/>
    </w:rPr>
  </w:style>
  <w:style w:type="character" w:customStyle="1" w:styleId="Shrinker">
    <w:name w:val="Shrinker"/>
    <w:rsid w:val="00C03B8C"/>
    <w:rPr>
      <w:rFonts w:ascii="Times New Roman" w:hAnsi="Times New Roman"/>
      <w:sz w:val="10"/>
      <w:szCs w:val="13"/>
    </w:rPr>
  </w:style>
  <w:style w:type="paragraph" w:customStyle="1" w:styleId="CardDownx1">
    <w:name w:val="CardDown x1"/>
    <w:basedOn w:val="Header"/>
    <w:link w:val="CardDownx1Char"/>
    <w:qFormat/>
    <w:rsid w:val="00C03B8C"/>
    <w:pPr>
      <w:tabs>
        <w:tab w:val="clear" w:pos="4680"/>
        <w:tab w:val="clear" w:pos="9360"/>
        <w:tab w:val="center" w:pos="4320"/>
        <w:tab w:val="right" w:pos="8640"/>
      </w:tabs>
    </w:pPr>
    <w:rPr>
      <w:rFonts w:ascii="Avenir LT Std 45 Book" w:hAnsi="Avenir LT Std 45 Book" w:cs="Times New Roman"/>
      <w:sz w:val="16"/>
    </w:rPr>
  </w:style>
  <w:style w:type="character" w:customStyle="1" w:styleId="CardDownx1Char">
    <w:name w:val="CardDown x1 Char"/>
    <w:link w:val="CardDownx1"/>
    <w:rsid w:val="00C03B8C"/>
    <w:rPr>
      <w:rFonts w:ascii="Avenir LT Std 45 Book" w:hAnsi="Avenir LT Std 45 Book" w:cs="Times New Roman"/>
      <w:sz w:val="16"/>
    </w:rPr>
  </w:style>
  <w:style w:type="paragraph" w:customStyle="1" w:styleId="CardDownx15">
    <w:name w:val="CardDown x1.5"/>
    <w:basedOn w:val="Header"/>
    <w:qFormat/>
    <w:rsid w:val="00C03B8C"/>
    <w:pPr>
      <w:tabs>
        <w:tab w:val="clear" w:pos="4680"/>
        <w:tab w:val="clear" w:pos="9360"/>
        <w:tab w:val="center" w:pos="4320"/>
        <w:tab w:val="right" w:pos="8640"/>
      </w:tabs>
    </w:pPr>
    <w:rPr>
      <w:rFonts w:ascii="Avenir LT Std 45 Book" w:hAnsi="Avenir LT Std 45 Book" w:cs="Times New Roman"/>
      <w:sz w:val="14"/>
    </w:rPr>
  </w:style>
  <w:style w:type="character" w:customStyle="1" w:styleId="heading2char0">
    <w:name w:val="heading2char"/>
    <w:basedOn w:val="DefaultParagraphFont"/>
    <w:rsid w:val="00C03B8C"/>
  </w:style>
  <w:style w:type="character" w:customStyle="1" w:styleId="heading3char1">
    <w:name w:val="heading3char1"/>
    <w:basedOn w:val="DefaultParagraphFont"/>
    <w:rsid w:val="00C03B8C"/>
  </w:style>
  <w:style w:type="character" w:customStyle="1" w:styleId="underlinea">
    <w:name w:val="underlinea"/>
    <w:basedOn w:val="DefaultParagraphFont"/>
    <w:rsid w:val="00C03B8C"/>
  </w:style>
  <w:style w:type="character" w:customStyle="1" w:styleId="StyleUnderlineChar9pt2">
    <w:name w:val="Style Underline Char + 9 pt2"/>
    <w:rsid w:val="00C03B8C"/>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C03B8C"/>
    <w:rPr>
      <w:rFonts w:ascii="Times New Roman" w:hAnsi="Times New Roman" w:cs="Times New Roman" w:hint="default"/>
      <w:b/>
      <w:bCs/>
      <w:sz w:val="20"/>
      <w:u w:val="single"/>
      <w:lang w:val="en-US" w:eastAsia="en-US" w:bidi="ar-SA"/>
    </w:rPr>
  </w:style>
  <w:style w:type="paragraph" w:customStyle="1" w:styleId="Heading5SizeDown">
    <w:name w:val="Heading 5 Size Down"/>
    <w:basedOn w:val="Normal"/>
    <w:autoRedefine/>
    <w:qFormat/>
    <w:rsid w:val="00C03B8C"/>
    <w:pPr>
      <w:tabs>
        <w:tab w:val="left" w:pos="1440"/>
      </w:tabs>
      <w:jc w:val="both"/>
    </w:pPr>
    <w:rPr>
      <w:rFonts w:ascii="Avenir LT Std 45 Book" w:hAnsi="Avenir LT Std 45 Book" w:cs="Times New Roman"/>
      <w:sz w:val="24"/>
      <w:szCs w:val="16"/>
    </w:rPr>
  </w:style>
  <w:style w:type="paragraph" w:customStyle="1" w:styleId="StyleStyleArialNarrow9ptLeft-075ArialNarrow">
    <w:name w:val="Style Style Arial Narrow 9 pt Left:  -0.75&quot; + Arial Narrow"/>
    <w:basedOn w:val="Normal"/>
    <w:link w:val="StyleStyleArialNarrow9ptLeft-075ArialNarrowChar"/>
    <w:qFormat/>
    <w:rsid w:val="00C03B8C"/>
    <w:pPr>
      <w:ind w:left="-1080" w:right="1728"/>
    </w:pPr>
    <w:rPr>
      <w:rFonts w:ascii="Avenir LT Std 45 Book" w:hAnsi="Avenir LT Std 45 Book" w:cs="Times New Roman"/>
      <w:sz w:val="18"/>
      <w:szCs w:val="20"/>
    </w:rPr>
  </w:style>
  <w:style w:type="character" w:customStyle="1" w:styleId="StyleStyleArialNarrow9ptLeft-075ArialNarrowChar">
    <w:name w:val="Style Style Arial Narrow 9 pt Left:  -0.75&quot; + Arial Narrow Char"/>
    <w:link w:val="StyleStyleArialNarrow9ptLeft-075ArialNarrow"/>
    <w:rsid w:val="00C03B8C"/>
    <w:rPr>
      <w:rFonts w:ascii="Avenir LT Std 45 Book" w:hAnsi="Avenir LT Std 45 Book" w:cs="Times New Roman"/>
      <w:sz w:val="18"/>
      <w:szCs w:val="20"/>
    </w:rPr>
  </w:style>
  <w:style w:type="paragraph" w:customStyle="1" w:styleId="ecxmsonormal">
    <w:name w:val="ecxmsonormal"/>
    <w:basedOn w:val="Normal"/>
    <w:qFormat/>
    <w:rsid w:val="00C03B8C"/>
    <w:pPr>
      <w:spacing w:before="100" w:beforeAutospacing="1" w:after="100" w:afterAutospacing="1"/>
    </w:pPr>
    <w:rPr>
      <w:rFonts w:ascii="Avenir LT Std 45 Book" w:hAnsi="Avenir LT Std 45 Book" w:cs="Times New Roman"/>
      <w:sz w:val="24"/>
    </w:rPr>
  </w:style>
  <w:style w:type="character" w:customStyle="1" w:styleId="FontStyle232">
    <w:name w:val="Font Style232"/>
    <w:uiPriority w:val="99"/>
    <w:rsid w:val="00C03B8C"/>
    <w:rPr>
      <w:rFonts w:ascii="Times New Roman" w:hAnsi="Times New Roman" w:cs="Times New Roman" w:hint="default"/>
      <w:b/>
      <w:bCs/>
      <w:sz w:val="14"/>
      <w:szCs w:val="14"/>
    </w:rPr>
  </w:style>
  <w:style w:type="paragraph" w:customStyle="1" w:styleId="DebateUnderlineBold">
    <w:name w:val="Debate Underline Bold"/>
    <w:basedOn w:val="Nothing"/>
    <w:qFormat/>
    <w:rsid w:val="00C03B8C"/>
    <w:pPr>
      <w:spacing w:after="160" w:line="259" w:lineRule="auto"/>
    </w:pPr>
    <w:rPr>
      <w:rFonts w:eastAsiaTheme="minorHAnsi" w:cs="Calibri"/>
      <w:b/>
      <w:sz w:val="22"/>
      <w:u w:val="thick"/>
    </w:rPr>
  </w:style>
  <w:style w:type="character" w:customStyle="1" w:styleId="erasure">
    <w:name w:val="erasure"/>
    <w:rsid w:val="00C03B8C"/>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C03B8C"/>
    <w:pPr>
      <w:ind w:left="-1080"/>
    </w:pPr>
    <w:rPr>
      <w:rFonts w:ascii="Avenir LT Std 45 Book" w:hAnsi="Avenir LT Std 45 Book" w:cs="Times New Roman"/>
      <w:b/>
      <w:bCs/>
      <w:sz w:val="24"/>
      <w:szCs w:val="20"/>
    </w:rPr>
  </w:style>
  <w:style w:type="character" w:customStyle="1" w:styleId="StyleArialNarrow12ptBoldLeft-075Char">
    <w:name w:val="Style Arial Narrow 12 pt Bold Left:  -0.75&quot; Char"/>
    <w:link w:val="StyleArialNarrow12ptBoldLeft-075"/>
    <w:rsid w:val="00C03B8C"/>
    <w:rPr>
      <w:rFonts w:ascii="Avenir LT Std 45 Book" w:hAnsi="Avenir LT Std 45 Book" w:cs="Times New Roman"/>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C03B8C"/>
    <w:pPr>
      <w:ind w:left="-1080" w:right="1728"/>
    </w:pPr>
    <w:rPr>
      <w:rFonts w:ascii="Avenir LT Std 45 Book" w:hAnsi="Avenir LT Std 45 Book" w:cs="Times New Roman"/>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C03B8C"/>
    <w:rPr>
      <w:rFonts w:ascii="Avenir LT Std 45 Book" w:hAnsi="Avenir LT Std 45 Book" w:cs="Times New Roman"/>
      <w:sz w:val="24"/>
      <w:szCs w:val="20"/>
      <w:u w:val="thick"/>
      <w:bdr w:val="single" w:sz="4" w:space="0" w:color="auto"/>
    </w:rPr>
  </w:style>
  <w:style w:type="character" w:customStyle="1" w:styleId="MicroTextCharChar">
    <w:name w:val="MicroText Char Char"/>
    <w:rsid w:val="00C03B8C"/>
    <w:rPr>
      <w:rFonts w:ascii="Arial Narrow" w:eastAsia="Times New Roman" w:hAnsi="Arial Narrow"/>
      <w:sz w:val="12"/>
      <w:szCs w:val="24"/>
    </w:rPr>
  </w:style>
  <w:style w:type="paragraph" w:customStyle="1" w:styleId="CiteCharCharCharChar">
    <w:name w:val="Cite Char Char Char Char"/>
    <w:basedOn w:val="Normal"/>
    <w:next w:val="Normal"/>
    <w:qFormat/>
    <w:rsid w:val="00C03B8C"/>
    <w:pPr>
      <w:ind w:left="576"/>
    </w:pPr>
    <w:rPr>
      <w:rFonts w:ascii="Avenir LT Std 45 Book" w:hAnsi="Avenir LT Std 45 Book" w:cs="Times New Roman"/>
      <w:sz w:val="24"/>
    </w:rPr>
  </w:style>
  <w:style w:type="paragraph" w:customStyle="1" w:styleId="UnderliningCharChar1CharChar">
    <w:name w:val="Underlining Char Char1 Char Char"/>
    <w:basedOn w:val="Normal"/>
    <w:next w:val="Normal"/>
    <w:link w:val="UnderliningCharChar1CharCharChar"/>
    <w:qFormat/>
    <w:rsid w:val="00C03B8C"/>
    <w:rPr>
      <w:rFonts w:ascii="Avenir LT Std 45 Book" w:hAnsi="Avenir LT Std 45 Book" w:cs="Times New Roman"/>
      <w:sz w:val="24"/>
      <w:u w:val="thick"/>
    </w:rPr>
  </w:style>
  <w:style w:type="character" w:customStyle="1" w:styleId="UnderliningCharChar1CharCharChar">
    <w:name w:val="Underlining Char Char1 Char Char Char"/>
    <w:link w:val="UnderliningCharChar1CharChar"/>
    <w:rsid w:val="00C03B8C"/>
    <w:rPr>
      <w:rFonts w:ascii="Avenir LT Std 45 Book" w:hAnsi="Avenir LT Std 45 Book" w:cs="Times New Roman"/>
      <w:sz w:val="24"/>
      <w:u w:val="thick"/>
    </w:rPr>
  </w:style>
  <w:style w:type="paragraph" w:customStyle="1" w:styleId="CiteCharCharCharCharChar">
    <w:name w:val="Cite Char Char Char Char Char"/>
    <w:basedOn w:val="Normal"/>
    <w:next w:val="Normal"/>
    <w:link w:val="CiteCharCharCharCharCharChar"/>
    <w:qFormat/>
    <w:rsid w:val="00C03B8C"/>
    <w:pPr>
      <w:ind w:left="576"/>
    </w:pPr>
    <w:rPr>
      <w:rFonts w:asciiTheme="minorHAnsi" w:eastAsiaTheme="minorEastAsia" w:hAnsiTheme="minorHAnsi" w:cs="Calibri"/>
      <w:b/>
      <w:szCs w:val="24"/>
      <w:u w:val="single"/>
    </w:rPr>
  </w:style>
  <w:style w:type="character" w:customStyle="1" w:styleId="UnderliningCharCharChar">
    <w:name w:val="Underlining Char Char Char"/>
    <w:rsid w:val="00C03B8C"/>
    <w:rPr>
      <w:rFonts w:ascii="Arial Narrow" w:eastAsia="Times New Roman" w:hAnsi="Arial Narrow" w:cs="Times New Roman"/>
      <w:sz w:val="20"/>
      <w:szCs w:val="24"/>
      <w:u w:val="thick"/>
    </w:rPr>
  </w:style>
  <w:style w:type="paragraph" w:customStyle="1" w:styleId="Style120">
    <w:name w:val="Style 12"/>
    <w:qFormat/>
    <w:rsid w:val="00C03B8C"/>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C03B8C"/>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0">
    <w:name w:val="Style 9"/>
    <w:qFormat/>
    <w:rsid w:val="00C03B8C"/>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C03B8C"/>
  </w:style>
  <w:style w:type="paragraph" w:customStyle="1" w:styleId="Emphasis3">
    <w:name w:val="Emphasis3"/>
    <w:qFormat/>
    <w:rsid w:val="00C03B8C"/>
    <w:pPr>
      <w:spacing w:after="0" w:line="240" w:lineRule="auto"/>
    </w:pPr>
    <w:rPr>
      <w:rFonts w:ascii="Times New Roman" w:eastAsia="Times New Roman" w:hAnsi="Times New Roman" w:cs="Times New Roman"/>
      <w:bCs/>
      <w:sz w:val="24"/>
      <w:szCs w:val="27"/>
      <w:u w:val="thick"/>
    </w:rPr>
  </w:style>
  <w:style w:type="character" w:customStyle="1" w:styleId="Title2">
    <w:name w:val="Title2"/>
    <w:basedOn w:val="DefaultParagraphFont"/>
    <w:rsid w:val="00C03B8C"/>
  </w:style>
  <w:style w:type="paragraph" w:customStyle="1" w:styleId="formfldssel">
    <w:name w:val="formfldssel"/>
    <w:basedOn w:val="Normal"/>
    <w:qFormat/>
    <w:rsid w:val="00C03B8C"/>
    <w:pPr>
      <w:spacing w:before="100" w:beforeAutospacing="1" w:after="100" w:afterAutospacing="1"/>
    </w:pPr>
    <w:rPr>
      <w:rFonts w:ascii="Avenir LT Std 45 Book" w:eastAsia="Arial Unicode MS" w:hAnsi="Avenir LT Std 45 Book" w:cs="Times New Roman"/>
      <w:color w:val="000000"/>
      <w:sz w:val="24"/>
      <w:szCs w:val="20"/>
    </w:rPr>
  </w:style>
  <w:style w:type="paragraph" w:customStyle="1" w:styleId="hpleftlk">
    <w:name w:val="hpleftlk"/>
    <w:basedOn w:val="Normal"/>
    <w:qFormat/>
    <w:rsid w:val="00C03B8C"/>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qFormat/>
    <w:rsid w:val="00C03B8C"/>
    <w:pPr>
      <w:spacing w:before="100" w:beforeAutospacing="1" w:after="100" w:afterAutospacing="1"/>
    </w:pPr>
    <w:rPr>
      <w:rFonts w:ascii="Avenir LT Std 45 Book" w:eastAsia="Arial Unicode MS" w:hAnsi="Avenir LT Std 45 Book" w:cs="Times New Roman"/>
      <w:b/>
      <w:bCs/>
      <w:sz w:val="24"/>
      <w:szCs w:val="20"/>
    </w:rPr>
  </w:style>
  <w:style w:type="character" w:customStyle="1" w:styleId="pmterms2">
    <w:name w:val="pmterms2"/>
    <w:basedOn w:val="DefaultParagraphFont"/>
    <w:rsid w:val="00C03B8C"/>
  </w:style>
  <w:style w:type="character" w:customStyle="1" w:styleId="StyleCardTextUnderline3Char">
    <w:name w:val="Style Card Text + Underline3 Char"/>
    <w:link w:val="StyleCardTextUnderline3"/>
    <w:rsid w:val="00C03B8C"/>
    <w:rPr>
      <w:rFonts w:eastAsia="SimSun"/>
      <w:szCs w:val="24"/>
      <w:u w:val="thick"/>
      <w:lang w:eastAsia="zh-CN"/>
    </w:rPr>
  </w:style>
  <w:style w:type="character" w:customStyle="1" w:styleId="BoldandUnderlineChar1Char2CharChar">
    <w:name w:val="Bold and Underline Char1 Char2 Char Char"/>
    <w:rsid w:val="00C03B8C"/>
    <w:rPr>
      <w:b/>
      <w:noProof w:val="0"/>
      <w:szCs w:val="24"/>
      <w:u w:val="single"/>
      <w:lang w:val="en-US" w:eastAsia="en-US" w:bidi="ar-SA"/>
    </w:rPr>
  </w:style>
  <w:style w:type="character" w:customStyle="1" w:styleId="UnderlineChar1Char1">
    <w:name w:val="Underline Char1 Char1"/>
    <w:rsid w:val="00C03B8C"/>
    <w:rPr>
      <w:noProof w:val="0"/>
      <w:szCs w:val="24"/>
      <w:u w:val="single"/>
      <w:lang w:val="en-US" w:eastAsia="en-US" w:bidi="ar-SA"/>
    </w:rPr>
  </w:style>
  <w:style w:type="paragraph" w:customStyle="1" w:styleId="Underlinestyle1">
    <w:name w:val="Underlinestyle"/>
    <w:basedOn w:val="Normal"/>
    <w:qFormat/>
    <w:rsid w:val="00C03B8C"/>
    <w:pPr>
      <w:tabs>
        <w:tab w:val="left" w:pos="720"/>
      </w:tabs>
      <w:ind w:left="720"/>
    </w:pPr>
    <w:rPr>
      <w:rFonts w:ascii="Avenir LT Std 45 Book" w:hAnsi="Avenir LT Std 45 Book" w:cs="Times New Roman"/>
      <w:sz w:val="24"/>
      <w:szCs w:val="20"/>
      <w:u w:val="single"/>
    </w:rPr>
  </w:style>
  <w:style w:type="character" w:customStyle="1" w:styleId="featurecontentgray1">
    <w:name w:val="featurecontentgray1"/>
    <w:rsid w:val="00C03B8C"/>
    <w:rPr>
      <w:rFonts w:ascii="Arial" w:hAnsi="Arial" w:cs="Arial" w:hint="default"/>
      <w:color w:val="666666"/>
    </w:rPr>
  </w:style>
  <w:style w:type="character" w:customStyle="1" w:styleId="CardCharCharChar0">
    <w:name w:val="Card Char Char Char"/>
    <w:rsid w:val="00C03B8C"/>
    <w:rPr>
      <w:rFonts w:ascii="Book Antiqua" w:hAnsi="Book Antiqua"/>
      <w:szCs w:val="24"/>
      <w:lang w:val="en-US" w:eastAsia="en-US" w:bidi="ar-SA"/>
    </w:rPr>
  </w:style>
  <w:style w:type="character" w:customStyle="1" w:styleId="big1">
    <w:name w:val="big1"/>
    <w:rsid w:val="00C03B8C"/>
    <w:rPr>
      <w:sz w:val="28"/>
      <w:szCs w:val="28"/>
    </w:rPr>
  </w:style>
  <w:style w:type="character" w:customStyle="1" w:styleId="articletitle1">
    <w:name w:val="articletitle1"/>
    <w:rsid w:val="00C03B8C"/>
    <w:rPr>
      <w:b/>
      <w:bCs/>
      <w:color w:val="990000"/>
    </w:rPr>
  </w:style>
  <w:style w:type="character" w:customStyle="1" w:styleId="prodgeneral">
    <w:name w:val="prodgeneral"/>
    <w:basedOn w:val="DefaultParagraphFont"/>
    <w:rsid w:val="00C03B8C"/>
  </w:style>
  <w:style w:type="character" w:customStyle="1" w:styleId="Style10pt">
    <w:name w:val="Style 10 pt"/>
    <w:rsid w:val="00C03B8C"/>
    <w:rPr>
      <w:sz w:val="20"/>
    </w:rPr>
  </w:style>
  <w:style w:type="character" w:customStyle="1" w:styleId="StyleUnderlineChar0">
    <w:name w:val="Style Underline + Char"/>
    <w:rsid w:val="00C03B8C"/>
    <w:rPr>
      <w:rFonts w:eastAsia="SimSun" w:cs="Arial"/>
      <w:b/>
      <w:bCs/>
      <w:iCs/>
      <w:caps/>
      <w:sz w:val="24"/>
      <w:szCs w:val="24"/>
      <w:u w:val="single"/>
      <w:lang w:val="en-US" w:eastAsia="en-US" w:bidi="ar-SA"/>
    </w:rPr>
  </w:style>
  <w:style w:type="character" w:customStyle="1" w:styleId="highlightChar">
    <w:name w:val="highlight Char"/>
    <w:rsid w:val="00C03B8C"/>
    <w:rPr>
      <w:sz w:val="24"/>
      <w:szCs w:val="24"/>
      <w:u w:val="single"/>
      <w:lang w:val="en-US" w:eastAsia="en-US" w:bidi="ar-SA"/>
    </w:rPr>
  </w:style>
  <w:style w:type="character" w:customStyle="1" w:styleId="StyleciteChar">
    <w:name w:val="Style cite + Char"/>
    <w:rsid w:val="00C03B8C"/>
    <w:rPr>
      <w:sz w:val="24"/>
      <w:szCs w:val="24"/>
      <w:lang w:val="en-US" w:eastAsia="en-US" w:bidi="ar-SA"/>
    </w:rPr>
  </w:style>
  <w:style w:type="paragraph" w:customStyle="1" w:styleId="OffensiveLanguage">
    <w:name w:val="Offensive Language"/>
    <w:basedOn w:val="Normal"/>
    <w:next w:val="Normal"/>
    <w:qFormat/>
    <w:rsid w:val="00C03B8C"/>
    <w:rPr>
      <w:rFonts w:ascii="Avenir LT Std 45 Book" w:eastAsia="Calibri" w:hAnsi="Avenir LT Std 45 Book" w:cs="Times New Roman"/>
      <w:strike/>
      <w:sz w:val="24"/>
      <w:u w:val="single"/>
    </w:rPr>
  </w:style>
  <w:style w:type="character" w:customStyle="1" w:styleId="OffensiveLanguageChar">
    <w:name w:val="Offensive Language Char"/>
    <w:rsid w:val="00C03B8C"/>
    <w:rPr>
      <w:rFonts w:ascii="Arial Narrow" w:hAnsi="Arial Narrow"/>
      <w:strike/>
      <w:szCs w:val="24"/>
      <w:u w:val="single"/>
      <w:lang w:val="en-US" w:eastAsia="en-US" w:bidi="ar-SA"/>
    </w:rPr>
  </w:style>
  <w:style w:type="paragraph" w:customStyle="1" w:styleId="clearformatting0">
    <w:name w:val="clear formatting"/>
    <w:basedOn w:val="Normal"/>
    <w:qFormat/>
    <w:rsid w:val="00C03B8C"/>
    <w:rPr>
      <w:rFonts w:ascii="Avenir LT Std 45 Book" w:eastAsia="Calibri" w:hAnsi="Avenir LT Std 45 Book" w:cs="Times New Roman"/>
      <w:sz w:val="24"/>
    </w:rPr>
  </w:style>
  <w:style w:type="paragraph" w:customStyle="1" w:styleId="formfld">
    <w:name w:val="formfld"/>
    <w:basedOn w:val="Normal"/>
    <w:qFormat/>
    <w:rsid w:val="00C03B8C"/>
    <w:pPr>
      <w:spacing w:before="100" w:beforeAutospacing="1" w:after="100" w:afterAutospacing="1"/>
    </w:pPr>
    <w:rPr>
      <w:rFonts w:ascii="Avenir LT Std 45 Book" w:eastAsia="Arial Unicode MS" w:hAnsi="Avenir LT Std 45 Book" w:cs="Times New Roman"/>
      <w:sz w:val="24"/>
      <w:szCs w:val="20"/>
    </w:rPr>
  </w:style>
  <w:style w:type="character" w:customStyle="1" w:styleId="yellowfadeinnerspan">
    <w:name w:val="yellowfadeinnerspan"/>
    <w:rsid w:val="00C03B8C"/>
  </w:style>
  <w:style w:type="paragraph" w:customStyle="1" w:styleId="txgreen">
    <w:name w:val="txgreen"/>
    <w:basedOn w:val="Normal"/>
    <w:uiPriority w:val="99"/>
    <w:qFormat/>
    <w:rsid w:val="00C03B8C"/>
    <w:pPr>
      <w:spacing w:before="100" w:beforeAutospacing="1" w:after="100" w:afterAutospacing="1"/>
    </w:pPr>
    <w:rPr>
      <w:rFonts w:ascii="Avenir LT Std 45 Book" w:hAnsi="Avenir LT Std 45 Book" w:cs="Times New Roman"/>
      <w:sz w:val="24"/>
    </w:rPr>
  </w:style>
  <w:style w:type="character" w:customStyle="1" w:styleId="wikicreatelink">
    <w:name w:val="wikicreatelink"/>
    <w:basedOn w:val="DefaultParagraphFont"/>
    <w:rsid w:val="00C03B8C"/>
  </w:style>
  <w:style w:type="character" w:customStyle="1" w:styleId="facebook-share-count">
    <w:name w:val="facebook-share-count"/>
    <w:basedOn w:val="DefaultParagraphFont"/>
    <w:rsid w:val="00C03B8C"/>
  </w:style>
  <w:style w:type="character" w:customStyle="1" w:styleId="tickerwrap">
    <w:name w:val="ticker_wrap"/>
    <w:basedOn w:val="DefaultParagraphFont"/>
    <w:rsid w:val="00C03B8C"/>
  </w:style>
  <w:style w:type="paragraph" w:customStyle="1" w:styleId="rtecenter">
    <w:name w:val="rtecenter"/>
    <w:basedOn w:val="Normal"/>
    <w:uiPriority w:val="99"/>
    <w:qFormat/>
    <w:rsid w:val="00C03B8C"/>
    <w:pPr>
      <w:spacing w:before="100" w:beforeAutospacing="1" w:after="100" w:afterAutospacing="1"/>
    </w:pPr>
    <w:rPr>
      <w:rFonts w:ascii="Avenir LT Std 45 Book" w:hAnsi="Avenir LT Std 45 Book" w:cs="Times New Roman"/>
      <w:sz w:val="24"/>
    </w:rPr>
  </w:style>
  <w:style w:type="character" w:customStyle="1" w:styleId="smallcaps0">
    <w:name w:val="small_caps"/>
    <w:basedOn w:val="DefaultParagraphFont"/>
    <w:rsid w:val="00C03B8C"/>
  </w:style>
  <w:style w:type="character" w:customStyle="1" w:styleId="Bold12">
    <w:name w:val="Bold12"/>
    <w:aliases w:val="Body text + 10.5 pt16"/>
    <w:uiPriority w:val="1"/>
    <w:qFormat/>
    <w:rsid w:val="00C03B8C"/>
    <w:rPr>
      <w:rFonts w:ascii="Times New Roman" w:hAnsi="Times New Roman"/>
      <w:b/>
      <w:sz w:val="24"/>
    </w:rPr>
  </w:style>
  <w:style w:type="character" w:customStyle="1" w:styleId="NotBold10Final">
    <w:name w:val="NotBold10Final"/>
    <w:uiPriority w:val="1"/>
    <w:qFormat/>
    <w:rsid w:val="00C03B8C"/>
    <w:rPr>
      <w:rFonts w:ascii="Times New Roman" w:hAnsi="Times New Roman"/>
      <w:b w:val="0"/>
      <w:i w:val="0"/>
      <w:sz w:val="20"/>
    </w:rPr>
  </w:style>
  <w:style w:type="character" w:customStyle="1" w:styleId="slug-elocation">
    <w:name w:val="slug-elocation"/>
    <w:basedOn w:val="DefaultParagraphFont"/>
    <w:rsid w:val="00C03B8C"/>
  </w:style>
  <w:style w:type="character" w:customStyle="1" w:styleId="fu-autorenangabe-fu-beschreibung">
    <w:name w:val="fu-autorenangabe-fu-beschreibung"/>
    <w:rsid w:val="00C03B8C"/>
  </w:style>
  <w:style w:type="paragraph" w:customStyle="1" w:styleId="introshadow">
    <w:name w:val="intro_shadow"/>
    <w:basedOn w:val="Normal"/>
    <w:uiPriority w:val="99"/>
    <w:qFormat/>
    <w:rsid w:val="00C03B8C"/>
    <w:pPr>
      <w:spacing w:before="100" w:beforeAutospacing="1" w:after="100" w:afterAutospacing="1"/>
    </w:pPr>
    <w:rPr>
      <w:rFonts w:ascii="Avenir LT Std 45 Book" w:hAnsi="Avenir LT Std 45 Book" w:cs="Times New Roman"/>
      <w:sz w:val="24"/>
    </w:rPr>
  </w:style>
  <w:style w:type="paragraph" w:customStyle="1" w:styleId="articleintro">
    <w:name w:val="articleintro"/>
    <w:basedOn w:val="Normal"/>
    <w:uiPriority w:val="99"/>
    <w:qFormat/>
    <w:rsid w:val="00C03B8C"/>
    <w:pPr>
      <w:spacing w:before="100" w:beforeAutospacing="1" w:after="100" w:afterAutospacing="1"/>
    </w:pPr>
    <w:rPr>
      <w:rFonts w:ascii="Avenir LT Std 45 Book" w:hAnsi="Avenir LT Std 45 Book" w:cs="Times New Roman"/>
      <w:sz w:val="24"/>
    </w:rPr>
  </w:style>
  <w:style w:type="character" w:customStyle="1" w:styleId="datestamp">
    <w:name w:val="datestamp"/>
    <w:basedOn w:val="DefaultParagraphFont"/>
    <w:rsid w:val="00C03B8C"/>
  </w:style>
  <w:style w:type="character" w:customStyle="1" w:styleId="commentscontainer">
    <w:name w:val="comments_container"/>
    <w:basedOn w:val="DefaultParagraphFont"/>
    <w:rsid w:val="00C03B8C"/>
  </w:style>
  <w:style w:type="paragraph" w:customStyle="1" w:styleId="publishedon">
    <w:name w:val="published_on"/>
    <w:basedOn w:val="Normal"/>
    <w:uiPriority w:val="99"/>
    <w:qFormat/>
    <w:rsid w:val="00C03B8C"/>
    <w:pPr>
      <w:spacing w:before="100" w:beforeAutospacing="1" w:after="100" w:afterAutospacing="1"/>
    </w:pPr>
    <w:rPr>
      <w:rFonts w:ascii="Avenir LT Std 45 Book" w:hAnsi="Avenir LT Std 45 Book" w:cs="Times New Roman"/>
      <w:sz w:val="24"/>
    </w:rPr>
  </w:style>
  <w:style w:type="character" w:customStyle="1" w:styleId="itemdatecreated">
    <w:name w:val="itemdatecreated"/>
    <w:basedOn w:val="DefaultParagraphFont"/>
    <w:rsid w:val="00C03B8C"/>
  </w:style>
  <w:style w:type="character" w:customStyle="1" w:styleId="itemauthor">
    <w:name w:val="itemauthor"/>
    <w:basedOn w:val="DefaultParagraphFont"/>
    <w:rsid w:val="00C03B8C"/>
  </w:style>
  <w:style w:type="character" w:customStyle="1" w:styleId="hparticlefooter">
    <w:name w:val="hparticlefooter"/>
    <w:basedOn w:val="DefaultParagraphFont"/>
    <w:rsid w:val="00C03B8C"/>
  </w:style>
  <w:style w:type="paragraph" w:customStyle="1" w:styleId="Stylecardtext8pt">
    <w:name w:val="Style card text + 8 pt"/>
    <w:basedOn w:val="Normal"/>
    <w:qFormat/>
    <w:rsid w:val="00C03B8C"/>
    <w:pPr>
      <w:ind w:right="288"/>
    </w:pPr>
    <w:rPr>
      <w:rFonts w:ascii="Avenir LT Std 45 Book" w:hAnsi="Avenir LT Std 45 Book" w:cs="Times New Roman"/>
      <w:sz w:val="16"/>
    </w:rPr>
  </w:style>
  <w:style w:type="paragraph" w:customStyle="1" w:styleId="Stylecardtext5pt">
    <w:name w:val="Style card text + 5 pt"/>
    <w:basedOn w:val="Normal"/>
    <w:qFormat/>
    <w:rsid w:val="00C03B8C"/>
    <w:pPr>
      <w:ind w:right="288"/>
    </w:pPr>
    <w:rPr>
      <w:rFonts w:ascii="Avenir LT Std 45 Book" w:hAnsi="Avenir LT Std 45 Book" w:cs="Times New Roman"/>
      <w:sz w:val="10"/>
    </w:rPr>
  </w:style>
  <w:style w:type="table" w:customStyle="1" w:styleId="TableGrid2">
    <w:name w:val="Table Grid2"/>
    <w:basedOn w:val="TableNormal"/>
    <w:next w:val="TableGrid"/>
    <w:rsid w:val="00C03B8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C03B8C"/>
  </w:style>
  <w:style w:type="character" w:customStyle="1" w:styleId="BlockCharCharCharCharChar">
    <w:name w:val="Block Char Char Char Char Char"/>
    <w:aliases w:val="Block Char Char Char Char Char Char Char Char,Block Char Char Char Char Char Char Char1"/>
    <w:basedOn w:val="DefaultParagraphFont"/>
    <w:rsid w:val="00C03B8C"/>
    <w:rPr>
      <w:rFonts w:cs="Arial"/>
      <w:b/>
      <w:bCs/>
      <w:smallCaps/>
      <w:color w:val="000000"/>
      <w:kern w:val="32"/>
      <w:position w:val="16"/>
      <w:sz w:val="40"/>
      <w:szCs w:val="32"/>
      <w:lang w:val="en-US" w:eastAsia="en-US" w:bidi="ar-SA"/>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C03B8C"/>
    <w:pPr>
      <w:keepLines w:val="0"/>
      <w:pBdr>
        <w:bottom w:val="single" w:sz="4" w:space="1" w:color="auto"/>
      </w:pBdr>
      <w:spacing w:before="0" w:after="240"/>
    </w:pPr>
    <w:rPr>
      <w:rFonts w:ascii="Century Gothic" w:eastAsia="Times New Roman" w:hAnsi="Century Gothic" w:cs="Arial"/>
      <w:b w:val="0"/>
      <w:color w:val="000000"/>
      <w:spacing w:val="-20"/>
      <w:sz w:val="36"/>
    </w:rPr>
  </w:style>
  <w:style w:type="character" w:customStyle="1" w:styleId="BlockTitleUsedToBeDoubleUnderlinedandBoldFYICharChar">
    <w:name w:val="Block Title (Used To Be Double Underlined and Bold FYI) Char Char"/>
    <w:basedOn w:val="DefaultParagraphFont"/>
    <w:link w:val="BlockTitleUsedToBeDoubleUnderlinedandBoldFYI"/>
    <w:rsid w:val="00C03B8C"/>
    <w:rPr>
      <w:rFonts w:ascii="Century Gothic" w:eastAsia="Times New Roman" w:hAnsi="Century Gothic" w:cs="Arial"/>
      <w:color w:val="000000"/>
      <w:spacing w:val="-20"/>
      <w:sz w:val="36"/>
      <w:szCs w:val="32"/>
    </w:rPr>
  </w:style>
  <w:style w:type="paragraph" w:customStyle="1" w:styleId="CiteEmphasis">
    <w:name w:val="Cite/Emphasis"/>
    <w:basedOn w:val="Normal"/>
    <w:link w:val="CiteEmphasisChar"/>
    <w:qFormat/>
    <w:rsid w:val="00C03B8C"/>
    <w:rPr>
      <w:rFonts w:ascii="Avenir LT Std 45 Book" w:hAnsi="Avenir LT Std 45 Book" w:cs="Times New Roman"/>
      <w:b/>
      <w:color w:val="000000"/>
      <w:sz w:val="24"/>
      <w:u w:val="single"/>
    </w:rPr>
  </w:style>
  <w:style w:type="character" w:customStyle="1" w:styleId="CiteEmphasisChar">
    <w:name w:val="Cite/Emphasis Char"/>
    <w:basedOn w:val="DefaultParagraphFont"/>
    <w:link w:val="CiteEmphasis"/>
    <w:rsid w:val="00C03B8C"/>
    <w:rPr>
      <w:rFonts w:ascii="Avenir LT Std 45 Book" w:hAnsi="Avenir LT Std 45 Book" w:cs="Times New Roman"/>
      <w:b/>
      <w:color w:val="000000"/>
      <w:sz w:val="24"/>
      <w:u w:val="single"/>
    </w:rPr>
  </w:style>
  <w:style w:type="character" w:customStyle="1" w:styleId="ReadText">
    <w:name w:val="Read Text"/>
    <w:basedOn w:val="DefaultParagraphFont"/>
    <w:rsid w:val="00C03B8C"/>
    <w:rPr>
      <w:rFonts w:ascii="Times New Roman" w:hAnsi="Times New Roman"/>
      <w:b/>
      <w:bCs/>
      <w:sz w:val="24"/>
      <w:u w:val="single"/>
    </w:rPr>
  </w:style>
  <w:style w:type="paragraph" w:customStyle="1" w:styleId="Styleunread8pt">
    <w:name w:val="Style unread + 8 pt"/>
    <w:basedOn w:val="Normal"/>
    <w:link w:val="Styleunread8ptChar"/>
    <w:qFormat/>
    <w:rsid w:val="00C03B8C"/>
    <w:rPr>
      <w:rFonts w:ascii="Avenir LT Std 45 Book" w:hAnsi="Avenir LT Std 45 Book" w:cs="Times New Roman"/>
      <w:color w:val="000000"/>
      <w:sz w:val="16"/>
    </w:rPr>
  </w:style>
  <w:style w:type="character" w:customStyle="1" w:styleId="Styleunread8ptChar">
    <w:name w:val="Style unread + 8 pt Char"/>
    <w:basedOn w:val="DefaultParagraphFont"/>
    <w:link w:val="Styleunread8pt"/>
    <w:rsid w:val="00C03B8C"/>
    <w:rPr>
      <w:rFonts w:ascii="Avenir LT Std 45 Book" w:hAnsi="Avenir LT Std 45 Book" w:cs="Times New Roman"/>
      <w:color w:val="000000"/>
      <w:sz w:val="16"/>
    </w:rPr>
  </w:style>
  <w:style w:type="character" w:customStyle="1" w:styleId="main">
    <w:name w:val="main"/>
    <w:basedOn w:val="DefaultParagraphFont"/>
    <w:rsid w:val="00C03B8C"/>
  </w:style>
  <w:style w:type="character" w:customStyle="1" w:styleId="textunderlineCharChar">
    <w:name w:val="text underline Char Char"/>
    <w:basedOn w:val="DefaultParagraphFont"/>
    <w:rsid w:val="00C03B8C"/>
    <w:rPr>
      <w:rFonts w:ascii="Garamond" w:hAnsi="Garamond" w:cs="Arial"/>
      <w:color w:val="000000"/>
      <w:sz w:val="24"/>
      <w:u w:val="single"/>
    </w:rPr>
  </w:style>
  <w:style w:type="character" w:customStyle="1" w:styleId="textboldChar">
    <w:name w:val="text bold Char"/>
    <w:basedOn w:val="DefaultParagraphFont"/>
    <w:rsid w:val="00C03B8C"/>
    <w:rPr>
      <w:rFonts w:ascii="Times New Roman" w:hAnsi="Times New Roman" w:cs="Calibri"/>
      <w:b/>
      <w:color w:val="000000"/>
      <w:sz w:val="24"/>
      <w:szCs w:val="24"/>
      <w:u w:val="thick"/>
    </w:rPr>
  </w:style>
  <w:style w:type="paragraph" w:customStyle="1" w:styleId="ekprop-p">
    <w:name w:val="ekprop-p"/>
    <w:basedOn w:val="Normal"/>
    <w:uiPriority w:val="99"/>
    <w:qFormat/>
    <w:rsid w:val="00C03B8C"/>
    <w:pPr>
      <w:spacing w:before="100" w:beforeAutospacing="1" w:after="100" w:afterAutospacing="1"/>
    </w:pPr>
    <w:rPr>
      <w:rFonts w:ascii="Avenir LT Std 45 Book" w:hAnsi="Avenir LT Std 45 Book" w:cs="Times New Roman"/>
      <w:color w:val="58585B"/>
      <w:sz w:val="16"/>
      <w:szCs w:val="16"/>
    </w:rPr>
  </w:style>
  <w:style w:type="paragraph" w:customStyle="1" w:styleId="ShrinkCharChar">
    <w:name w:val="Shrink Char Char"/>
    <w:link w:val="ShrinkCharCharChar"/>
    <w:qFormat/>
    <w:rsid w:val="00C03B8C"/>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C03B8C"/>
    <w:rPr>
      <w:rFonts w:ascii="Times New Roman" w:eastAsia="Times New Roman" w:hAnsi="Times New Roman" w:cs="Times New Roman"/>
      <w:color w:val="000000"/>
      <w:sz w:val="12"/>
      <w:szCs w:val="24"/>
    </w:rPr>
  </w:style>
  <w:style w:type="paragraph" w:customStyle="1" w:styleId="SmalltextChar0">
    <w:name w:val="Smalltext Char"/>
    <w:basedOn w:val="Normal"/>
    <w:link w:val="SmalltextCharChar"/>
    <w:qFormat/>
    <w:rsid w:val="00C03B8C"/>
    <w:rPr>
      <w:rFonts w:ascii="Avenir LT Std 45 Book" w:hAnsi="Avenir LT Std 45 Book" w:cs="Times New Roman"/>
      <w:color w:val="000000"/>
      <w:sz w:val="16"/>
    </w:rPr>
  </w:style>
  <w:style w:type="character" w:customStyle="1" w:styleId="SmalltextCharChar">
    <w:name w:val="Smalltext Char Char"/>
    <w:basedOn w:val="DefaultParagraphFont"/>
    <w:link w:val="SmalltextChar0"/>
    <w:rsid w:val="00C03B8C"/>
    <w:rPr>
      <w:rFonts w:ascii="Avenir LT Std 45 Book" w:hAnsi="Avenir LT Std 45 Book" w:cs="Times New Roman"/>
      <w:color w:val="000000"/>
      <w:sz w:val="16"/>
    </w:rPr>
  </w:style>
  <w:style w:type="character" w:customStyle="1" w:styleId="FullCiteCharChar">
    <w:name w:val="Full Cite Char Char"/>
    <w:basedOn w:val="DefaultParagraphFont"/>
    <w:rsid w:val="00C03B8C"/>
    <w:rPr>
      <w:rFonts w:ascii="Georgia" w:hAnsi="Georgia" w:cs="Calibri"/>
      <w:color w:val="000000"/>
      <w:sz w:val="20"/>
      <w:szCs w:val="24"/>
    </w:rPr>
  </w:style>
  <w:style w:type="character" w:customStyle="1" w:styleId="submitted-wrapper">
    <w:name w:val="submitted-wrapper"/>
    <w:basedOn w:val="DefaultParagraphFont"/>
    <w:rsid w:val="00C03B8C"/>
  </w:style>
  <w:style w:type="paragraph" w:customStyle="1" w:styleId="CardFormatCharCharCharCharCharChar">
    <w:name w:val="Card Format Char Char Char Char Char Char"/>
    <w:basedOn w:val="Normal"/>
    <w:uiPriority w:val="99"/>
    <w:qFormat/>
    <w:rsid w:val="00C03B8C"/>
    <w:pPr>
      <w:widowControl w:val="0"/>
      <w:autoSpaceDE w:val="0"/>
      <w:autoSpaceDN w:val="0"/>
      <w:adjustRightInd w:val="0"/>
    </w:pPr>
    <w:rPr>
      <w:rFonts w:ascii="Avenir LT Std 45 Book" w:eastAsia="Times New Roman" w:hAnsi="Avenir LT Std 45 Book" w:cs="Times New Roman"/>
      <w:color w:val="000000"/>
      <w:sz w:val="18"/>
      <w:szCs w:val="18"/>
    </w:rPr>
  </w:style>
  <w:style w:type="paragraph" w:customStyle="1" w:styleId="DebateTag">
    <w:name w:val="Debate Tag"/>
    <w:basedOn w:val="Heading5"/>
    <w:qFormat/>
    <w:rsid w:val="00C03B8C"/>
    <w:pPr>
      <w:keepNext w:val="0"/>
      <w:keepLines w:val="0"/>
      <w:spacing w:before="0" w:after="160"/>
      <w:outlineLvl w:val="9"/>
    </w:pPr>
    <w:rPr>
      <w:rFonts w:ascii="Garamond" w:eastAsia="Times New Roman" w:hAnsi="Garamond" w:cs="Times New Roman"/>
      <w:b/>
      <w:color w:val="000000"/>
      <w:sz w:val="24"/>
    </w:rPr>
  </w:style>
  <w:style w:type="character" w:customStyle="1" w:styleId="caption40">
    <w:name w:val="caption4"/>
    <w:basedOn w:val="DefaultParagraphFont"/>
    <w:rsid w:val="00C03B8C"/>
  </w:style>
  <w:style w:type="character" w:customStyle="1" w:styleId="honorific-prefix">
    <w:name w:val="honorific-prefix"/>
    <w:basedOn w:val="DefaultParagraphFont"/>
    <w:rsid w:val="00C03B8C"/>
  </w:style>
  <w:style w:type="character" w:customStyle="1" w:styleId="given-name">
    <w:name w:val="given-name"/>
    <w:basedOn w:val="DefaultParagraphFont"/>
    <w:rsid w:val="00C03B8C"/>
  </w:style>
  <w:style w:type="character" w:customStyle="1" w:styleId="family-name">
    <w:name w:val="family-name"/>
    <w:basedOn w:val="DefaultParagraphFont"/>
    <w:rsid w:val="00C03B8C"/>
  </w:style>
  <w:style w:type="character" w:customStyle="1" w:styleId="chead">
    <w:name w:val="chead"/>
    <w:basedOn w:val="DefaultParagraphFont"/>
    <w:rsid w:val="00C03B8C"/>
  </w:style>
  <w:style w:type="paragraph" w:customStyle="1" w:styleId="endarticle">
    <w:name w:val="endarticle"/>
    <w:basedOn w:val="Normal"/>
    <w:uiPriority w:val="99"/>
    <w:qFormat/>
    <w:rsid w:val="00C03B8C"/>
    <w:pPr>
      <w:spacing w:before="100" w:beforeAutospacing="1" w:after="100" w:afterAutospacing="1"/>
    </w:pPr>
    <w:rPr>
      <w:rFonts w:ascii="Avenir LT Std 45 Book" w:eastAsia="Times New Roman" w:hAnsi="Avenir LT Std 45 Book" w:cs="Times New Roman"/>
      <w:sz w:val="24"/>
    </w:rPr>
  </w:style>
  <w:style w:type="paragraph" w:customStyle="1" w:styleId="a-body-text">
    <w:name w:val="a-body-text"/>
    <w:basedOn w:val="Normal"/>
    <w:uiPriority w:val="99"/>
    <w:qFormat/>
    <w:rsid w:val="00C03B8C"/>
    <w:pPr>
      <w:spacing w:before="100" w:beforeAutospacing="1" w:after="100" w:afterAutospacing="1"/>
    </w:pPr>
    <w:rPr>
      <w:rFonts w:ascii="Avenir LT Std 45 Book" w:eastAsia="Times New Roman" w:hAnsi="Avenir LT Std 45 Book" w:cs="Times New Roman"/>
      <w:sz w:val="24"/>
    </w:rPr>
  </w:style>
  <w:style w:type="paragraph" w:customStyle="1" w:styleId="obgpara">
    <w:name w:val="obg_para"/>
    <w:basedOn w:val="Normal"/>
    <w:uiPriority w:val="99"/>
    <w:qFormat/>
    <w:rsid w:val="00C03B8C"/>
    <w:pPr>
      <w:spacing w:before="100" w:beforeAutospacing="1" w:after="100" w:afterAutospacing="1"/>
    </w:pPr>
    <w:rPr>
      <w:rFonts w:ascii="Avenir LT Std 45 Book" w:eastAsia="Times New Roman" w:hAnsi="Avenir LT Std 45 Book" w:cs="Times New Roman"/>
      <w:sz w:val="24"/>
    </w:rPr>
  </w:style>
  <w:style w:type="character" w:customStyle="1" w:styleId="obgcapsstart">
    <w:name w:val="obg_caps_start"/>
    <w:basedOn w:val="DefaultParagraphFont"/>
    <w:rsid w:val="00C03B8C"/>
  </w:style>
  <w:style w:type="character" w:customStyle="1" w:styleId="the-author">
    <w:name w:val="the-author"/>
    <w:basedOn w:val="DefaultParagraphFont"/>
    <w:rsid w:val="00C03B8C"/>
  </w:style>
  <w:style w:type="character" w:customStyle="1" w:styleId="top-publish">
    <w:name w:val="top-publish"/>
    <w:basedOn w:val="DefaultParagraphFont"/>
    <w:rsid w:val="00C03B8C"/>
  </w:style>
  <w:style w:type="character" w:customStyle="1" w:styleId="byline-italic">
    <w:name w:val="byline-italic"/>
    <w:basedOn w:val="DefaultParagraphFont"/>
    <w:rsid w:val="00C03B8C"/>
  </w:style>
  <w:style w:type="character" w:customStyle="1" w:styleId="rednegchange">
    <w:name w:val="red_neg_change"/>
    <w:basedOn w:val="DefaultParagraphFont"/>
    <w:rsid w:val="00C03B8C"/>
  </w:style>
  <w:style w:type="character" w:customStyle="1" w:styleId="wsodqchgshow">
    <w:name w:val="wsodq_chgshow"/>
    <w:basedOn w:val="DefaultParagraphFont"/>
    <w:rsid w:val="00C03B8C"/>
  </w:style>
  <w:style w:type="character" w:customStyle="1" w:styleId="cnbcsbhdcomp">
    <w:name w:val="cnbc_sbhd_comp"/>
    <w:basedOn w:val="DefaultParagraphFont"/>
    <w:rsid w:val="00C03B8C"/>
  </w:style>
  <w:style w:type="character" w:customStyle="1" w:styleId="published">
    <w:name w:val="published"/>
    <w:basedOn w:val="DefaultParagraphFont"/>
    <w:rsid w:val="00C03B8C"/>
  </w:style>
  <w:style w:type="character" w:customStyle="1" w:styleId="listpipe">
    <w:name w:val="listpipe"/>
    <w:basedOn w:val="DefaultParagraphFont"/>
    <w:rsid w:val="00C03B8C"/>
  </w:style>
  <w:style w:type="character" w:customStyle="1" w:styleId="gd">
    <w:name w:val="gd"/>
    <w:basedOn w:val="DefaultParagraphFont"/>
    <w:rsid w:val="00C03B8C"/>
  </w:style>
  <w:style w:type="character" w:customStyle="1" w:styleId="g3">
    <w:name w:val="g3"/>
    <w:basedOn w:val="DefaultParagraphFont"/>
    <w:rsid w:val="00C03B8C"/>
  </w:style>
  <w:style w:type="character" w:customStyle="1" w:styleId="hb">
    <w:name w:val="hb"/>
    <w:basedOn w:val="DefaultParagraphFont"/>
    <w:rsid w:val="00C03B8C"/>
  </w:style>
  <w:style w:type="character" w:customStyle="1" w:styleId="g2">
    <w:name w:val="g2"/>
    <w:basedOn w:val="DefaultParagraphFont"/>
    <w:rsid w:val="00C03B8C"/>
  </w:style>
  <w:style w:type="character" w:customStyle="1" w:styleId="nameplatehead">
    <w:name w:val="nameplatehead"/>
    <w:basedOn w:val="DefaultParagraphFont"/>
    <w:rsid w:val="00C03B8C"/>
  </w:style>
  <w:style w:type="character" w:customStyle="1" w:styleId="nameplatelink">
    <w:name w:val="nameplatelink"/>
    <w:basedOn w:val="DefaultParagraphFont"/>
    <w:rsid w:val="00C03B8C"/>
  </w:style>
  <w:style w:type="paragraph" w:customStyle="1" w:styleId="calibre8">
    <w:name w:val="calibre8"/>
    <w:basedOn w:val="Normal"/>
    <w:uiPriority w:val="99"/>
    <w:qFormat/>
    <w:rsid w:val="00C03B8C"/>
    <w:pPr>
      <w:spacing w:before="30" w:after="30"/>
      <w:jc w:val="both"/>
    </w:pPr>
    <w:rPr>
      <w:rFonts w:ascii="Avenir LT Std 45 Book" w:eastAsia="Times New Roman" w:hAnsi="Avenir LT Std 45 Book" w:cs="Times New Roman"/>
      <w:sz w:val="17"/>
      <w:szCs w:val="17"/>
    </w:rPr>
  </w:style>
  <w:style w:type="character" w:customStyle="1" w:styleId="m340327140930436083gmail-styleunderline">
    <w:name w:val="m_340327140930436083gmail-styleunderline"/>
    <w:basedOn w:val="DefaultParagraphFont"/>
    <w:rsid w:val="00C03B8C"/>
  </w:style>
  <w:style w:type="paragraph" w:customStyle="1" w:styleId="BodyTextIndent21">
    <w:name w:val="Body Text Indent 21"/>
    <w:basedOn w:val="Normal"/>
    <w:next w:val="BodyTextIndent2"/>
    <w:unhideWhenUsed/>
    <w:qFormat/>
    <w:rsid w:val="00C03B8C"/>
    <w:pPr>
      <w:spacing w:after="120" w:line="480" w:lineRule="auto"/>
      <w:ind w:left="360"/>
    </w:pPr>
    <w:rPr>
      <w:rFonts w:ascii="Times New Roman" w:hAnsi="Times New Roman" w:cs="Times New Roman"/>
      <w:sz w:val="24"/>
    </w:rPr>
  </w:style>
  <w:style w:type="character" w:customStyle="1" w:styleId="BodyTextIndent2Char2">
    <w:name w:val="Body Text Indent 2 Char2"/>
    <w:basedOn w:val="DefaultParagraphFont"/>
    <w:uiPriority w:val="99"/>
    <w:semiHidden/>
    <w:rsid w:val="00C03B8C"/>
    <w:rPr>
      <w:rFonts w:ascii="Georgia" w:hAnsi="Georgia"/>
    </w:rPr>
  </w:style>
  <w:style w:type="character" w:customStyle="1" w:styleId="5yl5">
    <w:name w:val="_5yl5"/>
    <w:basedOn w:val="DefaultParagraphFont"/>
    <w:rsid w:val="00C03B8C"/>
  </w:style>
  <w:style w:type="character" w:customStyle="1" w:styleId="balancedheadline">
    <w:name w:val="balancedheadline"/>
    <w:basedOn w:val="DefaultParagraphFont"/>
    <w:rsid w:val="00C03B8C"/>
  </w:style>
  <w:style w:type="paragraph" w:customStyle="1" w:styleId="css-xhhu0i">
    <w:name w:val="css-xhhu0i"/>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fellowname">
    <w:name w:val="fellow__name"/>
    <w:basedOn w:val="Normal"/>
    <w:qFormat/>
    <w:rsid w:val="00C03B8C"/>
    <w:pPr>
      <w:spacing w:before="100" w:beforeAutospacing="1" w:after="100" w:afterAutospacing="1"/>
    </w:pPr>
    <w:rPr>
      <w:rFonts w:ascii="Times New Roman" w:eastAsia="Times New Roman" w:hAnsi="Times New Roman" w:cs="Times New Roman"/>
      <w:sz w:val="24"/>
    </w:rPr>
  </w:style>
  <w:style w:type="character" w:customStyle="1" w:styleId="UnresolvedMention10">
    <w:name w:val="Unresolved Mention10"/>
    <w:basedOn w:val="DefaultParagraphFont"/>
    <w:uiPriority w:val="99"/>
    <w:semiHidden/>
    <w:unhideWhenUsed/>
    <w:rsid w:val="00C03B8C"/>
    <w:rPr>
      <w:color w:val="605E5C"/>
      <w:shd w:val="clear" w:color="auto" w:fill="E1DFDD"/>
    </w:rPr>
  </w:style>
  <w:style w:type="character" w:customStyle="1" w:styleId="UnresolvedMention100">
    <w:name w:val="Unresolved Mention100"/>
    <w:basedOn w:val="DefaultParagraphFont"/>
    <w:uiPriority w:val="99"/>
    <w:semiHidden/>
    <w:unhideWhenUsed/>
    <w:rsid w:val="00C03B8C"/>
    <w:rPr>
      <w:color w:val="605E5C"/>
      <w:shd w:val="clear" w:color="auto" w:fill="E1DFDD"/>
    </w:rPr>
  </w:style>
  <w:style w:type="character" w:customStyle="1" w:styleId="UnresolvedMention1000">
    <w:name w:val="Unresolved Mention1000"/>
    <w:basedOn w:val="DefaultParagraphFont"/>
    <w:uiPriority w:val="99"/>
    <w:semiHidden/>
    <w:unhideWhenUsed/>
    <w:rsid w:val="00C03B8C"/>
    <w:rPr>
      <w:color w:val="605E5C"/>
      <w:shd w:val="clear" w:color="auto" w:fill="E1DFDD"/>
    </w:rPr>
  </w:style>
  <w:style w:type="character" w:customStyle="1" w:styleId="UnresolvedMention10000">
    <w:name w:val="Unresolved Mention10000"/>
    <w:basedOn w:val="DefaultParagraphFont"/>
    <w:uiPriority w:val="99"/>
    <w:semiHidden/>
    <w:unhideWhenUsed/>
    <w:rsid w:val="00C03B8C"/>
    <w:rPr>
      <w:color w:val="605E5C"/>
      <w:shd w:val="clear" w:color="auto" w:fill="E1DFDD"/>
    </w:rPr>
  </w:style>
  <w:style w:type="character" w:customStyle="1" w:styleId="UnresolvedMention100000">
    <w:name w:val="Unresolved Mention100000"/>
    <w:basedOn w:val="DefaultParagraphFont"/>
    <w:uiPriority w:val="99"/>
    <w:semiHidden/>
    <w:unhideWhenUsed/>
    <w:rsid w:val="00C03B8C"/>
    <w:rPr>
      <w:color w:val="605E5C"/>
      <w:shd w:val="clear" w:color="auto" w:fill="E1DFDD"/>
    </w:rPr>
  </w:style>
  <w:style w:type="character" w:customStyle="1" w:styleId="UnresolvedMention1000000">
    <w:name w:val="Unresolved Mention1000000"/>
    <w:basedOn w:val="DefaultParagraphFont"/>
    <w:uiPriority w:val="99"/>
    <w:semiHidden/>
    <w:unhideWhenUsed/>
    <w:rsid w:val="00C03B8C"/>
    <w:rPr>
      <w:color w:val="605E5C"/>
      <w:shd w:val="clear" w:color="auto" w:fill="E1DFDD"/>
    </w:rPr>
  </w:style>
  <w:style w:type="character" w:customStyle="1" w:styleId="UnresolvedMention10000000">
    <w:name w:val="Unresolved Mention10000000"/>
    <w:basedOn w:val="DefaultParagraphFont"/>
    <w:uiPriority w:val="99"/>
    <w:semiHidden/>
    <w:unhideWhenUsed/>
    <w:rsid w:val="00C03B8C"/>
    <w:rPr>
      <w:color w:val="605E5C"/>
      <w:shd w:val="clear" w:color="auto" w:fill="E1DFDD"/>
    </w:rPr>
  </w:style>
  <w:style w:type="character" w:customStyle="1" w:styleId="UnresolvedMention100000000">
    <w:name w:val="Unresolved Mention100000000"/>
    <w:basedOn w:val="DefaultParagraphFont"/>
    <w:uiPriority w:val="99"/>
    <w:semiHidden/>
    <w:unhideWhenUsed/>
    <w:rsid w:val="00C03B8C"/>
    <w:rPr>
      <w:color w:val="605E5C"/>
      <w:shd w:val="clear" w:color="auto" w:fill="E1DFDD"/>
    </w:rPr>
  </w:style>
  <w:style w:type="character" w:customStyle="1" w:styleId="UnresolvedMention1000000000">
    <w:name w:val="Unresolved Mention1000000000"/>
    <w:basedOn w:val="DefaultParagraphFont"/>
    <w:uiPriority w:val="99"/>
    <w:semiHidden/>
    <w:unhideWhenUsed/>
    <w:rsid w:val="00C03B8C"/>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C03B8C"/>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C03B8C"/>
    <w:rPr>
      <w:color w:val="605E5C"/>
      <w:shd w:val="clear" w:color="auto" w:fill="E1DFDD"/>
    </w:rPr>
  </w:style>
  <w:style w:type="character" w:customStyle="1" w:styleId="m-6639950760076288358gmail-style13ptbold">
    <w:name w:val="m_-6639950760076288358gmail-style13ptbold"/>
    <w:basedOn w:val="DefaultParagraphFont"/>
    <w:rsid w:val="00C03B8C"/>
  </w:style>
  <w:style w:type="character" w:customStyle="1" w:styleId="m-6639950760076288358gmail-msohyperlink">
    <w:name w:val="m_-6639950760076288358gmail-msohyperlink"/>
    <w:basedOn w:val="DefaultParagraphFont"/>
    <w:rsid w:val="00C03B8C"/>
  </w:style>
  <w:style w:type="character" w:customStyle="1" w:styleId="m-6639950760076288358gmail-m4841727538114946087gmail-styleunderline">
    <w:name w:val="m_-6639950760076288358gmail-m4841727538114946087gmail-styleunderline"/>
    <w:basedOn w:val="DefaultParagraphFont"/>
    <w:rsid w:val="00C03B8C"/>
  </w:style>
  <w:style w:type="character" w:customStyle="1" w:styleId="m8998500066486699605gmail-style13ptbold">
    <w:name w:val="m_8998500066486699605gmail-style13ptbold"/>
    <w:basedOn w:val="DefaultParagraphFont"/>
    <w:rsid w:val="00C03B8C"/>
  </w:style>
  <w:style w:type="character" w:customStyle="1" w:styleId="m8998500066486699605gmail-styleunderline">
    <w:name w:val="m_8998500066486699605gmail-styleunderline"/>
    <w:basedOn w:val="DefaultParagraphFont"/>
    <w:rsid w:val="00C03B8C"/>
  </w:style>
  <w:style w:type="character" w:customStyle="1" w:styleId="QuoteChar2">
    <w:name w:val="Quote Char2"/>
    <w:basedOn w:val="DefaultParagraphFont"/>
    <w:uiPriority w:val="29"/>
    <w:rsid w:val="00C03B8C"/>
    <w:rPr>
      <w:rFonts w:ascii="Cambria" w:hAnsi="Cambria" w:cs="Calibri"/>
      <w:i/>
      <w:iCs/>
      <w:color w:val="404040" w:themeColor="text1" w:themeTint="BF"/>
    </w:rPr>
  </w:style>
  <w:style w:type="character" w:customStyle="1" w:styleId="letter">
    <w:name w:val="letter"/>
    <w:basedOn w:val="DefaultParagraphFont"/>
    <w:rsid w:val="00C03B8C"/>
  </w:style>
  <w:style w:type="character" w:customStyle="1" w:styleId="mdash">
    <w:name w:val="mdash"/>
    <w:basedOn w:val="DefaultParagraphFont"/>
    <w:rsid w:val="00C03B8C"/>
  </w:style>
  <w:style w:type="character" w:customStyle="1" w:styleId="untext">
    <w:name w:val="untext"/>
    <w:basedOn w:val="DefaultParagraphFont"/>
    <w:rsid w:val="00C03B8C"/>
  </w:style>
  <w:style w:type="character" w:customStyle="1" w:styleId="vis">
    <w:name w:val="vis"/>
    <w:basedOn w:val="DefaultParagraphFont"/>
    <w:rsid w:val="00C03B8C"/>
  </w:style>
  <w:style w:type="character" w:customStyle="1" w:styleId="ex-sent">
    <w:name w:val="ex-sent"/>
    <w:basedOn w:val="DefaultParagraphFont"/>
    <w:rsid w:val="00C03B8C"/>
  </w:style>
  <w:style w:type="character" w:customStyle="1" w:styleId="mwtwi">
    <w:name w:val="mw_t_wi"/>
    <w:basedOn w:val="DefaultParagraphFont"/>
    <w:rsid w:val="00C03B8C"/>
  </w:style>
  <w:style w:type="paragraph" w:customStyle="1" w:styleId="marginright">
    <w:name w:val="margin_right"/>
    <w:basedOn w:val="Normal"/>
    <w:qFormat/>
    <w:rsid w:val="00C03B8C"/>
    <w:pPr>
      <w:spacing w:before="100" w:beforeAutospacing="1" w:after="100" w:afterAutospacing="1"/>
      <w:ind w:right="240"/>
    </w:pPr>
    <w:rPr>
      <w:rFonts w:ascii="Avenir LT Std 45 Book" w:eastAsia="Times New Roman" w:hAnsi="Avenir LT Std 45 Book" w:cs="Times New Roman"/>
      <w:sz w:val="24"/>
      <w:lang w:eastAsia="zh-CN"/>
    </w:rPr>
  </w:style>
  <w:style w:type="paragraph" w:customStyle="1" w:styleId="paddingverticalxs">
    <w:name w:val="padding_vertical_xs"/>
    <w:basedOn w:val="Normal"/>
    <w:qFormat/>
    <w:rsid w:val="00C03B8C"/>
    <w:pPr>
      <w:spacing w:before="100" w:beforeAutospacing="1" w:after="100" w:afterAutospacing="1"/>
    </w:pPr>
    <w:rPr>
      <w:rFonts w:ascii="Avenir LT Std 45 Book" w:eastAsia="Times New Roman" w:hAnsi="Avenir LT Std 45 Book" w:cs="Times New Roman"/>
      <w:sz w:val="24"/>
      <w:lang w:eastAsia="zh-CN"/>
    </w:rPr>
  </w:style>
  <w:style w:type="paragraph" w:customStyle="1" w:styleId="articlesubtitle0">
    <w:name w:val="article_subtitle"/>
    <w:basedOn w:val="Normal"/>
    <w:qFormat/>
    <w:rsid w:val="00C03B8C"/>
    <w:pPr>
      <w:spacing w:before="100" w:beforeAutospacing="1" w:after="100" w:afterAutospacing="1"/>
    </w:pPr>
    <w:rPr>
      <w:rFonts w:ascii="Lora" w:eastAsia="Times New Roman" w:hAnsi="Lora" w:cs="Times New Roman"/>
      <w:color w:val="808088"/>
      <w:sz w:val="36"/>
      <w:szCs w:val="36"/>
      <w:lang w:eastAsia="zh-CN"/>
    </w:rPr>
  </w:style>
  <w:style w:type="paragraph" w:customStyle="1" w:styleId="feeddrivenflexfeaturestory">
    <w:name w:val="feed_driven_flex_feature_story"/>
    <w:basedOn w:val="Normal"/>
    <w:qFormat/>
    <w:rsid w:val="00C03B8C"/>
    <w:pPr>
      <w:spacing w:before="100" w:beforeAutospacing="1" w:after="100" w:afterAutospacing="1"/>
    </w:pPr>
    <w:rPr>
      <w:rFonts w:ascii="Avenir LT Std 45 Book" w:eastAsia="Times New Roman" w:hAnsi="Avenir LT Std 45 Book" w:cs="Times New Roman"/>
      <w:sz w:val="24"/>
      <w:lang w:eastAsia="zh-CN"/>
    </w:rPr>
  </w:style>
  <w:style w:type="paragraph" w:customStyle="1" w:styleId="listitem">
    <w:name w:val="list_item"/>
    <w:basedOn w:val="Normal"/>
    <w:qFormat/>
    <w:rsid w:val="00C03B8C"/>
    <w:pPr>
      <w:spacing w:before="100" w:beforeAutospacing="1" w:after="100" w:afterAutospacing="1"/>
    </w:pPr>
    <w:rPr>
      <w:rFonts w:ascii="Avenir LT Std 45 Book" w:eastAsia="Times New Roman" w:hAnsi="Avenir LT Std 45 Book" w:cs="Times New Roman"/>
      <w:sz w:val="24"/>
      <w:lang w:eastAsia="zh-CN"/>
    </w:rPr>
  </w:style>
  <w:style w:type="paragraph" w:customStyle="1" w:styleId="latest-news-title1">
    <w:name w:val="latest-news-title1"/>
    <w:basedOn w:val="Normal"/>
    <w:qFormat/>
    <w:rsid w:val="00C03B8C"/>
    <w:pPr>
      <w:pBdr>
        <w:bottom w:val="dotted" w:sz="6" w:space="18" w:color="B1B1B1"/>
      </w:pBdr>
      <w:spacing w:after="360"/>
      <w:jc w:val="center"/>
    </w:pPr>
    <w:rPr>
      <w:rFonts w:ascii="Lora" w:eastAsia="Times New Roman" w:hAnsi="Lora" w:cs="Times New Roman"/>
      <w:b/>
      <w:bCs/>
      <w:color w:val="E23E21"/>
      <w:sz w:val="30"/>
      <w:szCs w:val="30"/>
      <w:lang w:eastAsia="zh-CN"/>
    </w:rPr>
  </w:style>
  <w:style w:type="character" w:customStyle="1" w:styleId="paddingrightxxs--desktop">
    <w:name w:val="padding_right_xxs--desktop"/>
    <w:basedOn w:val="DefaultParagraphFont"/>
    <w:rsid w:val="00C03B8C"/>
  </w:style>
  <w:style w:type="character" w:customStyle="1" w:styleId="paddingrightxxs1">
    <w:name w:val="padding_right_xxs1"/>
    <w:basedOn w:val="DefaultParagraphFont"/>
    <w:rsid w:val="00C03B8C"/>
  </w:style>
  <w:style w:type="character" w:customStyle="1" w:styleId="nowrap1">
    <w:name w:val="nowrap1"/>
    <w:basedOn w:val="DefaultParagraphFont"/>
    <w:rsid w:val="00C03B8C"/>
  </w:style>
  <w:style w:type="paragraph" w:customStyle="1" w:styleId="item">
    <w:name w:val="item"/>
    <w:basedOn w:val="Normal"/>
    <w:qFormat/>
    <w:rsid w:val="00C03B8C"/>
    <w:pPr>
      <w:spacing w:before="100" w:beforeAutospacing="1" w:after="100" w:afterAutospacing="1"/>
    </w:pPr>
    <w:rPr>
      <w:rFonts w:ascii="Avenir LT Std 45 Book" w:eastAsia="Times New Roman" w:hAnsi="Avenir LT Std 45 Book" w:cs="Times New Roman"/>
      <w:sz w:val="24"/>
      <w:lang w:eastAsia="zh-CN"/>
    </w:rPr>
  </w:style>
  <w:style w:type="character" w:customStyle="1" w:styleId="articlebyline1">
    <w:name w:val="article_byline1"/>
    <w:basedOn w:val="DefaultParagraphFont"/>
    <w:rsid w:val="00C03B8C"/>
    <w:rPr>
      <w:rFonts w:ascii="Lora" w:hAnsi="Lora" w:hint="default"/>
      <w:i/>
      <w:iCs/>
      <w:color w:val="000000"/>
      <w:sz w:val="30"/>
      <w:szCs w:val="30"/>
    </w:rPr>
  </w:style>
  <w:style w:type="character" w:customStyle="1" w:styleId="italic1">
    <w:name w:val="italic1"/>
    <w:basedOn w:val="DefaultParagraphFont"/>
    <w:rsid w:val="00C03B8C"/>
    <w:rPr>
      <w:i/>
      <w:iCs/>
    </w:rPr>
  </w:style>
  <w:style w:type="character" w:customStyle="1" w:styleId="articleimagecredit2">
    <w:name w:val="article_image_credit2"/>
    <w:basedOn w:val="DefaultParagraphFont"/>
    <w:rsid w:val="00C03B8C"/>
    <w:rPr>
      <w:rFonts w:ascii="Lora" w:hAnsi="Lora" w:hint="default"/>
      <w:i/>
      <w:iCs/>
      <w:sz w:val="24"/>
      <w:szCs w:val="24"/>
    </w:rPr>
  </w:style>
  <w:style w:type="character" w:customStyle="1" w:styleId="articlesponsored2">
    <w:name w:val="article_sponsored2"/>
    <w:basedOn w:val="DefaultParagraphFont"/>
    <w:rsid w:val="00C03B8C"/>
    <w:rPr>
      <w:rFonts w:ascii="Lora" w:hAnsi="Lora" w:hint="default"/>
      <w:b w:val="0"/>
      <w:bCs w:val="0"/>
      <w:caps w:val="0"/>
      <w:color w:val="FFFFFF"/>
      <w:sz w:val="24"/>
      <w:szCs w:val="24"/>
      <w:shd w:val="clear" w:color="auto" w:fill="373B40"/>
    </w:rPr>
  </w:style>
  <w:style w:type="paragraph" w:customStyle="1" w:styleId="flex-chain-item">
    <w:name w:val="flex-chain-item"/>
    <w:basedOn w:val="Normal"/>
    <w:qFormat/>
    <w:rsid w:val="00C03B8C"/>
    <w:pPr>
      <w:spacing w:before="100" w:beforeAutospacing="1" w:after="100" w:afterAutospacing="1"/>
    </w:pPr>
    <w:rPr>
      <w:rFonts w:ascii="Avenir LT Std 45 Book" w:eastAsia="Times New Roman" w:hAnsi="Avenir LT Std 45 Book" w:cs="Times New Roman"/>
      <w:sz w:val="24"/>
      <w:lang w:eastAsia="zh-CN"/>
    </w:rPr>
  </w:style>
  <w:style w:type="paragraph" w:customStyle="1" w:styleId="marginbottomsm1">
    <w:name w:val="margin_bottom_sm1"/>
    <w:basedOn w:val="Normal"/>
    <w:qFormat/>
    <w:rsid w:val="00C03B8C"/>
    <w:pPr>
      <w:spacing w:after="180"/>
    </w:pPr>
    <w:rPr>
      <w:rFonts w:ascii="Lora" w:eastAsia="Times New Roman" w:hAnsi="Lora" w:cs="Times New Roman"/>
      <w:sz w:val="24"/>
      <w:szCs w:val="20"/>
      <w:lang w:eastAsia="zh-CN"/>
    </w:rPr>
  </w:style>
  <w:style w:type="paragraph" w:customStyle="1" w:styleId="marginbottomxl1">
    <w:name w:val="margin_bottom_xl1"/>
    <w:basedOn w:val="Normal"/>
    <w:qFormat/>
    <w:rsid w:val="00C03B8C"/>
    <w:pPr>
      <w:spacing w:after="540"/>
    </w:pPr>
    <w:rPr>
      <w:rFonts w:ascii="Lora" w:eastAsia="Times New Roman" w:hAnsi="Lora" w:cs="Times New Roman"/>
      <w:sz w:val="24"/>
      <w:szCs w:val="20"/>
      <w:lang w:eastAsia="zh-CN"/>
    </w:rPr>
  </w:style>
  <w:style w:type="character" w:customStyle="1" w:styleId="read-morefooter">
    <w:name w:val="read-more__footer"/>
    <w:basedOn w:val="DefaultParagraphFont"/>
    <w:rsid w:val="00C03B8C"/>
  </w:style>
  <w:style w:type="paragraph" w:customStyle="1" w:styleId="jsx-671803276">
    <w:name w:val="jsx-671803276"/>
    <w:basedOn w:val="Normal"/>
    <w:qFormat/>
    <w:rsid w:val="00C03B8C"/>
    <w:pPr>
      <w:spacing w:before="100" w:beforeAutospacing="1" w:after="100" w:afterAutospacing="1"/>
    </w:pPr>
    <w:rPr>
      <w:rFonts w:ascii="Avenir LT Std 45 Book" w:eastAsia="Times New Roman" w:hAnsi="Avenir LT Std 45 Book" w:cs="Times New Roman"/>
      <w:sz w:val="24"/>
      <w:lang w:eastAsia="zh-CN"/>
    </w:rPr>
  </w:style>
  <w:style w:type="character" w:customStyle="1" w:styleId="jsx-6718032761">
    <w:name w:val="jsx-6718032761"/>
    <w:basedOn w:val="DefaultParagraphFont"/>
    <w:rsid w:val="00C03B8C"/>
  </w:style>
  <w:style w:type="character" w:customStyle="1" w:styleId="uwnk-">
    <w:name w:val="uwnk-"/>
    <w:basedOn w:val="DefaultParagraphFont"/>
    <w:rsid w:val="00C03B8C"/>
  </w:style>
  <w:style w:type="paragraph" w:customStyle="1" w:styleId="footnotedescription">
    <w:name w:val="footnote description"/>
    <w:next w:val="Normal"/>
    <w:link w:val="footnotedescriptionChar"/>
    <w:hidden/>
    <w:qFormat/>
    <w:rsid w:val="00C03B8C"/>
    <w:pPr>
      <w:spacing w:after="0"/>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sid w:val="00C03B8C"/>
    <w:rPr>
      <w:rFonts w:ascii="Times New Roman" w:eastAsia="Times New Roman" w:hAnsi="Times New Roman" w:cs="Times New Roman"/>
      <w:color w:val="000000"/>
      <w:sz w:val="16"/>
    </w:rPr>
  </w:style>
  <w:style w:type="character" w:customStyle="1" w:styleId="footnotemark">
    <w:name w:val="footnote mark"/>
    <w:hidden/>
    <w:rsid w:val="00C03B8C"/>
    <w:rPr>
      <w:rFonts w:ascii="Times New Roman" w:eastAsia="Times New Roman" w:hAnsi="Times New Roman" w:cs="Times New Roman"/>
      <w:color w:val="000000"/>
      <w:sz w:val="16"/>
      <w:vertAlign w:val="superscript"/>
    </w:rPr>
  </w:style>
  <w:style w:type="character" w:customStyle="1" w:styleId="c-messagebody">
    <w:name w:val="c-message__body"/>
    <w:basedOn w:val="DefaultParagraphFont"/>
    <w:rsid w:val="00C03B8C"/>
  </w:style>
  <w:style w:type="paragraph" w:customStyle="1" w:styleId="StyleHeading4TagBigcardbodysmalltextNormalTagheading2H">
    <w:name w:val="Style Heading 4TagBig cardbodysmall textNormal Tagheading 2H..."/>
    <w:basedOn w:val="Heading4"/>
    <w:qFormat/>
    <w:rsid w:val="00C03B8C"/>
    <w:rPr>
      <w:rFonts w:ascii="Times New Roman" w:hAnsi="Times New Roman"/>
      <w:iCs w:val="0"/>
    </w:rPr>
  </w:style>
  <w:style w:type="paragraph" w:customStyle="1" w:styleId="menu-item">
    <w:name w:val="menu-item"/>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post-meta">
    <w:name w:val="post-meta"/>
    <w:basedOn w:val="Normal"/>
    <w:qFormat/>
    <w:rsid w:val="00C03B8C"/>
    <w:pPr>
      <w:spacing w:before="100" w:beforeAutospacing="1" w:after="100" w:afterAutospacing="1"/>
    </w:pPr>
    <w:rPr>
      <w:rFonts w:ascii="Times New Roman" w:eastAsia="Times New Roman" w:hAnsi="Times New Roman" w:cs="Times New Roman"/>
      <w:sz w:val="24"/>
    </w:rPr>
  </w:style>
  <w:style w:type="character" w:customStyle="1" w:styleId="post-tag">
    <w:name w:val="post-tag"/>
    <w:basedOn w:val="DefaultParagraphFont"/>
    <w:rsid w:val="00C03B8C"/>
  </w:style>
  <w:style w:type="character" w:customStyle="1" w:styleId="imagecaption">
    <w:name w:val="imagecaption"/>
    <w:basedOn w:val="DefaultParagraphFont"/>
    <w:rsid w:val="00C03B8C"/>
  </w:style>
  <w:style w:type="paragraph" w:customStyle="1" w:styleId="post-date-wrap">
    <w:name w:val="post-date-wrap"/>
    <w:basedOn w:val="Normal"/>
    <w:qFormat/>
    <w:rsid w:val="00C03B8C"/>
    <w:pPr>
      <w:spacing w:before="100" w:beforeAutospacing="1" w:after="100" w:afterAutospacing="1"/>
    </w:pPr>
    <w:rPr>
      <w:rFonts w:ascii="Times New Roman" w:eastAsia="Times New Roman" w:hAnsi="Times New Roman" w:cs="Times New Roman"/>
      <w:sz w:val="24"/>
    </w:rPr>
  </w:style>
  <w:style w:type="character" w:customStyle="1" w:styleId="year">
    <w:name w:val="year"/>
    <w:basedOn w:val="DefaultParagraphFont"/>
    <w:rsid w:val="00C03B8C"/>
  </w:style>
  <w:style w:type="paragraph" w:customStyle="1" w:styleId="highlight10">
    <w:name w:val="highlight1"/>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author-avatar">
    <w:name w:val="author-avatar"/>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author-link">
    <w:name w:val="author-link"/>
    <w:basedOn w:val="Normal"/>
    <w:qFormat/>
    <w:rsid w:val="00C03B8C"/>
    <w:pPr>
      <w:spacing w:before="100" w:beforeAutospacing="1" w:after="100" w:afterAutospacing="1"/>
    </w:pPr>
    <w:rPr>
      <w:rFonts w:ascii="Times New Roman" w:eastAsia="Times New Roman" w:hAnsi="Times New Roman" w:cs="Times New Roman"/>
      <w:sz w:val="24"/>
    </w:rPr>
  </w:style>
  <w:style w:type="character" w:customStyle="1" w:styleId="Caption5">
    <w:name w:val="Caption5"/>
    <w:basedOn w:val="DefaultParagraphFont"/>
    <w:rsid w:val="00C03B8C"/>
  </w:style>
  <w:style w:type="character" w:customStyle="1" w:styleId="also-readtext--label">
    <w:name w:val="also-read__text--label"/>
    <w:basedOn w:val="DefaultParagraphFont"/>
    <w:rsid w:val="00C03B8C"/>
  </w:style>
  <w:style w:type="paragraph" w:customStyle="1" w:styleId="header-menu-item">
    <w:name w:val="header-menu-item"/>
    <w:basedOn w:val="Normal"/>
    <w:qFormat/>
    <w:rsid w:val="00C03B8C"/>
    <w:pPr>
      <w:spacing w:before="100" w:beforeAutospacing="1" w:after="100" w:afterAutospacing="1"/>
    </w:pPr>
    <w:rPr>
      <w:rFonts w:ascii="Times New Roman" w:eastAsia="Times New Roman" w:hAnsi="Times New Roman" w:cs="Times New Roman"/>
      <w:sz w:val="24"/>
    </w:rPr>
  </w:style>
  <w:style w:type="character" w:customStyle="1" w:styleId="subscribe--long">
    <w:name w:val="subscribe--long"/>
    <w:basedOn w:val="DefaultParagraphFont"/>
    <w:rsid w:val="00C03B8C"/>
  </w:style>
  <w:style w:type="character" w:customStyle="1" w:styleId="hed-heading">
    <w:name w:val="hed-heading"/>
    <w:basedOn w:val="DefaultParagraphFont"/>
    <w:rsid w:val="00C03B8C"/>
  </w:style>
  <w:style w:type="character" w:customStyle="1" w:styleId="pre">
    <w:name w:val="pre"/>
    <w:basedOn w:val="DefaultParagraphFont"/>
    <w:rsid w:val="00C03B8C"/>
  </w:style>
  <w:style w:type="paragraph" w:customStyle="1" w:styleId="taboola--heading">
    <w:name w:val="taboola--heading"/>
    <w:basedOn w:val="Normal"/>
    <w:qFormat/>
    <w:rsid w:val="00C03B8C"/>
    <w:pPr>
      <w:spacing w:before="100" w:beforeAutospacing="1" w:after="100" w:afterAutospacing="1"/>
    </w:pPr>
    <w:rPr>
      <w:rFonts w:ascii="Times New Roman" w:eastAsia="Times New Roman" w:hAnsi="Times New Roman" w:cs="Times New Roman"/>
      <w:sz w:val="24"/>
    </w:rPr>
  </w:style>
  <w:style w:type="character" w:customStyle="1" w:styleId="video-label">
    <w:name w:val="video-label"/>
    <w:basedOn w:val="DefaultParagraphFont"/>
    <w:rsid w:val="00C03B8C"/>
  </w:style>
  <w:style w:type="character" w:customStyle="1" w:styleId="branding">
    <w:name w:val="branding"/>
    <w:basedOn w:val="DefaultParagraphFont"/>
    <w:rsid w:val="00C03B8C"/>
  </w:style>
  <w:style w:type="paragraph" w:customStyle="1" w:styleId="fp-trending-content">
    <w:name w:val="fp-trending-content"/>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header-navigation-item">
    <w:name w:val="header-navigation-item"/>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dropdownitem-0-2-6">
    <w:name w:val="dropdownitem-0-2-6"/>
    <w:basedOn w:val="Normal"/>
    <w:qFormat/>
    <w:rsid w:val="00C03B8C"/>
    <w:pPr>
      <w:spacing w:before="100" w:beforeAutospacing="1" w:after="100" w:afterAutospacing="1"/>
    </w:pPr>
    <w:rPr>
      <w:rFonts w:ascii="Times New Roman" w:eastAsia="Times New Roman" w:hAnsi="Times New Roman" w:cs="Times New Roman"/>
      <w:sz w:val="24"/>
    </w:rPr>
  </w:style>
  <w:style w:type="character" w:customStyle="1" w:styleId="nav-action">
    <w:name w:val="nav-action"/>
    <w:basedOn w:val="DefaultParagraphFont"/>
    <w:rsid w:val="00C03B8C"/>
  </w:style>
  <w:style w:type="character" w:customStyle="1" w:styleId="component-bylines-0-2-40">
    <w:name w:val="component-bylines-0-2-40"/>
    <w:basedOn w:val="DefaultParagraphFont"/>
    <w:rsid w:val="00C03B8C"/>
  </w:style>
  <w:style w:type="paragraph" w:customStyle="1" w:styleId="component-root-0-2-62">
    <w:name w:val="component-root-0-2-62"/>
    <w:basedOn w:val="Normal"/>
    <w:qFormat/>
    <w:rsid w:val="00C03B8C"/>
    <w:pPr>
      <w:spacing w:before="100" w:beforeAutospacing="1" w:after="100" w:afterAutospacing="1"/>
    </w:pPr>
    <w:rPr>
      <w:rFonts w:ascii="Times New Roman" w:eastAsia="Times New Roman" w:hAnsi="Times New Roman" w:cs="Times New Roman"/>
      <w:sz w:val="24"/>
    </w:rPr>
  </w:style>
  <w:style w:type="character" w:customStyle="1" w:styleId="trcrboxheaderspan">
    <w:name w:val="trc_rbox_header_span"/>
    <w:basedOn w:val="DefaultParagraphFont"/>
    <w:rsid w:val="00C03B8C"/>
  </w:style>
  <w:style w:type="paragraph" w:customStyle="1" w:styleId="component-item-0-2-80">
    <w:name w:val="component-item-0-2-80"/>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component-listitem-0-2-85">
    <w:name w:val="component-listitem-0-2-85"/>
    <w:basedOn w:val="Normal"/>
    <w:qFormat/>
    <w:rsid w:val="00C03B8C"/>
    <w:pPr>
      <w:spacing w:before="100" w:beforeAutospacing="1" w:after="100" w:afterAutospacing="1"/>
    </w:pPr>
    <w:rPr>
      <w:rFonts w:ascii="Times New Roman" w:eastAsia="Times New Roman" w:hAnsi="Times New Roman" w:cs="Times New Roman"/>
      <w:sz w:val="24"/>
    </w:rPr>
  </w:style>
  <w:style w:type="character" w:customStyle="1" w:styleId="component-span-0-2-88">
    <w:name w:val="component-span-0-2-88"/>
    <w:basedOn w:val="DefaultParagraphFont"/>
    <w:rsid w:val="00C03B8C"/>
  </w:style>
  <w:style w:type="character" w:customStyle="1" w:styleId="m6540463018285843025gmail-heading4char">
    <w:name w:val="m_6540463018285843025gmail-heading4char"/>
    <w:basedOn w:val="DefaultParagraphFont"/>
    <w:rsid w:val="00C03B8C"/>
  </w:style>
  <w:style w:type="character" w:customStyle="1" w:styleId="m6540463018285843025gmail-styleunderline">
    <w:name w:val="m_6540463018285843025gmail-styleunderline"/>
    <w:basedOn w:val="DefaultParagraphFont"/>
    <w:rsid w:val="00C03B8C"/>
  </w:style>
  <w:style w:type="character" w:customStyle="1" w:styleId="postsubtitle">
    <w:name w:val="post_subtitle"/>
    <w:basedOn w:val="DefaultParagraphFont"/>
    <w:rsid w:val="00C03B8C"/>
  </w:style>
  <w:style w:type="character" w:customStyle="1" w:styleId="dispurl">
    <w:name w:val="dispurl"/>
    <w:basedOn w:val="DefaultParagraphFont"/>
    <w:rsid w:val="00C03B8C"/>
  </w:style>
  <w:style w:type="character" w:customStyle="1" w:styleId="StyleUnderline11ptChar">
    <w:name w:val="Style Underline + 11 pt Char"/>
    <w:link w:val="StyleUnderline11pt0"/>
    <w:locked/>
    <w:rsid w:val="00C03B8C"/>
    <w:rPr>
      <w:rFonts w:ascii="Georgia" w:eastAsiaTheme="minorEastAsia" w:hAnsi="Georgia" w:cs="Calibri"/>
      <w:szCs w:val="24"/>
      <w:u w:val="single"/>
    </w:rPr>
  </w:style>
  <w:style w:type="paragraph" w:customStyle="1" w:styleId="StyleUnderline11pt0">
    <w:name w:val="Style Underline + 11 pt"/>
    <w:basedOn w:val="Normal"/>
    <w:link w:val="StyleUnderline11ptChar"/>
    <w:qFormat/>
    <w:rsid w:val="00C03B8C"/>
    <w:rPr>
      <w:rFonts w:ascii="Georgia" w:eastAsiaTheme="minorEastAsia" w:hAnsi="Georgia" w:cs="Calibri"/>
      <w:szCs w:val="24"/>
      <w:u w:val="single"/>
    </w:rPr>
  </w:style>
  <w:style w:type="character" w:customStyle="1" w:styleId="StyleBoldUnderline11ptChar">
    <w:name w:val="Style BoldUnderline + 11 pt Char"/>
    <w:link w:val="StyleBoldUnderline11pt"/>
    <w:locked/>
    <w:rsid w:val="00C03B8C"/>
    <w:rPr>
      <w:rFonts w:ascii="Georgia" w:eastAsiaTheme="minorEastAsia" w:hAnsi="Georgia" w:cs="Calibri"/>
      <w:b/>
      <w:bCs/>
      <w:szCs w:val="24"/>
      <w:u w:val="single"/>
    </w:rPr>
  </w:style>
  <w:style w:type="paragraph" w:customStyle="1" w:styleId="StyleBoldUnderline11pt">
    <w:name w:val="Style BoldUnderline + 11 pt"/>
    <w:basedOn w:val="Normal"/>
    <w:link w:val="StyleBoldUnderline11ptChar"/>
    <w:qFormat/>
    <w:rsid w:val="00C03B8C"/>
    <w:rPr>
      <w:rFonts w:ascii="Georgia" w:eastAsiaTheme="minorEastAsia" w:hAnsi="Georgia" w:cs="Calibri"/>
      <w:b/>
      <w:bCs/>
      <w:szCs w:val="24"/>
      <w:u w:val="single"/>
    </w:rPr>
  </w:style>
  <w:style w:type="paragraph" w:customStyle="1" w:styleId="Second">
    <w:name w:val="Second"/>
    <w:basedOn w:val="Normal"/>
    <w:uiPriority w:val="99"/>
    <w:qFormat/>
    <w:rsid w:val="00C03B8C"/>
    <w:rPr>
      <w:rFonts w:eastAsia="Calibri"/>
      <w:b/>
      <w:caps/>
      <w:sz w:val="24"/>
      <w:szCs w:val="20"/>
    </w:rPr>
  </w:style>
  <w:style w:type="paragraph" w:customStyle="1" w:styleId="Notes0">
    <w:name w:val="Notes"/>
    <w:basedOn w:val="Normal"/>
    <w:link w:val="NotesChar"/>
    <w:autoRedefine/>
    <w:uiPriority w:val="4"/>
    <w:qFormat/>
    <w:rsid w:val="00C03B8C"/>
    <w:rPr>
      <w:b/>
      <w:sz w:val="24"/>
    </w:rPr>
  </w:style>
  <w:style w:type="character" w:customStyle="1" w:styleId="NotesChar">
    <w:name w:val="Notes Char"/>
    <w:basedOn w:val="DefaultParagraphFont"/>
    <w:link w:val="Notes0"/>
    <w:uiPriority w:val="4"/>
    <w:rsid w:val="00C03B8C"/>
    <w:rPr>
      <w:rFonts w:ascii="Calibri" w:hAnsi="Calibri"/>
      <w:b/>
      <w:sz w:val="24"/>
    </w:rPr>
  </w:style>
  <w:style w:type="paragraph" w:customStyle="1" w:styleId="Notetaking">
    <w:name w:val="Notetaking"/>
    <w:basedOn w:val="Heading6"/>
    <w:link w:val="NotetakingChar"/>
    <w:autoRedefine/>
    <w:uiPriority w:val="4"/>
    <w:qFormat/>
    <w:rsid w:val="00C03B8C"/>
    <w:pPr>
      <w:spacing w:after="0" w:line="240" w:lineRule="auto"/>
      <w:outlineLvl w:val="3"/>
    </w:pPr>
    <w:rPr>
      <w:rFonts w:ascii="Calibri" w:hAnsi="Calibri"/>
      <w:b/>
      <w:sz w:val="26"/>
      <w:lang w:bidi="en-US"/>
    </w:rPr>
  </w:style>
  <w:style w:type="character" w:customStyle="1" w:styleId="NotetakingChar">
    <w:name w:val="Notetaking Char"/>
    <w:basedOn w:val="Heading6Char"/>
    <w:link w:val="Notetaking"/>
    <w:uiPriority w:val="4"/>
    <w:rsid w:val="00C03B8C"/>
    <w:rPr>
      <w:rFonts w:ascii="Calibri" w:eastAsiaTheme="majorEastAsia" w:hAnsi="Calibri" w:cstheme="majorBidi"/>
      <w:b/>
      <w:color w:val="1F4D78" w:themeColor="accent1" w:themeShade="7F"/>
      <w:sz w:val="26"/>
      <w:lang w:bidi="en-US"/>
    </w:rPr>
  </w:style>
  <w:style w:type="character" w:customStyle="1" w:styleId="font-color-01">
    <w:name w:val="font-color-01"/>
    <w:basedOn w:val="DefaultParagraphFont"/>
    <w:rsid w:val="00C03B8C"/>
  </w:style>
  <w:style w:type="character" w:customStyle="1" w:styleId="social-share-count">
    <w:name w:val="social-share-count"/>
    <w:basedOn w:val="DefaultParagraphFont"/>
    <w:rsid w:val="00C03B8C"/>
  </w:style>
  <w:style w:type="paragraph" w:customStyle="1" w:styleId="views-row">
    <w:name w:val="views-row"/>
    <w:basedOn w:val="Normal"/>
    <w:qFormat/>
    <w:rsid w:val="00C03B8C"/>
    <w:pPr>
      <w:spacing w:before="100" w:beforeAutospacing="1" w:after="100" w:afterAutospacing="1"/>
    </w:pPr>
    <w:rPr>
      <w:rFonts w:ascii="Times New Roman" w:eastAsia="Times New Roman" w:hAnsi="Times New Roman" w:cs="Times New Roman"/>
      <w:sz w:val="24"/>
    </w:rPr>
  </w:style>
  <w:style w:type="character" w:customStyle="1" w:styleId="al-author-name-more">
    <w:name w:val="al-author-name-more"/>
    <w:basedOn w:val="DefaultParagraphFont"/>
    <w:rsid w:val="00C03B8C"/>
  </w:style>
  <w:style w:type="paragraph" w:customStyle="1" w:styleId="generic-articlebody">
    <w:name w:val="generic-article__body"/>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opinion-articlebody">
    <w:name w:val="opinion-article__body"/>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jtbio">
    <w:name w:val="jt_bio"/>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elementor-icon-list-item">
    <w:name w:val="elementor-icon-list-item"/>
    <w:basedOn w:val="Normal"/>
    <w:qFormat/>
    <w:rsid w:val="00C03B8C"/>
    <w:pPr>
      <w:spacing w:before="100" w:beforeAutospacing="1" w:after="100" w:afterAutospacing="1"/>
    </w:pPr>
    <w:rPr>
      <w:rFonts w:ascii="Times New Roman" w:eastAsia="Times New Roman" w:hAnsi="Times New Roman" w:cs="Times New Roman"/>
      <w:sz w:val="24"/>
    </w:rPr>
  </w:style>
  <w:style w:type="character" w:customStyle="1" w:styleId="elementor-icon-list-text">
    <w:name w:val="elementor-icon-list-text"/>
    <w:basedOn w:val="DefaultParagraphFont"/>
    <w:rsid w:val="00C03B8C"/>
  </w:style>
  <w:style w:type="character" w:customStyle="1" w:styleId="job-description">
    <w:name w:val="job-description"/>
    <w:basedOn w:val="DefaultParagraphFont"/>
    <w:rsid w:val="00C03B8C"/>
  </w:style>
  <w:style w:type="paragraph" w:customStyle="1" w:styleId="td-ad-inline">
    <w:name w:val="td-ad-inline"/>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recirc-story">
    <w:name w:val="recirc-story"/>
    <w:basedOn w:val="Normal"/>
    <w:qFormat/>
    <w:rsid w:val="00C03B8C"/>
    <w:pPr>
      <w:spacing w:before="100" w:beforeAutospacing="1" w:after="100" w:afterAutospacing="1"/>
    </w:pPr>
    <w:rPr>
      <w:rFonts w:ascii="Times New Roman" w:eastAsia="Times New Roman" w:hAnsi="Times New Roman" w:cs="Times New Roman"/>
      <w:sz w:val="24"/>
    </w:rPr>
  </w:style>
  <w:style w:type="character" w:customStyle="1" w:styleId="authorinfodata">
    <w:name w:val="authorinfodata"/>
    <w:basedOn w:val="DefaultParagraphFont"/>
    <w:rsid w:val="00C03B8C"/>
  </w:style>
  <w:style w:type="character" w:customStyle="1" w:styleId="ob-widget-text">
    <w:name w:val="ob-widget-text"/>
    <w:basedOn w:val="DefaultParagraphFont"/>
    <w:rsid w:val="00C03B8C"/>
  </w:style>
  <w:style w:type="paragraph" w:customStyle="1" w:styleId="ob-dynamic-rec-container">
    <w:name w:val="ob-dynamic-rec-container"/>
    <w:basedOn w:val="Normal"/>
    <w:qFormat/>
    <w:rsid w:val="00C03B8C"/>
    <w:pPr>
      <w:spacing w:before="100" w:beforeAutospacing="1" w:after="100" w:afterAutospacing="1"/>
    </w:pPr>
    <w:rPr>
      <w:rFonts w:ascii="Times New Roman" w:eastAsia="Times New Roman" w:hAnsi="Times New Roman" w:cs="Times New Roman"/>
      <w:sz w:val="24"/>
    </w:rPr>
  </w:style>
  <w:style w:type="paragraph" w:customStyle="1" w:styleId="zfr3q">
    <w:name w:val="zfr3q"/>
    <w:basedOn w:val="Normal"/>
    <w:qFormat/>
    <w:rsid w:val="00C03B8C"/>
    <w:pPr>
      <w:spacing w:before="100" w:beforeAutospacing="1" w:after="100" w:afterAutospacing="1"/>
    </w:pPr>
    <w:rPr>
      <w:rFonts w:ascii="Times New Roman" w:eastAsia="Times New Roman" w:hAnsi="Times New Roman" w:cs="Times New Roman"/>
      <w:sz w:val="24"/>
    </w:rPr>
  </w:style>
  <w:style w:type="character" w:customStyle="1" w:styleId="s12">
    <w:name w:val="s12"/>
    <w:basedOn w:val="DefaultParagraphFont"/>
    <w:rsid w:val="00C03B8C"/>
  </w:style>
  <w:style w:type="character" w:customStyle="1" w:styleId="s11">
    <w:name w:val="s11"/>
    <w:basedOn w:val="DefaultParagraphFont"/>
    <w:rsid w:val="00C03B8C"/>
  </w:style>
  <w:style w:type="character" w:customStyle="1" w:styleId="lede-text-onlyhighlight">
    <w:name w:val="lede-text-only__highlight"/>
    <w:basedOn w:val="DefaultParagraphFont"/>
    <w:rsid w:val="00C03B8C"/>
  </w:style>
  <w:style w:type="paragraph" w:customStyle="1" w:styleId="definition-inner-item">
    <w:name w:val="definition-inner-item"/>
    <w:basedOn w:val="Normal"/>
    <w:qFormat/>
    <w:rsid w:val="00C03B8C"/>
    <w:pPr>
      <w:spacing w:before="100" w:beforeAutospacing="1" w:after="100" w:afterAutospacing="1"/>
    </w:pPr>
    <w:rPr>
      <w:rFonts w:ascii="Times New Roman" w:hAnsi="Times New Roman" w:cs="Times New Roman"/>
      <w:sz w:val="24"/>
    </w:rPr>
  </w:style>
  <w:style w:type="character" w:customStyle="1" w:styleId="intro-colon">
    <w:name w:val="intro-colon"/>
    <w:basedOn w:val="DefaultParagraphFont"/>
    <w:rsid w:val="00C03B8C"/>
  </w:style>
  <w:style w:type="character" w:customStyle="1" w:styleId="markup--quote">
    <w:name w:val="markup--quote"/>
    <w:basedOn w:val="DefaultParagraphFont"/>
    <w:rsid w:val="00C03B8C"/>
  </w:style>
  <w:style w:type="character" w:customStyle="1" w:styleId="pubgrid">
    <w:name w:val="pubgrid"/>
    <w:basedOn w:val="DefaultParagraphFont"/>
    <w:rsid w:val="00C03B8C"/>
  </w:style>
  <w:style w:type="paragraph" w:customStyle="1" w:styleId="author-description">
    <w:name w:val="author-description"/>
    <w:basedOn w:val="Normal"/>
    <w:qFormat/>
    <w:rsid w:val="00C03B8C"/>
    <w:pPr>
      <w:spacing w:before="100" w:beforeAutospacing="1" w:after="100" w:afterAutospacing="1"/>
    </w:pPr>
    <w:rPr>
      <w:rFonts w:ascii="Times New Roman" w:hAnsi="Times New Roman" w:cs="Times New Roman"/>
      <w:sz w:val="24"/>
    </w:rPr>
  </w:style>
  <w:style w:type="character" w:customStyle="1" w:styleId="fppquote">
    <w:name w:val="fp_pquote"/>
    <w:basedOn w:val="DefaultParagraphFont"/>
    <w:rsid w:val="00C03B8C"/>
  </w:style>
  <w:style w:type="character" w:customStyle="1" w:styleId="HTMLAddressChar1">
    <w:name w:val="HTML Address Char1"/>
    <w:basedOn w:val="DefaultParagraphFont"/>
    <w:uiPriority w:val="99"/>
    <w:semiHidden/>
    <w:rsid w:val="00C03B8C"/>
    <w:rPr>
      <w:rFonts w:ascii="Times New Roman" w:eastAsiaTheme="minorHAnsi" w:hAnsi="Times New Roman" w:cs="Times New Roman"/>
      <w:i/>
      <w:iCs/>
      <w:sz w:val="22"/>
      <w:szCs w:val="22"/>
    </w:rPr>
  </w:style>
  <w:style w:type="character" w:customStyle="1" w:styleId="UnresolvedMention7">
    <w:name w:val="Unresolved Mention7"/>
    <w:basedOn w:val="DefaultParagraphFont"/>
    <w:uiPriority w:val="99"/>
    <w:semiHidden/>
    <w:unhideWhenUsed/>
    <w:rsid w:val="00C03B8C"/>
    <w:rPr>
      <w:color w:val="605E5C"/>
      <w:shd w:val="clear" w:color="auto" w:fill="E1DFDD"/>
    </w:rPr>
  </w:style>
  <w:style w:type="character" w:customStyle="1" w:styleId="table-captionlabel">
    <w:name w:val="table-caption__label"/>
    <w:basedOn w:val="DefaultParagraphFont"/>
    <w:rsid w:val="00C03B8C"/>
  </w:style>
  <w:style w:type="character" w:customStyle="1" w:styleId="a-list-item">
    <w:name w:val="a-list-item"/>
    <w:basedOn w:val="DefaultParagraphFont"/>
    <w:rsid w:val="00C03B8C"/>
  </w:style>
  <w:style w:type="paragraph" w:customStyle="1" w:styleId="analytics1">
    <w:name w:val="analytics"/>
    <w:basedOn w:val="Normal"/>
    <w:link w:val="analyticsChar1"/>
    <w:uiPriority w:val="4"/>
    <w:qFormat/>
    <w:rsid w:val="00C03B8C"/>
    <w:pPr>
      <w:spacing w:after="0" w:line="240" w:lineRule="auto"/>
    </w:pPr>
    <w:rPr>
      <w:b/>
      <w:color w:val="C00000"/>
      <w:sz w:val="26"/>
    </w:rPr>
  </w:style>
  <w:style w:type="character" w:customStyle="1" w:styleId="analyticsChar1">
    <w:name w:val="analytics Char"/>
    <w:basedOn w:val="DefaultParagraphFont"/>
    <w:link w:val="analytics1"/>
    <w:uiPriority w:val="4"/>
    <w:rsid w:val="00C03B8C"/>
    <w:rPr>
      <w:rFonts w:ascii="Calibri" w:hAnsi="Calibri"/>
      <w:b/>
      <w:color w:val="C00000"/>
      <w:sz w:val="26"/>
    </w:rPr>
  </w:style>
  <w:style w:type="paragraph" w:customStyle="1" w:styleId="PhoTag">
    <w:name w:val="PhoTag"/>
    <w:basedOn w:val="Normal"/>
    <w:next w:val="Normal"/>
    <w:autoRedefine/>
    <w:qFormat/>
    <w:rsid w:val="00C03B8C"/>
    <w:pPr>
      <w:spacing w:after="0" w:line="240" w:lineRule="auto"/>
    </w:pPr>
    <w:rPr>
      <w:b/>
    </w:rPr>
  </w:style>
  <w:style w:type="character" w:customStyle="1" w:styleId="boldunderlineChar5">
    <w:name w:val="bold underline Char"/>
    <w:basedOn w:val="DefaultParagraphFont"/>
    <w:rsid w:val="00C03B8C"/>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qFormat/>
    <w:rsid w:val="00C03B8C"/>
    <w:pPr>
      <w:spacing w:after="0" w:line="240" w:lineRule="auto"/>
    </w:pPr>
    <w:rPr>
      <w:rFonts w:eastAsia="Times New Roman"/>
      <w:sz w:val="16"/>
      <w:szCs w:val="20"/>
    </w:rPr>
  </w:style>
  <w:style w:type="character" w:customStyle="1" w:styleId="ReallySmallChar">
    <w:name w:val="Really Small Char"/>
    <w:basedOn w:val="DefaultParagraphFont"/>
    <w:link w:val="ReallySmall"/>
    <w:rsid w:val="00C03B8C"/>
    <w:rPr>
      <w:rFonts w:ascii="Calibri" w:eastAsia="Times New Roman" w:hAnsi="Calibri"/>
      <w:sz w:val="16"/>
      <w:szCs w:val="20"/>
    </w:rPr>
  </w:style>
  <w:style w:type="paragraph" w:customStyle="1" w:styleId="Heading4Cite">
    <w:name w:val="Heading 4 Cite"/>
    <w:basedOn w:val="Normal"/>
    <w:link w:val="Heading4CiteChar"/>
    <w:autoRedefine/>
    <w:qFormat/>
    <w:rsid w:val="00C03B8C"/>
    <w:pPr>
      <w:spacing w:after="0" w:line="240" w:lineRule="auto"/>
    </w:pPr>
    <w:rPr>
      <w:rFonts w:eastAsia="Calibri"/>
      <w:color w:val="000000"/>
    </w:rPr>
  </w:style>
  <w:style w:type="character" w:customStyle="1" w:styleId="Heading4CiteChar">
    <w:name w:val="Heading 4 Cite Char"/>
    <w:link w:val="Heading4Cite"/>
    <w:rsid w:val="00C03B8C"/>
    <w:rPr>
      <w:rFonts w:ascii="Calibri" w:eastAsia="Calibri" w:hAnsi="Calibri"/>
      <w:color w:val="000000"/>
    </w:rPr>
  </w:style>
  <w:style w:type="paragraph" w:customStyle="1" w:styleId="PageTitle0">
    <w:name w:val="Page Title"/>
    <w:basedOn w:val="Normal"/>
    <w:next w:val="Normal"/>
    <w:qFormat/>
    <w:rsid w:val="00C03B8C"/>
    <w:pPr>
      <w:tabs>
        <w:tab w:val="left" w:pos="1440"/>
      </w:tabs>
      <w:spacing w:after="0" w:line="240" w:lineRule="auto"/>
      <w:jc w:val="center"/>
      <w:outlineLvl w:val="1"/>
    </w:pPr>
    <w:rPr>
      <w:rFonts w:eastAsia="Calibri"/>
      <w:b/>
      <w:smallCaps/>
      <w:color w:val="000000"/>
      <w:sz w:val="36"/>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C03B8C"/>
    <w:pPr>
      <w:keepLines w:val="0"/>
      <w:pageBreakBefore w:val="0"/>
      <w:spacing w:before="0" w:after="60" w:line="240" w:lineRule="auto"/>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C03B8C"/>
    <w:pPr>
      <w:keepLines w:val="0"/>
      <w:spacing w:before="0" w:after="120" w:line="240" w:lineRule="auto"/>
    </w:pPr>
    <w:rPr>
      <w:rFonts w:eastAsia="Times New Roman" w:cs="Times New Roman"/>
      <w:b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C03B8C"/>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C03B8C"/>
    <w:rPr>
      <w:rFonts w:ascii="Calibri" w:eastAsia="Times New Roman" w:hAnsi="Calibri" w:cs="Times New Roman"/>
      <w:iCs/>
      <w:color w:val="000000"/>
      <w:sz w:val="16"/>
      <w:szCs w:val="28"/>
    </w:rPr>
  </w:style>
  <w:style w:type="paragraph" w:customStyle="1" w:styleId="StyleUnderline9pt2">
    <w:name w:val="Style Underline + 9 pt2"/>
    <w:basedOn w:val="Normal"/>
    <w:link w:val="StyleUnderline9pt2Char"/>
    <w:qFormat/>
    <w:rsid w:val="00C03B8C"/>
    <w:pPr>
      <w:spacing w:after="0" w:line="240" w:lineRule="auto"/>
    </w:pPr>
    <w:rPr>
      <w:rFonts w:eastAsia="Times New Roman"/>
      <w:color w:val="000000"/>
      <w:szCs w:val="20"/>
      <w:u w:val="single"/>
    </w:rPr>
  </w:style>
  <w:style w:type="character" w:customStyle="1" w:styleId="StyleUnderline9pt2Char">
    <w:name w:val="Style Underline + 9 pt2 Char"/>
    <w:link w:val="StyleUnderline9pt2"/>
    <w:rsid w:val="00C03B8C"/>
    <w:rPr>
      <w:rFonts w:ascii="Calibri" w:eastAsia="Times New Roman" w:hAnsi="Calibri"/>
      <w:color w:val="000000"/>
      <w:szCs w:val="20"/>
      <w:u w:val="single"/>
    </w:rPr>
  </w:style>
  <w:style w:type="paragraph" w:customStyle="1" w:styleId="TxBr5p1">
    <w:name w:val="TxBr_5p1"/>
    <w:basedOn w:val="Normal"/>
    <w:qFormat/>
    <w:rsid w:val="00C03B8C"/>
    <w:pPr>
      <w:tabs>
        <w:tab w:val="left" w:pos="204"/>
      </w:tabs>
      <w:autoSpaceDE w:val="0"/>
      <w:autoSpaceDN w:val="0"/>
      <w:adjustRightInd w:val="0"/>
      <w:spacing w:after="0"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C03B8C"/>
    <w:pPr>
      <w:spacing w:after="0" w:line="240" w:lineRule="auto"/>
      <w:ind w:left="400"/>
    </w:pPr>
    <w:rPr>
      <w:rFonts w:eastAsia="Calibri"/>
      <w:color w:val="000000"/>
    </w:rPr>
  </w:style>
  <w:style w:type="numbering" w:customStyle="1" w:styleId="NoList12">
    <w:name w:val="No List12"/>
    <w:next w:val="NoList"/>
    <w:semiHidden/>
    <w:unhideWhenUsed/>
    <w:rsid w:val="00C03B8C"/>
  </w:style>
  <w:style w:type="numbering" w:customStyle="1" w:styleId="NoList211">
    <w:name w:val="No List211"/>
    <w:next w:val="NoList"/>
    <w:uiPriority w:val="99"/>
    <w:semiHidden/>
    <w:unhideWhenUsed/>
    <w:rsid w:val="00C03B8C"/>
  </w:style>
  <w:style w:type="character" w:customStyle="1" w:styleId="A11">
    <w:name w:val="A11"/>
    <w:rsid w:val="00C03B8C"/>
    <w:rPr>
      <w:rFonts w:ascii="Minion Pro" w:hAnsi="Minion Pro" w:cs="Minion Pro" w:hint="default"/>
      <w:color w:val="211D1E"/>
      <w:sz w:val="12"/>
      <w:szCs w:val="12"/>
    </w:rPr>
  </w:style>
  <w:style w:type="character" w:customStyle="1" w:styleId="A12">
    <w:name w:val="A12"/>
    <w:uiPriority w:val="99"/>
    <w:rsid w:val="00C03B8C"/>
    <w:rPr>
      <w:rFonts w:ascii="Minion Pro" w:hAnsi="Minion Pro" w:cs="Minion Pro" w:hint="default"/>
      <w:color w:val="211D1E"/>
      <w:sz w:val="22"/>
      <w:szCs w:val="22"/>
    </w:rPr>
  </w:style>
  <w:style w:type="character" w:customStyle="1" w:styleId="bold-italic-sub-c">
    <w:name w:val="bold-italic-sub-c"/>
    <w:basedOn w:val="DefaultParagraphFont"/>
    <w:rsid w:val="00C03B8C"/>
  </w:style>
  <w:style w:type="character" w:customStyle="1" w:styleId="charoverride-4">
    <w:name w:val="charoverride-4"/>
    <w:basedOn w:val="DefaultParagraphFont"/>
    <w:rsid w:val="00C03B8C"/>
  </w:style>
  <w:style w:type="character" w:customStyle="1" w:styleId="charoverride-3">
    <w:name w:val="charoverride-3"/>
    <w:basedOn w:val="DefaultParagraphFont"/>
    <w:rsid w:val="00C03B8C"/>
  </w:style>
  <w:style w:type="character" w:customStyle="1" w:styleId="BlockTitle2Char">
    <w:name w:val="Block Title2 Char"/>
    <w:link w:val="BlockTitle2"/>
    <w:rsid w:val="00C03B8C"/>
    <w:rPr>
      <w:rFonts w:ascii="Palatino Linotype" w:hAnsi="Palatino Linotype"/>
      <w:b/>
      <w:sz w:val="28"/>
    </w:rPr>
  </w:style>
  <w:style w:type="paragraph" w:customStyle="1" w:styleId="tag1">
    <w:name w:val="tag1"/>
    <w:basedOn w:val="Normal"/>
    <w:qFormat/>
    <w:rsid w:val="00C03B8C"/>
    <w:pPr>
      <w:spacing w:after="0" w:line="240" w:lineRule="auto"/>
    </w:pPr>
    <w:rPr>
      <w:rFonts w:eastAsia="Times New Roman"/>
      <w:b/>
      <w:szCs w:val="20"/>
    </w:rPr>
  </w:style>
  <w:style w:type="paragraph" w:customStyle="1" w:styleId="tagcite2">
    <w:name w:val="tagcite"/>
    <w:basedOn w:val="Normal"/>
    <w:qFormat/>
    <w:rsid w:val="00C03B8C"/>
    <w:pPr>
      <w:spacing w:after="0" w:line="240" w:lineRule="auto"/>
    </w:pPr>
    <w:rPr>
      <w:rFonts w:eastAsia="Times New Roman"/>
      <w:b/>
    </w:rPr>
  </w:style>
  <w:style w:type="paragraph" w:customStyle="1" w:styleId="SmallFontCharCharChar">
    <w:name w:val="Small Font Char Char Char"/>
    <w:basedOn w:val="Normal"/>
    <w:uiPriority w:val="99"/>
    <w:qFormat/>
    <w:rsid w:val="00C03B8C"/>
    <w:pPr>
      <w:spacing w:after="0" w:line="240" w:lineRule="auto"/>
    </w:pPr>
    <w:rPr>
      <w:rFonts w:eastAsia="Times New Roman"/>
      <w:sz w:val="12"/>
    </w:rPr>
  </w:style>
  <w:style w:type="character" w:customStyle="1" w:styleId="tag1Char">
    <w:name w:val="tag1 Char"/>
    <w:rsid w:val="00C03B8C"/>
    <w:rPr>
      <w:b/>
      <w:bCs w:val="0"/>
      <w:sz w:val="24"/>
    </w:rPr>
  </w:style>
  <w:style w:type="character" w:customStyle="1" w:styleId="SmallFontCharCharCharChar">
    <w:name w:val="Small Font Char Char Char Char"/>
    <w:rsid w:val="00C03B8C"/>
    <w:rPr>
      <w:rFonts w:ascii="Arial" w:hAnsi="Arial" w:cs="Arial" w:hint="default"/>
      <w:sz w:val="12"/>
      <w:szCs w:val="24"/>
    </w:rPr>
  </w:style>
  <w:style w:type="character" w:customStyle="1" w:styleId="TagCiteChar3">
    <w:name w:val="TagCite Char"/>
    <w:rsid w:val="00C03B8C"/>
    <w:rPr>
      <w:rFonts w:ascii="Garamond" w:hAnsi="Garamond" w:hint="default"/>
      <w:b/>
      <w:bCs w:val="0"/>
      <w:sz w:val="24"/>
      <w:szCs w:val="24"/>
    </w:rPr>
  </w:style>
  <w:style w:type="character" w:customStyle="1" w:styleId="heading2char2charchar1">
    <w:name w:val="heading2char2charchar1"/>
    <w:rsid w:val="00C03B8C"/>
  </w:style>
  <w:style w:type="character" w:customStyle="1" w:styleId="charchar60">
    <w:name w:val="charchar6"/>
    <w:rsid w:val="00C03B8C"/>
  </w:style>
  <w:style w:type="character" w:customStyle="1" w:styleId="searchtermbold">
    <w:name w:val="searchtermbold"/>
    <w:rsid w:val="00C03B8C"/>
  </w:style>
  <w:style w:type="character" w:customStyle="1" w:styleId="regtext">
    <w:name w:val="regtext"/>
    <w:uiPriority w:val="99"/>
    <w:rsid w:val="00C03B8C"/>
  </w:style>
  <w:style w:type="character" w:customStyle="1" w:styleId="bps-topic-ident">
    <w:name w:val="bps-topic-ident"/>
    <w:rsid w:val="00C03B8C"/>
  </w:style>
  <w:style w:type="paragraph" w:customStyle="1" w:styleId="FreeForm">
    <w:name w:val="Free Form"/>
    <w:qFormat/>
    <w:rsid w:val="00C03B8C"/>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C03B8C"/>
    <w:rPr>
      <w:rFonts w:cs="Calibri"/>
      <w:b/>
      <w:u w:val="single"/>
    </w:rPr>
  </w:style>
  <w:style w:type="paragraph" w:customStyle="1" w:styleId="AuthorDate2">
    <w:name w:val="Author/Date"/>
    <w:basedOn w:val="Normal"/>
    <w:link w:val="AuthorDateChar0"/>
    <w:qFormat/>
    <w:rsid w:val="00C03B8C"/>
    <w:pPr>
      <w:spacing w:after="0" w:line="240" w:lineRule="auto"/>
    </w:pPr>
    <w:rPr>
      <w:rFonts w:asciiTheme="minorHAnsi" w:hAnsiTheme="minorHAnsi" w:cs="Calibri"/>
      <w:b/>
      <w:u w:val="single"/>
    </w:rPr>
  </w:style>
  <w:style w:type="character" w:customStyle="1" w:styleId="HilightChar">
    <w:name w:val="Hilight Char"/>
    <w:rsid w:val="00C03B8C"/>
    <w:rPr>
      <w:rFonts w:eastAsia="Calibri"/>
      <w:b/>
      <w:noProof w:val="0"/>
      <w:sz w:val="22"/>
      <w:szCs w:val="22"/>
      <w:u w:val="single"/>
      <w:lang w:val="en-US" w:eastAsia="ar-SA" w:bidi="ar-SA"/>
    </w:rPr>
  </w:style>
  <w:style w:type="character" w:customStyle="1" w:styleId="StyleUnderlineCharChar">
    <w:name w:val="Style Underline Char Char"/>
    <w:rsid w:val="00C03B8C"/>
    <w:rPr>
      <w:rFonts w:ascii="Times New Roman" w:eastAsia="Times New Roman" w:hAnsi="Times New Roman" w:cs="Times New Roman"/>
      <w:sz w:val="20"/>
      <w:szCs w:val="20"/>
      <w:u w:val="single"/>
    </w:rPr>
  </w:style>
  <w:style w:type="character" w:customStyle="1" w:styleId="c1">
    <w:name w:val="c1"/>
    <w:rsid w:val="00C03B8C"/>
  </w:style>
  <w:style w:type="paragraph" w:customStyle="1" w:styleId="TagStyle0">
    <w:name w:val="Tag Style"/>
    <w:basedOn w:val="Normal"/>
    <w:qFormat/>
    <w:rsid w:val="00C03B8C"/>
    <w:pPr>
      <w:spacing w:after="0" w:line="240" w:lineRule="auto"/>
    </w:pPr>
    <w:rPr>
      <w:rFonts w:eastAsia="Times New Roman"/>
      <w:b/>
    </w:rPr>
  </w:style>
  <w:style w:type="paragraph" w:customStyle="1" w:styleId="Hat2">
    <w:name w:val="Hat2"/>
    <w:basedOn w:val="Heading2"/>
    <w:next w:val="Heading2"/>
    <w:autoRedefine/>
    <w:uiPriority w:val="99"/>
    <w:qFormat/>
    <w:rsid w:val="00C03B8C"/>
    <w:pPr>
      <w:keepNext w:val="0"/>
      <w:keepLines w:val="0"/>
      <w:pageBreakBefore w:val="0"/>
      <w:spacing w:before="480" w:line="240" w:lineRule="auto"/>
      <w:jc w:val="left"/>
    </w:pPr>
    <w:rPr>
      <w:rFonts w:eastAsia="Calibri" w:cs="Times New Roman"/>
      <w:caps/>
      <w:sz w:val="20"/>
      <w:u w:val="none"/>
    </w:rPr>
  </w:style>
  <w:style w:type="paragraph" w:customStyle="1" w:styleId="StyleCardTextUnderline3">
    <w:name w:val="Style Card Text + Underline3"/>
    <w:link w:val="StyleCardTextUnderline3Char"/>
    <w:qFormat/>
    <w:rsid w:val="00C03B8C"/>
    <w:pPr>
      <w:spacing w:after="200" w:line="276" w:lineRule="auto"/>
    </w:pPr>
    <w:rPr>
      <w:rFonts w:eastAsia="SimSun"/>
      <w:szCs w:val="24"/>
      <w:u w:val="thick"/>
      <w:lang w:eastAsia="zh-CN"/>
    </w:rPr>
  </w:style>
  <w:style w:type="character" w:customStyle="1" w:styleId="Underline4">
    <w:name w:val="*Underline*"/>
    <w:rsid w:val="00C03B8C"/>
    <w:rPr>
      <w:rFonts w:ascii="Times New Roman" w:hAnsi="Times New Roman"/>
      <w:b/>
      <w:sz w:val="24"/>
      <w:u w:val="single"/>
    </w:rPr>
  </w:style>
  <w:style w:type="paragraph" w:customStyle="1" w:styleId="TxBr33p1">
    <w:name w:val="TxBr_33p1"/>
    <w:basedOn w:val="Normal"/>
    <w:uiPriority w:val="99"/>
    <w:qFormat/>
    <w:rsid w:val="00C03B8C"/>
    <w:pPr>
      <w:tabs>
        <w:tab w:val="left" w:pos="204"/>
      </w:tabs>
      <w:autoSpaceDE w:val="0"/>
      <w:autoSpaceDN w:val="0"/>
      <w:adjustRightInd w:val="0"/>
      <w:spacing w:after="0" w:line="260" w:lineRule="atLeast"/>
      <w:jc w:val="both"/>
    </w:pPr>
    <w:rPr>
      <w:rFonts w:eastAsia="Times New Roman"/>
    </w:rPr>
  </w:style>
  <w:style w:type="paragraph" w:customStyle="1" w:styleId="Stylecites10ptNotBold">
    <w:name w:val="Style cites + 10 pt Not Bold"/>
    <w:basedOn w:val="Normal"/>
    <w:uiPriority w:val="99"/>
    <w:qFormat/>
    <w:rsid w:val="00C03B8C"/>
    <w:pPr>
      <w:spacing w:after="0" w:line="240" w:lineRule="auto"/>
    </w:pPr>
    <w:rPr>
      <w:rFonts w:eastAsia="SimSun"/>
      <w:lang w:eastAsia="zh-CN"/>
    </w:rPr>
  </w:style>
  <w:style w:type="character" w:customStyle="1" w:styleId="Heading51">
    <w:name w:val="Heading 51"/>
    <w:aliases w:val="Heading 5 Char Char Char,Heading 511"/>
    <w:rsid w:val="00C03B8C"/>
    <w:rPr>
      <w:b/>
      <w:bCs/>
      <w:iCs/>
      <w:szCs w:val="26"/>
      <w:lang w:val="en-US" w:eastAsia="en-US" w:bidi="ar-SA"/>
    </w:rPr>
  </w:style>
  <w:style w:type="character" w:customStyle="1" w:styleId="comments-post">
    <w:name w:val="comments-post"/>
    <w:rsid w:val="00C03B8C"/>
  </w:style>
  <w:style w:type="paragraph" w:customStyle="1" w:styleId="Irrelevant6font">
    <w:name w:val="Irrelevant (6 font)"/>
    <w:basedOn w:val="Normal"/>
    <w:link w:val="Irrelevant6fontChar"/>
    <w:qFormat/>
    <w:rsid w:val="00C03B8C"/>
    <w:pPr>
      <w:spacing w:after="0" w:line="240" w:lineRule="auto"/>
      <w:ind w:left="547" w:right="648"/>
      <w:jc w:val="both"/>
    </w:pPr>
    <w:rPr>
      <w:rFonts w:eastAsia="Calibri"/>
      <w:sz w:val="12"/>
      <w:szCs w:val="12"/>
    </w:rPr>
  </w:style>
  <w:style w:type="character" w:customStyle="1" w:styleId="Irrelevant5fontChar">
    <w:name w:val="Irrelevant (5 font) Char"/>
    <w:rsid w:val="00C03B8C"/>
    <w:rPr>
      <w:sz w:val="10"/>
      <w:szCs w:val="10"/>
      <w:lang w:val="en-US" w:eastAsia="en-US" w:bidi="ar-SA"/>
    </w:rPr>
  </w:style>
  <w:style w:type="character" w:customStyle="1" w:styleId="Hyperlink13">
    <w:name w:val="Hyperlink13"/>
    <w:rsid w:val="00C03B8C"/>
    <w:rPr>
      <w:b w:val="0"/>
      <w:bCs w:val="0"/>
      <w:strike w:val="0"/>
      <w:dstrike w:val="0"/>
      <w:color w:val="008000"/>
      <w:sz w:val="20"/>
      <w:szCs w:val="20"/>
      <w:u w:val="none"/>
      <w:effect w:val="none"/>
    </w:rPr>
  </w:style>
  <w:style w:type="character" w:customStyle="1" w:styleId="standardcontent1">
    <w:name w:val="standardcontent1"/>
    <w:rsid w:val="00C03B8C"/>
    <w:rPr>
      <w:rFonts w:ascii="Arial" w:hAnsi="Arial" w:cs="Arial" w:hint="default"/>
      <w:strike w:val="0"/>
      <w:dstrike w:val="0"/>
      <w:sz w:val="24"/>
      <w:szCs w:val="24"/>
      <w:u w:val="none"/>
      <w:effect w:val="none"/>
    </w:rPr>
  </w:style>
  <w:style w:type="character" w:customStyle="1" w:styleId="Hyperlink4">
    <w:name w:val="Hyperlink4"/>
    <w:rsid w:val="00C03B8C"/>
    <w:rPr>
      <w:color w:val="000066"/>
      <w:u w:val="single"/>
    </w:rPr>
  </w:style>
  <w:style w:type="paragraph" w:customStyle="1" w:styleId="rddateline">
    <w:name w:val="rddateline"/>
    <w:basedOn w:val="Normal"/>
    <w:uiPriority w:val="99"/>
    <w:qFormat/>
    <w:rsid w:val="00C03B8C"/>
    <w:pPr>
      <w:spacing w:after="0" w:line="240" w:lineRule="auto"/>
    </w:pPr>
    <w:rPr>
      <w:rFonts w:eastAsia="Calibri"/>
      <w:szCs w:val="20"/>
    </w:rPr>
  </w:style>
  <w:style w:type="paragraph" w:customStyle="1" w:styleId="rdheadline">
    <w:name w:val="rdheadline"/>
    <w:basedOn w:val="Normal"/>
    <w:uiPriority w:val="99"/>
    <w:qFormat/>
    <w:rsid w:val="00C03B8C"/>
    <w:pPr>
      <w:spacing w:before="100" w:beforeAutospacing="1" w:after="100" w:afterAutospacing="1" w:line="240" w:lineRule="auto"/>
    </w:pPr>
    <w:rPr>
      <w:rFonts w:ascii="Verdana" w:eastAsia="Calibri" w:hAnsi="Verdana"/>
      <w:b/>
      <w:bCs/>
      <w:sz w:val="32"/>
      <w:szCs w:val="32"/>
    </w:rPr>
  </w:style>
  <w:style w:type="paragraph" w:customStyle="1" w:styleId="rdbyline">
    <w:name w:val="rdbyline"/>
    <w:basedOn w:val="Normal"/>
    <w:uiPriority w:val="99"/>
    <w:qFormat/>
    <w:rsid w:val="00C03B8C"/>
    <w:pPr>
      <w:spacing w:after="100" w:afterAutospacing="1" w:line="240" w:lineRule="auto"/>
    </w:pPr>
    <w:rPr>
      <w:rFonts w:ascii="Verdana" w:eastAsia="Calibri" w:hAnsi="Verdana"/>
      <w:szCs w:val="20"/>
    </w:rPr>
  </w:style>
  <w:style w:type="character" w:customStyle="1" w:styleId="rddeckline1">
    <w:name w:val="rddeckline1"/>
    <w:rsid w:val="00C03B8C"/>
    <w:rPr>
      <w:rFonts w:ascii="Verdana" w:hAnsi="Verdana" w:hint="default"/>
      <w:b/>
      <w:bCs/>
      <w:sz w:val="22"/>
      <w:szCs w:val="22"/>
    </w:rPr>
  </w:style>
  <w:style w:type="character" w:customStyle="1" w:styleId="contact1">
    <w:name w:val="contact1"/>
    <w:rsid w:val="00C03B8C"/>
    <w:rPr>
      <w:rFonts w:ascii="Tahoma" w:hAnsi="Tahoma" w:cs="Tahoma" w:hint="default"/>
      <w:color w:val="999999"/>
      <w:sz w:val="20"/>
      <w:szCs w:val="20"/>
    </w:rPr>
  </w:style>
  <w:style w:type="character" w:customStyle="1" w:styleId="credits1">
    <w:name w:val="credits1"/>
    <w:rsid w:val="00C03B8C"/>
    <w:rPr>
      <w:rFonts w:ascii="Tahoma" w:hAnsi="Tahoma" w:cs="Tahoma" w:hint="default"/>
      <w:color w:val="999999"/>
      <w:sz w:val="16"/>
      <w:szCs w:val="16"/>
    </w:rPr>
  </w:style>
  <w:style w:type="paragraph" w:customStyle="1" w:styleId="Heading20">
    <w:name w:val="Heading2"/>
    <w:basedOn w:val="Normal"/>
    <w:link w:val="Heading2Char1"/>
    <w:qFormat/>
    <w:rsid w:val="00C03B8C"/>
    <w:pPr>
      <w:spacing w:after="0" w:line="240" w:lineRule="auto"/>
      <w:jc w:val="center"/>
    </w:pPr>
    <w:rPr>
      <w:rFonts w:eastAsia="Times New Roman"/>
      <w:b/>
      <w:caps/>
    </w:rPr>
  </w:style>
  <w:style w:type="character" w:customStyle="1" w:styleId="Heading2Char1">
    <w:name w:val="Heading2 Char"/>
    <w:link w:val="Heading20"/>
    <w:rsid w:val="00C03B8C"/>
    <w:rPr>
      <w:rFonts w:ascii="Calibri" w:eastAsia="Times New Roman" w:hAnsi="Calibri"/>
      <w:b/>
      <w:caps/>
    </w:rPr>
  </w:style>
  <w:style w:type="paragraph" w:customStyle="1" w:styleId="Header2">
    <w:name w:val="Header2"/>
    <w:basedOn w:val="Heading20"/>
    <w:link w:val="Header2Char"/>
    <w:qFormat/>
    <w:rsid w:val="00C03B8C"/>
  </w:style>
  <w:style w:type="character" w:customStyle="1" w:styleId="Header2Char">
    <w:name w:val="Header2 Char"/>
    <w:link w:val="Header2"/>
    <w:rsid w:val="00C03B8C"/>
    <w:rPr>
      <w:rFonts w:ascii="Calibri" w:eastAsia="Times New Roman" w:hAnsi="Calibri"/>
      <w:b/>
      <w:caps/>
    </w:rPr>
  </w:style>
  <w:style w:type="paragraph" w:customStyle="1" w:styleId="Underlinedcard1">
    <w:name w:val="Underlined card"/>
    <w:basedOn w:val="Normal"/>
    <w:link w:val="UnderlinedcardChar1"/>
    <w:autoRedefine/>
    <w:qFormat/>
    <w:rsid w:val="00C03B8C"/>
    <w:pPr>
      <w:autoSpaceDE w:val="0"/>
      <w:autoSpaceDN w:val="0"/>
      <w:adjustRightInd w:val="0"/>
      <w:spacing w:after="0" w:line="240" w:lineRule="auto"/>
      <w:ind w:left="432" w:right="432"/>
      <w:jc w:val="both"/>
    </w:pPr>
    <w:rPr>
      <w:rFonts w:eastAsia="Times New Roman"/>
      <w:u w:val="thick"/>
    </w:rPr>
  </w:style>
  <w:style w:type="character" w:customStyle="1" w:styleId="UnderlinedcardChar1">
    <w:name w:val="Underlined card Char"/>
    <w:link w:val="Underlinedcard1"/>
    <w:rsid w:val="00C03B8C"/>
    <w:rPr>
      <w:rFonts w:ascii="Calibri" w:eastAsia="Times New Roman" w:hAnsi="Calibri"/>
      <w:u w:val="thick"/>
    </w:rPr>
  </w:style>
  <w:style w:type="paragraph" w:customStyle="1" w:styleId="StyleHeading212pt">
    <w:name w:val="Style Heading2 + 12 pt"/>
    <w:basedOn w:val="Heading20"/>
    <w:link w:val="StyleHeading212ptChar"/>
    <w:qFormat/>
    <w:rsid w:val="00C03B8C"/>
    <w:rPr>
      <w:bCs/>
    </w:rPr>
  </w:style>
  <w:style w:type="character" w:customStyle="1" w:styleId="StyleHeading212ptChar">
    <w:name w:val="Style Heading2 + 12 pt Char"/>
    <w:link w:val="StyleHeading212pt"/>
    <w:rsid w:val="00C03B8C"/>
    <w:rPr>
      <w:rFonts w:ascii="Calibri" w:eastAsia="Times New Roman" w:hAnsi="Calibri"/>
      <w:b/>
      <w:bCs/>
      <w:caps/>
    </w:rPr>
  </w:style>
  <w:style w:type="paragraph" w:customStyle="1" w:styleId="Heading212pt">
    <w:name w:val="Heading2 + 12 pt"/>
    <w:basedOn w:val="StyleHeading212pt"/>
    <w:link w:val="Heading212ptChar"/>
    <w:qFormat/>
    <w:rsid w:val="00C03B8C"/>
  </w:style>
  <w:style w:type="character" w:customStyle="1" w:styleId="Heading212ptChar">
    <w:name w:val="Heading2 + 12 pt Char"/>
    <w:link w:val="Heading212pt"/>
    <w:rsid w:val="00C03B8C"/>
    <w:rPr>
      <w:rFonts w:ascii="Calibri" w:eastAsia="Times New Roman" w:hAnsi="Calibri"/>
      <w:b/>
      <w:bCs/>
      <w:caps/>
    </w:rPr>
  </w:style>
  <w:style w:type="character" w:customStyle="1" w:styleId="StyleBoldText12pt10ptNotBoldKernat16pt">
    <w:name w:val="Style Bold Text 12 pt + 10 pt Not Bold Kern at 16 pt"/>
    <w:rsid w:val="00C03B8C"/>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1">
    <w:name w:val="bodytext1"/>
    <w:rsid w:val="00C03B8C"/>
  </w:style>
  <w:style w:type="paragraph" w:customStyle="1" w:styleId="highlightcardtext">
    <w:name w:val="highlight card text"/>
    <w:basedOn w:val="evidencetext"/>
    <w:uiPriority w:val="99"/>
    <w:qFormat/>
    <w:rsid w:val="00C03B8C"/>
    <w:pPr>
      <w:framePr w:hSpace="187" w:vSpace="187" w:wrap="around" w:vAnchor="text" w:hAnchor="text" w:y="1"/>
      <w:shd w:val="pct10" w:color="3366FF" w:fill="3366FF"/>
      <w:spacing w:after="0" w:line="240" w:lineRule="auto"/>
      <w:ind w:left="1440" w:right="2016"/>
    </w:pPr>
    <w:rPr>
      <w:rFonts w:eastAsia="Calibri"/>
      <w:sz w:val="18"/>
      <w:u w:val="single"/>
    </w:rPr>
  </w:style>
  <w:style w:type="paragraph" w:customStyle="1" w:styleId="underlineevidencetext">
    <w:name w:val="underline evidence text"/>
    <w:basedOn w:val="evidencetext"/>
    <w:uiPriority w:val="99"/>
    <w:qFormat/>
    <w:rsid w:val="00C03B8C"/>
    <w:pPr>
      <w:spacing w:after="0" w:line="240" w:lineRule="auto"/>
      <w:ind w:left="1440" w:right="2016"/>
    </w:pPr>
    <w:rPr>
      <w:rFonts w:eastAsia="Calibri"/>
      <w:sz w:val="18"/>
      <w:u w:val="single"/>
    </w:rPr>
  </w:style>
  <w:style w:type="paragraph" w:customStyle="1" w:styleId="underlinecard1">
    <w:name w:val="underline card"/>
    <w:basedOn w:val="Normal"/>
    <w:uiPriority w:val="99"/>
    <w:qFormat/>
    <w:rsid w:val="00C03B8C"/>
    <w:pPr>
      <w:spacing w:after="0" w:line="240" w:lineRule="auto"/>
      <w:ind w:left="1728" w:right="1728"/>
    </w:pPr>
    <w:rPr>
      <w:rFonts w:eastAsia="Calibri"/>
      <w:sz w:val="18"/>
      <w:u w:val="single"/>
    </w:rPr>
  </w:style>
  <w:style w:type="paragraph" w:customStyle="1" w:styleId="CardsChar2">
    <w:name w:val="Cards Char2"/>
    <w:basedOn w:val="Normal"/>
    <w:uiPriority w:val="99"/>
    <w:qFormat/>
    <w:rsid w:val="00C03B8C"/>
    <w:pPr>
      <w:autoSpaceDE w:val="0"/>
      <w:autoSpaceDN w:val="0"/>
      <w:adjustRightInd w:val="0"/>
      <w:spacing w:after="0" w:line="240" w:lineRule="auto"/>
      <w:ind w:left="432" w:right="432"/>
      <w:jc w:val="both"/>
    </w:pPr>
    <w:rPr>
      <w:rFonts w:eastAsia="Calibri"/>
      <w:szCs w:val="20"/>
    </w:rPr>
  </w:style>
  <w:style w:type="character" w:customStyle="1" w:styleId="UnderlinedCards">
    <w:name w:val="Underlined Cards"/>
    <w:rsid w:val="00C03B8C"/>
    <w:rPr>
      <w:sz w:val="24"/>
      <w:szCs w:val="24"/>
      <w:u w:val="thick"/>
      <w:lang w:val="en-US" w:eastAsia="en-US" w:bidi="ar-SA"/>
    </w:rPr>
  </w:style>
  <w:style w:type="character" w:customStyle="1" w:styleId="highlightcardtextChar">
    <w:name w:val="highlight card text Char"/>
    <w:rsid w:val="00C03B8C"/>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C03B8C"/>
    <w:pPr>
      <w:spacing w:after="0" w:line="240" w:lineRule="auto"/>
      <w:ind w:left="1728" w:right="1728"/>
    </w:pPr>
    <w:rPr>
      <w:rFonts w:eastAsia="Times New Roman"/>
      <w:sz w:val="18"/>
    </w:rPr>
  </w:style>
  <w:style w:type="character" w:customStyle="1" w:styleId="CardTextCharCharCharCharChar">
    <w:name w:val="Card Text Char Char Char Char Char"/>
    <w:link w:val="CardTextCharCharCharChar"/>
    <w:rsid w:val="00C03B8C"/>
    <w:rPr>
      <w:rFonts w:ascii="Calibri" w:eastAsia="Times New Roman" w:hAnsi="Calibri"/>
      <w:sz w:val="18"/>
    </w:rPr>
  </w:style>
  <w:style w:type="character" w:customStyle="1" w:styleId="TagsChar4">
    <w:name w:val="Tags Char4"/>
    <w:rsid w:val="00C03B8C"/>
    <w:rPr>
      <w:b/>
      <w:lang w:val="en-US" w:eastAsia="en-US" w:bidi="ar-SA"/>
    </w:rPr>
  </w:style>
  <w:style w:type="character" w:customStyle="1" w:styleId="tightinline1">
    <w:name w:val="tightinline1"/>
    <w:rsid w:val="00C03B8C"/>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C03B8C"/>
    <w:pPr>
      <w:keepNext w:val="0"/>
      <w:keepLines w:val="0"/>
      <w:pBdr>
        <w:top w:val="single" w:sz="4" w:space="1" w:color="auto" w:shadow="1"/>
        <w:left w:val="single" w:sz="4" w:space="4" w:color="auto" w:shadow="1"/>
        <w:bottom w:val="single" w:sz="4" w:space="1" w:color="auto" w:shadow="1"/>
        <w:right w:val="single" w:sz="4" w:space="4" w:color="auto" w:shadow="1"/>
      </w:pBdr>
      <w:spacing w:before="480" w:line="240" w:lineRule="auto"/>
      <w:outlineLvl w:val="9"/>
    </w:pPr>
    <w:rPr>
      <w:rFonts w:eastAsia="Times New Roman" w:cs="Times New Roman"/>
      <w:bCs/>
      <w:caps/>
      <w:sz w:val="24"/>
      <w:szCs w:val="24"/>
    </w:rPr>
  </w:style>
  <w:style w:type="paragraph" w:customStyle="1" w:styleId="CardCites">
    <w:name w:val="Card Cites"/>
    <w:basedOn w:val="Normal"/>
    <w:next w:val="Normal"/>
    <w:qFormat/>
    <w:rsid w:val="00C03B8C"/>
    <w:pPr>
      <w:spacing w:after="0" w:line="240" w:lineRule="auto"/>
    </w:pPr>
    <w:rPr>
      <w:rFonts w:eastAsia="Calibri"/>
      <w:b/>
    </w:rPr>
  </w:style>
  <w:style w:type="character" w:customStyle="1" w:styleId="blsp-spelling-corrected">
    <w:name w:val="blsp-spelling-corrected"/>
    <w:rsid w:val="00C03B8C"/>
  </w:style>
  <w:style w:type="character" w:customStyle="1" w:styleId="blsp-spelling-error">
    <w:name w:val="blsp-spelling-error"/>
    <w:rsid w:val="00C03B8C"/>
  </w:style>
  <w:style w:type="character" w:customStyle="1" w:styleId="sup">
    <w:name w:val="sup"/>
    <w:rsid w:val="00C03B8C"/>
  </w:style>
  <w:style w:type="character" w:customStyle="1" w:styleId="pgnum">
    <w:name w:val="pgnum"/>
    <w:rsid w:val="00C03B8C"/>
  </w:style>
  <w:style w:type="character" w:customStyle="1" w:styleId="SmallFontCharChar">
    <w:name w:val="Small Font Char Char"/>
    <w:rsid w:val="00C03B8C"/>
    <w:rPr>
      <w:rFonts w:ascii="Arial" w:hAnsi="Arial"/>
      <w:sz w:val="12"/>
      <w:szCs w:val="24"/>
      <w:lang w:val="en-US" w:eastAsia="en-US" w:bidi="ar-SA"/>
    </w:rPr>
  </w:style>
  <w:style w:type="paragraph" w:customStyle="1" w:styleId="textmargin">
    <w:name w:val="textmargin"/>
    <w:basedOn w:val="Normal"/>
    <w:uiPriority w:val="99"/>
    <w:qFormat/>
    <w:rsid w:val="00C03B8C"/>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C03B8C"/>
    <w:pPr>
      <w:spacing w:before="100" w:beforeAutospacing="1" w:after="100" w:afterAutospacing="1" w:line="240" w:lineRule="auto"/>
    </w:pPr>
    <w:rPr>
      <w:rFonts w:eastAsia="Calibri"/>
      <w:color w:val="000000"/>
    </w:rPr>
  </w:style>
  <w:style w:type="paragraph" w:customStyle="1" w:styleId="correctindex">
    <w:name w:val="correct index"/>
    <w:basedOn w:val="Normal"/>
    <w:uiPriority w:val="99"/>
    <w:qFormat/>
    <w:rsid w:val="00C03B8C"/>
    <w:pPr>
      <w:spacing w:after="0" w:line="240" w:lineRule="auto"/>
    </w:pPr>
    <w:rPr>
      <w:rFonts w:eastAsia="Calibri"/>
      <w:color w:val="000000"/>
    </w:rPr>
  </w:style>
  <w:style w:type="paragraph" w:customStyle="1" w:styleId="bc2">
    <w:name w:val="bc_2"/>
    <w:basedOn w:val="Normal"/>
    <w:uiPriority w:val="99"/>
    <w:qFormat/>
    <w:rsid w:val="00C03B8C"/>
    <w:pPr>
      <w:spacing w:before="100" w:beforeAutospacing="1" w:after="100" w:afterAutospacing="1" w:line="240" w:lineRule="auto"/>
    </w:pPr>
    <w:rPr>
      <w:rFonts w:eastAsia="Calibri"/>
      <w:color w:val="000000"/>
    </w:rPr>
  </w:style>
  <w:style w:type="character" w:customStyle="1" w:styleId="bc21">
    <w:name w:val="bc_21"/>
    <w:rsid w:val="00C03B8C"/>
  </w:style>
  <w:style w:type="paragraph" w:customStyle="1" w:styleId="style22">
    <w:name w:val="style2"/>
    <w:basedOn w:val="Normal"/>
    <w:uiPriority w:val="99"/>
    <w:qFormat/>
    <w:rsid w:val="00C03B8C"/>
    <w:pPr>
      <w:spacing w:after="0" w:line="240" w:lineRule="auto"/>
    </w:pPr>
    <w:rPr>
      <w:rFonts w:ascii="Verdana" w:eastAsia="Calibri" w:hAnsi="Verdana"/>
      <w:szCs w:val="20"/>
    </w:rPr>
  </w:style>
  <w:style w:type="paragraph" w:customStyle="1" w:styleId="quote2">
    <w:name w:val="quote2"/>
    <w:basedOn w:val="Normal"/>
    <w:uiPriority w:val="99"/>
    <w:qFormat/>
    <w:rsid w:val="00C03B8C"/>
    <w:pPr>
      <w:spacing w:after="0" w:line="240" w:lineRule="auto"/>
    </w:pPr>
    <w:rPr>
      <w:rFonts w:ascii="Verdana" w:eastAsia="Calibri" w:hAnsi="Verdana"/>
      <w:szCs w:val="20"/>
    </w:rPr>
  </w:style>
  <w:style w:type="character" w:customStyle="1" w:styleId="copystyle">
    <w:name w:val="copystyle"/>
    <w:rsid w:val="00C03B8C"/>
  </w:style>
  <w:style w:type="paragraph" w:customStyle="1" w:styleId="BlockTitle10">
    <w:name w:val="Block Title #1"/>
    <w:basedOn w:val="Heading1"/>
    <w:qFormat/>
    <w:rsid w:val="00C03B8C"/>
    <w:pPr>
      <w:keepLines w:val="0"/>
      <w:pageBreakBefore w:val="0"/>
      <w:pBdr>
        <w:top w:val="single" w:sz="18" w:space="1" w:color="000000"/>
        <w:left w:val="single" w:sz="18" w:space="4" w:color="000000"/>
        <w:bottom w:val="single" w:sz="18" w:space="1" w:color="000000"/>
        <w:right w:val="single" w:sz="18" w:space="4" w:color="000000"/>
      </w:pBdr>
      <w:spacing w:before="480" w:line="240" w:lineRule="auto"/>
      <w:ind w:left="1728" w:right="1728"/>
    </w:pPr>
    <w:rPr>
      <w:rFonts w:eastAsia="Times New Roman" w:cs="Arial"/>
      <w:bCs/>
      <w:caps/>
      <w:color w:val="000000"/>
      <w:kern w:val="32"/>
      <w:sz w:val="24"/>
    </w:rPr>
  </w:style>
  <w:style w:type="character" w:customStyle="1" w:styleId="boldciteCharChar1">
    <w:name w:val="bold cite Char Char1"/>
    <w:rsid w:val="00C03B8C"/>
    <w:rPr>
      <w:rFonts w:ascii="Arial" w:hAnsi="Arial" w:cs="Arial"/>
      <w:b/>
      <w:bCs/>
      <w:kern w:val="32"/>
      <w:sz w:val="24"/>
      <w:szCs w:val="24"/>
      <w:lang w:val="en-US" w:eastAsia="en-US" w:bidi="ar-SA"/>
    </w:rPr>
  </w:style>
  <w:style w:type="character" w:customStyle="1" w:styleId="ReadUnderline">
    <w:name w:val="Read Underline"/>
    <w:rsid w:val="00C03B8C"/>
    <w:rPr>
      <w:rFonts w:ascii="Arial" w:hAnsi="Arial"/>
      <w:b/>
      <w:sz w:val="18"/>
      <w:u w:val="thick"/>
    </w:rPr>
  </w:style>
  <w:style w:type="paragraph" w:customStyle="1" w:styleId="F4">
    <w:name w:val="F4"/>
    <w:basedOn w:val="Normal"/>
    <w:link w:val="F4Char"/>
    <w:qFormat/>
    <w:rsid w:val="00C03B8C"/>
    <w:pPr>
      <w:spacing w:after="0" w:line="240" w:lineRule="auto"/>
      <w:ind w:left="288" w:right="288"/>
    </w:pPr>
    <w:rPr>
      <w:rFonts w:eastAsia="Times New Roman"/>
      <w:szCs w:val="20"/>
      <w:u w:val="single"/>
    </w:rPr>
  </w:style>
  <w:style w:type="character" w:customStyle="1" w:styleId="F4Char">
    <w:name w:val="F4 Char"/>
    <w:link w:val="F4"/>
    <w:rsid w:val="00C03B8C"/>
    <w:rPr>
      <w:rFonts w:ascii="Calibri" w:eastAsia="Times New Roman" w:hAnsi="Calibri"/>
      <w:szCs w:val="20"/>
      <w:u w:val="single"/>
    </w:rPr>
  </w:style>
  <w:style w:type="paragraph" w:customStyle="1" w:styleId="StyleCARD">
    <w:name w:val="Style CARD +"/>
    <w:basedOn w:val="Normal"/>
    <w:link w:val="StyleCARDChar"/>
    <w:qFormat/>
    <w:rsid w:val="00C03B8C"/>
    <w:pPr>
      <w:spacing w:after="0" w:line="240" w:lineRule="auto"/>
      <w:ind w:left="300" w:right="288"/>
    </w:pPr>
    <w:rPr>
      <w:rFonts w:eastAsia="Times New Roman"/>
      <w:szCs w:val="20"/>
    </w:rPr>
  </w:style>
  <w:style w:type="character" w:customStyle="1" w:styleId="StyleCARDChar">
    <w:name w:val="Style CARD + Char"/>
    <w:link w:val="StyleCARD"/>
    <w:rsid w:val="00C03B8C"/>
    <w:rPr>
      <w:rFonts w:ascii="Calibri" w:eastAsia="Times New Roman" w:hAnsi="Calibri"/>
      <w:szCs w:val="20"/>
    </w:rPr>
  </w:style>
  <w:style w:type="character" w:customStyle="1" w:styleId="noiconheadline">
    <w:name w:val="noicon_headline"/>
    <w:rsid w:val="00C03B8C"/>
  </w:style>
  <w:style w:type="paragraph" w:styleId="MacroText">
    <w:name w:val="macro"/>
    <w:link w:val="MacroTextChar"/>
    <w:rsid w:val="00C03B8C"/>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C03B8C"/>
    <w:rPr>
      <w:rFonts w:ascii="Courier New" w:eastAsia="Times New Roman" w:hAnsi="Courier New" w:cs="Courier New"/>
      <w:sz w:val="20"/>
      <w:szCs w:val="20"/>
    </w:rPr>
  </w:style>
  <w:style w:type="character" w:customStyle="1" w:styleId="pp1">
    <w:name w:val="pp1"/>
    <w:rsid w:val="00C03B8C"/>
    <w:rPr>
      <w:rFonts w:ascii="Times New Roman" w:hAnsi="Times New Roman" w:cs="Times New Roman" w:hint="default"/>
      <w:i w:val="0"/>
      <w:iCs w:val="0"/>
      <w:smallCaps w:val="0"/>
      <w:sz w:val="30"/>
      <w:szCs w:val="30"/>
    </w:rPr>
  </w:style>
  <w:style w:type="character" w:customStyle="1" w:styleId="prbodytext1">
    <w:name w:val="pr_bodytext1"/>
    <w:rsid w:val="00C03B8C"/>
    <w:rPr>
      <w:rFonts w:ascii="Arial" w:hAnsi="Arial" w:cs="Arial" w:hint="default"/>
      <w:sz w:val="20"/>
      <w:szCs w:val="20"/>
    </w:rPr>
  </w:style>
  <w:style w:type="character" w:customStyle="1" w:styleId="marrontitulobig">
    <w:name w:val="marron_titulo_big"/>
    <w:rsid w:val="00C03B8C"/>
  </w:style>
  <w:style w:type="character" w:customStyle="1" w:styleId="articlehead">
    <w:name w:val="articlehead"/>
    <w:rsid w:val="00C03B8C"/>
  </w:style>
  <w:style w:type="character" w:customStyle="1" w:styleId="lead">
    <w:name w:val="lead"/>
    <w:rsid w:val="00C03B8C"/>
  </w:style>
  <w:style w:type="character" w:customStyle="1" w:styleId="manchettebig2">
    <w:name w:val="manchettebig2"/>
    <w:rsid w:val="00C03B8C"/>
  </w:style>
  <w:style w:type="character" w:customStyle="1" w:styleId="blue3">
    <w:name w:val="blue3"/>
    <w:rsid w:val="00C03B8C"/>
  </w:style>
  <w:style w:type="paragraph" w:customStyle="1" w:styleId="issuedetails">
    <w:name w:val="issue_details"/>
    <w:basedOn w:val="Normal"/>
    <w:uiPriority w:val="99"/>
    <w:qFormat/>
    <w:rsid w:val="00C03B8C"/>
    <w:pPr>
      <w:spacing w:before="100" w:beforeAutospacing="1" w:after="100" w:afterAutospacing="1" w:line="240" w:lineRule="auto"/>
    </w:pPr>
    <w:rPr>
      <w:rFonts w:eastAsia="Times New Roman"/>
    </w:rPr>
  </w:style>
  <w:style w:type="character" w:customStyle="1" w:styleId="over-title">
    <w:name w:val="over-title"/>
    <w:rsid w:val="00C03B8C"/>
  </w:style>
  <w:style w:type="character" w:customStyle="1" w:styleId="contentheader">
    <w:name w:val="contentheader"/>
    <w:rsid w:val="00C03B8C"/>
  </w:style>
  <w:style w:type="paragraph" w:customStyle="1" w:styleId="TxBrp2">
    <w:name w:val="TxBr_p2"/>
    <w:basedOn w:val="Normal"/>
    <w:qFormat/>
    <w:rsid w:val="00C03B8C"/>
    <w:pPr>
      <w:tabs>
        <w:tab w:val="left" w:pos="425"/>
      </w:tabs>
      <w:autoSpaceDE w:val="0"/>
      <w:autoSpaceDN w:val="0"/>
      <w:adjustRightInd w:val="0"/>
      <w:spacing w:after="0" w:line="232" w:lineRule="atLeast"/>
      <w:ind w:left="1015"/>
    </w:pPr>
    <w:rPr>
      <w:rFonts w:eastAsia="Times New Roman"/>
    </w:rPr>
  </w:style>
  <w:style w:type="character" w:customStyle="1" w:styleId="Stylecites10ptNotBoldChar">
    <w:name w:val="Style cites + 10 pt Not Bold Char"/>
    <w:rsid w:val="00C03B8C"/>
    <w:rPr>
      <w:rFonts w:eastAsia="SimSun"/>
      <w:szCs w:val="24"/>
      <w:lang w:val="en-US" w:eastAsia="zh-CN" w:bidi="ar-SA"/>
    </w:rPr>
  </w:style>
  <w:style w:type="character" w:customStyle="1" w:styleId="tagscharchar0">
    <w:name w:val="tagscharchar"/>
    <w:rsid w:val="00C03B8C"/>
  </w:style>
  <w:style w:type="character" w:customStyle="1" w:styleId="FontStyle16">
    <w:name w:val="Font Style16"/>
    <w:uiPriority w:val="99"/>
    <w:rsid w:val="00C03B8C"/>
    <w:rPr>
      <w:rFonts w:ascii="Times New Roman" w:hAnsi="Times New Roman" w:cs="Times New Roman"/>
      <w:b/>
      <w:bCs/>
      <w:spacing w:val="-20"/>
      <w:sz w:val="16"/>
      <w:szCs w:val="16"/>
    </w:rPr>
  </w:style>
  <w:style w:type="paragraph" w:customStyle="1" w:styleId="bodycopyindent">
    <w:name w:val="bodycopyindent"/>
    <w:basedOn w:val="Normal"/>
    <w:uiPriority w:val="99"/>
    <w:qFormat/>
    <w:rsid w:val="00C03B8C"/>
    <w:pPr>
      <w:spacing w:before="100" w:beforeAutospacing="1" w:after="100" w:afterAutospacing="1" w:line="240" w:lineRule="auto"/>
    </w:pPr>
    <w:rPr>
      <w:rFonts w:eastAsia="Times New Roman"/>
    </w:rPr>
  </w:style>
  <w:style w:type="character" w:customStyle="1" w:styleId="spanstyle">
    <w:name w:val="spanstyle"/>
    <w:rsid w:val="00C03B8C"/>
  </w:style>
  <w:style w:type="paragraph" w:customStyle="1" w:styleId="tussenkop">
    <w:name w:val="tussenkop"/>
    <w:basedOn w:val="Normal"/>
    <w:uiPriority w:val="99"/>
    <w:qFormat/>
    <w:rsid w:val="00C03B8C"/>
    <w:pPr>
      <w:spacing w:before="100" w:beforeAutospacing="1" w:after="100" w:afterAutospacing="1" w:line="240" w:lineRule="auto"/>
    </w:pPr>
    <w:rPr>
      <w:rFonts w:eastAsia="Times New Roman"/>
    </w:rPr>
  </w:style>
  <w:style w:type="character" w:customStyle="1" w:styleId="docnumbertitle">
    <w:name w:val="doc_number_title"/>
    <w:basedOn w:val="DefaultParagraphFont"/>
    <w:rsid w:val="00C03B8C"/>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C03B8C"/>
    <w:pPr>
      <w:spacing w:after="0" w:line="240" w:lineRule="auto"/>
    </w:pPr>
    <w:rPr>
      <w:rFonts w:asciiTheme="minorHAnsi" w:hAnsiTheme="minorHAns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C03B8C"/>
    <w:pPr>
      <w:spacing w:after="0" w:line="240" w:lineRule="auto"/>
    </w:pPr>
    <w:rPr>
      <w:rFonts w:asciiTheme="minorHAnsi" w:hAnsiTheme="minorHAnsi"/>
      <w:b/>
      <w:u w:val="single"/>
    </w:rPr>
  </w:style>
  <w:style w:type="character" w:customStyle="1" w:styleId="Heading6Char1">
    <w:name w:val="Heading 6 Char1"/>
    <w:aliases w:val="Title (no index) Char1,cites2 Char1"/>
    <w:basedOn w:val="DefaultParagraphFont"/>
    <w:uiPriority w:val="9"/>
    <w:semiHidden/>
    <w:rsid w:val="00C03B8C"/>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C03B8C"/>
    <w:rPr>
      <w:rFonts w:ascii="Consolas" w:hAnsi="Consolas" w:cs="Consolas"/>
      <w:sz w:val="20"/>
      <w:szCs w:val="20"/>
    </w:rPr>
  </w:style>
  <w:style w:type="paragraph" w:customStyle="1" w:styleId="StyleHeading3BlockLatinBodyCalibri">
    <w:name w:val="Style Heading 3Block + (Latin) +Body (Calibri)"/>
    <w:basedOn w:val="Heading3"/>
    <w:qFormat/>
    <w:rsid w:val="00C03B8C"/>
    <w:pPr>
      <w:spacing w:before="200" w:line="240" w:lineRule="auto"/>
    </w:pPr>
    <w:rPr>
      <w:caps/>
    </w:rPr>
  </w:style>
  <w:style w:type="paragraph" w:customStyle="1" w:styleId="StyleHeading4Tagheading2Heading2Char2CharHeading2Char1">
    <w:name w:val="Style Heading 4Tagheading 2Heading 2 Char2 CharHeading 2 Char1 ..."/>
    <w:basedOn w:val="Heading4"/>
    <w:qFormat/>
    <w:rsid w:val="00C03B8C"/>
    <w:pPr>
      <w:spacing w:before="200" w:line="240" w:lineRule="auto"/>
    </w:pPr>
    <w:rPr>
      <w:rFonts w:ascii="Georgia" w:hAnsi="Georgia"/>
      <w:iCs w:val="0"/>
      <w:szCs w:val="26"/>
    </w:rPr>
  </w:style>
  <w:style w:type="character" w:customStyle="1" w:styleId="StyleStyleBoldUnderlineIntenseEmphasisUnderlineStyleapple-s1">
    <w:name w:val="Style Style Bold UnderlineIntense EmphasisUnderlineStyleapple-s...1"/>
    <w:basedOn w:val="DefaultParagraphFont"/>
    <w:rsid w:val="00C03B8C"/>
    <w:rPr>
      <w:rFonts w:ascii="Garamond" w:hAnsi="Garamond"/>
      <w:b w:val="0"/>
      <w:bCs w:val="0"/>
      <w:sz w:val="24"/>
      <w:u w:val="single"/>
    </w:rPr>
  </w:style>
  <w:style w:type="paragraph" w:customStyle="1" w:styleId="ColorfulList-Accent11">
    <w:name w:val="Colorful List - Accent 11"/>
    <w:basedOn w:val="Normal"/>
    <w:uiPriority w:val="34"/>
    <w:qFormat/>
    <w:rsid w:val="00C03B8C"/>
    <w:pPr>
      <w:spacing w:after="0" w:line="240" w:lineRule="auto"/>
      <w:ind w:left="720"/>
      <w:contextualSpacing/>
    </w:pPr>
  </w:style>
  <w:style w:type="paragraph" w:customStyle="1" w:styleId="HeaderCharCharCharCharCharCharCharCha">
    <w:name w:val="Header Char Char Char Char Char Char Char Cha"/>
    <w:aliases w:val="Char Char Char Cha"/>
    <w:basedOn w:val="Normal"/>
    <w:uiPriority w:val="99"/>
    <w:qFormat/>
    <w:rsid w:val="00C03B8C"/>
    <w:pPr>
      <w:spacing w:before="100" w:beforeAutospacing="1" w:after="100" w:afterAutospacing="1" w:line="240" w:lineRule="auto"/>
    </w:pPr>
    <w:rPr>
      <w:rFonts w:eastAsia="Times New Roman"/>
    </w:rPr>
  </w:style>
  <w:style w:type="paragraph" w:customStyle="1" w:styleId="10ptfont">
    <w:name w:val="10pt font"/>
    <w:basedOn w:val="Normal"/>
    <w:link w:val="10ptfontChar"/>
    <w:autoRedefine/>
    <w:qFormat/>
    <w:rsid w:val="00C03B8C"/>
    <w:pPr>
      <w:spacing w:after="0" w:line="240" w:lineRule="auto"/>
    </w:pPr>
    <w:rPr>
      <w:rFonts w:eastAsia="Times New Roman"/>
    </w:rPr>
  </w:style>
  <w:style w:type="character" w:customStyle="1" w:styleId="10ptfontChar">
    <w:name w:val="10pt font Char"/>
    <w:link w:val="10ptfont"/>
    <w:rsid w:val="00C03B8C"/>
    <w:rPr>
      <w:rFonts w:ascii="Calibri" w:eastAsia="Times New Roman" w:hAnsi="Calibri"/>
    </w:rPr>
  </w:style>
  <w:style w:type="character" w:customStyle="1" w:styleId="StyleIntenseReferenceGaramond">
    <w:name w:val="Style Intense Reference + Garamond"/>
    <w:rsid w:val="00C03B8C"/>
    <w:rPr>
      <w:rFonts w:ascii="Garamond" w:hAnsi="Garamond"/>
      <w:bCs/>
      <w:color w:val="auto"/>
      <w:spacing w:val="5"/>
      <w:sz w:val="20"/>
      <w:u w:val="single"/>
    </w:rPr>
  </w:style>
  <w:style w:type="character" w:customStyle="1" w:styleId="StyleIntenseReferenceGaramondBold">
    <w:name w:val="Style Intense Reference + Garamond Bold"/>
    <w:rsid w:val="00C03B8C"/>
    <w:rPr>
      <w:rFonts w:ascii="Garamond" w:hAnsi="Garamond"/>
      <w:b/>
      <w:bCs/>
      <w:color w:val="auto"/>
      <w:spacing w:val="5"/>
      <w:sz w:val="20"/>
      <w:u w:val="single"/>
    </w:rPr>
  </w:style>
  <w:style w:type="character" w:customStyle="1" w:styleId="newstime">
    <w:name w:val="newstime"/>
    <w:basedOn w:val="DefaultParagraphFont"/>
    <w:rsid w:val="00C03B8C"/>
  </w:style>
  <w:style w:type="character" w:customStyle="1" w:styleId="IntenseReference1">
    <w:name w:val="Intense Reference1"/>
    <w:qFormat/>
    <w:rsid w:val="00C03B8C"/>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C03B8C"/>
    <w:rPr>
      <w:rFonts w:ascii="Garamond" w:hAnsi="Garamond"/>
      <w:b/>
      <w:sz w:val="24"/>
      <w:szCs w:val="26"/>
      <w:bdr w:val="none" w:sz="0" w:space="0" w:color="auto"/>
      <w:shd w:val="clear" w:color="auto" w:fill="FFFF00"/>
    </w:rPr>
  </w:style>
  <w:style w:type="character" w:customStyle="1" w:styleId="ilad1">
    <w:name w:val="il_ad1"/>
    <w:rsid w:val="00C03B8C"/>
    <w:rPr>
      <w:vanish/>
      <w:webHidden w:val="0"/>
      <w:color w:val="000000"/>
      <w:u w:val="single"/>
      <w:specVanish/>
    </w:rPr>
  </w:style>
  <w:style w:type="character" w:customStyle="1" w:styleId="Underline21">
    <w:name w:val="Underline 2"/>
    <w:basedOn w:val="DefaultParagraphFont"/>
    <w:uiPriority w:val="1"/>
    <w:qFormat/>
    <w:rsid w:val="00C03B8C"/>
    <w:rPr>
      <w:b/>
      <w:u w:val="single"/>
    </w:rPr>
  </w:style>
  <w:style w:type="character" w:customStyle="1" w:styleId="oneclick-link">
    <w:name w:val="oneclick-link"/>
    <w:basedOn w:val="DefaultParagraphFont"/>
    <w:rsid w:val="00C03B8C"/>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uiPriority w:val="99"/>
    <w:qFormat/>
    <w:rsid w:val="00C03B8C"/>
    <w:pPr>
      <w:spacing w:after="0" w:line="240" w:lineRule="auto"/>
    </w:pPr>
  </w:style>
  <w:style w:type="character" w:customStyle="1" w:styleId="ipa">
    <w:name w:val="ipa"/>
    <w:basedOn w:val="DefaultParagraphFont"/>
    <w:rsid w:val="00C03B8C"/>
  </w:style>
  <w:style w:type="paragraph" w:styleId="Index1">
    <w:name w:val="index 1"/>
    <w:basedOn w:val="Normal"/>
    <w:next w:val="Normal"/>
    <w:autoRedefine/>
    <w:unhideWhenUsed/>
    <w:rsid w:val="00C03B8C"/>
    <w:pPr>
      <w:spacing w:after="0" w:line="240" w:lineRule="auto"/>
      <w:ind w:left="220" w:hanging="220"/>
    </w:pPr>
  </w:style>
  <w:style w:type="character" w:customStyle="1" w:styleId="cardunderlineChar0">
    <w:name w:val="card underline Char"/>
    <w:locked/>
    <w:rsid w:val="00C03B8C"/>
  </w:style>
  <w:style w:type="paragraph" w:customStyle="1" w:styleId="cardunderline">
    <w:name w:val="card underline"/>
    <w:basedOn w:val="Normal"/>
    <w:next w:val="GAUnderline"/>
    <w:uiPriority w:val="99"/>
    <w:qFormat/>
    <w:rsid w:val="00C03B8C"/>
    <w:pPr>
      <w:spacing w:after="0" w:line="240" w:lineRule="auto"/>
    </w:pPr>
  </w:style>
  <w:style w:type="paragraph" w:customStyle="1" w:styleId="post-subtitle">
    <w:name w:val="post-subtitle"/>
    <w:basedOn w:val="Normal"/>
    <w:qFormat/>
    <w:rsid w:val="00C03B8C"/>
    <w:pPr>
      <w:spacing w:after="0" w:line="240" w:lineRule="auto"/>
    </w:pPr>
  </w:style>
  <w:style w:type="paragraph" w:customStyle="1" w:styleId="tagline1">
    <w:name w:val="tagline"/>
    <w:basedOn w:val="Normal"/>
    <w:next w:val="cardCharCharCharCharChar"/>
    <w:qFormat/>
    <w:rsid w:val="00C03B8C"/>
    <w:pPr>
      <w:spacing w:after="0" w:line="240" w:lineRule="auto"/>
    </w:pPr>
  </w:style>
  <w:style w:type="paragraph" w:customStyle="1" w:styleId="TOCHeading1">
    <w:name w:val="TOC Heading1"/>
    <w:basedOn w:val="Heading1"/>
    <w:next w:val="Normal"/>
    <w:uiPriority w:val="39"/>
    <w:qFormat/>
    <w:rsid w:val="00C03B8C"/>
    <w:pPr>
      <w:spacing w:before="480" w:line="240" w:lineRule="auto"/>
    </w:pPr>
    <w:rPr>
      <w:caps/>
    </w:rPr>
  </w:style>
  <w:style w:type="paragraph" w:customStyle="1" w:styleId="NoteLevel11">
    <w:name w:val="Note Level 11"/>
    <w:basedOn w:val="Normal"/>
    <w:next w:val="HeaderFooter"/>
    <w:uiPriority w:val="99"/>
    <w:qFormat/>
    <w:rsid w:val="00C03B8C"/>
    <w:pPr>
      <w:spacing w:after="0" w:line="240" w:lineRule="auto"/>
    </w:pPr>
  </w:style>
  <w:style w:type="paragraph" w:customStyle="1" w:styleId="ReallySamllText">
    <w:name w:val="ReallySamllText"/>
    <w:basedOn w:val="Normal"/>
    <w:next w:val="CardTextUnderlined"/>
    <w:autoRedefine/>
    <w:qFormat/>
    <w:rsid w:val="00C03B8C"/>
    <w:pPr>
      <w:spacing w:after="0" w:line="240" w:lineRule="auto"/>
    </w:pPr>
  </w:style>
  <w:style w:type="paragraph" w:customStyle="1" w:styleId="NormalWeb3">
    <w:name w:val="Normal (Web)3"/>
    <w:basedOn w:val="Normal"/>
    <w:next w:val="CardTagCharChar"/>
    <w:qFormat/>
    <w:rsid w:val="00C03B8C"/>
    <w:pPr>
      <w:spacing w:after="0" w:line="240" w:lineRule="auto"/>
    </w:pPr>
  </w:style>
  <w:style w:type="paragraph" w:customStyle="1" w:styleId="cardCharCharCharCharChar">
    <w:name w:val="card Char Char Char Char Char"/>
    <w:basedOn w:val="Normal"/>
    <w:next w:val="fixed"/>
    <w:uiPriority w:val="99"/>
    <w:qFormat/>
    <w:rsid w:val="00C03B8C"/>
    <w:pPr>
      <w:spacing w:after="0" w:line="240" w:lineRule="auto"/>
    </w:pPr>
  </w:style>
  <w:style w:type="paragraph" w:customStyle="1" w:styleId="TagCiteChar4">
    <w:name w:val="Tag / Cite Char"/>
    <w:basedOn w:val="Normal"/>
    <w:next w:val="textonormal"/>
    <w:qFormat/>
    <w:rsid w:val="00C03B8C"/>
    <w:pPr>
      <w:spacing w:after="0" w:line="240" w:lineRule="auto"/>
    </w:pPr>
  </w:style>
  <w:style w:type="paragraph" w:customStyle="1" w:styleId="PageNumber2">
    <w:name w:val="Page Number2"/>
    <w:basedOn w:val="Normal"/>
    <w:next w:val="Normal"/>
    <w:qFormat/>
    <w:rsid w:val="00C03B8C"/>
    <w:pPr>
      <w:spacing w:after="0" w:line="240" w:lineRule="auto"/>
    </w:pPr>
  </w:style>
  <w:style w:type="paragraph" w:customStyle="1" w:styleId="HeaderFooter">
    <w:name w:val="Header &amp; Footer"/>
    <w:next w:val="ExecutiveSummarytext"/>
    <w:qFormat/>
    <w:rsid w:val="00C03B8C"/>
    <w:pPr>
      <w:spacing w:after="200" w:line="276" w:lineRule="auto"/>
    </w:pPr>
  </w:style>
  <w:style w:type="paragraph" w:customStyle="1" w:styleId="CardTextSmall0">
    <w:name w:val="Card Text Small"/>
    <w:basedOn w:val="Normal"/>
    <w:qFormat/>
    <w:rsid w:val="00C03B8C"/>
    <w:pPr>
      <w:spacing w:after="0" w:line="240" w:lineRule="auto"/>
    </w:pPr>
  </w:style>
  <w:style w:type="paragraph" w:customStyle="1" w:styleId="HeaderDebate">
    <w:name w:val="Header Debate"/>
    <w:basedOn w:val="Normal"/>
    <w:next w:val="byline1"/>
    <w:qFormat/>
    <w:rsid w:val="00C03B8C"/>
    <w:pPr>
      <w:spacing w:after="0" w:line="240" w:lineRule="auto"/>
    </w:pPr>
  </w:style>
  <w:style w:type="paragraph" w:customStyle="1" w:styleId="NormalWeb1">
    <w:name w:val="Normal (Web)1"/>
    <w:basedOn w:val="Normal"/>
    <w:next w:val="PlaceholderText1"/>
    <w:qFormat/>
    <w:rsid w:val="00C03B8C"/>
    <w:pPr>
      <w:spacing w:after="0" w:line="240" w:lineRule="auto"/>
    </w:pPr>
  </w:style>
  <w:style w:type="paragraph" w:customStyle="1" w:styleId="CardTagCharChar">
    <w:name w:val="Card Tag Char Char"/>
    <w:basedOn w:val="Normal"/>
    <w:next w:val="NoteLevel31"/>
    <w:qFormat/>
    <w:rsid w:val="00C03B8C"/>
    <w:pPr>
      <w:spacing w:after="0" w:line="240" w:lineRule="auto"/>
    </w:pPr>
  </w:style>
  <w:style w:type="paragraph" w:customStyle="1" w:styleId="fixed">
    <w:name w:val="fixed"/>
    <w:basedOn w:val="Normal"/>
    <w:next w:val="NoteLevel41"/>
    <w:qFormat/>
    <w:rsid w:val="00C03B8C"/>
    <w:pPr>
      <w:spacing w:after="0" w:line="240" w:lineRule="auto"/>
    </w:pPr>
  </w:style>
  <w:style w:type="paragraph" w:customStyle="1" w:styleId="textonormal">
    <w:name w:val="textonormal"/>
    <w:basedOn w:val="Normal"/>
    <w:next w:val="NoteLevel51"/>
    <w:qFormat/>
    <w:rsid w:val="00C03B8C"/>
    <w:pPr>
      <w:spacing w:after="0" w:line="240" w:lineRule="auto"/>
    </w:pPr>
  </w:style>
  <w:style w:type="paragraph" w:customStyle="1" w:styleId="ExecutiveSummarytext">
    <w:name w:val="Executive Summary text"/>
    <w:basedOn w:val="Normal"/>
    <w:next w:val="Normal"/>
    <w:qFormat/>
    <w:rsid w:val="00C03B8C"/>
    <w:pPr>
      <w:spacing w:after="0" w:line="240" w:lineRule="auto"/>
    </w:pPr>
  </w:style>
  <w:style w:type="character" w:customStyle="1" w:styleId="NormalUnderlineChar1">
    <w:name w:val="Normal Underline Char1"/>
    <w:locked/>
    <w:rsid w:val="00C03B8C"/>
  </w:style>
  <w:style w:type="paragraph" w:customStyle="1" w:styleId="byline1">
    <w:name w:val="byline1"/>
    <w:basedOn w:val="Normal"/>
    <w:qFormat/>
    <w:rsid w:val="00C03B8C"/>
    <w:pPr>
      <w:spacing w:after="0" w:line="240" w:lineRule="auto"/>
    </w:pPr>
  </w:style>
  <w:style w:type="paragraph" w:customStyle="1" w:styleId="PlaceholderText1">
    <w:name w:val="Placeholder Text1"/>
    <w:basedOn w:val="Normal"/>
    <w:next w:val="ImportantText"/>
    <w:qFormat/>
    <w:rsid w:val="00C03B8C"/>
    <w:pPr>
      <w:spacing w:after="0" w:line="240" w:lineRule="auto"/>
    </w:pPr>
  </w:style>
  <w:style w:type="paragraph" w:customStyle="1" w:styleId="NoteLevel31">
    <w:name w:val="Note Level 31"/>
    <w:basedOn w:val="Normal"/>
    <w:qFormat/>
    <w:rsid w:val="00C03B8C"/>
    <w:pPr>
      <w:spacing w:after="0" w:line="240" w:lineRule="auto"/>
    </w:pPr>
  </w:style>
  <w:style w:type="paragraph" w:customStyle="1" w:styleId="NoteLevel41">
    <w:name w:val="Note Level 41"/>
    <w:basedOn w:val="Normal"/>
    <w:next w:val="StyleBodyText11ptBlackUnderline"/>
    <w:qFormat/>
    <w:rsid w:val="00C03B8C"/>
    <w:pPr>
      <w:spacing w:after="0" w:line="240" w:lineRule="auto"/>
    </w:pPr>
  </w:style>
  <w:style w:type="paragraph" w:customStyle="1" w:styleId="NoteLevel51">
    <w:name w:val="Note Level 51"/>
    <w:basedOn w:val="Normal"/>
    <w:qFormat/>
    <w:rsid w:val="00C03B8C"/>
    <w:pPr>
      <w:spacing w:after="0" w:line="240" w:lineRule="auto"/>
    </w:pPr>
  </w:style>
  <w:style w:type="paragraph" w:customStyle="1" w:styleId="NoteLevel61">
    <w:name w:val="Note Level 61"/>
    <w:basedOn w:val="Normal"/>
    <w:next w:val="StyleBodyText11ptBoldBlack"/>
    <w:qFormat/>
    <w:rsid w:val="00C03B8C"/>
    <w:pPr>
      <w:spacing w:after="0" w:line="240" w:lineRule="auto"/>
    </w:pPr>
  </w:style>
  <w:style w:type="paragraph" w:customStyle="1" w:styleId="NoteLevel71">
    <w:name w:val="Note Level 71"/>
    <w:basedOn w:val="Normal"/>
    <w:qFormat/>
    <w:rsid w:val="00C03B8C"/>
    <w:pPr>
      <w:spacing w:after="0" w:line="240" w:lineRule="auto"/>
    </w:pPr>
  </w:style>
  <w:style w:type="paragraph" w:customStyle="1" w:styleId="NoteLevel81">
    <w:name w:val="Note Level 81"/>
    <w:basedOn w:val="Normal"/>
    <w:next w:val="StyletinyBold"/>
    <w:qFormat/>
    <w:rsid w:val="00C03B8C"/>
    <w:pPr>
      <w:spacing w:after="0" w:line="240" w:lineRule="auto"/>
    </w:pPr>
  </w:style>
  <w:style w:type="paragraph" w:customStyle="1" w:styleId="NoteLevel91">
    <w:name w:val="Note Level 91"/>
    <w:basedOn w:val="Normal"/>
    <w:qFormat/>
    <w:rsid w:val="00C03B8C"/>
    <w:pPr>
      <w:spacing w:after="0" w:line="240" w:lineRule="auto"/>
    </w:pPr>
  </w:style>
  <w:style w:type="character" w:customStyle="1" w:styleId="ImportantTextChar">
    <w:name w:val="Important Text Char"/>
    <w:locked/>
    <w:rsid w:val="00C03B8C"/>
  </w:style>
  <w:style w:type="paragraph" w:customStyle="1" w:styleId="ImportantText">
    <w:name w:val="Important Text"/>
    <w:basedOn w:val="Normal"/>
    <w:next w:val="Normal"/>
    <w:qFormat/>
    <w:rsid w:val="00C03B8C"/>
    <w:pPr>
      <w:spacing w:after="0" w:line="240" w:lineRule="auto"/>
    </w:pPr>
  </w:style>
  <w:style w:type="character" w:customStyle="1" w:styleId="StyleBodyText11ptBlackUnderlineChar">
    <w:name w:val="Style Body Text + 11 pt Black Underline Char"/>
    <w:locked/>
    <w:rsid w:val="00C03B8C"/>
  </w:style>
  <w:style w:type="paragraph" w:customStyle="1" w:styleId="StyleBodyText11ptBlackUnderline">
    <w:name w:val="Style Body Text + 11 pt Black Underline"/>
    <w:basedOn w:val="Normal"/>
    <w:next w:val="ListContents"/>
    <w:qFormat/>
    <w:rsid w:val="00C03B8C"/>
    <w:pPr>
      <w:spacing w:after="0" w:line="240" w:lineRule="auto"/>
    </w:pPr>
  </w:style>
  <w:style w:type="character" w:customStyle="1" w:styleId="StyleBodyText11ptBoldBlackChar">
    <w:name w:val="Style Body Text + 11 pt Bold Black Char"/>
    <w:locked/>
    <w:rsid w:val="00C03B8C"/>
  </w:style>
  <w:style w:type="paragraph" w:customStyle="1" w:styleId="StyleBodyText11ptBoldBlack">
    <w:name w:val="Style Body Text + 11 pt Bold Black"/>
    <w:basedOn w:val="Normal"/>
    <w:next w:val="StyleListContents11ptCustomColorRGB353132Underline"/>
    <w:qFormat/>
    <w:rsid w:val="00C03B8C"/>
    <w:pPr>
      <w:spacing w:after="0" w:line="240" w:lineRule="auto"/>
    </w:pPr>
  </w:style>
  <w:style w:type="character" w:customStyle="1" w:styleId="StyletinyBoldChar">
    <w:name w:val="Style tiny + Bold Char"/>
    <w:locked/>
    <w:rsid w:val="00C03B8C"/>
  </w:style>
  <w:style w:type="paragraph" w:customStyle="1" w:styleId="StyletinyBold">
    <w:name w:val="Style tiny + Bold"/>
    <w:basedOn w:val="TagF3"/>
    <w:qFormat/>
    <w:rsid w:val="00C03B8C"/>
    <w:pPr>
      <w:spacing w:line="276" w:lineRule="auto"/>
      <w:ind w:left="0" w:right="0"/>
      <w:contextualSpacing w:val="0"/>
    </w:pPr>
    <w:rPr>
      <w:rFonts w:asciiTheme="minorHAnsi" w:eastAsiaTheme="minorHAnsi" w:hAnsiTheme="minorHAnsi" w:cstheme="minorBidi"/>
      <w:b w:val="0"/>
      <w:bCs w:val="0"/>
      <w:sz w:val="22"/>
      <w:szCs w:val="22"/>
    </w:rPr>
  </w:style>
  <w:style w:type="character" w:customStyle="1" w:styleId="Heading5SizeDownChar">
    <w:name w:val="Heading 5 Size Down Char"/>
    <w:locked/>
    <w:rsid w:val="00C03B8C"/>
  </w:style>
  <w:style w:type="character" w:customStyle="1" w:styleId="Normal2BoldChar">
    <w:name w:val="Normal2 + Bold Char"/>
    <w:locked/>
    <w:rsid w:val="00C03B8C"/>
  </w:style>
  <w:style w:type="paragraph" w:customStyle="1" w:styleId="Normal2Bold">
    <w:name w:val="Normal2 + Bold"/>
    <w:basedOn w:val="Normal"/>
    <w:next w:val="Unimportant"/>
    <w:qFormat/>
    <w:rsid w:val="00C03B8C"/>
    <w:pPr>
      <w:spacing w:after="0" w:line="240" w:lineRule="auto"/>
    </w:pPr>
  </w:style>
  <w:style w:type="character" w:customStyle="1" w:styleId="ListContentsChar">
    <w:name w:val="List Contents Char"/>
    <w:locked/>
    <w:rsid w:val="00C03B8C"/>
  </w:style>
  <w:style w:type="paragraph" w:customStyle="1" w:styleId="ListContents">
    <w:name w:val="List Contents"/>
    <w:basedOn w:val="Normal"/>
    <w:next w:val="Ununderlined"/>
    <w:qFormat/>
    <w:rsid w:val="00C03B8C"/>
    <w:pPr>
      <w:spacing w:after="0" w:line="240" w:lineRule="auto"/>
    </w:pPr>
  </w:style>
  <w:style w:type="character" w:customStyle="1" w:styleId="StyleListContents11ptCustomColorRGB353132UnderlineChar">
    <w:name w:val="Style List Contents + 11 pt Custom Color(RGB(353132)) Underline Char"/>
    <w:locked/>
    <w:rsid w:val="00C03B8C"/>
  </w:style>
  <w:style w:type="paragraph" w:customStyle="1" w:styleId="StyleListContents11ptCustomColorRGB353132Underline">
    <w:name w:val="Style List Contents + 11 pt Custom Color(RGB(353132)) Underline"/>
    <w:basedOn w:val="Ununderlined"/>
    <w:qFormat/>
    <w:rsid w:val="00C03B8C"/>
    <w:pPr>
      <w:spacing w:after="0" w:line="240" w:lineRule="auto"/>
      <w:jc w:val="left"/>
    </w:pPr>
    <w:rPr>
      <w:rFonts w:eastAsiaTheme="minorHAnsi"/>
      <w:sz w:val="20"/>
    </w:rPr>
  </w:style>
  <w:style w:type="character" w:customStyle="1" w:styleId="UnimportantCharChar">
    <w:name w:val="Unimportant Char Char"/>
    <w:locked/>
    <w:rsid w:val="00C03B8C"/>
  </w:style>
  <w:style w:type="paragraph" w:customStyle="1" w:styleId="Unimportant">
    <w:name w:val="Unimportant"/>
    <w:basedOn w:val="Normal"/>
    <w:next w:val="DebateCite"/>
    <w:qFormat/>
    <w:rsid w:val="00C03B8C"/>
    <w:pPr>
      <w:spacing w:after="0" w:line="240" w:lineRule="auto"/>
    </w:pPr>
  </w:style>
  <w:style w:type="paragraph" w:customStyle="1" w:styleId="StyleHeading1Justified">
    <w:name w:val="Style Heading 1 + Justified"/>
    <w:basedOn w:val="Normal"/>
    <w:next w:val="Normal"/>
    <w:qFormat/>
    <w:rsid w:val="00C03B8C"/>
    <w:pPr>
      <w:spacing w:after="0" w:line="240" w:lineRule="auto"/>
    </w:pPr>
  </w:style>
  <w:style w:type="paragraph" w:customStyle="1" w:styleId="textunderline0">
    <w:name w:val="text underline"/>
    <w:basedOn w:val="Normal"/>
    <w:next w:val="Heading4Cite"/>
    <w:autoRedefine/>
    <w:qFormat/>
    <w:rsid w:val="00C03B8C"/>
    <w:pPr>
      <w:spacing w:after="0" w:line="240" w:lineRule="auto"/>
    </w:pPr>
  </w:style>
  <w:style w:type="character" w:customStyle="1" w:styleId="DebateTagChar">
    <w:name w:val="Debate Tag Char"/>
    <w:aliases w:val="Heading 2 Char1 Char Char1 Char,Heading 2 Char Char Char Char1 Char,Heading 2 Char1 Char Char1 Char Char Char,Heading 2 Char Char Char Char1 Char Char Char,Tagging Char Char"/>
    <w:qFormat/>
    <w:locked/>
    <w:rsid w:val="00C03B8C"/>
  </w:style>
  <w:style w:type="paragraph" w:customStyle="1" w:styleId="DebateCite">
    <w:name w:val="Debate Cite"/>
    <w:basedOn w:val="Normal"/>
    <w:next w:val="Normaltag"/>
    <w:autoRedefine/>
    <w:qFormat/>
    <w:rsid w:val="00C03B8C"/>
    <w:pPr>
      <w:spacing w:after="0" w:line="240" w:lineRule="auto"/>
    </w:pPr>
  </w:style>
  <w:style w:type="paragraph" w:customStyle="1" w:styleId="PreformattedText">
    <w:name w:val="Preformatted Text"/>
    <w:basedOn w:val="Normal"/>
    <w:next w:val="Cardnon-underlined"/>
    <w:qFormat/>
    <w:rsid w:val="00C03B8C"/>
    <w:pPr>
      <w:spacing w:after="0" w:line="240" w:lineRule="auto"/>
    </w:pPr>
  </w:style>
  <w:style w:type="paragraph" w:customStyle="1" w:styleId="MaggieTag">
    <w:name w:val="MaggieTag"/>
    <w:basedOn w:val="Heading2"/>
    <w:next w:val="BlockTitle4"/>
    <w:qFormat/>
    <w:rsid w:val="00C03B8C"/>
    <w:pPr>
      <w:spacing w:before="480" w:line="240" w:lineRule="auto"/>
    </w:pPr>
    <w:rPr>
      <w:bCs/>
      <w:caps/>
    </w:rPr>
  </w:style>
  <w:style w:type="paragraph" w:customStyle="1" w:styleId="4">
    <w:name w:val="4"/>
    <w:basedOn w:val="Normal"/>
    <w:next w:val="DottedUnderline1"/>
    <w:uiPriority w:val="99"/>
    <w:qFormat/>
    <w:rsid w:val="00C03B8C"/>
    <w:pPr>
      <w:spacing w:after="0" w:line="240" w:lineRule="auto"/>
    </w:pPr>
  </w:style>
  <w:style w:type="paragraph" w:customStyle="1" w:styleId="BlockTitle4">
    <w:name w:val="%Block Title"/>
    <w:basedOn w:val="Heading1"/>
    <w:next w:val="PageNumber4"/>
    <w:qFormat/>
    <w:rsid w:val="00C03B8C"/>
    <w:pPr>
      <w:spacing w:before="480" w:line="240" w:lineRule="auto"/>
    </w:pPr>
    <w:rPr>
      <w:caps/>
    </w:rPr>
  </w:style>
  <w:style w:type="paragraph" w:customStyle="1" w:styleId="ThickUnderline">
    <w:name w:val="ThickUnderline"/>
    <w:qFormat/>
    <w:rsid w:val="00C03B8C"/>
    <w:pPr>
      <w:spacing w:after="200" w:line="276" w:lineRule="auto"/>
    </w:pPr>
  </w:style>
  <w:style w:type="paragraph" w:customStyle="1" w:styleId="DottedUnderline1">
    <w:name w:val="DottedUnderline"/>
    <w:basedOn w:val="Normal"/>
    <w:qFormat/>
    <w:rsid w:val="00C03B8C"/>
    <w:pPr>
      <w:spacing w:after="0" w:line="240" w:lineRule="auto"/>
    </w:pPr>
  </w:style>
  <w:style w:type="character" w:customStyle="1" w:styleId="Card-UnderlineChar">
    <w:name w:val="Card-Underline Char"/>
    <w:locked/>
    <w:rsid w:val="00C03B8C"/>
  </w:style>
  <w:style w:type="paragraph" w:customStyle="1" w:styleId="Card-Underline0">
    <w:name w:val="Card-Underline"/>
    <w:basedOn w:val="Normal"/>
    <w:next w:val="read"/>
    <w:qFormat/>
    <w:rsid w:val="00C03B8C"/>
    <w:pPr>
      <w:spacing w:after="0" w:line="240" w:lineRule="auto"/>
    </w:pPr>
  </w:style>
  <w:style w:type="paragraph" w:customStyle="1" w:styleId="PageNumber3">
    <w:name w:val="Page Number3"/>
    <w:basedOn w:val="Normal"/>
    <w:next w:val="Normal"/>
    <w:qFormat/>
    <w:rsid w:val="00C03B8C"/>
    <w:pPr>
      <w:spacing w:after="0" w:line="240" w:lineRule="auto"/>
    </w:pPr>
  </w:style>
  <w:style w:type="paragraph" w:customStyle="1" w:styleId="PageNumber4">
    <w:name w:val="Page Number4"/>
    <w:basedOn w:val="Normal"/>
    <w:next w:val="Normal"/>
    <w:qFormat/>
    <w:rsid w:val="00C03B8C"/>
    <w:pPr>
      <w:spacing w:after="0" w:line="240" w:lineRule="auto"/>
    </w:pPr>
  </w:style>
  <w:style w:type="paragraph" w:customStyle="1" w:styleId="PageNumber5">
    <w:name w:val="Page Number5"/>
    <w:basedOn w:val="Normal"/>
    <w:next w:val="Normal"/>
    <w:qFormat/>
    <w:rsid w:val="00C03B8C"/>
    <w:pPr>
      <w:spacing w:after="0" w:line="240" w:lineRule="auto"/>
    </w:pPr>
  </w:style>
  <w:style w:type="character" w:customStyle="1" w:styleId="CircleChar">
    <w:name w:val="Circle Char"/>
    <w:locked/>
    <w:rsid w:val="00C03B8C"/>
  </w:style>
  <w:style w:type="paragraph" w:customStyle="1" w:styleId="PageNumber6">
    <w:name w:val="Page Number6"/>
    <w:basedOn w:val="Normal"/>
    <w:next w:val="Normal"/>
    <w:qFormat/>
    <w:rsid w:val="00C03B8C"/>
    <w:pPr>
      <w:spacing w:after="0" w:line="240" w:lineRule="auto"/>
    </w:pPr>
  </w:style>
  <w:style w:type="paragraph" w:customStyle="1" w:styleId="hn-byline">
    <w:name w:val="hn-byline"/>
    <w:basedOn w:val="Normal"/>
    <w:next w:val="bodyintro"/>
    <w:qFormat/>
    <w:rsid w:val="00C03B8C"/>
    <w:pPr>
      <w:spacing w:after="0" w:line="240" w:lineRule="auto"/>
    </w:pPr>
  </w:style>
  <w:style w:type="paragraph" w:customStyle="1" w:styleId="articleinfo">
    <w:name w:val="articleinfo"/>
    <w:basedOn w:val="Normal"/>
    <w:next w:val="indent"/>
    <w:qFormat/>
    <w:rsid w:val="00C03B8C"/>
    <w:pPr>
      <w:spacing w:after="0" w:line="240" w:lineRule="auto"/>
    </w:pPr>
  </w:style>
  <w:style w:type="character" w:customStyle="1" w:styleId="StyleStyle16ptChar">
    <w:name w:val="Style Style1 + 6 pt Char"/>
    <w:locked/>
    <w:rsid w:val="00C03B8C"/>
  </w:style>
  <w:style w:type="paragraph" w:customStyle="1" w:styleId="StyleStyle16pt">
    <w:name w:val="Style Style1 + 6 pt"/>
    <w:basedOn w:val="Normal"/>
    <w:qFormat/>
    <w:rsid w:val="00C03B8C"/>
    <w:pPr>
      <w:spacing w:after="0" w:line="240" w:lineRule="auto"/>
    </w:pPr>
  </w:style>
  <w:style w:type="paragraph" w:customStyle="1" w:styleId="PageNumber7">
    <w:name w:val="Page Number7"/>
    <w:basedOn w:val="Normal"/>
    <w:next w:val="Normal"/>
    <w:qFormat/>
    <w:rsid w:val="00C03B8C"/>
    <w:pPr>
      <w:spacing w:after="0" w:line="240" w:lineRule="auto"/>
    </w:pPr>
  </w:style>
  <w:style w:type="paragraph" w:customStyle="1" w:styleId="PageNumber8">
    <w:name w:val="Page Number8"/>
    <w:basedOn w:val="Normal"/>
    <w:next w:val="Normal"/>
    <w:qFormat/>
    <w:rsid w:val="00C03B8C"/>
    <w:pPr>
      <w:spacing w:after="0" w:line="240" w:lineRule="auto"/>
    </w:pPr>
  </w:style>
  <w:style w:type="character" w:customStyle="1" w:styleId="Style8ptChar">
    <w:name w:val="Style 8 pt Char"/>
    <w:rsid w:val="00C03B8C"/>
  </w:style>
  <w:style w:type="character" w:customStyle="1" w:styleId="message-item">
    <w:name w:val="message-item"/>
    <w:rsid w:val="00C03B8C"/>
  </w:style>
  <w:style w:type="character" w:customStyle="1" w:styleId="forenames">
    <w:name w:val="forenames"/>
    <w:rsid w:val="00C03B8C"/>
  </w:style>
  <w:style w:type="character" w:customStyle="1" w:styleId="surname">
    <w:name w:val="surname"/>
    <w:rsid w:val="00C03B8C"/>
  </w:style>
  <w:style w:type="character" w:customStyle="1" w:styleId="refpreview">
    <w:name w:val="refpreview"/>
    <w:rsid w:val="00C03B8C"/>
  </w:style>
  <w:style w:type="character" w:customStyle="1" w:styleId="loose1">
    <w:name w:val="loose1"/>
    <w:rsid w:val="00C03B8C"/>
  </w:style>
  <w:style w:type="character" w:customStyle="1" w:styleId="gsa">
    <w:name w:val="gs_a"/>
    <w:rsid w:val="00C03B8C"/>
  </w:style>
  <w:style w:type="character" w:customStyle="1" w:styleId="mainarttitle">
    <w:name w:val="mainarttitle"/>
    <w:rsid w:val="00C03B8C"/>
  </w:style>
  <w:style w:type="character" w:customStyle="1" w:styleId="mainartauthor">
    <w:name w:val="mainartauthor"/>
    <w:rsid w:val="00C03B8C"/>
  </w:style>
  <w:style w:type="character" w:customStyle="1" w:styleId="mainartdate">
    <w:name w:val="mainartdate"/>
    <w:rsid w:val="00C03B8C"/>
  </w:style>
  <w:style w:type="character" w:customStyle="1" w:styleId="gsggs">
    <w:name w:val="gs_ggs"/>
    <w:rsid w:val="00C03B8C"/>
  </w:style>
  <w:style w:type="character" w:customStyle="1" w:styleId="ahead">
    <w:name w:val="a_head"/>
    <w:rsid w:val="00C03B8C"/>
  </w:style>
  <w:style w:type="character" w:customStyle="1" w:styleId="docbody">
    <w:name w:val="docbody"/>
    <w:rsid w:val="00C03B8C"/>
  </w:style>
  <w:style w:type="character" w:customStyle="1" w:styleId="bwxsm">
    <w:name w:val="b w xsm"/>
    <w:rsid w:val="00C03B8C"/>
  </w:style>
  <w:style w:type="character" w:customStyle="1" w:styleId="fstd">
    <w:name w:val="f std"/>
    <w:rsid w:val="00C03B8C"/>
  </w:style>
  <w:style w:type="character" w:customStyle="1" w:styleId="bio1">
    <w:name w:val="bio1"/>
    <w:rsid w:val="00C03B8C"/>
  </w:style>
  <w:style w:type="character" w:customStyle="1" w:styleId="cardCharCharCharCharCharChar">
    <w:name w:val="card Char Char Char Char Char Char"/>
    <w:rsid w:val="00C03B8C"/>
  </w:style>
  <w:style w:type="character" w:customStyle="1" w:styleId="Style24ptBoldUnderlineCenteredCharChar">
    <w:name w:val="Style 24 pt Bold Underline Centered Char Char"/>
    <w:rsid w:val="00C03B8C"/>
  </w:style>
  <w:style w:type="character" w:customStyle="1" w:styleId="TagCiteCharChar0">
    <w:name w:val="Tag / Cite Char Char"/>
    <w:rsid w:val="00C03B8C"/>
  </w:style>
  <w:style w:type="character" w:customStyle="1" w:styleId="CardTextUnderlinedCharChar">
    <w:name w:val="Card Text Underlined Char Char"/>
    <w:rsid w:val="00C03B8C"/>
  </w:style>
  <w:style w:type="character" w:customStyle="1" w:styleId="CardTagCharCharChar">
    <w:name w:val="Card Tag Char Char Char"/>
    <w:rsid w:val="00C03B8C"/>
  </w:style>
  <w:style w:type="character" w:customStyle="1" w:styleId="mainbody">
    <w:name w:val="mainbody"/>
    <w:basedOn w:val="DefaultParagraphFont"/>
    <w:rsid w:val="00C03B8C"/>
  </w:style>
  <w:style w:type="character" w:customStyle="1" w:styleId="UnderlineStyleChar20">
    <w:name w:val="Underline Style Char2"/>
    <w:rsid w:val="00C03B8C"/>
  </w:style>
  <w:style w:type="character" w:customStyle="1" w:styleId="t13">
    <w:name w:val="t13"/>
    <w:basedOn w:val="DefaultParagraphFont"/>
    <w:rsid w:val="00C03B8C"/>
  </w:style>
  <w:style w:type="character" w:customStyle="1" w:styleId="CharChar17">
    <w:name w:val="Char Char17"/>
    <w:locked/>
    <w:rsid w:val="00C03B8C"/>
  </w:style>
  <w:style w:type="character" w:customStyle="1" w:styleId="ilspan">
    <w:name w:val="il_span"/>
    <w:basedOn w:val="DefaultParagraphFont"/>
    <w:rsid w:val="00C03B8C"/>
  </w:style>
  <w:style w:type="character" w:customStyle="1" w:styleId="leftidx1">
    <w:name w:val="leftidx1"/>
    <w:rsid w:val="00C03B8C"/>
  </w:style>
  <w:style w:type="character" w:customStyle="1" w:styleId="blue1">
    <w:name w:val="blue1"/>
    <w:rsid w:val="00C03B8C"/>
  </w:style>
  <w:style w:type="character" w:customStyle="1" w:styleId="author-link1">
    <w:name w:val="author-link1"/>
    <w:rsid w:val="00C03B8C"/>
  </w:style>
  <w:style w:type="character" w:customStyle="1" w:styleId="black1">
    <w:name w:val="black1"/>
    <w:rsid w:val="00C03B8C"/>
  </w:style>
  <w:style w:type="character" w:customStyle="1" w:styleId="StyleunderlinedCharBold">
    <w:name w:val="Style underlined Char + Bold"/>
    <w:rsid w:val="00C03B8C"/>
  </w:style>
  <w:style w:type="character" w:customStyle="1" w:styleId="CardUnderline0">
    <w:name w:val="Card Underline"/>
    <w:rsid w:val="00C03B8C"/>
  </w:style>
  <w:style w:type="character" w:customStyle="1" w:styleId="lingoregion">
    <w:name w:val="lingo_region"/>
    <w:basedOn w:val="DefaultParagraphFont"/>
    <w:rsid w:val="00C03B8C"/>
  </w:style>
  <w:style w:type="character" w:customStyle="1" w:styleId="cite1">
    <w:name w:val="%cite"/>
    <w:rsid w:val="00C03B8C"/>
  </w:style>
  <w:style w:type="character" w:customStyle="1" w:styleId="Emphasis21">
    <w:name w:val="%Emphasis2"/>
    <w:rsid w:val="00C03B8C"/>
  </w:style>
  <w:style w:type="character" w:customStyle="1" w:styleId="AAAcite">
    <w:name w:val="AAAcite"/>
    <w:rsid w:val="00C03B8C"/>
  </w:style>
  <w:style w:type="character" w:customStyle="1" w:styleId="tmplheaderlink">
    <w:name w:val="tmplheaderlink"/>
    <w:rsid w:val="00C03B8C"/>
  </w:style>
  <w:style w:type="character" w:customStyle="1" w:styleId="StyleStyleUnderlineUnderlineStyleBoldUnderlineIntenseEmphas1">
    <w:name w:val="Style Style UnderlineUnderlineStyle Bold UnderlineIntense Emphas...1"/>
    <w:basedOn w:val="DefaultParagraphFont"/>
    <w:rsid w:val="00C03B8C"/>
    <w:rPr>
      <w:b w:val="0"/>
      <w:sz w:val="24"/>
      <w:u w:val="single"/>
      <w:bdr w:val="none" w:sz="0" w:space="0" w:color="auto"/>
    </w:rPr>
  </w:style>
  <w:style w:type="character" w:customStyle="1" w:styleId="Bodytext116">
    <w:name w:val="Body text (11)"/>
    <w:rsid w:val="00C03B8C"/>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C03B8C"/>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C03B8C"/>
  </w:style>
  <w:style w:type="paragraph" w:customStyle="1" w:styleId="StyleJustified">
    <w:name w:val="Style Justified"/>
    <w:basedOn w:val="Normal"/>
    <w:qFormat/>
    <w:rsid w:val="00C03B8C"/>
    <w:pPr>
      <w:spacing w:after="0" w:line="240" w:lineRule="auto"/>
    </w:pPr>
    <w:rPr>
      <w:rFonts w:eastAsia="Times New Roman"/>
      <w:szCs w:val="20"/>
    </w:rPr>
  </w:style>
  <w:style w:type="paragraph" w:customStyle="1" w:styleId="Style5">
    <w:name w:val="Style5"/>
    <w:basedOn w:val="Normal"/>
    <w:link w:val="Style5Char"/>
    <w:uiPriority w:val="99"/>
    <w:qFormat/>
    <w:rsid w:val="00C03B8C"/>
    <w:pPr>
      <w:spacing w:after="0" w:line="240" w:lineRule="auto"/>
      <w:ind w:left="432" w:right="432"/>
      <w:jc w:val="both"/>
    </w:pPr>
    <w:rPr>
      <w:rFonts w:eastAsia="Times New Roman"/>
    </w:rPr>
  </w:style>
  <w:style w:type="character" w:customStyle="1" w:styleId="Style5Char">
    <w:name w:val="Style5 Char"/>
    <w:link w:val="Style5"/>
    <w:uiPriority w:val="99"/>
    <w:rsid w:val="00C03B8C"/>
    <w:rPr>
      <w:rFonts w:ascii="Calibri" w:eastAsia="Times New Roman" w:hAnsi="Calibri"/>
    </w:rPr>
  </w:style>
  <w:style w:type="paragraph" w:customStyle="1" w:styleId="Style100">
    <w:name w:val="Style10"/>
    <w:basedOn w:val="Normal"/>
    <w:link w:val="Style10Char"/>
    <w:uiPriority w:val="99"/>
    <w:qFormat/>
    <w:rsid w:val="00C03B8C"/>
    <w:pPr>
      <w:spacing w:after="0" w:line="240" w:lineRule="auto"/>
      <w:ind w:right="432"/>
    </w:pPr>
    <w:rPr>
      <w:rFonts w:eastAsia="Times New Roman"/>
      <w:b/>
      <w:sz w:val="24"/>
    </w:rPr>
  </w:style>
  <w:style w:type="character" w:customStyle="1" w:styleId="Style10Char">
    <w:name w:val="Style10 Char"/>
    <w:link w:val="Style100"/>
    <w:uiPriority w:val="99"/>
    <w:rsid w:val="00C03B8C"/>
    <w:rPr>
      <w:rFonts w:ascii="Calibri" w:eastAsia="Times New Roman" w:hAnsi="Calibri"/>
      <w:b/>
      <w:sz w:val="24"/>
    </w:rPr>
  </w:style>
  <w:style w:type="character" w:customStyle="1" w:styleId="StyleStyleBoldUnderlineUnderlineapple-style-span6ptBoldK">
    <w:name w:val="Style Style Bold UnderlineUnderlineapple-style-span + 6 ptBoldK..."/>
    <w:basedOn w:val="DefaultParagraphFont"/>
    <w:rsid w:val="00C03B8C"/>
    <w:rPr>
      <w:b w:val="0"/>
      <w:bCs w:val="0"/>
      <w:sz w:val="22"/>
      <w:u w:val="single"/>
      <w:bdr w:val="none" w:sz="0" w:space="0" w:color="auto"/>
    </w:rPr>
  </w:style>
  <w:style w:type="paragraph" w:customStyle="1" w:styleId="UnderlinedEv">
    <w:name w:val="Underlined Ev"/>
    <w:basedOn w:val="Normal"/>
    <w:next w:val="Normal"/>
    <w:link w:val="UnderlinedEvChar"/>
    <w:qFormat/>
    <w:rsid w:val="00C03B8C"/>
    <w:pPr>
      <w:spacing w:after="0" w:line="240" w:lineRule="auto"/>
    </w:pPr>
    <w:rPr>
      <w:rFonts w:ascii="Times New Roman" w:eastAsia="Times New Roman" w:hAnsi="Times New Roman" w:cs="Calibri"/>
      <w:szCs w:val="24"/>
      <w:u w:val="single"/>
    </w:rPr>
  </w:style>
  <w:style w:type="character" w:customStyle="1" w:styleId="StyleUnderlineBorderSinglesolidlineAuto225ptLine">
    <w:name w:val="Style Underline Border: : (Single solid line Auto  2.25 pt Line ..."/>
    <w:basedOn w:val="DefaultParagraphFont"/>
    <w:rsid w:val="00C03B8C"/>
    <w:rPr>
      <w:u w:val="single"/>
      <w:bdr w:val="none" w:sz="0" w:space="0" w:color="auto"/>
    </w:rPr>
  </w:style>
  <w:style w:type="character" w:customStyle="1" w:styleId="role">
    <w:name w:val="role"/>
    <w:rsid w:val="00C03B8C"/>
  </w:style>
  <w:style w:type="character" w:customStyle="1" w:styleId="pagination0">
    <w:name w:val="pagination"/>
    <w:basedOn w:val="DefaultParagraphFont"/>
    <w:rsid w:val="00C03B8C"/>
  </w:style>
  <w:style w:type="character" w:customStyle="1" w:styleId="doi">
    <w:name w:val="doi"/>
    <w:basedOn w:val="DefaultParagraphFont"/>
    <w:rsid w:val="00C03B8C"/>
  </w:style>
  <w:style w:type="character" w:customStyle="1" w:styleId="bodycontents">
    <w:name w:val="bodycontents"/>
    <w:basedOn w:val="DefaultParagraphFont"/>
    <w:rsid w:val="00C03B8C"/>
  </w:style>
  <w:style w:type="character" w:customStyle="1" w:styleId="comma">
    <w:name w:val="comma"/>
    <w:basedOn w:val="DefaultParagraphFont"/>
    <w:rsid w:val="00C03B8C"/>
  </w:style>
  <w:style w:type="character" w:customStyle="1" w:styleId="pad5right">
    <w:name w:val="pad5right"/>
    <w:basedOn w:val="DefaultParagraphFont"/>
    <w:rsid w:val="00C03B8C"/>
  </w:style>
  <w:style w:type="character" w:customStyle="1" w:styleId="divider">
    <w:name w:val="divider"/>
    <w:basedOn w:val="DefaultParagraphFont"/>
    <w:rsid w:val="00C03B8C"/>
  </w:style>
  <w:style w:type="character" w:customStyle="1" w:styleId="blogdate">
    <w:name w:val="blogdate"/>
    <w:basedOn w:val="DefaultParagraphFont"/>
    <w:rsid w:val="00C03B8C"/>
  </w:style>
  <w:style w:type="character" w:customStyle="1" w:styleId="dot">
    <w:name w:val="dot"/>
    <w:basedOn w:val="DefaultParagraphFont"/>
    <w:rsid w:val="00C03B8C"/>
  </w:style>
  <w:style w:type="character" w:customStyle="1" w:styleId="hn-date">
    <w:name w:val="hn-date"/>
    <w:basedOn w:val="DefaultParagraphFont"/>
    <w:rsid w:val="00C03B8C"/>
  </w:style>
  <w:style w:type="character" w:customStyle="1" w:styleId="location">
    <w:name w:val="location"/>
    <w:basedOn w:val="DefaultParagraphFont"/>
    <w:rsid w:val="00C03B8C"/>
  </w:style>
  <w:style w:type="character" w:customStyle="1" w:styleId="dropcap-letter">
    <w:name w:val="dropcap-letter"/>
    <w:basedOn w:val="DefaultParagraphFont"/>
    <w:rsid w:val="00C03B8C"/>
  </w:style>
  <w:style w:type="character" w:customStyle="1" w:styleId="offscreen">
    <w:name w:val="offscreen"/>
    <w:basedOn w:val="DefaultParagraphFont"/>
    <w:rsid w:val="00C03B8C"/>
  </w:style>
  <w:style w:type="character" w:customStyle="1" w:styleId="linked-in">
    <w:name w:val="linked-in"/>
    <w:basedOn w:val="DefaultParagraphFont"/>
    <w:rsid w:val="00C03B8C"/>
  </w:style>
  <w:style w:type="character" w:customStyle="1" w:styleId="divs">
    <w:name w:val="divs"/>
    <w:basedOn w:val="DefaultParagraphFont"/>
    <w:rsid w:val="00C03B8C"/>
  </w:style>
  <w:style w:type="character" w:customStyle="1" w:styleId="h4">
    <w:name w:val="h4"/>
    <w:rsid w:val="00C03B8C"/>
  </w:style>
  <w:style w:type="character" w:customStyle="1" w:styleId="postheader">
    <w:name w:val="postheader"/>
    <w:basedOn w:val="DefaultParagraphFont"/>
    <w:rsid w:val="00C03B8C"/>
  </w:style>
  <w:style w:type="numbering" w:customStyle="1" w:styleId="1ai1">
    <w:name w:val="1 / a / i1"/>
    <w:rsid w:val="00C03B8C"/>
    <w:pPr>
      <w:numPr>
        <w:numId w:val="13"/>
      </w:numPr>
    </w:pPr>
  </w:style>
  <w:style w:type="numbering" w:styleId="1ai">
    <w:name w:val="Outline List 1"/>
    <w:basedOn w:val="NoList"/>
    <w:unhideWhenUsed/>
    <w:rsid w:val="00C03B8C"/>
    <w:pPr>
      <w:numPr>
        <w:numId w:val="14"/>
      </w:numPr>
    </w:pPr>
  </w:style>
  <w:style w:type="paragraph" w:styleId="Index2">
    <w:name w:val="index 2"/>
    <w:basedOn w:val="Normal"/>
    <w:next w:val="Normal"/>
    <w:autoRedefine/>
    <w:rsid w:val="00C03B8C"/>
    <w:pPr>
      <w:spacing w:after="200" w:line="276" w:lineRule="auto"/>
      <w:ind w:left="400" w:hanging="200"/>
    </w:pPr>
    <w:rPr>
      <w:bCs/>
    </w:rPr>
  </w:style>
  <w:style w:type="paragraph" w:styleId="Index3">
    <w:name w:val="index 3"/>
    <w:basedOn w:val="Normal"/>
    <w:next w:val="Normal"/>
    <w:autoRedefine/>
    <w:rsid w:val="00C03B8C"/>
    <w:pPr>
      <w:spacing w:after="200" w:line="276" w:lineRule="auto"/>
      <w:ind w:left="600" w:hanging="200"/>
    </w:pPr>
    <w:rPr>
      <w:bCs/>
    </w:rPr>
  </w:style>
  <w:style w:type="paragraph" w:styleId="Index4">
    <w:name w:val="index 4"/>
    <w:basedOn w:val="Normal"/>
    <w:next w:val="Normal"/>
    <w:autoRedefine/>
    <w:rsid w:val="00C03B8C"/>
    <w:pPr>
      <w:spacing w:after="200" w:line="276" w:lineRule="auto"/>
      <w:ind w:left="800" w:hanging="200"/>
    </w:pPr>
    <w:rPr>
      <w:bCs/>
    </w:rPr>
  </w:style>
  <w:style w:type="paragraph" w:styleId="Index5">
    <w:name w:val="index 5"/>
    <w:basedOn w:val="Normal"/>
    <w:next w:val="Normal"/>
    <w:autoRedefine/>
    <w:rsid w:val="00C03B8C"/>
    <w:pPr>
      <w:spacing w:after="200" w:line="276" w:lineRule="auto"/>
      <w:ind w:left="1000" w:hanging="200"/>
    </w:pPr>
    <w:rPr>
      <w:bCs/>
    </w:rPr>
  </w:style>
  <w:style w:type="paragraph" w:styleId="Index6">
    <w:name w:val="index 6"/>
    <w:basedOn w:val="Normal"/>
    <w:next w:val="Normal"/>
    <w:autoRedefine/>
    <w:rsid w:val="00C03B8C"/>
    <w:pPr>
      <w:spacing w:after="200" w:line="276" w:lineRule="auto"/>
      <w:ind w:left="1200" w:hanging="200"/>
    </w:pPr>
    <w:rPr>
      <w:bCs/>
    </w:rPr>
  </w:style>
  <w:style w:type="paragraph" w:styleId="Index7">
    <w:name w:val="index 7"/>
    <w:basedOn w:val="Normal"/>
    <w:next w:val="Normal"/>
    <w:autoRedefine/>
    <w:rsid w:val="00C03B8C"/>
    <w:pPr>
      <w:spacing w:after="200" w:line="276" w:lineRule="auto"/>
      <w:ind w:left="1400" w:hanging="200"/>
    </w:pPr>
    <w:rPr>
      <w:bCs/>
    </w:rPr>
  </w:style>
  <w:style w:type="paragraph" w:styleId="Index8">
    <w:name w:val="index 8"/>
    <w:basedOn w:val="Normal"/>
    <w:next w:val="Normal"/>
    <w:autoRedefine/>
    <w:rsid w:val="00C03B8C"/>
    <w:pPr>
      <w:spacing w:after="200" w:line="276" w:lineRule="auto"/>
      <w:ind w:left="1600" w:hanging="200"/>
    </w:pPr>
    <w:rPr>
      <w:bCs/>
    </w:rPr>
  </w:style>
  <w:style w:type="paragraph" w:styleId="Index9">
    <w:name w:val="index 9"/>
    <w:basedOn w:val="Normal"/>
    <w:next w:val="Normal"/>
    <w:autoRedefine/>
    <w:rsid w:val="00C03B8C"/>
    <w:pPr>
      <w:spacing w:after="200" w:line="276" w:lineRule="auto"/>
      <w:ind w:left="1800" w:hanging="200"/>
    </w:pPr>
    <w:rPr>
      <w:bCs/>
    </w:rPr>
  </w:style>
  <w:style w:type="paragraph" w:styleId="IndexHeading">
    <w:name w:val="index heading"/>
    <w:basedOn w:val="Normal"/>
    <w:next w:val="Index1"/>
    <w:rsid w:val="00C03B8C"/>
    <w:pPr>
      <w:spacing w:after="200" w:line="276" w:lineRule="auto"/>
    </w:pPr>
    <w:rPr>
      <w:bCs/>
    </w:rPr>
  </w:style>
  <w:style w:type="numbering" w:customStyle="1" w:styleId="NoList8">
    <w:name w:val="No List8"/>
    <w:next w:val="NoList"/>
    <w:semiHidden/>
    <w:unhideWhenUsed/>
    <w:rsid w:val="00C03B8C"/>
  </w:style>
  <w:style w:type="numbering" w:customStyle="1" w:styleId="NoList9">
    <w:name w:val="No List9"/>
    <w:next w:val="NoList"/>
    <w:semiHidden/>
    <w:unhideWhenUsed/>
    <w:rsid w:val="00C03B8C"/>
  </w:style>
  <w:style w:type="numbering" w:customStyle="1" w:styleId="NoList10">
    <w:name w:val="No List10"/>
    <w:next w:val="NoList"/>
    <w:semiHidden/>
    <w:unhideWhenUsed/>
    <w:rsid w:val="00C03B8C"/>
  </w:style>
  <w:style w:type="numbering" w:customStyle="1" w:styleId="NoList13">
    <w:name w:val="No List13"/>
    <w:next w:val="NoList"/>
    <w:semiHidden/>
    <w:unhideWhenUsed/>
    <w:rsid w:val="00C03B8C"/>
  </w:style>
  <w:style w:type="numbering" w:customStyle="1" w:styleId="NoList14">
    <w:name w:val="No List14"/>
    <w:next w:val="NoList"/>
    <w:semiHidden/>
    <w:unhideWhenUsed/>
    <w:rsid w:val="00C03B8C"/>
  </w:style>
  <w:style w:type="numbering" w:customStyle="1" w:styleId="NoList15">
    <w:name w:val="No List15"/>
    <w:next w:val="NoList"/>
    <w:uiPriority w:val="99"/>
    <w:semiHidden/>
    <w:unhideWhenUsed/>
    <w:rsid w:val="00C03B8C"/>
  </w:style>
  <w:style w:type="numbering" w:customStyle="1" w:styleId="NoList16">
    <w:name w:val="No List16"/>
    <w:next w:val="NoList"/>
    <w:uiPriority w:val="99"/>
    <w:semiHidden/>
    <w:unhideWhenUsed/>
    <w:rsid w:val="00C03B8C"/>
  </w:style>
  <w:style w:type="numbering" w:customStyle="1" w:styleId="NoList17">
    <w:name w:val="No List17"/>
    <w:next w:val="NoList"/>
    <w:semiHidden/>
    <w:unhideWhenUsed/>
    <w:rsid w:val="00C03B8C"/>
  </w:style>
  <w:style w:type="numbering" w:customStyle="1" w:styleId="NoList18">
    <w:name w:val="No List18"/>
    <w:next w:val="NoList"/>
    <w:uiPriority w:val="99"/>
    <w:semiHidden/>
    <w:unhideWhenUsed/>
    <w:rsid w:val="00C03B8C"/>
  </w:style>
  <w:style w:type="numbering" w:customStyle="1" w:styleId="NoList19">
    <w:name w:val="No List19"/>
    <w:next w:val="NoList"/>
    <w:uiPriority w:val="99"/>
    <w:semiHidden/>
    <w:unhideWhenUsed/>
    <w:rsid w:val="00C03B8C"/>
  </w:style>
  <w:style w:type="numbering" w:customStyle="1" w:styleId="NoList20">
    <w:name w:val="No List20"/>
    <w:next w:val="NoList"/>
    <w:semiHidden/>
    <w:unhideWhenUsed/>
    <w:rsid w:val="00C03B8C"/>
  </w:style>
  <w:style w:type="numbering" w:customStyle="1" w:styleId="NoList31">
    <w:name w:val="No List31"/>
    <w:next w:val="NoList"/>
    <w:semiHidden/>
    <w:unhideWhenUsed/>
    <w:rsid w:val="00C03B8C"/>
  </w:style>
  <w:style w:type="numbering" w:customStyle="1" w:styleId="NoList41">
    <w:name w:val="No List41"/>
    <w:next w:val="NoList"/>
    <w:semiHidden/>
    <w:unhideWhenUsed/>
    <w:rsid w:val="00C03B8C"/>
  </w:style>
  <w:style w:type="numbering" w:customStyle="1" w:styleId="NoList51">
    <w:name w:val="No List51"/>
    <w:next w:val="NoList"/>
    <w:semiHidden/>
    <w:unhideWhenUsed/>
    <w:rsid w:val="00C03B8C"/>
  </w:style>
  <w:style w:type="numbering" w:customStyle="1" w:styleId="NoList61">
    <w:name w:val="No List61"/>
    <w:next w:val="NoList"/>
    <w:semiHidden/>
    <w:unhideWhenUsed/>
    <w:rsid w:val="00C03B8C"/>
  </w:style>
  <w:style w:type="numbering" w:customStyle="1" w:styleId="NoList71">
    <w:name w:val="No List71"/>
    <w:next w:val="NoList"/>
    <w:semiHidden/>
    <w:unhideWhenUsed/>
    <w:rsid w:val="00C03B8C"/>
  </w:style>
  <w:style w:type="numbering" w:customStyle="1" w:styleId="NoList81">
    <w:name w:val="No List81"/>
    <w:next w:val="NoList"/>
    <w:semiHidden/>
    <w:unhideWhenUsed/>
    <w:rsid w:val="00C03B8C"/>
  </w:style>
  <w:style w:type="numbering" w:customStyle="1" w:styleId="NoList91">
    <w:name w:val="No List91"/>
    <w:next w:val="NoList"/>
    <w:semiHidden/>
    <w:unhideWhenUsed/>
    <w:rsid w:val="00C03B8C"/>
  </w:style>
  <w:style w:type="numbering" w:customStyle="1" w:styleId="NoList101">
    <w:name w:val="No List101"/>
    <w:next w:val="NoList"/>
    <w:uiPriority w:val="99"/>
    <w:semiHidden/>
    <w:unhideWhenUsed/>
    <w:rsid w:val="00C03B8C"/>
  </w:style>
  <w:style w:type="numbering" w:customStyle="1" w:styleId="NoList121">
    <w:name w:val="No List121"/>
    <w:next w:val="NoList"/>
    <w:semiHidden/>
    <w:unhideWhenUsed/>
    <w:rsid w:val="00C03B8C"/>
  </w:style>
  <w:style w:type="numbering" w:customStyle="1" w:styleId="NoList131">
    <w:name w:val="No List131"/>
    <w:next w:val="NoList"/>
    <w:semiHidden/>
    <w:unhideWhenUsed/>
    <w:rsid w:val="00C03B8C"/>
  </w:style>
  <w:style w:type="numbering" w:customStyle="1" w:styleId="NoList141">
    <w:name w:val="No List141"/>
    <w:next w:val="NoList"/>
    <w:semiHidden/>
    <w:unhideWhenUsed/>
    <w:rsid w:val="00C03B8C"/>
  </w:style>
  <w:style w:type="paragraph" w:customStyle="1" w:styleId="Quote20">
    <w:name w:val="Quote2"/>
    <w:basedOn w:val="Default"/>
    <w:next w:val="Default"/>
    <w:uiPriority w:val="99"/>
    <w:qFormat/>
    <w:rsid w:val="00C03B8C"/>
    <w:pPr>
      <w:spacing w:after="0" w:line="240" w:lineRule="auto"/>
    </w:pPr>
    <w:rPr>
      <w:rFonts w:ascii="Times New Roman" w:eastAsia="Calibri" w:hAnsi="Times New Roman" w:cs="Times New Roman"/>
      <w:sz w:val="24"/>
    </w:rPr>
  </w:style>
  <w:style w:type="numbering" w:customStyle="1" w:styleId="NoList22">
    <w:name w:val="No List22"/>
    <w:next w:val="NoList"/>
    <w:semiHidden/>
    <w:unhideWhenUsed/>
    <w:rsid w:val="00C03B8C"/>
  </w:style>
  <w:style w:type="numbering" w:customStyle="1" w:styleId="NoList23">
    <w:name w:val="No List23"/>
    <w:next w:val="NoList"/>
    <w:semiHidden/>
    <w:unhideWhenUsed/>
    <w:rsid w:val="00C03B8C"/>
  </w:style>
  <w:style w:type="numbering" w:customStyle="1" w:styleId="NoList24">
    <w:name w:val="No List24"/>
    <w:next w:val="NoList"/>
    <w:semiHidden/>
    <w:unhideWhenUsed/>
    <w:rsid w:val="00C03B8C"/>
  </w:style>
  <w:style w:type="numbering" w:customStyle="1" w:styleId="NoList25">
    <w:name w:val="No List25"/>
    <w:next w:val="NoList"/>
    <w:semiHidden/>
    <w:unhideWhenUsed/>
    <w:rsid w:val="00C03B8C"/>
  </w:style>
  <w:style w:type="character" w:customStyle="1" w:styleId="HighlightedUnderlineEmphasis">
    <w:name w:val="Highlighted Underline Emphasis"/>
    <w:rsid w:val="00C03B8C"/>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C03B8C"/>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C03B8C"/>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C03B8C"/>
    <w:rPr>
      <w:rFonts w:ascii="Georgia" w:hAnsi="Georgia"/>
      <w:u w:val="single"/>
    </w:rPr>
  </w:style>
  <w:style w:type="paragraph" w:customStyle="1" w:styleId="StyleCardsGeorgia12ptBoldThickunderlineBorderSin">
    <w:name w:val="Style Cards + Georgia 12 pt Bold Thick underline Border: : (Sin..."/>
    <w:basedOn w:val="Normal"/>
    <w:qFormat/>
    <w:rsid w:val="00C03B8C"/>
    <w:pPr>
      <w:autoSpaceDE w:val="0"/>
      <w:autoSpaceDN w:val="0"/>
      <w:adjustRightInd w:val="0"/>
      <w:spacing w:after="0" w:line="240" w:lineRule="auto"/>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C03B8C"/>
    <w:rPr>
      <w:rFonts w:ascii="Georgia" w:hAnsi="Georgia"/>
      <w:sz w:val="24"/>
      <w:u w:val="single"/>
    </w:rPr>
  </w:style>
  <w:style w:type="paragraph" w:customStyle="1" w:styleId="StyleCardsGeorgia">
    <w:name w:val="Style Cards + Georgia"/>
    <w:basedOn w:val="Normal"/>
    <w:qFormat/>
    <w:rsid w:val="00C03B8C"/>
    <w:pPr>
      <w:autoSpaceDE w:val="0"/>
      <w:autoSpaceDN w:val="0"/>
      <w:adjustRightInd w:val="0"/>
      <w:spacing w:after="0" w:line="240" w:lineRule="auto"/>
      <w:ind w:left="432" w:right="432"/>
    </w:pPr>
    <w:rPr>
      <w:szCs w:val="20"/>
    </w:rPr>
  </w:style>
  <w:style w:type="paragraph" w:customStyle="1" w:styleId="StyleunderlinedLatinGeorgiaBoldThickunderlineBorder">
    <w:name w:val="Style underlined + (Latin) Georgia Bold Thick underline Border: ..."/>
    <w:qFormat/>
    <w:rsid w:val="00C03B8C"/>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C03B8C"/>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C03B8C"/>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C03B8C"/>
    <w:rPr>
      <w:b w:val="0"/>
      <w:bCs w:val="0"/>
      <w:sz w:val="22"/>
      <w:u w:val="single"/>
      <w:bdr w:val="none" w:sz="0" w:space="0" w:color="auto"/>
    </w:rPr>
  </w:style>
  <w:style w:type="character" w:customStyle="1" w:styleId="cit-title">
    <w:name w:val="cit-title"/>
    <w:basedOn w:val="DefaultParagraphFont"/>
    <w:rsid w:val="00C03B8C"/>
  </w:style>
  <w:style w:type="paragraph" w:customStyle="1" w:styleId="txttitle">
    <w:name w:val="txttitle"/>
    <w:basedOn w:val="Normal"/>
    <w:uiPriority w:val="99"/>
    <w:qFormat/>
    <w:rsid w:val="00C03B8C"/>
    <w:pPr>
      <w:spacing w:before="100" w:beforeAutospacing="1" w:after="100" w:afterAutospacing="1" w:line="240" w:lineRule="auto"/>
    </w:pPr>
    <w:rPr>
      <w:sz w:val="24"/>
    </w:rPr>
  </w:style>
  <w:style w:type="character" w:customStyle="1" w:styleId="z3988">
    <w:name w:val="z3988"/>
    <w:basedOn w:val="DefaultParagraphFont"/>
    <w:rsid w:val="00C03B8C"/>
  </w:style>
  <w:style w:type="character" w:customStyle="1" w:styleId="nowrap">
    <w:name w:val="nowrap"/>
    <w:basedOn w:val="DefaultParagraphFont"/>
    <w:rsid w:val="00C03B8C"/>
  </w:style>
  <w:style w:type="paragraph" w:customStyle="1" w:styleId="SmallCards">
    <w:name w:val="Small Cards"/>
    <w:basedOn w:val="Normal"/>
    <w:link w:val="SmallCardsChar"/>
    <w:autoRedefine/>
    <w:qFormat/>
    <w:rsid w:val="00C03B8C"/>
    <w:pPr>
      <w:spacing w:after="0" w:line="240" w:lineRule="auto"/>
    </w:pPr>
    <w:rPr>
      <w:rFonts w:eastAsia="Times New Roman"/>
      <w:sz w:val="16"/>
      <w:szCs w:val="20"/>
    </w:rPr>
  </w:style>
  <w:style w:type="character" w:customStyle="1" w:styleId="freeaccess">
    <w:name w:val="freeaccess"/>
    <w:basedOn w:val="DefaultParagraphFont"/>
    <w:rsid w:val="00C03B8C"/>
  </w:style>
  <w:style w:type="character" w:customStyle="1" w:styleId="BoxX2">
    <w:name w:val="BoxX2"/>
    <w:qFormat/>
    <w:rsid w:val="00C03B8C"/>
    <w:rPr>
      <w:rFonts w:ascii="Times New Roman" w:hAnsi="Times New Roman"/>
      <w:b/>
      <w:sz w:val="22"/>
      <w:u w:val="single"/>
      <w:bdr w:val="single" w:sz="4" w:space="0" w:color="auto"/>
    </w:rPr>
  </w:style>
  <w:style w:type="paragraph" w:customStyle="1" w:styleId="StyleStyle49pt9">
    <w:name w:val="Style Style4 + 9 pt9"/>
    <w:basedOn w:val="Style4"/>
    <w:link w:val="StyleStyle49pt9Char"/>
    <w:qFormat/>
    <w:rsid w:val="00C03B8C"/>
    <w:pPr>
      <w:spacing w:after="0" w:line="240" w:lineRule="auto"/>
    </w:pPr>
    <w:rPr>
      <w:rFonts w:ascii="Georgia" w:eastAsia="SimSun" w:hAnsi="Georgia"/>
      <w:lang w:eastAsia="zh-CN"/>
    </w:rPr>
  </w:style>
  <w:style w:type="character" w:customStyle="1" w:styleId="StyleStyle49pt9Char">
    <w:name w:val="Style Style4 + 9 pt9 Char"/>
    <w:link w:val="StyleStyle49pt9"/>
    <w:rsid w:val="00C03B8C"/>
    <w:rPr>
      <w:rFonts w:ascii="Georgia" w:eastAsia="SimSun" w:hAnsi="Georgia" w:cs="Calibri"/>
      <w:szCs w:val="24"/>
      <w:u w:val="single"/>
      <w:lang w:eastAsia="zh-CN"/>
    </w:rPr>
  </w:style>
  <w:style w:type="paragraph" w:customStyle="1" w:styleId="DebateBlocking">
    <w:name w:val="DebateBlocking"/>
    <w:basedOn w:val="Normal"/>
    <w:next w:val="Nothing"/>
    <w:uiPriority w:val="99"/>
    <w:qFormat/>
    <w:rsid w:val="00C03B8C"/>
    <w:pPr>
      <w:spacing w:after="0" w:line="240" w:lineRule="auto"/>
    </w:pPr>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uiPriority w:val="99"/>
    <w:qFormat/>
    <w:rsid w:val="00C03B8C"/>
    <w:pPr>
      <w:spacing w:after="0" w:line="240" w:lineRule="auto"/>
    </w:pPr>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C03B8C"/>
    <w:rPr>
      <w:rFonts w:ascii="Georgia" w:hAnsi="Georgia" w:cs="Calibri" w:hint="default"/>
    </w:rPr>
  </w:style>
  <w:style w:type="paragraph" w:customStyle="1" w:styleId="Block2">
    <w:name w:val="Block2"/>
    <w:aliases w:val="Char4,Tags v 21,3: Cite1,Char11,Underlines1,Heading 3 Char31,Block Writing1,Index Headers1,Bold Cite1,Text 71,Foldover1,Tag Char Char2,Cite 11,Read Char1"/>
    <w:basedOn w:val="Normal"/>
    <w:uiPriority w:val="99"/>
    <w:qFormat/>
    <w:rsid w:val="00C03B8C"/>
    <w:pPr>
      <w:spacing w:before="100" w:beforeAutospacing="1" w:after="100" w:afterAutospacing="1" w:line="240" w:lineRule="auto"/>
    </w:pPr>
    <w:rPr>
      <w:rFonts w:eastAsia="Times New Roman"/>
      <w:sz w:val="24"/>
    </w:rPr>
  </w:style>
  <w:style w:type="paragraph" w:customStyle="1" w:styleId="CiteLittle">
    <w:name w:val="Cite Little"/>
    <w:next w:val="Normal"/>
    <w:qFormat/>
    <w:rsid w:val="00C03B8C"/>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C03B8C"/>
    <w:rPr>
      <w:rFonts w:ascii="Times New Roman" w:eastAsia="MS Mincho" w:hAnsi="Times New Roman"/>
      <w:b/>
      <w:bCs/>
      <w:u w:val="thick"/>
    </w:rPr>
  </w:style>
  <w:style w:type="character" w:customStyle="1" w:styleId="StyleAsianMSMincho">
    <w:name w:val="Style (Asian) MS Mincho"/>
    <w:rsid w:val="00C03B8C"/>
    <w:rPr>
      <w:rFonts w:ascii="Times New Roman" w:eastAsia="MS Mincho" w:hAnsi="Times New Roman"/>
      <w:u w:val="thick"/>
    </w:rPr>
  </w:style>
  <w:style w:type="paragraph" w:customStyle="1" w:styleId="docheader">
    <w:name w:val="doc header"/>
    <w:autoRedefine/>
    <w:qFormat/>
    <w:rsid w:val="00C03B8C"/>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C03B8C"/>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C03B8C"/>
  </w:style>
  <w:style w:type="paragraph" w:customStyle="1" w:styleId="blocorganizer">
    <w:name w:val="bloc organizer"/>
    <w:basedOn w:val="Heading1"/>
    <w:next w:val="bloctitles"/>
    <w:link w:val="blocorganizerChar"/>
    <w:autoRedefine/>
    <w:qFormat/>
    <w:rsid w:val="00C03B8C"/>
    <w:pPr>
      <w:keepNext w:val="0"/>
      <w:keepLines w:val="0"/>
      <w:pBdr>
        <w:top w:val="none" w:sz="0" w:space="0" w:color="auto"/>
        <w:left w:val="none" w:sz="0" w:space="0" w:color="auto"/>
        <w:bottom w:val="none" w:sz="0" w:space="0" w:color="auto"/>
        <w:right w:val="none" w:sz="0" w:space="0" w:color="auto"/>
      </w:pBdr>
      <w:spacing w:before="480" w:line="240" w:lineRule="auto"/>
      <w:contextualSpacing/>
    </w:pPr>
    <w:rPr>
      <w:rFonts w:eastAsia="Times New Roman" w:cs="Times New Roman"/>
      <w:caps/>
      <w:sz w:val="4"/>
      <w:u w:val="single"/>
    </w:rPr>
  </w:style>
  <w:style w:type="character" w:customStyle="1" w:styleId="blocorganizerChar">
    <w:name w:val="bloc organizer Char"/>
    <w:link w:val="blocorganizer"/>
    <w:rsid w:val="00C03B8C"/>
    <w:rPr>
      <w:rFonts w:ascii="Calibri" w:eastAsia="Times New Roman" w:hAnsi="Calibri" w:cs="Times New Roman"/>
      <w:b/>
      <w:caps/>
      <w:sz w:val="4"/>
      <w:szCs w:val="32"/>
      <w:u w:val="single"/>
    </w:rPr>
  </w:style>
  <w:style w:type="character" w:customStyle="1" w:styleId="UnderlineBoldChar">
    <w:name w:val="Underline Bold Char"/>
    <w:locked/>
    <w:rsid w:val="00C03B8C"/>
    <w:rPr>
      <w:rFonts w:ascii="Times New Roman" w:eastAsia="Times New Roman" w:hAnsi="Times New Roman" w:cs="Calibri"/>
      <w:b/>
      <w:sz w:val="24"/>
      <w:szCs w:val="20"/>
      <w:u w:val="single"/>
    </w:rPr>
  </w:style>
  <w:style w:type="character" w:customStyle="1" w:styleId="tagChar2">
    <w:name w:val="%tag Char"/>
    <w:link w:val="tag"/>
    <w:rsid w:val="00C03B8C"/>
    <w:rPr>
      <w:rFonts w:ascii="Garamond" w:eastAsia="Calibri" w:hAnsi="Garamond"/>
      <w:bCs/>
      <w:sz w:val="18"/>
    </w:rPr>
  </w:style>
  <w:style w:type="character" w:customStyle="1" w:styleId="AAAcardChar">
    <w:name w:val="AAAcard Char"/>
    <w:link w:val="AAAcard"/>
    <w:rsid w:val="00C03B8C"/>
    <w:rPr>
      <w:rFonts w:ascii="Calibri" w:eastAsia="Times New Roman" w:hAnsi="Calibri"/>
    </w:rPr>
  </w:style>
  <w:style w:type="character" w:customStyle="1" w:styleId="underlineCharChar2">
    <w:name w:val="underline Char Char"/>
    <w:rsid w:val="00C03B8C"/>
    <w:rPr>
      <w:rFonts w:ascii="Arial Narrow" w:eastAsia="Times New Roman" w:hAnsi="Arial Narrow" w:cs="Calibri"/>
      <w:sz w:val="24"/>
      <w:u w:val="single"/>
    </w:rPr>
  </w:style>
  <w:style w:type="paragraph" w:customStyle="1" w:styleId="tagstyle1">
    <w:name w:val="tagstyle"/>
    <w:basedOn w:val="Normal"/>
    <w:qFormat/>
    <w:rsid w:val="00C03B8C"/>
    <w:pPr>
      <w:spacing w:before="100" w:beforeAutospacing="1" w:after="100" w:afterAutospacing="1" w:line="240" w:lineRule="auto"/>
    </w:pPr>
    <w:rPr>
      <w:rFonts w:eastAsia="Times New Roman"/>
      <w:sz w:val="24"/>
    </w:rPr>
  </w:style>
  <w:style w:type="character" w:customStyle="1" w:styleId="newsstorytitle">
    <w:name w:val="news_story_title"/>
    <w:rsid w:val="00C03B8C"/>
  </w:style>
  <w:style w:type="character" w:customStyle="1" w:styleId="yqlink">
    <w:name w:val="yqlink"/>
    <w:rsid w:val="00C03B8C"/>
  </w:style>
  <w:style w:type="character" w:customStyle="1" w:styleId="clbody">
    <w:name w:val="clbody"/>
    <w:rsid w:val="00C03B8C"/>
  </w:style>
  <w:style w:type="paragraph" w:customStyle="1" w:styleId="Analyticals">
    <w:name w:val="Analyticals"/>
    <w:basedOn w:val="Normal"/>
    <w:qFormat/>
    <w:rsid w:val="00C03B8C"/>
    <w:pPr>
      <w:spacing w:after="0" w:line="240" w:lineRule="auto"/>
    </w:pPr>
    <w:rPr>
      <w:rFonts w:eastAsia="Times New Roman"/>
      <w:sz w:val="24"/>
    </w:rPr>
  </w:style>
  <w:style w:type="character" w:customStyle="1" w:styleId="norm">
    <w:name w:val="norm"/>
    <w:rsid w:val="00C03B8C"/>
  </w:style>
  <w:style w:type="character" w:customStyle="1" w:styleId="boldandunderlinecharcharcharcharcharcharcharcharcharcharcharcharcharcharcharchar0">
    <w:name w:val="boldandunderlinecharcharcharcharcharcharcharcharcharcharcharcharcharcharcharchar"/>
    <w:rsid w:val="00C03B8C"/>
  </w:style>
  <w:style w:type="character" w:customStyle="1" w:styleId="underlinecharcharcharcharcharcharcharcharcharcharcharcharcharchar0">
    <w:name w:val="underlinecharcharcharcharcharcharcharcharcharcharcharcharcharchar"/>
    <w:rsid w:val="00C03B8C"/>
  </w:style>
  <w:style w:type="character" w:customStyle="1" w:styleId="CharCharCharCharCharChar1Char">
    <w:name w:val="Char Char Char Char Char Char1 Char"/>
    <w:rsid w:val="00C03B8C"/>
    <w:rPr>
      <w:rFonts w:ascii="Times New Roman" w:eastAsia="Times New Roman" w:hAnsi="Times New Roman" w:cs="Times New Roman"/>
      <w:b/>
      <w:sz w:val="24"/>
      <w:szCs w:val="24"/>
    </w:rPr>
  </w:style>
  <w:style w:type="character" w:customStyle="1" w:styleId="emphasis22">
    <w:name w:val="emphasis2"/>
    <w:rsid w:val="00C03B8C"/>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C03B8C"/>
    <w:rPr>
      <w:sz w:val="24"/>
      <w:szCs w:val="24"/>
      <w:lang w:val="en-US" w:eastAsia="en-US" w:bidi="ar-SA"/>
    </w:rPr>
  </w:style>
  <w:style w:type="character" w:customStyle="1" w:styleId="NewTag">
    <w:name w:val="NewTag"/>
    <w:uiPriority w:val="1"/>
    <w:qFormat/>
    <w:rsid w:val="00C03B8C"/>
    <w:rPr>
      <w:rFonts w:ascii="Georgia" w:hAnsi="Georgia"/>
      <w:b/>
      <w:sz w:val="24"/>
    </w:rPr>
  </w:style>
  <w:style w:type="character" w:customStyle="1" w:styleId="searchtools-record-title">
    <w:name w:val="searchtools-record-title"/>
    <w:basedOn w:val="DefaultParagraphFont"/>
    <w:rsid w:val="00C03B8C"/>
  </w:style>
  <w:style w:type="character" w:customStyle="1" w:styleId="rightside">
    <w:name w:val="rightside"/>
    <w:rsid w:val="00C03B8C"/>
  </w:style>
  <w:style w:type="character" w:customStyle="1" w:styleId="flourish">
    <w:name w:val="flourish"/>
    <w:rsid w:val="00C03B8C"/>
  </w:style>
  <w:style w:type="character" w:customStyle="1" w:styleId="style150">
    <w:name w:val="style150"/>
    <w:rsid w:val="00C03B8C"/>
  </w:style>
  <w:style w:type="character" w:customStyle="1" w:styleId="head">
    <w:name w:val="head"/>
    <w:rsid w:val="00C03B8C"/>
  </w:style>
  <w:style w:type="character" w:customStyle="1" w:styleId="titletxt">
    <w:name w:val="titletxt"/>
    <w:rsid w:val="00C03B8C"/>
  </w:style>
  <w:style w:type="character" w:customStyle="1" w:styleId="colbcopy">
    <w:name w:val="colbcopy"/>
    <w:rsid w:val="00C03B8C"/>
  </w:style>
  <w:style w:type="character" w:customStyle="1" w:styleId="hcard">
    <w:name w:val="hcard"/>
    <w:rsid w:val="00C03B8C"/>
  </w:style>
  <w:style w:type="paragraph" w:customStyle="1" w:styleId="StylePlainTextTimesNewRomanBold">
    <w:name w:val="Style Plain Text + Times New Roman Bold"/>
    <w:basedOn w:val="PlainText"/>
    <w:qFormat/>
    <w:rsid w:val="00C03B8C"/>
    <w:pPr>
      <w:spacing w:after="0" w:line="240" w:lineRule="auto"/>
    </w:pPr>
    <w:rPr>
      <w:rFonts w:ascii="Courier" w:eastAsia="Cambria" w:hAnsi="Courier" w:cstheme="minorBidi"/>
      <w:sz w:val="21"/>
      <w:szCs w:val="21"/>
    </w:rPr>
  </w:style>
  <w:style w:type="paragraph" w:customStyle="1" w:styleId="hotroute2">
    <w:name w:val="hotroute"/>
    <w:basedOn w:val="Normal"/>
    <w:qFormat/>
    <w:rsid w:val="00C03B8C"/>
    <w:pPr>
      <w:spacing w:after="0" w:line="240" w:lineRule="auto"/>
      <w:ind w:left="288"/>
    </w:pPr>
  </w:style>
  <w:style w:type="paragraph" w:customStyle="1" w:styleId="DeleteAnalytics">
    <w:name w:val="Delete Analytics"/>
    <w:basedOn w:val="Heading4"/>
    <w:qFormat/>
    <w:rsid w:val="00C03B8C"/>
    <w:pPr>
      <w:spacing w:before="200" w:line="240" w:lineRule="auto"/>
    </w:pPr>
    <w:rPr>
      <w:rFonts w:ascii="Georgia" w:hAnsi="Georgia"/>
      <w:bCs/>
      <w:color w:val="800000"/>
      <w:szCs w:val="26"/>
    </w:rPr>
  </w:style>
  <w:style w:type="paragraph" w:customStyle="1" w:styleId="ReallyFuckingSmall0">
    <w:name w:val="Really Fucking Small"/>
    <w:basedOn w:val="Normal"/>
    <w:link w:val="ReallyFuckingSmallChar0"/>
    <w:qFormat/>
    <w:rsid w:val="00C03B8C"/>
    <w:pPr>
      <w:spacing w:after="0" w:line="240" w:lineRule="auto"/>
      <w:ind w:left="144"/>
    </w:pPr>
    <w:rPr>
      <w:rFonts w:eastAsia="Times New Roman"/>
      <w:sz w:val="12"/>
    </w:rPr>
  </w:style>
  <w:style w:type="character" w:customStyle="1" w:styleId="ReallyFuckingSmallChar0">
    <w:name w:val="Really Fucking Small Char"/>
    <w:link w:val="ReallyFuckingSmall0"/>
    <w:rsid w:val="00C03B8C"/>
    <w:rPr>
      <w:rFonts w:ascii="Calibri" w:eastAsia="Times New Roman" w:hAnsi="Calibri"/>
      <w:sz w:val="12"/>
    </w:rPr>
  </w:style>
  <w:style w:type="paragraph" w:customStyle="1" w:styleId="Boxempahsis">
    <w:name w:val="Box empahsis"/>
    <w:basedOn w:val="Normal"/>
    <w:link w:val="BoxempahsisChar"/>
    <w:qFormat/>
    <w:rsid w:val="00C03B8C"/>
    <w:pPr>
      <w:spacing w:after="0" w:line="240" w:lineRule="auto"/>
    </w:pPr>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C03B8C"/>
    <w:rPr>
      <w:rFonts w:ascii="Franklin Gothic Heavy" w:hAnsi="Franklin Gothic Heavy"/>
      <w:sz w:val="24"/>
      <w:u w:val="single"/>
      <w:bdr w:val="single" w:sz="4" w:space="0" w:color="auto"/>
    </w:rPr>
  </w:style>
  <w:style w:type="character" w:customStyle="1" w:styleId="Qualified">
    <w:name w:val="Qualified"/>
    <w:rsid w:val="00C03B8C"/>
    <w:rPr>
      <w:rFonts w:asciiTheme="majorHAnsi" w:hAnsiTheme="majorHAnsi"/>
      <w:b/>
      <w:bCs/>
      <w:sz w:val="16"/>
    </w:rPr>
  </w:style>
  <w:style w:type="character" w:customStyle="1" w:styleId="BlockTitleChar">
    <w:name w:val="%Block Title Char"/>
    <w:rsid w:val="00C03B8C"/>
    <w:rPr>
      <w:rFonts w:ascii="Arial" w:eastAsia="Times New Roman" w:hAnsi="Arial" w:cs="Arial"/>
      <w:b/>
      <w:bCs/>
      <w:kern w:val="32"/>
      <w:sz w:val="28"/>
      <w:szCs w:val="32"/>
    </w:rPr>
  </w:style>
  <w:style w:type="character" w:customStyle="1" w:styleId="columntexthead">
    <w:name w:val="columntexthead"/>
    <w:rsid w:val="00C03B8C"/>
  </w:style>
  <w:style w:type="character" w:customStyle="1" w:styleId="instruction">
    <w:name w:val="instruction"/>
    <w:rsid w:val="00C03B8C"/>
  </w:style>
  <w:style w:type="character" w:customStyle="1" w:styleId="imagelink">
    <w:name w:val="imagelink"/>
    <w:rsid w:val="00C03B8C"/>
  </w:style>
  <w:style w:type="character" w:customStyle="1" w:styleId="leadin">
    <w:name w:val="leadin"/>
    <w:rsid w:val="00C03B8C"/>
  </w:style>
  <w:style w:type="character" w:customStyle="1" w:styleId="noticiabyline">
    <w:name w:val="noticia_byline"/>
    <w:rsid w:val="00C03B8C"/>
  </w:style>
  <w:style w:type="character" w:customStyle="1" w:styleId="rightnowyahoo">
    <w:name w:val="right_now_yahoo"/>
    <w:rsid w:val="00C03B8C"/>
  </w:style>
  <w:style w:type="character" w:customStyle="1" w:styleId="submittedmeta">
    <w:name w:val="submitted meta"/>
    <w:rsid w:val="00C03B8C"/>
  </w:style>
  <w:style w:type="character" w:customStyle="1" w:styleId="AAAunderline">
    <w:name w:val="AAAunderline"/>
    <w:qFormat/>
    <w:rsid w:val="00C03B8C"/>
    <w:rPr>
      <w:b/>
      <w:u w:val="single"/>
    </w:rPr>
  </w:style>
  <w:style w:type="paragraph" w:customStyle="1" w:styleId="IndexHeader">
    <w:name w:val="Index Header"/>
    <w:basedOn w:val="Normal"/>
    <w:qFormat/>
    <w:rsid w:val="00C03B8C"/>
    <w:pPr>
      <w:spacing w:after="0" w:line="240" w:lineRule="auto"/>
      <w:ind w:left="-720"/>
      <w:outlineLvl w:val="0"/>
    </w:pPr>
    <w:rPr>
      <w:rFonts w:eastAsia="Times New Roman"/>
      <w:b/>
      <w:bCs/>
      <w:sz w:val="36"/>
      <w:szCs w:val="20"/>
    </w:rPr>
  </w:style>
  <w:style w:type="character" w:customStyle="1" w:styleId="IndexHeaderChar">
    <w:name w:val="Index Header Char"/>
    <w:rsid w:val="00C03B8C"/>
    <w:rPr>
      <w:rFonts w:ascii="Times New Roman" w:eastAsia="Times New Roman" w:hAnsi="Times New Roman"/>
      <w:b/>
      <w:bCs/>
      <w:sz w:val="36"/>
    </w:rPr>
  </w:style>
  <w:style w:type="paragraph" w:customStyle="1" w:styleId="CardRead">
    <w:name w:val="Card_Read"/>
    <w:basedOn w:val="Normal"/>
    <w:qFormat/>
    <w:rsid w:val="00C03B8C"/>
    <w:pPr>
      <w:spacing w:after="0" w:line="240" w:lineRule="auto"/>
    </w:pPr>
    <w:rPr>
      <w:rFonts w:ascii="Times" w:eastAsia="Times" w:hAnsi="Times"/>
      <w:szCs w:val="20"/>
    </w:rPr>
  </w:style>
  <w:style w:type="paragraph" w:customStyle="1" w:styleId="CardNU">
    <w:name w:val="CardNU"/>
    <w:basedOn w:val="Normal"/>
    <w:qFormat/>
    <w:rsid w:val="00C03B8C"/>
    <w:pPr>
      <w:spacing w:after="0" w:line="240" w:lineRule="auto"/>
    </w:pPr>
    <w:rPr>
      <w:rFonts w:ascii="Times" w:eastAsia="Times" w:hAnsi="Times"/>
      <w:sz w:val="14"/>
      <w:szCs w:val="20"/>
    </w:rPr>
  </w:style>
  <w:style w:type="paragraph" w:customStyle="1" w:styleId="StyleHeading310pt">
    <w:name w:val="Style Heading 3 + 10 pt"/>
    <w:basedOn w:val="Heading3"/>
    <w:qFormat/>
    <w:rsid w:val="00C03B8C"/>
    <w:pPr>
      <w:keepLines w:val="0"/>
      <w:pageBreakBefore w:val="0"/>
      <w:spacing w:before="200" w:line="240" w:lineRule="auto"/>
      <w:ind w:left="576"/>
      <w:jc w:val="left"/>
    </w:pPr>
    <w:rPr>
      <w:rFonts w:eastAsia="Times New Roman" w:cs="Arial"/>
      <w:b w:val="0"/>
      <w:caps/>
      <w:sz w:val="20"/>
      <w:szCs w:val="26"/>
      <w:u w:val="none"/>
    </w:rPr>
  </w:style>
  <w:style w:type="character" w:customStyle="1" w:styleId="StyleHeading310ptChar">
    <w:name w:val="Style Heading 3 + 10 pt Char"/>
    <w:rsid w:val="00C03B8C"/>
    <w:rPr>
      <w:rFonts w:ascii="Times New Roman" w:eastAsia="Times New Roman" w:hAnsi="Times New Roman" w:cs="Arial"/>
      <w:b/>
      <w:bCs/>
      <w:sz w:val="26"/>
      <w:szCs w:val="26"/>
    </w:rPr>
  </w:style>
  <w:style w:type="paragraph" w:customStyle="1" w:styleId="Style30">
    <w:name w:val="Style 3"/>
    <w:basedOn w:val="Normal"/>
    <w:qFormat/>
    <w:rsid w:val="00C03B8C"/>
    <w:pPr>
      <w:autoSpaceDE w:val="0"/>
      <w:autoSpaceDN w:val="0"/>
      <w:spacing w:after="0" w:line="326" w:lineRule="auto"/>
      <w:ind w:firstLine="216"/>
      <w:jc w:val="both"/>
    </w:pPr>
    <w:rPr>
      <w:rFonts w:eastAsia="Times New Roman"/>
      <w:sz w:val="6"/>
      <w:szCs w:val="6"/>
    </w:rPr>
  </w:style>
  <w:style w:type="paragraph" w:customStyle="1" w:styleId="CardText-NotUnderlined">
    <w:name w:val="Card Text - Not Underlined"/>
    <w:basedOn w:val="Normal"/>
    <w:qFormat/>
    <w:rsid w:val="00C03B8C"/>
    <w:pPr>
      <w:spacing w:after="60" w:line="240" w:lineRule="auto"/>
    </w:pPr>
    <w:rPr>
      <w:rFonts w:eastAsia="Times New Roman"/>
      <w:sz w:val="18"/>
    </w:rPr>
  </w:style>
  <w:style w:type="paragraph" w:customStyle="1" w:styleId="OmniPage8">
    <w:name w:val="OmniPage #8"/>
    <w:basedOn w:val="Normal"/>
    <w:qFormat/>
    <w:rsid w:val="00C03B8C"/>
    <w:pPr>
      <w:spacing w:after="0" w:line="240" w:lineRule="auto"/>
    </w:pPr>
    <w:rPr>
      <w:rFonts w:eastAsia="Times New Roman"/>
      <w:color w:val="000000"/>
      <w:szCs w:val="20"/>
    </w:rPr>
  </w:style>
  <w:style w:type="paragraph" w:customStyle="1" w:styleId="OmniPage2">
    <w:name w:val="OmniPage #2"/>
    <w:basedOn w:val="Normal"/>
    <w:qFormat/>
    <w:rsid w:val="00C03B8C"/>
    <w:pPr>
      <w:spacing w:after="0" w:line="240" w:lineRule="auto"/>
    </w:pPr>
    <w:rPr>
      <w:rFonts w:eastAsia="Times New Roman"/>
      <w:color w:val="000000"/>
      <w:szCs w:val="20"/>
    </w:rPr>
  </w:style>
  <w:style w:type="paragraph" w:customStyle="1" w:styleId="OmniPage6">
    <w:name w:val="OmniPage #6"/>
    <w:basedOn w:val="Normal"/>
    <w:qFormat/>
    <w:rsid w:val="00C03B8C"/>
    <w:pPr>
      <w:spacing w:after="0" w:line="240" w:lineRule="auto"/>
    </w:pPr>
    <w:rPr>
      <w:rFonts w:eastAsia="Times New Roman"/>
      <w:color w:val="000000"/>
      <w:szCs w:val="20"/>
    </w:rPr>
  </w:style>
  <w:style w:type="paragraph" w:customStyle="1" w:styleId="OmniPage7">
    <w:name w:val="OmniPage #7"/>
    <w:basedOn w:val="Normal"/>
    <w:qFormat/>
    <w:rsid w:val="00C03B8C"/>
    <w:pPr>
      <w:spacing w:after="0" w:line="240" w:lineRule="auto"/>
    </w:pPr>
    <w:rPr>
      <w:rFonts w:eastAsia="Times New Roman"/>
      <w:color w:val="000000"/>
      <w:szCs w:val="20"/>
    </w:rPr>
  </w:style>
  <w:style w:type="paragraph" w:customStyle="1" w:styleId="OmniPage11">
    <w:name w:val="OmniPage #11"/>
    <w:basedOn w:val="Normal"/>
    <w:qFormat/>
    <w:rsid w:val="00C03B8C"/>
    <w:pPr>
      <w:spacing w:after="0" w:line="240" w:lineRule="auto"/>
    </w:pPr>
    <w:rPr>
      <w:rFonts w:eastAsia="Times New Roman"/>
      <w:color w:val="000000"/>
      <w:szCs w:val="20"/>
    </w:rPr>
  </w:style>
  <w:style w:type="paragraph" w:customStyle="1" w:styleId="OmniPage12">
    <w:name w:val="OmniPage #12"/>
    <w:basedOn w:val="Normal"/>
    <w:qFormat/>
    <w:rsid w:val="00C03B8C"/>
    <w:pPr>
      <w:spacing w:after="0" w:line="240" w:lineRule="auto"/>
    </w:pPr>
    <w:rPr>
      <w:rFonts w:eastAsia="Times New Roman"/>
      <w:color w:val="000000"/>
      <w:szCs w:val="20"/>
    </w:rPr>
  </w:style>
  <w:style w:type="paragraph" w:customStyle="1" w:styleId="OmniPage13">
    <w:name w:val="OmniPage #13"/>
    <w:basedOn w:val="Normal"/>
    <w:qFormat/>
    <w:rsid w:val="00C03B8C"/>
    <w:pPr>
      <w:spacing w:after="0" w:line="240" w:lineRule="auto"/>
    </w:pPr>
    <w:rPr>
      <w:rFonts w:eastAsia="Times New Roman"/>
      <w:color w:val="000000"/>
      <w:szCs w:val="20"/>
    </w:rPr>
  </w:style>
  <w:style w:type="paragraph" w:customStyle="1" w:styleId="OmniPage14">
    <w:name w:val="OmniPage #14"/>
    <w:basedOn w:val="Normal"/>
    <w:qFormat/>
    <w:rsid w:val="00C03B8C"/>
    <w:pPr>
      <w:spacing w:after="0" w:line="240" w:lineRule="auto"/>
    </w:pPr>
    <w:rPr>
      <w:rFonts w:eastAsia="Times New Roman"/>
      <w:color w:val="000000"/>
      <w:szCs w:val="20"/>
    </w:rPr>
  </w:style>
  <w:style w:type="paragraph" w:customStyle="1" w:styleId="OmniPage15">
    <w:name w:val="OmniPage #15"/>
    <w:basedOn w:val="Normal"/>
    <w:qFormat/>
    <w:rsid w:val="00C03B8C"/>
    <w:pPr>
      <w:spacing w:after="0" w:line="240" w:lineRule="auto"/>
    </w:pPr>
    <w:rPr>
      <w:rFonts w:eastAsia="Times New Roman"/>
      <w:color w:val="000000"/>
      <w:szCs w:val="20"/>
    </w:rPr>
  </w:style>
  <w:style w:type="paragraph" w:customStyle="1" w:styleId="OmniPage17">
    <w:name w:val="OmniPage #17"/>
    <w:basedOn w:val="Normal"/>
    <w:qFormat/>
    <w:rsid w:val="00C03B8C"/>
    <w:pPr>
      <w:spacing w:after="0" w:line="240" w:lineRule="auto"/>
    </w:pPr>
    <w:rPr>
      <w:rFonts w:eastAsia="Times New Roman"/>
      <w:color w:val="000000"/>
      <w:szCs w:val="20"/>
    </w:rPr>
  </w:style>
  <w:style w:type="paragraph" w:customStyle="1" w:styleId="OmniPage19">
    <w:name w:val="OmniPage #19"/>
    <w:basedOn w:val="Normal"/>
    <w:qFormat/>
    <w:rsid w:val="00C03B8C"/>
    <w:pPr>
      <w:spacing w:after="0" w:line="240" w:lineRule="auto"/>
    </w:pPr>
    <w:rPr>
      <w:rFonts w:eastAsia="Times New Roman"/>
      <w:color w:val="000000"/>
      <w:szCs w:val="20"/>
    </w:rPr>
  </w:style>
  <w:style w:type="paragraph" w:customStyle="1" w:styleId="OmniPage20">
    <w:name w:val="OmniPage #20"/>
    <w:basedOn w:val="Normal"/>
    <w:qFormat/>
    <w:rsid w:val="00C03B8C"/>
    <w:pPr>
      <w:spacing w:after="0" w:line="240" w:lineRule="auto"/>
    </w:pPr>
    <w:rPr>
      <w:rFonts w:eastAsia="Times New Roman"/>
      <w:color w:val="000000"/>
      <w:szCs w:val="20"/>
    </w:rPr>
  </w:style>
  <w:style w:type="paragraph" w:customStyle="1" w:styleId="OmniPage21">
    <w:name w:val="OmniPage #21"/>
    <w:basedOn w:val="Normal"/>
    <w:qFormat/>
    <w:rsid w:val="00C03B8C"/>
    <w:pPr>
      <w:spacing w:after="0" w:line="240" w:lineRule="auto"/>
    </w:pPr>
    <w:rPr>
      <w:rFonts w:eastAsia="Times New Roman"/>
      <w:color w:val="000000"/>
      <w:szCs w:val="20"/>
    </w:rPr>
  </w:style>
  <w:style w:type="paragraph" w:customStyle="1" w:styleId="OmniPage22">
    <w:name w:val="OmniPage #22"/>
    <w:basedOn w:val="Normal"/>
    <w:qFormat/>
    <w:rsid w:val="00C03B8C"/>
    <w:pPr>
      <w:spacing w:after="0" w:line="240" w:lineRule="auto"/>
    </w:pPr>
    <w:rPr>
      <w:rFonts w:eastAsia="Times New Roman"/>
      <w:color w:val="000000"/>
      <w:szCs w:val="20"/>
    </w:rPr>
  </w:style>
  <w:style w:type="paragraph" w:customStyle="1" w:styleId="OmniPage25">
    <w:name w:val="OmniPage #25"/>
    <w:basedOn w:val="Normal"/>
    <w:qFormat/>
    <w:rsid w:val="00C03B8C"/>
    <w:pPr>
      <w:spacing w:after="0" w:line="240" w:lineRule="auto"/>
    </w:pPr>
    <w:rPr>
      <w:rFonts w:eastAsia="Times New Roman"/>
      <w:color w:val="000000"/>
      <w:szCs w:val="20"/>
    </w:rPr>
  </w:style>
  <w:style w:type="paragraph" w:customStyle="1" w:styleId="OmniPage18">
    <w:name w:val="OmniPage #18"/>
    <w:basedOn w:val="Normal"/>
    <w:qFormat/>
    <w:rsid w:val="00C03B8C"/>
    <w:pPr>
      <w:spacing w:after="0" w:line="240" w:lineRule="auto"/>
    </w:pPr>
    <w:rPr>
      <w:rFonts w:eastAsia="Times New Roman"/>
      <w:color w:val="000000"/>
      <w:szCs w:val="20"/>
    </w:rPr>
  </w:style>
  <w:style w:type="paragraph" w:customStyle="1" w:styleId="OmniPage26">
    <w:name w:val="OmniPage #26"/>
    <w:basedOn w:val="Normal"/>
    <w:qFormat/>
    <w:rsid w:val="00C03B8C"/>
    <w:pPr>
      <w:spacing w:after="0" w:line="240" w:lineRule="auto"/>
    </w:pPr>
    <w:rPr>
      <w:rFonts w:eastAsia="Times New Roman"/>
      <w:color w:val="000000"/>
      <w:szCs w:val="20"/>
    </w:rPr>
  </w:style>
  <w:style w:type="character" w:customStyle="1" w:styleId="iagsheaderlarge">
    <w:name w:val="iags_header_large"/>
    <w:rsid w:val="00C03B8C"/>
  </w:style>
  <w:style w:type="paragraph" w:customStyle="1" w:styleId="OmniPage9">
    <w:name w:val="OmniPage #9"/>
    <w:basedOn w:val="Normal"/>
    <w:qFormat/>
    <w:rsid w:val="00C03B8C"/>
    <w:pPr>
      <w:spacing w:after="0" w:line="240" w:lineRule="auto"/>
    </w:pPr>
    <w:rPr>
      <w:rFonts w:eastAsia="Times New Roman"/>
      <w:color w:val="000000"/>
      <w:szCs w:val="20"/>
    </w:rPr>
  </w:style>
  <w:style w:type="paragraph" w:customStyle="1" w:styleId="OmniPage5">
    <w:name w:val="OmniPage #5"/>
    <w:basedOn w:val="Normal"/>
    <w:qFormat/>
    <w:rsid w:val="00C03B8C"/>
    <w:pPr>
      <w:spacing w:after="0" w:line="240" w:lineRule="auto"/>
    </w:pPr>
    <w:rPr>
      <w:rFonts w:eastAsia="Times New Roman"/>
      <w:color w:val="000000"/>
      <w:szCs w:val="20"/>
    </w:rPr>
  </w:style>
  <w:style w:type="character" w:customStyle="1" w:styleId="style12char0">
    <w:name w:val="style12char"/>
    <w:rsid w:val="00C03B8C"/>
  </w:style>
  <w:style w:type="character" w:customStyle="1" w:styleId="charchar2">
    <w:name w:val="charchar2"/>
    <w:rsid w:val="00C03B8C"/>
  </w:style>
  <w:style w:type="character" w:customStyle="1" w:styleId="style11char0">
    <w:name w:val="style11char"/>
    <w:rsid w:val="00C03B8C"/>
  </w:style>
  <w:style w:type="paragraph" w:customStyle="1" w:styleId="CitesandCardText">
    <w:name w:val="Cites and Card Text"/>
    <w:basedOn w:val="Normal"/>
    <w:qFormat/>
    <w:rsid w:val="00C03B8C"/>
    <w:pPr>
      <w:spacing w:after="0" w:line="240" w:lineRule="auto"/>
    </w:pPr>
    <w:rPr>
      <w:rFonts w:eastAsia="Times New Roman"/>
    </w:rPr>
  </w:style>
  <w:style w:type="paragraph" w:styleId="List20">
    <w:name w:val="List 2"/>
    <w:basedOn w:val="Default"/>
    <w:next w:val="Default"/>
    <w:rsid w:val="00C03B8C"/>
    <w:pPr>
      <w:spacing w:after="0" w:line="240" w:lineRule="auto"/>
    </w:pPr>
    <w:rPr>
      <w:rFonts w:ascii="Times New Roman" w:eastAsia="Times New Roman" w:hAnsi="Times New Roman" w:cs="Times New Roman"/>
      <w:sz w:val="24"/>
    </w:rPr>
  </w:style>
  <w:style w:type="paragraph" w:customStyle="1" w:styleId="Style160">
    <w:name w:val="Style 16"/>
    <w:basedOn w:val="Normal"/>
    <w:qFormat/>
    <w:rsid w:val="00C03B8C"/>
    <w:pPr>
      <w:autoSpaceDE w:val="0"/>
      <w:autoSpaceDN w:val="0"/>
      <w:adjustRightInd w:val="0"/>
      <w:spacing w:after="0" w:line="240" w:lineRule="auto"/>
    </w:pPr>
    <w:rPr>
      <w:rFonts w:eastAsia="Times New Roman"/>
      <w:sz w:val="24"/>
    </w:rPr>
  </w:style>
  <w:style w:type="paragraph" w:customStyle="1" w:styleId="smalltext2">
    <w:name w:val="smalltext"/>
    <w:basedOn w:val="Normal"/>
    <w:link w:val="smalltextChar1"/>
    <w:qFormat/>
    <w:rsid w:val="00C03B8C"/>
    <w:pPr>
      <w:spacing w:after="0" w:line="240" w:lineRule="auto"/>
    </w:pPr>
    <w:rPr>
      <w:rFonts w:eastAsia="Times New Roman"/>
      <w:sz w:val="16"/>
    </w:rPr>
  </w:style>
  <w:style w:type="character" w:customStyle="1" w:styleId="smalltextChar1">
    <w:name w:val="smalltext Char"/>
    <w:link w:val="smalltext2"/>
    <w:rsid w:val="00C03B8C"/>
    <w:rPr>
      <w:rFonts w:ascii="Calibri" w:eastAsia="Times New Roman" w:hAnsi="Calibri"/>
      <w:sz w:val="16"/>
    </w:rPr>
  </w:style>
  <w:style w:type="paragraph" w:customStyle="1" w:styleId="StyleJustifiedFirstline1cmAfter6ptLinespacing1">
    <w:name w:val="Style Justified First line:  1 cm After:  6 pt Line spacing:  1...."/>
    <w:basedOn w:val="Default"/>
    <w:next w:val="Default"/>
    <w:qFormat/>
    <w:rsid w:val="00C03B8C"/>
    <w:pPr>
      <w:spacing w:after="120" w:line="240" w:lineRule="auto"/>
    </w:pPr>
    <w:rPr>
      <w:rFonts w:ascii="Times New Roman" w:eastAsia="Times New Roman" w:hAnsi="Times New Roman" w:cs="Times New Roman"/>
      <w:sz w:val="24"/>
    </w:rPr>
  </w:style>
  <w:style w:type="paragraph" w:customStyle="1" w:styleId="headingChar">
    <w:name w:val="heading Char"/>
    <w:basedOn w:val="Normal"/>
    <w:qFormat/>
    <w:rsid w:val="00C03B8C"/>
    <w:pPr>
      <w:spacing w:after="0" w:line="240" w:lineRule="auto"/>
      <w:jc w:val="center"/>
    </w:pPr>
    <w:rPr>
      <w:rFonts w:ascii="Arial Black" w:eastAsia="Times New Roman" w:hAnsi="Arial Black"/>
      <w:b/>
      <w:sz w:val="36"/>
      <w:u w:val="single"/>
    </w:rPr>
  </w:style>
  <w:style w:type="character" w:customStyle="1" w:styleId="boldunderlineCharChar0">
    <w:name w:val="boldunderline Char Char"/>
    <w:rsid w:val="00C03B8C"/>
    <w:rPr>
      <w:b/>
      <w:sz w:val="22"/>
      <w:szCs w:val="24"/>
      <w:u w:val="single"/>
      <w:lang w:val="en-US" w:eastAsia="en-US" w:bidi="ar-SA"/>
    </w:rPr>
  </w:style>
  <w:style w:type="paragraph" w:customStyle="1" w:styleId="Bullets-squares">
    <w:name w:val="Bullets - squares"/>
    <w:basedOn w:val="Normal"/>
    <w:next w:val="Normal"/>
    <w:qFormat/>
    <w:rsid w:val="00C03B8C"/>
    <w:pPr>
      <w:numPr>
        <w:numId w:val="15"/>
      </w:numPr>
      <w:overflowPunct w:val="0"/>
      <w:autoSpaceDE w:val="0"/>
      <w:autoSpaceDN w:val="0"/>
      <w:adjustRightInd w:val="0"/>
      <w:spacing w:after="0" w:line="240" w:lineRule="auto"/>
      <w:jc w:val="both"/>
      <w:textAlignment w:val="baseline"/>
    </w:pPr>
    <w:rPr>
      <w:rFonts w:eastAsia="Times New Roman"/>
      <w:lang w:val="en-GB"/>
    </w:rPr>
  </w:style>
  <w:style w:type="paragraph" w:customStyle="1" w:styleId="Size8">
    <w:name w:val="Size 8"/>
    <w:link w:val="Size8Char"/>
    <w:qFormat/>
    <w:rsid w:val="00C03B8C"/>
    <w:pPr>
      <w:spacing w:after="0" w:line="240" w:lineRule="auto"/>
    </w:pPr>
    <w:rPr>
      <w:rFonts w:ascii="Times New Roman" w:eastAsia="Times New Roman" w:hAnsi="Times New Roman" w:cs="Times New Roman"/>
      <w:sz w:val="16"/>
    </w:rPr>
  </w:style>
  <w:style w:type="character" w:customStyle="1" w:styleId="Size8Char">
    <w:name w:val="Size 8 Char"/>
    <w:link w:val="Size8"/>
    <w:rsid w:val="00C03B8C"/>
    <w:rPr>
      <w:rFonts w:ascii="Times New Roman" w:eastAsia="Times New Roman" w:hAnsi="Times New Roman" w:cs="Times New Roman"/>
      <w:sz w:val="16"/>
    </w:rPr>
  </w:style>
  <w:style w:type="paragraph" w:customStyle="1" w:styleId="RegularCite">
    <w:name w:val="Regular Cite"/>
    <w:qFormat/>
    <w:rsid w:val="00C03B8C"/>
    <w:pPr>
      <w:spacing w:after="0" w:line="240" w:lineRule="auto"/>
    </w:pPr>
    <w:rPr>
      <w:rFonts w:ascii="Times New Roman" w:eastAsia="Times New Roman" w:hAnsi="Times New Roman" w:cs="Times New Roman"/>
      <w:sz w:val="20"/>
    </w:rPr>
  </w:style>
  <w:style w:type="character" w:customStyle="1" w:styleId="eudoraheader">
    <w:name w:val="eudoraheader"/>
    <w:rsid w:val="00C03B8C"/>
  </w:style>
  <w:style w:type="character" w:customStyle="1" w:styleId="emailstyle26">
    <w:name w:val="emailstyle26"/>
    <w:rsid w:val="00C03B8C"/>
  </w:style>
  <w:style w:type="paragraph" w:customStyle="1" w:styleId="context">
    <w:name w:val="context"/>
    <w:basedOn w:val="Normal"/>
    <w:qFormat/>
    <w:rsid w:val="00C03B8C"/>
    <w:pPr>
      <w:spacing w:before="100" w:beforeAutospacing="1" w:after="100" w:afterAutospacing="1" w:line="240" w:lineRule="auto"/>
    </w:pPr>
    <w:rPr>
      <w:rFonts w:eastAsia="Times New Roman"/>
      <w:sz w:val="24"/>
    </w:rPr>
  </w:style>
  <w:style w:type="character" w:customStyle="1" w:styleId="sendtofriend">
    <w:name w:val="sendtofriend"/>
    <w:rsid w:val="00C03B8C"/>
  </w:style>
  <w:style w:type="character" w:customStyle="1" w:styleId="pagetype">
    <w:name w:val="pagetype"/>
    <w:rsid w:val="00C03B8C"/>
  </w:style>
  <w:style w:type="character" w:customStyle="1" w:styleId="byl">
    <w:name w:val="byl"/>
    <w:rsid w:val="00C03B8C"/>
  </w:style>
  <w:style w:type="character" w:customStyle="1" w:styleId="byd">
    <w:name w:val="byd"/>
    <w:rsid w:val="00C03B8C"/>
  </w:style>
  <w:style w:type="paragraph" w:customStyle="1" w:styleId="Size6">
    <w:name w:val="Size 6"/>
    <w:link w:val="Size6Char"/>
    <w:qFormat/>
    <w:rsid w:val="00C03B8C"/>
    <w:pPr>
      <w:spacing w:after="0" w:line="240" w:lineRule="auto"/>
    </w:pPr>
    <w:rPr>
      <w:rFonts w:ascii="Times New Roman" w:eastAsia="Times New Roman" w:hAnsi="Times New Roman" w:cs="Times New Roman"/>
      <w:sz w:val="16"/>
    </w:rPr>
  </w:style>
  <w:style w:type="character" w:customStyle="1" w:styleId="Size6Char">
    <w:name w:val="Size 6 Char"/>
    <w:link w:val="Size6"/>
    <w:rsid w:val="00C03B8C"/>
    <w:rPr>
      <w:rFonts w:ascii="Times New Roman" w:eastAsia="Times New Roman" w:hAnsi="Times New Roman" w:cs="Times New Roman"/>
      <w:sz w:val="16"/>
    </w:rPr>
  </w:style>
  <w:style w:type="character" w:customStyle="1" w:styleId="underliningchar0">
    <w:name w:val="underliningchar"/>
    <w:rsid w:val="00C03B8C"/>
  </w:style>
  <w:style w:type="paragraph" w:customStyle="1" w:styleId="TxBrp11">
    <w:name w:val="TxBr_p11"/>
    <w:basedOn w:val="Normal"/>
    <w:qFormat/>
    <w:rsid w:val="00C03B8C"/>
    <w:pPr>
      <w:tabs>
        <w:tab w:val="left" w:pos="204"/>
      </w:tabs>
      <w:autoSpaceDE w:val="0"/>
      <w:autoSpaceDN w:val="0"/>
      <w:adjustRightInd w:val="0"/>
      <w:spacing w:after="0" w:line="240" w:lineRule="atLeast"/>
      <w:jc w:val="both"/>
    </w:pPr>
    <w:rPr>
      <w:rFonts w:eastAsia="Times New Roman"/>
      <w:sz w:val="24"/>
    </w:rPr>
  </w:style>
  <w:style w:type="paragraph" w:customStyle="1" w:styleId="TxBrp15">
    <w:name w:val="TxBr_p15"/>
    <w:basedOn w:val="Normal"/>
    <w:qFormat/>
    <w:rsid w:val="00C03B8C"/>
    <w:pPr>
      <w:tabs>
        <w:tab w:val="left" w:pos="1661"/>
      </w:tabs>
      <w:autoSpaceDE w:val="0"/>
      <w:autoSpaceDN w:val="0"/>
      <w:adjustRightInd w:val="0"/>
      <w:spacing w:after="0" w:line="300" w:lineRule="atLeast"/>
      <w:ind w:left="1282"/>
      <w:jc w:val="both"/>
    </w:pPr>
    <w:rPr>
      <w:rFonts w:eastAsia="Times New Roman"/>
      <w:sz w:val="24"/>
    </w:rPr>
  </w:style>
  <w:style w:type="paragraph" w:customStyle="1" w:styleId="TxBrp16">
    <w:name w:val="TxBr_p16"/>
    <w:basedOn w:val="Normal"/>
    <w:qFormat/>
    <w:rsid w:val="00C03B8C"/>
    <w:pPr>
      <w:tabs>
        <w:tab w:val="left" w:pos="1882"/>
      </w:tabs>
      <w:autoSpaceDE w:val="0"/>
      <w:autoSpaceDN w:val="0"/>
      <w:adjustRightInd w:val="0"/>
      <w:spacing w:after="0" w:line="300" w:lineRule="atLeast"/>
      <w:ind w:left="1661" w:firstLine="222"/>
      <w:jc w:val="both"/>
    </w:pPr>
    <w:rPr>
      <w:rFonts w:eastAsia="Times New Roman"/>
      <w:sz w:val="24"/>
    </w:rPr>
  </w:style>
  <w:style w:type="paragraph" w:customStyle="1" w:styleId="TxBrp7">
    <w:name w:val="TxBr_p7"/>
    <w:basedOn w:val="Normal"/>
    <w:qFormat/>
    <w:rsid w:val="00C03B8C"/>
    <w:pPr>
      <w:tabs>
        <w:tab w:val="left" w:pos="204"/>
      </w:tabs>
      <w:autoSpaceDE w:val="0"/>
      <w:autoSpaceDN w:val="0"/>
      <w:adjustRightInd w:val="0"/>
      <w:spacing w:after="0" w:line="300" w:lineRule="atLeast"/>
      <w:jc w:val="both"/>
    </w:pPr>
    <w:rPr>
      <w:rFonts w:eastAsia="Times New Roman"/>
      <w:sz w:val="24"/>
    </w:rPr>
  </w:style>
  <w:style w:type="paragraph" w:customStyle="1" w:styleId="TxBrp3">
    <w:name w:val="TxBr_p3"/>
    <w:basedOn w:val="Normal"/>
    <w:qFormat/>
    <w:rsid w:val="00C03B8C"/>
    <w:pPr>
      <w:tabs>
        <w:tab w:val="left" w:pos="1581"/>
      </w:tabs>
      <w:autoSpaceDE w:val="0"/>
      <w:autoSpaceDN w:val="0"/>
      <w:adjustRightInd w:val="0"/>
      <w:spacing w:after="0" w:line="300" w:lineRule="atLeast"/>
      <w:ind w:left="1203"/>
      <w:jc w:val="both"/>
    </w:pPr>
    <w:rPr>
      <w:rFonts w:eastAsia="Times New Roman"/>
      <w:sz w:val="24"/>
    </w:rPr>
  </w:style>
  <w:style w:type="paragraph" w:customStyle="1" w:styleId="TxBrp4">
    <w:name w:val="TxBr_p4"/>
    <w:basedOn w:val="Normal"/>
    <w:qFormat/>
    <w:rsid w:val="00C03B8C"/>
    <w:pPr>
      <w:tabs>
        <w:tab w:val="left" w:pos="1371"/>
      </w:tabs>
      <w:autoSpaceDE w:val="0"/>
      <w:autoSpaceDN w:val="0"/>
      <w:adjustRightInd w:val="0"/>
      <w:spacing w:after="0" w:line="240" w:lineRule="atLeast"/>
      <w:ind w:left="993"/>
      <w:jc w:val="both"/>
    </w:pPr>
    <w:rPr>
      <w:rFonts w:eastAsia="Times New Roman"/>
      <w:sz w:val="24"/>
    </w:rPr>
  </w:style>
  <w:style w:type="paragraph" w:customStyle="1" w:styleId="TxBrp6">
    <w:name w:val="TxBr_p6"/>
    <w:basedOn w:val="Normal"/>
    <w:qFormat/>
    <w:rsid w:val="00C03B8C"/>
    <w:pPr>
      <w:tabs>
        <w:tab w:val="left" w:pos="204"/>
      </w:tabs>
      <w:autoSpaceDE w:val="0"/>
      <w:autoSpaceDN w:val="0"/>
      <w:adjustRightInd w:val="0"/>
      <w:spacing w:after="0" w:line="300" w:lineRule="atLeast"/>
    </w:pPr>
    <w:rPr>
      <w:rFonts w:eastAsia="Times New Roman"/>
      <w:sz w:val="24"/>
    </w:rPr>
  </w:style>
  <w:style w:type="paragraph" w:customStyle="1" w:styleId="TxBrp5">
    <w:name w:val="TxBr_p5"/>
    <w:basedOn w:val="Normal"/>
    <w:qFormat/>
    <w:rsid w:val="00C03B8C"/>
    <w:pPr>
      <w:tabs>
        <w:tab w:val="left" w:pos="255"/>
      </w:tabs>
      <w:autoSpaceDE w:val="0"/>
      <w:autoSpaceDN w:val="0"/>
      <w:adjustRightInd w:val="0"/>
      <w:spacing w:after="0" w:line="300" w:lineRule="atLeast"/>
      <w:ind w:firstLine="255"/>
      <w:jc w:val="both"/>
    </w:pPr>
    <w:rPr>
      <w:rFonts w:eastAsia="Times New Roman"/>
      <w:sz w:val="24"/>
    </w:rPr>
  </w:style>
  <w:style w:type="paragraph" w:customStyle="1" w:styleId="TxBrp27">
    <w:name w:val="TxBr_p27"/>
    <w:basedOn w:val="Normal"/>
    <w:qFormat/>
    <w:rsid w:val="00C03B8C"/>
    <w:pPr>
      <w:tabs>
        <w:tab w:val="left" w:pos="204"/>
      </w:tabs>
      <w:autoSpaceDE w:val="0"/>
      <w:autoSpaceDN w:val="0"/>
      <w:adjustRightInd w:val="0"/>
      <w:spacing w:after="0" w:line="300" w:lineRule="atLeast"/>
    </w:pPr>
    <w:rPr>
      <w:rFonts w:eastAsia="Times New Roman"/>
      <w:sz w:val="24"/>
    </w:rPr>
  </w:style>
  <w:style w:type="paragraph" w:customStyle="1" w:styleId="TxBrp10">
    <w:name w:val="TxBr_p10"/>
    <w:basedOn w:val="Normal"/>
    <w:qFormat/>
    <w:rsid w:val="00C03B8C"/>
    <w:pPr>
      <w:tabs>
        <w:tab w:val="left" w:pos="204"/>
      </w:tabs>
      <w:autoSpaceDE w:val="0"/>
      <w:autoSpaceDN w:val="0"/>
      <w:adjustRightInd w:val="0"/>
      <w:spacing w:after="0" w:line="300" w:lineRule="atLeast"/>
      <w:jc w:val="both"/>
    </w:pPr>
    <w:rPr>
      <w:rFonts w:eastAsia="Times New Roman"/>
      <w:sz w:val="24"/>
    </w:rPr>
  </w:style>
  <w:style w:type="paragraph" w:customStyle="1" w:styleId="TxBrp25">
    <w:name w:val="TxBr_p25"/>
    <w:basedOn w:val="Normal"/>
    <w:qFormat/>
    <w:rsid w:val="00C03B8C"/>
    <w:pPr>
      <w:tabs>
        <w:tab w:val="left" w:pos="204"/>
      </w:tabs>
      <w:autoSpaceDE w:val="0"/>
      <w:autoSpaceDN w:val="0"/>
      <w:adjustRightInd w:val="0"/>
      <w:spacing w:after="0" w:line="300" w:lineRule="atLeast"/>
      <w:jc w:val="both"/>
    </w:pPr>
    <w:rPr>
      <w:rFonts w:eastAsia="Times New Roman"/>
      <w:sz w:val="24"/>
    </w:rPr>
  </w:style>
  <w:style w:type="paragraph" w:customStyle="1" w:styleId="TxBrp8">
    <w:name w:val="TxBr_p8"/>
    <w:basedOn w:val="Normal"/>
    <w:qFormat/>
    <w:rsid w:val="00C03B8C"/>
    <w:pPr>
      <w:tabs>
        <w:tab w:val="left" w:pos="340"/>
      </w:tabs>
      <w:autoSpaceDE w:val="0"/>
      <w:autoSpaceDN w:val="0"/>
      <w:adjustRightInd w:val="0"/>
      <w:spacing w:after="0" w:line="300" w:lineRule="atLeast"/>
      <w:ind w:firstLine="340"/>
      <w:jc w:val="both"/>
    </w:pPr>
    <w:rPr>
      <w:rFonts w:eastAsia="Times New Roman"/>
      <w:sz w:val="24"/>
    </w:rPr>
  </w:style>
  <w:style w:type="paragraph" w:customStyle="1" w:styleId="TxBrp12">
    <w:name w:val="TxBr_p12"/>
    <w:basedOn w:val="Normal"/>
    <w:qFormat/>
    <w:rsid w:val="00C03B8C"/>
    <w:pPr>
      <w:tabs>
        <w:tab w:val="left" w:pos="317"/>
      </w:tabs>
      <w:autoSpaceDE w:val="0"/>
      <w:autoSpaceDN w:val="0"/>
      <w:adjustRightInd w:val="0"/>
      <w:spacing w:after="0" w:line="300" w:lineRule="atLeast"/>
      <w:ind w:firstLine="318"/>
      <w:jc w:val="both"/>
    </w:pPr>
    <w:rPr>
      <w:rFonts w:eastAsia="Times New Roman"/>
      <w:sz w:val="24"/>
    </w:rPr>
  </w:style>
  <w:style w:type="paragraph" w:customStyle="1" w:styleId="TxBrp9">
    <w:name w:val="TxBr_p9"/>
    <w:basedOn w:val="Normal"/>
    <w:qFormat/>
    <w:rsid w:val="00C03B8C"/>
    <w:pPr>
      <w:tabs>
        <w:tab w:val="left" w:pos="2931"/>
      </w:tabs>
      <w:autoSpaceDE w:val="0"/>
      <w:autoSpaceDN w:val="0"/>
      <w:adjustRightInd w:val="0"/>
      <w:spacing w:after="0" w:line="300" w:lineRule="atLeast"/>
      <w:ind w:left="2552"/>
      <w:jc w:val="both"/>
    </w:pPr>
    <w:rPr>
      <w:rFonts w:eastAsia="Times New Roman"/>
      <w:sz w:val="24"/>
    </w:rPr>
  </w:style>
  <w:style w:type="character" w:customStyle="1" w:styleId="adtext124">
    <w:name w:val="adtext124"/>
    <w:rsid w:val="00C03B8C"/>
    <w:rPr>
      <w:vanish w:val="0"/>
      <w:webHidden w:val="0"/>
      <w:color w:val="999999"/>
      <w:sz w:val="12"/>
      <w:szCs w:val="12"/>
      <w:specVanish/>
    </w:rPr>
  </w:style>
  <w:style w:type="paragraph" w:customStyle="1" w:styleId="CardsFont8pt">
    <w:name w:val="Cards + Font: 8 pt"/>
    <w:basedOn w:val="Normal"/>
    <w:qFormat/>
    <w:rsid w:val="00C03B8C"/>
    <w:pPr>
      <w:autoSpaceDE w:val="0"/>
      <w:autoSpaceDN w:val="0"/>
      <w:adjustRightInd w:val="0"/>
      <w:spacing w:after="0" w:line="240" w:lineRule="auto"/>
      <w:ind w:left="432" w:right="432"/>
      <w:jc w:val="both"/>
    </w:pPr>
    <w:rPr>
      <w:rFonts w:eastAsia="Times New Roman"/>
      <w:sz w:val="16"/>
      <w:szCs w:val="20"/>
    </w:rPr>
  </w:style>
  <w:style w:type="character" w:customStyle="1" w:styleId="CardsFont8ptChar">
    <w:name w:val="Cards + Font: 8 pt Char"/>
    <w:rsid w:val="00C03B8C"/>
    <w:rPr>
      <w:sz w:val="16"/>
    </w:rPr>
  </w:style>
  <w:style w:type="character" w:customStyle="1" w:styleId="TagLineCharChar">
    <w:name w:val="Tag Line Char Char"/>
    <w:rsid w:val="00C03B8C"/>
    <w:rPr>
      <w:rFonts w:cs="Arial"/>
      <w:b/>
      <w:bCs/>
      <w:iCs/>
      <w:sz w:val="24"/>
      <w:szCs w:val="28"/>
      <w:lang w:val="en-US" w:eastAsia="en-US" w:bidi="ar-SA"/>
    </w:rPr>
  </w:style>
  <w:style w:type="character" w:customStyle="1" w:styleId="articlecommentcount">
    <w:name w:val="article_comment_count"/>
    <w:rsid w:val="00C03B8C"/>
  </w:style>
  <w:style w:type="character" w:customStyle="1" w:styleId="articlerecommendcount">
    <w:name w:val="article_recommend_count"/>
    <w:rsid w:val="00C03B8C"/>
  </w:style>
  <w:style w:type="character" w:customStyle="1" w:styleId="normaltext1">
    <w:name w:val="normal_text"/>
    <w:rsid w:val="00C03B8C"/>
  </w:style>
  <w:style w:type="paragraph" w:customStyle="1" w:styleId="storytimestamp">
    <w:name w:val="storytimestamp"/>
    <w:basedOn w:val="Normal"/>
    <w:qFormat/>
    <w:rsid w:val="00C03B8C"/>
    <w:pPr>
      <w:spacing w:before="100" w:beforeAutospacing="1" w:after="100" w:afterAutospacing="1" w:line="240" w:lineRule="auto"/>
    </w:pPr>
    <w:rPr>
      <w:rFonts w:eastAsia="Times New Roman"/>
      <w:sz w:val="24"/>
    </w:rPr>
  </w:style>
  <w:style w:type="character" w:customStyle="1" w:styleId="story-byline">
    <w:name w:val="story-byline"/>
    <w:rsid w:val="00C03B8C"/>
  </w:style>
  <w:style w:type="character" w:customStyle="1" w:styleId="story-titleline">
    <w:name w:val="story-titleline"/>
    <w:rsid w:val="00C03B8C"/>
  </w:style>
  <w:style w:type="paragraph" w:styleId="ListBullet2">
    <w:name w:val="List Bullet 2"/>
    <w:basedOn w:val="Normal"/>
    <w:rsid w:val="00C03B8C"/>
    <w:pPr>
      <w:tabs>
        <w:tab w:val="num" w:pos="1440"/>
      </w:tabs>
      <w:spacing w:after="0" w:line="240" w:lineRule="auto"/>
      <w:ind w:left="1440" w:hanging="360"/>
    </w:pPr>
    <w:rPr>
      <w:rFonts w:eastAsia="Times New Roman"/>
      <w:b/>
      <w:sz w:val="24"/>
      <w:szCs w:val="44"/>
    </w:rPr>
  </w:style>
  <w:style w:type="paragraph" w:customStyle="1" w:styleId="Cardnotunderlined0">
    <w:name w:val="Card not underlined"/>
    <w:basedOn w:val="Normal"/>
    <w:qFormat/>
    <w:rsid w:val="00C03B8C"/>
    <w:pPr>
      <w:spacing w:after="0" w:line="240" w:lineRule="auto"/>
    </w:pPr>
    <w:rPr>
      <w:rFonts w:eastAsia="Times New Roman"/>
      <w:color w:val="000000"/>
      <w:sz w:val="10"/>
    </w:rPr>
  </w:style>
  <w:style w:type="character" w:customStyle="1" w:styleId="UnderlineCardChar1">
    <w:name w:val="Underline Card Char"/>
    <w:rsid w:val="00C03B8C"/>
    <w:rPr>
      <w:sz w:val="22"/>
      <w:szCs w:val="24"/>
      <w:u w:val="single"/>
      <w:lang w:val="en-US" w:eastAsia="en-US" w:bidi="ar-SA"/>
    </w:rPr>
  </w:style>
  <w:style w:type="character" w:customStyle="1" w:styleId="SourcesCharChar1">
    <w:name w:val="Sources Char Char1"/>
    <w:rsid w:val="00C03B8C"/>
    <w:rPr>
      <w:rFonts w:cs="Arial"/>
      <w:b/>
      <w:bCs/>
      <w:iCs/>
      <w:sz w:val="24"/>
      <w:szCs w:val="28"/>
      <w:lang w:val="en-US" w:eastAsia="en-US" w:bidi="ar-SA"/>
    </w:rPr>
  </w:style>
  <w:style w:type="paragraph" w:customStyle="1" w:styleId="OmniPage3">
    <w:name w:val="OmniPage #3"/>
    <w:basedOn w:val="Normal"/>
    <w:qFormat/>
    <w:rsid w:val="00C03B8C"/>
    <w:pPr>
      <w:spacing w:after="0" w:line="240" w:lineRule="auto"/>
    </w:pPr>
    <w:rPr>
      <w:rFonts w:eastAsia="Times New Roman"/>
      <w:color w:val="000000"/>
      <w:szCs w:val="20"/>
    </w:rPr>
  </w:style>
  <w:style w:type="paragraph" w:customStyle="1" w:styleId="OmniPage16">
    <w:name w:val="OmniPage #16"/>
    <w:basedOn w:val="Normal"/>
    <w:qFormat/>
    <w:rsid w:val="00C03B8C"/>
    <w:pPr>
      <w:spacing w:after="0" w:line="240" w:lineRule="auto"/>
    </w:pPr>
    <w:rPr>
      <w:rFonts w:eastAsia="Times New Roman"/>
      <w:color w:val="000000"/>
      <w:szCs w:val="20"/>
    </w:rPr>
  </w:style>
  <w:style w:type="paragraph" w:customStyle="1" w:styleId="OmniPage23">
    <w:name w:val="OmniPage #23"/>
    <w:basedOn w:val="Normal"/>
    <w:qFormat/>
    <w:rsid w:val="00C03B8C"/>
    <w:pPr>
      <w:spacing w:after="0" w:line="240" w:lineRule="auto"/>
    </w:pPr>
    <w:rPr>
      <w:rFonts w:eastAsia="Times New Roman"/>
      <w:color w:val="000000"/>
      <w:szCs w:val="20"/>
    </w:rPr>
  </w:style>
  <w:style w:type="paragraph" w:customStyle="1" w:styleId="OmniPage24">
    <w:name w:val="OmniPage #24"/>
    <w:basedOn w:val="Normal"/>
    <w:qFormat/>
    <w:rsid w:val="00C03B8C"/>
    <w:pPr>
      <w:spacing w:after="0" w:line="240" w:lineRule="auto"/>
    </w:pPr>
    <w:rPr>
      <w:rFonts w:eastAsia="Times New Roman"/>
      <w:color w:val="000000"/>
      <w:szCs w:val="20"/>
    </w:rPr>
  </w:style>
  <w:style w:type="paragraph" w:customStyle="1" w:styleId="OmniPage27">
    <w:name w:val="OmniPage #27"/>
    <w:basedOn w:val="Normal"/>
    <w:qFormat/>
    <w:rsid w:val="00C03B8C"/>
    <w:pPr>
      <w:spacing w:after="0" w:line="240" w:lineRule="auto"/>
    </w:pPr>
    <w:rPr>
      <w:rFonts w:eastAsia="Times New Roman"/>
      <w:color w:val="000000"/>
      <w:szCs w:val="20"/>
    </w:rPr>
  </w:style>
  <w:style w:type="paragraph" w:customStyle="1" w:styleId="OmniPage28">
    <w:name w:val="OmniPage #28"/>
    <w:basedOn w:val="Normal"/>
    <w:qFormat/>
    <w:rsid w:val="00C03B8C"/>
    <w:pPr>
      <w:spacing w:after="0" w:line="240" w:lineRule="auto"/>
    </w:pPr>
    <w:rPr>
      <w:rFonts w:eastAsia="Times New Roman"/>
      <w:color w:val="000000"/>
      <w:szCs w:val="20"/>
    </w:rPr>
  </w:style>
  <w:style w:type="paragraph" w:customStyle="1" w:styleId="OmniPage29">
    <w:name w:val="OmniPage #29"/>
    <w:basedOn w:val="Normal"/>
    <w:qFormat/>
    <w:rsid w:val="00C03B8C"/>
    <w:pPr>
      <w:spacing w:after="0" w:line="240" w:lineRule="auto"/>
    </w:pPr>
    <w:rPr>
      <w:rFonts w:eastAsia="Times New Roman"/>
      <w:color w:val="000000"/>
      <w:szCs w:val="20"/>
    </w:rPr>
  </w:style>
  <w:style w:type="paragraph" w:customStyle="1" w:styleId="OmniPage30">
    <w:name w:val="OmniPage #30"/>
    <w:basedOn w:val="Normal"/>
    <w:qFormat/>
    <w:rsid w:val="00C03B8C"/>
    <w:pPr>
      <w:spacing w:after="0" w:line="240" w:lineRule="auto"/>
    </w:pPr>
    <w:rPr>
      <w:rFonts w:eastAsia="Times New Roman"/>
      <w:color w:val="000000"/>
      <w:szCs w:val="20"/>
    </w:rPr>
  </w:style>
  <w:style w:type="paragraph" w:customStyle="1" w:styleId="OmniPage31">
    <w:name w:val="OmniPage #31"/>
    <w:basedOn w:val="Normal"/>
    <w:qFormat/>
    <w:rsid w:val="00C03B8C"/>
    <w:pPr>
      <w:spacing w:after="0" w:line="240" w:lineRule="auto"/>
    </w:pPr>
    <w:rPr>
      <w:rFonts w:eastAsia="Times New Roman"/>
      <w:color w:val="000000"/>
      <w:szCs w:val="20"/>
    </w:rPr>
  </w:style>
  <w:style w:type="paragraph" w:customStyle="1" w:styleId="OmniPage32">
    <w:name w:val="OmniPage #32"/>
    <w:basedOn w:val="Normal"/>
    <w:qFormat/>
    <w:rsid w:val="00C03B8C"/>
    <w:pPr>
      <w:spacing w:after="0" w:line="240" w:lineRule="auto"/>
    </w:pPr>
    <w:rPr>
      <w:rFonts w:eastAsia="Times New Roman"/>
      <w:color w:val="000000"/>
      <w:szCs w:val="20"/>
    </w:rPr>
  </w:style>
  <w:style w:type="paragraph" w:customStyle="1" w:styleId="OmniPage33">
    <w:name w:val="OmniPage #33"/>
    <w:basedOn w:val="Normal"/>
    <w:qFormat/>
    <w:rsid w:val="00C03B8C"/>
    <w:pPr>
      <w:spacing w:after="0" w:line="240" w:lineRule="auto"/>
    </w:pPr>
    <w:rPr>
      <w:rFonts w:eastAsia="Times New Roman"/>
      <w:color w:val="000000"/>
      <w:szCs w:val="20"/>
    </w:rPr>
  </w:style>
  <w:style w:type="paragraph" w:customStyle="1" w:styleId="OmniPage34">
    <w:name w:val="OmniPage #34"/>
    <w:basedOn w:val="Normal"/>
    <w:qFormat/>
    <w:rsid w:val="00C03B8C"/>
    <w:pPr>
      <w:spacing w:after="0" w:line="240" w:lineRule="auto"/>
    </w:pPr>
    <w:rPr>
      <w:rFonts w:eastAsia="Times New Roman"/>
      <w:color w:val="000000"/>
      <w:szCs w:val="20"/>
    </w:rPr>
  </w:style>
  <w:style w:type="paragraph" w:customStyle="1" w:styleId="OmniPage35">
    <w:name w:val="OmniPage #35"/>
    <w:basedOn w:val="Normal"/>
    <w:qFormat/>
    <w:rsid w:val="00C03B8C"/>
    <w:pPr>
      <w:spacing w:after="0" w:line="240" w:lineRule="auto"/>
    </w:pPr>
    <w:rPr>
      <w:rFonts w:eastAsia="Times New Roman"/>
      <w:color w:val="000000"/>
      <w:szCs w:val="20"/>
    </w:rPr>
  </w:style>
  <w:style w:type="paragraph" w:customStyle="1" w:styleId="OmniPage36">
    <w:name w:val="OmniPage #36"/>
    <w:basedOn w:val="Normal"/>
    <w:qFormat/>
    <w:rsid w:val="00C03B8C"/>
    <w:pPr>
      <w:spacing w:after="0" w:line="240" w:lineRule="auto"/>
    </w:pPr>
    <w:rPr>
      <w:rFonts w:eastAsia="Times New Roman"/>
      <w:color w:val="000000"/>
      <w:szCs w:val="20"/>
    </w:rPr>
  </w:style>
  <w:style w:type="paragraph" w:customStyle="1" w:styleId="OmniPage37">
    <w:name w:val="OmniPage #37"/>
    <w:basedOn w:val="Normal"/>
    <w:qFormat/>
    <w:rsid w:val="00C03B8C"/>
    <w:pPr>
      <w:spacing w:after="0" w:line="240" w:lineRule="auto"/>
    </w:pPr>
    <w:rPr>
      <w:rFonts w:eastAsia="Times New Roman"/>
      <w:color w:val="000000"/>
      <w:szCs w:val="20"/>
    </w:rPr>
  </w:style>
  <w:style w:type="paragraph" w:customStyle="1" w:styleId="OmniPage38">
    <w:name w:val="OmniPage #38"/>
    <w:basedOn w:val="Normal"/>
    <w:qFormat/>
    <w:rsid w:val="00C03B8C"/>
    <w:pPr>
      <w:spacing w:after="0" w:line="240" w:lineRule="auto"/>
    </w:pPr>
    <w:rPr>
      <w:rFonts w:eastAsia="Times New Roman"/>
      <w:color w:val="000000"/>
      <w:szCs w:val="20"/>
    </w:rPr>
  </w:style>
  <w:style w:type="paragraph" w:customStyle="1" w:styleId="OmniPage39">
    <w:name w:val="OmniPage #39"/>
    <w:basedOn w:val="Normal"/>
    <w:qFormat/>
    <w:rsid w:val="00C03B8C"/>
    <w:pPr>
      <w:spacing w:after="0" w:line="240" w:lineRule="auto"/>
    </w:pPr>
    <w:rPr>
      <w:rFonts w:eastAsia="Times New Roman"/>
      <w:color w:val="000000"/>
      <w:szCs w:val="20"/>
    </w:rPr>
  </w:style>
  <w:style w:type="paragraph" w:customStyle="1" w:styleId="OmniPage40">
    <w:name w:val="OmniPage #40"/>
    <w:basedOn w:val="Normal"/>
    <w:qFormat/>
    <w:rsid w:val="00C03B8C"/>
    <w:pPr>
      <w:spacing w:after="0" w:line="240" w:lineRule="auto"/>
    </w:pPr>
    <w:rPr>
      <w:rFonts w:eastAsia="Times New Roman"/>
      <w:color w:val="000000"/>
      <w:szCs w:val="20"/>
    </w:rPr>
  </w:style>
  <w:style w:type="paragraph" w:customStyle="1" w:styleId="OmniPage41">
    <w:name w:val="OmniPage #41"/>
    <w:basedOn w:val="Normal"/>
    <w:qFormat/>
    <w:rsid w:val="00C03B8C"/>
    <w:pPr>
      <w:spacing w:after="0" w:line="240" w:lineRule="auto"/>
    </w:pPr>
    <w:rPr>
      <w:rFonts w:eastAsia="Times New Roman"/>
      <w:color w:val="000000"/>
      <w:szCs w:val="20"/>
    </w:rPr>
  </w:style>
  <w:style w:type="paragraph" w:customStyle="1" w:styleId="OmniPage42">
    <w:name w:val="OmniPage #42"/>
    <w:basedOn w:val="Normal"/>
    <w:qFormat/>
    <w:rsid w:val="00C03B8C"/>
    <w:pPr>
      <w:spacing w:after="0" w:line="240" w:lineRule="auto"/>
    </w:pPr>
    <w:rPr>
      <w:rFonts w:eastAsia="Times New Roman"/>
      <w:color w:val="000000"/>
      <w:szCs w:val="20"/>
    </w:rPr>
  </w:style>
  <w:style w:type="paragraph" w:customStyle="1" w:styleId="OmniPage43">
    <w:name w:val="OmniPage #43"/>
    <w:basedOn w:val="Normal"/>
    <w:qFormat/>
    <w:rsid w:val="00C03B8C"/>
    <w:pPr>
      <w:spacing w:after="0" w:line="240" w:lineRule="auto"/>
    </w:pPr>
    <w:rPr>
      <w:rFonts w:eastAsia="Times New Roman"/>
      <w:color w:val="000000"/>
      <w:szCs w:val="20"/>
    </w:rPr>
  </w:style>
  <w:style w:type="paragraph" w:customStyle="1" w:styleId="OmniPage44">
    <w:name w:val="OmniPage #44"/>
    <w:basedOn w:val="Normal"/>
    <w:qFormat/>
    <w:rsid w:val="00C03B8C"/>
    <w:pPr>
      <w:spacing w:after="0" w:line="240" w:lineRule="auto"/>
    </w:pPr>
    <w:rPr>
      <w:rFonts w:eastAsia="Times New Roman"/>
      <w:color w:val="000000"/>
      <w:szCs w:val="20"/>
    </w:rPr>
  </w:style>
  <w:style w:type="paragraph" w:customStyle="1" w:styleId="OmniPage45">
    <w:name w:val="OmniPage #45"/>
    <w:basedOn w:val="Normal"/>
    <w:qFormat/>
    <w:rsid w:val="00C03B8C"/>
    <w:pPr>
      <w:spacing w:after="0" w:line="240" w:lineRule="auto"/>
    </w:pPr>
    <w:rPr>
      <w:rFonts w:eastAsia="Times New Roman"/>
      <w:color w:val="000000"/>
      <w:szCs w:val="20"/>
    </w:rPr>
  </w:style>
  <w:style w:type="paragraph" w:customStyle="1" w:styleId="OmniPage46">
    <w:name w:val="OmniPage #46"/>
    <w:basedOn w:val="Normal"/>
    <w:qFormat/>
    <w:rsid w:val="00C03B8C"/>
    <w:pPr>
      <w:spacing w:after="0" w:line="240" w:lineRule="auto"/>
    </w:pPr>
    <w:rPr>
      <w:rFonts w:eastAsia="Times New Roman"/>
      <w:color w:val="000000"/>
      <w:szCs w:val="20"/>
    </w:rPr>
  </w:style>
  <w:style w:type="paragraph" w:customStyle="1" w:styleId="OmniPage47">
    <w:name w:val="OmniPage #47"/>
    <w:basedOn w:val="Normal"/>
    <w:qFormat/>
    <w:rsid w:val="00C03B8C"/>
    <w:pPr>
      <w:spacing w:after="0" w:line="240" w:lineRule="auto"/>
    </w:pPr>
    <w:rPr>
      <w:rFonts w:eastAsia="Times New Roman"/>
      <w:color w:val="000000"/>
      <w:szCs w:val="20"/>
    </w:rPr>
  </w:style>
  <w:style w:type="paragraph" w:customStyle="1" w:styleId="OmniPage48">
    <w:name w:val="OmniPage #48"/>
    <w:basedOn w:val="Normal"/>
    <w:qFormat/>
    <w:rsid w:val="00C03B8C"/>
    <w:pPr>
      <w:spacing w:after="0" w:line="240" w:lineRule="auto"/>
    </w:pPr>
    <w:rPr>
      <w:rFonts w:eastAsia="Times New Roman"/>
      <w:color w:val="000000"/>
      <w:szCs w:val="20"/>
    </w:rPr>
  </w:style>
  <w:style w:type="paragraph" w:customStyle="1" w:styleId="OmniPage49">
    <w:name w:val="OmniPage #49"/>
    <w:basedOn w:val="Normal"/>
    <w:qFormat/>
    <w:rsid w:val="00C03B8C"/>
    <w:pPr>
      <w:spacing w:after="0" w:line="240" w:lineRule="auto"/>
    </w:pPr>
    <w:rPr>
      <w:rFonts w:eastAsia="Times New Roman"/>
      <w:color w:val="000000"/>
      <w:szCs w:val="20"/>
    </w:rPr>
  </w:style>
  <w:style w:type="paragraph" w:customStyle="1" w:styleId="OmniPage50">
    <w:name w:val="OmniPage #50"/>
    <w:basedOn w:val="Normal"/>
    <w:qFormat/>
    <w:rsid w:val="00C03B8C"/>
    <w:pPr>
      <w:spacing w:after="0" w:line="240" w:lineRule="auto"/>
    </w:pPr>
    <w:rPr>
      <w:rFonts w:eastAsia="Times New Roman"/>
      <w:color w:val="000000"/>
      <w:szCs w:val="20"/>
    </w:rPr>
  </w:style>
  <w:style w:type="paragraph" w:customStyle="1" w:styleId="OmniPage51">
    <w:name w:val="OmniPage #51"/>
    <w:basedOn w:val="Normal"/>
    <w:qFormat/>
    <w:rsid w:val="00C03B8C"/>
    <w:pPr>
      <w:spacing w:after="0" w:line="240" w:lineRule="auto"/>
    </w:pPr>
    <w:rPr>
      <w:rFonts w:eastAsia="Times New Roman"/>
      <w:color w:val="000000"/>
      <w:szCs w:val="20"/>
    </w:rPr>
  </w:style>
  <w:style w:type="paragraph" w:customStyle="1" w:styleId="OmniPage52">
    <w:name w:val="OmniPage #52"/>
    <w:basedOn w:val="Normal"/>
    <w:qFormat/>
    <w:rsid w:val="00C03B8C"/>
    <w:pPr>
      <w:spacing w:after="0" w:line="240" w:lineRule="auto"/>
    </w:pPr>
    <w:rPr>
      <w:rFonts w:eastAsia="Times New Roman"/>
      <w:color w:val="000000"/>
      <w:szCs w:val="20"/>
    </w:rPr>
  </w:style>
  <w:style w:type="paragraph" w:customStyle="1" w:styleId="OmniPage53">
    <w:name w:val="OmniPage #53"/>
    <w:basedOn w:val="Normal"/>
    <w:qFormat/>
    <w:rsid w:val="00C03B8C"/>
    <w:pPr>
      <w:spacing w:after="0" w:line="240" w:lineRule="auto"/>
    </w:pPr>
    <w:rPr>
      <w:rFonts w:eastAsia="Times New Roman"/>
      <w:color w:val="000000"/>
      <w:szCs w:val="20"/>
    </w:rPr>
  </w:style>
  <w:style w:type="paragraph" w:customStyle="1" w:styleId="OmniPage54">
    <w:name w:val="OmniPage #54"/>
    <w:basedOn w:val="Normal"/>
    <w:qFormat/>
    <w:rsid w:val="00C03B8C"/>
    <w:pPr>
      <w:spacing w:after="0" w:line="240" w:lineRule="auto"/>
    </w:pPr>
    <w:rPr>
      <w:rFonts w:eastAsia="Times New Roman"/>
      <w:color w:val="000000"/>
      <w:szCs w:val="20"/>
    </w:rPr>
  </w:style>
  <w:style w:type="paragraph" w:customStyle="1" w:styleId="OmniPage55">
    <w:name w:val="OmniPage #55"/>
    <w:basedOn w:val="Normal"/>
    <w:qFormat/>
    <w:rsid w:val="00C03B8C"/>
    <w:pPr>
      <w:spacing w:after="0" w:line="240" w:lineRule="auto"/>
    </w:pPr>
    <w:rPr>
      <w:rFonts w:eastAsia="Times New Roman"/>
      <w:color w:val="000000"/>
      <w:szCs w:val="20"/>
    </w:rPr>
  </w:style>
  <w:style w:type="paragraph" w:customStyle="1" w:styleId="OmniPage56">
    <w:name w:val="OmniPage #56"/>
    <w:basedOn w:val="Normal"/>
    <w:qFormat/>
    <w:rsid w:val="00C03B8C"/>
    <w:pPr>
      <w:spacing w:after="0" w:line="240" w:lineRule="auto"/>
    </w:pPr>
    <w:rPr>
      <w:rFonts w:eastAsia="Times New Roman"/>
      <w:color w:val="000000"/>
      <w:szCs w:val="20"/>
    </w:rPr>
  </w:style>
  <w:style w:type="paragraph" w:customStyle="1" w:styleId="OmniPage57">
    <w:name w:val="OmniPage #57"/>
    <w:basedOn w:val="Normal"/>
    <w:qFormat/>
    <w:rsid w:val="00C03B8C"/>
    <w:pPr>
      <w:spacing w:after="0" w:line="240" w:lineRule="auto"/>
    </w:pPr>
    <w:rPr>
      <w:rFonts w:eastAsia="Times New Roman"/>
      <w:color w:val="000000"/>
      <w:szCs w:val="20"/>
    </w:rPr>
  </w:style>
  <w:style w:type="paragraph" w:customStyle="1" w:styleId="OmniPage58">
    <w:name w:val="OmniPage #58"/>
    <w:basedOn w:val="Normal"/>
    <w:qFormat/>
    <w:rsid w:val="00C03B8C"/>
    <w:pPr>
      <w:spacing w:after="0" w:line="240" w:lineRule="auto"/>
    </w:pPr>
    <w:rPr>
      <w:rFonts w:eastAsia="Times New Roman"/>
      <w:color w:val="000000"/>
      <w:szCs w:val="20"/>
    </w:rPr>
  </w:style>
  <w:style w:type="paragraph" w:customStyle="1" w:styleId="OmniPage59">
    <w:name w:val="OmniPage #59"/>
    <w:basedOn w:val="Normal"/>
    <w:qFormat/>
    <w:rsid w:val="00C03B8C"/>
    <w:pPr>
      <w:spacing w:after="0" w:line="240" w:lineRule="auto"/>
    </w:pPr>
    <w:rPr>
      <w:rFonts w:eastAsia="Times New Roman"/>
      <w:color w:val="000000"/>
      <w:szCs w:val="20"/>
    </w:rPr>
  </w:style>
  <w:style w:type="paragraph" w:customStyle="1" w:styleId="OmniPage60">
    <w:name w:val="OmniPage #60"/>
    <w:basedOn w:val="Normal"/>
    <w:qFormat/>
    <w:rsid w:val="00C03B8C"/>
    <w:pPr>
      <w:spacing w:after="0" w:line="240" w:lineRule="auto"/>
    </w:pPr>
    <w:rPr>
      <w:rFonts w:eastAsia="Times New Roman"/>
      <w:color w:val="000000"/>
      <w:szCs w:val="20"/>
    </w:rPr>
  </w:style>
  <w:style w:type="paragraph" w:customStyle="1" w:styleId="OmniPage61">
    <w:name w:val="OmniPage #61"/>
    <w:basedOn w:val="Normal"/>
    <w:qFormat/>
    <w:rsid w:val="00C03B8C"/>
    <w:pPr>
      <w:spacing w:after="0" w:line="240" w:lineRule="auto"/>
    </w:pPr>
    <w:rPr>
      <w:rFonts w:eastAsia="Times New Roman"/>
      <w:color w:val="000000"/>
      <w:szCs w:val="20"/>
    </w:rPr>
  </w:style>
  <w:style w:type="paragraph" w:customStyle="1" w:styleId="OmniPage62">
    <w:name w:val="OmniPage #62"/>
    <w:basedOn w:val="Normal"/>
    <w:qFormat/>
    <w:rsid w:val="00C03B8C"/>
    <w:pPr>
      <w:spacing w:after="0" w:line="240" w:lineRule="auto"/>
    </w:pPr>
    <w:rPr>
      <w:rFonts w:eastAsia="Times New Roman"/>
      <w:color w:val="000000"/>
      <w:szCs w:val="20"/>
    </w:rPr>
  </w:style>
  <w:style w:type="paragraph" w:customStyle="1" w:styleId="OmniPage63">
    <w:name w:val="OmniPage #63"/>
    <w:basedOn w:val="Normal"/>
    <w:qFormat/>
    <w:rsid w:val="00C03B8C"/>
    <w:pPr>
      <w:spacing w:after="0" w:line="240" w:lineRule="auto"/>
    </w:pPr>
    <w:rPr>
      <w:rFonts w:eastAsia="Times New Roman"/>
      <w:color w:val="000000"/>
      <w:szCs w:val="20"/>
    </w:rPr>
  </w:style>
  <w:style w:type="paragraph" w:customStyle="1" w:styleId="OmniPage64">
    <w:name w:val="OmniPage #64"/>
    <w:basedOn w:val="Normal"/>
    <w:qFormat/>
    <w:rsid w:val="00C03B8C"/>
    <w:pPr>
      <w:spacing w:after="0" w:line="240" w:lineRule="auto"/>
    </w:pPr>
    <w:rPr>
      <w:rFonts w:eastAsia="Times New Roman"/>
      <w:color w:val="000000"/>
      <w:szCs w:val="20"/>
    </w:rPr>
  </w:style>
  <w:style w:type="paragraph" w:customStyle="1" w:styleId="OmniPage65">
    <w:name w:val="OmniPage #65"/>
    <w:basedOn w:val="Normal"/>
    <w:qFormat/>
    <w:rsid w:val="00C03B8C"/>
    <w:pPr>
      <w:spacing w:after="0" w:line="240" w:lineRule="auto"/>
    </w:pPr>
    <w:rPr>
      <w:rFonts w:eastAsia="Times New Roman"/>
      <w:color w:val="000000"/>
      <w:szCs w:val="20"/>
    </w:rPr>
  </w:style>
  <w:style w:type="paragraph" w:customStyle="1" w:styleId="OmniPage66">
    <w:name w:val="OmniPage #66"/>
    <w:basedOn w:val="Normal"/>
    <w:qFormat/>
    <w:rsid w:val="00C03B8C"/>
    <w:pPr>
      <w:spacing w:after="0" w:line="240" w:lineRule="auto"/>
    </w:pPr>
    <w:rPr>
      <w:rFonts w:eastAsia="Times New Roman"/>
      <w:color w:val="000000"/>
      <w:szCs w:val="20"/>
    </w:rPr>
  </w:style>
  <w:style w:type="paragraph" w:customStyle="1" w:styleId="OmniPage67">
    <w:name w:val="OmniPage #67"/>
    <w:basedOn w:val="Normal"/>
    <w:qFormat/>
    <w:rsid w:val="00C03B8C"/>
    <w:pPr>
      <w:spacing w:after="0" w:line="240" w:lineRule="auto"/>
    </w:pPr>
    <w:rPr>
      <w:rFonts w:eastAsia="Times New Roman"/>
      <w:color w:val="000000"/>
      <w:szCs w:val="20"/>
    </w:rPr>
  </w:style>
  <w:style w:type="paragraph" w:customStyle="1" w:styleId="OmniPage68">
    <w:name w:val="OmniPage #68"/>
    <w:basedOn w:val="Normal"/>
    <w:qFormat/>
    <w:rsid w:val="00C03B8C"/>
    <w:pPr>
      <w:spacing w:after="0" w:line="240" w:lineRule="auto"/>
    </w:pPr>
    <w:rPr>
      <w:rFonts w:eastAsia="Times New Roman"/>
      <w:color w:val="000000"/>
      <w:szCs w:val="20"/>
    </w:rPr>
  </w:style>
  <w:style w:type="paragraph" w:customStyle="1" w:styleId="OmniPage69">
    <w:name w:val="OmniPage #69"/>
    <w:basedOn w:val="Normal"/>
    <w:qFormat/>
    <w:rsid w:val="00C03B8C"/>
    <w:pPr>
      <w:spacing w:after="0" w:line="240" w:lineRule="auto"/>
    </w:pPr>
    <w:rPr>
      <w:rFonts w:eastAsia="Times New Roman"/>
      <w:color w:val="000000"/>
      <w:szCs w:val="20"/>
    </w:rPr>
  </w:style>
  <w:style w:type="paragraph" w:customStyle="1" w:styleId="OmniPage70">
    <w:name w:val="OmniPage #70"/>
    <w:basedOn w:val="Normal"/>
    <w:qFormat/>
    <w:rsid w:val="00C03B8C"/>
    <w:pPr>
      <w:spacing w:after="0" w:line="240" w:lineRule="auto"/>
    </w:pPr>
    <w:rPr>
      <w:rFonts w:eastAsia="Times New Roman"/>
      <w:color w:val="000000"/>
      <w:szCs w:val="20"/>
    </w:rPr>
  </w:style>
  <w:style w:type="paragraph" w:customStyle="1" w:styleId="OmniPage71">
    <w:name w:val="OmniPage #71"/>
    <w:basedOn w:val="Normal"/>
    <w:qFormat/>
    <w:rsid w:val="00C03B8C"/>
    <w:pPr>
      <w:spacing w:after="0" w:line="240" w:lineRule="auto"/>
    </w:pPr>
    <w:rPr>
      <w:rFonts w:eastAsia="Times New Roman"/>
      <w:color w:val="000000"/>
      <w:szCs w:val="20"/>
    </w:rPr>
  </w:style>
  <w:style w:type="table" w:customStyle="1" w:styleId="MediumGrid22">
    <w:name w:val="Medium Grid 22"/>
    <w:basedOn w:val="TableNormal"/>
    <w:uiPriority w:val="68"/>
    <w:rsid w:val="00C03B8C"/>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C03B8C"/>
    <w:rPr>
      <w:rFonts w:ascii="Times New Roman" w:eastAsia="Times New Roman" w:hAnsi="Times New Roman" w:cs="Calibri"/>
      <w:sz w:val="16"/>
      <w:szCs w:val="20"/>
    </w:rPr>
  </w:style>
  <w:style w:type="character" w:customStyle="1" w:styleId="createby">
    <w:name w:val="createby"/>
    <w:rsid w:val="00C03B8C"/>
  </w:style>
  <w:style w:type="character" w:customStyle="1" w:styleId="quote-right">
    <w:name w:val="quote-right"/>
    <w:rsid w:val="00C03B8C"/>
  </w:style>
  <w:style w:type="character" w:customStyle="1" w:styleId="smallcase">
    <w:name w:val="smallcase"/>
    <w:rsid w:val="00C03B8C"/>
  </w:style>
  <w:style w:type="character" w:customStyle="1" w:styleId="ft0">
    <w:name w:val="ft0"/>
    <w:rsid w:val="00C03B8C"/>
  </w:style>
  <w:style w:type="character" w:customStyle="1" w:styleId="ft2">
    <w:name w:val="ft2"/>
    <w:rsid w:val="00C03B8C"/>
  </w:style>
  <w:style w:type="character" w:customStyle="1" w:styleId="ft3">
    <w:name w:val="ft3"/>
    <w:rsid w:val="00C03B8C"/>
  </w:style>
  <w:style w:type="character" w:customStyle="1" w:styleId="StyleTimesNewRoman12ptBold1">
    <w:name w:val="Style Times New Roman 12 pt Bold1"/>
    <w:rsid w:val="00C03B8C"/>
    <w:rPr>
      <w:b/>
      <w:bCs/>
      <w:sz w:val="24"/>
    </w:rPr>
  </w:style>
  <w:style w:type="character" w:customStyle="1" w:styleId="CircledChar2">
    <w:name w:val="Circled Char2"/>
    <w:rsid w:val="00C03B8C"/>
    <w:rPr>
      <w:rFonts w:eastAsia="MS Mincho"/>
      <w:b/>
      <w:szCs w:val="24"/>
      <w:u w:val="single"/>
      <w:lang w:val="en-US" w:eastAsia="ja-JP" w:bidi="ar-SA"/>
    </w:rPr>
  </w:style>
  <w:style w:type="character" w:customStyle="1" w:styleId="SmallTextChar2">
    <w:name w:val="Small Text Char2"/>
    <w:rsid w:val="00C03B8C"/>
    <w:rPr>
      <w:rFonts w:eastAsia="MS Mincho"/>
      <w:sz w:val="15"/>
      <w:szCs w:val="24"/>
      <w:lang w:val="en-US" w:eastAsia="ja-JP" w:bidi="ar-SA"/>
    </w:rPr>
  </w:style>
  <w:style w:type="character" w:customStyle="1" w:styleId="BoldandUnderlineCharCharCharCharChar1">
    <w:name w:val="Bold and Underline Char Char Char Char Char1"/>
    <w:rsid w:val="00C03B8C"/>
    <w:rPr>
      <w:b/>
      <w:szCs w:val="24"/>
      <w:u w:val="single"/>
      <w:lang w:val="en-US" w:eastAsia="en-US" w:bidi="ar-SA"/>
    </w:rPr>
  </w:style>
  <w:style w:type="character" w:customStyle="1" w:styleId="SmallCardChar">
    <w:name w:val="Small Card Char"/>
    <w:rsid w:val="00C03B8C"/>
    <w:rPr>
      <w:rFonts w:ascii="Palatino Linotype" w:eastAsia="Times New Roman" w:hAnsi="Palatino Linotype"/>
      <w:sz w:val="12"/>
      <w:szCs w:val="24"/>
    </w:rPr>
  </w:style>
  <w:style w:type="character" w:customStyle="1" w:styleId="StyleBoldUnderline10ptBold">
    <w:name w:val="Style Bold Underline + 10 pt Bold"/>
    <w:rsid w:val="00C03B8C"/>
    <w:rPr>
      <w:b/>
      <w:bCs/>
      <w:sz w:val="20"/>
      <w:u w:val="thick"/>
    </w:rPr>
  </w:style>
  <w:style w:type="character" w:customStyle="1" w:styleId="PageHeaderChar">
    <w:name w:val="Page Header Char"/>
    <w:link w:val="PageHeader"/>
    <w:rsid w:val="00C03B8C"/>
    <w:rPr>
      <w:rFonts w:ascii="Avenir LT Std 45 Book" w:hAnsi="Avenir LT Std 45 Book" w:cs="Times New Roman"/>
      <w:b/>
      <w:sz w:val="24"/>
      <w:szCs w:val="18"/>
    </w:rPr>
  </w:style>
  <w:style w:type="paragraph" w:customStyle="1" w:styleId="NormalNoUnderline">
    <w:name w:val="Normal + No Underline"/>
    <w:basedOn w:val="Normal"/>
    <w:link w:val="NormalNoUnderlineChar"/>
    <w:qFormat/>
    <w:rsid w:val="00C03B8C"/>
    <w:pPr>
      <w:spacing w:after="0" w:line="240" w:lineRule="auto"/>
      <w:ind w:left="720"/>
    </w:pPr>
    <w:rPr>
      <w:rFonts w:eastAsia="Times New Roman"/>
      <w:sz w:val="12"/>
    </w:rPr>
  </w:style>
  <w:style w:type="character" w:customStyle="1" w:styleId="NormalNoUnderlineChar">
    <w:name w:val="Normal + No Underline Char"/>
    <w:link w:val="NormalNoUnderline"/>
    <w:rsid w:val="00C03B8C"/>
    <w:rPr>
      <w:rFonts w:ascii="Calibri" w:eastAsia="Times New Roman" w:hAnsi="Calibri"/>
      <w:sz w:val="12"/>
    </w:rPr>
  </w:style>
  <w:style w:type="paragraph" w:customStyle="1" w:styleId="TagCite3">
    <w:name w:val="Tag Cite"/>
    <w:basedOn w:val="PageHeader"/>
    <w:link w:val="TagCiteChar5"/>
    <w:qFormat/>
    <w:rsid w:val="00C03B8C"/>
    <w:pPr>
      <w:widowControl/>
      <w:tabs>
        <w:tab w:val="clear" w:pos="360"/>
        <w:tab w:val="clear" w:pos="10080"/>
      </w:tabs>
      <w:suppressAutoHyphens w:val="0"/>
      <w:spacing w:after="0" w:line="240" w:lineRule="auto"/>
      <w:jc w:val="left"/>
    </w:pPr>
    <w:rPr>
      <w:rFonts w:ascii="Georgia" w:eastAsia="SimSun" w:hAnsi="Georgia" w:cstheme="minorBidi"/>
      <w:szCs w:val="22"/>
      <w:lang w:eastAsia="zh-CN"/>
    </w:rPr>
  </w:style>
  <w:style w:type="character" w:customStyle="1" w:styleId="TagCiteChar5">
    <w:name w:val="Tag Cite Char"/>
    <w:link w:val="TagCite3"/>
    <w:rsid w:val="00C03B8C"/>
    <w:rPr>
      <w:rFonts w:ascii="Georgia" w:eastAsia="SimSun" w:hAnsi="Georgia"/>
      <w:b/>
      <w:sz w:val="24"/>
      <w:lang w:eastAsia="zh-CN"/>
    </w:rPr>
  </w:style>
  <w:style w:type="character" w:customStyle="1" w:styleId="smalllink">
    <w:name w:val="smalllink"/>
    <w:rsid w:val="00C03B8C"/>
  </w:style>
  <w:style w:type="character" w:customStyle="1" w:styleId="bighead1">
    <w:name w:val="bighead1"/>
    <w:rsid w:val="00C03B8C"/>
    <w:rPr>
      <w:rFonts w:ascii="Verdana" w:hAnsi="Verdana" w:hint="default"/>
      <w:b/>
      <w:bCs/>
      <w:sz w:val="27"/>
      <w:szCs w:val="27"/>
    </w:rPr>
  </w:style>
  <w:style w:type="paragraph" w:customStyle="1" w:styleId="Tiny-WFU">
    <w:name w:val="Tiny-WFU"/>
    <w:basedOn w:val="Normal"/>
    <w:qFormat/>
    <w:rsid w:val="00C03B8C"/>
    <w:pPr>
      <w:spacing w:after="0" w:line="240" w:lineRule="auto"/>
    </w:pPr>
    <w:rPr>
      <w:rFonts w:ascii="Cambria" w:eastAsia="Malgun Gothic" w:hAnsi="Cambria"/>
      <w:sz w:val="12"/>
      <w:lang w:eastAsia="ko-KR"/>
    </w:rPr>
  </w:style>
  <w:style w:type="character" w:customStyle="1" w:styleId="left-date1">
    <w:name w:val="left-date1"/>
    <w:rsid w:val="00C03B8C"/>
    <w:rPr>
      <w:rFonts w:ascii="Verdana" w:hAnsi="Verdana" w:hint="default"/>
      <w:color w:val="666666"/>
      <w:sz w:val="14"/>
      <w:szCs w:val="14"/>
    </w:rPr>
  </w:style>
  <w:style w:type="paragraph" w:customStyle="1" w:styleId="seeall">
    <w:name w:val="seeall"/>
    <w:basedOn w:val="Normal"/>
    <w:qFormat/>
    <w:rsid w:val="00C03B8C"/>
    <w:pPr>
      <w:spacing w:before="100" w:beforeAutospacing="1" w:after="100" w:afterAutospacing="1" w:line="240" w:lineRule="auto"/>
    </w:pPr>
    <w:rPr>
      <w:rFonts w:eastAsia="Times New Roman"/>
      <w:sz w:val="24"/>
    </w:rPr>
  </w:style>
  <w:style w:type="character" w:customStyle="1" w:styleId="list-comma">
    <w:name w:val="list-comma"/>
    <w:basedOn w:val="DefaultParagraphFont"/>
    <w:rsid w:val="00C03B8C"/>
  </w:style>
  <w:style w:type="character" w:customStyle="1" w:styleId="livefyre-commentcount">
    <w:name w:val="livefyre-commentcount"/>
    <w:basedOn w:val="DefaultParagraphFont"/>
    <w:rsid w:val="00C03B8C"/>
  </w:style>
  <w:style w:type="character" w:customStyle="1" w:styleId="greenposchange">
    <w:name w:val="green_pos_change"/>
    <w:basedOn w:val="DefaultParagraphFont"/>
    <w:rsid w:val="00C03B8C"/>
  </w:style>
  <w:style w:type="character" w:customStyle="1" w:styleId="image-credit">
    <w:name w:val="image-credit"/>
    <w:basedOn w:val="DefaultParagraphFont"/>
    <w:rsid w:val="00C03B8C"/>
  </w:style>
  <w:style w:type="paragraph" w:customStyle="1" w:styleId="gascontcredit">
    <w:name w:val="gas_cont_credit"/>
    <w:basedOn w:val="Normal"/>
    <w:qFormat/>
    <w:rsid w:val="00C03B8C"/>
    <w:pPr>
      <w:spacing w:before="100" w:beforeAutospacing="1" w:after="100" w:afterAutospacing="1" w:line="240" w:lineRule="auto"/>
    </w:pPr>
    <w:rPr>
      <w:rFonts w:eastAsia="Times New Roman"/>
      <w:sz w:val="24"/>
    </w:rPr>
  </w:style>
  <w:style w:type="character" w:customStyle="1" w:styleId="althead">
    <w:name w:val="althead"/>
    <w:basedOn w:val="DefaultParagraphFont"/>
    <w:rsid w:val="00C03B8C"/>
  </w:style>
  <w:style w:type="character" w:customStyle="1" w:styleId="arbd1">
    <w:name w:val="arbd1"/>
    <w:basedOn w:val="DefaultParagraphFont"/>
    <w:rsid w:val="00C03B8C"/>
  </w:style>
  <w:style w:type="character" w:customStyle="1" w:styleId="unx">
    <w:name w:val="unx"/>
    <w:basedOn w:val="DefaultParagraphFont"/>
    <w:rsid w:val="00C03B8C"/>
  </w:style>
  <w:style w:type="character" w:customStyle="1" w:styleId="lrdctph">
    <w:name w:val="lr_dct_ph"/>
    <w:basedOn w:val="DefaultParagraphFont"/>
    <w:rsid w:val="00C03B8C"/>
  </w:style>
  <w:style w:type="character" w:customStyle="1" w:styleId="Styleunderline12pt">
    <w:name w:val="Style underline + 12 pt"/>
    <w:rsid w:val="00C03B8C"/>
    <w:rPr>
      <w:rFonts w:ascii="Times New Roman" w:hAnsi="Times New Roman"/>
      <w:bCs/>
      <w:sz w:val="20"/>
      <w:u w:val="single"/>
    </w:rPr>
  </w:style>
  <w:style w:type="character" w:customStyle="1" w:styleId="StyleUnderlineChar19pt">
    <w:name w:val="Style Underline Char1 + 9 pt"/>
    <w:basedOn w:val="UnderlineChar1"/>
    <w:rsid w:val="00C03B8C"/>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C03B8C"/>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C03B8C"/>
    <w:rPr>
      <w:rFonts w:ascii="Times New Roman" w:hAnsi="Times New Roman"/>
      <w:sz w:val="20"/>
      <w:u w:val="single"/>
      <w:lang w:val="en-US" w:eastAsia="en-US" w:bidi="ar-SA"/>
    </w:rPr>
  </w:style>
  <w:style w:type="paragraph" w:customStyle="1" w:styleId="StyleUnderline9pt10">
    <w:name w:val="Style Underline + 9 pt1"/>
    <w:qFormat/>
    <w:rsid w:val="00C03B8C"/>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C03B8C"/>
    <w:rPr>
      <w:sz w:val="20"/>
      <w:u w:val="single"/>
    </w:rPr>
  </w:style>
  <w:style w:type="character" w:customStyle="1" w:styleId="StyleUnderlineChar19pt2">
    <w:name w:val="Style Underline Char1 + 9 pt2"/>
    <w:basedOn w:val="UnderlineChar1"/>
    <w:rsid w:val="00C03B8C"/>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C03B8C"/>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C03B8C"/>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C03B8C"/>
    <w:rPr>
      <w:rFonts w:ascii="Times New Roman" w:hAnsi="Times New Roman"/>
      <w:b/>
      <w:bCs/>
      <w:sz w:val="20"/>
      <w:szCs w:val="24"/>
      <w:u w:val="single"/>
      <w:lang w:val="en-US" w:eastAsia="en-US" w:bidi="ar-SA"/>
    </w:rPr>
  </w:style>
  <w:style w:type="character" w:customStyle="1" w:styleId="content">
    <w:name w:val="content"/>
    <w:basedOn w:val="DefaultParagraphFont"/>
    <w:rsid w:val="00C03B8C"/>
  </w:style>
  <w:style w:type="character" w:customStyle="1" w:styleId="tagCharCharCharChar0">
    <w:name w:val="tag Char Char Char Char"/>
    <w:rsid w:val="00C03B8C"/>
    <w:rPr>
      <w:rFonts w:ascii="Georgia" w:eastAsia="Calibri" w:hAnsi="Georgia" w:cs="Calibri"/>
      <w:b/>
      <w:sz w:val="24"/>
    </w:rPr>
  </w:style>
  <w:style w:type="character" w:customStyle="1" w:styleId="3">
    <w:name w:val="3"/>
    <w:rsid w:val="00C03B8C"/>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C03B8C"/>
    <w:rPr>
      <w:rFonts w:cs="Arial"/>
      <w:b/>
      <w:bCs/>
      <w:iCs/>
      <w:szCs w:val="28"/>
      <w:lang w:val="en-US" w:eastAsia="en-US" w:bidi="ar-SA"/>
    </w:rPr>
  </w:style>
  <w:style w:type="paragraph" w:customStyle="1" w:styleId="EmphasisText">
    <w:name w:val="Emphasis Text"/>
    <w:basedOn w:val="UnderlinedText"/>
    <w:link w:val="EmphasisTextChar"/>
    <w:qFormat/>
    <w:rsid w:val="00C03B8C"/>
    <w:pPr>
      <w:spacing w:after="0" w:line="240" w:lineRule="auto"/>
      <w:jc w:val="left"/>
    </w:pPr>
    <w:rPr>
      <w:rFonts w:ascii="Georgia" w:eastAsia="SimSun" w:hAnsi="Georgia"/>
      <w:u w:val="single"/>
    </w:rPr>
  </w:style>
  <w:style w:type="character" w:customStyle="1" w:styleId="EmphasisTextChar">
    <w:name w:val="Emphasis Text Char"/>
    <w:link w:val="EmphasisText"/>
    <w:rsid w:val="00C03B8C"/>
    <w:rPr>
      <w:rFonts w:ascii="Georgia" w:eastAsia="SimSun" w:hAnsi="Georgia"/>
      <w:b/>
      <w:sz w:val="24"/>
      <w:u w:val="single"/>
    </w:rPr>
  </w:style>
  <w:style w:type="character" w:customStyle="1" w:styleId="7">
    <w:name w:val="7"/>
    <w:rsid w:val="00C03B8C"/>
    <w:rPr>
      <w:rFonts w:cs="Arial"/>
      <w:bCs/>
      <w:sz w:val="20"/>
      <w:u w:val="single"/>
      <w:lang w:val="en-US" w:eastAsia="en-US" w:bidi="ar-SA"/>
    </w:rPr>
  </w:style>
  <w:style w:type="character" w:customStyle="1" w:styleId="StyleUnderlineChar19pt4">
    <w:name w:val="Style Underline Char1 + 9 pt4"/>
    <w:basedOn w:val="UnderlineChar1"/>
    <w:rsid w:val="00C03B8C"/>
    <w:rPr>
      <w:rFonts w:ascii="Times New Roman" w:hAnsi="Times New Roman"/>
      <w:sz w:val="20"/>
      <w:szCs w:val="24"/>
      <w:u w:val="single"/>
      <w:lang w:val="en-US" w:eastAsia="en-US" w:bidi="ar-SA"/>
    </w:rPr>
  </w:style>
  <w:style w:type="character" w:customStyle="1" w:styleId="StyleUnderlineChar19ptBold1">
    <w:name w:val="Style Underline Char1 + 9 pt Bold1"/>
    <w:rsid w:val="00C03B8C"/>
    <w:rPr>
      <w:rFonts w:ascii="Times New Roman" w:hAnsi="Times New Roman"/>
      <w:b/>
      <w:bCs/>
      <w:sz w:val="20"/>
      <w:szCs w:val="24"/>
      <w:u w:val="single"/>
      <w:lang w:val="en-US" w:eastAsia="en-US" w:bidi="ar-SA"/>
    </w:rPr>
  </w:style>
  <w:style w:type="character" w:customStyle="1" w:styleId="Style9ptUnderline3">
    <w:name w:val="Style 9 pt Underline3"/>
    <w:rsid w:val="00C03B8C"/>
    <w:rPr>
      <w:sz w:val="20"/>
      <w:u w:val="single"/>
    </w:rPr>
  </w:style>
  <w:style w:type="character" w:customStyle="1" w:styleId="Style9ptUnderline4">
    <w:name w:val="Style 9 pt Underline4"/>
    <w:rsid w:val="00C03B8C"/>
    <w:rPr>
      <w:sz w:val="20"/>
      <w:u w:val="single"/>
    </w:rPr>
  </w:style>
  <w:style w:type="character" w:customStyle="1" w:styleId="Styleunderline9ptBold">
    <w:name w:val="Style underline + 9 pt Bold"/>
    <w:rsid w:val="00C03B8C"/>
    <w:rPr>
      <w:b/>
      <w:bCs/>
      <w:sz w:val="20"/>
      <w:u w:val="single"/>
    </w:rPr>
  </w:style>
  <w:style w:type="character" w:customStyle="1" w:styleId="34">
    <w:name w:val="34"/>
    <w:rsid w:val="00C03B8C"/>
    <w:rPr>
      <w:rFonts w:ascii="Times New Roman" w:hAnsi="Times New Roman" w:cs="Arial"/>
      <w:bCs/>
      <w:sz w:val="20"/>
      <w:u w:val="single"/>
      <w:lang w:val="en-US" w:eastAsia="en-US" w:bidi="ar-SA"/>
    </w:rPr>
  </w:style>
  <w:style w:type="character" w:customStyle="1" w:styleId="45">
    <w:name w:val="45"/>
    <w:rsid w:val="00C03B8C"/>
    <w:rPr>
      <w:rFonts w:ascii="Times New Roman" w:hAnsi="Times New Roman" w:cs="Arial"/>
      <w:b/>
      <w:bCs/>
      <w:sz w:val="20"/>
      <w:u w:val="single"/>
      <w:lang w:val="en-US" w:eastAsia="en-US" w:bidi="ar-SA"/>
    </w:rPr>
  </w:style>
  <w:style w:type="character" w:customStyle="1" w:styleId="Style9ptUnderline5">
    <w:name w:val="Style 9 pt Underline5"/>
    <w:rsid w:val="00C03B8C"/>
    <w:rPr>
      <w:rFonts w:ascii="Times New Roman" w:hAnsi="Times New Roman"/>
      <w:sz w:val="20"/>
      <w:u w:val="single"/>
    </w:rPr>
  </w:style>
  <w:style w:type="character" w:customStyle="1" w:styleId="Style9ptBoldUnderline2">
    <w:name w:val="Style 9 pt Bold Underline2"/>
    <w:rsid w:val="00C03B8C"/>
    <w:rPr>
      <w:rFonts w:ascii="Times New Roman" w:hAnsi="Times New Roman"/>
      <w:b/>
      <w:bCs/>
      <w:sz w:val="20"/>
      <w:u w:val="single"/>
    </w:rPr>
  </w:style>
  <w:style w:type="character" w:customStyle="1" w:styleId="StyleBoldItalicUnderlineBorderSinglesolidlineAuto">
    <w:name w:val="Style Bold Italic Underline Border: : (Single solid line Auto ..."/>
    <w:rsid w:val="00C03B8C"/>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C03B8C"/>
    <w:pPr>
      <w:spacing w:after="0" w:line="240" w:lineRule="auto"/>
    </w:pPr>
    <w:rPr>
      <w:rFonts w:ascii="Georgia" w:eastAsia="Times New Roman" w:hAnsi="Georgia"/>
      <w:lang w:eastAsia="zh-CN"/>
    </w:rPr>
  </w:style>
  <w:style w:type="character" w:customStyle="1" w:styleId="StyleStyle49pt1Char">
    <w:name w:val="Style Style4 + 9 pt1 Char"/>
    <w:basedOn w:val="Style4Char"/>
    <w:link w:val="StyleStyle49pt1"/>
    <w:rsid w:val="00C03B8C"/>
    <w:rPr>
      <w:rFonts w:ascii="Georgia" w:eastAsia="Times New Roman" w:hAnsi="Georgia" w:cs="Calibri"/>
      <w:szCs w:val="24"/>
      <w:u w:val="single"/>
      <w:lang w:eastAsia="zh-CN"/>
    </w:rPr>
  </w:style>
  <w:style w:type="paragraph" w:customStyle="1" w:styleId="StyleStyle49ptBold1">
    <w:name w:val="Style Style4 + 9 pt Bold1"/>
    <w:basedOn w:val="Style4"/>
    <w:link w:val="StyleStyle49ptBold1Char"/>
    <w:qFormat/>
    <w:rsid w:val="00C03B8C"/>
    <w:pPr>
      <w:spacing w:after="0" w:line="240" w:lineRule="auto"/>
    </w:pPr>
    <w:rPr>
      <w:rFonts w:ascii="Georgia" w:hAnsi="Georgia"/>
      <w:b/>
      <w:bCs/>
    </w:rPr>
  </w:style>
  <w:style w:type="character" w:customStyle="1" w:styleId="StyleStyle49ptBold1Char">
    <w:name w:val="Style Style4 + 9 pt Bold1 Char"/>
    <w:link w:val="StyleStyle49ptBold1"/>
    <w:rsid w:val="00C03B8C"/>
    <w:rPr>
      <w:rFonts w:ascii="Georgia" w:eastAsiaTheme="minorEastAsia" w:hAnsi="Georgia" w:cs="Calibri"/>
      <w:b/>
      <w:bCs/>
      <w:szCs w:val="24"/>
      <w:u w:val="single"/>
    </w:rPr>
  </w:style>
  <w:style w:type="paragraph" w:customStyle="1" w:styleId="StyleStyle49pt2">
    <w:name w:val="Style Style4 + 9 pt2"/>
    <w:basedOn w:val="Style4"/>
    <w:link w:val="StyleStyle49pt2Char"/>
    <w:qFormat/>
    <w:rsid w:val="00C03B8C"/>
    <w:pPr>
      <w:spacing w:after="0" w:line="240" w:lineRule="auto"/>
    </w:pPr>
    <w:rPr>
      <w:rFonts w:ascii="Georgia" w:eastAsia="Times New Roman" w:hAnsi="Georgia"/>
      <w:lang w:eastAsia="zh-CN"/>
    </w:rPr>
  </w:style>
  <w:style w:type="character" w:customStyle="1" w:styleId="StyleStyle49pt2Char">
    <w:name w:val="Style Style4 + 9 pt2 Char"/>
    <w:basedOn w:val="Style4Char"/>
    <w:link w:val="StyleStyle49pt2"/>
    <w:rsid w:val="00C03B8C"/>
    <w:rPr>
      <w:rFonts w:ascii="Georgia" w:eastAsia="Times New Roman" w:hAnsi="Georgia" w:cs="Calibri"/>
      <w:szCs w:val="24"/>
      <w:u w:val="single"/>
      <w:lang w:eastAsia="zh-CN"/>
    </w:rPr>
  </w:style>
  <w:style w:type="paragraph" w:customStyle="1" w:styleId="StyleStyle49ptBold2">
    <w:name w:val="Style Style4 + 9 pt Bold2"/>
    <w:basedOn w:val="Style4"/>
    <w:link w:val="StyleStyle49ptBold2Char"/>
    <w:qFormat/>
    <w:rsid w:val="00C03B8C"/>
    <w:pPr>
      <w:spacing w:after="0" w:line="240" w:lineRule="auto"/>
    </w:pPr>
    <w:rPr>
      <w:rFonts w:ascii="Georgia" w:hAnsi="Georgia"/>
      <w:b/>
      <w:bCs/>
    </w:rPr>
  </w:style>
  <w:style w:type="character" w:customStyle="1" w:styleId="StyleStyle49ptBold2Char">
    <w:name w:val="Style Style4 + 9 pt Bold2 Char"/>
    <w:link w:val="StyleStyle49ptBold2"/>
    <w:rsid w:val="00C03B8C"/>
    <w:rPr>
      <w:rFonts w:ascii="Georgia" w:eastAsiaTheme="minorEastAsia" w:hAnsi="Georgia" w:cs="Calibri"/>
      <w:b/>
      <w:bCs/>
      <w:szCs w:val="24"/>
      <w:u w:val="single"/>
    </w:rPr>
  </w:style>
  <w:style w:type="character" w:customStyle="1" w:styleId="StyleArialNarrow9pt">
    <w:name w:val="Style Arial Narrow 9 pt"/>
    <w:rsid w:val="00C03B8C"/>
    <w:rPr>
      <w:rFonts w:ascii="Times New Roman" w:hAnsi="Times New Roman"/>
      <w:sz w:val="20"/>
    </w:rPr>
  </w:style>
  <w:style w:type="paragraph" w:customStyle="1" w:styleId="CiteBody">
    <w:name w:val="Cite Body"/>
    <w:basedOn w:val="Normal"/>
    <w:link w:val="CiteBodyChar"/>
    <w:qFormat/>
    <w:rsid w:val="00C03B8C"/>
    <w:pPr>
      <w:spacing w:after="0" w:line="240" w:lineRule="auto"/>
    </w:pPr>
    <w:rPr>
      <w:rFonts w:eastAsia="Calibri"/>
      <w:szCs w:val="16"/>
    </w:rPr>
  </w:style>
  <w:style w:type="character" w:customStyle="1" w:styleId="CiteBodyChar">
    <w:name w:val="Cite Body Char"/>
    <w:link w:val="CiteBody"/>
    <w:rsid w:val="00C03B8C"/>
    <w:rPr>
      <w:rFonts w:ascii="Calibri" w:eastAsia="Calibri" w:hAnsi="Calibri"/>
      <w:szCs w:val="16"/>
    </w:rPr>
  </w:style>
  <w:style w:type="paragraph" w:customStyle="1" w:styleId="StyleCardBody11ptUnderline">
    <w:name w:val="Style Card Body + 11 pt Underline"/>
    <w:basedOn w:val="CardBody"/>
    <w:link w:val="StyleCardBody11ptUnderlineChar"/>
    <w:qFormat/>
    <w:rsid w:val="00C03B8C"/>
    <w:pPr>
      <w:spacing w:after="0" w:line="240" w:lineRule="auto"/>
    </w:pPr>
    <w:rPr>
      <w:rFonts w:eastAsia="Calibri"/>
      <w:sz w:val="20"/>
      <w:u w:val="single"/>
    </w:rPr>
  </w:style>
  <w:style w:type="character" w:customStyle="1" w:styleId="StyleCardBody11ptUnderlineChar">
    <w:name w:val="Style Card Body + 11 pt Underline Char"/>
    <w:link w:val="StyleCardBody11ptUnderline"/>
    <w:rsid w:val="00C03B8C"/>
    <w:rPr>
      <w:rFonts w:ascii="Calibri" w:eastAsia="Calibri" w:hAnsi="Calibri"/>
      <w:sz w:val="20"/>
      <w:u w:val="single"/>
    </w:rPr>
  </w:style>
  <w:style w:type="paragraph" w:customStyle="1" w:styleId="StyleStyle49pt4">
    <w:name w:val="Style Style4 + 9 pt4"/>
    <w:basedOn w:val="Style4"/>
    <w:link w:val="StyleStyle49pt4Char"/>
    <w:qFormat/>
    <w:rsid w:val="00C03B8C"/>
    <w:pPr>
      <w:spacing w:after="0" w:line="240" w:lineRule="auto"/>
    </w:pPr>
    <w:rPr>
      <w:rFonts w:ascii="Georgia" w:eastAsia="Times New Roman" w:hAnsi="Georgia"/>
      <w:lang w:eastAsia="zh-CN"/>
    </w:rPr>
  </w:style>
  <w:style w:type="character" w:customStyle="1" w:styleId="StyleStyle49pt4Char">
    <w:name w:val="Style Style4 + 9 pt4 Char"/>
    <w:basedOn w:val="Style4Char"/>
    <w:link w:val="StyleStyle49pt4"/>
    <w:rsid w:val="00C03B8C"/>
    <w:rPr>
      <w:rFonts w:ascii="Georgia" w:eastAsia="Times New Roman" w:hAnsi="Georgia" w:cs="Calibri"/>
      <w:szCs w:val="24"/>
      <w:u w:val="single"/>
      <w:lang w:eastAsia="zh-CN"/>
    </w:rPr>
  </w:style>
  <w:style w:type="paragraph" w:customStyle="1" w:styleId="StyleStyle49ptBold4">
    <w:name w:val="Style Style4 + 9 pt Bold4"/>
    <w:basedOn w:val="Style4"/>
    <w:link w:val="StyleStyle49ptBold4Char"/>
    <w:qFormat/>
    <w:rsid w:val="00C03B8C"/>
    <w:pPr>
      <w:spacing w:after="0" w:line="240" w:lineRule="auto"/>
    </w:pPr>
    <w:rPr>
      <w:rFonts w:ascii="Georgia" w:hAnsi="Georgia"/>
      <w:b/>
      <w:bCs/>
    </w:rPr>
  </w:style>
  <w:style w:type="character" w:customStyle="1" w:styleId="StyleStyle49ptBold4Char">
    <w:name w:val="Style Style4 + 9 pt Bold4 Char"/>
    <w:link w:val="StyleStyle49ptBold4"/>
    <w:rsid w:val="00C03B8C"/>
    <w:rPr>
      <w:rFonts w:ascii="Georgia" w:eastAsiaTheme="minorEastAsia" w:hAnsi="Georgia" w:cs="Calibri"/>
      <w:b/>
      <w:bCs/>
      <w:szCs w:val="24"/>
      <w:u w:val="single"/>
    </w:rPr>
  </w:style>
  <w:style w:type="character" w:customStyle="1" w:styleId="StyleUnderlineCharChar9pt2">
    <w:name w:val="Style Underline Char Char + 9 pt2"/>
    <w:basedOn w:val="DefaultParagraphFont"/>
    <w:rsid w:val="00C03B8C"/>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C03B8C"/>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C03B8C"/>
    <w:rPr>
      <w:b/>
      <w:bCs/>
      <w:sz w:val="20"/>
      <w:u w:val="single"/>
      <w:bdr w:val="single" w:sz="4" w:space="0" w:color="auto"/>
    </w:rPr>
  </w:style>
  <w:style w:type="character" w:customStyle="1" w:styleId="Style9ptUnderline7">
    <w:name w:val="Style 9 pt Underline7"/>
    <w:rsid w:val="00C03B8C"/>
    <w:rPr>
      <w:sz w:val="20"/>
      <w:u w:val="single"/>
    </w:rPr>
  </w:style>
  <w:style w:type="character" w:customStyle="1" w:styleId="Style9ptBoldUnderline3">
    <w:name w:val="Style 9 pt Bold Underline3"/>
    <w:rsid w:val="00C03B8C"/>
    <w:rPr>
      <w:b/>
      <w:bCs/>
      <w:sz w:val="20"/>
      <w:u w:val="single"/>
    </w:rPr>
  </w:style>
  <w:style w:type="character" w:customStyle="1" w:styleId="Style9ptUnderline8">
    <w:name w:val="Style 9 pt Underline8"/>
    <w:rsid w:val="00C03B8C"/>
    <w:rPr>
      <w:sz w:val="20"/>
      <w:u w:val="single"/>
    </w:rPr>
  </w:style>
  <w:style w:type="paragraph" w:customStyle="1" w:styleId="StyleStyle49pt5">
    <w:name w:val="Style Style4 + 9 pt5"/>
    <w:basedOn w:val="Style4"/>
    <w:link w:val="StyleStyle49pt5Char"/>
    <w:qFormat/>
    <w:rsid w:val="00C03B8C"/>
    <w:pPr>
      <w:spacing w:after="0" w:line="240" w:lineRule="auto"/>
    </w:pPr>
    <w:rPr>
      <w:rFonts w:ascii="Georgia" w:eastAsia="Times New Roman" w:hAnsi="Georgia"/>
      <w:lang w:eastAsia="zh-CN"/>
    </w:rPr>
  </w:style>
  <w:style w:type="character" w:customStyle="1" w:styleId="StyleStyle49pt5Char">
    <w:name w:val="Style Style4 + 9 pt5 Char"/>
    <w:basedOn w:val="Style4Char"/>
    <w:link w:val="StyleStyle49pt5"/>
    <w:rsid w:val="00C03B8C"/>
    <w:rPr>
      <w:rFonts w:ascii="Georgia" w:eastAsia="Times New Roman" w:hAnsi="Georgia" w:cs="Calibri"/>
      <w:szCs w:val="24"/>
      <w:u w:val="single"/>
      <w:lang w:eastAsia="zh-CN"/>
    </w:rPr>
  </w:style>
  <w:style w:type="character" w:customStyle="1" w:styleId="66">
    <w:name w:val="66"/>
    <w:rsid w:val="00C03B8C"/>
    <w:rPr>
      <w:rFonts w:cs="Arial"/>
      <w:bCs/>
      <w:sz w:val="20"/>
      <w:u w:val="single"/>
      <w:lang w:val="en-US" w:eastAsia="en-US" w:bidi="ar-SA"/>
    </w:rPr>
  </w:style>
  <w:style w:type="character" w:customStyle="1" w:styleId="Style9ptUnderline9">
    <w:name w:val="Style 9 pt Underline9"/>
    <w:rsid w:val="00C03B8C"/>
    <w:rPr>
      <w:sz w:val="20"/>
      <w:u w:val="single"/>
    </w:rPr>
  </w:style>
  <w:style w:type="paragraph" w:customStyle="1" w:styleId="StyleStyle49ptBold5">
    <w:name w:val="Style Style4 + 9 pt Bold5"/>
    <w:basedOn w:val="Style4"/>
    <w:link w:val="StyleStyle49ptBold5Char"/>
    <w:qFormat/>
    <w:rsid w:val="00C03B8C"/>
    <w:pPr>
      <w:spacing w:after="0" w:line="240" w:lineRule="auto"/>
    </w:pPr>
    <w:rPr>
      <w:rFonts w:ascii="Georgia" w:hAnsi="Georgia"/>
      <w:b/>
      <w:bCs/>
    </w:rPr>
  </w:style>
  <w:style w:type="character" w:customStyle="1" w:styleId="StyleStyle49ptBold5Char">
    <w:name w:val="Style Style4 + 9 pt Bold5 Char"/>
    <w:link w:val="StyleStyle49ptBold5"/>
    <w:rsid w:val="00C03B8C"/>
    <w:rPr>
      <w:rFonts w:ascii="Georgia" w:eastAsiaTheme="minorEastAsia" w:hAnsi="Georgia" w:cs="Calibri"/>
      <w:b/>
      <w:bCs/>
      <w:szCs w:val="24"/>
      <w:u w:val="single"/>
    </w:rPr>
  </w:style>
  <w:style w:type="character" w:customStyle="1" w:styleId="Style9ptBoldUnderline4">
    <w:name w:val="Style 9 pt Bold Underline4"/>
    <w:rsid w:val="00C03B8C"/>
    <w:rPr>
      <w:b/>
      <w:bCs/>
      <w:sz w:val="20"/>
      <w:u w:val="single"/>
    </w:rPr>
  </w:style>
  <w:style w:type="paragraph" w:customStyle="1" w:styleId="StyleStyle49pt7">
    <w:name w:val="Style Style4 + 9 pt7"/>
    <w:basedOn w:val="Style4"/>
    <w:link w:val="StyleStyle49pt7Char"/>
    <w:qFormat/>
    <w:rsid w:val="00C03B8C"/>
    <w:pPr>
      <w:spacing w:after="0" w:line="240" w:lineRule="auto"/>
    </w:pPr>
    <w:rPr>
      <w:rFonts w:ascii="Georgia" w:eastAsia="Times New Roman" w:hAnsi="Georgia"/>
      <w:lang w:eastAsia="zh-CN"/>
    </w:rPr>
  </w:style>
  <w:style w:type="character" w:customStyle="1" w:styleId="StyleStyle49pt7Char">
    <w:name w:val="Style Style4 + 9 pt7 Char"/>
    <w:basedOn w:val="Style4Char"/>
    <w:link w:val="StyleStyle49pt7"/>
    <w:rsid w:val="00C03B8C"/>
    <w:rPr>
      <w:rFonts w:ascii="Georgia" w:eastAsia="Times New Roman" w:hAnsi="Georgia" w:cs="Calibri"/>
      <w:szCs w:val="24"/>
      <w:u w:val="single"/>
      <w:lang w:eastAsia="zh-CN"/>
    </w:rPr>
  </w:style>
  <w:style w:type="character" w:customStyle="1" w:styleId="titleblue14">
    <w:name w:val="titleblue14"/>
    <w:basedOn w:val="DefaultParagraphFont"/>
    <w:rsid w:val="00C03B8C"/>
  </w:style>
  <w:style w:type="paragraph" w:customStyle="1" w:styleId="FONT7">
    <w:name w:val="FONT 7"/>
    <w:qFormat/>
    <w:rsid w:val="00C03B8C"/>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C03B8C"/>
    <w:pPr>
      <w:spacing w:after="0" w:line="240" w:lineRule="auto"/>
    </w:pPr>
    <w:rPr>
      <w:rFonts w:ascii="Georgia" w:hAnsi="Georgia"/>
    </w:rPr>
  </w:style>
  <w:style w:type="paragraph" w:customStyle="1" w:styleId="StyleHeading2Underline">
    <w:name w:val="Style Heading 2 + Underline"/>
    <w:basedOn w:val="Heading2"/>
    <w:link w:val="StyleHeading2UnderlineChar"/>
    <w:qFormat/>
    <w:rsid w:val="00C03B8C"/>
    <w:pPr>
      <w:tabs>
        <w:tab w:val="right" w:leader="dot" w:pos="9360"/>
      </w:tabs>
      <w:spacing w:before="240" w:after="240" w:line="240" w:lineRule="auto"/>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C03B8C"/>
    <w:rPr>
      <w:rFonts w:ascii="Calibri" w:eastAsia="Times New Roman" w:hAnsi="Calibri" w:cs="Times New Roman"/>
      <w:b/>
      <w:bCs/>
      <w:caps/>
      <w:sz w:val="24"/>
      <w:szCs w:val="26"/>
      <w:u w:val="single"/>
    </w:rPr>
  </w:style>
  <w:style w:type="paragraph" w:customStyle="1" w:styleId="StyleCardText11ptBoldUnderline">
    <w:name w:val="Style Card Text + 11 pt Bold Underline"/>
    <w:link w:val="StyleCardText11ptBoldUnderlineChar"/>
    <w:qFormat/>
    <w:rsid w:val="00C03B8C"/>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C03B8C"/>
    <w:rPr>
      <w:rFonts w:eastAsia="Calibri"/>
      <w:b/>
      <w:bCs/>
      <w:szCs w:val="24"/>
      <w:u w:val="single"/>
    </w:rPr>
  </w:style>
  <w:style w:type="paragraph" w:customStyle="1" w:styleId="StyleStyle49ptBold6">
    <w:name w:val="Style Style4 + 9 pt Bold6"/>
    <w:basedOn w:val="Style4"/>
    <w:link w:val="StyleStyle49ptBold6Char"/>
    <w:qFormat/>
    <w:rsid w:val="00C03B8C"/>
    <w:pPr>
      <w:spacing w:after="0" w:line="240" w:lineRule="auto"/>
    </w:pPr>
    <w:rPr>
      <w:rFonts w:ascii="Georgia" w:hAnsi="Georgia"/>
      <w:b/>
      <w:bCs/>
    </w:rPr>
  </w:style>
  <w:style w:type="character" w:customStyle="1" w:styleId="StyleStyle49ptBold6Char">
    <w:name w:val="Style Style4 + 9 pt Bold6 Char"/>
    <w:link w:val="StyleStyle49ptBold6"/>
    <w:rsid w:val="00C03B8C"/>
    <w:rPr>
      <w:rFonts w:ascii="Georgia" w:eastAsiaTheme="minorEastAsia" w:hAnsi="Georgia" w:cs="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C03B8C"/>
    <w:rPr>
      <w:rFonts w:asciiTheme="minorHAnsi" w:eastAsia="Calibri" w:hAnsiTheme="minorHAnsi" w:cstheme="minorBid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C03B8C"/>
    <w:rPr>
      <w:rFonts w:eastAsia="Calibri"/>
      <w:b/>
      <w:bCs/>
      <w:szCs w:val="24"/>
      <w:u w:val="single"/>
      <w:bdr w:val="single" w:sz="4" w:space="0" w:color="auto"/>
    </w:rPr>
  </w:style>
  <w:style w:type="character" w:customStyle="1" w:styleId="StyleUnderlineCharChar9pt3">
    <w:name w:val="Style Underline Char Char + 9 pt3"/>
    <w:basedOn w:val="DefaultParagraphFont"/>
    <w:rsid w:val="00C03B8C"/>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C03B8C"/>
    <w:rPr>
      <w:sz w:val="20"/>
      <w:u w:val="single"/>
    </w:rPr>
  </w:style>
  <w:style w:type="character" w:customStyle="1" w:styleId="textboldCharChar">
    <w:name w:val="text bold Char Char"/>
    <w:rsid w:val="00C03B8C"/>
    <w:rPr>
      <w:rFonts w:ascii="Georgia" w:eastAsia="Calibri" w:hAnsi="Georgia"/>
      <w:b/>
      <w:sz w:val="24"/>
      <w:u w:val="thick"/>
    </w:rPr>
  </w:style>
  <w:style w:type="character" w:customStyle="1" w:styleId="snapnoshots">
    <w:name w:val="snap_noshots"/>
    <w:basedOn w:val="DefaultParagraphFont"/>
    <w:rsid w:val="00C03B8C"/>
  </w:style>
  <w:style w:type="character" w:customStyle="1" w:styleId="blox-headline">
    <w:name w:val="blox-headline"/>
    <w:rsid w:val="00C03B8C"/>
  </w:style>
  <w:style w:type="character" w:customStyle="1" w:styleId="Heading2CharCharCharCharCharChar1CharChar">
    <w:name w:val="Heading 2 Char Char Char Char Char Char1 Char Char"/>
    <w:basedOn w:val="DefaultParagraphFont"/>
    <w:uiPriority w:val="99"/>
    <w:rsid w:val="00C03B8C"/>
    <w:rPr>
      <w:rFonts w:cs="Arial"/>
      <w:b/>
      <w:bCs/>
      <w:iCs/>
      <w:sz w:val="28"/>
      <w:lang w:val="en-US" w:eastAsia="en-US"/>
    </w:rPr>
  </w:style>
  <w:style w:type="character" w:customStyle="1" w:styleId="cat-date-line4">
    <w:name w:val="cat-date-line4"/>
    <w:basedOn w:val="DefaultParagraphFont"/>
    <w:rsid w:val="00C03B8C"/>
  </w:style>
  <w:style w:type="character" w:customStyle="1" w:styleId="articledate">
    <w:name w:val="articledate"/>
    <w:basedOn w:val="DefaultParagraphFont"/>
    <w:rsid w:val="00C03B8C"/>
  </w:style>
  <w:style w:type="character" w:customStyle="1" w:styleId="post-byline">
    <w:name w:val="post-byline"/>
    <w:basedOn w:val="DefaultParagraphFont"/>
    <w:rsid w:val="00C03B8C"/>
  </w:style>
  <w:style w:type="character" w:customStyle="1" w:styleId="metadate">
    <w:name w:val="meta_date"/>
    <w:basedOn w:val="DefaultParagraphFont"/>
    <w:rsid w:val="00C03B8C"/>
  </w:style>
  <w:style w:type="character" w:customStyle="1" w:styleId="fa">
    <w:name w:val="fa"/>
    <w:basedOn w:val="DefaultParagraphFont"/>
    <w:rsid w:val="00C03B8C"/>
  </w:style>
  <w:style w:type="character" w:customStyle="1" w:styleId="longname">
    <w:name w:val="longname"/>
    <w:basedOn w:val="DefaultParagraphFont"/>
    <w:rsid w:val="00C03B8C"/>
  </w:style>
  <w:style w:type="character" w:customStyle="1" w:styleId="echocontainer">
    <w:name w:val="echo_container"/>
    <w:basedOn w:val="DefaultParagraphFont"/>
    <w:rsid w:val="00C03B8C"/>
  </w:style>
  <w:style w:type="character" w:customStyle="1" w:styleId="comment-display">
    <w:name w:val="comment-display"/>
    <w:basedOn w:val="DefaultParagraphFont"/>
    <w:rsid w:val="00C03B8C"/>
  </w:style>
  <w:style w:type="paragraph" w:customStyle="1" w:styleId="comment-count-label">
    <w:name w:val="comment-count-label"/>
    <w:basedOn w:val="Normal"/>
    <w:qFormat/>
    <w:rsid w:val="00C03B8C"/>
    <w:pPr>
      <w:spacing w:before="100" w:beforeAutospacing="1" w:after="100" w:afterAutospacing="1" w:line="240" w:lineRule="auto"/>
    </w:pPr>
    <w:rPr>
      <w:rFonts w:ascii="Times" w:hAnsi="Times"/>
      <w:szCs w:val="20"/>
    </w:rPr>
  </w:style>
  <w:style w:type="character" w:customStyle="1" w:styleId="echo-counter">
    <w:name w:val="echo-counter"/>
    <w:basedOn w:val="DefaultParagraphFont"/>
    <w:rsid w:val="00C03B8C"/>
  </w:style>
  <w:style w:type="character" w:customStyle="1" w:styleId="discussion-policy">
    <w:name w:val="discussion-policy"/>
    <w:basedOn w:val="DefaultParagraphFont"/>
    <w:rsid w:val="00C03B8C"/>
  </w:style>
  <w:style w:type="character" w:customStyle="1" w:styleId="echo-apps-conversations-streamcaption">
    <w:name w:val="echo-apps-conversations-streamcaption"/>
    <w:basedOn w:val="DefaultParagraphFont"/>
    <w:rsid w:val="00C03B8C"/>
  </w:style>
  <w:style w:type="character" w:customStyle="1" w:styleId="echo-streamserver-controls-stream-item-text">
    <w:name w:val="echo-streamserver-controls-stream-item-text"/>
    <w:basedOn w:val="DefaultParagraphFont"/>
    <w:rsid w:val="00C03B8C"/>
  </w:style>
  <w:style w:type="character" w:customStyle="1" w:styleId="echo-streamserver-controls-facepile-more">
    <w:name w:val="echo-streamserver-controls-facepile-more"/>
    <w:basedOn w:val="DefaultParagraphFont"/>
    <w:rsid w:val="00C03B8C"/>
  </w:style>
  <w:style w:type="character" w:customStyle="1" w:styleId="echo-primaryfont">
    <w:name w:val="echo-primaryfont"/>
    <w:basedOn w:val="DefaultParagraphFont"/>
    <w:rsid w:val="00C03B8C"/>
  </w:style>
  <w:style w:type="character" w:customStyle="1" w:styleId="section">
    <w:name w:val="section"/>
    <w:basedOn w:val="DefaultParagraphFont"/>
    <w:rsid w:val="00C03B8C"/>
  </w:style>
  <w:style w:type="character" w:customStyle="1" w:styleId="wpsr-txt-headline">
    <w:name w:val="wpsr-txt-headline"/>
    <w:basedOn w:val="DefaultParagraphFont"/>
    <w:rsid w:val="00C03B8C"/>
  </w:style>
  <w:style w:type="character" w:customStyle="1" w:styleId="asset-metabar-author">
    <w:name w:val="asset-metabar-author"/>
    <w:basedOn w:val="DefaultParagraphFont"/>
    <w:rsid w:val="00C03B8C"/>
  </w:style>
  <w:style w:type="character" w:customStyle="1" w:styleId="asset-metabar-time">
    <w:name w:val="asset-metabar-time"/>
    <w:basedOn w:val="DefaultParagraphFont"/>
    <w:rsid w:val="00C03B8C"/>
  </w:style>
  <w:style w:type="character" w:customStyle="1" w:styleId="eza-dateline">
    <w:name w:val="eza-dateline"/>
    <w:basedOn w:val="DefaultParagraphFont"/>
    <w:rsid w:val="00C03B8C"/>
  </w:style>
  <w:style w:type="character" w:customStyle="1" w:styleId="eza-authors">
    <w:name w:val="eza-authors"/>
    <w:basedOn w:val="DefaultParagraphFont"/>
    <w:rsid w:val="00C03B8C"/>
  </w:style>
  <w:style w:type="character" w:customStyle="1" w:styleId="csmstaff">
    <w:name w:val="csm_staff"/>
    <w:basedOn w:val="DefaultParagraphFont"/>
    <w:rsid w:val="00C03B8C"/>
  </w:style>
  <w:style w:type="paragraph" w:customStyle="1" w:styleId="mol-para-with-font">
    <w:name w:val="mol-para-with-font"/>
    <w:basedOn w:val="Normal"/>
    <w:qFormat/>
    <w:rsid w:val="00C03B8C"/>
    <w:pPr>
      <w:spacing w:before="100" w:beforeAutospacing="1" w:after="100" w:afterAutospacing="1" w:line="240" w:lineRule="auto"/>
    </w:pPr>
    <w:rPr>
      <w:rFonts w:ascii="Times" w:hAnsi="Times"/>
      <w:szCs w:val="20"/>
    </w:rPr>
  </w:style>
  <w:style w:type="character" w:customStyle="1" w:styleId="article-timestamp">
    <w:name w:val="article-timestamp"/>
    <w:basedOn w:val="DefaultParagraphFont"/>
    <w:rsid w:val="00C03B8C"/>
  </w:style>
  <w:style w:type="character" w:customStyle="1" w:styleId="byline-text">
    <w:name w:val="byline-text"/>
    <w:basedOn w:val="DefaultParagraphFont"/>
    <w:rsid w:val="00C03B8C"/>
  </w:style>
  <w:style w:type="character" w:customStyle="1" w:styleId="slug-metadata-note">
    <w:name w:val="slug-metadata-note"/>
    <w:basedOn w:val="DefaultParagraphFont"/>
    <w:rsid w:val="00C03B8C"/>
  </w:style>
  <w:style w:type="character" w:customStyle="1" w:styleId="drop-capped">
    <w:name w:val="drop-capped"/>
    <w:basedOn w:val="DefaultParagraphFont"/>
    <w:rsid w:val="00C03B8C"/>
  </w:style>
  <w:style w:type="paragraph" w:customStyle="1" w:styleId="articleopinion-standfirst">
    <w:name w:val="articleopinion-standfirst"/>
    <w:basedOn w:val="Normal"/>
    <w:qFormat/>
    <w:rsid w:val="00C03B8C"/>
    <w:pPr>
      <w:spacing w:before="100" w:beforeAutospacing="1" w:after="100" w:afterAutospacing="1" w:line="240" w:lineRule="auto"/>
    </w:pPr>
    <w:rPr>
      <w:rFonts w:ascii="Times" w:hAnsi="Times"/>
      <w:szCs w:val="20"/>
    </w:rPr>
  </w:style>
  <w:style w:type="paragraph" w:customStyle="1" w:styleId="snippet">
    <w:name w:val="snippet"/>
    <w:basedOn w:val="Normal"/>
    <w:qFormat/>
    <w:rsid w:val="00C03B8C"/>
    <w:pPr>
      <w:spacing w:before="100" w:beforeAutospacing="1" w:after="100" w:afterAutospacing="1" w:line="240" w:lineRule="auto"/>
    </w:pPr>
    <w:rPr>
      <w:rFonts w:ascii="Times" w:hAnsi="Times"/>
      <w:szCs w:val="20"/>
    </w:rPr>
  </w:style>
  <w:style w:type="character" w:customStyle="1" w:styleId="thetitle">
    <w:name w:val="the_title"/>
    <w:basedOn w:val="DefaultParagraphFont"/>
    <w:rsid w:val="00C03B8C"/>
  </w:style>
  <w:style w:type="character" w:customStyle="1" w:styleId="rupee">
    <w:name w:val="rupee"/>
    <w:basedOn w:val="DefaultParagraphFont"/>
    <w:rsid w:val="00C03B8C"/>
  </w:style>
  <w:style w:type="character" w:customStyle="1" w:styleId="grey1">
    <w:name w:val="grey1"/>
    <w:basedOn w:val="DefaultParagraphFont"/>
    <w:rsid w:val="00C03B8C"/>
  </w:style>
  <w:style w:type="paragraph" w:customStyle="1" w:styleId="Pa13">
    <w:name w:val="Pa13"/>
    <w:basedOn w:val="Default"/>
    <w:next w:val="Default"/>
    <w:uiPriority w:val="99"/>
    <w:qFormat/>
    <w:rsid w:val="00C03B8C"/>
    <w:pPr>
      <w:spacing w:after="0" w:line="201" w:lineRule="atLeast"/>
    </w:pPr>
    <w:rPr>
      <w:rFonts w:ascii="Times New Roman" w:eastAsiaTheme="minorEastAsia" w:hAnsi="Times New Roman" w:cs="Times New Roman"/>
      <w:sz w:val="24"/>
    </w:rPr>
  </w:style>
  <w:style w:type="paragraph" w:customStyle="1" w:styleId="Pa9">
    <w:name w:val="Pa9"/>
    <w:basedOn w:val="Default"/>
    <w:next w:val="Default"/>
    <w:uiPriority w:val="99"/>
    <w:qFormat/>
    <w:rsid w:val="00C03B8C"/>
    <w:pPr>
      <w:spacing w:after="0" w:line="241" w:lineRule="atLeast"/>
    </w:pPr>
    <w:rPr>
      <w:rFonts w:ascii="Gill Sans" w:eastAsiaTheme="minorEastAsia" w:hAnsi="Gill Sans" w:cs="Times New Roman"/>
      <w:sz w:val="24"/>
    </w:rPr>
  </w:style>
  <w:style w:type="character" w:customStyle="1" w:styleId="bureau">
    <w:name w:val="bureau"/>
    <w:basedOn w:val="DefaultParagraphFont"/>
    <w:rsid w:val="00C03B8C"/>
  </w:style>
  <w:style w:type="character" w:customStyle="1" w:styleId="reporttitle">
    <w:name w:val="report_title"/>
    <w:basedOn w:val="DefaultParagraphFont"/>
    <w:rsid w:val="00C03B8C"/>
  </w:style>
  <w:style w:type="character" w:customStyle="1" w:styleId="documenttype-longreleases">
    <w:name w:val="document_type_-_long_releases"/>
    <w:basedOn w:val="DefaultParagraphFont"/>
    <w:rsid w:val="00C03B8C"/>
  </w:style>
  <w:style w:type="character" w:customStyle="1" w:styleId="alt-date">
    <w:name w:val="alt-date"/>
    <w:basedOn w:val="DefaultParagraphFont"/>
    <w:rsid w:val="00C03B8C"/>
  </w:style>
  <w:style w:type="character" w:customStyle="1" w:styleId="entry-byline">
    <w:name w:val="entry-byline"/>
    <w:basedOn w:val="DefaultParagraphFont"/>
    <w:rsid w:val="00C03B8C"/>
  </w:style>
  <w:style w:type="character" w:customStyle="1" w:styleId="taglinecontrib">
    <w:name w:val="tagline_contrib"/>
    <w:basedOn w:val="DefaultParagraphFont"/>
    <w:rsid w:val="00C03B8C"/>
  </w:style>
  <w:style w:type="character" w:customStyle="1" w:styleId="articledate0">
    <w:name w:val="article_date"/>
    <w:basedOn w:val="DefaultParagraphFont"/>
    <w:rsid w:val="00C03B8C"/>
  </w:style>
  <w:style w:type="paragraph" w:customStyle="1" w:styleId="hg-daily">
    <w:name w:val="hg-daily"/>
    <w:basedOn w:val="Normal"/>
    <w:qFormat/>
    <w:rsid w:val="00C03B8C"/>
    <w:pPr>
      <w:spacing w:before="100" w:beforeAutospacing="1" w:after="100" w:afterAutospacing="1" w:line="240" w:lineRule="auto"/>
    </w:pPr>
    <w:rPr>
      <w:rFonts w:ascii="Times" w:hAnsi="Times"/>
      <w:szCs w:val="20"/>
    </w:rPr>
  </w:style>
  <w:style w:type="character" w:customStyle="1" w:styleId="cit">
    <w:name w:val="cit"/>
    <w:basedOn w:val="DefaultParagraphFont"/>
    <w:rsid w:val="00C03B8C"/>
  </w:style>
  <w:style w:type="paragraph" w:customStyle="1" w:styleId="buttonheading">
    <w:name w:val="buttonheading"/>
    <w:basedOn w:val="Normal"/>
    <w:qFormat/>
    <w:rsid w:val="00C03B8C"/>
    <w:pPr>
      <w:spacing w:before="100" w:beforeAutospacing="1" w:after="100" w:afterAutospacing="1" w:line="240" w:lineRule="auto"/>
    </w:pPr>
    <w:rPr>
      <w:rFonts w:ascii="Times" w:hAnsi="Times"/>
      <w:szCs w:val="20"/>
    </w:rPr>
  </w:style>
  <w:style w:type="character" w:customStyle="1" w:styleId="createdate">
    <w:name w:val="createdate"/>
    <w:basedOn w:val="DefaultParagraphFont"/>
    <w:rsid w:val="00C03B8C"/>
  </w:style>
  <w:style w:type="character" w:customStyle="1" w:styleId="text-label">
    <w:name w:val="text-label"/>
    <w:basedOn w:val="DefaultParagraphFont"/>
    <w:rsid w:val="00C03B8C"/>
  </w:style>
  <w:style w:type="paragraph" w:customStyle="1" w:styleId="TOC3Char">
    <w:name w:val="TOC 3 Char"/>
    <w:basedOn w:val="Normal"/>
    <w:next w:val="Normal"/>
    <w:qFormat/>
    <w:rsid w:val="00C03B8C"/>
    <w:pPr>
      <w:spacing w:after="0" w:line="240" w:lineRule="auto"/>
    </w:pPr>
    <w:rPr>
      <w:rFonts w:eastAsia="Times New Roman"/>
      <w:sz w:val="24"/>
      <w:szCs w:val="20"/>
    </w:rPr>
  </w:style>
  <w:style w:type="paragraph" w:customStyle="1" w:styleId="TOC1Char">
    <w:name w:val="TOC 1 Char"/>
    <w:basedOn w:val="Normal"/>
    <w:next w:val="Normal"/>
    <w:qFormat/>
    <w:rsid w:val="00C03B8C"/>
    <w:pPr>
      <w:spacing w:after="0" w:line="240" w:lineRule="auto"/>
    </w:pPr>
    <w:rPr>
      <w:rFonts w:eastAsia="Times New Roman"/>
      <w:b/>
      <w:sz w:val="24"/>
      <w:szCs w:val="20"/>
    </w:rPr>
  </w:style>
  <w:style w:type="paragraph" w:customStyle="1" w:styleId="ColorfulGrid-Accent11">
    <w:name w:val="Colorful Grid - Accent 11"/>
    <w:basedOn w:val="Normal"/>
    <w:next w:val="Normal"/>
    <w:uiPriority w:val="29"/>
    <w:qFormat/>
    <w:rsid w:val="00C03B8C"/>
    <w:pPr>
      <w:spacing w:after="0" w:line="240" w:lineRule="auto"/>
      <w:jc w:val="both"/>
    </w:pPr>
    <w:rPr>
      <w:rFonts w:eastAsia="Times New Roman"/>
      <w:i/>
      <w:iCs/>
      <w:color w:val="000000"/>
    </w:rPr>
  </w:style>
  <w:style w:type="character" w:customStyle="1" w:styleId="MediumGrid11">
    <w:name w:val="Medium Grid 11"/>
    <w:uiPriority w:val="99"/>
    <w:rsid w:val="00C03B8C"/>
    <w:rPr>
      <w:color w:val="808080"/>
    </w:rPr>
  </w:style>
  <w:style w:type="paragraph" w:customStyle="1" w:styleId="PlaceholderText2">
    <w:name w:val="Placeholder Text2"/>
    <w:basedOn w:val="Normal"/>
    <w:uiPriority w:val="99"/>
    <w:qFormat/>
    <w:rsid w:val="00C03B8C"/>
    <w:pPr>
      <w:keepNext/>
      <w:tabs>
        <w:tab w:val="num" w:pos="360"/>
      </w:tabs>
      <w:spacing w:after="0" w:line="240" w:lineRule="auto"/>
      <w:ind w:left="360" w:hanging="360"/>
      <w:contextualSpacing/>
      <w:outlineLvl w:val="0"/>
    </w:pPr>
    <w:rPr>
      <w:rFonts w:ascii="Verdana" w:eastAsia="MS Gothic" w:hAnsi="Verdana"/>
    </w:rPr>
  </w:style>
  <w:style w:type="paragraph" w:customStyle="1" w:styleId="LightShading1">
    <w:name w:val="Light Shading1"/>
    <w:basedOn w:val="Normal"/>
    <w:qFormat/>
    <w:rsid w:val="00C03B8C"/>
    <w:pPr>
      <w:keepNext/>
      <w:tabs>
        <w:tab w:val="num" w:pos="1440"/>
      </w:tabs>
      <w:spacing w:after="0" w:line="240" w:lineRule="auto"/>
      <w:ind w:left="1800" w:hanging="360"/>
      <w:outlineLvl w:val="2"/>
    </w:pPr>
    <w:rPr>
      <w:rFonts w:eastAsia="MS Gothic"/>
      <w:sz w:val="24"/>
    </w:rPr>
  </w:style>
  <w:style w:type="paragraph" w:customStyle="1" w:styleId="LightList1">
    <w:name w:val="Light List1"/>
    <w:basedOn w:val="Normal"/>
    <w:qFormat/>
    <w:rsid w:val="00C03B8C"/>
    <w:pPr>
      <w:keepNext/>
      <w:tabs>
        <w:tab w:val="num" w:pos="2160"/>
      </w:tabs>
      <w:spacing w:after="0" w:line="240" w:lineRule="auto"/>
      <w:ind w:left="2520" w:hanging="360"/>
      <w:outlineLvl w:val="3"/>
    </w:pPr>
    <w:rPr>
      <w:rFonts w:eastAsia="MS Gothic"/>
      <w:sz w:val="24"/>
    </w:rPr>
  </w:style>
  <w:style w:type="paragraph" w:customStyle="1" w:styleId="LightGrid1">
    <w:name w:val="Light Grid1"/>
    <w:basedOn w:val="Normal"/>
    <w:qFormat/>
    <w:rsid w:val="00C03B8C"/>
    <w:pPr>
      <w:keepNext/>
      <w:tabs>
        <w:tab w:val="num" w:pos="2880"/>
      </w:tabs>
      <w:spacing w:after="0" w:line="240" w:lineRule="auto"/>
      <w:ind w:left="3240" w:hanging="360"/>
      <w:outlineLvl w:val="4"/>
    </w:pPr>
    <w:rPr>
      <w:rFonts w:eastAsia="MS Gothic"/>
      <w:sz w:val="24"/>
    </w:rPr>
  </w:style>
  <w:style w:type="paragraph" w:customStyle="1" w:styleId="MediumShading11">
    <w:name w:val="Medium Shading 11"/>
    <w:basedOn w:val="Normal"/>
    <w:qFormat/>
    <w:rsid w:val="00C03B8C"/>
    <w:pPr>
      <w:keepNext/>
      <w:tabs>
        <w:tab w:val="num" w:pos="3600"/>
      </w:tabs>
      <w:spacing w:after="0" w:line="240" w:lineRule="auto"/>
      <w:ind w:left="3960" w:hanging="360"/>
      <w:outlineLvl w:val="5"/>
    </w:pPr>
    <w:rPr>
      <w:rFonts w:eastAsia="MS Gothic"/>
      <w:sz w:val="24"/>
    </w:rPr>
  </w:style>
  <w:style w:type="paragraph" w:customStyle="1" w:styleId="MediumShading21">
    <w:name w:val="Medium Shading 21"/>
    <w:basedOn w:val="Normal"/>
    <w:qFormat/>
    <w:rsid w:val="00C03B8C"/>
    <w:pPr>
      <w:keepNext/>
      <w:tabs>
        <w:tab w:val="num" w:pos="4320"/>
      </w:tabs>
      <w:spacing w:after="0" w:line="240" w:lineRule="auto"/>
      <w:ind w:left="4680" w:hanging="360"/>
      <w:outlineLvl w:val="6"/>
    </w:pPr>
    <w:rPr>
      <w:rFonts w:eastAsia="MS Gothic"/>
      <w:sz w:val="24"/>
    </w:rPr>
  </w:style>
  <w:style w:type="paragraph" w:customStyle="1" w:styleId="MediumList11">
    <w:name w:val="Medium List 11"/>
    <w:basedOn w:val="Normal"/>
    <w:qFormat/>
    <w:rsid w:val="00C03B8C"/>
    <w:pPr>
      <w:keepNext/>
      <w:tabs>
        <w:tab w:val="num" w:pos="5040"/>
      </w:tabs>
      <w:spacing w:after="0" w:line="240" w:lineRule="auto"/>
      <w:ind w:left="5400" w:hanging="360"/>
      <w:outlineLvl w:val="7"/>
    </w:pPr>
    <w:rPr>
      <w:rFonts w:eastAsia="MS Gothic"/>
      <w:sz w:val="24"/>
    </w:rPr>
  </w:style>
  <w:style w:type="paragraph" w:customStyle="1" w:styleId="MediumList21">
    <w:name w:val="Medium List 21"/>
    <w:basedOn w:val="Normal"/>
    <w:qFormat/>
    <w:rsid w:val="00C03B8C"/>
    <w:pPr>
      <w:keepNext/>
      <w:tabs>
        <w:tab w:val="num" w:pos="5760"/>
      </w:tabs>
      <w:spacing w:after="0" w:line="240" w:lineRule="auto"/>
      <w:ind w:left="6120" w:hanging="360"/>
      <w:outlineLvl w:val="8"/>
    </w:pPr>
    <w:rPr>
      <w:rFonts w:eastAsia="MS Gothic"/>
      <w:sz w:val="24"/>
    </w:rPr>
  </w:style>
  <w:style w:type="paragraph" w:customStyle="1" w:styleId="bylinejb">
    <w:name w:val="bylinejb"/>
    <w:basedOn w:val="Normal"/>
    <w:uiPriority w:val="99"/>
    <w:qFormat/>
    <w:rsid w:val="00C03B8C"/>
    <w:pPr>
      <w:spacing w:before="100" w:beforeAutospacing="1" w:after="100" w:afterAutospacing="1" w:line="240" w:lineRule="auto"/>
    </w:pPr>
    <w:rPr>
      <w:rFonts w:ascii="Times" w:hAnsi="Times"/>
      <w:szCs w:val="20"/>
    </w:rPr>
  </w:style>
  <w:style w:type="paragraph" w:customStyle="1" w:styleId="bylineaffiliation">
    <w:name w:val="bylineaffiliation"/>
    <w:basedOn w:val="Normal"/>
    <w:uiPriority w:val="99"/>
    <w:qFormat/>
    <w:rsid w:val="00C03B8C"/>
    <w:pPr>
      <w:spacing w:before="100" w:beforeAutospacing="1" w:after="100" w:afterAutospacing="1" w:line="240" w:lineRule="auto"/>
    </w:pPr>
    <w:rPr>
      <w:rFonts w:ascii="Times" w:hAnsi="Times"/>
      <w:szCs w:val="20"/>
    </w:rPr>
  </w:style>
  <w:style w:type="character" w:customStyle="1" w:styleId="apple-tab-span">
    <w:name w:val="apple-tab-span"/>
    <w:basedOn w:val="DefaultParagraphFont"/>
    <w:rsid w:val="00C03B8C"/>
  </w:style>
  <w:style w:type="character" w:customStyle="1" w:styleId="action-menu-toggled-item">
    <w:name w:val="action-menu-toggled-item"/>
    <w:basedOn w:val="DefaultParagraphFont"/>
    <w:rsid w:val="00C03B8C"/>
    <w:rPr>
      <w:rFonts w:ascii="Times New Roman" w:hAnsi="Times New Roman"/>
    </w:rPr>
  </w:style>
  <w:style w:type="character" w:customStyle="1" w:styleId="1Tag">
    <w:name w:val="1) Tag"/>
    <w:rsid w:val="00C03B8C"/>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C03B8C"/>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C03B8C"/>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C03B8C"/>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C03B8C"/>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qFormat/>
    <w:rsid w:val="00C03B8C"/>
    <w:pPr>
      <w:pBdr>
        <w:bottom w:val="single" w:sz="12" w:space="1" w:color="auto"/>
      </w:pBdr>
      <w:spacing w:after="0" w:line="240" w:lineRule="auto"/>
      <w:jc w:val="center"/>
      <w:outlineLvl w:val="0"/>
    </w:pPr>
    <w:rPr>
      <w:rFonts w:eastAsia="Times New Roman"/>
      <w:b/>
      <w:caps/>
      <w:sz w:val="40"/>
      <w:szCs w:val="40"/>
    </w:rPr>
  </w:style>
  <w:style w:type="character" w:customStyle="1" w:styleId="HeaderInitialChar">
    <w:name w:val="Header Initial Char"/>
    <w:link w:val="HeaderInitial"/>
    <w:rsid w:val="00C03B8C"/>
    <w:rPr>
      <w:rFonts w:ascii="Calibri" w:eastAsia="Times New Roman" w:hAnsi="Calibri"/>
      <w:b/>
      <w:caps/>
      <w:sz w:val="40"/>
      <w:szCs w:val="40"/>
    </w:rPr>
  </w:style>
  <w:style w:type="paragraph" w:customStyle="1" w:styleId="Strikethrough0">
    <w:name w:val="Strikethrough"/>
    <w:basedOn w:val="Normal"/>
    <w:link w:val="StrikethroughChar"/>
    <w:qFormat/>
    <w:rsid w:val="00C03B8C"/>
    <w:pPr>
      <w:spacing w:after="0" w:line="240" w:lineRule="auto"/>
    </w:pPr>
    <w:rPr>
      <w:strike/>
    </w:rPr>
  </w:style>
  <w:style w:type="character" w:customStyle="1" w:styleId="StrikethroughChar">
    <w:name w:val="Strikethrough Char"/>
    <w:basedOn w:val="DefaultParagraphFont"/>
    <w:link w:val="Strikethrough0"/>
    <w:rsid w:val="00C03B8C"/>
    <w:rPr>
      <w:rFonts w:ascii="Calibri" w:hAnsi="Calibri"/>
      <w:strike/>
    </w:rPr>
  </w:style>
  <w:style w:type="character" w:styleId="SubtleReference">
    <w:name w:val="Subtle Reference"/>
    <w:basedOn w:val="DefaultParagraphFont"/>
    <w:uiPriority w:val="31"/>
    <w:qFormat/>
    <w:rsid w:val="00C03B8C"/>
    <w:rPr>
      <w:smallCaps/>
      <w:color w:val="5A5A5A" w:themeColor="text1" w:themeTint="A5"/>
    </w:rPr>
  </w:style>
  <w:style w:type="paragraph" w:customStyle="1" w:styleId="StyleCardtagNoSpacing1NoSpacing11NoSpacing2DebateTextRea">
    <w:name w:val="Style CardtagNo Spacing1No Spacing11No Spacing2Debate TextRea..."/>
    <w:basedOn w:val="Normal"/>
    <w:uiPriority w:val="99"/>
    <w:qFormat/>
    <w:rsid w:val="00C03B8C"/>
    <w:pPr>
      <w:spacing w:after="0" w:line="240" w:lineRule="auto"/>
    </w:pPr>
    <w:rPr>
      <w:rFonts w:asciiTheme="minorHAnsi" w:hAnsiTheme="minorHAnsi"/>
      <w:bCs/>
      <w:sz w:val="16"/>
    </w:rPr>
  </w:style>
  <w:style w:type="character" w:customStyle="1" w:styleId="BoxBoldUnderline">
    <w:name w:val="Box Bold Underline"/>
    <w:rsid w:val="00C03B8C"/>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qFormat/>
    <w:rsid w:val="00C03B8C"/>
    <w:pPr>
      <w:spacing w:after="0" w:line="240" w:lineRule="auto"/>
    </w:pPr>
    <w:rPr>
      <w:rFonts w:eastAsia="Times New Roman"/>
      <w:sz w:val="24"/>
    </w:rPr>
  </w:style>
  <w:style w:type="character" w:customStyle="1" w:styleId="NormalF6Char">
    <w:name w:val="Normal F6 Char"/>
    <w:link w:val="NormalF6"/>
    <w:rsid w:val="00C03B8C"/>
    <w:rPr>
      <w:rFonts w:ascii="Calibri" w:eastAsia="Times New Roman" w:hAnsi="Calibri"/>
      <w:sz w:val="24"/>
    </w:rPr>
  </w:style>
  <w:style w:type="paragraph" w:customStyle="1" w:styleId="TagNew">
    <w:name w:val="Tag New"/>
    <w:uiPriority w:val="99"/>
    <w:qFormat/>
    <w:rsid w:val="00C03B8C"/>
    <w:pPr>
      <w:spacing w:after="0" w:line="240" w:lineRule="auto"/>
    </w:pPr>
    <w:rPr>
      <w:rFonts w:ascii="Times New Roman" w:eastAsiaTheme="minorEastAsia" w:hAnsi="Times New Roman" w:cs="Times New Roman"/>
      <w:b/>
      <w:sz w:val="24"/>
      <w:szCs w:val="20"/>
    </w:rPr>
  </w:style>
  <w:style w:type="character" w:customStyle="1" w:styleId="moretop">
    <w:name w:val="more_top"/>
    <w:rsid w:val="00C03B8C"/>
  </w:style>
  <w:style w:type="paragraph" w:customStyle="1" w:styleId="TagNew0">
    <w:name w:val="Tag_New"/>
    <w:uiPriority w:val="99"/>
    <w:qFormat/>
    <w:rsid w:val="00C03B8C"/>
    <w:pPr>
      <w:spacing w:after="0" w:line="240" w:lineRule="auto"/>
    </w:pPr>
    <w:rPr>
      <w:rFonts w:ascii="Times New Roman" w:eastAsia="Malgun Gothic" w:hAnsi="Times New Roman" w:cs="Times New Roman"/>
      <w:b/>
      <w:bCs/>
      <w:sz w:val="24"/>
      <w:szCs w:val="26"/>
    </w:rPr>
  </w:style>
  <w:style w:type="paragraph" w:customStyle="1" w:styleId="TagNew1">
    <w:name w:val="Tag+New"/>
    <w:uiPriority w:val="99"/>
    <w:qFormat/>
    <w:rsid w:val="00C03B8C"/>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uiPriority w:val="99"/>
    <w:qFormat/>
    <w:rsid w:val="00C03B8C"/>
    <w:pPr>
      <w:spacing w:before="100" w:beforeAutospacing="1" w:after="100" w:afterAutospacing="1" w:line="240" w:lineRule="auto"/>
    </w:pPr>
    <w:rPr>
      <w:rFonts w:eastAsia="Times New Roman"/>
      <w:sz w:val="24"/>
    </w:rPr>
  </w:style>
  <w:style w:type="paragraph" w:customStyle="1" w:styleId="StyleStyleStyleCNA9ptBefore1pt8ptPatternClear">
    <w:name w:val="Style Style Style CN A + 9 pt Before:  1 pt + 8 pt + Pattern: Clear..."/>
    <w:basedOn w:val="Normal"/>
    <w:autoRedefine/>
    <w:uiPriority w:val="99"/>
    <w:qFormat/>
    <w:rsid w:val="00C03B8C"/>
    <w:pPr>
      <w:keepLines/>
      <w:shd w:val="clear" w:color="auto" w:fill="FFFFFF"/>
      <w:tabs>
        <w:tab w:val="left" w:pos="3870"/>
      </w:tabs>
      <w:spacing w:before="60" w:after="0" w:line="170" w:lineRule="exact"/>
      <w:ind w:left="504" w:hanging="288"/>
    </w:pPr>
    <w:rPr>
      <w:rFonts w:eastAsia="Times New Roman"/>
      <w:snapToGrid w:val="0"/>
      <w:sz w:val="16"/>
      <w:szCs w:val="20"/>
    </w:rPr>
  </w:style>
  <w:style w:type="character" w:customStyle="1" w:styleId="formatp">
    <w:name w:val="formatp"/>
    <w:rsid w:val="00C03B8C"/>
  </w:style>
  <w:style w:type="character" w:customStyle="1" w:styleId="yshortcutscs4-ndcor">
    <w:name w:val="yshortcuts cs4-ndcor"/>
    <w:rsid w:val="00C03B8C"/>
  </w:style>
  <w:style w:type="character" w:customStyle="1" w:styleId="price">
    <w:name w:val="price"/>
    <w:rsid w:val="00C03B8C"/>
  </w:style>
  <w:style w:type="character" w:customStyle="1" w:styleId="price-change">
    <w:name w:val="price-change"/>
    <w:rsid w:val="00C03B8C"/>
  </w:style>
  <w:style w:type="character" w:customStyle="1" w:styleId="percent-change">
    <w:name w:val="percent-change"/>
    <w:rsid w:val="00C03B8C"/>
  </w:style>
  <w:style w:type="character" w:customStyle="1" w:styleId="bibfont">
    <w:name w:val="bibfont"/>
    <w:rsid w:val="00C03B8C"/>
    <w:rPr>
      <w:rFonts w:cs="Times New Roman"/>
    </w:rPr>
  </w:style>
  <w:style w:type="paragraph" w:customStyle="1" w:styleId="underlined1">
    <w:name w:val="underlined1"/>
    <w:next w:val="Normal"/>
    <w:autoRedefine/>
    <w:uiPriority w:val="99"/>
    <w:qFormat/>
    <w:rsid w:val="00C03B8C"/>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qFormat/>
    <w:rsid w:val="00C03B8C"/>
    <w:pPr>
      <w:spacing w:after="0" w:line="240" w:lineRule="auto"/>
      <w:ind w:left="0"/>
    </w:pPr>
    <w:rPr>
      <w:rFonts w:eastAsia="Times New Roman"/>
      <w:b/>
      <w:color w:val="auto"/>
      <w:sz w:val="24"/>
      <w:szCs w:val="24"/>
    </w:rPr>
  </w:style>
  <w:style w:type="character" w:customStyle="1" w:styleId="SourceBoldedChar">
    <w:name w:val="Source Bolded Char"/>
    <w:link w:val="SourceBolded"/>
    <w:rsid w:val="00C03B8C"/>
    <w:rPr>
      <w:rFonts w:ascii="Calibri" w:eastAsia="Times New Roman" w:hAnsi="Calibri"/>
      <w:b/>
      <w:sz w:val="24"/>
      <w:szCs w:val="24"/>
      <w:lang w:val="x-none" w:eastAsia="x-none"/>
    </w:rPr>
  </w:style>
  <w:style w:type="paragraph" w:customStyle="1" w:styleId="CardDownSize">
    <w:name w:val="CardDownSize"/>
    <w:basedOn w:val="Normal"/>
    <w:link w:val="CardDownSizeChar"/>
    <w:qFormat/>
    <w:rsid w:val="00C03B8C"/>
    <w:pPr>
      <w:spacing w:after="0" w:line="240" w:lineRule="auto"/>
    </w:pPr>
    <w:rPr>
      <w:rFonts w:eastAsia="Calibri"/>
      <w:sz w:val="16"/>
      <w:szCs w:val="20"/>
      <w:lang w:val="x-none" w:eastAsia="x-none"/>
    </w:rPr>
  </w:style>
  <w:style w:type="character" w:customStyle="1" w:styleId="CardDownSizeChar">
    <w:name w:val="CardDownSize Char"/>
    <w:link w:val="CardDownSize"/>
    <w:rsid w:val="00C03B8C"/>
    <w:rPr>
      <w:rFonts w:ascii="Calibri" w:eastAsia="Calibri" w:hAnsi="Calibri"/>
      <w:sz w:val="16"/>
      <w:szCs w:val="20"/>
      <w:lang w:val="x-none" w:eastAsia="x-none"/>
    </w:rPr>
  </w:style>
  <w:style w:type="character" w:customStyle="1" w:styleId="sectiontitle">
    <w:name w:val="sectiontitle"/>
    <w:basedOn w:val="DefaultParagraphFont"/>
    <w:rsid w:val="00C03B8C"/>
  </w:style>
  <w:style w:type="character" w:customStyle="1" w:styleId="leveluptitle">
    <w:name w:val="leveluptitle"/>
    <w:basedOn w:val="DefaultParagraphFont"/>
    <w:rsid w:val="00C03B8C"/>
  </w:style>
  <w:style w:type="character" w:customStyle="1" w:styleId="Irrelevant6fontChar">
    <w:name w:val="Irrelevant (6 font) Char"/>
    <w:basedOn w:val="DefaultParagraphFont"/>
    <w:link w:val="Irrelevant6font"/>
    <w:rsid w:val="00C03B8C"/>
    <w:rPr>
      <w:rFonts w:ascii="Calibri" w:eastAsia="Calibri" w:hAnsi="Calibri"/>
      <w:sz w:val="12"/>
      <w:szCs w:val="12"/>
    </w:rPr>
  </w:style>
  <w:style w:type="paragraph" w:customStyle="1" w:styleId="Non-NavPanelTag">
    <w:name w:val="Non-Nav Panel Tag"/>
    <w:basedOn w:val="Normal"/>
    <w:uiPriority w:val="99"/>
    <w:qFormat/>
    <w:rsid w:val="00C03B8C"/>
    <w:pPr>
      <w:spacing w:after="0" w:line="240" w:lineRule="auto"/>
    </w:pPr>
    <w:rPr>
      <w:b/>
      <w:sz w:val="26"/>
    </w:rPr>
  </w:style>
  <w:style w:type="character" w:customStyle="1" w:styleId="Hyperlink3">
    <w:name w:val="Hyperlink.3"/>
    <w:basedOn w:val="DefaultParagraphFont"/>
    <w:rsid w:val="00C03B8C"/>
    <w:rPr>
      <w:sz w:val="18"/>
      <w:szCs w:val="18"/>
    </w:rPr>
  </w:style>
  <w:style w:type="character" w:customStyle="1" w:styleId="Hyperlink40">
    <w:name w:val="Hyperlink.4"/>
    <w:basedOn w:val="DefaultParagraphFont"/>
    <w:rsid w:val="00C03B8C"/>
    <w:rPr>
      <w:sz w:val="18"/>
      <w:szCs w:val="18"/>
    </w:rPr>
  </w:style>
  <w:style w:type="character" w:customStyle="1" w:styleId="SmallCharChar">
    <w:name w:val="Small Char Char"/>
    <w:basedOn w:val="DefaultParagraphFont"/>
    <w:rsid w:val="00C03B8C"/>
    <w:rPr>
      <w:sz w:val="17"/>
      <w:szCs w:val="24"/>
      <w:lang w:val="en-US" w:eastAsia="en-US" w:bidi="ar-SA"/>
    </w:rPr>
  </w:style>
  <w:style w:type="paragraph" w:customStyle="1" w:styleId="TagsFutura">
    <w:name w:val="TagsFutura"/>
    <w:basedOn w:val="Normal"/>
    <w:next w:val="Heading3"/>
    <w:qFormat/>
    <w:rsid w:val="00C03B8C"/>
    <w:pPr>
      <w:spacing w:after="0" w:line="240" w:lineRule="auto"/>
    </w:pPr>
    <w:rPr>
      <w:rFonts w:ascii="Futura" w:eastAsia="Times" w:hAnsi="Futura"/>
      <w:b/>
      <w:caps/>
      <w:sz w:val="18"/>
      <w:szCs w:val="20"/>
    </w:rPr>
  </w:style>
  <w:style w:type="paragraph" w:customStyle="1" w:styleId="DebateTag0">
    <w:name w:val="DebateTag"/>
    <w:basedOn w:val="Normal"/>
    <w:qFormat/>
    <w:rsid w:val="00C03B8C"/>
    <w:pPr>
      <w:spacing w:after="0" w:line="240" w:lineRule="auto"/>
    </w:pPr>
    <w:rPr>
      <w:rFonts w:eastAsia="Calibri"/>
      <w:b/>
    </w:rPr>
  </w:style>
  <w:style w:type="paragraph" w:customStyle="1" w:styleId="StyleHeading4TagNotBold">
    <w:name w:val="Style Heading 4Tag + Not Bold"/>
    <w:basedOn w:val="Heading4"/>
    <w:uiPriority w:val="99"/>
    <w:qFormat/>
    <w:rsid w:val="00C03B8C"/>
    <w:pPr>
      <w:spacing w:before="200" w:line="240" w:lineRule="auto"/>
    </w:pPr>
    <w:rPr>
      <w:rFonts w:ascii="Georgia" w:hAnsi="Georgia"/>
      <w:iCs w:val="0"/>
      <w:szCs w:val="26"/>
    </w:rPr>
  </w:style>
  <w:style w:type="paragraph" w:customStyle="1" w:styleId="Aa">
    <w:name w:val="A"/>
    <w:basedOn w:val="Default"/>
    <w:next w:val="Default"/>
    <w:uiPriority w:val="99"/>
    <w:qFormat/>
    <w:rsid w:val="00C03B8C"/>
    <w:pPr>
      <w:spacing w:after="0" w:line="240" w:lineRule="auto"/>
    </w:pPr>
    <w:rPr>
      <w:rFonts w:ascii="Times New Roman" w:eastAsia="Times New Roman" w:hAnsi="Times New Roman" w:cs="Times New Roman"/>
      <w:sz w:val="24"/>
      <w:lang w:bidi="en-US"/>
    </w:rPr>
  </w:style>
  <w:style w:type="character" w:customStyle="1" w:styleId="ac">
    <w:name w:val="••••"/>
    <w:rsid w:val="00C03B8C"/>
    <w:rPr>
      <w:color w:val="000000"/>
    </w:rPr>
  </w:style>
  <w:style w:type="character" w:customStyle="1" w:styleId="UnderlineBox">
    <w:name w:val="Underline + Box"/>
    <w:uiPriority w:val="1"/>
    <w:qFormat/>
    <w:rsid w:val="00C03B8C"/>
    <w:rPr>
      <w:rFonts w:ascii="Georgia" w:hAnsi="Georgia"/>
      <w:b w:val="0"/>
      <w:sz w:val="22"/>
      <w:u w:val="single"/>
      <w:bdr w:val="single" w:sz="4" w:space="0" w:color="auto"/>
    </w:rPr>
  </w:style>
  <w:style w:type="character" w:customStyle="1" w:styleId="CharacterStyle14">
    <w:name w:val="Character Style 14"/>
    <w:rsid w:val="00C03B8C"/>
    <w:rPr>
      <w:sz w:val="30"/>
      <w:szCs w:val="30"/>
    </w:rPr>
  </w:style>
  <w:style w:type="character" w:customStyle="1" w:styleId="CharacterStyle13">
    <w:name w:val="Character Style 13"/>
    <w:rsid w:val="00C03B8C"/>
    <w:rPr>
      <w:i/>
      <w:iCs/>
      <w:sz w:val="17"/>
      <w:szCs w:val="17"/>
    </w:rPr>
  </w:style>
  <w:style w:type="character" w:customStyle="1" w:styleId="a14">
    <w:name w:val="a1"/>
    <w:rsid w:val="00C03B8C"/>
    <w:rPr>
      <w:color w:val="008000"/>
    </w:rPr>
  </w:style>
  <w:style w:type="paragraph" w:customStyle="1" w:styleId="Repeatblockheading0">
    <w:name w:val="Repeat block heading"/>
    <w:basedOn w:val="Normal"/>
    <w:uiPriority w:val="99"/>
    <w:qFormat/>
    <w:rsid w:val="00C03B8C"/>
    <w:pPr>
      <w:pBdr>
        <w:bottom w:val="single" w:sz="12" w:space="1" w:color="auto"/>
      </w:pBdr>
      <w:spacing w:after="0" w:line="240" w:lineRule="auto"/>
      <w:jc w:val="center"/>
      <w:outlineLvl w:val="1"/>
    </w:pPr>
    <w:rPr>
      <w:rFonts w:ascii="Estrangelo Edessa" w:eastAsia="Times New Roman" w:hAnsi="Estrangelo Edessa"/>
      <w:b/>
      <w:sz w:val="48"/>
      <w:szCs w:val="48"/>
    </w:rPr>
  </w:style>
  <w:style w:type="character" w:customStyle="1" w:styleId="imgcreditcaption">
    <w:name w:val="imgcreditcaption"/>
    <w:rsid w:val="00C03B8C"/>
  </w:style>
  <w:style w:type="character" w:customStyle="1" w:styleId="hps">
    <w:name w:val="hps"/>
    <w:rsid w:val="00C03B8C"/>
  </w:style>
  <w:style w:type="paragraph" w:customStyle="1" w:styleId="TashmaHeader2">
    <w:name w:val="Tashma_Header2"/>
    <w:basedOn w:val="Heading2"/>
    <w:qFormat/>
    <w:rsid w:val="00C03B8C"/>
    <w:pPr>
      <w:spacing w:before="480" w:after="160" w:line="240" w:lineRule="auto"/>
    </w:pPr>
    <w:rPr>
      <w:rFonts w:eastAsia="SimSun" w:cstheme="minorBidi"/>
      <w:sz w:val="28"/>
    </w:rPr>
  </w:style>
  <w:style w:type="paragraph" w:customStyle="1" w:styleId="TashmaHeading1">
    <w:name w:val="Tashma_Heading1"/>
    <w:basedOn w:val="Heading1"/>
    <w:uiPriority w:val="99"/>
    <w:qFormat/>
    <w:rsid w:val="00C03B8C"/>
    <w:pPr>
      <w:spacing w:before="480" w:after="160" w:line="240" w:lineRule="auto"/>
    </w:pPr>
    <w:rPr>
      <w:rFonts w:eastAsia="Times New Roman" w:cstheme="minorBidi"/>
      <w:bCs/>
      <w:caps/>
      <w:sz w:val="32"/>
    </w:rPr>
  </w:style>
  <w:style w:type="character" w:customStyle="1" w:styleId="CitationCharCharCharCharCharCharCharChar">
    <w:name w:val="Citation Char Char Char Char Char Char Char Char"/>
    <w:link w:val="CitationCharCharCharCharCharCharChar"/>
    <w:locked/>
    <w:rsid w:val="00C03B8C"/>
    <w:rPr>
      <w:rFonts w:cs="Calibri"/>
    </w:rPr>
  </w:style>
  <w:style w:type="paragraph" w:customStyle="1" w:styleId="CitationCharCharCharCharCharCharChar">
    <w:name w:val="Citation Char Char Char Char Char Char Char"/>
    <w:basedOn w:val="Normal"/>
    <w:link w:val="CitationCharCharCharCharCharCharCharChar"/>
    <w:qFormat/>
    <w:rsid w:val="00C03B8C"/>
    <w:pPr>
      <w:spacing w:after="0" w:line="240" w:lineRule="auto"/>
      <w:ind w:left="1440" w:right="1440"/>
    </w:pPr>
    <w:rPr>
      <w:rFonts w:asciiTheme="minorHAnsi" w:hAnsiTheme="minorHAnsi" w:cs="Calibri"/>
    </w:rPr>
  </w:style>
  <w:style w:type="paragraph" w:customStyle="1" w:styleId="BodyText312">
    <w:name w:val="Body Text 31"/>
    <w:basedOn w:val="Normal"/>
    <w:next w:val="BodyText3"/>
    <w:uiPriority w:val="99"/>
    <w:unhideWhenUsed/>
    <w:qFormat/>
    <w:rsid w:val="00C03B8C"/>
    <w:pPr>
      <w:spacing w:after="120" w:line="240" w:lineRule="auto"/>
    </w:pPr>
    <w:rPr>
      <w:bCs/>
      <w:color w:val="000000"/>
    </w:rPr>
  </w:style>
  <w:style w:type="paragraph" w:customStyle="1" w:styleId="BodyText210">
    <w:name w:val="Body Text 21"/>
    <w:basedOn w:val="Normal"/>
    <w:next w:val="BodyText2"/>
    <w:unhideWhenUsed/>
    <w:qFormat/>
    <w:rsid w:val="00C03B8C"/>
    <w:pPr>
      <w:spacing w:after="120" w:line="480" w:lineRule="auto"/>
    </w:pPr>
    <w:rPr>
      <w:sz w:val="12"/>
    </w:rPr>
  </w:style>
  <w:style w:type="paragraph" w:customStyle="1" w:styleId="BodyTextIndent1">
    <w:name w:val="Body Text Indent1"/>
    <w:basedOn w:val="Normal"/>
    <w:next w:val="BodyTextIndent"/>
    <w:uiPriority w:val="99"/>
    <w:unhideWhenUsed/>
    <w:qFormat/>
    <w:rsid w:val="00C03B8C"/>
    <w:pPr>
      <w:spacing w:after="120" w:line="240" w:lineRule="auto"/>
      <w:ind w:left="360"/>
    </w:pPr>
    <w:rPr>
      <w:sz w:val="16"/>
    </w:rPr>
  </w:style>
  <w:style w:type="paragraph" w:customStyle="1" w:styleId="BodyTextIndent31">
    <w:name w:val="Body Text Indent 31"/>
    <w:basedOn w:val="Normal"/>
    <w:next w:val="BodyTextIndent3"/>
    <w:uiPriority w:val="99"/>
    <w:semiHidden/>
    <w:unhideWhenUsed/>
    <w:qFormat/>
    <w:rsid w:val="00C03B8C"/>
    <w:pPr>
      <w:spacing w:after="120" w:line="240" w:lineRule="auto"/>
      <w:ind w:left="360"/>
    </w:pPr>
    <w:rPr>
      <w:sz w:val="14"/>
    </w:rPr>
  </w:style>
  <w:style w:type="paragraph" w:customStyle="1" w:styleId="z-BottomofForm1">
    <w:name w:val="z-Bottom of Form1"/>
    <w:basedOn w:val="Normal"/>
    <w:next w:val="Normal"/>
    <w:hidden/>
    <w:uiPriority w:val="99"/>
    <w:unhideWhenUsed/>
    <w:qFormat/>
    <w:rsid w:val="00C03B8C"/>
    <w:pPr>
      <w:pBdr>
        <w:top w:val="single" w:sz="6" w:space="1" w:color="auto"/>
      </w:pBdr>
      <w:spacing w:after="0" w:line="240" w:lineRule="auto"/>
      <w:jc w:val="center"/>
    </w:pPr>
    <w:rPr>
      <w:rFonts w:eastAsia="Times New Roman"/>
      <w:vanish/>
      <w:sz w:val="16"/>
      <w:szCs w:val="16"/>
    </w:rPr>
  </w:style>
  <w:style w:type="paragraph" w:customStyle="1" w:styleId="arcticletext">
    <w:name w:val="arcticle_text"/>
    <w:basedOn w:val="Normal"/>
    <w:uiPriority w:val="99"/>
    <w:qFormat/>
    <w:rsid w:val="00C03B8C"/>
    <w:pPr>
      <w:spacing w:before="100" w:beforeAutospacing="1" w:after="100" w:afterAutospacing="1" w:line="240" w:lineRule="auto"/>
    </w:pPr>
    <w:rPr>
      <w:rFonts w:eastAsia="Times New Roman"/>
      <w:sz w:val="24"/>
    </w:rPr>
  </w:style>
  <w:style w:type="paragraph" w:customStyle="1" w:styleId="cptchblock">
    <w:name w:val="cptch_block"/>
    <w:basedOn w:val="Normal"/>
    <w:uiPriority w:val="99"/>
    <w:qFormat/>
    <w:rsid w:val="00C03B8C"/>
    <w:pPr>
      <w:spacing w:before="100" w:beforeAutospacing="1" w:after="100" w:afterAutospacing="1" w:line="240" w:lineRule="auto"/>
    </w:pPr>
    <w:rPr>
      <w:rFonts w:eastAsia="Times New Roman"/>
      <w:sz w:val="24"/>
    </w:rPr>
  </w:style>
  <w:style w:type="paragraph" w:customStyle="1" w:styleId="publisheddate">
    <w:name w:val="published_date"/>
    <w:basedOn w:val="Normal"/>
    <w:uiPriority w:val="99"/>
    <w:qFormat/>
    <w:rsid w:val="00C03B8C"/>
    <w:pPr>
      <w:spacing w:before="100" w:beforeAutospacing="1" w:after="100" w:afterAutospacing="1" w:line="240" w:lineRule="auto"/>
    </w:pPr>
    <w:rPr>
      <w:rFonts w:eastAsia="Times New Roman"/>
      <w:sz w:val="24"/>
    </w:rPr>
  </w:style>
  <w:style w:type="character" w:customStyle="1" w:styleId="StyleCards12ptThickunderlineChar1">
    <w:name w:val="Style Cards + 12 pt Thick underline Char1"/>
    <w:rsid w:val="00C03B8C"/>
    <w:rPr>
      <w:sz w:val="24"/>
      <w:szCs w:val="24"/>
      <w:u w:val="thick"/>
    </w:rPr>
  </w:style>
  <w:style w:type="character" w:customStyle="1" w:styleId="BodyTextIndentChar2">
    <w:name w:val="Body Text Indent Char2"/>
    <w:basedOn w:val="DefaultParagraphFont"/>
    <w:uiPriority w:val="99"/>
    <w:semiHidden/>
    <w:rsid w:val="00C03B8C"/>
    <w:rPr>
      <w:rFonts w:ascii="Georgia" w:hAnsi="Georgia"/>
      <w:sz w:val="22"/>
      <w:szCs w:val="22"/>
    </w:rPr>
  </w:style>
  <w:style w:type="character" w:customStyle="1" w:styleId="BodyText2Char2">
    <w:name w:val="Body Text 2 Char2"/>
    <w:basedOn w:val="DefaultParagraphFont"/>
    <w:uiPriority w:val="99"/>
    <w:semiHidden/>
    <w:rsid w:val="00C03B8C"/>
    <w:rPr>
      <w:rFonts w:ascii="Georgia" w:hAnsi="Georgia"/>
      <w:sz w:val="22"/>
      <w:szCs w:val="22"/>
    </w:rPr>
  </w:style>
  <w:style w:type="character" w:customStyle="1" w:styleId="BodyText3Char2">
    <w:name w:val="Body Text 3 Char2"/>
    <w:basedOn w:val="DefaultParagraphFont"/>
    <w:uiPriority w:val="99"/>
    <w:semiHidden/>
    <w:rsid w:val="00C03B8C"/>
    <w:rPr>
      <w:rFonts w:ascii="Georgia" w:hAnsi="Georgia"/>
      <w:sz w:val="16"/>
      <w:szCs w:val="16"/>
    </w:rPr>
  </w:style>
  <w:style w:type="character" w:customStyle="1" w:styleId="BodyTextIndent3Char2">
    <w:name w:val="Body Text Indent 3 Char2"/>
    <w:basedOn w:val="DefaultParagraphFont"/>
    <w:uiPriority w:val="99"/>
    <w:semiHidden/>
    <w:rsid w:val="00C03B8C"/>
    <w:rPr>
      <w:rFonts w:ascii="Georgia" w:hAnsi="Georgia"/>
      <w:sz w:val="16"/>
      <w:szCs w:val="16"/>
    </w:rPr>
  </w:style>
  <w:style w:type="character" w:customStyle="1" w:styleId="z-BottomofFormChar2">
    <w:name w:val="z-Bottom of Form Char2"/>
    <w:basedOn w:val="DefaultParagraphFont"/>
    <w:uiPriority w:val="99"/>
    <w:semiHidden/>
    <w:rsid w:val="00C03B8C"/>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qFormat/>
    <w:rsid w:val="00C03B8C"/>
    <w:pPr>
      <w:spacing w:after="0" w:line="240" w:lineRule="auto"/>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C03B8C"/>
    <w:rPr>
      <w:rFonts w:ascii="Garamond" w:eastAsia="Cambria" w:hAnsi="Garamond"/>
      <w:sz w:val="20"/>
    </w:rPr>
  </w:style>
  <w:style w:type="paragraph" w:customStyle="1" w:styleId="StyleHotRouteLatinGaramond10ptUnderline">
    <w:name w:val="Style Hot Route + (Latin) Garamond 10 pt Underline"/>
    <w:basedOn w:val="HotRoute0"/>
    <w:link w:val="StyleHotRouteLatinGaramond10ptUnderlineChar"/>
    <w:qFormat/>
    <w:rsid w:val="00C03B8C"/>
    <w:pPr>
      <w:spacing w:after="0" w:line="240" w:lineRule="auto"/>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C03B8C"/>
    <w:rPr>
      <w:rFonts w:ascii="Garamond" w:eastAsia="Cambria" w:hAnsi="Garamond"/>
      <w:sz w:val="20"/>
      <w:u w:val="single"/>
    </w:rPr>
  </w:style>
  <w:style w:type="character" w:customStyle="1" w:styleId="m5686307894942199640gmail-style13ptbold">
    <w:name w:val="m_5686307894942199640gmail-style13ptbold"/>
    <w:basedOn w:val="DefaultParagraphFont"/>
    <w:rsid w:val="00C03B8C"/>
  </w:style>
  <w:style w:type="character" w:customStyle="1" w:styleId="m5686307894942199640gmail-styleunderline">
    <w:name w:val="m_5686307894942199640gmail-styleunderline"/>
    <w:basedOn w:val="DefaultParagraphFont"/>
    <w:rsid w:val="00C03B8C"/>
  </w:style>
  <w:style w:type="paragraph" w:customStyle="1" w:styleId="Hyperlink2">
    <w:name w:val="Hyperlink2"/>
    <w:basedOn w:val="Normal"/>
    <w:qFormat/>
    <w:rsid w:val="00C03B8C"/>
    <w:pPr>
      <w:spacing w:after="0" w:line="240" w:lineRule="auto"/>
    </w:pPr>
    <w:rPr>
      <w:rFonts w:eastAsia="Calibri"/>
      <w:color w:val="00B0F0"/>
      <w:u w:val="single" w:color="00B0F0"/>
    </w:rPr>
  </w:style>
  <w:style w:type="paragraph" w:customStyle="1" w:styleId="UnderlineCharCharCharCharCharCharCharCharChar">
    <w:name w:val="Underline Char Char Char Char Char Char Char Char Char"/>
    <w:link w:val="UnderlineCharCharCharCharCharCharCharCharCharChar"/>
    <w:qFormat/>
    <w:rsid w:val="00C03B8C"/>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qFormat/>
    <w:rsid w:val="00C03B8C"/>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C03B8C"/>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C03B8C"/>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C03B8C"/>
    <w:rPr>
      <w:rFonts w:ascii="Times New Roman" w:eastAsia="SimSun" w:hAnsi="Times New Roman" w:cs="Times New Roman"/>
      <w:sz w:val="24"/>
      <w:szCs w:val="24"/>
      <w:lang w:eastAsia="zh-CN"/>
    </w:rPr>
  </w:style>
  <w:style w:type="character" w:customStyle="1" w:styleId="djhat-arrow">
    <w:name w:val="djhat-arrow"/>
    <w:basedOn w:val="DefaultParagraphFont"/>
    <w:rsid w:val="00C03B8C"/>
  </w:style>
  <w:style w:type="character" w:customStyle="1" w:styleId="mname">
    <w:name w:val="mname"/>
    <w:basedOn w:val="DefaultParagraphFont"/>
    <w:rsid w:val="00C03B8C"/>
  </w:style>
  <w:style w:type="character" w:customStyle="1" w:styleId="mvalue">
    <w:name w:val="mvalue"/>
    <w:basedOn w:val="DefaultParagraphFont"/>
    <w:rsid w:val="00C03B8C"/>
  </w:style>
  <w:style w:type="character" w:customStyle="1" w:styleId="mchange">
    <w:name w:val="mchange"/>
    <w:basedOn w:val="DefaultParagraphFont"/>
    <w:rsid w:val="00C03B8C"/>
  </w:style>
  <w:style w:type="character" w:customStyle="1" w:styleId="categoryaside">
    <w:name w:val="category__aside"/>
    <w:basedOn w:val="DefaultParagraphFont"/>
    <w:rsid w:val="00C03B8C"/>
  </w:style>
  <w:style w:type="character" w:customStyle="1" w:styleId="article-breadcrumb-wrapper">
    <w:name w:val="article-breadcrumb-wrapper"/>
    <w:basedOn w:val="DefaultParagraphFont"/>
    <w:rsid w:val="00C03B8C"/>
  </w:style>
  <w:style w:type="character" w:customStyle="1" w:styleId="commentscounticon">
    <w:name w:val="comments_count_icon"/>
    <w:basedOn w:val="DefaultParagraphFont"/>
    <w:rsid w:val="00C03B8C"/>
  </w:style>
  <w:style w:type="character" w:customStyle="1" w:styleId="comments-count-word">
    <w:name w:val="comments-count-word"/>
    <w:basedOn w:val="DefaultParagraphFont"/>
    <w:rsid w:val="00C03B8C"/>
  </w:style>
  <w:style w:type="character" w:customStyle="1" w:styleId="company-name-type">
    <w:name w:val="company-name-type"/>
    <w:basedOn w:val="DefaultParagraphFont"/>
    <w:rsid w:val="00C03B8C"/>
  </w:style>
  <w:style w:type="character" w:customStyle="1" w:styleId="nav-prevnext-lbl">
    <w:name w:val="nav-prevnext-lbl"/>
    <w:basedOn w:val="DefaultParagraphFont"/>
    <w:rsid w:val="00C03B8C"/>
  </w:style>
  <w:style w:type="character" w:customStyle="1" w:styleId="nav-prevnext-hed">
    <w:name w:val="nav-prevnext-hed"/>
    <w:basedOn w:val="DefaultParagraphFont"/>
    <w:rsid w:val="00C03B8C"/>
  </w:style>
  <w:style w:type="character" w:customStyle="1" w:styleId="readcomments">
    <w:name w:val="readcomments"/>
    <w:basedOn w:val="DefaultParagraphFont"/>
    <w:rsid w:val="00C03B8C"/>
  </w:style>
  <w:style w:type="character" w:customStyle="1" w:styleId="selected-edition">
    <w:name w:val="selected-edition"/>
    <w:basedOn w:val="DefaultParagraphFont"/>
    <w:rsid w:val="00C03B8C"/>
  </w:style>
  <w:style w:type="character" w:customStyle="1" w:styleId="rotate">
    <w:name w:val="rotate"/>
    <w:basedOn w:val="DefaultParagraphFont"/>
    <w:rsid w:val="00C03B8C"/>
  </w:style>
  <w:style w:type="paragraph" w:customStyle="1" w:styleId="column-name">
    <w:name w:val="column-name"/>
    <w:basedOn w:val="Normal"/>
    <w:uiPriority w:val="99"/>
    <w:qFormat/>
    <w:rsid w:val="00C03B8C"/>
    <w:pPr>
      <w:spacing w:before="100" w:beforeAutospacing="1" w:after="100" w:afterAutospacing="1" w:line="240" w:lineRule="auto"/>
    </w:pPr>
    <w:rPr>
      <w:rFonts w:ascii="Times" w:hAnsi="Times"/>
      <w:szCs w:val="20"/>
    </w:rPr>
  </w:style>
  <w:style w:type="character" w:customStyle="1" w:styleId="m-8174075135221778500gmail-styleunderline">
    <w:name w:val="m_-8174075135221778500gmail-styleunderline"/>
    <w:basedOn w:val="DefaultParagraphFont"/>
    <w:rsid w:val="00C03B8C"/>
  </w:style>
  <w:style w:type="character" w:customStyle="1" w:styleId="m-765514100411602794gmail-style13ptbold">
    <w:name w:val="m_-765514100411602794gmail-style13ptbold"/>
    <w:basedOn w:val="DefaultParagraphFont"/>
    <w:rsid w:val="00C03B8C"/>
  </w:style>
  <w:style w:type="character" w:customStyle="1" w:styleId="m-765514100411602794gmail-styleunderline">
    <w:name w:val="m_-765514100411602794gmail-styleunderline"/>
    <w:basedOn w:val="DefaultParagraphFont"/>
    <w:rsid w:val="00C03B8C"/>
  </w:style>
  <w:style w:type="character" w:customStyle="1" w:styleId="FontStyle40">
    <w:name w:val="Font Style40"/>
    <w:basedOn w:val="DefaultParagraphFont"/>
    <w:uiPriority w:val="99"/>
    <w:rsid w:val="00C03B8C"/>
    <w:rPr>
      <w:rFonts w:ascii="Cambria" w:hAnsi="Cambria" w:cs="Cambria"/>
      <w:i/>
      <w:iCs/>
      <w:sz w:val="22"/>
      <w:szCs w:val="22"/>
    </w:rPr>
  </w:style>
  <w:style w:type="character" w:customStyle="1" w:styleId="FontStyle42">
    <w:name w:val="Font Style42"/>
    <w:basedOn w:val="DefaultParagraphFont"/>
    <w:uiPriority w:val="99"/>
    <w:rsid w:val="00C03B8C"/>
    <w:rPr>
      <w:rFonts w:ascii="Cambria" w:hAnsi="Cambria" w:cs="Cambria"/>
      <w:sz w:val="22"/>
      <w:szCs w:val="22"/>
    </w:rPr>
  </w:style>
  <w:style w:type="paragraph" w:customStyle="1" w:styleId="Style17">
    <w:name w:val="Style17"/>
    <w:basedOn w:val="Normal"/>
    <w:uiPriority w:val="99"/>
    <w:qFormat/>
    <w:rsid w:val="00C03B8C"/>
    <w:pPr>
      <w:widowControl w:val="0"/>
      <w:autoSpaceDE w:val="0"/>
      <w:autoSpaceDN w:val="0"/>
      <w:adjustRightInd w:val="0"/>
      <w:spacing w:after="0" w:line="274" w:lineRule="exact"/>
      <w:ind w:hanging="394"/>
      <w:jc w:val="both"/>
    </w:pPr>
    <w:rPr>
      <w:rFonts w:ascii="Cambria" w:eastAsia="Times New Roman" w:hAnsi="Cambria"/>
      <w:sz w:val="24"/>
    </w:rPr>
  </w:style>
  <w:style w:type="paragraph" w:customStyle="1" w:styleId="Style32">
    <w:name w:val="Style32"/>
    <w:basedOn w:val="Normal"/>
    <w:uiPriority w:val="99"/>
    <w:qFormat/>
    <w:rsid w:val="00C03B8C"/>
    <w:pPr>
      <w:widowControl w:val="0"/>
      <w:autoSpaceDE w:val="0"/>
      <w:autoSpaceDN w:val="0"/>
      <w:adjustRightInd w:val="0"/>
      <w:spacing w:after="0" w:line="274" w:lineRule="exact"/>
      <w:ind w:hanging="398"/>
      <w:jc w:val="both"/>
    </w:pPr>
    <w:rPr>
      <w:rFonts w:ascii="Cambria" w:eastAsia="Times New Roman" w:hAnsi="Cambria"/>
      <w:sz w:val="24"/>
    </w:rPr>
  </w:style>
  <w:style w:type="character" w:customStyle="1" w:styleId="FontStyle310">
    <w:name w:val="Font Style310"/>
    <w:uiPriority w:val="99"/>
    <w:rsid w:val="00C03B8C"/>
    <w:rPr>
      <w:rFonts w:ascii="Times New Roman" w:hAnsi="Times New Roman" w:cs="Times New Roman"/>
      <w:b/>
      <w:bCs/>
      <w:i/>
      <w:iCs/>
      <w:spacing w:val="-10"/>
      <w:sz w:val="18"/>
      <w:szCs w:val="18"/>
    </w:rPr>
  </w:style>
  <w:style w:type="character" w:customStyle="1" w:styleId="FontStyle370">
    <w:name w:val="Font Style370"/>
    <w:uiPriority w:val="99"/>
    <w:rsid w:val="00C03B8C"/>
    <w:rPr>
      <w:rFonts w:ascii="Cambria" w:hAnsi="Cambria" w:cs="Cambria"/>
      <w:b/>
      <w:bCs/>
      <w:spacing w:val="-10"/>
      <w:sz w:val="18"/>
      <w:szCs w:val="18"/>
    </w:rPr>
  </w:style>
  <w:style w:type="character" w:customStyle="1" w:styleId="FontStyle302">
    <w:name w:val="Font Style302"/>
    <w:uiPriority w:val="99"/>
    <w:rsid w:val="00C03B8C"/>
    <w:rPr>
      <w:rFonts w:ascii="Times New Roman" w:hAnsi="Times New Roman" w:cs="Times New Roman"/>
      <w:b/>
      <w:bCs/>
      <w:sz w:val="22"/>
      <w:szCs w:val="22"/>
    </w:rPr>
  </w:style>
  <w:style w:type="character" w:customStyle="1" w:styleId="FontStyle347">
    <w:name w:val="Font Style347"/>
    <w:uiPriority w:val="99"/>
    <w:rsid w:val="00C03B8C"/>
    <w:rPr>
      <w:rFonts w:ascii="Times New Roman" w:hAnsi="Times New Roman" w:cs="Times New Roman"/>
      <w:b/>
      <w:bCs/>
      <w:spacing w:val="-10"/>
      <w:sz w:val="20"/>
      <w:szCs w:val="20"/>
    </w:rPr>
  </w:style>
  <w:style w:type="paragraph" w:customStyle="1" w:styleId="Style27">
    <w:name w:val="Style27"/>
    <w:basedOn w:val="Normal"/>
    <w:uiPriority w:val="99"/>
    <w:qFormat/>
    <w:rsid w:val="00C03B8C"/>
    <w:pPr>
      <w:widowControl w:val="0"/>
      <w:autoSpaceDE w:val="0"/>
      <w:autoSpaceDN w:val="0"/>
      <w:adjustRightInd w:val="0"/>
      <w:spacing w:after="0" w:line="223" w:lineRule="exact"/>
    </w:pPr>
    <w:rPr>
      <w:rFonts w:eastAsia="Times New Roman"/>
      <w:sz w:val="24"/>
    </w:rPr>
  </w:style>
  <w:style w:type="character" w:customStyle="1" w:styleId="FontStyle303">
    <w:name w:val="Font Style303"/>
    <w:uiPriority w:val="99"/>
    <w:rsid w:val="00C03B8C"/>
    <w:rPr>
      <w:rFonts w:ascii="Times New Roman" w:hAnsi="Times New Roman" w:cs="Times New Roman"/>
      <w:spacing w:val="-10"/>
      <w:sz w:val="18"/>
      <w:szCs w:val="18"/>
    </w:rPr>
  </w:style>
  <w:style w:type="character" w:customStyle="1" w:styleId="FontStyle312">
    <w:name w:val="Font Style312"/>
    <w:uiPriority w:val="99"/>
    <w:rsid w:val="00C03B8C"/>
    <w:rPr>
      <w:rFonts w:ascii="Times New Roman" w:hAnsi="Times New Roman" w:cs="Times New Roman"/>
      <w:b/>
      <w:bCs/>
      <w:spacing w:val="-10"/>
      <w:sz w:val="16"/>
      <w:szCs w:val="16"/>
    </w:rPr>
  </w:style>
  <w:style w:type="character" w:customStyle="1" w:styleId="FontStyle346">
    <w:name w:val="Font Style346"/>
    <w:uiPriority w:val="99"/>
    <w:rsid w:val="00C03B8C"/>
    <w:rPr>
      <w:rFonts w:ascii="Times New Roman" w:hAnsi="Times New Roman" w:cs="Times New Roman"/>
      <w:b/>
      <w:bCs/>
      <w:spacing w:val="-10"/>
      <w:sz w:val="18"/>
      <w:szCs w:val="18"/>
    </w:rPr>
  </w:style>
  <w:style w:type="character" w:customStyle="1" w:styleId="FontStyle330">
    <w:name w:val="Font Style330"/>
    <w:uiPriority w:val="99"/>
    <w:rsid w:val="00C03B8C"/>
    <w:rPr>
      <w:rFonts w:ascii="Times New Roman" w:hAnsi="Times New Roman" w:cs="Times New Roman"/>
      <w:b/>
      <w:bCs/>
      <w:sz w:val="16"/>
      <w:szCs w:val="16"/>
    </w:rPr>
  </w:style>
  <w:style w:type="character" w:customStyle="1" w:styleId="FontStyle372">
    <w:name w:val="Font Style372"/>
    <w:uiPriority w:val="99"/>
    <w:rsid w:val="00C03B8C"/>
    <w:rPr>
      <w:rFonts w:ascii="Times New Roman" w:hAnsi="Times New Roman" w:cs="Times New Roman"/>
      <w:b/>
      <w:bCs/>
      <w:sz w:val="16"/>
      <w:szCs w:val="16"/>
    </w:rPr>
  </w:style>
  <w:style w:type="paragraph" w:customStyle="1" w:styleId="Style59">
    <w:name w:val="Style59"/>
    <w:basedOn w:val="Normal"/>
    <w:uiPriority w:val="99"/>
    <w:qFormat/>
    <w:rsid w:val="00C03B8C"/>
    <w:pPr>
      <w:widowControl w:val="0"/>
      <w:autoSpaceDE w:val="0"/>
      <w:autoSpaceDN w:val="0"/>
      <w:adjustRightInd w:val="0"/>
      <w:spacing w:after="0" w:line="236" w:lineRule="exact"/>
    </w:pPr>
    <w:rPr>
      <w:rFonts w:eastAsia="Times New Roman"/>
      <w:sz w:val="24"/>
    </w:rPr>
  </w:style>
  <w:style w:type="character" w:customStyle="1" w:styleId="FontStyle315">
    <w:name w:val="Font Style315"/>
    <w:uiPriority w:val="99"/>
    <w:rsid w:val="00C03B8C"/>
    <w:rPr>
      <w:rFonts w:ascii="Times New Roman" w:hAnsi="Times New Roman" w:cs="Times New Roman"/>
      <w:b/>
      <w:bCs/>
      <w:i/>
      <w:iCs/>
      <w:sz w:val="16"/>
      <w:szCs w:val="16"/>
    </w:rPr>
  </w:style>
  <w:style w:type="paragraph" w:customStyle="1" w:styleId="Style200">
    <w:name w:val="Style20"/>
    <w:basedOn w:val="Normal"/>
    <w:uiPriority w:val="99"/>
    <w:qFormat/>
    <w:rsid w:val="00C03B8C"/>
    <w:pPr>
      <w:widowControl w:val="0"/>
      <w:autoSpaceDE w:val="0"/>
      <w:autoSpaceDN w:val="0"/>
      <w:adjustRightInd w:val="0"/>
      <w:spacing w:after="0" w:line="232" w:lineRule="exact"/>
    </w:pPr>
    <w:rPr>
      <w:rFonts w:eastAsia="Times New Roman"/>
      <w:sz w:val="24"/>
    </w:rPr>
  </w:style>
  <w:style w:type="character" w:customStyle="1" w:styleId="FontStyle313">
    <w:name w:val="Font Style313"/>
    <w:uiPriority w:val="99"/>
    <w:rsid w:val="00C03B8C"/>
    <w:rPr>
      <w:rFonts w:ascii="Times New Roman" w:hAnsi="Times New Roman" w:cs="Times New Roman"/>
      <w:smallCaps/>
      <w:sz w:val="14"/>
      <w:szCs w:val="14"/>
    </w:rPr>
  </w:style>
  <w:style w:type="paragraph" w:customStyle="1" w:styleId="Style89">
    <w:name w:val="Style89"/>
    <w:basedOn w:val="Normal"/>
    <w:uiPriority w:val="99"/>
    <w:qFormat/>
    <w:rsid w:val="00C03B8C"/>
    <w:pPr>
      <w:widowControl w:val="0"/>
      <w:autoSpaceDE w:val="0"/>
      <w:autoSpaceDN w:val="0"/>
      <w:adjustRightInd w:val="0"/>
      <w:spacing w:after="0" w:line="270" w:lineRule="exact"/>
      <w:jc w:val="both"/>
    </w:pPr>
    <w:rPr>
      <w:rFonts w:eastAsia="Times New Roman"/>
      <w:sz w:val="24"/>
    </w:rPr>
  </w:style>
  <w:style w:type="character" w:customStyle="1" w:styleId="FontStyle319">
    <w:name w:val="Font Style319"/>
    <w:uiPriority w:val="99"/>
    <w:rsid w:val="00C03B8C"/>
    <w:rPr>
      <w:rFonts w:ascii="Times New Roman" w:hAnsi="Times New Roman" w:cs="Times New Roman"/>
      <w:b/>
      <w:bCs/>
      <w:spacing w:val="-10"/>
      <w:sz w:val="22"/>
      <w:szCs w:val="22"/>
    </w:rPr>
  </w:style>
  <w:style w:type="character" w:customStyle="1" w:styleId="FontStyle320">
    <w:name w:val="Font Style320"/>
    <w:uiPriority w:val="99"/>
    <w:rsid w:val="00C03B8C"/>
    <w:rPr>
      <w:rFonts w:ascii="Times New Roman" w:hAnsi="Times New Roman" w:cs="Times New Roman"/>
      <w:b/>
      <w:bCs/>
      <w:spacing w:val="-10"/>
      <w:sz w:val="22"/>
      <w:szCs w:val="22"/>
    </w:rPr>
  </w:style>
  <w:style w:type="character" w:customStyle="1" w:styleId="FontStyle352">
    <w:name w:val="Font Style352"/>
    <w:uiPriority w:val="99"/>
    <w:rsid w:val="00C03B8C"/>
    <w:rPr>
      <w:rFonts w:ascii="Times New Roman" w:hAnsi="Times New Roman" w:cs="Times New Roman"/>
      <w:b/>
      <w:bCs/>
      <w:sz w:val="16"/>
      <w:szCs w:val="16"/>
    </w:rPr>
  </w:style>
  <w:style w:type="character" w:customStyle="1" w:styleId="FontStyle356">
    <w:name w:val="Font Style356"/>
    <w:uiPriority w:val="99"/>
    <w:rsid w:val="00C03B8C"/>
    <w:rPr>
      <w:rFonts w:ascii="Times New Roman" w:hAnsi="Times New Roman" w:cs="Times New Roman"/>
      <w:b/>
      <w:bCs/>
      <w:spacing w:val="-10"/>
      <w:sz w:val="22"/>
      <w:szCs w:val="22"/>
    </w:rPr>
  </w:style>
  <w:style w:type="character" w:customStyle="1" w:styleId="FontStyle298">
    <w:name w:val="Font Style298"/>
    <w:uiPriority w:val="99"/>
    <w:rsid w:val="00C03B8C"/>
    <w:rPr>
      <w:rFonts w:ascii="Times New Roman" w:hAnsi="Times New Roman" w:cs="Times New Roman"/>
      <w:sz w:val="18"/>
      <w:szCs w:val="18"/>
    </w:rPr>
  </w:style>
  <w:style w:type="character" w:customStyle="1" w:styleId="FontStyle311">
    <w:name w:val="Font Style311"/>
    <w:uiPriority w:val="99"/>
    <w:rsid w:val="00C03B8C"/>
    <w:rPr>
      <w:rFonts w:ascii="Times New Roman" w:hAnsi="Times New Roman" w:cs="Times New Roman"/>
      <w:b/>
      <w:bCs/>
      <w:spacing w:val="-10"/>
      <w:sz w:val="18"/>
      <w:szCs w:val="18"/>
    </w:rPr>
  </w:style>
  <w:style w:type="character" w:customStyle="1" w:styleId="FontStyle332">
    <w:name w:val="Font Style332"/>
    <w:uiPriority w:val="99"/>
    <w:rsid w:val="00C03B8C"/>
    <w:rPr>
      <w:rFonts w:ascii="Times New Roman" w:hAnsi="Times New Roman" w:cs="Times New Roman"/>
      <w:b/>
      <w:bCs/>
      <w:i/>
      <w:iCs/>
      <w:spacing w:val="-10"/>
      <w:sz w:val="20"/>
      <w:szCs w:val="20"/>
    </w:rPr>
  </w:style>
  <w:style w:type="character" w:customStyle="1" w:styleId="FontStyle371">
    <w:name w:val="Font Style371"/>
    <w:uiPriority w:val="99"/>
    <w:rsid w:val="00C03B8C"/>
    <w:rPr>
      <w:rFonts w:ascii="Times New Roman" w:hAnsi="Times New Roman" w:cs="Times New Roman"/>
      <w:sz w:val="16"/>
      <w:szCs w:val="16"/>
    </w:rPr>
  </w:style>
  <w:style w:type="character" w:customStyle="1" w:styleId="FontStyle350">
    <w:name w:val="Font Style350"/>
    <w:uiPriority w:val="99"/>
    <w:rsid w:val="00C03B8C"/>
    <w:rPr>
      <w:rFonts w:ascii="Times New Roman" w:hAnsi="Times New Roman" w:cs="Times New Roman"/>
      <w:b/>
      <w:bCs/>
      <w:i/>
      <w:iCs/>
      <w:sz w:val="20"/>
      <w:szCs w:val="20"/>
    </w:rPr>
  </w:style>
  <w:style w:type="paragraph" w:customStyle="1" w:styleId="Style8">
    <w:name w:val="Style8"/>
    <w:basedOn w:val="Normal"/>
    <w:uiPriority w:val="99"/>
    <w:qFormat/>
    <w:rsid w:val="00C03B8C"/>
    <w:pPr>
      <w:widowControl w:val="0"/>
      <w:autoSpaceDE w:val="0"/>
      <w:autoSpaceDN w:val="0"/>
      <w:adjustRightInd w:val="0"/>
      <w:spacing w:after="0" w:line="240" w:lineRule="auto"/>
    </w:pPr>
    <w:rPr>
      <w:rFonts w:eastAsia="Times New Roman"/>
      <w:sz w:val="24"/>
    </w:rPr>
  </w:style>
  <w:style w:type="character" w:customStyle="1" w:styleId="FontStyle351">
    <w:name w:val="Font Style351"/>
    <w:uiPriority w:val="99"/>
    <w:rsid w:val="00C03B8C"/>
    <w:rPr>
      <w:rFonts w:ascii="Times New Roman" w:hAnsi="Times New Roman" w:cs="Times New Roman"/>
      <w:b/>
      <w:bCs/>
      <w:sz w:val="22"/>
      <w:szCs w:val="22"/>
    </w:rPr>
  </w:style>
  <w:style w:type="paragraph" w:customStyle="1" w:styleId="Style130">
    <w:name w:val="Style130"/>
    <w:basedOn w:val="Normal"/>
    <w:uiPriority w:val="99"/>
    <w:qFormat/>
    <w:rsid w:val="00C03B8C"/>
    <w:pPr>
      <w:widowControl w:val="0"/>
      <w:autoSpaceDE w:val="0"/>
      <w:autoSpaceDN w:val="0"/>
      <w:adjustRightInd w:val="0"/>
      <w:spacing w:after="0" w:line="240" w:lineRule="auto"/>
      <w:jc w:val="both"/>
    </w:pPr>
    <w:rPr>
      <w:rFonts w:eastAsia="Times New Roman"/>
      <w:sz w:val="24"/>
    </w:rPr>
  </w:style>
  <w:style w:type="character" w:customStyle="1" w:styleId="FontStyle369">
    <w:name w:val="Font Style369"/>
    <w:uiPriority w:val="99"/>
    <w:rsid w:val="00C03B8C"/>
    <w:rPr>
      <w:rFonts w:ascii="Times New Roman" w:hAnsi="Times New Roman" w:cs="Times New Roman"/>
      <w:b/>
      <w:bCs/>
      <w:spacing w:val="-10"/>
      <w:sz w:val="20"/>
      <w:szCs w:val="20"/>
    </w:rPr>
  </w:style>
  <w:style w:type="character" w:customStyle="1" w:styleId="FontStyle357">
    <w:name w:val="Font Style357"/>
    <w:uiPriority w:val="99"/>
    <w:rsid w:val="00C03B8C"/>
    <w:rPr>
      <w:rFonts w:ascii="Times New Roman" w:hAnsi="Times New Roman" w:cs="Times New Roman"/>
      <w:b/>
      <w:bCs/>
      <w:spacing w:val="-10"/>
      <w:sz w:val="22"/>
      <w:szCs w:val="22"/>
    </w:rPr>
  </w:style>
  <w:style w:type="paragraph" w:customStyle="1" w:styleId="Style67">
    <w:name w:val="Style67"/>
    <w:basedOn w:val="Normal"/>
    <w:uiPriority w:val="99"/>
    <w:qFormat/>
    <w:rsid w:val="00C03B8C"/>
    <w:pPr>
      <w:widowControl w:val="0"/>
      <w:autoSpaceDE w:val="0"/>
      <w:autoSpaceDN w:val="0"/>
      <w:adjustRightInd w:val="0"/>
      <w:spacing w:after="0" w:line="274" w:lineRule="exact"/>
      <w:jc w:val="both"/>
    </w:pPr>
    <w:rPr>
      <w:rFonts w:eastAsia="Times New Roman"/>
      <w:sz w:val="24"/>
    </w:rPr>
  </w:style>
  <w:style w:type="character" w:customStyle="1" w:styleId="FontStyle360">
    <w:name w:val="Font Style360"/>
    <w:uiPriority w:val="99"/>
    <w:rsid w:val="00C03B8C"/>
    <w:rPr>
      <w:rFonts w:ascii="Times New Roman" w:hAnsi="Times New Roman" w:cs="Times New Roman"/>
      <w:sz w:val="20"/>
      <w:szCs w:val="20"/>
    </w:rPr>
  </w:style>
  <w:style w:type="character" w:customStyle="1" w:styleId="FontStyle374">
    <w:name w:val="Font Style374"/>
    <w:uiPriority w:val="99"/>
    <w:rsid w:val="00C03B8C"/>
    <w:rPr>
      <w:rFonts w:ascii="Times New Roman" w:hAnsi="Times New Roman" w:cs="Times New Roman"/>
      <w:b/>
      <w:bCs/>
      <w:spacing w:val="-10"/>
      <w:sz w:val="22"/>
      <w:szCs w:val="22"/>
    </w:rPr>
  </w:style>
  <w:style w:type="paragraph" w:customStyle="1" w:styleId="Style300">
    <w:name w:val="Style30"/>
    <w:basedOn w:val="Normal"/>
    <w:uiPriority w:val="99"/>
    <w:qFormat/>
    <w:rsid w:val="00C03B8C"/>
    <w:pPr>
      <w:widowControl w:val="0"/>
      <w:autoSpaceDE w:val="0"/>
      <w:autoSpaceDN w:val="0"/>
      <w:adjustRightInd w:val="0"/>
      <w:spacing w:after="0" w:line="191" w:lineRule="exact"/>
      <w:jc w:val="both"/>
    </w:pPr>
    <w:rPr>
      <w:rFonts w:eastAsia="Times New Roman"/>
      <w:sz w:val="24"/>
    </w:rPr>
  </w:style>
  <w:style w:type="character" w:customStyle="1" w:styleId="FontStyle314">
    <w:name w:val="Font Style314"/>
    <w:uiPriority w:val="99"/>
    <w:rsid w:val="00C03B8C"/>
    <w:rPr>
      <w:rFonts w:ascii="Times New Roman" w:hAnsi="Times New Roman" w:cs="Times New Roman"/>
      <w:smallCaps/>
      <w:sz w:val="16"/>
      <w:szCs w:val="16"/>
    </w:rPr>
  </w:style>
  <w:style w:type="paragraph" w:customStyle="1" w:styleId="Style93">
    <w:name w:val="Style93"/>
    <w:basedOn w:val="Normal"/>
    <w:uiPriority w:val="99"/>
    <w:qFormat/>
    <w:rsid w:val="00C03B8C"/>
    <w:pPr>
      <w:widowControl w:val="0"/>
      <w:autoSpaceDE w:val="0"/>
      <w:autoSpaceDN w:val="0"/>
      <w:adjustRightInd w:val="0"/>
      <w:spacing w:after="0" w:line="229" w:lineRule="exact"/>
    </w:pPr>
    <w:rPr>
      <w:rFonts w:eastAsia="Times New Roman"/>
      <w:sz w:val="24"/>
    </w:rPr>
  </w:style>
  <w:style w:type="paragraph" w:customStyle="1" w:styleId="Style176">
    <w:name w:val="Style176"/>
    <w:basedOn w:val="Normal"/>
    <w:uiPriority w:val="99"/>
    <w:qFormat/>
    <w:rsid w:val="00C03B8C"/>
    <w:pPr>
      <w:widowControl w:val="0"/>
      <w:autoSpaceDE w:val="0"/>
      <w:autoSpaceDN w:val="0"/>
      <w:adjustRightInd w:val="0"/>
      <w:spacing w:after="0" w:line="207" w:lineRule="exact"/>
    </w:pPr>
    <w:rPr>
      <w:rFonts w:eastAsia="Times New Roman"/>
      <w:sz w:val="24"/>
    </w:rPr>
  </w:style>
  <w:style w:type="paragraph" w:customStyle="1" w:styleId="boldcitation">
    <w:name w:val="bold citation"/>
    <w:basedOn w:val="Normal"/>
    <w:qFormat/>
    <w:rsid w:val="00C03B8C"/>
    <w:pPr>
      <w:spacing w:after="0" w:line="240" w:lineRule="auto"/>
    </w:pPr>
    <w:rPr>
      <w:rFonts w:eastAsia="Times New Roman"/>
      <w:b/>
      <w:sz w:val="28"/>
      <w:u w:val="thick"/>
    </w:rPr>
  </w:style>
  <w:style w:type="character" w:customStyle="1" w:styleId="CardsCharCharChar">
    <w:name w:val="Cards Char Char Char"/>
    <w:rsid w:val="00C03B8C"/>
    <w:rPr>
      <w:szCs w:val="24"/>
      <w:lang w:val="en-US" w:eastAsia="en-US" w:bidi="ar-SA"/>
    </w:rPr>
  </w:style>
  <w:style w:type="character" w:customStyle="1" w:styleId="CardsCharCharCharChar">
    <w:name w:val="Cards Char Char Char Char"/>
    <w:rsid w:val="00C03B8C"/>
    <w:rPr>
      <w:szCs w:val="24"/>
      <w:lang w:val="en-US" w:eastAsia="en-US" w:bidi="ar-SA"/>
    </w:rPr>
  </w:style>
  <w:style w:type="paragraph" w:customStyle="1" w:styleId="NoSpacingCharCharChar">
    <w:name w:val="No Spacing Char Char Char"/>
    <w:next w:val="Normal"/>
    <w:qFormat/>
    <w:rsid w:val="00C03B8C"/>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qFormat/>
    <w:rsid w:val="00C03B8C"/>
    <w:pPr>
      <w:keepLines w:val="0"/>
      <w:pageBreakBefore w:val="0"/>
      <w:pBdr>
        <w:top w:val="none" w:sz="0" w:space="0" w:color="auto"/>
        <w:left w:val="none" w:sz="0" w:space="0" w:color="auto"/>
        <w:bottom w:val="none" w:sz="0" w:space="0" w:color="auto"/>
        <w:right w:val="none" w:sz="0" w:space="0" w:color="auto"/>
      </w:pBdr>
      <w:spacing w:before="0" w:line="240" w:lineRule="auto"/>
    </w:pPr>
    <w:rPr>
      <w:rFonts w:cs="Arial"/>
      <w:bCs/>
      <w:kern w:val="32"/>
      <w:sz w:val="28"/>
    </w:rPr>
  </w:style>
  <w:style w:type="character" w:customStyle="1" w:styleId="StyleTimesNewRoman">
    <w:name w:val="Style Times New Roman"/>
    <w:rsid w:val="00C03B8C"/>
    <w:rPr>
      <w:rFonts w:ascii="Garamond" w:hAnsi="Garamond"/>
    </w:rPr>
  </w:style>
  <w:style w:type="paragraph" w:customStyle="1" w:styleId="INDENTEDPARAGRAPH">
    <w:name w:val="INDENTED PARAGRAPH"/>
    <w:qFormat/>
    <w:rsid w:val="00C03B8C"/>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C03B8C"/>
  </w:style>
  <w:style w:type="paragraph" w:customStyle="1" w:styleId="TagChar1CharCharCharChar">
    <w:name w:val="Tag Char1 Char Char Char Char"/>
    <w:basedOn w:val="Normal"/>
    <w:qFormat/>
    <w:rsid w:val="00C03B8C"/>
    <w:pPr>
      <w:overflowPunct w:val="0"/>
      <w:autoSpaceDE w:val="0"/>
      <w:autoSpaceDN w:val="0"/>
      <w:adjustRightInd w:val="0"/>
      <w:spacing w:after="0" w:line="240" w:lineRule="auto"/>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qFormat/>
    <w:rsid w:val="00C03B8C"/>
    <w:pPr>
      <w:spacing w:after="0" w:line="240" w:lineRule="auto"/>
    </w:pPr>
    <w:rPr>
      <w:rFonts w:eastAsia="Times New Roman"/>
      <w:b/>
      <w:sz w:val="24"/>
    </w:rPr>
  </w:style>
  <w:style w:type="paragraph" w:customStyle="1" w:styleId="RepeatHeader0">
    <w:name w:val="Repeat Header"/>
    <w:basedOn w:val="HeaderDebate"/>
    <w:qFormat/>
    <w:rsid w:val="00C03B8C"/>
    <w:pPr>
      <w:jc w:val="center"/>
      <w:outlineLvl w:val="1"/>
    </w:pPr>
    <w:rPr>
      <w:rFonts w:eastAsia="Times New Roman"/>
      <w:b/>
      <w:sz w:val="48"/>
      <w:szCs w:val="48"/>
      <w:u w:val="words"/>
    </w:rPr>
  </w:style>
  <w:style w:type="character" w:customStyle="1" w:styleId="sectionsubtitle">
    <w:name w:val="sectionsubtitle"/>
    <w:basedOn w:val="DefaultParagraphFont"/>
    <w:rsid w:val="00C03B8C"/>
  </w:style>
  <w:style w:type="character" w:customStyle="1" w:styleId="EvidenceTag">
    <w:name w:val="Evidence Tag"/>
    <w:rsid w:val="00C03B8C"/>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C03B8C"/>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C03B8C"/>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C03B8C"/>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C03B8C"/>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C03B8C"/>
  </w:style>
  <w:style w:type="character" w:customStyle="1" w:styleId="StyleUnderlineUnderlineChar">
    <w:name w:val="Style Underline + Underline Char"/>
    <w:rsid w:val="00C03B8C"/>
    <w:rPr>
      <w:rFonts w:ascii="Trebuchet MS" w:hAnsi="Trebuchet MS"/>
      <w:szCs w:val="18"/>
      <w:u w:val="single"/>
      <w:lang w:val="en-US" w:eastAsia="en-US" w:bidi="ar-SA"/>
    </w:rPr>
  </w:style>
  <w:style w:type="paragraph" w:customStyle="1" w:styleId="UnderlineCards">
    <w:name w:val="Underline Cards"/>
    <w:basedOn w:val="Cards"/>
    <w:link w:val="UnderlineCardsChar"/>
    <w:qFormat/>
    <w:rsid w:val="00C03B8C"/>
    <w:pPr>
      <w:widowControl/>
      <w:ind w:left="288" w:right="0"/>
    </w:pPr>
    <w:rPr>
      <w:u w:val="thick"/>
    </w:rPr>
  </w:style>
  <w:style w:type="character" w:customStyle="1" w:styleId="UnderlineCardsChar">
    <w:name w:val="Underline Cards Char"/>
    <w:link w:val="UnderlineCards"/>
    <w:rsid w:val="00C03B8C"/>
    <w:rPr>
      <w:rFonts w:ascii="Times New Roman" w:eastAsia="Times New Roman" w:hAnsi="Times New Roman" w:cs="Times New Roman"/>
      <w:sz w:val="20"/>
      <w:szCs w:val="24"/>
      <w:u w:val="thick"/>
    </w:rPr>
  </w:style>
  <w:style w:type="character" w:customStyle="1" w:styleId="SmallCardsChar">
    <w:name w:val="Small Cards Char"/>
    <w:link w:val="SmallCards"/>
    <w:rsid w:val="00C03B8C"/>
    <w:rPr>
      <w:rFonts w:ascii="Calibri" w:eastAsia="Times New Roman" w:hAnsi="Calibri"/>
      <w:sz w:val="16"/>
      <w:szCs w:val="20"/>
    </w:rPr>
  </w:style>
  <w:style w:type="paragraph" w:customStyle="1" w:styleId="ReadingCites">
    <w:name w:val="Reading Cites"/>
    <w:basedOn w:val="Normal"/>
    <w:link w:val="ReadingCitesChar"/>
    <w:qFormat/>
    <w:rsid w:val="00C03B8C"/>
    <w:pPr>
      <w:spacing w:after="0" w:line="240" w:lineRule="auto"/>
    </w:pPr>
    <w:rPr>
      <w:rFonts w:eastAsia="Times New Roman"/>
      <w:b/>
      <w:szCs w:val="20"/>
    </w:rPr>
  </w:style>
  <w:style w:type="character" w:customStyle="1" w:styleId="ReadingCitesChar">
    <w:name w:val="Reading Cites Char"/>
    <w:link w:val="ReadingCites"/>
    <w:rsid w:val="00C03B8C"/>
    <w:rPr>
      <w:rFonts w:ascii="Calibri" w:eastAsia="Times New Roman" w:hAnsi="Calibri"/>
      <w:b/>
      <w:szCs w:val="20"/>
    </w:rPr>
  </w:style>
  <w:style w:type="paragraph" w:customStyle="1" w:styleId="ContentsHeading">
    <w:name w:val="Contents Heading"/>
    <w:basedOn w:val="Heading1"/>
    <w:next w:val="Normal"/>
    <w:qFormat/>
    <w:rsid w:val="00C03B8C"/>
    <w:pPr>
      <w:keepLines w:val="0"/>
      <w:pageBreakBefore w:val="0"/>
      <w:suppressLineNumbers/>
      <w:pBdr>
        <w:top w:val="none" w:sz="0" w:space="0" w:color="auto"/>
        <w:left w:val="none" w:sz="0" w:space="0" w:color="auto"/>
        <w:bottom w:val="none" w:sz="0" w:space="0" w:color="auto"/>
        <w:right w:val="none" w:sz="0" w:space="0" w:color="auto"/>
      </w:pBdr>
      <w:suppressAutoHyphens/>
      <w:spacing w:before="480" w:after="120" w:line="240" w:lineRule="auto"/>
      <w:jc w:val="left"/>
      <w:outlineLvl w:val="9"/>
    </w:pPr>
    <w:rPr>
      <w:rFonts w:eastAsia="Lucida Sans Unicode" w:cs="Tahoma"/>
      <w:bCs/>
      <w:sz w:val="24"/>
      <w:lang w:eastAsia="ar-SA"/>
    </w:rPr>
  </w:style>
  <w:style w:type="paragraph" w:customStyle="1" w:styleId="links">
    <w:name w:val="links"/>
    <w:basedOn w:val="Normal"/>
    <w:qFormat/>
    <w:rsid w:val="00C03B8C"/>
    <w:pPr>
      <w:spacing w:before="100" w:beforeAutospacing="1" w:after="100" w:afterAutospacing="1" w:line="240" w:lineRule="auto"/>
    </w:pPr>
    <w:rPr>
      <w:rFonts w:eastAsia="Times New Roman"/>
    </w:rPr>
  </w:style>
  <w:style w:type="character" w:customStyle="1" w:styleId="CharacterStyle8">
    <w:name w:val="Character Style 8"/>
    <w:rsid w:val="00C03B8C"/>
    <w:rPr>
      <w:sz w:val="22"/>
      <w:szCs w:val="22"/>
    </w:rPr>
  </w:style>
  <w:style w:type="paragraph" w:customStyle="1" w:styleId="Style110">
    <w:name w:val="Style 11"/>
    <w:qFormat/>
    <w:rsid w:val="00C03B8C"/>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qFormat/>
    <w:rsid w:val="00C03B8C"/>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C03B8C"/>
    <w:rPr>
      <w:rFonts w:ascii="Arial Narrow" w:hAnsi="Arial Narrow"/>
      <w:color w:val="000000"/>
      <w:sz w:val="22"/>
      <w:szCs w:val="22"/>
      <w:u w:val="single"/>
      <w:lang w:val="en-US" w:eastAsia="en-US" w:bidi="ar-SA"/>
    </w:rPr>
  </w:style>
  <w:style w:type="character" w:customStyle="1" w:styleId="CardText1Char1">
    <w:name w:val="Card Text 1 Char1"/>
    <w:rsid w:val="00C03B8C"/>
    <w:rPr>
      <w:rFonts w:ascii="Arial Narrow" w:hAnsi="Arial Narrow"/>
      <w:color w:val="000000"/>
      <w:sz w:val="22"/>
      <w:szCs w:val="22"/>
      <w:u w:val="single"/>
      <w:lang w:val="en-US" w:eastAsia="en-US" w:bidi="ar-SA"/>
    </w:rPr>
  </w:style>
  <w:style w:type="paragraph" w:customStyle="1" w:styleId="Style52">
    <w:name w:val="Style 5"/>
    <w:qFormat/>
    <w:rsid w:val="00C03B8C"/>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C03B8C"/>
    <w:rPr>
      <w:rFonts w:ascii="Times New Roman" w:eastAsia="Times" w:hAnsi="Times New Roman" w:cs="Arial"/>
      <w:b/>
      <w:bCs/>
      <w:iCs/>
      <w:noProof/>
      <w:sz w:val="24"/>
      <w:szCs w:val="24"/>
      <w:u w:val="single"/>
      <w:lang w:val="en-US" w:eastAsia="en-US" w:bidi="ar-SA"/>
    </w:rPr>
  </w:style>
  <w:style w:type="character" w:customStyle="1" w:styleId="arttitle1">
    <w:name w:val="arttitle1"/>
    <w:rsid w:val="00C03B8C"/>
    <w:rPr>
      <w:b/>
      <w:bCs/>
      <w:color w:val="695B54"/>
    </w:rPr>
  </w:style>
  <w:style w:type="paragraph" w:customStyle="1" w:styleId="Heading11">
    <w:name w:val="Heading 11"/>
    <w:basedOn w:val="Normal"/>
    <w:next w:val="Normal"/>
    <w:qFormat/>
    <w:rsid w:val="00C03B8C"/>
    <w:pPr>
      <w:keepNext/>
      <w:widowControl w:val="0"/>
      <w:suppressAutoHyphens/>
      <w:spacing w:after="0" w:line="240" w:lineRule="auto"/>
      <w:jc w:val="center"/>
    </w:pPr>
    <w:rPr>
      <w:rFonts w:eastAsia="Tahoma"/>
      <w:b/>
      <w:sz w:val="48"/>
      <w:szCs w:val="32"/>
      <w:u w:val="single"/>
    </w:rPr>
  </w:style>
  <w:style w:type="paragraph" w:customStyle="1" w:styleId="TextHeading">
    <w:name w:val="Text Heading"/>
    <w:basedOn w:val="Heading3"/>
    <w:qFormat/>
    <w:rsid w:val="00C03B8C"/>
    <w:pPr>
      <w:keepLines w:val="0"/>
      <w:pageBreakBefore w:val="0"/>
      <w:spacing w:before="0" w:line="240" w:lineRule="auto"/>
      <w:jc w:val="left"/>
    </w:pPr>
    <w:rPr>
      <w:rFonts w:eastAsia="Times New Roman" w:cs="Arial"/>
      <w:sz w:val="22"/>
      <w:szCs w:val="26"/>
    </w:rPr>
  </w:style>
  <w:style w:type="character" w:customStyle="1" w:styleId="TextHeadingChar">
    <w:name w:val="Text Heading Char"/>
    <w:rsid w:val="00C03B8C"/>
    <w:rPr>
      <w:rFonts w:cs="Arial"/>
      <w:b/>
      <w:bCs/>
      <w:sz w:val="22"/>
      <w:szCs w:val="26"/>
      <w:u w:val="single"/>
      <w:lang w:val="en-US" w:eastAsia="en-US" w:bidi="ar-SA"/>
    </w:rPr>
  </w:style>
  <w:style w:type="character" w:customStyle="1" w:styleId="FootnoteCharacters">
    <w:name w:val="Footnote Characters"/>
    <w:rsid w:val="00C03B8C"/>
    <w:rPr>
      <w:vertAlign w:val="superscript"/>
    </w:rPr>
  </w:style>
  <w:style w:type="paragraph" w:customStyle="1" w:styleId="StyleHeading1BlockTitleHeading1Char1ALEXHeadingBrief-He2">
    <w:name w:val="Style Heading 1Block TitleHeading 1 Char1ALEXHeadingBrief - He...2"/>
    <w:basedOn w:val="Heading1"/>
    <w:autoRedefine/>
    <w:qFormat/>
    <w:rsid w:val="00C03B8C"/>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line="240" w:lineRule="auto"/>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qFormat/>
    <w:rsid w:val="00C03B8C"/>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line="240" w:lineRule="auto"/>
    </w:pPr>
    <w:rPr>
      <w:rFonts w:ascii="Bell MT" w:eastAsia="Calibri" w:hAnsi="Bell MT" w:cs="Times New Roman"/>
      <w:color w:val="000000"/>
      <w:kern w:val="32"/>
      <w:sz w:val="36"/>
      <w:u w:val="single"/>
    </w:rPr>
  </w:style>
  <w:style w:type="paragraph" w:customStyle="1" w:styleId="TOC">
    <w:name w:val="TOC"/>
    <w:basedOn w:val="Heading1"/>
    <w:autoRedefine/>
    <w:qFormat/>
    <w:rsid w:val="00C03B8C"/>
    <w:pPr>
      <w:pageBreakBefore w:val="0"/>
      <w:pBdr>
        <w:top w:val="single" w:sz="12" w:space="1" w:color="auto"/>
        <w:left w:val="single" w:sz="12" w:space="4" w:color="auto"/>
        <w:bottom w:val="single" w:sz="12" w:space="1" w:color="auto"/>
        <w:right w:val="single" w:sz="12" w:space="4" w:color="auto"/>
      </w:pBdr>
      <w:spacing w:before="0" w:line="240" w:lineRule="auto"/>
    </w:pPr>
    <w:rPr>
      <w:rFonts w:ascii="Cambria" w:eastAsia="Times New Roman" w:hAnsi="Cambria" w:cs="Times New Roman"/>
      <w:caps/>
      <w:color w:val="345A8A"/>
      <w:sz w:val="20"/>
      <w:szCs w:val="40"/>
    </w:rPr>
  </w:style>
  <w:style w:type="paragraph" w:customStyle="1" w:styleId="DebateBody">
    <w:name w:val="Debate Body"/>
    <w:basedOn w:val="Normal"/>
    <w:qFormat/>
    <w:rsid w:val="00C03B8C"/>
    <w:pPr>
      <w:spacing w:after="0" w:line="240" w:lineRule="auto"/>
    </w:pPr>
    <w:rPr>
      <w:rFonts w:ascii="Cambria" w:eastAsia="Cambria" w:hAnsi="Cambria"/>
      <w:b/>
      <w:caps/>
      <w:sz w:val="24"/>
    </w:rPr>
  </w:style>
  <w:style w:type="paragraph" w:customStyle="1" w:styleId="StyleDebateBodyBefore12pt">
    <w:name w:val="Style Debate Body + Before:  12 pt"/>
    <w:basedOn w:val="Normal"/>
    <w:next w:val="Normal"/>
    <w:qFormat/>
    <w:rsid w:val="00C03B8C"/>
    <w:pPr>
      <w:spacing w:before="240" w:after="0" w:line="240" w:lineRule="auto"/>
    </w:pPr>
    <w:rPr>
      <w:rFonts w:ascii="Garamond" w:eastAsia="Times New Roman" w:hAnsi="Garamond"/>
      <w:bCs/>
      <w:szCs w:val="20"/>
    </w:rPr>
  </w:style>
  <w:style w:type="paragraph" w:customStyle="1" w:styleId="StyleDebateBodyBefore12pt1">
    <w:name w:val="Style Debate Body + Before:  12 pt1"/>
    <w:basedOn w:val="Normal"/>
    <w:qFormat/>
    <w:rsid w:val="00C03B8C"/>
    <w:pPr>
      <w:spacing w:before="240" w:after="0" w:line="240" w:lineRule="auto"/>
    </w:pPr>
    <w:rPr>
      <w:rFonts w:ascii="Garamond" w:eastAsia="Times New Roman" w:hAnsi="Garamond"/>
      <w:bCs/>
      <w:szCs w:val="20"/>
    </w:rPr>
  </w:style>
  <w:style w:type="paragraph" w:customStyle="1" w:styleId="PageNumber11">
    <w:name w:val="Page Number11"/>
    <w:basedOn w:val="Normal"/>
    <w:next w:val="Normal"/>
    <w:qFormat/>
    <w:rsid w:val="00C03B8C"/>
    <w:pPr>
      <w:spacing w:after="0" w:line="240" w:lineRule="auto"/>
    </w:pPr>
    <w:rPr>
      <w:rFonts w:eastAsia="Times New Roman"/>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
    <w:rsid w:val="00C03B8C"/>
    <w:rPr>
      <w:rFonts w:eastAsia="SimSun" w:cs="Arial"/>
      <w:b/>
      <w:bCs/>
      <w:iCs/>
      <w:sz w:val="24"/>
      <w:szCs w:val="28"/>
      <w:lang w:val="en-US" w:eastAsia="zh-CN" w:bidi="ar-SA"/>
    </w:rPr>
  </w:style>
  <w:style w:type="character" w:customStyle="1" w:styleId="Char31">
    <w:name w:val="Char31"/>
    <w:rsid w:val="00C03B8C"/>
    <w:rPr>
      <w:rFonts w:cs="Arial"/>
      <w:bCs/>
      <w:u w:val="thick"/>
      <w:lang w:val="en-US" w:eastAsia="en-US" w:bidi="ar-SA"/>
    </w:rPr>
  </w:style>
  <w:style w:type="paragraph" w:customStyle="1" w:styleId="StyleHeading1Centered">
    <w:name w:val="Style Heading 1 + Centered"/>
    <w:basedOn w:val="Heading1"/>
    <w:qFormat/>
    <w:rsid w:val="00C03B8C"/>
    <w:pPr>
      <w:keepLines w:val="0"/>
      <w:pageBreakBefore w:val="0"/>
      <w:pBdr>
        <w:top w:val="none" w:sz="0" w:space="0" w:color="auto"/>
        <w:left w:val="none" w:sz="0" w:space="0" w:color="auto"/>
        <w:bottom w:val="none" w:sz="0" w:space="0" w:color="auto"/>
        <w:right w:val="none" w:sz="0" w:space="0" w:color="auto"/>
      </w:pBdr>
      <w:spacing w:before="480" w:after="60" w:line="240" w:lineRule="auto"/>
    </w:pPr>
    <w:rPr>
      <w:rFonts w:eastAsia="Times New Roman" w:cs="Times New Roman"/>
      <w:bCs/>
      <w:kern w:val="32"/>
      <w:sz w:val="24"/>
      <w:szCs w:val="20"/>
      <w:u w:val="single"/>
    </w:rPr>
  </w:style>
  <w:style w:type="paragraph" w:customStyle="1" w:styleId="StyleHeading1Centered1">
    <w:name w:val="Style Heading 1 + Centered1"/>
    <w:basedOn w:val="Heading1"/>
    <w:qFormat/>
    <w:rsid w:val="00C03B8C"/>
    <w:pPr>
      <w:keepLines w:val="0"/>
      <w:pageBreakBefore w:val="0"/>
      <w:pBdr>
        <w:top w:val="none" w:sz="0" w:space="0" w:color="auto"/>
        <w:left w:val="none" w:sz="0" w:space="0" w:color="auto"/>
        <w:bottom w:val="none" w:sz="0" w:space="0" w:color="auto"/>
        <w:right w:val="none" w:sz="0" w:space="0" w:color="auto"/>
      </w:pBdr>
      <w:spacing w:before="480" w:after="60" w:line="240" w:lineRule="auto"/>
    </w:pPr>
    <w:rPr>
      <w:rFonts w:eastAsia="Times New Roman" w:cs="Times New Roman"/>
      <w:bCs/>
      <w:kern w:val="32"/>
      <w:sz w:val="24"/>
      <w:szCs w:val="20"/>
      <w:u w:val="single"/>
    </w:rPr>
  </w:style>
  <w:style w:type="paragraph" w:customStyle="1" w:styleId="StyleHeading1Centered2">
    <w:name w:val="Style Heading 1 + Centered2"/>
    <w:basedOn w:val="Heading1"/>
    <w:next w:val="StyleHeading1Centered"/>
    <w:qFormat/>
    <w:rsid w:val="00C03B8C"/>
    <w:pPr>
      <w:keepLines w:val="0"/>
      <w:pageBreakBefore w:val="0"/>
      <w:pBdr>
        <w:top w:val="none" w:sz="0" w:space="0" w:color="auto"/>
        <w:left w:val="none" w:sz="0" w:space="0" w:color="auto"/>
        <w:bottom w:val="none" w:sz="0" w:space="0" w:color="auto"/>
        <w:right w:val="none" w:sz="0" w:space="0" w:color="auto"/>
      </w:pBdr>
      <w:spacing w:before="480" w:after="60" w:line="240" w:lineRule="auto"/>
    </w:pPr>
    <w:rPr>
      <w:rFonts w:eastAsia="Times New Roman" w:cs="Times New Roman"/>
      <w:bCs/>
      <w:kern w:val="32"/>
      <w:sz w:val="24"/>
      <w:szCs w:val="20"/>
      <w:u w:val="single"/>
    </w:rPr>
  </w:style>
  <w:style w:type="paragraph" w:styleId="TOAHeading">
    <w:name w:val="toa heading"/>
    <w:basedOn w:val="Normal"/>
    <w:next w:val="Normal"/>
    <w:rsid w:val="00C03B8C"/>
    <w:pPr>
      <w:spacing w:before="120" w:after="0" w:line="240" w:lineRule="auto"/>
    </w:pPr>
    <w:rPr>
      <w:rFonts w:eastAsia="Times New Roman"/>
    </w:rPr>
  </w:style>
  <w:style w:type="character" w:customStyle="1" w:styleId="underliningChar3">
    <w:name w:val="underlining Char"/>
    <w:rsid w:val="00C03B8C"/>
    <w:rPr>
      <w:b/>
      <w:szCs w:val="24"/>
      <w:u w:val="single"/>
      <w:lang w:val="en-US" w:eastAsia="en-US" w:bidi="ar-SA"/>
    </w:rPr>
  </w:style>
  <w:style w:type="character" w:customStyle="1" w:styleId="notreadChar">
    <w:name w:val="not read Char"/>
    <w:rsid w:val="00C03B8C"/>
    <w:rPr>
      <w:sz w:val="18"/>
      <w:szCs w:val="24"/>
      <w:lang w:val="en-US" w:eastAsia="en-US" w:bidi="ar-SA"/>
    </w:rPr>
  </w:style>
  <w:style w:type="paragraph" w:customStyle="1" w:styleId="StyleStrong10ptNotBold">
    <w:name w:val="Style Strong + 10 pt Not Bold"/>
    <w:basedOn w:val="Normal"/>
    <w:autoRedefine/>
    <w:qFormat/>
    <w:rsid w:val="00C03B8C"/>
    <w:pPr>
      <w:spacing w:after="0" w:line="240" w:lineRule="auto"/>
      <w:ind w:left="720" w:hanging="360"/>
    </w:pPr>
    <w:rPr>
      <w:rFonts w:eastAsia="Times New Roman"/>
      <w:sz w:val="26"/>
      <w:szCs w:val="26"/>
    </w:rPr>
  </w:style>
  <w:style w:type="character" w:customStyle="1" w:styleId="smallCharChar0">
    <w:name w:val="small Char Char"/>
    <w:rsid w:val="00C03B8C"/>
    <w:rPr>
      <w:rFonts w:ascii="Times New Roman" w:eastAsia="Times New Roman" w:hAnsi="Times New Roman" w:cs="Times New Roman"/>
      <w:sz w:val="12"/>
      <w:szCs w:val="16"/>
    </w:rPr>
  </w:style>
  <w:style w:type="character" w:customStyle="1" w:styleId="Undlerine">
    <w:name w:val="Undlerine"/>
    <w:qFormat/>
    <w:rsid w:val="00C03B8C"/>
    <w:rPr>
      <w:rFonts w:ascii="Times New Roman" w:hAnsi="Times New Roman"/>
      <w:w w:val="110"/>
      <w:sz w:val="20"/>
      <w:szCs w:val="20"/>
      <w:u w:val="single"/>
      <w:bdr w:val="none" w:sz="0" w:space="0" w:color="auto"/>
      <w:lang w:bidi="he-IL"/>
    </w:rPr>
  </w:style>
  <w:style w:type="character" w:customStyle="1" w:styleId="Boxes">
    <w:name w:val="Boxes"/>
    <w:qFormat/>
    <w:rsid w:val="00C03B8C"/>
    <w:rPr>
      <w:rFonts w:ascii="Times New Roman" w:hAnsi="Times New Roman"/>
      <w:sz w:val="20"/>
      <w:u w:val="single"/>
      <w:bdr w:val="single" w:sz="4" w:space="0" w:color="auto"/>
    </w:rPr>
  </w:style>
  <w:style w:type="character" w:customStyle="1" w:styleId="tim">
    <w:name w:val="tim"/>
    <w:qFormat/>
    <w:rsid w:val="00C03B8C"/>
    <w:rPr>
      <w:rFonts w:ascii="Times New Roman" w:hAnsi="Times New Roman"/>
      <w:sz w:val="20"/>
      <w:u w:val="single"/>
    </w:rPr>
  </w:style>
  <w:style w:type="character" w:customStyle="1" w:styleId="hl">
    <w:name w:val="hl"/>
    <w:basedOn w:val="DefaultParagraphFont"/>
    <w:rsid w:val="00C03B8C"/>
  </w:style>
  <w:style w:type="character" w:customStyle="1" w:styleId="clock1">
    <w:name w:val="clock1"/>
    <w:rsid w:val="00C03B8C"/>
    <w:rPr>
      <w:color w:val="B51B1B"/>
    </w:rPr>
  </w:style>
  <w:style w:type="character" w:customStyle="1" w:styleId="smallChar10">
    <w:name w:val="small Char1"/>
    <w:rsid w:val="00C03B8C"/>
    <w:rPr>
      <w:sz w:val="12"/>
      <w:szCs w:val="16"/>
      <w:lang w:val="en-US" w:eastAsia="en-US" w:bidi="ar-SA"/>
    </w:rPr>
  </w:style>
  <w:style w:type="character" w:customStyle="1" w:styleId="SmallCardsCharChar">
    <w:name w:val="Small Cards Char Char"/>
    <w:rsid w:val="00C03B8C"/>
    <w:rPr>
      <w:sz w:val="14"/>
      <w:szCs w:val="24"/>
      <w:lang w:val="en-US" w:eastAsia="en-US" w:bidi="ar-SA"/>
    </w:rPr>
  </w:style>
  <w:style w:type="paragraph" w:customStyle="1" w:styleId="NormalCards">
    <w:name w:val="Normal Cards"/>
    <w:basedOn w:val="Normal"/>
    <w:qFormat/>
    <w:rsid w:val="00C03B8C"/>
    <w:pPr>
      <w:spacing w:after="0" w:line="240" w:lineRule="auto"/>
      <w:ind w:left="288"/>
    </w:pPr>
    <w:rPr>
      <w:rFonts w:eastAsia="Times New Roman"/>
    </w:rPr>
  </w:style>
  <w:style w:type="character" w:customStyle="1" w:styleId="iniciales">
    <w:name w:val="iniciales"/>
    <w:basedOn w:val="DefaultParagraphFont"/>
    <w:rsid w:val="00C03B8C"/>
  </w:style>
  <w:style w:type="character" w:customStyle="1" w:styleId="Style10ptBoldUnderline">
    <w:name w:val="Style 10 pt Bold Underline"/>
    <w:rsid w:val="00C03B8C"/>
    <w:rPr>
      <w:b/>
      <w:bCs/>
      <w:sz w:val="20"/>
      <w:u w:val="single"/>
    </w:rPr>
  </w:style>
  <w:style w:type="paragraph" w:customStyle="1" w:styleId="outdent">
    <w:name w:val="outdent"/>
    <w:basedOn w:val="Normal"/>
    <w:qFormat/>
    <w:rsid w:val="00C03B8C"/>
    <w:pPr>
      <w:spacing w:before="100" w:beforeAutospacing="1" w:after="100" w:afterAutospacing="1" w:line="240" w:lineRule="auto"/>
    </w:pPr>
    <w:rPr>
      <w:rFonts w:ascii="Arial Unicode MS" w:eastAsia="Arial Unicode MS" w:hAnsi="Arial Unicode MS" w:cs="Arial Unicode MS"/>
      <w:sz w:val="24"/>
    </w:rPr>
  </w:style>
  <w:style w:type="paragraph" w:customStyle="1" w:styleId="lexique">
    <w:name w:val="lexique"/>
    <w:basedOn w:val="Normal"/>
    <w:qFormat/>
    <w:rsid w:val="00C03B8C"/>
    <w:pPr>
      <w:spacing w:before="100" w:beforeAutospacing="1" w:after="100" w:afterAutospacing="1" w:line="240" w:lineRule="auto"/>
    </w:pPr>
    <w:rPr>
      <w:rFonts w:eastAsia="Times New Roman"/>
      <w:sz w:val="24"/>
    </w:rPr>
  </w:style>
  <w:style w:type="paragraph" w:customStyle="1" w:styleId="bulletfollow">
    <w:name w:val="bulletfollow"/>
    <w:basedOn w:val="Normal"/>
    <w:qFormat/>
    <w:rsid w:val="00C03B8C"/>
    <w:pPr>
      <w:spacing w:before="100" w:beforeAutospacing="1" w:after="100" w:afterAutospacing="1" w:line="240" w:lineRule="auto"/>
    </w:pPr>
    <w:rPr>
      <w:rFonts w:eastAsia="Times New Roman"/>
      <w:sz w:val="24"/>
    </w:rPr>
  </w:style>
  <w:style w:type="paragraph" w:customStyle="1" w:styleId="bulleted">
    <w:name w:val="bulleted"/>
    <w:basedOn w:val="Normal"/>
    <w:qFormat/>
    <w:rsid w:val="00C03B8C"/>
    <w:pPr>
      <w:spacing w:before="100" w:beforeAutospacing="1" w:after="100" w:afterAutospacing="1" w:line="240" w:lineRule="auto"/>
    </w:pPr>
    <w:rPr>
      <w:rFonts w:eastAsia="Times New Roman"/>
      <w:sz w:val="24"/>
    </w:rPr>
  </w:style>
  <w:style w:type="character" w:customStyle="1" w:styleId="UnderlineCardsCharChar">
    <w:name w:val="Underline Cards Char Char"/>
    <w:rsid w:val="00C03B8C"/>
    <w:rPr>
      <w:rFonts w:eastAsia="SimSun"/>
      <w:szCs w:val="24"/>
      <w:u w:val="thick"/>
      <w:lang w:val="en-US" w:eastAsia="en-US" w:bidi="ar-SA"/>
    </w:rPr>
  </w:style>
  <w:style w:type="paragraph" w:customStyle="1" w:styleId="authorgroup">
    <w:name w:val="authorgroup"/>
    <w:basedOn w:val="Normal"/>
    <w:qFormat/>
    <w:rsid w:val="00C03B8C"/>
    <w:pPr>
      <w:spacing w:before="100" w:beforeAutospacing="1" w:after="100" w:afterAutospacing="1" w:line="240" w:lineRule="auto"/>
    </w:pPr>
    <w:rPr>
      <w:rFonts w:eastAsia="Calibri"/>
      <w:sz w:val="24"/>
    </w:rPr>
  </w:style>
  <w:style w:type="paragraph" w:customStyle="1" w:styleId="affiliation1">
    <w:name w:val="affiliation1"/>
    <w:basedOn w:val="Normal"/>
    <w:qFormat/>
    <w:rsid w:val="00C03B8C"/>
    <w:pPr>
      <w:spacing w:before="100" w:beforeAutospacing="1" w:after="100" w:afterAutospacing="1" w:line="240" w:lineRule="auto"/>
    </w:pPr>
    <w:rPr>
      <w:rFonts w:eastAsia="Calibri"/>
      <w:sz w:val="24"/>
    </w:rPr>
  </w:style>
  <w:style w:type="character" w:customStyle="1" w:styleId="smallcapitals">
    <w:name w:val="smallcapitals"/>
    <w:basedOn w:val="DefaultParagraphFont"/>
    <w:rsid w:val="00C03B8C"/>
  </w:style>
  <w:style w:type="character" w:customStyle="1" w:styleId="number0">
    <w:name w:val="number"/>
    <w:basedOn w:val="DefaultParagraphFont"/>
    <w:rsid w:val="00C03B8C"/>
  </w:style>
  <w:style w:type="character" w:customStyle="1" w:styleId="articlebody1">
    <w:name w:val="articlebody1"/>
    <w:rsid w:val="00C03B8C"/>
  </w:style>
  <w:style w:type="character" w:customStyle="1" w:styleId="small1">
    <w:name w:val="small1"/>
    <w:rsid w:val="00C03B8C"/>
  </w:style>
  <w:style w:type="character" w:customStyle="1" w:styleId="AuthorDateChar1">
    <w:name w:val="Author/Date Char1"/>
    <w:rsid w:val="00C03B8C"/>
    <w:rPr>
      <w:rFonts w:ascii="Calibri" w:eastAsia="Times New Roman" w:hAnsi="Calibri" w:cs="Calibri"/>
      <w:b/>
      <w:sz w:val="24"/>
      <w:szCs w:val="24"/>
      <w:u w:val="single"/>
    </w:rPr>
  </w:style>
  <w:style w:type="character" w:customStyle="1" w:styleId="Normal30">
    <w:name w:val="Normal3"/>
    <w:basedOn w:val="DefaultParagraphFont"/>
    <w:rsid w:val="00C03B8C"/>
  </w:style>
  <w:style w:type="paragraph" w:customStyle="1" w:styleId="Heading12">
    <w:name w:val="Heading 12"/>
    <w:basedOn w:val="Normal"/>
    <w:next w:val="Normal"/>
    <w:qFormat/>
    <w:rsid w:val="00C03B8C"/>
    <w:pPr>
      <w:keepNext/>
      <w:widowControl w:val="0"/>
      <w:suppressAutoHyphens/>
      <w:spacing w:after="0" w:line="240" w:lineRule="auto"/>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C03B8C"/>
  </w:style>
  <w:style w:type="character" w:customStyle="1" w:styleId="m-3583723223135346788gmail-styleunderline">
    <w:name w:val="m_-3583723223135346788gmail-styleunderline"/>
    <w:basedOn w:val="DefaultParagraphFont"/>
    <w:rsid w:val="00C03B8C"/>
  </w:style>
  <w:style w:type="character" w:customStyle="1" w:styleId="CardsFont6ptChar5">
    <w:name w:val="Cards + Font: 6 pt Char5"/>
    <w:basedOn w:val="DefaultParagraphFont"/>
    <w:locked/>
    <w:rsid w:val="00C03B8C"/>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C03B8C"/>
  </w:style>
  <w:style w:type="character" w:customStyle="1" w:styleId="m-1146133537900874914m-2819420093854639792gmail-styleunderline">
    <w:name w:val="m_-1146133537900874914m_-2819420093854639792gmail-styleunderline"/>
    <w:basedOn w:val="DefaultParagraphFont"/>
    <w:rsid w:val="00C03B8C"/>
  </w:style>
  <w:style w:type="character" w:customStyle="1" w:styleId="m-7954869243461233974gmail-styleunderline">
    <w:name w:val="m_-7954869243461233974gmail-styleunderline"/>
    <w:basedOn w:val="DefaultParagraphFont"/>
    <w:rsid w:val="00C03B8C"/>
  </w:style>
  <w:style w:type="character" w:customStyle="1" w:styleId="m5577519854659992616gmail-styleunderline">
    <w:name w:val="m_5577519854659992616gmail-styleunderline"/>
    <w:basedOn w:val="DefaultParagraphFont"/>
    <w:rsid w:val="00C03B8C"/>
  </w:style>
  <w:style w:type="character" w:customStyle="1" w:styleId="latin24compacttimestamp-2v7xiq">
    <w:name w:val="latin24compacttimestamp-2v7xiq"/>
    <w:basedOn w:val="DefaultParagraphFont"/>
    <w:rsid w:val="00C03B8C"/>
  </w:style>
  <w:style w:type="character" w:customStyle="1" w:styleId="article-classifiergap">
    <w:name w:val="article-classifier__gap"/>
    <w:basedOn w:val="DefaultParagraphFont"/>
    <w:rsid w:val="00C03B8C"/>
  </w:style>
  <w:style w:type="character" w:customStyle="1" w:styleId="y2iqfc">
    <w:name w:val="y2iqfc"/>
    <w:basedOn w:val="DefaultParagraphFont"/>
    <w:rsid w:val="00C03B8C"/>
  </w:style>
  <w:style w:type="character" w:customStyle="1" w:styleId="edited-3sfazf">
    <w:name w:val="edited-3sfazf"/>
    <w:basedOn w:val="DefaultParagraphFont"/>
    <w:rsid w:val="00C03B8C"/>
  </w:style>
  <w:style w:type="character" w:customStyle="1" w:styleId="xn-money">
    <w:name w:val="xn-money"/>
    <w:basedOn w:val="DefaultParagraphFont"/>
    <w:rsid w:val="00C03B8C"/>
  </w:style>
  <w:style w:type="character" w:customStyle="1" w:styleId="word">
    <w:name w:val="word"/>
    <w:basedOn w:val="DefaultParagraphFont"/>
    <w:rsid w:val="00C03B8C"/>
  </w:style>
  <w:style w:type="character" w:customStyle="1" w:styleId="whitespace">
    <w:name w:val="whitespace"/>
    <w:basedOn w:val="DefaultParagraphFont"/>
    <w:rsid w:val="00C03B8C"/>
  </w:style>
  <w:style w:type="character" w:customStyle="1" w:styleId="ssbf">
    <w:name w:val="ss_bf"/>
    <w:basedOn w:val="DefaultParagraphFont"/>
    <w:rsid w:val="00C03B8C"/>
  </w:style>
  <w:style w:type="character" w:customStyle="1" w:styleId="external-linklast-word">
    <w:name w:val="external-link__last-word"/>
    <w:basedOn w:val="DefaultParagraphFont"/>
    <w:rsid w:val="00C03B8C"/>
  </w:style>
  <w:style w:type="paragraph" w:customStyle="1" w:styleId="field-item">
    <w:name w:val="field-item"/>
    <w:basedOn w:val="Normal"/>
    <w:qFormat/>
    <w:rsid w:val="00C03B8C"/>
    <w:pPr>
      <w:spacing w:before="100" w:beforeAutospacing="1" w:after="100" w:afterAutospacing="1" w:line="240" w:lineRule="auto"/>
    </w:pPr>
    <w:rPr>
      <w:rFonts w:ascii="Times New Roman" w:eastAsia="Times New Roman" w:hAnsi="Times New Roman" w:cs="Times New Roman"/>
      <w:sz w:val="24"/>
    </w:rPr>
  </w:style>
  <w:style w:type="paragraph" w:customStyle="1" w:styleId="Emphasis0">
    <w:name w:val="!!_Emphasis"/>
    <w:basedOn w:val="Normal"/>
    <w:uiPriority w:val="20"/>
    <w:qFormat/>
    <w:rsid w:val="00C03B8C"/>
    <w:pPr>
      <w:pBdr>
        <w:top w:val="single" w:sz="4" w:space="0" w:color="auto"/>
        <w:left w:val="single" w:sz="4" w:space="0" w:color="auto"/>
        <w:bottom w:val="single" w:sz="4" w:space="0" w:color="auto"/>
        <w:right w:val="single" w:sz="4" w:space="0" w:color="auto"/>
      </w:pBdr>
      <w:spacing w:after="0" w:line="254" w:lineRule="auto"/>
      <w:ind w:left="720"/>
    </w:pPr>
    <w:rPr>
      <w:rFonts w:ascii="Arial" w:hAnsi="Arial" w:cs="Arial"/>
      <w:b/>
      <w:iCs/>
      <w:sz w:val="16"/>
      <w:u w:val="single"/>
    </w:rPr>
  </w:style>
  <w:style w:type="paragraph" w:customStyle="1" w:styleId="cardbody0">
    <w:name w:val="cardbody"/>
    <w:basedOn w:val="Normal"/>
    <w:qFormat/>
    <w:rsid w:val="00C03B8C"/>
    <w:pPr>
      <w:spacing w:before="100" w:beforeAutospacing="1" w:after="100" w:afterAutospacing="1" w:line="240" w:lineRule="auto"/>
    </w:pPr>
    <w:rPr>
      <w:rFonts w:ascii="Times New Roman" w:eastAsia="Times New Roman" w:hAnsi="Times New Roman" w:cs="Times New Roman"/>
      <w:sz w:val="16"/>
    </w:rPr>
  </w:style>
  <w:style w:type="character" w:customStyle="1" w:styleId="m3927583548876471061gmail-style13ptbold">
    <w:name w:val="m_3927583548876471061gmail-style13ptbold"/>
    <w:basedOn w:val="DefaultParagraphFont"/>
    <w:rsid w:val="00C03B8C"/>
  </w:style>
  <w:style w:type="character" w:customStyle="1" w:styleId="m3927583548876471061gmail-styleunderline">
    <w:name w:val="m_3927583548876471061gmail-styleunderline"/>
    <w:basedOn w:val="DefaultParagraphFont"/>
    <w:rsid w:val="00C03B8C"/>
  </w:style>
  <w:style w:type="character" w:customStyle="1" w:styleId="m3927583548876471061gmail-msohyperlink">
    <w:name w:val="m_3927583548876471061gmail-msohyperlink"/>
    <w:basedOn w:val="DefaultParagraphFont"/>
    <w:rsid w:val="00C03B8C"/>
  </w:style>
  <w:style w:type="character" w:customStyle="1" w:styleId="n-util-visually-hidden">
    <w:name w:val="n-util-visually-hidden"/>
    <w:basedOn w:val="DefaultParagraphFont"/>
    <w:rsid w:val="00C03B8C"/>
  </w:style>
  <w:style w:type="paragraph" w:customStyle="1" w:styleId="suggested-readssubheading">
    <w:name w:val="suggested-reads__subheading"/>
    <w:basedOn w:val="Normal"/>
    <w:rsid w:val="00C03B8C"/>
    <w:pPr>
      <w:spacing w:before="100" w:beforeAutospacing="1" w:after="100" w:afterAutospacing="1" w:line="240" w:lineRule="auto"/>
    </w:pPr>
    <w:rPr>
      <w:rFonts w:ascii="Times New Roman" w:eastAsia="Times New Roman" w:hAnsi="Times New Roman" w:cs="Arial"/>
      <w:sz w:val="24"/>
    </w:rPr>
  </w:style>
  <w:style w:type="character" w:customStyle="1" w:styleId="cardclassifier-gap">
    <w:name w:val="card__classifier-gap"/>
    <w:basedOn w:val="DefaultParagraphFont"/>
    <w:rsid w:val="00C03B8C"/>
  </w:style>
  <w:style w:type="paragraph" w:customStyle="1" w:styleId="suggested-readslist-itemsubheading">
    <w:name w:val="suggested-reads__list-item__subheading"/>
    <w:basedOn w:val="Normal"/>
    <w:rsid w:val="00C03B8C"/>
    <w:pPr>
      <w:spacing w:before="100" w:beforeAutospacing="1" w:after="100" w:afterAutospacing="1" w:line="240" w:lineRule="auto"/>
    </w:pPr>
    <w:rPr>
      <w:rFonts w:ascii="Times New Roman" w:eastAsia="Times New Roman" w:hAnsi="Times New Roman" w:cs="Arial"/>
      <w:sz w:val="24"/>
    </w:rPr>
  </w:style>
  <w:style w:type="character" w:customStyle="1" w:styleId="m400377485754071043gmail-style13ptbold">
    <w:name w:val="m_400377485754071043gmail-style13ptbold"/>
    <w:basedOn w:val="DefaultParagraphFont"/>
    <w:rsid w:val="00C03B8C"/>
  </w:style>
  <w:style w:type="character" w:customStyle="1" w:styleId="m-4799866747027741266gmail-style13ptbold">
    <w:name w:val="m_-4799866747027741266gmail-style13ptbold"/>
    <w:basedOn w:val="DefaultParagraphFont"/>
    <w:rsid w:val="00C03B8C"/>
  </w:style>
  <w:style w:type="character" w:customStyle="1" w:styleId="m-4799866747027741266gmail-apple-converted-space">
    <w:name w:val="m_-4799866747027741266gmail-apple-converted-space"/>
    <w:basedOn w:val="DefaultParagraphFont"/>
    <w:rsid w:val="00C03B8C"/>
  </w:style>
  <w:style w:type="character" w:customStyle="1" w:styleId="m-4799866747027741266gmail-m3965771245576658108gmail-styleunderline">
    <w:name w:val="m_-4799866747027741266gmail-m3965771245576658108gmail-styleunderline"/>
    <w:basedOn w:val="DefaultParagraphFont"/>
    <w:rsid w:val="00C03B8C"/>
  </w:style>
  <w:style w:type="character" w:customStyle="1" w:styleId="StyleStyleBoldUnderlineUnderlineStyleapple-style-span6pt">
    <w:name w:val="Style Style Bold UnderlineUnderlineStyleapple-style-span + 6 pt..."/>
    <w:basedOn w:val="DefaultParagraphFont"/>
    <w:rsid w:val="00C03B8C"/>
    <w:rPr>
      <w:rFonts w:ascii="Georgia" w:hAnsi="Georgia"/>
      <w:b w:val="0"/>
      <w:bCs/>
      <w:sz w:val="24"/>
      <w:u w:val="single"/>
    </w:rPr>
  </w:style>
  <w:style w:type="paragraph" w:customStyle="1" w:styleId="ember-view">
    <w:name w:val="ember-view"/>
    <w:basedOn w:val="Normal"/>
    <w:rsid w:val="00C03B8C"/>
    <w:pPr>
      <w:spacing w:before="100" w:beforeAutospacing="1" w:after="100" w:afterAutospacing="1" w:line="240" w:lineRule="auto"/>
    </w:pPr>
    <w:rPr>
      <w:rFonts w:ascii="Times New Roman" w:eastAsia="Times New Roman" w:hAnsi="Times New Roman" w:cs="Arial"/>
      <w:sz w:val="16"/>
    </w:rPr>
  </w:style>
  <w:style w:type="paragraph" w:customStyle="1" w:styleId="first-text">
    <w:name w:val="first-text"/>
    <w:basedOn w:val="Normal"/>
    <w:rsid w:val="00C03B8C"/>
    <w:pPr>
      <w:spacing w:before="100" w:beforeAutospacing="1" w:after="100" w:afterAutospacing="1" w:line="240" w:lineRule="auto"/>
    </w:pPr>
    <w:rPr>
      <w:rFonts w:ascii="Times New Roman" w:eastAsia="Times New Roman" w:hAnsi="Times New Roman" w:cs="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978-3-319-41270-2_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ft.com/content/e33a6994-447e-11e8-93cf-67ac3a6482fd" TargetMode="External"/><Relationship Id="rId12" Type="http://schemas.openxmlformats.org/officeDocument/2006/relationships/hyperlink" Target="https://papers.ssrn.com/sol3/papers.cfm?abstract_id=376696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rookings.edu/research/digital-competition-with-china-starts-with-competition-at-home/" TargetMode="External"/><Relationship Id="rId11" Type="http://schemas.openxmlformats.org/officeDocument/2006/relationships/hyperlink" Target="https://law.stanford.edu/wp-content/uploads/2022/02/first-annual-conference-transcript.pdf" TargetMode="External"/><Relationship Id="rId5" Type="http://schemas.openxmlformats.org/officeDocument/2006/relationships/webSettings" Target="webSettings.xml"/><Relationship Id="rId10" Type="http://schemas.openxmlformats.org/officeDocument/2006/relationships/hyperlink" Target="https://www.americanbar.org/groups/business_law/publications/committee_newsletters/legal_analytics/2021/202104/fa_2/" TargetMode="External"/><Relationship Id="rId4" Type="http://schemas.openxmlformats.org/officeDocument/2006/relationships/settings" Target="settings.xml"/><Relationship Id="rId9" Type="http://schemas.openxmlformats.org/officeDocument/2006/relationships/hyperlink" Target="https://www.nejm.org/doi/full/10.1056/nejmp2029466"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w00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7</Pages>
  <Words>1866</Words>
  <Characters>10641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Walters, Heather L</dc:creator>
  <cp:keywords>5.1.1</cp:keywords>
  <dc:description/>
  <cp:lastModifiedBy>Walters, Heather L</cp:lastModifiedBy>
  <cp:revision>1</cp:revision>
  <dcterms:created xsi:type="dcterms:W3CDTF">2022-04-02T14:03:00Z</dcterms:created>
  <dcterms:modified xsi:type="dcterms:W3CDTF">2022-04-02T14:03:00Z</dcterms:modified>
</cp:coreProperties>
</file>