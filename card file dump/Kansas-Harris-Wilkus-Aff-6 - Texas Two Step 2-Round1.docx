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B623" w14:textId="6C052317" w:rsidR="000F6220" w:rsidRDefault="000F6220" w:rsidP="000F6220">
      <w:pPr>
        <w:pStyle w:val="Heading1"/>
      </w:pPr>
      <w:r>
        <w:t>1AC</w:t>
      </w:r>
    </w:p>
    <w:p w14:paraId="3FA5A168" w14:textId="40298F42" w:rsidR="000F6220" w:rsidRPr="00393C89" w:rsidRDefault="000F6220" w:rsidP="000F6220">
      <w:pPr>
        <w:pStyle w:val="Heading2"/>
        <w:rPr>
          <w:rFonts w:cstheme="minorHAnsi"/>
        </w:rPr>
      </w:pPr>
      <w:r w:rsidRPr="00393C89">
        <w:rPr>
          <w:rFonts w:cstheme="minorHAnsi"/>
        </w:rPr>
        <w:t xml:space="preserve">1AC — Shipping (KU HW, </w:t>
      </w:r>
      <w:r>
        <w:rPr>
          <w:rFonts w:cstheme="minorHAnsi"/>
        </w:rPr>
        <w:t>Two Step</w:t>
      </w:r>
      <w:r w:rsidRPr="00393C89">
        <w:rPr>
          <w:rFonts w:cstheme="minorHAnsi"/>
        </w:rPr>
        <w:t>)</w:t>
      </w:r>
    </w:p>
    <w:p w14:paraId="502DDAF0" w14:textId="77777777" w:rsidR="000F6220" w:rsidRPr="00393C89" w:rsidRDefault="000F6220" w:rsidP="000F6220">
      <w:pPr>
        <w:pStyle w:val="Heading3"/>
        <w:rPr>
          <w:rFonts w:cstheme="minorHAnsi"/>
        </w:rPr>
      </w:pPr>
      <w:r w:rsidRPr="00393C89">
        <w:rPr>
          <w:rFonts w:cstheme="minorHAnsi"/>
        </w:rPr>
        <w:t>1AC — Mega Ships</w:t>
      </w:r>
    </w:p>
    <w:p w14:paraId="0A34FFF5" w14:textId="77777777" w:rsidR="000F6220" w:rsidRPr="00393C89" w:rsidRDefault="000F6220" w:rsidP="000F6220">
      <w:pPr>
        <w:pStyle w:val="Heading4"/>
        <w:rPr>
          <w:rFonts w:cstheme="minorHAnsi"/>
        </w:rPr>
      </w:pPr>
      <w:r>
        <w:rPr>
          <w:rFonts w:cstheme="minorHAnsi"/>
        </w:rPr>
        <w:t>The Advantage</w:t>
      </w:r>
      <w:r w:rsidRPr="00393C89">
        <w:rPr>
          <w:rFonts w:cstheme="minorHAnsi"/>
        </w:rPr>
        <w:t xml:space="preserve"> is </w:t>
      </w:r>
      <w:r w:rsidRPr="00393C89">
        <w:rPr>
          <w:rFonts w:cstheme="minorHAnsi"/>
          <w:u w:val="single"/>
        </w:rPr>
        <w:t>Mega Ships</w:t>
      </w:r>
      <w:r w:rsidRPr="00393C89">
        <w:rPr>
          <w:rFonts w:cstheme="minorHAnsi"/>
        </w:rPr>
        <w:t xml:space="preserve"> —</w:t>
      </w:r>
    </w:p>
    <w:p w14:paraId="2E4C1A85" w14:textId="77777777" w:rsidR="000F6220" w:rsidRPr="00393C89" w:rsidRDefault="000F6220" w:rsidP="000F6220">
      <w:pPr>
        <w:rPr>
          <w:rFonts w:cstheme="minorHAnsi"/>
        </w:rPr>
      </w:pPr>
    </w:p>
    <w:p w14:paraId="38A222DA" w14:textId="77777777" w:rsidR="000F6220" w:rsidRPr="00393C89" w:rsidRDefault="000F6220" w:rsidP="000F6220">
      <w:pPr>
        <w:pStyle w:val="Heading4"/>
        <w:rPr>
          <w:rFonts w:cstheme="minorHAnsi"/>
        </w:rPr>
      </w:pPr>
      <w:r w:rsidRPr="00393C89">
        <w:rPr>
          <w:rFonts w:cstheme="minorHAnsi"/>
        </w:rPr>
        <w:t xml:space="preserve">The </w:t>
      </w:r>
      <w:r w:rsidRPr="00393C89">
        <w:rPr>
          <w:rFonts w:cstheme="minorHAnsi"/>
          <w:u w:val="single"/>
        </w:rPr>
        <w:t>international shipping</w:t>
      </w:r>
      <w:r w:rsidRPr="00393C89">
        <w:rPr>
          <w:rFonts w:cstheme="minorHAnsi"/>
        </w:rPr>
        <w:t xml:space="preserve"> industry is </w:t>
      </w:r>
      <w:r w:rsidRPr="00393C89">
        <w:rPr>
          <w:rFonts w:cstheme="minorHAnsi"/>
          <w:u w:val="single"/>
        </w:rPr>
        <w:t>immune</w:t>
      </w:r>
      <w:r w:rsidRPr="00393C89">
        <w:rPr>
          <w:rFonts w:cstheme="minorHAnsi"/>
        </w:rPr>
        <w:t xml:space="preserve"> from antitrust suits</w:t>
      </w:r>
      <w:r>
        <w:rPr>
          <w:rFonts w:cstheme="minorHAnsi"/>
        </w:rPr>
        <w:t xml:space="preserve"> </w:t>
      </w:r>
    </w:p>
    <w:p w14:paraId="3F1FEA6C" w14:textId="77777777" w:rsidR="000F6220" w:rsidRPr="00393C89" w:rsidRDefault="000F6220" w:rsidP="000F6220">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46711A49" w14:textId="77777777" w:rsidR="000F6220" w:rsidRDefault="000F6220" w:rsidP="000F6220">
      <w:pPr>
        <w:rPr>
          <w:rFonts w:cstheme="minorHAnsi"/>
          <w:sz w:val="16"/>
        </w:rPr>
      </w:pPr>
      <w:r w:rsidRPr="00393C89">
        <w:rPr>
          <w:rStyle w:val="StyleUnderline"/>
          <w:rFonts w:cstheme="minorHAnsi"/>
        </w:rPr>
        <w:t xml:space="preserve">Currently, </w:t>
      </w:r>
      <w:r w:rsidRPr="00031610">
        <w:rPr>
          <w:rStyle w:val="StyleUnderline"/>
          <w:rFonts w:cstheme="minorHAnsi"/>
          <w:highlight w:val="cyan"/>
        </w:rPr>
        <w:t>U.S. ports and shippers are exposed to foreign</w:t>
      </w:r>
      <w:r w:rsidRPr="00393C89">
        <w:rPr>
          <w:rStyle w:val="StyleUnderline"/>
          <w:rFonts w:cstheme="minorHAnsi"/>
        </w:rPr>
        <w:t xml:space="preserve"> ocean carrier </w:t>
      </w:r>
      <w:r w:rsidRPr="00031610">
        <w:rPr>
          <w:rStyle w:val="StyleUnderline"/>
          <w:rFonts w:cstheme="minorHAnsi"/>
          <w:highlight w:val="cyan"/>
        </w:rPr>
        <w:t>cartels</w:t>
      </w:r>
      <w:r w:rsidRPr="00393C89">
        <w:rPr>
          <w:rStyle w:val="StyleUnderline"/>
          <w:rFonts w:cstheme="minorHAnsi"/>
        </w:rPr>
        <w:t xml:space="preserve"> that band together to protect their financial interests while squashing port profits and stifling competition</w:t>
      </w:r>
      <w:r w:rsidRPr="00393C89">
        <w:rPr>
          <w:rFonts w:cstheme="minorHAnsi"/>
          <w:sz w:val="16"/>
        </w:rPr>
        <w:t xml:space="preserve">. Over the past several years, </w:t>
      </w:r>
      <w:r w:rsidRPr="00393C89">
        <w:rPr>
          <w:rStyle w:val="StyleUnderline"/>
          <w:rFonts w:cstheme="minorHAnsi"/>
        </w:rPr>
        <w:t xml:space="preserve">these </w:t>
      </w:r>
      <w:r w:rsidRPr="00031610">
        <w:rPr>
          <w:rStyle w:val="StyleUnderline"/>
          <w:rFonts w:cstheme="minorHAnsi"/>
          <w:highlight w:val="cyan"/>
        </w:rPr>
        <w:t>ocean carriers have</w:t>
      </w:r>
      <w:r w:rsidRPr="00393C89">
        <w:rPr>
          <w:rFonts w:cstheme="minorHAnsi"/>
          <w:sz w:val="16"/>
        </w:rPr>
        <w:t xml:space="preserve"> largely </w:t>
      </w:r>
      <w:r w:rsidRPr="00031610">
        <w:rPr>
          <w:rStyle w:val="StyleUnderline"/>
          <w:rFonts w:cstheme="minorHAnsi"/>
          <w:highlight w:val="cyan"/>
        </w:rPr>
        <w:t>consolidated into three alliances</w:t>
      </w:r>
      <w:r w:rsidRPr="00393C89">
        <w:rPr>
          <w:rStyle w:val="StyleUnderline"/>
          <w:rFonts w:cstheme="minorHAnsi"/>
        </w:rPr>
        <w:t xml:space="preserve"> that represent such a large share of the market </w:t>
      </w:r>
      <w:r w:rsidRPr="00031610">
        <w:rPr>
          <w:rStyle w:val="StyleUnderline"/>
          <w:rFonts w:cstheme="minorHAnsi"/>
          <w:highlight w:val="cyan"/>
        </w:rPr>
        <w:t>that</w:t>
      </w:r>
      <w:r w:rsidRPr="00393C89">
        <w:rPr>
          <w:rStyle w:val="StyleUnderline"/>
          <w:rFonts w:cstheme="minorHAnsi"/>
        </w:rPr>
        <w:t xml:space="preserve"> they can </w:t>
      </w:r>
      <w:r w:rsidRPr="00031610">
        <w:rPr>
          <w:rStyle w:val="StyleUnderline"/>
          <w:rFonts w:cstheme="minorHAnsi"/>
          <w:highlight w:val="cyan"/>
        </w:rPr>
        <w:t>threaten to steer substantial amounts of cargo away from U.S. ports that balk at fees the alliance offers</w:t>
      </w:r>
      <w:r w:rsidRPr="00393C89">
        <w:rPr>
          <w:rFonts w:cstheme="minorHAnsi"/>
          <w:sz w:val="16"/>
        </w:rPr>
        <w:t xml:space="preserve">. </w:t>
      </w:r>
      <w:r w:rsidRPr="00393C89">
        <w:rPr>
          <w:rStyle w:val="StyleUnderline"/>
          <w:rFonts w:cstheme="minorHAnsi"/>
        </w:rPr>
        <w:t xml:space="preserve">Under normal circumstances, </w:t>
      </w:r>
      <w:r w:rsidRPr="00031610">
        <w:rPr>
          <w:rStyle w:val="StyleUnderline"/>
          <w:rFonts w:cstheme="minorHAnsi"/>
          <w:highlight w:val="cyan"/>
        </w:rPr>
        <w:t>the</w:t>
      </w:r>
      <w:r w:rsidRPr="00393C89">
        <w:rPr>
          <w:rStyle w:val="StyleUnderline"/>
          <w:rFonts w:cstheme="minorHAnsi"/>
        </w:rPr>
        <w:t xml:space="preserve"> whole </w:t>
      </w:r>
      <w:r w:rsidRPr="00031610">
        <w:rPr>
          <w:rStyle w:val="StyleUnderline"/>
          <w:rFonts w:cstheme="minorHAnsi"/>
          <w:highlight w:val="cyan"/>
        </w:rPr>
        <w:t>scheme</w:t>
      </w:r>
      <w:r w:rsidRPr="00393C89">
        <w:rPr>
          <w:rStyle w:val="StyleUnderline"/>
          <w:rFonts w:cstheme="minorHAnsi"/>
        </w:rPr>
        <w:t xml:space="preserve"> likely would </w:t>
      </w:r>
      <w:r w:rsidRPr="00031610">
        <w:rPr>
          <w:rStyle w:val="StyleUnderline"/>
          <w:rFonts w:cstheme="minorHAnsi"/>
          <w:highlight w:val="cyan"/>
        </w:rPr>
        <w:t xml:space="preserve">run afoul of the </w:t>
      </w:r>
      <w:r w:rsidRPr="00031610">
        <w:rPr>
          <w:rStyle w:val="Emphasis"/>
          <w:rFonts w:cstheme="minorHAnsi"/>
          <w:highlight w:val="cyan"/>
        </w:rPr>
        <w:t>Sherman</w:t>
      </w:r>
      <w:r w:rsidRPr="00393C89">
        <w:rPr>
          <w:rStyle w:val="StyleUnderline"/>
          <w:rFonts w:cstheme="minorHAnsi"/>
        </w:rPr>
        <w:t xml:space="preserve"> Anti-Trust </w:t>
      </w:r>
      <w:r w:rsidRPr="00031610">
        <w:rPr>
          <w:rStyle w:val="Emphasis"/>
          <w:rFonts w:cstheme="minorHAnsi"/>
          <w:highlight w:val="cyan"/>
        </w:rPr>
        <w:t>Act</w:t>
      </w:r>
      <w:r w:rsidRPr="00393C89">
        <w:rPr>
          <w:rFonts w:cstheme="minorHAnsi"/>
          <w:sz w:val="16"/>
        </w:rPr>
        <w:t xml:space="preserve">, which Congress adopted at the end of the 19th century in response to oil, steel and sugar trusts that attempted this same kind of market manipulation. </w:t>
      </w:r>
      <w:r w:rsidRPr="00031610">
        <w:rPr>
          <w:rStyle w:val="Emphasis"/>
          <w:rFonts w:cstheme="minorHAnsi"/>
          <w:highlight w:val="cyan"/>
        </w:rPr>
        <w:t>But</w:t>
      </w:r>
      <w:r w:rsidRPr="00393C89">
        <w:rPr>
          <w:rStyle w:val="StyleUnderline"/>
          <w:rFonts w:cstheme="minorHAnsi"/>
        </w:rPr>
        <w:t xml:space="preserve"> in </w:t>
      </w:r>
      <w:r w:rsidRPr="00031610">
        <w:rPr>
          <w:rStyle w:val="StyleUnderline"/>
          <w:rFonts w:cstheme="minorHAnsi"/>
          <w:highlight w:val="cyan"/>
        </w:rPr>
        <w:t>the Shipping Act</w:t>
      </w:r>
      <w:r w:rsidRPr="00393C89">
        <w:rPr>
          <w:rStyle w:val="StyleUnderline"/>
          <w:rFonts w:cstheme="minorHAnsi"/>
        </w:rPr>
        <w:t xml:space="preserve"> </w:t>
      </w:r>
      <w:r w:rsidRPr="00031610">
        <w:rPr>
          <w:rStyle w:val="StyleUnderline"/>
          <w:rFonts w:cstheme="minorHAnsi"/>
          <w:highlight w:val="cyan"/>
        </w:rPr>
        <w:t>of 1916</w:t>
      </w:r>
      <w:r w:rsidRPr="00393C89">
        <w:rPr>
          <w:rStyle w:val="StyleUnderline"/>
          <w:rFonts w:cstheme="minorHAnsi"/>
        </w:rPr>
        <w:t xml:space="preserve">, Congress </w:t>
      </w:r>
      <w:r w:rsidRPr="00031610">
        <w:rPr>
          <w:rStyle w:val="StyleUnderline"/>
          <w:rFonts w:cstheme="minorHAnsi"/>
          <w:highlight w:val="cyan"/>
        </w:rPr>
        <w:t>created an exemption from antitrust</w:t>
      </w:r>
      <w:r w:rsidRPr="00393C89">
        <w:rPr>
          <w:rStyle w:val="StyleUnderline"/>
          <w:rFonts w:cstheme="minorHAnsi"/>
        </w:rPr>
        <w:t xml:space="preserve"> laws </w:t>
      </w:r>
      <w:r w:rsidRPr="00031610">
        <w:rPr>
          <w:rStyle w:val="StyleUnderline"/>
          <w:rFonts w:cstheme="minorHAnsi"/>
          <w:highlight w:val="cyan"/>
        </w:rPr>
        <w:t>for alliances approved by the</w:t>
      </w:r>
      <w:r w:rsidRPr="00393C89">
        <w:rPr>
          <w:rStyle w:val="StyleUnderline"/>
          <w:rFonts w:cstheme="minorHAnsi"/>
        </w:rPr>
        <w:t xml:space="preserve"> </w:t>
      </w:r>
      <w:r w:rsidRPr="00031610">
        <w:rPr>
          <w:rStyle w:val="Emphasis"/>
          <w:rFonts w:cstheme="minorHAnsi"/>
          <w:highlight w:val="cyan"/>
        </w:rPr>
        <w:t>F</w:t>
      </w:r>
      <w:r w:rsidRPr="00393C89">
        <w:rPr>
          <w:rStyle w:val="StyleUnderline"/>
          <w:rFonts w:cstheme="minorHAnsi"/>
        </w:rPr>
        <w:t xml:space="preserve">ederal </w:t>
      </w:r>
      <w:r w:rsidRPr="00031610">
        <w:rPr>
          <w:rStyle w:val="Emphasis"/>
          <w:rFonts w:cstheme="minorHAnsi"/>
          <w:highlight w:val="cyan"/>
        </w:rPr>
        <w:t>M</w:t>
      </w:r>
      <w:r w:rsidRPr="00393C89">
        <w:rPr>
          <w:rStyle w:val="StyleUnderline"/>
          <w:rFonts w:cstheme="minorHAnsi"/>
        </w:rPr>
        <w:t xml:space="preserve">aritime </w:t>
      </w:r>
      <w:r w:rsidRPr="00031610">
        <w:rPr>
          <w:rStyle w:val="Emphasis"/>
          <w:rFonts w:cstheme="minorHAnsi"/>
          <w:highlight w:val="cyan"/>
        </w:rPr>
        <w:t>C</w:t>
      </w:r>
      <w:r w:rsidRPr="00393C89">
        <w:rPr>
          <w:rStyle w:val="StyleUnderline"/>
          <w:rFonts w:cstheme="minorHAnsi"/>
        </w:rPr>
        <w:t>ommission</w:t>
      </w:r>
      <w:r w:rsidRPr="00393C89">
        <w:rPr>
          <w:rFonts w:cstheme="minorHAnsi"/>
          <w:sz w:val="16"/>
        </w:rPr>
        <w:t xml:space="preserve">. </w:t>
      </w:r>
      <w:r w:rsidRPr="00393C89">
        <w:rPr>
          <w:rStyle w:val="StyleUnderline"/>
          <w:rFonts w:cstheme="minorHAnsi"/>
        </w:rPr>
        <w:t xml:space="preserve">When </w:t>
      </w:r>
      <w:r w:rsidRPr="00031610">
        <w:rPr>
          <w:rStyle w:val="StyleUnderline"/>
          <w:rFonts w:cstheme="minorHAnsi"/>
          <w:highlight w:val="cyan"/>
        </w:rPr>
        <w:t>Congress</w:t>
      </w:r>
      <w:r w:rsidRPr="00393C89">
        <w:rPr>
          <w:rStyle w:val="StyleUnderline"/>
          <w:rFonts w:cstheme="minorHAnsi"/>
        </w:rPr>
        <w:t xml:space="preserve"> revisited the law </w:t>
      </w:r>
      <w:r w:rsidRPr="00707722">
        <w:rPr>
          <w:rStyle w:val="StyleUnderline"/>
          <w:rFonts w:cstheme="minorHAnsi"/>
        </w:rPr>
        <w:t>in 1984</w:t>
      </w:r>
      <w:r w:rsidRPr="00393C89">
        <w:rPr>
          <w:rStyle w:val="StyleUnderline"/>
          <w:rFonts w:cstheme="minorHAnsi"/>
        </w:rPr>
        <w:t xml:space="preserve">, it </w:t>
      </w:r>
      <w:r w:rsidRPr="00031610">
        <w:rPr>
          <w:rStyle w:val="StyleUnderline"/>
          <w:rFonts w:cstheme="minorHAnsi"/>
          <w:highlight w:val="cyan"/>
        </w:rPr>
        <w:t>added a provision that allows a carrier alliance to go into effect automatically, providing antitrust immunity</w:t>
      </w:r>
      <w:r w:rsidRPr="00393C89">
        <w:rPr>
          <w:rStyle w:val="StyleUnderline"/>
          <w:rFonts w:cstheme="minorHAnsi"/>
        </w:rPr>
        <w:t xml:space="preserve"> </w:t>
      </w:r>
      <w:r w:rsidRPr="00031610">
        <w:rPr>
          <w:rStyle w:val="StyleUnderline"/>
          <w:rFonts w:cstheme="minorHAnsi"/>
          <w:highlight w:val="cyan"/>
        </w:rPr>
        <w:t>to</w:t>
      </w:r>
      <w:r w:rsidRPr="00393C89">
        <w:rPr>
          <w:rStyle w:val="StyleUnderline"/>
          <w:rFonts w:cstheme="minorHAnsi"/>
        </w:rPr>
        <w:t xml:space="preserve"> its </w:t>
      </w:r>
      <w:r w:rsidRPr="00031610">
        <w:rPr>
          <w:rStyle w:val="StyleUnderline"/>
          <w:rFonts w:cstheme="minorHAnsi"/>
          <w:highlight w:val="cyan"/>
        </w:rPr>
        <w:t>member lines</w:t>
      </w:r>
      <w:r w:rsidRPr="00393C89">
        <w:rPr>
          <w:rFonts w:cstheme="minorHAnsi"/>
          <w:sz w:val="16"/>
        </w:rPr>
        <w:t xml:space="preserve">, unless the FMC obtains a court injunction within 45 days. Even then, the only acceptable grounds for issuing an injunction are when a proposed alliance will impair shippers. </w:t>
      </w:r>
      <w:r w:rsidRPr="00393C89">
        <w:rPr>
          <w:rStyle w:val="StyleUnderline"/>
          <w:rFonts w:cstheme="minorHAnsi"/>
        </w:rPr>
        <w:t xml:space="preserve">The court cannot consider the potential harm to ports, dock workers or other waterfront service providers. The law further says that only the FMC, and not the Department of Justice, may file such lawsuits, and </w:t>
      </w:r>
      <w:r w:rsidRPr="00031610">
        <w:rPr>
          <w:rStyle w:val="StyleUnderline"/>
          <w:rFonts w:cstheme="minorHAnsi"/>
          <w:highlight w:val="cyan"/>
        </w:rPr>
        <w:t>private parties are expressly barred from intervening in any case the FMC does bring</w:t>
      </w:r>
      <w:r w:rsidRPr="00393C89">
        <w:rPr>
          <w:rFonts w:cstheme="minorHAnsi"/>
          <w:sz w:val="16"/>
        </w:rPr>
        <w:t xml:space="preserve">. </w:t>
      </w:r>
      <w:r w:rsidRPr="00393C89">
        <w:rPr>
          <w:rStyle w:val="StyleUnderline"/>
          <w:rFonts w:cstheme="minorHAnsi"/>
        </w:rPr>
        <w:t xml:space="preserve">This special treatment in the </w:t>
      </w:r>
      <w:r w:rsidRPr="00031610">
        <w:rPr>
          <w:rStyle w:val="StyleUnderline"/>
          <w:rFonts w:cstheme="minorHAnsi"/>
          <w:highlight w:val="cyan"/>
        </w:rPr>
        <w:t>current law gives</w:t>
      </w:r>
      <w:r w:rsidRPr="00393C89">
        <w:rPr>
          <w:rStyle w:val="StyleUnderline"/>
          <w:rFonts w:cstheme="minorHAnsi"/>
        </w:rPr>
        <w:t xml:space="preserve"> </w:t>
      </w:r>
      <w:r w:rsidRPr="00031610">
        <w:rPr>
          <w:rStyle w:val="StyleUnderline"/>
          <w:rFonts w:cstheme="minorHAnsi"/>
          <w:highlight w:val="cyan"/>
        </w:rPr>
        <w:t>foreign</w:t>
      </w:r>
      <w:r w:rsidRPr="00393C89">
        <w:rPr>
          <w:rStyle w:val="StyleUnderline"/>
          <w:rFonts w:cstheme="minorHAnsi"/>
        </w:rPr>
        <w:t xml:space="preserve"> containership </w:t>
      </w:r>
      <w:r w:rsidRPr="00031610">
        <w:rPr>
          <w:rStyle w:val="StyleUnderline"/>
          <w:rFonts w:cstheme="minorHAnsi"/>
          <w:highlight w:val="cyan"/>
        </w:rPr>
        <w:t>lines</w:t>
      </w:r>
      <w:r w:rsidRPr="00393C89">
        <w:rPr>
          <w:rStyle w:val="StyleUnderline"/>
          <w:rFonts w:cstheme="minorHAnsi"/>
        </w:rPr>
        <w:t xml:space="preserve"> a virtual antitrust </w:t>
      </w:r>
      <w:r w:rsidRPr="00031610">
        <w:rPr>
          <w:rStyle w:val="StyleUnderline"/>
          <w:rFonts w:cstheme="minorHAnsi"/>
          <w:highlight w:val="cyan"/>
        </w:rPr>
        <w:t>immunity</w:t>
      </w:r>
      <w:r w:rsidRPr="00393C89">
        <w:rPr>
          <w:rStyle w:val="StyleUnderline"/>
          <w:rFonts w:cstheme="minorHAnsi"/>
        </w:rPr>
        <w:t xml:space="preserve"> when dealing with U.S. marine terminals, stevedores, tug and towing companies, and other equipment and service providers</w:t>
      </w:r>
      <w:r w:rsidRPr="00393C89">
        <w:rPr>
          <w:rFonts w:cstheme="minorHAnsi"/>
          <w:sz w:val="16"/>
        </w:rPr>
        <w:t xml:space="preserve">. </w:t>
      </w:r>
      <w:r w:rsidRPr="00393C89">
        <w:rPr>
          <w:rStyle w:val="StyleUnderline"/>
          <w:rFonts w:cstheme="minorHAnsi"/>
        </w:rPr>
        <w:t>This has created an environment in which U.S. laws favor the interests of big foreign vessel operators at the expense of American port terminal companies</w:t>
      </w:r>
      <w:r w:rsidRPr="00393C89">
        <w:rPr>
          <w:rFonts w:cstheme="minorHAnsi"/>
          <w:sz w:val="16"/>
        </w:rPr>
        <w:t xml:space="preserve">, shippers and workers. </w:t>
      </w:r>
      <w:r w:rsidRPr="00393C89">
        <w:rPr>
          <w:rStyle w:val="StyleUnderline"/>
          <w:rFonts w:cstheme="minorHAnsi"/>
        </w:rPr>
        <w:t xml:space="preserve">Today, exactly </w:t>
      </w:r>
      <w:r w:rsidRPr="00031610">
        <w:rPr>
          <w:rStyle w:val="StyleUnderline"/>
          <w:rFonts w:cstheme="minorHAnsi"/>
          <w:highlight w:val="cyan"/>
        </w:rPr>
        <w:t>zero U.S. ship</w:t>
      </w:r>
      <w:r w:rsidRPr="00393C89">
        <w:rPr>
          <w:rStyle w:val="StyleUnderline"/>
          <w:rFonts w:cstheme="minorHAnsi"/>
        </w:rPr>
        <w:t xml:space="preserve"> owner</w:t>
      </w:r>
      <w:r w:rsidRPr="00031610">
        <w:rPr>
          <w:rStyle w:val="StyleUnderline"/>
          <w:rFonts w:cstheme="minorHAnsi"/>
          <w:highlight w:val="cyan"/>
        </w:rPr>
        <w:t>s</w:t>
      </w:r>
      <w:r w:rsidRPr="00393C89">
        <w:rPr>
          <w:rStyle w:val="StyleUnderline"/>
          <w:rFonts w:cstheme="minorHAnsi"/>
        </w:rPr>
        <w:t xml:space="preserve"> </w:t>
      </w:r>
      <w:r w:rsidRPr="00031610">
        <w:rPr>
          <w:rStyle w:val="StyleUnderline"/>
          <w:rFonts w:cstheme="minorHAnsi"/>
          <w:highlight w:val="cyan"/>
        </w:rPr>
        <w:t>participate in the</w:t>
      </w:r>
      <w:r w:rsidRPr="00393C89">
        <w:rPr>
          <w:rStyle w:val="StyleUnderline"/>
          <w:rFonts w:cstheme="minorHAnsi"/>
        </w:rPr>
        <w:t xml:space="preserve"> three ocean carrier </w:t>
      </w:r>
      <w:r w:rsidRPr="00031610">
        <w:rPr>
          <w:rStyle w:val="StyleUnderline"/>
          <w:rFonts w:cstheme="minorHAnsi"/>
          <w:highlight w:val="cyan"/>
        </w:rPr>
        <w:t>alliances</w:t>
      </w:r>
      <w:r w:rsidRPr="00393C89">
        <w:rPr>
          <w:rStyle w:val="StyleUnderline"/>
          <w:rFonts w:cstheme="minorHAnsi"/>
        </w:rPr>
        <w:t xml:space="preserve"> recognized by the FMC. This means </w:t>
      </w:r>
      <w:r w:rsidRPr="00031610">
        <w:rPr>
          <w:rStyle w:val="StyleUnderline"/>
          <w:rFonts w:cstheme="minorHAnsi"/>
          <w:highlight w:val="cyan"/>
        </w:rPr>
        <w:t>our laws</w:t>
      </w:r>
      <w:r w:rsidRPr="00393C89">
        <w:rPr>
          <w:rStyle w:val="StyleUnderline"/>
          <w:rFonts w:cstheme="minorHAnsi"/>
        </w:rPr>
        <w:t xml:space="preserve"> now </w:t>
      </w:r>
      <w:r w:rsidRPr="00031610">
        <w:rPr>
          <w:rStyle w:val="StyleUnderline"/>
          <w:rFonts w:cstheme="minorHAnsi"/>
          <w:highlight w:val="cyan"/>
        </w:rPr>
        <w:t>do more to shield foreign carriers</w:t>
      </w:r>
      <w:r w:rsidRPr="00393C89">
        <w:rPr>
          <w:rStyle w:val="StyleUnderline"/>
          <w:rFonts w:cstheme="minorHAnsi"/>
        </w:rPr>
        <w:t xml:space="preserve"> from being sued for antitrust violations </w:t>
      </w:r>
      <w:r w:rsidRPr="00031610">
        <w:rPr>
          <w:rStyle w:val="StyleUnderline"/>
          <w:rFonts w:cstheme="minorHAnsi"/>
          <w:highlight w:val="cyan"/>
        </w:rPr>
        <w:t>than</w:t>
      </w:r>
      <w:r w:rsidRPr="00393C89">
        <w:rPr>
          <w:rStyle w:val="StyleUnderline"/>
          <w:rFonts w:cstheme="minorHAnsi"/>
        </w:rPr>
        <w:t xml:space="preserve"> it does to </w:t>
      </w:r>
      <w:r w:rsidRPr="00031610">
        <w:rPr>
          <w:rStyle w:val="StyleUnderline"/>
          <w:rFonts w:cstheme="minorHAnsi"/>
          <w:highlight w:val="cyan"/>
        </w:rPr>
        <w:t>promote the domestic shipping industry</w:t>
      </w:r>
      <w:r w:rsidRPr="00393C89">
        <w:rPr>
          <w:rFonts w:cstheme="minorHAnsi"/>
          <w:sz w:val="16"/>
        </w:rPr>
        <w:t>.</w:t>
      </w:r>
    </w:p>
    <w:p w14:paraId="7C0A2F51" w14:textId="77777777" w:rsidR="000F6220" w:rsidRDefault="000F6220" w:rsidP="000F6220">
      <w:pPr>
        <w:pStyle w:val="Heading4"/>
      </w:pPr>
      <w:r w:rsidRPr="00D40511">
        <w:t>The container shipping industry is increasing use of mega ships</w:t>
      </w:r>
      <w:r>
        <w:t xml:space="preserve"> driving out those who want to operate smaller ships</w:t>
      </w:r>
    </w:p>
    <w:p w14:paraId="2DC63D99" w14:textId="77777777" w:rsidR="000F6220" w:rsidRDefault="000F6220" w:rsidP="000F6220">
      <w:r w:rsidRPr="00B84E34">
        <w:rPr>
          <w:rStyle w:val="Style13ptBold"/>
        </w:rPr>
        <w:t>Murray 16</w:t>
      </w:r>
      <w:r>
        <w:t>, Midshipman in United States Merchant Marine Academy, (William, “Economies of Scale in Container Ship Costs” https://www.usmma.edu/sites/usmma.dot.gov/files/docs/CMA%20Paper%20Murray%201%20%282%29.pdf)</w:t>
      </w:r>
    </w:p>
    <w:p w14:paraId="2935E422" w14:textId="77777777" w:rsidR="000F6220" w:rsidRPr="00CB322B" w:rsidRDefault="000F6220" w:rsidP="000F6220">
      <w:pPr>
        <w:rPr>
          <w:sz w:val="16"/>
        </w:rPr>
      </w:pPr>
      <w:r w:rsidRPr="00CA2CA4">
        <w:rPr>
          <w:sz w:val="16"/>
        </w:rPr>
        <w:t xml:space="preserve">On the extreme end of this increase in ship size is the development of </w:t>
      </w:r>
      <w:r w:rsidRPr="00031610">
        <w:rPr>
          <w:rStyle w:val="StyleUnderline"/>
          <w:highlight w:val="cyan"/>
        </w:rPr>
        <w:t>mega container ships.</w:t>
      </w:r>
      <w:r w:rsidRPr="00CA2CA4">
        <w:rPr>
          <w:sz w:val="16"/>
        </w:rPr>
        <w:t xml:space="preserve"> These ships, </w:t>
      </w:r>
      <w:r w:rsidRPr="00031610">
        <w:rPr>
          <w:rStyle w:val="StyleUnderline"/>
          <w:highlight w:val="cyan"/>
        </w:rPr>
        <w:t>capable of carrying 10000 TEU or more, have become a facet of the container shipping industry.</w:t>
      </w:r>
      <w:r w:rsidRPr="00CA2CA4">
        <w:rPr>
          <w:sz w:val="16"/>
        </w:rPr>
        <w:t xml:space="preserve"> </w:t>
      </w:r>
      <w:r w:rsidRPr="00031610">
        <w:rPr>
          <w:rStyle w:val="StyleUnderline"/>
          <w:highlight w:val="cyan"/>
        </w:rPr>
        <w:t>While there are</w:t>
      </w:r>
      <w:r w:rsidRPr="00CA2CA4">
        <w:rPr>
          <w:sz w:val="16"/>
        </w:rPr>
        <w:t xml:space="preserve"> undeniably </w:t>
      </w:r>
      <w:r w:rsidRPr="00031610">
        <w:rPr>
          <w:rStyle w:val="StyleUnderline"/>
          <w:highlight w:val="cyan"/>
        </w:rPr>
        <w:t>more ships on the low capacity end of the spectrum than on the high capacity end, mega ships are being built a staggering rate</w:t>
      </w:r>
      <w:r w:rsidRPr="00CA2CA4">
        <w:rPr>
          <w:sz w:val="16"/>
        </w:rPr>
        <w:t xml:space="preserve">. In 2014 there were 196 vessels over 10000 TEU, with 66 of those being larger than 13300 TEU. In 2015, there were 265 ships over 10000 TEU, with 96 larger than 13300 TEU. This represents a 35% increase in the number of vessels over 10000 TEU, and a 45% increase in those greater than 13300 TEU. Ultra large container ships are undoubtedly in vogue. It is not difficult to </w:t>
      </w:r>
      <w:r w:rsidRPr="000F4BAE">
        <w:rPr>
          <w:sz w:val="16"/>
        </w:rPr>
        <w:t xml:space="preserve">determine why </w:t>
      </w:r>
      <w:r w:rsidRPr="000F4BAE">
        <w:rPr>
          <w:rStyle w:val="StyleUnderline"/>
        </w:rPr>
        <w:t>ship owners are building more ships</w:t>
      </w:r>
      <w:r w:rsidRPr="000F4BAE">
        <w:rPr>
          <w:sz w:val="16"/>
        </w:rPr>
        <w:t xml:space="preserve">; it is </w:t>
      </w:r>
      <w:r w:rsidRPr="000F4BAE">
        <w:rPr>
          <w:rStyle w:val="StyleUnderline"/>
        </w:rPr>
        <w:t>in response to the demand for containerized freight</w:t>
      </w:r>
      <w:r w:rsidRPr="000F4BAE">
        <w:rPr>
          <w:sz w:val="16"/>
        </w:rPr>
        <w:t xml:space="preserve">. To meet this demand, more capacity must be available. </w:t>
      </w:r>
      <w:r w:rsidRPr="000F4BAE">
        <w:rPr>
          <w:rStyle w:val="StyleUnderline"/>
        </w:rPr>
        <w:t>This can only be accomplished by either building more ships or by increasing the size</w:t>
      </w:r>
      <w:r w:rsidRPr="000F4BAE">
        <w:rPr>
          <w:sz w:val="16"/>
        </w:rPr>
        <w:t xml:space="preserve"> of those</w:t>
      </w:r>
      <w:r w:rsidRPr="00CA2CA4">
        <w:rPr>
          <w:sz w:val="16"/>
        </w:rPr>
        <w:t xml:space="preserve"> already built. </w:t>
      </w:r>
      <w:r w:rsidRPr="00031610">
        <w:rPr>
          <w:rStyle w:val="StyleUnderline"/>
          <w:highlight w:val="cyan"/>
        </w:rPr>
        <w:t>While some owners have undertaken jumboizations</w:t>
      </w:r>
      <w:r w:rsidRPr="00CA2CA4">
        <w:rPr>
          <w:sz w:val="16"/>
        </w:rPr>
        <w:t xml:space="preserve"> in order to increase existing vessels’ capacities, </w:t>
      </w:r>
      <w:r w:rsidRPr="00031610">
        <w:rPr>
          <w:rStyle w:val="StyleUnderline"/>
          <w:highlight w:val="cyan"/>
        </w:rPr>
        <w:t>the majority prefer to build new ships</w:t>
      </w:r>
      <w:r w:rsidRPr="00CA2CA4">
        <w:rPr>
          <w:sz w:val="16"/>
        </w:rPr>
        <w:t>. In efforts to capture as large a market share as possible, these ships are built to carry as many containers as possible. Competing carriers have few ways to differentiate themselves. While on time performance and customer service are important, there is a distinct lowest cost advantage. That carrier which can offer the lowest freight rates is better positioned than its competitors. Ship owners believe that these mega ships offer a cost advantage, although it is worth noting that the costs associated with these vessels are vast. Owners must weigh the costs of these larger ships against the potential economic benefits they offer.</w:t>
      </w:r>
    </w:p>
    <w:p w14:paraId="137DC61E" w14:textId="77777777" w:rsidR="000F6220" w:rsidRDefault="000F6220" w:rsidP="000F6220">
      <w:pPr>
        <w:pStyle w:val="Heading4"/>
      </w:pPr>
      <w:r>
        <w:t>The acquisition and use of megaships are anticompetitive practices that drive out smaller ships</w:t>
      </w:r>
    </w:p>
    <w:p w14:paraId="5B26379A" w14:textId="77777777" w:rsidR="000F6220" w:rsidRDefault="000F6220" w:rsidP="000F6220">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6" w:history="1">
        <w:r w:rsidRPr="008D52D9">
          <w:rPr>
            <w:rStyle w:val="Hyperlink"/>
          </w:rPr>
          <w:t>https://paperzz.com/doc/9427398/the-implications-of-mega-ships-and-alliances-for-competit</w:t>
        </w:r>
      </w:hyperlink>
      <w:r>
        <w:t>...)</w:t>
      </w:r>
    </w:p>
    <w:p w14:paraId="642FEC74" w14:textId="77777777" w:rsidR="000F6220" w:rsidRPr="00CB322B" w:rsidRDefault="000F6220" w:rsidP="000F6220">
      <w:pPr>
        <w:rPr>
          <w:sz w:val="16"/>
        </w:rPr>
      </w:pPr>
      <w:r w:rsidRPr="006B2A04">
        <w:rPr>
          <w:sz w:val="16"/>
        </w:rPr>
        <w:t xml:space="preserve">The container shipping Market is undergoing considerable change. The development of </w:t>
      </w:r>
      <w:r w:rsidRPr="00031610">
        <w:rPr>
          <w:rStyle w:val="StyleUnderline"/>
          <w:highlight w:val="cyan"/>
        </w:rPr>
        <w:t>the mega ship</w:t>
      </w:r>
      <w:r w:rsidRPr="006B2A04">
        <w:rPr>
          <w:sz w:val="16"/>
        </w:rPr>
        <w:t xml:space="preserve"> has had a profound impact. They </w:t>
      </w:r>
      <w:r w:rsidRPr="00031610">
        <w:rPr>
          <w:rStyle w:val="StyleUnderline"/>
          <w:highlight w:val="cyan"/>
        </w:rPr>
        <w:t>have led to the creation of</w:t>
      </w:r>
      <w:r w:rsidRPr="006B2A04">
        <w:rPr>
          <w:rStyle w:val="StyleUnderline"/>
        </w:rPr>
        <w:t xml:space="preserve"> </w:t>
      </w:r>
      <w:r w:rsidRPr="006B2A04">
        <w:rPr>
          <w:sz w:val="16"/>
        </w:rPr>
        <w:t xml:space="preserve">new strategic Global </w:t>
      </w:r>
      <w:r w:rsidRPr="00031610">
        <w:rPr>
          <w:rStyle w:val="StyleUnderline"/>
          <w:highlight w:val="cyan"/>
        </w:rPr>
        <w:t>alliances and quickened the pace of 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alliances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oecd competition committee report on competition issues in liner shipping , but it also provides its own independent economic and competition assessments. The following key findings, conclusions, and recommendations for carriers, regulators and competition authorities, and shippers are summarized below. Economic Issues: </w:t>
      </w:r>
      <w:r w:rsidRPr="00031610">
        <w:rPr>
          <w:rStyle w:val="StyleUnderline"/>
          <w:highlight w:val="cyan"/>
        </w:rPr>
        <w:t>Mega ships and the associated commercial</w:t>
      </w:r>
      <w:r w:rsidRPr="006B2A04">
        <w:rPr>
          <w:sz w:val="16"/>
        </w:rPr>
        <w:t xml:space="preserve"> </w:t>
      </w:r>
      <w:r w:rsidRPr="00031610">
        <w:rPr>
          <w:rStyle w:val="StyleUnderline"/>
          <w:highlight w:val="cyan"/>
        </w:rPr>
        <w:t>practices of strategic alliances</w:t>
      </w:r>
      <w:r w:rsidRPr="006B2A04">
        <w:rPr>
          <w:sz w:val="16"/>
        </w:rPr>
        <w:t xml:space="preserve"> and mergers </w:t>
      </w:r>
      <w:r w:rsidRPr="00031610">
        <w:rPr>
          <w:rStyle w:val="StyleUnderline"/>
          <w:highlight w:val="cyan"/>
        </w:rPr>
        <w:t>are driving consolidation in the container shipping 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031610">
        <w:rPr>
          <w:rStyle w:val="StyleUnderline"/>
          <w:highlight w:val="cyan"/>
        </w:rPr>
        <w:t>megaships mean that fewer ships can operate in a market of a given size. Higher barriers-to-entry are likely to 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031610">
        <w:rPr>
          <w:rStyle w:val="StyleUnderline"/>
          <w:highlight w:val="cyan"/>
        </w:rPr>
        <w:t>It is unlikely competition problems associated with</w:t>
      </w:r>
      <w:r w:rsidRPr="006B2A04">
        <w:rPr>
          <w:sz w:val="16"/>
        </w:rPr>
        <w:t xml:space="preserve"> consolidation and </w:t>
      </w:r>
      <w:r w:rsidRPr="00031610">
        <w:rPr>
          <w:rStyle w:val="StyleUnderline"/>
          <w:highlight w:val="cyan"/>
        </w:rPr>
        <w:t>megaships will 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031610">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1D8F125B" w14:textId="77777777" w:rsidR="000F6220" w:rsidRPr="00393C89" w:rsidRDefault="000F6220" w:rsidP="000F6220">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14BFFC56" w14:textId="77777777" w:rsidR="000F6220" w:rsidRPr="00393C89" w:rsidRDefault="000F6220" w:rsidP="000F6220">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7"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24402977" w14:textId="77777777" w:rsidR="000F6220" w:rsidRDefault="000F6220" w:rsidP="000F6220">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031610">
        <w:rPr>
          <w:rStyle w:val="StyleUnderline"/>
          <w:rFonts w:cstheme="minorHAnsi"/>
          <w:highlight w:val="cyan"/>
        </w:rPr>
        <w:t>The next</w:t>
      </w:r>
      <w:r w:rsidRPr="00393C89">
        <w:rPr>
          <w:rStyle w:val="StyleUnderline"/>
          <w:rFonts w:cstheme="minorHAnsi"/>
        </w:rPr>
        <w:t xml:space="preserve"> few </w:t>
      </w:r>
      <w:r w:rsidRPr="00031610">
        <w:rPr>
          <w:rStyle w:val="StyleUnderline"/>
          <w:rFonts w:cstheme="minorHAnsi"/>
          <w:highlight w:val="cyan"/>
        </w:rPr>
        <w:t>generations of cargo vessels</w:t>
      </w:r>
      <w:r w:rsidRPr="00393C89">
        <w:rPr>
          <w:rStyle w:val="StyleUnderline"/>
          <w:rFonts w:cstheme="minorHAnsi"/>
        </w:rPr>
        <w:t xml:space="preserve"> are going to </w:t>
      </w:r>
      <w:r w:rsidRPr="00031610">
        <w:rPr>
          <w:rStyle w:val="Emphasis"/>
          <w:rFonts w:cstheme="minorHAnsi"/>
          <w:highlight w:val="cyan"/>
        </w:rPr>
        <w:t>make</w:t>
      </w:r>
      <w:r w:rsidRPr="00393C89">
        <w:rPr>
          <w:rStyle w:val="Emphasis"/>
          <w:rFonts w:cstheme="minorHAnsi"/>
        </w:rPr>
        <w:t xml:space="preserve"> the </w:t>
      </w:r>
      <w:r w:rsidRPr="00031610">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031610">
        <w:rPr>
          <w:rStyle w:val="StyleUnderline"/>
          <w:rFonts w:cstheme="minorHAnsi"/>
          <w:highlight w:val="cyan"/>
        </w:rPr>
        <w:t>one of the</w:t>
      </w:r>
      <w:r w:rsidRPr="00393C89">
        <w:rPr>
          <w:rStyle w:val="StyleUnderline"/>
          <w:rFonts w:cstheme="minorHAnsi"/>
        </w:rPr>
        <w:t xml:space="preserve"> world’s </w:t>
      </w:r>
      <w:r w:rsidRPr="00031610">
        <w:rPr>
          <w:rStyle w:val="StyleUnderline"/>
          <w:rFonts w:cstheme="minorHAnsi"/>
          <w:highlight w:val="cyan"/>
        </w:rPr>
        <w:t>largest</w:t>
      </w:r>
      <w:r w:rsidRPr="00393C89">
        <w:rPr>
          <w:rStyle w:val="StyleUnderline"/>
          <w:rFonts w:cstheme="minorHAnsi"/>
        </w:rPr>
        <w:t xml:space="preserve"> such </w:t>
      </w:r>
      <w:r w:rsidRPr="00031610">
        <w:rPr>
          <w:rStyle w:val="StyleUnderline"/>
          <w:rFonts w:cstheme="minorHAnsi"/>
          <w:highlight w:val="cyan"/>
        </w:rPr>
        <w:t>vessels when</w:t>
      </w:r>
      <w:r w:rsidRPr="00393C89">
        <w:rPr>
          <w:rStyle w:val="StyleUnderline"/>
          <w:rFonts w:cstheme="minorHAnsi"/>
        </w:rPr>
        <w:t xml:space="preserve"> it was </w:t>
      </w:r>
      <w:r w:rsidRPr="00031610">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031610">
        <w:rPr>
          <w:rStyle w:val="StyleUnderline"/>
          <w:rFonts w:cstheme="minorHAnsi"/>
          <w:highlight w:val="cyan"/>
        </w:rPr>
        <w:t>100 ships carry</w:t>
      </w:r>
      <w:r w:rsidRPr="00393C89">
        <w:rPr>
          <w:rStyle w:val="StyleUnderline"/>
          <w:rFonts w:cstheme="minorHAnsi"/>
        </w:rPr>
        <w:t xml:space="preserve">ing </w:t>
      </w:r>
      <w:r w:rsidRPr="00031610">
        <w:rPr>
          <w:rStyle w:val="StyleUnderline"/>
          <w:rFonts w:cstheme="minorHAnsi"/>
          <w:highlight w:val="cyan"/>
        </w:rPr>
        <w:t>more than 20,000 TEUs</w:t>
      </w:r>
      <w:r w:rsidRPr="00393C89">
        <w:rPr>
          <w:rStyle w:val="StyleUnderline"/>
          <w:rFonts w:cstheme="minorHAnsi"/>
        </w:rPr>
        <w:t xml:space="preserve"> on the seas or </w:t>
      </w:r>
      <w:r w:rsidRPr="00031610">
        <w:rPr>
          <w:rStyle w:val="StyleUnderline"/>
          <w:rFonts w:cstheme="minorHAnsi"/>
          <w:highlight w:val="cyan"/>
        </w:rPr>
        <w:t>under construction</w:t>
      </w:r>
      <w:r w:rsidRPr="00393C89">
        <w:rPr>
          <w:rStyle w:val="StyleUnderline"/>
          <w:rFonts w:cstheme="minorHAnsi"/>
        </w:rPr>
        <w:t xml:space="preserve">, </w:t>
      </w:r>
      <w:r w:rsidRPr="00031610">
        <w:rPr>
          <w:rStyle w:val="StyleUnderline"/>
          <w:rFonts w:cstheme="minorHAnsi"/>
          <w:highlight w:val="cyan"/>
        </w:rPr>
        <w:t>and</w:t>
      </w:r>
      <w:r w:rsidRPr="00393C89">
        <w:rPr>
          <w:rStyle w:val="StyleUnderline"/>
          <w:rFonts w:cstheme="minorHAnsi"/>
        </w:rPr>
        <w:t xml:space="preserve"> the </w:t>
      </w:r>
      <w:r w:rsidRPr="00031610">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031610">
        <w:rPr>
          <w:rStyle w:val="StyleUnderline"/>
          <w:rFonts w:cstheme="minorHAnsi"/>
          <w:highlight w:val="cyan"/>
        </w:rPr>
        <w:t>around</w:t>
      </w:r>
      <w:r w:rsidRPr="00393C89">
        <w:rPr>
          <w:rStyle w:val="StyleUnderline"/>
          <w:rFonts w:cstheme="minorHAnsi"/>
        </w:rPr>
        <w:t xml:space="preserve"> the </w:t>
      </w:r>
      <w:r w:rsidRPr="00031610">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031610">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031610">
        <w:rPr>
          <w:rStyle w:val="StyleUnderline"/>
          <w:rFonts w:cstheme="minorHAnsi"/>
          <w:highlight w:val="cyan"/>
        </w:rPr>
        <w:t>monsters will</w:t>
      </w:r>
      <w:r w:rsidRPr="00393C89">
        <w:rPr>
          <w:rStyle w:val="StyleUnderline"/>
          <w:rFonts w:cstheme="minorHAnsi"/>
        </w:rPr>
        <w:t xml:space="preserve"> be </w:t>
      </w:r>
      <w:r w:rsidRPr="00031610">
        <w:rPr>
          <w:rStyle w:val="StyleUnderline"/>
          <w:rFonts w:cstheme="minorHAnsi"/>
          <w:highlight w:val="cyan"/>
        </w:rPr>
        <w:t>plow</w:t>
      </w:r>
      <w:r w:rsidRPr="00393C89">
        <w:rPr>
          <w:rStyle w:val="StyleUnderline"/>
          <w:rFonts w:cstheme="minorHAnsi"/>
        </w:rPr>
        <w:t xml:space="preserve">ing </w:t>
      </w:r>
      <w:r w:rsidRPr="00031610">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031610">
        <w:rPr>
          <w:rStyle w:val="StyleUnderline"/>
          <w:rFonts w:cstheme="minorHAnsi"/>
          <w:highlight w:val="cyan"/>
        </w:rPr>
        <w:t>Larger vessels will</w:t>
      </w:r>
      <w:r w:rsidRPr="00393C89">
        <w:rPr>
          <w:rStyle w:val="StyleUnderline"/>
          <w:rFonts w:cstheme="minorHAnsi"/>
        </w:rPr>
        <w:t xml:space="preserve"> soon </w:t>
      </w:r>
      <w:r w:rsidRPr="00031610">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031610">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031610">
        <w:rPr>
          <w:rStyle w:val="StyleUnderline"/>
          <w:rFonts w:cstheme="minorHAnsi"/>
          <w:highlight w:val="cyan"/>
        </w:rPr>
        <w:t>Current vessels are already at the limits of what can fit</w:t>
      </w:r>
      <w:r w:rsidRPr="00393C89">
        <w:rPr>
          <w:rStyle w:val="StyleUnderline"/>
          <w:rFonts w:cstheme="minorHAnsi"/>
        </w:rPr>
        <w:t xml:space="preserve"> along </w:t>
      </w:r>
      <w:r w:rsidRPr="00031610">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031610">
        <w:rPr>
          <w:rStyle w:val="StyleUnderline"/>
          <w:rFonts w:cstheme="minorHAnsi"/>
          <w:highlight w:val="cyan"/>
        </w:rPr>
        <w:t>Next-gen</w:t>
      </w:r>
      <w:r w:rsidRPr="00393C89">
        <w:rPr>
          <w:rStyle w:val="StyleUnderline"/>
          <w:rFonts w:cstheme="minorHAnsi"/>
        </w:rPr>
        <w:t xml:space="preserve">eration </w:t>
      </w:r>
      <w:r w:rsidRPr="00031610">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031610">
        <w:rPr>
          <w:rStyle w:val="StyleUnderline"/>
          <w:rFonts w:cstheme="minorHAnsi"/>
          <w:highlight w:val="cyan"/>
        </w:rPr>
        <w:t>would</w:t>
      </w:r>
      <w:r w:rsidRPr="00393C89">
        <w:rPr>
          <w:rStyle w:val="StyleUnderline"/>
          <w:rFonts w:cstheme="minorHAnsi"/>
        </w:rPr>
        <w:t xml:space="preserve"> </w:t>
      </w:r>
      <w:r w:rsidRPr="00031610">
        <w:rPr>
          <w:rStyle w:val="StyleUnderline"/>
          <w:rFonts w:cstheme="minorHAnsi"/>
          <w:highlight w:val="cyan"/>
        </w:rPr>
        <w:t>be</w:t>
      </w:r>
      <w:r w:rsidRPr="00393C89">
        <w:rPr>
          <w:rStyle w:val="StyleUnderline"/>
          <w:rFonts w:cstheme="minorHAnsi"/>
        </w:rPr>
        <w:t xml:space="preserve"> </w:t>
      </w:r>
      <w:r w:rsidRPr="00031610">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031610">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4C8372E0" w14:textId="77777777" w:rsidR="000F6220" w:rsidRDefault="000F6220" w:rsidP="000F6220">
      <w:pPr>
        <w:rPr>
          <w:rFonts w:cstheme="minorHAnsi"/>
          <w:sz w:val="16"/>
        </w:rPr>
      </w:pPr>
    </w:p>
    <w:p w14:paraId="69DAE180" w14:textId="77777777" w:rsidR="000F6220" w:rsidRDefault="000F6220" w:rsidP="000F6220">
      <w:pPr>
        <w:pStyle w:val="Heading4"/>
      </w:pPr>
      <w:r>
        <w:t xml:space="preserve">Scenario 1 is </w:t>
      </w:r>
      <w:r w:rsidRPr="00491D2A">
        <w:rPr>
          <w:u w:val="single"/>
        </w:rPr>
        <w:t>Port Expansion</w:t>
      </w:r>
      <w:r>
        <w:t xml:space="preserve"> — </w:t>
      </w:r>
    </w:p>
    <w:p w14:paraId="0D09DB72" w14:textId="77777777" w:rsidR="000F6220" w:rsidRPr="00491D2A" w:rsidRDefault="000F6220" w:rsidP="000F6220"/>
    <w:p w14:paraId="4E346620" w14:textId="77777777" w:rsidR="000F6220" w:rsidRPr="00393C89" w:rsidRDefault="000F6220" w:rsidP="000F6220">
      <w:pPr>
        <w:pStyle w:val="Heading4"/>
        <w:rPr>
          <w:rFonts w:cstheme="minorHAnsi"/>
          <w:u w:val="single"/>
        </w:rPr>
      </w:pPr>
      <w:r w:rsidRPr="00393C89">
        <w:rPr>
          <w:rFonts w:cstheme="minorHAnsi"/>
        </w:rPr>
        <w:t xml:space="preserve">That </w:t>
      </w:r>
      <w:r w:rsidRPr="00393C89">
        <w:rPr>
          <w:rFonts w:cstheme="minorHAnsi"/>
          <w:u w:val="single"/>
        </w:rPr>
        <w:t>forces</w:t>
      </w:r>
      <w:r w:rsidRPr="00393C89">
        <w:rPr>
          <w:rFonts w:cstheme="minorHAnsi"/>
        </w:rPr>
        <w:t xml:space="preserve"> massive, unwanted port expansions that </w:t>
      </w:r>
      <w:r w:rsidRPr="00393C89">
        <w:rPr>
          <w:rFonts w:cstheme="minorHAnsi"/>
          <w:u w:val="single"/>
        </w:rPr>
        <w:t>ensures</w:t>
      </w:r>
      <w:r w:rsidRPr="00393C89">
        <w:rPr>
          <w:rFonts w:cstheme="minorHAnsi"/>
        </w:rPr>
        <w:t xml:space="preserve"> constant environmental destruction </w:t>
      </w:r>
      <w:r w:rsidRPr="00393C89">
        <w:rPr>
          <w:rFonts w:cstheme="minorHAnsi"/>
          <w:u w:val="single"/>
        </w:rPr>
        <w:t>around the world</w:t>
      </w:r>
    </w:p>
    <w:p w14:paraId="4B3EBEED" w14:textId="77777777" w:rsidR="000F6220" w:rsidRPr="00393C89" w:rsidRDefault="000F6220" w:rsidP="000F6220">
      <w:pPr>
        <w:rPr>
          <w:rFonts w:cstheme="minorHAnsi"/>
        </w:rPr>
      </w:pPr>
      <w:r w:rsidRPr="00393C89">
        <w:rPr>
          <w:rStyle w:val="Style13ptBold"/>
          <w:rFonts w:cstheme="minorHAnsi"/>
        </w:rPr>
        <w:t>Nasir &amp; Saghatchian 21</w:t>
      </w:r>
      <w:r w:rsidRPr="00393C89">
        <w:rPr>
          <w:rFonts w:cstheme="minorHAnsi"/>
        </w:rPr>
        <w:t>, Department of Mechanics and Maritime Sciences Division for Maritime Studies CHALMERS UNIVERSITY OF TECHNOLOGY (Hamzaand Farbod, Limitation of mega ships in the container shipping industry , https://odr.chalmers.se/bitstream/20.500.12380/302648/1/Grupp%2046%20-%20Nasir%20%26%20Saghatchian%20-%20Limitation%20of%20mega%20ships%20in%20the%20container%20shipping%20industry.pdf)</w:t>
      </w:r>
    </w:p>
    <w:p w14:paraId="412F7A1E" w14:textId="77777777" w:rsidR="000F6220" w:rsidRPr="00393C89" w:rsidRDefault="000F6220" w:rsidP="000F6220">
      <w:pPr>
        <w:rPr>
          <w:rFonts w:cstheme="minorHAnsi"/>
          <w:sz w:val="16"/>
        </w:rPr>
      </w:pPr>
      <w:r w:rsidRPr="00393C89">
        <w:rPr>
          <w:rFonts w:cstheme="minorHAnsi"/>
          <w:sz w:val="16"/>
        </w:rPr>
        <w:t xml:space="preserve">According to (Baik, 2017), </w:t>
      </w:r>
      <w:r w:rsidRPr="00393C89">
        <w:rPr>
          <w:rStyle w:val="StyleUnderline"/>
          <w:rFonts w:cstheme="minorHAnsi"/>
        </w:rPr>
        <w:t>mega ships can impact the port infrastructure in many ways</w:t>
      </w:r>
      <w:r w:rsidRPr="00393C89">
        <w:rPr>
          <w:rFonts w:cstheme="minorHAnsi"/>
          <w:sz w:val="16"/>
        </w:rPr>
        <w:t xml:space="preserve">. As a brief example: The berth of a port determines what vessels can dock, larger vessels require larger berths and quays to support the length, weight, and height of the vessels. Large vessels also require larger gantry cranes to support the loading and unloading of cargo in large volumes. The cranes are required to be large and therefore are heavy with longer reach but this then requires the piers to be reinforced and expanded in order to support the weight and size. Yap &amp; Loh (2019) informs that all these changes are caused by the size and length of a vessel which goes to show </w:t>
      </w:r>
      <w:r w:rsidRPr="00393C89">
        <w:rPr>
          <w:rStyle w:val="StyleUnderline"/>
          <w:rFonts w:cstheme="minorHAnsi"/>
        </w:rPr>
        <w:t xml:space="preserve">the </w:t>
      </w:r>
      <w:r w:rsidRPr="00031610">
        <w:rPr>
          <w:rStyle w:val="StyleUnderline"/>
          <w:rFonts w:cstheme="minorHAnsi"/>
          <w:highlight w:val="cyan"/>
        </w:rPr>
        <w:t>vast</w:t>
      </w:r>
      <w:r w:rsidRPr="00393C89">
        <w:rPr>
          <w:rStyle w:val="StyleUnderline"/>
          <w:rFonts w:cstheme="minorHAnsi"/>
        </w:rPr>
        <w:t xml:space="preserve"> amount of </w:t>
      </w:r>
      <w:r w:rsidRPr="00031610">
        <w:rPr>
          <w:rStyle w:val="StyleUnderline"/>
          <w:rFonts w:cstheme="minorHAnsi"/>
          <w:highlight w:val="cyan"/>
        </w:rPr>
        <w:t>investment</w:t>
      </w:r>
      <w:r w:rsidRPr="00393C89">
        <w:rPr>
          <w:rStyle w:val="StyleUnderline"/>
          <w:rFonts w:cstheme="minorHAnsi"/>
        </w:rPr>
        <w:t xml:space="preserve"> that is </w:t>
      </w:r>
      <w:r w:rsidRPr="00031610">
        <w:rPr>
          <w:rStyle w:val="StyleUnderline"/>
          <w:rFonts w:cstheme="minorHAnsi"/>
          <w:highlight w:val="cyan"/>
        </w:rPr>
        <w:t>needed to make the port accessible to mega ships</w:t>
      </w:r>
      <w:r w:rsidRPr="00393C89">
        <w:rPr>
          <w:rStyle w:val="StyleUnderline"/>
          <w:rFonts w:cstheme="minorHAnsi"/>
        </w:rPr>
        <w:t>. “</w:t>
      </w:r>
      <w:r w:rsidRPr="00031610">
        <w:rPr>
          <w:rStyle w:val="StyleUnderline"/>
          <w:rFonts w:cstheme="minorHAnsi"/>
          <w:highlight w:val="cyan"/>
        </w:rPr>
        <w:t>The bigger the ship</w:t>
      </w:r>
      <w:r w:rsidRPr="00393C89">
        <w:rPr>
          <w:rStyle w:val="StyleUnderline"/>
          <w:rFonts w:cstheme="minorHAnsi"/>
        </w:rPr>
        <w:t xml:space="preserve"> is, </w:t>
      </w:r>
      <w:r w:rsidRPr="00031610">
        <w:rPr>
          <w:rStyle w:val="StyleUnderline"/>
          <w:rFonts w:cstheme="minorHAnsi"/>
          <w:highlight w:val="cyan"/>
        </w:rPr>
        <w:t>the larger the risk</w:t>
      </w:r>
      <w:r w:rsidRPr="00393C89">
        <w:rPr>
          <w:rStyle w:val="StyleUnderline"/>
          <w:rFonts w:cstheme="minorHAnsi"/>
        </w:rPr>
        <w:t xml:space="preserve"> is”, larger vessels also add a lot of risk regarding port congestion and can have heavy impacts on the environment if an accident were to occur in the port</w:t>
      </w:r>
      <w:r w:rsidRPr="00393C89">
        <w:rPr>
          <w:rFonts w:cstheme="minorHAnsi"/>
          <w:sz w:val="16"/>
        </w:rPr>
        <w:t xml:space="preserve"> (Baik, 2017). According to Park &amp; Suh (2019), </w:t>
      </w:r>
      <w:r w:rsidRPr="00393C89">
        <w:rPr>
          <w:rStyle w:val="StyleUnderline"/>
          <w:rFonts w:cstheme="minorHAnsi"/>
        </w:rPr>
        <w:t xml:space="preserve">if in the future a </w:t>
      </w:r>
      <w:r w:rsidRPr="00031610">
        <w:rPr>
          <w:rStyle w:val="StyleUnderline"/>
          <w:rFonts w:cstheme="minorHAnsi"/>
          <w:highlight w:val="cyan"/>
        </w:rPr>
        <w:t>mega</w:t>
      </w:r>
      <w:r w:rsidRPr="00393C89">
        <w:rPr>
          <w:rStyle w:val="StyleUnderline"/>
          <w:rFonts w:cstheme="minorHAnsi"/>
        </w:rPr>
        <w:t xml:space="preserve"> container </w:t>
      </w:r>
      <w:r w:rsidRPr="00031610">
        <w:rPr>
          <w:rStyle w:val="StyleUnderline"/>
          <w:rFonts w:cstheme="minorHAnsi"/>
          <w:highlight w:val="cyan"/>
        </w:rPr>
        <w:t>ship</w:t>
      </w:r>
      <w:r w:rsidRPr="00393C89">
        <w:rPr>
          <w:rStyle w:val="StyleUnderline"/>
          <w:rFonts w:cstheme="minorHAnsi"/>
        </w:rPr>
        <w:t xml:space="preserve"> </w:t>
      </w:r>
      <w:r w:rsidRPr="00031610">
        <w:rPr>
          <w:rStyle w:val="StyleUnderline"/>
          <w:rFonts w:cstheme="minorHAnsi"/>
          <w:highlight w:val="cyan"/>
        </w:rPr>
        <w:t>with a volume</w:t>
      </w:r>
      <w:r w:rsidRPr="00393C89">
        <w:rPr>
          <w:rStyle w:val="StyleUnderline"/>
          <w:rFonts w:cstheme="minorHAnsi"/>
        </w:rPr>
        <w:t xml:space="preserve"> capacity of </w:t>
      </w:r>
      <w:r w:rsidRPr="00031610">
        <w:rPr>
          <w:rStyle w:val="StyleUnderline"/>
          <w:rFonts w:cstheme="minorHAnsi"/>
          <w:highlight w:val="cyan"/>
        </w:rPr>
        <w:t>30,000 TEU</w:t>
      </w:r>
      <w:r w:rsidRPr="00393C89">
        <w:rPr>
          <w:rStyle w:val="StyleUnderline"/>
          <w:rFonts w:cstheme="minorHAnsi"/>
        </w:rPr>
        <w:t xml:space="preserve"> is </w:t>
      </w:r>
      <w:r w:rsidRPr="00031610">
        <w:rPr>
          <w:rStyle w:val="StyleUnderline"/>
          <w:rFonts w:cstheme="minorHAnsi"/>
          <w:highlight w:val="cyan"/>
        </w:rPr>
        <w:t>in operation then ports need to dredge and increase</w:t>
      </w:r>
      <w:r w:rsidRPr="00393C89">
        <w:rPr>
          <w:rStyle w:val="StyleUnderline"/>
          <w:rFonts w:cstheme="minorHAnsi"/>
        </w:rPr>
        <w:t xml:space="preserve"> the </w:t>
      </w:r>
      <w:r w:rsidRPr="00031610">
        <w:rPr>
          <w:rStyle w:val="StyleUnderline"/>
          <w:rFonts w:cstheme="minorHAnsi"/>
          <w:highlight w:val="cyan"/>
        </w:rPr>
        <w:t>water depth by more than 20 m</w:t>
      </w:r>
      <w:r w:rsidRPr="00393C89">
        <w:rPr>
          <w:rStyle w:val="StyleUnderline"/>
          <w:rFonts w:cstheme="minorHAnsi"/>
        </w:rPr>
        <w:t xml:space="preserve"> and that will have to be the new standard for ports and container terminals.</w:t>
      </w:r>
    </w:p>
    <w:p w14:paraId="556C9994" w14:textId="77777777" w:rsidR="000F6220" w:rsidRPr="00393C89" w:rsidRDefault="000F6220" w:rsidP="000F6220">
      <w:pPr>
        <w:pStyle w:val="Heading4"/>
        <w:rPr>
          <w:rFonts w:cstheme="minorHAnsi"/>
        </w:rPr>
      </w:pPr>
      <w:r w:rsidRPr="00393C89">
        <w:rPr>
          <w:rFonts w:cstheme="minorHAnsi"/>
        </w:rPr>
        <w:t xml:space="preserve">Those port expansions </w:t>
      </w:r>
      <w:r w:rsidRPr="00393C89">
        <w:rPr>
          <w:rFonts w:cstheme="minorHAnsi"/>
          <w:u w:val="single"/>
        </w:rPr>
        <w:t>destroy</w:t>
      </w:r>
      <w:r w:rsidRPr="00393C89">
        <w:rPr>
          <w:rFonts w:cstheme="minorHAnsi"/>
        </w:rPr>
        <w:t xml:space="preserve"> global biodiversity and </w:t>
      </w:r>
      <w:r w:rsidRPr="00393C89">
        <w:rPr>
          <w:rFonts w:cstheme="minorHAnsi"/>
          <w:u w:val="single"/>
        </w:rPr>
        <w:t>entire</w:t>
      </w:r>
      <w:r w:rsidRPr="00393C89">
        <w:rPr>
          <w:rFonts w:cstheme="minorHAnsi"/>
        </w:rPr>
        <w:t xml:space="preserve"> ecosystems — ports are the </w:t>
      </w:r>
      <w:r w:rsidRPr="00393C89">
        <w:rPr>
          <w:rFonts w:cstheme="minorHAnsi"/>
          <w:u w:val="single"/>
        </w:rPr>
        <w:t>lynchpin</w:t>
      </w:r>
    </w:p>
    <w:p w14:paraId="424CA3F3" w14:textId="77777777" w:rsidR="000F6220" w:rsidRPr="00393C89" w:rsidRDefault="000F6220" w:rsidP="000F6220">
      <w:pPr>
        <w:rPr>
          <w:rFonts w:cstheme="minorHAnsi"/>
        </w:rPr>
      </w:pPr>
      <w:r w:rsidRPr="00393C89">
        <w:rPr>
          <w:rStyle w:val="Style13ptBold"/>
          <w:rFonts w:cstheme="minorHAnsi"/>
        </w:rPr>
        <w:t>Chua 21</w:t>
      </w:r>
      <w:r w:rsidRPr="00393C89">
        <w:rPr>
          <w:rFonts w:cstheme="minorHAnsi"/>
        </w:rPr>
        <w:t xml:space="preserve">, Charmaine Chua is Assistant Professor of Global Studies at the University of California, Santa Barbara. (Charmaine, The Ever Given and the Monstrosity of Maritime Capitalism, Boston Review, </w:t>
      </w:r>
      <w:hyperlink r:id="rId8" w:history="1">
        <w:r w:rsidRPr="00393C89">
          <w:rPr>
            <w:rStyle w:val="Hyperlink"/>
            <w:rFonts w:cstheme="minorHAnsi"/>
          </w:rPr>
          <w:t>https://bostonreview.net/class-inequality-politics/charmaine-chua-ever-given-and-monstrosity-maritime-capitalism</w:t>
        </w:r>
      </w:hyperlink>
      <w:r w:rsidRPr="00393C89">
        <w:rPr>
          <w:rFonts w:cstheme="minorHAnsi"/>
        </w:rPr>
        <w:t>)</w:t>
      </w:r>
    </w:p>
    <w:p w14:paraId="113A6B4F" w14:textId="77777777" w:rsidR="000F6220" w:rsidRDefault="000F6220" w:rsidP="000F6220">
      <w:pPr>
        <w:rPr>
          <w:rFonts w:cstheme="minorHAnsi"/>
          <w:sz w:val="16"/>
        </w:rPr>
      </w:pPr>
      <w:r w:rsidRPr="00393C89">
        <w:rPr>
          <w:rFonts w:cstheme="minorHAnsi"/>
          <w:sz w:val="16"/>
        </w:rPr>
        <w:t xml:space="preserve">From Megaships to Megaports These monstrous ships are perhaps most perverse in the way they meet their victims on shore. </w:t>
      </w:r>
      <w:r w:rsidRPr="00031610">
        <w:rPr>
          <w:rStyle w:val="StyleUnderline"/>
          <w:highlight w:val="cyan"/>
        </w:rPr>
        <w:t>As</w:t>
      </w:r>
      <w:r w:rsidRPr="00031610">
        <w:rPr>
          <w:rStyle w:val="StyleUnderline"/>
          <w:rFonts w:cstheme="minorHAnsi"/>
          <w:highlight w:val="cyan"/>
        </w:rPr>
        <w:t xml:space="preserve"> more</w:t>
      </w:r>
      <w:r w:rsidRPr="00393C89">
        <w:rPr>
          <w:rStyle w:val="StyleUnderline"/>
          <w:rFonts w:cstheme="minorHAnsi"/>
        </w:rPr>
        <w:t xml:space="preserve"> and more </w:t>
      </w:r>
      <w:r w:rsidRPr="00031610">
        <w:rPr>
          <w:rStyle w:val="StyleUnderline"/>
          <w:rFonts w:cstheme="minorHAnsi"/>
          <w:highlight w:val="cyan"/>
        </w:rPr>
        <w:t>megaships lumber through</w:t>
      </w:r>
      <w:r w:rsidRPr="00393C89">
        <w:rPr>
          <w:rStyle w:val="StyleUnderline"/>
          <w:rFonts w:cstheme="minorHAnsi"/>
        </w:rPr>
        <w:t xml:space="preserve"> the world’s </w:t>
      </w:r>
      <w:r w:rsidRPr="00031610">
        <w:rPr>
          <w:rStyle w:val="StyleUnderline"/>
          <w:rFonts w:cstheme="minorHAnsi"/>
          <w:highlight w:val="cyan"/>
        </w:rPr>
        <w:t>oceans</w:t>
      </w:r>
      <w:r w:rsidRPr="00393C89">
        <w:rPr>
          <w:rStyle w:val="StyleUnderline"/>
          <w:rFonts w:cstheme="minorHAnsi"/>
        </w:rPr>
        <w:t xml:space="preserve">, </w:t>
      </w:r>
      <w:r w:rsidRPr="00031610">
        <w:rPr>
          <w:rStyle w:val="StyleUnderline"/>
          <w:rFonts w:cstheme="minorHAnsi"/>
          <w:highlight w:val="cyan"/>
        </w:rPr>
        <w:t>more infrastructure is required</w:t>
      </w:r>
      <w:r w:rsidRPr="00393C89">
        <w:rPr>
          <w:rStyle w:val="StyleUnderline"/>
          <w:rFonts w:cstheme="minorHAnsi"/>
        </w:rPr>
        <w:t xml:space="preserve"> to cope with mounting cargo on land. When </w:t>
      </w:r>
      <w:r w:rsidRPr="00031610">
        <w:rPr>
          <w:rStyle w:val="StyleUnderline"/>
          <w:rFonts w:cstheme="minorHAnsi"/>
          <w:highlight w:val="cyan"/>
        </w:rPr>
        <w:t>companies</w:t>
      </w:r>
      <w:r w:rsidRPr="00393C89">
        <w:rPr>
          <w:rFonts w:cstheme="minorHAnsi"/>
          <w:sz w:val="16"/>
        </w:rPr>
        <w:t xml:space="preserve"> such as Evergreen </w:t>
      </w:r>
      <w:r w:rsidRPr="00393C89">
        <w:rPr>
          <w:rStyle w:val="StyleUnderline"/>
          <w:rFonts w:cstheme="minorHAnsi"/>
        </w:rPr>
        <w:t xml:space="preserve">make new megaship orders, they </w:t>
      </w:r>
      <w:r w:rsidRPr="00031610">
        <w:rPr>
          <w:rStyle w:val="StyleUnderline"/>
          <w:rFonts w:cstheme="minorHAnsi"/>
          <w:highlight w:val="cyan"/>
        </w:rPr>
        <w:t>rarely consult</w:t>
      </w:r>
      <w:r w:rsidRPr="00393C89">
        <w:rPr>
          <w:rStyle w:val="StyleUnderline"/>
          <w:rFonts w:cstheme="minorHAnsi"/>
        </w:rPr>
        <w:t xml:space="preserve"> with </w:t>
      </w:r>
      <w:r w:rsidRPr="00031610">
        <w:rPr>
          <w:rStyle w:val="StyleUnderline"/>
          <w:rFonts w:cstheme="minorHAnsi"/>
          <w:highlight w:val="cyan"/>
        </w:rPr>
        <w:t>port authorities</w:t>
      </w:r>
      <w:r w:rsidRPr="00393C89">
        <w:rPr>
          <w:rFonts w:cstheme="minorHAnsi"/>
          <w:sz w:val="16"/>
        </w:rPr>
        <w:t xml:space="preserve">, rail carriers, or other actors along the supply chain. Terminals originally built to discharge cargo from an earlier era of ship sizes (5,000 TEUs and under) now struggle to handle cargo with capacities five times as large. Shippers used to select ports on the basis of their strategic geographical location (as was the case in the establishment of the port of Aden, Malta, and other colonial entrêpots at key points in imperial trade routes). But </w:t>
      </w:r>
      <w:r w:rsidRPr="00393C89">
        <w:rPr>
          <w:rStyle w:val="StyleUnderline"/>
          <w:rFonts w:cstheme="minorHAnsi"/>
        </w:rPr>
        <w:t>ports today increasingly act as</w:t>
      </w:r>
      <w:r w:rsidRPr="00393C89">
        <w:rPr>
          <w:rFonts w:cstheme="minorHAnsi"/>
          <w:sz w:val="16"/>
        </w:rPr>
        <w:t xml:space="preserve"> substitutes for each other</w:t>
      </w:r>
      <w:r w:rsidRPr="00393C89">
        <w:rPr>
          <w:rStyle w:val="StyleUnderline"/>
          <w:rFonts w:cstheme="minorHAnsi"/>
        </w:rPr>
        <w:t>, pawns in a game of commerce that is global in scale</w:t>
      </w:r>
      <w:r w:rsidRPr="00393C89">
        <w:rPr>
          <w:rFonts w:cstheme="minorHAnsi"/>
          <w:sz w:val="16"/>
        </w:rPr>
        <w:t xml:space="preserve">. All ports fear being replaced by the quicker, more efficient passage, so they invest heavily in upgrading their fixed infrastructure. </w:t>
      </w:r>
      <w:r w:rsidRPr="00031610">
        <w:rPr>
          <w:rStyle w:val="StyleUnderline"/>
          <w:rFonts w:cstheme="minorHAnsi"/>
          <w:highlight w:val="cyan"/>
        </w:rPr>
        <w:t>Building a megaport is a mammoth task</w:t>
      </w:r>
      <w:r w:rsidRPr="00393C89">
        <w:rPr>
          <w:rFonts w:cstheme="minorHAnsi"/>
          <w:sz w:val="16"/>
        </w:rPr>
        <w:t xml:space="preserve">, both financially and spatially. Construction requires empty, flat land and expensive outlays of public finance. </w:t>
      </w:r>
      <w:r w:rsidRPr="00031610">
        <w:rPr>
          <w:rStyle w:val="StyleUnderline"/>
          <w:rFonts w:cstheme="minorHAnsi"/>
          <w:highlight w:val="cyan"/>
        </w:rPr>
        <w:t>Channels must be dredged</w:t>
      </w:r>
      <w:r w:rsidRPr="00393C89">
        <w:rPr>
          <w:rStyle w:val="StyleUnderline"/>
          <w:rFonts w:cstheme="minorHAnsi"/>
        </w:rPr>
        <w:t xml:space="preserve"> to make way for a deepwater harbor—not only once, but </w:t>
      </w:r>
      <w:r w:rsidRPr="00031610">
        <w:rPr>
          <w:rStyle w:val="StyleUnderline"/>
          <w:rFonts w:cstheme="minorHAnsi"/>
          <w:highlight w:val="cyan"/>
        </w:rPr>
        <w:t>endlessly</w:t>
      </w:r>
      <w:r w:rsidRPr="00393C89">
        <w:rPr>
          <w:rStyle w:val="StyleUnderline"/>
          <w:rFonts w:cstheme="minorHAnsi"/>
        </w:rPr>
        <w:t xml:space="preserve">, </w:t>
      </w:r>
      <w:r w:rsidRPr="00031610">
        <w:rPr>
          <w:rStyle w:val="StyleUnderline"/>
          <w:rFonts w:cstheme="minorHAnsi"/>
          <w:highlight w:val="cyan"/>
        </w:rPr>
        <w:t>to counter</w:t>
      </w:r>
      <w:r w:rsidRPr="00393C89">
        <w:rPr>
          <w:rStyle w:val="StyleUnderline"/>
          <w:rFonts w:cstheme="minorHAnsi"/>
        </w:rPr>
        <w:t xml:space="preserve"> the </w:t>
      </w:r>
      <w:r w:rsidRPr="00031610">
        <w:rPr>
          <w:rStyle w:val="StyleUnderline"/>
          <w:rFonts w:cstheme="minorHAnsi"/>
          <w:highlight w:val="cyan"/>
        </w:rPr>
        <w:t>tides and currents</w:t>
      </w:r>
      <w:r w:rsidRPr="00393C89">
        <w:rPr>
          <w:rStyle w:val="StyleUnderline"/>
          <w:rFonts w:cstheme="minorHAnsi"/>
        </w:rPr>
        <w:t xml:space="preserve">. </w:t>
      </w:r>
      <w:r w:rsidRPr="00393C89">
        <w:rPr>
          <w:rFonts w:cstheme="minorHAnsi"/>
          <w:sz w:val="16"/>
        </w:rPr>
        <w:t xml:space="preserve">Cranes must be raised or replaced by larger ones altogether. </w:t>
      </w:r>
      <w:r w:rsidRPr="00393C89">
        <w:rPr>
          <w:rStyle w:val="StyleUnderline"/>
          <w:rFonts w:cstheme="minorHAnsi"/>
        </w:rPr>
        <w:t>Dockyards must expand to support the higher volumes of containers.</w:t>
      </w:r>
      <w:r w:rsidRPr="00393C89">
        <w:rPr>
          <w:rFonts w:cstheme="minorHAnsi"/>
          <w:sz w:val="16"/>
        </w:rPr>
        <w:t xml:space="preserve"> In the hinterland, highways and railroad corridors must support the concentration of cargo entering the city. These </w:t>
      </w:r>
      <w:r w:rsidRPr="00031610">
        <w:rPr>
          <w:rStyle w:val="StyleUnderline"/>
          <w:rFonts w:cstheme="minorHAnsi"/>
          <w:highlight w:val="cyan"/>
        </w:rPr>
        <w:t>infrastructural modifications</w:t>
      </w:r>
      <w:r w:rsidRPr="00393C89">
        <w:rPr>
          <w:rStyle w:val="StyleUnderline"/>
          <w:rFonts w:cstheme="minorHAnsi"/>
        </w:rPr>
        <w:t xml:space="preserve">, made repeatedly as megaships have continued to grow, </w:t>
      </w:r>
      <w:r w:rsidRPr="00031610">
        <w:rPr>
          <w:rStyle w:val="StyleUnderline"/>
          <w:rFonts w:cstheme="minorHAnsi"/>
          <w:highlight w:val="cyan"/>
        </w:rPr>
        <w:t>require</w:t>
      </w:r>
      <w:r w:rsidRPr="00393C89">
        <w:rPr>
          <w:rStyle w:val="StyleUnderline"/>
          <w:rFonts w:cstheme="minorHAnsi"/>
        </w:rPr>
        <w:t xml:space="preserve"> the </w:t>
      </w:r>
      <w:r w:rsidRPr="00031610">
        <w:rPr>
          <w:rStyle w:val="StyleUnderline"/>
          <w:rFonts w:cstheme="minorHAnsi"/>
          <w:highlight w:val="cyan"/>
        </w:rPr>
        <w:t>massive dispossession and manipulation of environments and ecologies</w:t>
      </w:r>
      <w:r w:rsidRPr="00393C89">
        <w:rPr>
          <w:rStyle w:val="StyleUnderline"/>
          <w:rFonts w:cstheme="minorHAnsi"/>
        </w:rPr>
        <w:t>.</w:t>
      </w:r>
      <w:r w:rsidRPr="00393C89">
        <w:rPr>
          <w:rFonts w:cstheme="minorHAnsi"/>
          <w:sz w:val="16"/>
        </w:rPr>
        <w:t xml:space="preserve"> As Khalili details, there is something “extravagantly modernist” about shaping the ecologies and geologies of land and sea to suit the circuits of market exchange. The god-like desire to manipulate space, to extract and excavate without regard to geological impediments, reflect what Alfred Sohn-Rethel calls the “absolute historical timelessness and universality” of exchange, according to which “the entire empirical reality . . . by which one moment and locality of time and space is distinguishable from one another is wiped out.” Khalili recalls visiting the port of Khor Fakkan and talking to a British terminal manager. Pointing to a hill in the distance, he said plaintively that he could “move that mountain” if he needed. For him, Khalili reflects, “shaping the land, reclaiming it or flattening it, or whittling away at it, was no matter.” </w:t>
      </w:r>
      <w:r w:rsidRPr="00393C89">
        <w:rPr>
          <w:rStyle w:val="StyleUnderline"/>
          <w:rFonts w:cstheme="minorHAnsi"/>
        </w:rPr>
        <w:t>The ecological effects</w:t>
      </w:r>
      <w:r w:rsidRPr="00393C89">
        <w:rPr>
          <w:rFonts w:cstheme="minorHAnsi"/>
          <w:sz w:val="16"/>
        </w:rPr>
        <w:t xml:space="preserve"> of such human hubris </w:t>
      </w:r>
      <w:r w:rsidRPr="00393C89">
        <w:rPr>
          <w:rStyle w:val="StyleUnderline"/>
          <w:rFonts w:cstheme="minorHAnsi"/>
        </w:rPr>
        <w:t>have been devastating</w:t>
      </w:r>
      <w:r w:rsidRPr="00393C89">
        <w:rPr>
          <w:rFonts w:cstheme="minorHAnsi"/>
          <w:sz w:val="16"/>
        </w:rPr>
        <w:t xml:space="preserve">. When the Suez Canal joined the Red Sea to the Mediterranean in 1869, marine species migrated along the waterway, allowing invasive species from venomous jellyfish to rabbitfish to make their way north, </w:t>
      </w:r>
      <w:r w:rsidRPr="00031610">
        <w:rPr>
          <w:rStyle w:val="StyleUnderline"/>
          <w:rFonts w:cstheme="minorHAnsi"/>
          <w:highlight w:val="cyan"/>
        </w:rPr>
        <w:t xml:space="preserve">causing untold damage to </w:t>
      </w:r>
      <w:r w:rsidRPr="00031610">
        <w:rPr>
          <w:rStyle w:val="Emphasis"/>
          <w:highlight w:val="cyan"/>
        </w:rPr>
        <w:t>biodiverse eco-systems</w:t>
      </w:r>
      <w:r w:rsidRPr="00393C89">
        <w:rPr>
          <w:rFonts w:cstheme="minorHAnsi"/>
          <w:sz w:val="16"/>
        </w:rPr>
        <w:t xml:space="preserve">. So significant were these effects that they have been termed “Lessepsian” after the developer of the canal, Ferdinand de Lesseps. </w:t>
      </w:r>
      <w:r w:rsidRPr="00393C89">
        <w:rPr>
          <w:rStyle w:val="StyleUnderline"/>
          <w:rFonts w:cstheme="minorHAnsi"/>
        </w:rPr>
        <w:t xml:space="preserve">As </w:t>
      </w:r>
      <w:r w:rsidRPr="00031610">
        <w:rPr>
          <w:rStyle w:val="StyleUnderline"/>
          <w:rFonts w:cstheme="minorHAnsi"/>
          <w:highlight w:val="cyan"/>
        </w:rPr>
        <w:t>massive infrastructural developments</w:t>
      </w:r>
      <w:r w:rsidRPr="00393C89">
        <w:rPr>
          <w:rStyle w:val="StyleUnderline"/>
          <w:rFonts w:cstheme="minorHAnsi"/>
        </w:rPr>
        <w:t xml:space="preserve"> chase giant ships, they </w:t>
      </w:r>
      <w:r w:rsidRPr="00031610">
        <w:rPr>
          <w:rStyle w:val="Emphasis"/>
          <w:highlight w:val="cyan"/>
        </w:rPr>
        <w:t>destroy entire ecosystems</w:t>
      </w:r>
      <w:r w:rsidRPr="00393C89">
        <w:rPr>
          <w:rStyle w:val="StyleUnderline"/>
          <w:rFonts w:cstheme="minorHAnsi"/>
        </w:rPr>
        <w:t>, and ports and canals have come to epitomize the intensification and expansion of capital’s supply lines, cutting gashes across the earth to chase supply chain profits</w:t>
      </w:r>
      <w:r w:rsidRPr="00393C89">
        <w:rPr>
          <w:rFonts w:cstheme="minorHAnsi"/>
          <w:sz w:val="16"/>
        </w:rPr>
        <w:t>.</w:t>
      </w:r>
    </w:p>
    <w:p w14:paraId="09337ADD" w14:textId="77777777" w:rsidR="000F6220" w:rsidRDefault="000F6220" w:rsidP="000F6220">
      <w:pPr>
        <w:pStyle w:val="Heading4"/>
      </w:pPr>
      <w:r>
        <w:t>Port expansions devastate land and other species</w:t>
      </w:r>
    </w:p>
    <w:p w14:paraId="16FD1680" w14:textId="77777777" w:rsidR="000F6220" w:rsidRDefault="000F6220" w:rsidP="000F6220">
      <w:r w:rsidRPr="00F83338">
        <w:rPr>
          <w:rStyle w:val="Style13ptBold"/>
        </w:rPr>
        <w:t>American Oceans 21</w:t>
      </w:r>
      <w:r>
        <w:t xml:space="preserve">, (What Is Dredging?, </w:t>
      </w:r>
      <w:hyperlink r:id="rId9" w:history="1">
        <w:r w:rsidRPr="007944DE">
          <w:rPr>
            <w:rStyle w:val="Hyperlink"/>
          </w:rPr>
          <w:t>https://www.americanoceans.org/facts/what-is-dredging/</w:t>
        </w:r>
      </w:hyperlink>
      <w:r>
        <w:t>)</w:t>
      </w:r>
    </w:p>
    <w:p w14:paraId="0654F868" w14:textId="77777777" w:rsidR="000F6220" w:rsidRPr="00491D2A" w:rsidRDefault="000F6220" w:rsidP="000F6220">
      <w:pPr>
        <w:rPr>
          <w:sz w:val="14"/>
        </w:rPr>
      </w:pPr>
      <w:r w:rsidRPr="00F039BD">
        <w:rPr>
          <w:rStyle w:val="StyleUnderline"/>
          <w:highlight w:val="cyan"/>
        </w:rPr>
        <w:t>Dredging</w:t>
      </w:r>
      <w:r w:rsidRPr="00BB116D">
        <w:rPr>
          <w:rStyle w:val="StyleUnderline"/>
        </w:rPr>
        <w:t xml:space="preserve"> </w:t>
      </w:r>
      <w:r w:rsidRPr="00067E46">
        <w:rPr>
          <w:sz w:val="14"/>
        </w:rPr>
        <w:t xml:space="preserve">is costly, and according to The Ecosystem Agency, it </w:t>
      </w:r>
      <w:r w:rsidRPr="00F039BD">
        <w:rPr>
          <w:rStyle w:val="StyleUnderline"/>
          <w:highlight w:val="cyan"/>
        </w:rPr>
        <w:t>is damaging to the environment</w:t>
      </w:r>
      <w:r w:rsidRPr="00067E46">
        <w:rPr>
          <w:sz w:val="14"/>
        </w:rPr>
        <w:t xml:space="preserve">. They believe it can undermine riverbanks as well as bridge and weir foundations. According to the agency, </w:t>
      </w:r>
      <w:r w:rsidRPr="00F039BD">
        <w:rPr>
          <w:rStyle w:val="StyleUnderline"/>
          <w:highlight w:val="cyan"/>
        </w:rPr>
        <w:t>dredging can</w:t>
      </w:r>
      <w:r w:rsidRPr="00067E46">
        <w:rPr>
          <w:sz w:val="14"/>
        </w:rPr>
        <w:t xml:space="preserve"> also </w:t>
      </w:r>
      <w:r w:rsidRPr="00F039BD">
        <w:rPr>
          <w:rStyle w:val="StyleUnderline"/>
          <w:highlight w:val="cyan"/>
        </w:rPr>
        <w:t>result in the</w:t>
      </w:r>
      <w:r w:rsidRPr="00067E46">
        <w:rPr>
          <w:sz w:val="14"/>
        </w:rPr>
        <w:t xml:space="preserve"> loss of breeding grounds for fish, as well as the </w:t>
      </w:r>
      <w:r w:rsidRPr="00F039BD">
        <w:rPr>
          <w:rStyle w:val="StyleUnderline"/>
          <w:highlight w:val="cyan"/>
        </w:rPr>
        <w:t>extinction of some species</w:t>
      </w:r>
      <w:r w:rsidRPr="00BB116D">
        <w:rPr>
          <w:rStyle w:val="StyleUnderline"/>
        </w:rPr>
        <w:t xml:space="preserve"> </w:t>
      </w:r>
      <w:r w:rsidRPr="00067E46">
        <w:rPr>
          <w:sz w:val="14"/>
        </w:rPr>
        <w:t>and the destruction of the</w:t>
      </w:r>
      <w:r w:rsidRPr="00BB116D">
        <w:rPr>
          <w:rStyle w:val="StyleUnderline"/>
        </w:rPr>
        <w:t xml:space="preserve"> </w:t>
      </w:r>
      <w:r w:rsidRPr="00067E46">
        <w:rPr>
          <w:sz w:val="14"/>
        </w:rPr>
        <w:t xml:space="preserve">habitat of river bank fauna such as otters and water voles. Dredging also has a negative influence on crops in areas where it is used to de-silt rivers that are primarily meant to meet the region’s irrigation demand. Because, in addition to silt, necessary minerals are dredged out, leaving the resulting water and land deficient in nitrates and phosphates. Also, if dredging is done for cleaning purposes, </w:t>
      </w:r>
      <w:r w:rsidRPr="00F039BD">
        <w:rPr>
          <w:rStyle w:val="StyleUnderline"/>
          <w:highlight w:val="cyan"/>
        </w:rPr>
        <w:t>the</w:t>
      </w:r>
      <w:r w:rsidRPr="00F039BD">
        <w:rPr>
          <w:sz w:val="14"/>
          <w:highlight w:val="cyan"/>
        </w:rPr>
        <w:t xml:space="preserve"> </w:t>
      </w:r>
      <w:r w:rsidRPr="00F039BD">
        <w:rPr>
          <w:rStyle w:val="StyleUnderline"/>
          <w:highlight w:val="cyan"/>
        </w:rPr>
        <w:t>toxic material</w:t>
      </w:r>
      <w:r w:rsidRPr="00067E46">
        <w:rPr>
          <w:sz w:val="14"/>
        </w:rPr>
        <w:t xml:space="preserve"> to be removed raises the issue of safe disposal. If it is </w:t>
      </w:r>
      <w:r w:rsidRPr="00F039BD">
        <w:rPr>
          <w:rStyle w:val="StyleUnderline"/>
          <w:highlight w:val="cyan"/>
        </w:rPr>
        <w:t>disposed</w:t>
      </w:r>
      <w:r w:rsidRPr="00067E46">
        <w:rPr>
          <w:sz w:val="14"/>
        </w:rPr>
        <w:t xml:space="preserve"> of </w:t>
      </w:r>
      <w:r w:rsidRPr="00F039BD">
        <w:rPr>
          <w:rStyle w:val="StyleUnderline"/>
          <w:highlight w:val="cyan"/>
        </w:rPr>
        <w:t>on land</w:t>
      </w:r>
      <w:r w:rsidRPr="00067E46">
        <w:rPr>
          <w:sz w:val="14"/>
        </w:rPr>
        <w:t xml:space="preserve">, it </w:t>
      </w:r>
      <w:r w:rsidRPr="00F039BD">
        <w:rPr>
          <w:rStyle w:val="StyleUnderline"/>
          <w:highlight w:val="cyan"/>
        </w:rPr>
        <w:t>will render the land barren</w:t>
      </w:r>
      <w:r w:rsidRPr="00067E46">
        <w:rPr>
          <w:sz w:val="14"/>
        </w:rPr>
        <w:t>, and if it is disposed of in a less important water body, it will affect the living animals in that body of water.</w:t>
      </w:r>
    </w:p>
    <w:p w14:paraId="04CA6156" w14:textId="77777777" w:rsidR="000F6220" w:rsidRPr="00EA5338" w:rsidRDefault="000F6220" w:rsidP="000F6220">
      <w:pPr>
        <w:pStyle w:val="Heading4"/>
      </w:pPr>
      <w:r>
        <w:t xml:space="preserve">Megaships create global pressures for port expansions that enact devastation of environments and indigenous communities in various parts of the world-- </w:t>
      </w:r>
    </w:p>
    <w:p w14:paraId="6304D284" w14:textId="77777777" w:rsidR="000F6220" w:rsidRDefault="000F6220" w:rsidP="000F6220">
      <w:r w:rsidRPr="006F6A28">
        <w:rPr>
          <w:rStyle w:val="Style13ptBold"/>
        </w:rPr>
        <w:t>Brown 20</w:t>
      </w:r>
      <w:r>
        <w:t xml:space="preserve">, a freelance writer and video journalist based in Quito, Ecuador. (Kim, June 8, 2020, ‘I’ll never be ready for this port,’ locals say of Colombia’s proposed project, </w:t>
      </w:r>
      <w:hyperlink r:id="rId10" w:history="1">
        <w:r w:rsidRPr="00236A8A">
          <w:rPr>
            <w:rStyle w:val="Hyperlink"/>
          </w:rPr>
          <w:t>https://news.mongabay.com/2020/06/ill-never-be-ready-for-this-port-locals-say-of-colombias-proposed-project/</w:t>
        </w:r>
      </w:hyperlink>
      <w:r>
        <w:t>)</w:t>
      </w:r>
    </w:p>
    <w:p w14:paraId="4B0D0D96" w14:textId="77777777" w:rsidR="000F6220" w:rsidRPr="00491D2A" w:rsidRDefault="000F6220" w:rsidP="000F6220">
      <w:pPr>
        <w:rPr>
          <w:sz w:val="16"/>
        </w:rPr>
      </w:pPr>
      <w:r w:rsidRPr="00EA5338">
        <w:rPr>
          <w:sz w:val="16"/>
        </w:rPr>
        <w:t xml:space="preserve">Wilmsmeier says </w:t>
      </w:r>
      <w:r w:rsidRPr="00A16697">
        <w:rPr>
          <w:rStyle w:val="StyleUnderline"/>
          <w:highlight w:val="cyan"/>
        </w:rPr>
        <w:t>there has been global pressure to develop deepwater ports</w:t>
      </w:r>
      <w:r w:rsidRPr="00A16697">
        <w:rPr>
          <w:sz w:val="16"/>
        </w:rPr>
        <w:t xml:space="preserve"> since 2008, </w:t>
      </w:r>
      <w:r w:rsidRPr="00A16697">
        <w:rPr>
          <w:rStyle w:val="StyleUnderline"/>
          <w:highlight w:val="cyan"/>
        </w:rPr>
        <w:t>after the shipping industry started building extra-large</w:t>
      </w:r>
      <w:r w:rsidRPr="00A16697">
        <w:rPr>
          <w:rStyle w:val="StyleUnderline"/>
        </w:rPr>
        <w:t xml:space="preserve"> cargo </w:t>
      </w:r>
      <w:r w:rsidRPr="00A16697">
        <w:rPr>
          <w:rStyle w:val="StyleUnderline"/>
          <w:highlight w:val="cyan"/>
        </w:rPr>
        <w:t>vessels</w:t>
      </w:r>
      <w:r w:rsidRPr="00A16697">
        <w:rPr>
          <w:sz w:val="16"/>
        </w:rPr>
        <w:t xml:space="preserve"> to account for a boom in trade, forcing ports to adapt and deepen. When the financial crisis hit that same year, trade volume declined</w:t>
      </w:r>
      <w:r w:rsidRPr="00A16697">
        <w:rPr>
          <w:rStyle w:val="StyleUnderline"/>
        </w:rPr>
        <w:t>, but shipping firms continued to use these new massive vessels</w:t>
      </w:r>
      <w:r w:rsidRPr="00EA5338">
        <w:rPr>
          <w:sz w:val="16"/>
        </w:rPr>
        <w:t xml:space="preserve"> that were now half-empty — a trend that continues today, Wilmsmeier says. As Latin America has seen a significant trade shift toward Asia, mainly China, over the past two decades, Colombia, with its port of Buenaventura, is definitely the weakest along South America’s coast, says Wilmsmeier, who is also the former economic affairs officer for the United Nations Economic Commission for Latin America (ECLAC). Neighboring Ecuador and Peru each have one dominant deepwater port on the Pacific, while Chile has two. The answer isn’t to build an entirely new port, he says, but rather to adapt the one at Buenaventura, which only operates at 40% capacity as it is. The only problem with the port is its marine accessibility, and the highway that leads from Buenaventura to the nearest city of Cali, which was never fully converted to a two-lane highway. But otherwise, he says “it’s not a bad port at all.” It would be a lot cheaper to dredge 15 or 16 meters (about 50 feet) into the harbor here, rather than build a new port from nothing. “I have until today not understood why to build a port [in Tribugá], particularly if you have port capacity in an existing port system,” Wilmsmeier says. Catalina Ortiz, a Green Party congresswoman representing the department of Valle del Cauca, where Buenaventura is located, has been an outspoken opponent of the idea of building a new port in Tribugá, in the neighboring department of Chocó. Not only would a new port be expensive, it would also cause massive environmental damage, which in this case isn’t justified since it’s not necessary, Ortiz tells Mongabay. She says she is confident ANLA will never approve the environmental studies for the project. Naranjo says the plan for Tribugá is for it to be the first “green port city,” and that the project will have little environmental impact. The design includes areas for public services, tourist areas, and urban dispatch areas, in addition to the docks. Potential construction plans for Tribugá include docks that run 3.6 km (2.2 mi) long and 15 to 20 m (49-66 ft) deep, according to an Arquimedes presentation. These docks would have the capacity to receive ships carrying up to 200,000 tons, like the Panamax and Post-Panamax class of freight ships, both of which are roughly the length of three football fields and have a draft, or portion of the ship that sits underwater, of 12 to 15 m (39-49 ft). ‘No guarantees for local communities’ While the port is proposed for Tribugá, it is only one town in the wider municipality of Nuquí, which includes eight Afro-Colombian townships and 13 indigenous communities that could also be affected. According to both national and international law, these populations must be consulted prior to any project planned on or near their territory, and have the right to refuse it. Mosquera, who is based in the municipal seat of Nuquí, says neither he nor other authorities from Los Riscales have been consulted about the port yet. He says he can’t support a project that threatens community autonomy and food security. More than 600 families here live from daily fishing or collecting shellfish like the crabs and mussels that reproduce in the roots of the mangroves, he says, which would all be at risk from this massive marine infrastructure project. The region’s nearly 5,000 hectares (12,300 acres) of mangroves are one of its unique features, according to the international marine conservation organization Marviva. These are important ecosystems where fish, invertebrates and reptiles gather to both feed and breed, which also makes them an important sources of marine protein for families in the region. But </w:t>
      </w:r>
      <w:r w:rsidRPr="00A16697">
        <w:rPr>
          <w:rStyle w:val="StyleUnderline"/>
        </w:rPr>
        <w:t xml:space="preserve">the potential traffic of </w:t>
      </w:r>
      <w:r w:rsidRPr="00565F25">
        <w:rPr>
          <w:rStyle w:val="StyleUnderline"/>
          <w:highlight w:val="cyan"/>
        </w:rPr>
        <w:t>massive ships</w:t>
      </w:r>
      <w:r w:rsidRPr="00EA5338">
        <w:rPr>
          <w:sz w:val="16"/>
        </w:rPr>
        <w:t xml:space="preserve"> entering and leaving the coast on a daily basis </w:t>
      </w:r>
      <w:r w:rsidRPr="00A16697">
        <w:rPr>
          <w:rStyle w:val="StyleUnderline"/>
        </w:rPr>
        <w:t xml:space="preserve">will </w:t>
      </w:r>
      <w:r w:rsidRPr="00565F25">
        <w:rPr>
          <w:rStyle w:val="StyleUnderline"/>
          <w:highlight w:val="cyan"/>
        </w:rPr>
        <w:t>destroy the mangrove ecosytems</w:t>
      </w:r>
      <w:r w:rsidRPr="00EA5338">
        <w:rPr>
          <w:sz w:val="16"/>
        </w:rPr>
        <w:t xml:space="preserve"> and push fish farther out to sea or displace them altogether, making it harder for local families to survive, according to Marviva. View of the town of Nuqui, looking north where the proposed port will be built. Photo by Kimberley J. Brown. The communities have long had their own development and conservation initiatives to maintain this harmonious relationship with the environment they depend on, Mosquera says. This includes practicing responsible fishing, protecting the mangroves, and carrying out small-scale community agriculture, where they plant plantains, yucca or rice for local consumption, he says. But not everyone in the town is against the port construction. The mayor of Nuquí, Yefer Gamboa, says the municipality is split over the project, with many here seeing it as a good opportunity for jobs, infrastructure like schools and hospitals, and connectivity to the rest of the country. According to state data from 2005, 60% of the population of Nuquí don’t have their basic needs met. Problems include lack of access to water, consistent electricity supply and health care. Gamboa says some of these problems are exacerbated by the municipality’s remote location on the coast, surrounded entirely by thick rainforest. No roads connect the municipality to the interior, and the only way in is by small passenger plane to the municipal center of Nuquí, which is expensive for locals, Gamboa says, or some five hours by boat from Buenaventura. Gamboa says he will support the construction of the deepwater port, if that’s what the majority of residents decide they want. But if the community rejects it, he says he expects the government to respect that decision, and work with locals on other development plans that address their ongoing needs. “We have to sit down and develop our own route for development,” Gamboa says, adding the solution doesn’t need to come from Bogotá or commercial sectors in the interior. A local resident named Pablo, a resident of Nuqui who works as an informal guide for tourists who come through the area, cuts through a fresh coconut he found on the beach in Nuqui. Photo by Kimberley J. Brown. Living off conservation One of the ways this is already happening is through ecotourism, which is the second most important part of the local economy, after fishing, says Mayor Gamboa. And it’s growing. Today, up to 10,000 people visit Nuquí per year, according to municipality figures. The vast majority of these visitors arrive between July and November to watch the migration of humpback whales (Megaptera novaeangliae), which migrate every year from the colder waters of southern Chile to Colombia’s Pacific coast to breed, and return the next year to give birth. Guide books call Nuquí one of the best places for whale-watching on the coast, precisely because of the tranquility that stems from its isolation. White sandy beaches line the shores and are virtually empty, while the lush Chocó rainforest reaches right up to the water providing hiking opportunities through narrow jungle trails to natural hot springs and waterfalls. Local tour guides also bring people on excursions to see a variety of fauna, from birds, sharks, dolphins and turtles, to the occasional jaguar sighting. Mosquera says some 40% of the population of Nuquí work in ecotourism, either as guides, cooks or lodge owners. The lodges are for the most part locally owned. A resident of Tribuga, after finishing a town meeting to discuss a new ecotourism project. Photo by Kimberley J. Brown. Kelly Rojas, communications manager with Marviva, says the port project puts these local ecosystems and the ecotourism economy that the communities rely on at risk. Marviva has been working in Nuquí since 2006, predominantly with local communities to develop protected marine areas, responsible fishing practices and markets, ecotourism projects, as well as to document marine species in the area. The organization has been able to identify a wide range of unique marine life in the Gulf of Tribugá, including turtles, piangua cockles (Anadara tuberculosa), humpback whales, sharks, dolphins, a variety of fish, important coral formations, and seven different species of mangroves. Rojas says the vibrations and contamination that would be released by the port activity and </w:t>
      </w:r>
      <w:r w:rsidRPr="00A16697">
        <w:rPr>
          <w:rStyle w:val="StyleUnderline"/>
        </w:rPr>
        <w:t xml:space="preserve">ship traffic will </w:t>
      </w:r>
      <w:r w:rsidRPr="00A16697">
        <w:rPr>
          <w:rStyle w:val="StyleUnderline"/>
          <w:highlight w:val="cyan"/>
        </w:rPr>
        <w:t>destroy local ecosystems and displace marine populations</w:t>
      </w:r>
      <w:r w:rsidRPr="00A16697">
        <w:rPr>
          <w:rStyle w:val="StyleUnderline"/>
        </w:rPr>
        <w:t xml:space="preserve">.It would also </w:t>
      </w:r>
      <w:r w:rsidRPr="00A16697">
        <w:rPr>
          <w:rStyle w:val="StyleUnderline"/>
          <w:highlight w:val="cyan"/>
        </w:rPr>
        <w:t>displace</w:t>
      </w:r>
      <w:r w:rsidRPr="00A16697">
        <w:rPr>
          <w:rStyle w:val="StyleUnderline"/>
        </w:rPr>
        <w:t xml:space="preserve"> popular </w:t>
      </w:r>
      <w:r w:rsidRPr="00A16697">
        <w:rPr>
          <w:rStyle w:val="StyleUnderline"/>
          <w:highlight w:val="cyan"/>
        </w:rPr>
        <w:t>breeding grounds of sharks and humpback whales</w:t>
      </w:r>
      <w:r w:rsidRPr="00A16697">
        <w:rPr>
          <w:rStyle w:val="StyleUnderline"/>
        </w:rPr>
        <w:t>,</w:t>
      </w:r>
      <w:r w:rsidRPr="00A16697">
        <w:rPr>
          <w:sz w:val="16"/>
        </w:rPr>
        <w:t xml:space="preserve"> he says. “[The port] goes against everything they have. You saw that their development is very focused on conservation issues, it is very focused on fisheries, it is very focused on community tourism issues, and these are all things this port construction would directly affect,” Rojas says. Connecting Nuquí to the rest of Colombia </w:t>
      </w:r>
      <w:r w:rsidRPr="00A16697">
        <w:rPr>
          <w:rStyle w:val="StyleUnderline"/>
          <w:highlight w:val="cyan"/>
        </w:rPr>
        <w:t>Deforestation</w:t>
      </w:r>
      <w:r w:rsidRPr="00A16697">
        <w:rPr>
          <w:sz w:val="16"/>
        </w:rPr>
        <w:t xml:space="preserve"> in the Chocó rainforest </w:t>
      </w:r>
      <w:r w:rsidRPr="00A16697">
        <w:rPr>
          <w:rStyle w:val="StyleUnderline"/>
          <w:highlight w:val="cyan"/>
        </w:rPr>
        <w:t>is another major concern</w:t>
      </w:r>
      <w:r w:rsidRPr="00A16697">
        <w:rPr>
          <w:rStyle w:val="StyleUnderline"/>
        </w:rPr>
        <w:t>, as</w:t>
      </w:r>
      <w:r w:rsidRPr="00A16697">
        <w:rPr>
          <w:sz w:val="16"/>
        </w:rPr>
        <w:t xml:space="preserve"> publicly funded </w:t>
      </w:r>
      <w:r w:rsidRPr="00A16697">
        <w:rPr>
          <w:rStyle w:val="StyleUnderline"/>
          <w:highlight w:val="cyan"/>
        </w:rPr>
        <w:t>highways</w:t>
      </w:r>
      <w:r w:rsidRPr="00A16697">
        <w:rPr>
          <w:rStyle w:val="StyleUnderline"/>
        </w:rPr>
        <w:t xml:space="preserve"> will </w:t>
      </w:r>
      <w:r w:rsidRPr="00A16697">
        <w:rPr>
          <w:rStyle w:val="StyleUnderline"/>
          <w:highlight w:val="cyan"/>
        </w:rPr>
        <w:t>have to be built or expanded to connect the port to the rest of the country</w:t>
      </w:r>
      <w:r w:rsidRPr="00A16697">
        <w:rPr>
          <w:rStyle w:val="StyleUnderline"/>
        </w:rPr>
        <w:t>.</w:t>
      </w:r>
      <w:r w:rsidRPr="00EA5338">
        <w:rPr>
          <w:sz w:val="16"/>
        </w:rPr>
        <w:t xml:space="preserve"> Only two highways exist in the department of Chocó, which is otherwise pristine rainforest with little development. These roads connect the departmental capital, Quibdó, to the cities of Medellín and Pereira in respective neighboring departments of Antioquia and Risaralda. But both are single-lane highways that travel through winding mountain paths, and are unfit for large cargo trucks, so would have to be expanded, says Mauricio Cabrera, policy coordinator for mining with WWF. The group is part of a network called Tribugá Alliance made up of environmental organizations, researchers and local community councils that are against the port project. The proposed highway that would connect Nuquí to the interior would leave from Las Animas, some 57 km (35 mi) south of Quibdó on the road to Pereira. So far, some 55 km (34 mi) has been built, but it resembles more of a narrow trail than a road, Cabrera says. These </w:t>
      </w:r>
      <w:r w:rsidRPr="00A16697">
        <w:rPr>
          <w:rStyle w:val="StyleUnderline"/>
          <w:highlight w:val="cyan"/>
        </w:rPr>
        <w:t>road</w:t>
      </w:r>
      <w:r w:rsidRPr="00A16697">
        <w:rPr>
          <w:rStyle w:val="StyleUnderline"/>
        </w:rPr>
        <w:t xml:space="preserve"> </w:t>
      </w:r>
      <w:r w:rsidRPr="00A16697">
        <w:rPr>
          <w:rStyle w:val="StyleUnderline"/>
          <w:highlight w:val="cyan"/>
        </w:rPr>
        <w:t>expansions</w:t>
      </w:r>
      <w:r w:rsidRPr="00A16697">
        <w:rPr>
          <w:sz w:val="16"/>
        </w:rPr>
        <w:t xml:space="preserve"> would be expensive, but the expansion of a highway to Nuquí </w:t>
      </w:r>
      <w:r w:rsidRPr="00A16697">
        <w:rPr>
          <w:rStyle w:val="StyleUnderline"/>
        </w:rPr>
        <w:t xml:space="preserve">would </w:t>
      </w:r>
      <w:r w:rsidRPr="00A16697">
        <w:rPr>
          <w:sz w:val="16"/>
        </w:rPr>
        <w:t xml:space="preserve">also </w:t>
      </w:r>
      <w:r w:rsidRPr="00A16697">
        <w:rPr>
          <w:rStyle w:val="StyleUnderline"/>
          <w:highlight w:val="cyan"/>
        </w:rPr>
        <w:t>cross through pristine rainforest</w:t>
      </w:r>
      <w:r w:rsidRPr="00A16697">
        <w:rPr>
          <w:sz w:val="16"/>
        </w:rPr>
        <w:t xml:space="preserve">. The region from the Baudó River to the Pacific coast all the way up to the border with Panama is a known as the Baudó mountain range. It’s considered </w:t>
      </w:r>
      <w:r w:rsidRPr="00A16697">
        <w:rPr>
          <w:rStyle w:val="StyleUnderline"/>
          <w:highlight w:val="cyan"/>
        </w:rPr>
        <w:t>one of the most biodiverse places on the planet</w:t>
      </w:r>
      <w:r w:rsidRPr="00A16697">
        <w:rPr>
          <w:sz w:val="16"/>
        </w:rPr>
        <w:t xml:space="preserve"> due to its high precipitation, receiving between 9,000 and 10,000 millimeters (354-394 inches) of rain per year, and because it’s completely </w:t>
      </w:r>
      <w:r w:rsidRPr="00A16697">
        <w:rPr>
          <w:rStyle w:val="StyleUnderline"/>
          <w:highlight w:val="cyan"/>
        </w:rPr>
        <w:t>untouched by human development</w:t>
      </w:r>
      <w:r w:rsidRPr="00A16697">
        <w:rPr>
          <w:sz w:val="16"/>
        </w:rPr>
        <w:t xml:space="preserve">, Cabrera says. . </w:t>
      </w:r>
      <w:r w:rsidRPr="00A16697">
        <w:rPr>
          <w:rStyle w:val="StyleUnderline"/>
        </w:rPr>
        <w:t xml:space="preserve">This area is also </w:t>
      </w:r>
      <w:r w:rsidRPr="00A16697">
        <w:rPr>
          <w:rStyle w:val="StyleUnderline"/>
          <w:highlight w:val="cyan"/>
        </w:rPr>
        <w:t>home to the indigenous Embera community</w:t>
      </w:r>
      <w:r w:rsidRPr="00A16697">
        <w:rPr>
          <w:rStyle w:val="StyleUnderline"/>
        </w:rPr>
        <w:t xml:space="preserve">, </w:t>
      </w:r>
      <w:r w:rsidRPr="00A16697">
        <w:rPr>
          <w:rStyle w:val="StyleUnderline"/>
          <w:highlight w:val="cyan"/>
        </w:rPr>
        <w:t>already</w:t>
      </w:r>
      <w:r w:rsidRPr="00A16697">
        <w:rPr>
          <w:rStyle w:val="StyleUnderline"/>
        </w:rPr>
        <w:t xml:space="preserve"> considered </w:t>
      </w:r>
      <w:r w:rsidRPr="00A16697">
        <w:rPr>
          <w:rStyle w:val="StyleUnderline"/>
          <w:highlight w:val="cyan"/>
        </w:rPr>
        <w:t>in danger of cultural and physical extinction</w:t>
      </w:r>
      <w:r w:rsidRPr="00A16697">
        <w:rPr>
          <w:sz w:val="16"/>
        </w:rPr>
        <w:t>,</w:t>
      </w:r>
      <w:r w:rsidRPr="00EA5338">
        <w:rPr>
          <w:sz w:val="16"/>
        </w:rPr>
        <w:t xml:space="preserve"> according to the Constitutional Court, he says. The proposed Las Animas-Nunquí road is meant to cross directly through an Embera reserve, where 18 communities live. “If you build a port through these territories, you’re going against the Constitutional Court, you’re going through a zone of immense biodiversity. It’s a disaster,” Cabrera says. </w:t>
      </w:r>
      <w:r w:rsidRPr="00A16697">
        <w:rPr>
          <w:rStyle w:val="StyleUnderline"/>
          <w:highlight w:val="cyan"/>
        </w:rPr>
        <w:t>The region is home to endemic plants and wildlife as well as unique migratory species</w:t>
      </w:r>
      <w:r w:rsidRPr="00A16697">
        <w:rPr>
          <w:rStyle w:val="StyleUnderline"/>
        </w:rPr>
        <w:t>, including several species of birds</w:t>
      </w:r>
      <w:r w:rsidRPr="00A16697">
        <w:rPr>
          <w:sz w:val="16"/>
        </w:rPr>
        <w:t xml:space="preserve">, says Geovanny Ramirez Moreno, science director with the Pacific Environmental Research Institute (IIAP) in Chocó, part of the Ministry of Environment and Sustainable Development charged with investigating biodiversity and communities in the Chocó rainforest. </w:t>
      </w:r>
      <w:r w:rsidRPr="00A16697">
        <w:rPr>
          <w:rStyle w:val="StyleUnderline"/>
        </w:rPr>
        <w:t xml:space="preserve">Any </w:t>
      </w:r>
      <w:r w:rsidRPr="00A16697">
        <w:rPr>
          <w:rStyle w:val="StyleUnderline"/>
          <w:highlight w:val="cyan"/>
        </w:rPr>
        <w:t>infrastructure development threatens these ecosystems</w:t>
      </w:r>
      <w:r w:rsidRPr="00A16697">
        <w:rPr>
          <w:rStyle w:val="StyleUnderline"/>
        </w:rPr>
        <w:t xml:space="preserve">, but the </w:t>
      </w:r>
      <w:r w:rsidRPr="00A16697">
        <w:rPr>
          <w:rStyle w:val="StyleUnderline"/>
          <w:highlight w:val="cyan"/>
        </w:rPr>
        <w:t>creation of roads</w:t>
      </w:r>
      <w:r w:rsidRPr="00A16697">
        <w:rPr>
          <w:rStyle w:val="StyleUnderline"/>
        </w:rPr>
        <w:t xml:space="preserve"> also </w:t>
      </w:r>
      <w:r w:rsidRPr="00A16697">
        <w:rPr>
          <w:rStyle w:val="StyleUnderline"/>
          <w:highlight w:val="cyan"/>
        </w:rPr>
        <w:t>makes it easier for illegal loggers and miners to move deeper into the rainforest and cause even further destruction</w:t>
      </w:r>
      <w:r w:rsidRPr="00A16697">
        <w:rPr>
          <w:sz w:val="16"/>
        </w:rPr>
        <w:t>, he tells Mongabay.</w:t>
      </w:r>
    </w:p>
    <w:p w14:paraId="4ECF0217" w14:textId="77777777" w:rsidR="000F6220" w:rsidRDefault="000F6220" w:rsidP="000F6220">
      <w:pPr>
        <w:pStyle w:val="Heading4"/>
      </w:pPr>
      <w:r>
        <w:t>The expansion of mega ships produces structural violence on vulnerable populations</w:t>
      </w:r>
    </w:p>
    <w:p w14:paraId="76901AF2" w14:textId="77777777" w:rsidR="000F6220" w:rsidRDefault="000F6220" w:rsidP="000F6220">
      <w:r w:rsidRPr="003B623F">
        <w:rPr>
          <w:rStyle w:val="Style13ptBold"/>
        </w:rPr>
        <w:t>Chua 18</w:t>
      </w:r>
      <w:r>
        <w:t xml:space="preserve">, Phd Dissertation in Political Science University of Minnesota. (Charmaine, Containing the Ship of State: Managing Mobility in an Age of Logistics, </w:t>
      </w:r>
      <w:hyperlink r:id="rId11" w:history="1">
        <w:r w:rsidRPr="0044239F">
          <w:rPr>
            <w:rStyle w:val="Hyperlink"/>
          </w:rPr>
          <w:t>https://conservancy.umn.edu/bitstream/handle/11299/200214/Chua_umn_0130E_19452.pdf?sequence=1&amp;isAllowed=y</w:t>
        </w:r>
      </w:hyperlink>
      <w:r>
        <w:t>}</w:t>
      </w:r>
    </w:p>
    <w:p w14:paraId="1166BA04" w14:textId="77777777" w:rsidR="000F6220" w:rsidRPr="00CB322B" w:rsidRDefault="000F6220" w:rsidP="000F6220">
      <w:pPr>
        <w:rPr>
          <w:sz w:val="16"/>
        </w:rPr>
      </w:pPr>
      <w:r w:rsidRPr="0052569D">
        <w:rPr>
          <w:sz w:val="16"/>
        </w:rPr>
        <w:t xml:space="preserve">“It’s a self-made crisis, really”, says the captain, shaking his head. </w:t>
      </w:r>
      <w:r w:rsidRPr="00031610">
        <w:rPr>
          <w:rStyle w:val="StyleUnderline"/>
          <w:highlight w:val="cyan"/>
        </w:rPr>
        <w:t>The more megaships grow, the more megaports must be built to service them</w:t>
      </w:r>
      <w:r w:rsidRPr="0052569D">
        <w:rPr>
          <w:sz w:val="16"/>
        </w:rPr>
        <w:t xml:space="preserve">. In the fifty years since the world’s first container ship Encounter Bay (1,500+ TEU) set sail from Rotterdam in 1968, container-carrying capacities have increased by 1200%, and in the last ten years alone, by 80%. </w:t>
      </w:r>
      <w:r w:rsidRPr="0052569D">
        <w:rPr>
          <w:rStyle w:val="StyleUnderline"/>
        </w:rPr>
        <w:t>Megaships</w:t>
      </w:r>
      <w:r w:rsidRPr="0052569D">
        <w:rPr>
          <w:sz w:val="16"/>
        </w:rPr>
        <w:t xml:space="preserve"> of 18,000 TEU and above </w:t>
      </w:r>
      <w:r w:rsidRPr="0052569D">
        <w:rPr>
          <w:rStyle w:val="StyleUnderline"/>
        </w:rPr>
        <w:t>have come to</w:t>
      </w:r>
      <w:r>
        <w:rPr>
          <w:rStyle w:val="StyleUnderline"/>
        </w:rPr>
        <w:t xml:space="preserve"> </w:t>
      </w:r>
      <w:r w:rsidRPr="0052569D">
        <w:rPr>
          <w:rStyle w:val="StyleUnderline"/>
        </w:rPr>
        <w:t>dominate the shipping industry with a startling rapidity</w:t>
      </w:r>
      <w:r w:rsidRPr="0052569D">
        <w:rPr>
          <w:sz w:val="16"/>
        </w:rPr>
        <w:t xml:space="preserve">. </w:t>
      </w:r>
      <w:r w:rsidRPr="0052569D">
        <w:rPr>
          <w:rStyle w:val="StyleUnderline"/>
        </w:rPr>
        <w:t>While the economies of scale</w:t>
      </w:r>
      <w:r>
        <w:rPr>
          <w:rStyle w:val="StyleUnderline"/>
        </w:rPr>
        <w:t xml:space="preserve"> </w:t>
      </w:r>
      <w:r w:rsidRPr="0052569D">
        <w:rPr>
          <w:rStyle w:val="StyleUnderline"/>
        </w:rPr>
        <w:t>provided by larger ships seem obviously beneficial from the perspective of an individual</w:t>
      </w:r>
      <w:r>
        <w:rPr>
          <w:rStyle w:val="StyleUnderline"/>
        </w:rPr>
        <w:t xml:space="preserve"> </w:t>
      </w:r>
      <w:r w:rsidRPr="0052569D">
        <w:rPr>
          <w:rStyle w:val="StyleUnderline"/>
        </w:rPr>
        <w:t>company seeking to lower its costs, this is much less the case for the industry as a whole:</w:t>
      </w:r>
      <w:r>
        <w:rPr>
          <w:rStyle w:val="StyleUnderline"/>
        </w:rPr>
        <w:t xml:space="preserve"> </w:t>
      </w:r>
      <w:r w:rsidRPr="0052569D">
        <w:rPr>
          <w:rStyle w:val="StyleUnderline"/>
        </w:rPr>
        <w:t>as the rush of megaships bloat the global shipping fleet, they exacerbate overcapacity</w:t>
      </w:r>
      <w:r w:rsidRPr="0052569D">
        <w:rPr>
          <w:sz w:val="16"/>
        </w:rPr>
        <w:t xml:space="preserve">, where the total cargo space available on all the world’s ships far exceeds the trade volumes they would help transport. </w:t>
      </w:r>
      <w:r w:rsidRPr="0052569D">
        <w:rPr>
          <w:rStyle w:val="StyleUnderline"/>
        </w:rPr>
        <w:t>In addition, ports are frequently confronted with the</w:t>
      </w:r>
      <w:r>
        <w:rPr>
          <w:rStyle w:val="StyleUnderline"/>
        </w:rPr>
        <w:t xml:space="preserve"> </w:t>
      </w:r>
      <w:r w:rsidRPr="0052569D">
        <w:rPr>
          <w:rStyle w:val="StyleUnderline"/>
        </w:rPr>
        <w:t>need to make heavy infrastructural adaptation to support the new peaks in volume that</w:t>
      </w:r>
      <w:r>
        <w:rPr>
          <w:rStyle w:val="StyleUnderline"/>
        </w:rPr>
        <w:t xml:space="preserve"> </w:t>
      </w:r>
      <w:r w:rsidRPr="0052569D">
        <w:rPr>
          <w:rStyle w:val="StyleUnderline"/>
        </w:rPr>
        <w:t>come in ever-larger waves to the container yard. None of these factors seem to deter</w:t>
      </w:r>
      <w:r>
        <w:rPr>
          <w:rStyle w:val="StyleUnderline"/>
        </w:rPr>
        <w:t xml:space="preserve"> </w:t>
      </w:r>
      <w:r w:rsidRPr="0052569D">
        <w:rPr>
          <w:rStyle w:val="StyleUnderline"/>
        </w:rPr>
        <w:t>shipping companies: the race to build the largest ship continues, exacerbating the</w:t>
      </w:r>
      <w:r>
        <w:rPr>
          <w:rStyle w:val="StyleUnderline"/>
        </w:rPr>
        <w:t xml:space="preserve"> </w:t>
      </w:r>
      <w:r w:rsidRPr="0052569D">
        <w:rPr>
          <w:rStyle w:val="StyleUnderline"/>
        </w:rPr>
        <w:t>problem of overcapacity as it does so</w:t>
      </w:r>
      <w:r w:rsidRPr="0052569D">
        <w:rPr>
          <w:sz w:val="16"/>
        </w:rPr>
        <w:t>. In this chapter the question I seek to ask is not primarily a causal one, such as ‘why does the shipping industry seems to be shooting itself in the foot by building bigger and bigger ships?’ Rather, this chapter poses a question more attentive to the spatial scale and scope of dispossession entailed by such large-scale infrastructural expansion</w:t>
      </w:r>
      <w:r w:rsidRPr="0052569D">
        <w:rPr>
          <w:rStyle w:val="StyleUnderline"/>
        </w:rPr>
        <w:t xml:space="preserve">: </w:t>
      </w:r>
      <w:r w:rsidRPr="00031610">
        <w:rPr>
          <w:rStyle w:val="StyleUnderline"/>
          <w:highlight w:val="cyan"/>
        </w:rPr>
        <w:t>What are the spatial, social, and political effects of the monstrous scale of infrastructural expansion</w:t>
      </w:r>
      <w:r w:rsidRPr="0052569D">
        <w:rPr>
          <w:rStyle w:val="StyleUnderline"/>
        </w:rPr>
        <w:t>? And what does the scale of these projects tell us about capital’s imperative to</w:t>
      </w:r>
      <w:r>
        <w:rPr>
          <w:rStyle w:val="StyleUnderline"/>
        </w:rPr>
        <w:t xml:space="preserve"> </w:t>
      </w:r>
      <w:r w:rsidRPr="0052569D">
        <w:rPr>
          <w:rStyle w:val="StyleUnderline"/>
        </w:rPr>
        <w:t>expand value accumulation through the construction of a global logistics space?</w:t>
      </w:r>
      <w:r>
        <w:rPr>
          <w:rStyle w:val="StyleUnderline"/>
        </w:rPr>
        <w:t xml:space="preserve"> </w:t>
      </w:r>
      <w:r w:rsidRPr="0052569D">
        <w:rPr>
          <w:sz w:val="16"/>
        </w:rPr>
        <w:t xml:space="preserve">Although providing an account of the logics underpinning ship expansion is part of the chapter’s aim, </w:t>
      </w:r>
      <w:r w:rsidRPr="0052569D">
        <w:rPr>
          <w:rStyle w:val="StyleUnderline"/>
        </w:rPr>
        <w:t>neither neoclassical</w:t>
      </w:r>
      <w:r w:rsidRPr="0052569D">
        <w:rPr>
          <w:sz w:val="16"/>
        </w:rPr>
        <w:t xml:space="preserve"> theories of a self-adjusting universal market mechanism, </w:t>
      </w:r>
      <w:r w:rsidRPr="0052569D">
        <w:rPr>
          <w:rStyle w:val="StyleUnderline"/>
        </w:rPr>
        <w:t>nor Marxian theories that focus exclusively on the operations of capital,</w:t>
      </w:r>
      <w:r>
        <w:rPr>
          <w:rStyle w:val="StyleUnderline"/>
        </w:rPr>
        <w:t xml:space="preserve"> </w:t>
      </w:r>
      <w:r w:rsidRPr="0052569D">
        <w:rPr>
          <w:rStyle w:val="StyleUnderline"/>
        </w:rPr>
        <w:t xml:space="preserve">adequately explain the paradox of </w:t>
      </w:r>
      <w:r w:rsidRPr="00031610">
        <w:rPr>
          <w:rStyle w:val="StyleUnderline"/>
          <w:highlight w:val="cyan"/>
        </w:rPr>
        <w:t>megaship overcapacity</w:t>
      </w:r>
      <w:r w:rsidRPr="0052569D">
        <w:rPr>
          <w:rStyle w:val="StyleUnderline"/>
        </w:rPr>
        <w:t>, where firm-level decisions to</w:t>
      </w:r>
      <w:r>
        <w:rPr>
          <w:rStyle w:val="StyleUnderline"/>
        </w:rPr>
        <w:t xml:space="preserve"> </w:t>
      </w:r>
      <w:r w:rsidRPr="0052569D">
        <w:rPr>
          <w:rStyle w:val="StyleUnderline"/>
        </w:rPr>
        <w:t>capture economies of scale produce industry-wide infrastructural problems</w:t>
      </w:r>
      <w:r w:rsidRPr="0052569D">
        <w:rPr>
          <w:sz w:val="16"/>
        </w:rPr>
        <w:t xml:space="preserve"> that impact the state, </w:t>
      </w:r>
      <w:r w:rsidRPr="00031610">
        <w:rPr>
          <w:rStyle w:val="StyleUnderline"/>
          <w:highlight w:val="cyan"/>
        </w:rPr>
        <w:t>displacing the risks of over-expansion onto vulnerable populations</w:t>
      </w:r>
      <w:r w:rsidRPr="0052569D">
        <w:rPr>
          <w:sz w:val="16"/>
        </w:rPr>
        <w:t xml:space="preserve">. </w:t>
      </w:r>
      <w:r w:rsidRPr="0052569D">
        <w:rPr>
          <w:rStyle w:val="StyleUnderline"/>
        </w:rPr>
        <w:t>As corporations over-invest in the expansion of their shipping fleet carrying</w:t>
      </w:r>
      <w:r>
        <w:rPr>
          <w:rStyle w:val="StyleUnderline"/>
        </w:rPr>
        <w:t xml:space="preserve"> </w:t>
      </w:r>
      <w:r w:rsidRPr="0052569D">
        <w:rPr>
          <w:rStyle w:val="StyleUnderline"/>
        </w:rPr>
        <w:t>capacities, another form of infrastructural expansion is also demanded in the adaptation</w:t>
      </w:r>
      <w:r>
        <w:rPr>
          <w:rStyle w:val="StyleUnderline"/>
        </w:rPr>
        <w:t xml:space="preserve"> </w:t>
      </w:r>
      <w:r w:rsidRPr="0052569D">
        <w:rPr>
          <w:rStyle w:val="StyleUnderline"/>
        </w:rPr>
        <w:t>of port infrastructures</w:t>
      </w:r>
      <w:r w:rsidRPr="0052569D">
        <w:rPr>
          <w:sz w:val="16"/>
        </w:rPr>
        <w:t xml:space="preserve">, which are often funded by federal and municipal taxes. </w:t>
      </w:r>
      <w:r w:rsidRPr="0052569D">
        <w:rPr>
          <w:rStyle w:val="StyleUnderline"/>
        </w:rPr>
        <w:t>This</w:t>
      </w:r>
      <w:r>
        <w:rPr>
          <w:rStyle w:val="StyleUnderline"/>
        </w:rPr>
        <w:t xml:space="preserve"> </w:t>
      </w:r>
      <w:r w:rsidRPr="0052569D">
        <w:rPr>
          <w:rStyle w:val="StyleUnderline"/>
        </w:rPr>
        <w:t xml:space="preserve">means that while the ownership of the means of circulation are privatized, </w:t>
      </w:r>
      <w:r w:rsidRPr="00031610">
        <w:rPr>
          <w:rStyle w:val="StyleUnderline"/>
          <w:highlight w:val="cyan"/>
        </w:rPr>
        <w:t>the risks of over-investment</w:t>
      </w:r>
      <w:r w:rsidRPr="0052569D">
        <w:rPr>
          <w:rStyle w:val="StyleUnderline"/>
        </w:rPr>
        <w:t xml:space="preserve"> are socialized, and </w:t>
      </w:r>
      <w:r w:rsidRPr="00031610">
        <w:rPr>
          <w:rStyle w:val="StyleUnderline"/>
          <w:highlight w:val="cyan"/>
        </w:rPr>
        <w:t>come to be borne by society at large in contested and uneven ways</w:t>
      </w:r>
      <w:r w:rsidRPr="0052569D">
        <w:rPr>
          <w:rStyle w:val="StyleUnderline"/>
        </w:rPr>
        <w:t>.</w:t>
      </w:r>
      <w:r w:rsidRPr="0052569D">
        <w:rPr>
          <w:sz w:val="16"/>
        </w:rPr>
        <w:t xml:space="preserve"> Rather than follow the neoclassic economic logic that megaship expansions are built on the logic of economies of scale, this chapter suggests that </w:t>
      </w:r>
      <w:r w:rsidRPr="0052569D">
        <w:rPr>
          <w:rStyle w:val="StyleUnderline"/>
        </w:rPr>
        <w:t>private</w:t>
      </w:r>
      <w:r>
        <w:rPr>
          <w:rStyle w:val="StyleUnderline"/>
        </w:rPr>
        <w:t xml:space="preserve"> </w:t>
      </w:r>
      <w:r w:rsidRPr="0052569D">
        <w:rPr>
          <w:rStyle w:val="StyleUnderline"/>
        </w:rPr>
        <w:t>infrastructure expansion cannot be explained in isolation from broader shifts in the way the logistics economy is organized, and in the way the state participates in facilitating the</w:t>
      </w:r>
      <w:r>
        <w:rPr>
          <w:rStyle w:val="StyleUnderline"/>
        </w:rPr>
        <w:t xml:space="preserve"> </w:t>
      </w:r>
      <w:r w:rsidRPr="0052569D">
        <w:rPr>
          <w:rStyle w:val="StyleUnderline"/>
        </w:rPr>
        <w:t>circulation, production, and consumption of commercial capital.</w:t>
      </w:r>
      <w:r w:rsidRPr="0052569D">
        <w:rPr>
          <w:sz w:val="16"/>
        </w:rPr>
        <w:t xml:space="preserve"> As such, I propose the following argument</w:t>
      </w:r>
      <w:r w:rsidRPr="0052569D">
        <w:rPr>
          <w:rStyle w:val="StyleUnderline"/>
        </w:rPr>
        <w:t>: Both state and corporate projects to</w:t>
      </w:r>
      <w:r>
        <w:rPr>
          <w:rStyle w:val="StyleUnderline"/>
        </w:rPr>
        <w:t xml:space="preserve"> </w:t>
      </w:r>
      <w:r w:rsidRPr="0052569D">
        <w:rPr>
          <w:rStyle w:val="StyleUnderline"/>
        </w:rPr>
        <w:t>expand the scale of logistics infrastructure are materialized bets on the durability of</w:t>
      </w:r>
      <w:r>
        <w:rPr>
          <w:rStyle w:val="StyleUnderline"/>
        </w:rPr>
        <w:t xml:space="preserve"> </w:t>
      </w:r>
      <w:r w:rsidRPr="0052569D">
        <w:rPr>
          <w:rStyle w:val="StyleUnderline"/>
        </w:rPr>
        <w:t>capital accumulation.</w:t>
      </w:r>
      <w:r w:rsidRPr="0052569D">
        <w:rPr>
          <w:sz w:val="16"/>
        </w:rPr>
        <w:t xml:space="preserve"> As the state-capital nexus seeks to build this durable future, facilitating the expanded reproduction of capital through the growth of global logistics space, </w:t>
      </w:r>
      <w:r w:rsidRPr="0052569D">
        <w:rPr>
          <w:rStyle w:val="StyleUnderline"/>
        </w:rPr>
        <w:t>these infrastructures become burdens on the public that spatially fix concrete</w:t>
      </w:r>
      <w:r>
        <w:rPr>
          <w:rStyle w:val="StyleUnderline"/>
        </w:rPr>
        <w:t xml:space="preserve"> </w:t>
      </w:r>
      <w:r w:rsidRPr="0052569D">
        <w:rPr>
          <w:rStyle w:val="StyleUnderline"/>
        </w:rPr>
        <w:t>spaces of transit through contested and uneven processes of rescaling and dispossession</w:t>
      </w:r>
      <w:r w:rsidRPr="0052569D">
        <w:rPr>
          <w:sz w:val="16"/>
        </w:rPr>
        <w:t xml:space="preserve">. As such, </w:t>
      </w:r>
      <w:r w:rsidRPr="0052569D">
        <w:rPr>
          <w:rStyle w:val="StyleUnderline"/>
        </w:rPr>
        <w:t>it becomes important to understand the expansion of logistical infrastructure not</w:t>
      </w:r>
      <w:r>
        <w:rPr>
          <w:rStyle w:val="StyleUnderline"/>
        </w:rPr>
        <w:t xml:space="preserve"> </w:t>
      </w:r>
      <w:r w:rsidRPr="0052569D">
        <w:rPr>
          <w:rStyle w:val="StyleUnderline"/>
        </w:rPr>
        <w:t>only in terms of the physical system of circulation it enables, but also in terms of the</w:t>
      </w:r>
      <w:r>
        <w:rPr>
          <w:rStyle w:val="StyleUnderline"/>
        </w:rPr>
        <w:t xml:space="preserve"> </w:t>
      </w:r>
      <w:r w:rsidRPr="0052569D">
        <w:rPr>
          <w:rStyle w:val="StyleUnderline"/>
        </w:rPr>
        <w:t>irrational rationalities that these obsessions with monstrous expansion entail.</w:t>
      </w:r>
      <w:r>
        <w:rPr>
          <w:rStyle w:val="StyleUnderline"/>
        </w:rPr>
        <w:t xml:space="preserve"> </w:t>
      </w:r>
      <w:r w:rsidRPr="0052569D">
        <w:rPr>
          <w:rStyle w:val="StyleUnderline"/>
        </w:rPr>
        <w:t xml:space="preserve">Interrogating the interface between massive expansion of both </w:t>
      </w:r>
      <w:r w:rsidRPr="00031610">
        <w:rPr>
          <w:rStyle w:val="StyleUnderline"/>
          <w:highlight w:val="cyan"/>
        </w:rPr>
        <w:t>megaships</w:t>
      </w:r>
      <w:r w:rsidRPr="0052569D">
        <w:rPr>
          <w:rStyle w:val="StyleUnderline"/>
        </w:rPr>
        <w:t xml:space="preserve"> and megaports</w:t>
      </w:r>
      <w:r w:rsidRPr="0052569D">
        <w:rPr>
          <w:sz w:val="16"/>
        </w:rPr>
        <w:t xml:space="preserve">, I argue that </w:t>
      </w:r>
      <w:r w:rsidRPr="0052569D">
        <w:rPr>
          <w:rStyle w:val="StyleUnderline"/>
        </w:rPr>
        <w:t>the material systems of global supply can be understand not only as durable</w:t>
      </w:r>
      <w:r>
        <w:rPr>
          <w:rStyle w:val="StyleUnderline"/>
        </w:rPr>
        <w:t xml:space="preserve"> </w:t>
      </w:r>
      <w:r w:rsidRPr="0052569D">
        <w:rPr>
          <w:rStyle w:val="StyleUnderline"/>
        </w:rPr>
        <w:t>infrastructure</w:t>
      </w:r>
      <w:r w:rsidRPr="0052569D">
        <w:rPr>
          <w:sz w:val="16"/>
        </w:rPr>
        <w:t xml:space="preserve"> - public works that stimulate local and global economic growth - </w:t>
      </w:r>
      <w:r w:rsidRPr="0052569D">
        <w:rPr>
          <w:rStyle w:val="StyleUnderline"/>
        </w:rPr>
        <w:t>but as</w:t>
      </w:r>
      <w:r>
        <w:rPr>
          <w:rStyle w:val="StyleUnderline"/>
        </w:rPr>
        <w:t xml:space="preserve"> </w:t>
      </w:r>
      <w:r w:rsidRPr="0052569D">
        <w:rPr>
          <w:rStyle w:val="StyleUnderline"/>
        </w:rPr>
        <w:t xml:space="preserve">unendurable monstrosities that </w:t>
      </w:r>
      <w:r w:rsidRPr="00031610">
        <w:rPr>
          <w:rStyle w:val="StyleUnderline"/>
          <w:highlight w:val="cyan"/>
        </w:rPr>
        <w:t>imprint the violence of global circulation onto the lived spaces of populations vulnerable or precarious to the displacements and dispossession that such infrastructural expansion produce in their wake</w:t>
      </w:r>
      <w:r w:rsidRPr="00031610">
        <w:rPr>
          <w:sz w:val="16"/>
          <w:highlight w:val="cyan"/>
        </w:rPr>
        <w:t>.</w:t>
      </w:r>
      <w:r w:rsidRPr="0052569D">
        <w:rPr>
          <w:sz w:val="16"/>
        </w:rPr>
        <w:t xml:space="preserve"> </w:t>
      </w:r>
      <w:r w:rsidRPr="0052569D">
        <w:rPr>
          <w:rStyle w:val="StyleUnderline"/>
        </w:rPr>
        <w:t>The co-dependency of one</w:t>
      </w:r>
      <w:r>
        <w:rPr>
          <w:rStyle w:val="StyleUnderline"/>
        </w:rPr>
        <w:t xml:space="preserve"> </w:t>
      </w:r>
      <w:r w:rsidRPr="0052569D">
        <w:rPr>
          <w:rStyle w:val="StyleUnderline"/>
        </w:rPr>
        <w:t xml:space="preserve">monstrous infrastructure </w:t>
      </w:r>
      <w:r w:rsidRPr="00031610">
        <w:rPr>
          <w:rStyle w:val="StyleUnderline"/>
          <w:highlight w:val="cyan"/>
        </w:rPr>
        <w:t>(the megaship</w:t>
      </w:r>
      <w:r w:rsidRPr="0052569D">
        <w:rPr>
          <w:rStyle w:val="StyleUnderline"/>
        </w:rPr>
        <w:t xml:space="preserve">) on another (the megaport) </w:t>
      </w:r>
      <w:r w:rsidRPr="00031610">
        <w:rPr>
          <w:rStyle w:val="StyleUnderline"/>
          <w:highlight w:val="cyan"/>
        </w:rPr>
        <w:t>unevenly distributes violent political effects beyond the port itself, especially into spaces and populations in the global South who supply the raw materials and cheap labor for such undertakings</w:t>
      </w:r>
      <w:r w:rsidRPr="0052569D">
        <w:rPr>
          <w:sz w:val="16"/>
        </w:rPr>
        <w:t xml:space="preserve">. In this chapter, </w:t>
      </w:r>
      <w:r w:rsidRPr="0052569D">
        <w:rPr>
          <w:rStyle w:val="StyleUnderline"/>
        </w:rPr>
        <w:t>I use the term “vulnerable populations</w:t>
      </w:r>
      <w:r w:rsidRPr="0052569D">
        <w:rPr>
          <w:sz w:val="16"/>
        </w:rPr>
        <w:t xml:space="preserve">” as a way </w:t>
      </w:r>
      <w:r w:rsidRPr="0052569D">
        <w:rPr>
          <w:rStyle w:val="StyleUnderline"/>
        </w:rPr>
        <w:t>to refer to the</w:t>
      </w:r>
      <w:r>
        <w:rPr>
          <w:rStyle w:val="StyleUnderline"/>
        </w:rPr>
        <w:t xml:space="preserve"> </w:t>
      </w:r>
      <w:r w:rsidRPr="0052569D">
        <w:rPr>
          <w:rStyle w:val="StyleUnderline"/>
        </w:rPr>
        <w:t xml:space="preserve">diverse working classes, </w:t>
      </w:r>
      <w:r w:rsidRPr="00031610">
        <w:rPr>
          <w:rStyle w:val="StyleUnderline"/>
          <w:highlight w:val="cyan"/>
        </w:rPr>
        <w:t>precarious lives, racialized populations</w:t>
      </w:r>
      <w:r w:rsidRPr="0052569D">
        <w:rPr>
          <w:rStyle w:val="StyleUnderline"/>
        </w:rPr>
        <w:t>, and ordinary people</w:t>
      </w:r>
      <w:r>
        <w:rPr>
          <w:rStyle w:val="StyleUnderline"/>
        </w:rPr>
        <w:t xml:space="preserve"> </w:t>
      </w:r>
      <w:r w:rsidRPr="00031610">
        <w:rPr>
          <w:rStyle w:val="StyleUnderline"/>
          <w:highlight w:val="cyan"/>
        </w:rPr>
        <w:t>whose spatial and social mobility become subject to the demands of logistical flow</w:t>
      </w:r>
      <w:r w:rsidRPr="0052569D">
        <w:rPr>
          <w:sz w:val="16"/>
        </w:rPr>
        <w:t>. I choose the term to connote a general condition of susceptibility to harm under logistics, not because I wish to avoid specificity, but precisely because this chapter proposes that the interdependence of contemporary capitalist economies extend logistics’ effects beyond specific sectors of the transportation working classes and beyond demarcated geographies. Vulnerable populations do not lack agency. However, they are subject to uneven power relations that are intensified by the networked structure of logistics. In this sense, I think of vulnerability not in existential terms but through a materialist lens, where, following Judith Butler, (2012, 141) I understand vulnerability to be to a large extent “dependent upon the organization of economic and social relationships, the presence or absence of sustaining infrastructures and social and political institutions</w:t>
      </w:r>
      <w:r w:rsidRPr="0052569D">
        <w:rPr>
          <w:rStyle w:val="StyleUnderline"/>
        </w:rPr>
        <w:t>.” In</w:t>
      </w:r>
      <w:r>
        <w:rPr>
          <w:rStyle w:val="StyleUnderline"/>
        </w:rPr>
        <w:t xml:space="preserve"> </w:t>
      </w:r>
      <w:r w:rsidRPr="0052569D">
        <w:rPr>
          <w:rStyle w:val="StyleUnderline"/>
        </w:rPr>
        <w:t>expanding the networked infrastructures of commerce globally, logistics is an</w:t>
      </w:r>
      <w:r>
        <w:rPr>
          <w:rStyle w:val="StyleUnderline"/>
        </w:rPr>
        <w:t xml:space="preserve"> </w:t>
      </w:r>
      <w:r w:rsidRPr="0052569D">
        <w:rPr>
          <w:rStyle w:val="StyleUnderline"/>
        </w:rPr>
        <w:t>arrangement and mobilization of infrastructural violence that exacerbates and reproduces</w:t>
      </w:r>
      <w:r>
        <w:rPr>
          <w:rStyle w:val="StyleUnderline"/>
        </w:rPr>
        <w:t xml:space="preserve"> </w:t>
      </w:r>
      <w:r w:rsidRPr="0052569D">
        <w:rPr>
          <w:rStyle w:val="StyleUnderline"/>
        </w:rPr>
        <w:t>uneven relations of power</w:t>
      </w:r>
      <w:r w:rsidRPr="0052569D">
        <w:rPr>
          <w:sz w:val="16"/>
        </w:rPr>
        <w:t>.</w:t>
      </w:r>
    </w:p>
    <w:p w14:paraId="2CFAE7EC" w14:textId="77777777" w:rsidR="000F6220" w:rsidRDefault="000F6220" w:rsidP="000F6220">
      <w:pPr>
        <w:pStyle w:val="Heading4"/>
      </w:pPr>
      <w:r>
        <w:t>Mega ship driven port expansions are an enactment of colonial violence</w:t>
      </w:r>
    </w:p>
    <w:p w14:paraId="30A0129D" w14:textId="77777777" w:rsidR="000F6220" w:rsidRDefault="000F6220" w:rsidP="000F6220">
      <w:r w:rsidRPr="003B623F">
        <w:rPr>
          <w:rStyle w:val="Style13ptBold"/>
        </w:rPr>
        <w:t>Chua 18</w:t>
      </w:r>
      <w:r>
        <w:t xml:space="preserve">, Phd Dissertation in Political Science University of Minnesota. (Charmaine, Containing the Ship of State: Managing Mobility in an Age of Logistics, </w:t>
      </w:r>
      <w:hyperlink r:id="rId12" w:history="1">
        <w:r w:rsidRPr="0044239F">
          <w:rPr>
            <w:rStyle w:val="Hyperlink"/>
          </w:rPr>
          <w:t>https://conservancy.umn.edu/bitstream/handle/11299/200214/Chua_umn_0130E_19452.pdf?sequence=1&amp;isAllowed=y</w:t>
        </w:r>
      </w:hyperlink>
      <w:r>
        <w:t>}</w:t>
      </w:r>
    </w:p>
    <w:p w14:paraId="07F6EEA0" w14:textId="77777777" w:rsidR="000F6220" w:rsidRPr="00A868D8" w:rsidRDefault="000F6220" w:rsidP="000F6220">
      <w:pPr>
        <w:rPr>
          <w:sz w:val="16"/>
        </w:rPr>
      </w:pPr>
      <w:r w:rsidRPr="004B701F">
        <w:rPr>
          <w:sz w:val="16"/>
        </w:rPr>
        <w:t xml:space="preserve">In chapter three, I examine how the imperatives for capital to expand its circulatory capacities produce its own irrational rationalities. The increasing demands of just-in-time logistics require fixed forms of infrastructure that are constantly superseded by the demand for ever larger (and thus more efficient) transport systems. In the past decade, container ships have more than doubled in size as shipping carriers have sought to capture economies of scale in transportation, fuel and crew costs. </w:t>
      </w:r>
      <w:r w:rsidRPr="00031610">
        <w:rPr>
          <w:rStyle w:val="StyleUnderline"/>
          <w:highlight w:val="cyan"/>
        </w:rPr>
        <w:t>The rise of megaships has placed new demands on global shipping infrastructure</w:t>
      </w:r>
      <w:r w:rsidRPr="004B701F">
        <w:rPr>
          <w:rStyle w:val="StyleUnderline"/>
        </w:rPr>
        <w:t>, requiring ports to</w:t>
      </w:r>
      <w:r>
        <w:rPr>
          <w:rStyle w:val="StyleUnderline"/>
        </w:rPr>
        <w:t xml:space="preserve"> </w:t>
      </w:r>
      <w:r w:rsidRPr="004B701F">
        <w:rPr>
          <w:rStyle w:val="StyleUnderline"/>
        </w:rPr>
        <w:t>make perpetual and capital-intensive adaptations to their infrastructure, placing heavy</w:t>
      </w:r>
      <w:r>
        <w:rPr>
          <w:rStyle w:val="StyleUnderline"/>
        </w:rPr>
        <w:t xml:space="preserve"> </w:t>
      </w:r>
      <w:r w:rsidRPr="004B701F">
        <w:rPr>
          <w:rStyle w:val="StyleUnderline"/>
        </w:rPr>
        <w:t>demands on logistics la</w:t>
      </w:r>
      <w:r w:rsidRPr="00031610">
        <w:rPr>
          <w:rStyle w:val="StyleUnderline"/>
          <w:highlight w:val="cyan"/>
        </w:rPr>
        <w:t>bor</w:t>
      </w:r>
      <w:r w:rsidRPr="004B701F">
        <w:rPr>
          <w:sz w:val="16"/>
        </w:rPr>
        <w:t xml:space="preserve">, and generating a global shipping crisis of overcapacity. As ships keep getting bigger, I examine the effects of this expansion as ports struggle to catch up. This need to expand port capacities has resulted in large-scale experiments with geo-engineering, from reclamation and dredging to island removal. By juxtaposing </w:t>
      </w:r>
      <w:r w:rsidRPr="00031610">
        <w:rPr>
          <w:rStyle w:val="StyleUnderline"/>
          <w:highlight w:val="cyan"/>
        </w:rPr>
        <w:t>megaship construction with the destructive processes of infrastructural expansion they demand</w:t>
      </w:r>
      <w:r w:rsidRPr="004B701F">
        <w:rPr>
          <w:sz w:val="16"/>
        </w:rPr>
        <w:t xml:space="preserve">, I argue that the material systems of global supply should be understood not as durable infrastructure — public works that stimulate local economic development — but as unendurable monstrosities that </w:t>
      </w:r>
      <w:r w:rsidRPr="00031610">
        <w:rPr>
          <w:rStyle w:val="StyleUnderline"/>
          <w:highlight w:val="cyan"/>
        </w:rPr>
        <w:t>imprint the colonial violence of global circulation onto the lived spaces of vulnerable urban populations</w:t>
      </w:r>
      <w:r w:rsidRPr="004B701F">
        <w:rPr>
          <w:sz w:val="16"/>
        </w:rPr>
        <w:t>.</w:t>
      </w:r>
    </w:p>
    <w:p w14:paraId="272D1E95" w14:textId="77777777" w:rsidR="000F6220" w:rsidRPr="001539D9" w:rsidRDefault="000F6220" w:rsidP="000F6220">
      <w:pPr>
        <w:pStyle w:val="Heading4"/>
      </w:pPr>
      <w:r>
        <w:rPr>
          <w:rFonts w:cstheme="minorHAnsi"/>
        </w:rPr>
        <w:t>Megaships</w:t>
      </w:r>
      <w:r w:rsidRPr="00393C89">
        <w:rPr>
          <w:rFonts w:cstheme="minorHAnsi"/>
        </w:rPr>
        <w:t xml:space="preserve"> </w:t>
      </w:r>
      <w:r w:rsidRPr="00393C89">
        <w:rPr>
          <w:rFonts w:cstheme="minorHAnsi"/>
          <w:u w:val="single"/>
        </w:rPr>
        <w:t>independently</w:t>
      </w:r>
      <w:r w:rsidRPr="00393C89">
        <w:rPr>
          <w:rFonts w:cstheme="minorHAnsi"/>
        </w:rPr>
        <w:t xml:space="preserve"> cause port access disparities and expansions that </w:t>
      </w:r>
      <w:r>
        <w:rPr>
          <w:rFonts w:cstheme="minorHAnsi"/>
        </w:rPr>
        <w:t>produce environmental and social dislocations that produce conflict and massively expand land conversion</w:t>
      </w:r>
    </w:p>
    <w:p w14:paraId="08FB0549" w14:textId="77777777" w:rsidR="000F6220" w:rsidRPr="00393C89" w:rsidRDefault="000F6220" w:rsidP="000F6220">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21067C1E" w14:textId="77777777" w:rsidR="000F6220" w:rsidRDefault="000F6220" w:rsidP="000F6220">
      <w:pPr>
        <w:rPr>
          <w:sz w:val="12"/>
        </w:rPr>
      </w:pPr>
      <w:r w:rsidRPr="00393C89">
        <w:rPr>
          <w:rStyle w:val="StyleUnderline"/>
          <w:rFonts w:cstheme="minorHAnsi"/>
        </w:rPr>
        <w:t>The emergence of mega-ships and mega-ports</w:t>
      </w:r>
      <w:r w:rsidRPr="00C94D43">
        <w:rPr>
          <w:rFonts w:cstheme="minorHAnsi"/>
          <w:sz w:val="12"/>
        </w:rPr>
        <w:t xml:space="preserve"> necessitates that governments respond to several traditional and non-traditional maritime security threats and vulnerabilities. Securing maritime supply chains against disruption presents an enormous challenge. </w:t>
      </w:r>
      <w:r w:rsidRPr="00393C89">
        <w:rPr>
          <w:rStyle w:val="StyleUnderline"/>
          <w:rFonts w:cstheme="minorHAnsi"/>
        </w:rPr>
        <w:t xml:space="preserve">The increased size of ships increases the </w:t>
      </w:r>
      <w:r w:rsidRPr="00C94D43">
        <w:rPr>
          <w:rStyle w:val="Style13ptBold"/>
          <w:sz w:val="12"/>
        </w:rPr>
        <w:t>safety</w:t>
      </w:r>
      <w:r w:rsidRPr="00393C89">
        <w:rPr>
          <w:rStyle w:val="StyleUnderline"/>
          <w:rFonts w:cstheme="minorHAnsi"/>
        </w:rPr>
        <w:t>, security and rescue concerns at ports</w:t>
      </w:r>
      <w:r w:rsidRPr="00C94D43">
        <w:rPr>
          <w:rFonts w:cstheme="minorHAnsi"/>
          <w:sz w:val="12"/>
        </w:rPr>
        <w:t xml:space="preserve"> proportionally </w:t>
      </w:r>
      <w:r w:rsidRPr="00393C89">
        <w:rPr>
          <w:rStyle w:val="StyleUnderline"/>
          <w:rFonts w:cstheme="minorHAnsi"/>
        </w:rPr>
        <w:t>as mega-ships generate larger and more concentrated flows of containers</w:t>
      </w:r>
      <w:r w:rsidRPr="00C94D43">
        <w:rPr>
          <w:rFonts w:cstheme="minorHAnsi"/>
          <w:sz w:val="12"/>
        </w:rPr>
        <w:t xml:space="preserve"> in docks, stores and the hinterland. </w:t>
      </w:r>
      <w:r w:rsidRPr="009F69E6">
        <w:rPr>
          <w:rStyle w:val="StyleUnderline"/>
          <w:rFonts w:cstheme="minorHAnsi"/>
        </w:rPr>
        <w:t>Mega-ships also</w:t>
      </w:r>
      <w:r w:rsidRPr="00393C89">
        <w:rPr>
          <w:rStyle w:val="StyleUnderline"/>
          <w:rFonts w:cstheme="minorHAnsi"/>
        </w:rPr>
        <w:t xml:space="preserve"> increase the concentration of risk in the transit choke points that can have severe global food and energy security implications</w:t>
      </w:r>
      <w:r w:rsidRPr="00C94D43">
        <w:rPr>
          <w:rFonts w:cstheme="minorHAnsi"/>
          <w:sz w:val="12"/>
        </w:rPr>
        <w:t>.[</w:t>
      </w:r>
      <w:r w:rsidRPr="00C94D43">
        <w:rPr>
          <w:rStyle w:val="Style13ptBold"/>
          <w:sz w:val="12"/>
        </w:rPr>
        <w:t>41</w:t>
      </w:r>
      <w:r w:rsidRPr="00C94D43">
        <w:rPr>
          <w:rFonts w:cstheme="minorHAnsi"/>
          <w:sz w:val="12"/>
        </w:rPr>
        <w:t>] While more cargo on ships implies less number of ships</w:t>
      </w:r>
      <w:r w:rsidRPr="00393C89">
        <w:rPr>
          <w:rStyle w:val="StyleUnderline"/>
          <w:rFonts w:cstheme="minorHAnsi"/>
        </w:rPr>
        <w:t>, the supply chain becomes less resilient due to the large volume of goods on decreasing number of vessels.</w:t>
      </w:r>
      <w:r w:rsidRPr="00C94D43">
        <w:rPr>
          <w:rFonts w:cstheme="minorHAnsi"/>
          <w:sz w:val="12"/>
        </w:rPr>
        <w:t xml:space="preserve">[42] </w:t>
      </w:r>
      <w:r w:rsidRPr="00393C89">
        <w:rPr>
          <w:rStyle w:val="StyleUnderline"/>
          <w:rFonts w:cstheme="minorHAnsi"/>
        </w:rPr>
        <w:t>The potential threat to international commerce by naval mines makes mega-ships most vulnerable near geographical bottlenecks</w:t>
      </w:r>
      <w:r w:rsidRPr="00C94D43">
        <w:rPr>
          <w:rFonts w:cstheme="minorHAnsi"/>
          <w:sz w:val="12"/>
        </w:rPr>
        <w:t xml:space="preserve">, especially on routes that carry large oil and food supply. </w:t>
      </w:r>
      <w:r w:rsidRPr="00393C89">
        <w:rPr>
          <w:rStyle w:val="StyleUnderline"/>
          <w:rFonts w:cstheme="minorHAnsi"/>
        </w:rPr>
        <w:t>Destabilising any one choke point</w:t>
      </w:r>
      <w:r w:rsidRPr="00C94D43">
        <w:rPr>
          <w:rFonts w:cstheme="minorHAnsi"/>
          <w:sz w:val="12"/>
        </w:rPr>
        <w:t xml:space="preserve"> could not only lead to massive losses of goods, it </w:t>
      </w:r>
      <w:r w:rsidRPr="00393C89">
        <w:rPr>
          <w:rStyle w:val="StyleUnderline"/>
          <w:rFonts w:cstheme="minorHAnsi"/>
        </w:rPr>
        <w:t>may have considerable</w:t>
      </w:r>
      <w:r w:rsidRPr="00C94D43">
        <w:rPr>
          <w:rFonts w:cstheme="minorHAnsi"/>
          <w:sz w:val="12"/>
        </w:rPr>
        <w:t xml:space="preserve"> economic and even </w:t>
      </w:r>
      <w:r w:rsidRPr="00393C89">
        <w:rPr>
          <w:rStyle w:val="StyleUnderline"/>
          <w:rFonts w:cstheme="minorHAnsi"/>
        </w:rPr>
        <w:t>life-safety repercussions around the globe</w:t>
      </w:r>
      <w:r w:rsidRPr="00C94D43">
        <w:rPr>
          <w:rFonts w:cstheme="minorHAnsi"/>
          <w:sz w:val="12"/>
        </w:rPr>
        <w:t xml:space="preserve">. Experts have already identified the growing threat of naval mines in the Strait of Mandeb that ties the Red Sea to the Gulf of Aden.[43] The joint naval mine countermeasure and clearing exercise off the coast of Bahrain in 2012—which saw participation from 30 states from six continents—[44] drew attention to the need for greater clarity on the law governing the use of naval mines in times of both peace and war. The 1907 Hague VIII Convention, which is the only treaty that expressly governs naval mines in international law, is expressly limited to contact mines.[3] </w:t>
      </w:r>
      <w:r w:rsidRPr="009F69E6">
        <w:rPr>
          <w:rStyle w:val="StyleUnderline"/>
          <w:rFonts w:cstheme="minorHAnsi"/>
        </w:rPr>
        <w:t xml:space="preserve">Since </w:t>
      </w:r>
      <w:r w:rsidRPr="00031610">
        <w:rPr>
          <w:rStyle w:val="StyleUnderline"/>
          <w:rFonts w:cstheme="minorHAnsi"/>
          <w:highlight w:val="cyan"/>
        </w:rPr>
        <w:t>larger container vessels can</w:t>
      </w:r>
      <w:r w:rsidRPr="00393C89">
        <w:rPr>
          <w:rStyle w:val="StyleUnderline"/>
          <w:rFonts w:cstheme="minorHAnsi"/>
        </w:rPr>
        <w:t xml:space="preserve"> ply only in limited sea-lanes</w:t>
      </w:r>
      <w:r w:rsidRPr="00C94D43">
        <w:rPr>
          <w:rFonts w:cstheme="minorHAnsi"/>
          <w:sz w:val="12"/>
        </w:rPr>
        <w:t xml:space="preserve"> of communications </w:t>
      </w:r>
      <w:r w:rsidRPr="00393C89">
        <w:rPr>
          <w:rStyle w:val="StyleUnderline"/>
          <w:rFonts w:cstheme="minorHAnsi"/>
        </w:rPr>
        <w:t xml:space="preserve">and </w:t>
      </w:r>
      <w:r w:rsidRPr="00031610">
        <w:rPr>
          <w:rStyle w:val="StyleUnderline"/>
          <w:rFonts w:cstheme="minorHAnsi"/>
          <w:highlight w:val="cyan"/>
        </w:rPr>
        <w:t xml:space="preserve">dock only in a few mega-ports, they </w:t>
      </w:r>
      <w:r w:rsidRPr="009F69E6">
        <w:rPr>
          <w:rStyle w:val="StyleUnderline"/>
          <w:rFonts w:cstheme="minorHAnsi"/>
        </w:rPr>
        <w:t xml:space="preserve">are </w:t>
      </w:r>
      <w:r w:rsidRPr="00031610">
        <w:rPr>
          <w:rStyle w:val="StyleUnderline"/>
          <w:rFonts w:cstheme="minorHAnsi"/>
          <w:highlight w:val="cyan"/>
        </w:rPr>
        <w:t>aggravat</w:t>
      </w:r>
      <w:r w:rsidRPr="009F69E6">
        <w:rPr>
          <w:rStyle w:val="StyleUnderline"/>
          <w:rFonts w:cstheme="minorHAnsi"/>
        </w:rPr>
        <w:t xml:space="preserve">ing the </w:t>
      </w:r>
      <w:r w:rsidRPr="00031610">
        <w:rPr>
          <w:rStyle w:val="StyleUnderline"/>
          <w:rFonts w:cstheme="minorHAnsi"/>
          <w:highlight w:val="cyan"/>
        </w:rPr>
        <w:t xml:space="preserve">disparity among </w:t>
      </w:r>
      <w:r w:rsidRPr="009F69E6">
        <w:rPr>
          <w:rStyle w:val="StyleUnderline"/>
          <w:rFonts w:cstheme="minorHAnsi"/>
        </w:rPr>
        <w:t xml:space="preserve">maritime </w:t>
      </w:r>
      <w:r w:rsidRPr="00031610">
        <w:rPr>
          <w:rStyle w:val="StyleUnderline"/>
          <w:rFonts w:cstheme="minorHAnsi"/>
          <w:highlight w:val="cyan"/>
        </w:rPr>
        <w:t>trade regions and stakeholders</w:t>
      </w:r>
      <w:r w:rsidRPr="00C94D43">
        <w:rPr>
          <w:rFonts w:cstheme="minorHAnsi"/>
          <w:sz w:val="12"/>
        </w:rPr>
        <w:t xml:space="preserve">. </w:t>
      </w:r>
      <w:r w:rsidRPr="009F69E6">
        <w:rPr>
          <w:rStyle w:val="StyleUnderline"/>
          <w:rFonts w:cstheme="minorHAnsi"/>
        </w:rPr>
        <w:t xml:space="preserve">There are </w:t>
      </w:r>
      <w:r w:rsidRPr="00031610">
        <w:rPr>
          <w:rStyle w:val="StyleUnderline"/>
          <w:rFonts w:cstheme="minorHAnsi"/>
          <w:highlight w:val="cyan"/>
        </w:rPr>
        <w:t>inequalities aris</w:t>
      </w:r>
      <w:r w:rsidRPr="009F69E6">
        <w:rPr>
          <w:rStyle w:val="StyleUnderline"/>
          <w:rFonts w:cstheme="minorHAnsi"/>
        </w:rPr>
        <w:t>ing</w:t>
      </w:r>
      <w:r w:rsidRPr="00031610">
        <w:rPr>
          <w:rStyle w:val="StyleUnderline"/>
          <w:rFonts w:cstheme="minorHAnsi"/>
          <w:highlight w:val="cyan"/>
        </w:rPr>
        <w:t xml:space="preserve"> in </w:t>
      </w:r>
      <w:r w:rsidRPr="009F69E6">
        <w:rPr>
          <w:rStyle w:val="StyleUnderline"/>
          <w:rFonts w:cstheme="minorHAnsi"/>
        </w:rPr>
        <w:t xml:space="preserve">some </w:t>
      </w:r>
      <w:r w:rsidRPr="00031610">
        <w:rPr>
          <w:rStyle w:val="StyleUnderline"/>
          <w:rFonts w:cstheme="minorHAnsi"/>
          <w:highlight w:val="cyan"/>
        </w:rPr>
        <w:t xml:space="preserve">littorals because of being left out </w:t>
      </w:r>
      <w:r w:rsidRPr="009F69E6">
        <w:rPr>
          <w:rStyle w:val="StyleUnderline"/>
          <w:rFonts w:cstheme="minorHAnsi"/>
        </w:rPr>
        <w:t xml:space="preserve">of the direct port calls </w:t>
      </w:r>
      <w:r w:rsidRPr="00031610">
        <w:rPr>
          <w:rStyle w:val="StyleUnderline"/>
          <w:rFonts w:cstheme="minorHAnsi"/>
          <w:highlight w:val="cyan"/>
        </w:rPr>
        <w:t xml:space="preserve">and </w:t>
      </w:r>
      <w:r w:rsidRPr="009F69E6">
        <w:rPr>
          <w:rStyle w:val="StyleUnderline"/>
          <w:rFonts w:cstheme="minorHAnsi"/>
        </w:rPr>
        <w:t xml:space="preserve">the </w:t>
      </w:r>
      <w:r w:rsidRPr="00031610">
        <w:rPr>
          <w:rStyle w:val="StyleUnderline"/>
          <w:rFonts w:cstheme="minorHAnsi"/>
          <w:highlight w:val="cyan"/>
        </w:rPr>
        <w:t>changes in the traditional sea-lanes of communication.</w:t>
      </w:r>
      <w:r w:rsidRPr="00393C89">
        <w:rPr>
          <w:rStyle w:val="StyleUnderline"/>
          <w:rFonts w:cstheme="minorHAnsi"/>
        </w:rPr>
        <w:t xml:space="preserve"> </w:t>
      </w:r>
      <w:r w:rsidRPr="00C94D43">
        <w:rPr>
          <w:sz w:val="12"/>
        </w:rPr>
        <w:t>These rapid changes in sea-lanes of communication can catalyse conditions for the rise of non-state actors. They can disrupt maritime supply chains and threaten the global economy. Unplanned port expansion activities impact urban crime and human rights violation patterns. With the exception of India, the bulk of Asia’s population of 3.5 billion is coastal or near-coastal. Over 60 percent — 2.1 billion people — live within 400 kilometres of a coast. Such population clusters along coasts commonly results in serious conflicts over shared resources including water and land</w:t>
      </w:r>
      <w:r w:rsidRPr="00C94D43">
        <w:rPr>
          <w:rFonts w:cstheme="minorHAnsi"/>
          <w:sz w:val="12"/>
        </w:rPr>
        <w:t xml:space="preserve">, unplanned urbanisation, and continued pollution of coastal waters.[45] The current coastal population growth is not being managed equitably, reflecting these concerns.[46] </w:t>
      </w:r>
      <w:r w:rsidRPr="00031610">
        <w:rPr>
          <w:rStyle w:val="StyleUnderline"/>
          <w:rFonts w:cstheme="minorHAnsi"/>
          <w:highlight w:val="cyan"/>
        </w:rPr>
        <w:t>Port developments may</w:t>
      </w:r>
      <w:r w:rsidRPr="00C94D43">
        <w:rPr>
          <w:rFonts w:cstheme="minorHAnsi"/>
          <w:sz w:val="12"/>
        </w:rPr>
        <w:t xml:space="preserve"> also </w:t>
      </w:r>
      <w:r w:rsidRPr="00031610">
        <w:rPr>
          <w:rStyle w:val="StyleUnderline"/>
          <w:rFonts w:cstheme="minorHAnsi"/>
          <w:highlight w:val="cyan"/>
        </w:rPr>
        <w:t>produce tensions</w:t>
      </w:r>
      <w:r w:rsidRPr="00393C89">
        <w:rPr>
          <w:rStyle w:val="StyleUnderline"/>
          <w:rFonts w:cstheme="minorHAnsi"/>
        </w:rPr>
        <w:t xml:space="preserve"> based on historical development and socio-cultural composition</w:t>
      </w:r>
      <w:r w:rsidRPr="00C94D43">
        <w:rPr>
          <w:rFonts w:cstheme="minorHAnsi"/>
          <w:sz w:val="12"/>
        </w:rPr>
        <w:t xml:space="preserve">. The social composition of most ports has been influenced by centuries of migration. Ports serve as entry and exit points for migration and act as employment hubs; as a result, port demographics change continually over time. This has given them distinct advantages in promoting social interaction, intellectual tolerance, and religious exchanges. At the same time, however, </w:t>
      </w:r>
      <w:r w:rsidRPr="00393C89">
        <w:rPr>
          <w:rStyle w:val="StyleUnderline"/>
          <w:rFonts w:cstheme="minorHAnsi"/>
        </w:rPr>
        <w:t>the complex distribution of communities</w:t>
      </w:r>
      <w:r w:rsidRPr="00C94D43">
        <w:rPr>
          <w:rFonts w:cstheme="minorHAnsi"/>
          <w:sz w:val="12"/>
        </w:rPr>
        <w:t xml:space="preserve"> that has developed as a result of successive phases of migration </w:t>
      </w:r>
      <w:r w:rsidRPr="00393C89">
        <w:rPr>
          <w:rStyle w:val="StyleUnderline"/>
          <w:rFonts w:cstheme="minorHAnsi"/>
        </w:rPr>
        <w:t xml:space="preserve">can lead to security threats in locations where human development is compromised. </w:t>
      </w:r>
      <w:r w:rsidRPr="00031610">
        <w:rPr>
          <w:rStyle w:val="StyleUnderline"/>
          <w:rFonts w:cstheme="minorHAnsi"/>
          <w:highlight w:val="cyan"/>
        </w:rPr>
        <w:t>Mega-port development and expansion represents an unprecedented scale of intervention</w:t>
      </w:r>
      <w:r w:rsidRPr="00393C89">
        <w:rPr>
          <w:rStyle w:val="StyleUnderline"/>
          <w:rFonts w:cstheme="minorHAnsi"/>
        </w:rPr>
        <w:t xml:space="preserve"> in an otherwise organically constituted settlement. </w:t>
      </w:r>
      <w:r w:rsidRPr="00031610">
        <w:rPr>
          <w:rStyle w:val="StyleUnderline"/>
          <w:rFonts w:cstheme="minorHAnsi"/>
          <w:highlight w:val="cyan"/>
        </w:rPr>
        <w:t>This</w:t>
      </w:r>
      <w:r w:rsidRPr="00C94D43">
        <w:rPr>
          <w:rFonts w:cstheme="minorHAnsi"/>
          <w:sz w:val="12"/>
        </w:rPr>
        <w:t xml:space="preserve"> in turn </w:t>
      </w:r>
      <w:r w:rsidRPr="00031610">
        <w:rPr>
          <w:rStyle w:val="StyleUnderline"/>
          <w:rFonts w:cstheme="minorHAnsi"/>
          <w:highlight w:val="cyan"/>
        </w:rPr>
        <w:t xml:space="preserve">can lead to the relocation of people, or trigger </w:t>
      </w:r>
      <w:r w:rsidRPr="00667F0E">
        <w:rPr>
          <w:rStyle w:val="StyleUnderline"/>
          <w:rFonts w:cstheme="minorHAnsi"/>
        </w:rPr>
        <w:t xml:space="preserve">tribal, cultural, economic, and even religious </w:t>
      </w:r>
      <w:r w:rsidRPr="00031610">
        <w:rPr>
          <w:rStyle w:val="StyleUnderline"/>
          <w:rFonts w:cstheme="minorHAnsi"/>
          <w:highlight w:val="cyan"/>
        </w:rPr>
        <w:t>conflict</w:t>
      </w:r>
      <w:r w:rsidRPr="00C94D43">
        <w:rPr>
          <w:rFonts w:cstheme="minorHAnsi"/>
          <w:sz w:val="12"/>
        </w:rPr>
        <w:t xml:space="preserve">.[47] Since the Indian Ocean littoral has always been vulnerable to criminals and anti-national activities[48]—some internal and localised[49] and others of global significance[50]— state policies need to move towards balancing development of human capital with physical capital to create sustainable solutions. </w:t>
      </w:r>
      <w:r w:rsidRPr="00031610">
        <w:rPr>
          <w:rStyle w:val="StyleUnderline"/>
          <w:rFonts w:cstheme="minorHAnsi"/>
          <w:highlight w:val="cyan"/>
        </w:rPr>
        <w:t>The expansions required to accommodate mega-ships are problematic</w:t>
      </w:r>
      <w:r w:rsidRPr="00C94D43">
        <w:rPr>
          <w:rFonts w:cstheme="minorHAnsi"/>
          <w:sz w:val="12"/>
        </w:rPr>
        <w:t xml:space="preserve"> for other reasons. </w:t>
      </w:r>
      <w:r w:rsidRPr="00393C89">
        <w:rPr>
          <w:rStyle w:val="StyleUnderline"/>
          <w:rFonts w:cstheme="minorHAnsi"/>
        </w:rPr>
        <w:t>They are mostly unplanned</w:t>
      </w:r>
      <w:r w:rsidRPr="00C94D43">
        <w:rPr>
          <w:rFonts w:cstheme="minorHAnsi"/>
          <w:sz w:val="12"/>
        </w:rPr>
        <w:t>—</w:t>
      </w:r>
      <w:r w:rsidRPr="002A013E">
        <w:rPr>
          <w:rStyle w:val="StyleUnderline"/>
        </w:rPr>
        <w:t>with</w:t>
      </w:r>
      <w:r w:rsidRPr="00C94D43">
        <w:rPr>
          <w:rFonts w:cstheme="minorHAnsi"/>
          <w:sz w:val="12"/>
        </w:rPr>
        <w:t xml:space="preserve"> </w:t>
      </w:r>
      <w:r w:rsidRPr="002A013E">
        <w:rPr>
          <w:rStyle w:val="Emphasis"/>
        </w:rPr>
        <w:t>short-term gains in mind</w:t>
      </w:r>
      <w:r w:rsidRPr="00C94D43">
        <w:rPr>
          <w:rFonts w:cstheme="minorHAnsi"/>
          <w:sz w:val="12"/>
        </w:rPr>
        <w:t>—</w:t>
      </w:r>
      <w:r w:rsidRPr="002A013E">
        <w:rPr>
          <w:rStyle w:val="StyleUnderline"/>
        </w:rPr>
        <w:t>aggravating</w:t>
      </w:r>
      <w:r w:rsidRPr="00C94D43">
        <w:rPr>
          <w:rFonts w:cstheme="minorHAnsi"/>
          <w:sz w:val="12"/>
        </w:rPr>
        <w:t xml:space="preserve"> </w:t>
      </w:r>
      <w:r w:rsidRPr="002A013E">
        <w:rPr>
          <w:rStyle w:val="Emphasis"/>
        </w:rPr>
        <w:t>existing issues</w:t>
      </w:r>
      <w:r w:rsidRPr="00C94D43">
        <w:rPr>
          <w:rFonts w:cstheme="minorHAnsi"/>
          <w:sz w:val="12"/>
        </w:rPr>
        <w:t xml:space="preserve"> of urban congestion and related crime. </w:t>
      </w:r>
      <w:r w:rsidRPr="002A013E">
        <w:rPr>
          <w:rStyle w:val="StyleUnderline"/>
        </w:rPr>
        <w:t>Karachi</w:t>
      </w:r>
      <w:r w:rsidRPr="00C94D43">
        <w:rPr>
          <w:rFonts w:cstheme="minorHAnsi"/>
          <w:sz w:val="12"/>
        </w:rPr>
        <w:t xml:space="preserve"> seaport </w:t>
      </w:r>
      <w:r w:rsidRPr="002A013E">
        <w:rPr>
          <w:rStyle w:val="StyleUnderline"/>
        </w:rPr>
        <w:t>in</w:t>
      </w:r>
      <w:r w:rsidRPr="00C94D43">
        <w:rPr>
          <w:rFonts w:cstheme="minorHAnsi"/>
          <w:sz w:val="12"/>
        </w:rPr>
        <w:t xml:space="preserve"> </w:t>
      </w:r>
      <w:r w:rsidRPr="00C94D43">
        <w:rPr>
          <w:sz w:val="12"/>
        </w:rPr>
        <w:t>Pakistan is cited as a prime example of a well-located international trading port asset that grapples with unplanned</w:t>
      </w:r>
      <w:r w:rsidRPr="00C94D43">
        <w:rPr>
          <w:rStyle w:val="Emphasis"/>
        </w:rPr>
        <w:t xml:space="preserve"> port expansions</w:t>
      </w:r>
      <w:r w:rsidRPr="00C94D43">
        <w:rPr>
          <w:rFonts w:cstheme="minorHAnsi"/>
          <w:sz w:val="12"/>
        </w:rPr>
        <w:t xml:space="preserve">, population </w:t>
      </w:r>
      <w:r w:rsidRPr="00C94D43">
        <w:rPr>
          <w:rStyle w:val="Emphasis"/>
        </w:rPr>
        <w:t>overflow</w:t>
      </w:r>
      <w:r w:rsidRPr="00C94D43">
        <w:rPr>
          <w:rFonts w:cstheme="minorHAnsi"/>
          <w:sz w:val="12"/>
        </w:rPr>
        <w:t xml:space="preserve">, </w:t>
      </w:r>
      <w:r w:rsidRPr="00C94D43">
        <w:rPr>
          <w:rStyle w:val="StyleUnderline"/>
        </w:rPr>
        <w:t>complex</w:t>
      </w:r>
      <w:r w:rsidRPr="00C94D43">
        <w:rPr>
          <w:rFonts w:cstheme="minorHAnsi"/>
          <w:sz w:val="12"/>
        </w:rPr>
        <w:t xml:space="preserve"> </w:t>
      </w:r>
      <w:r w:rsidRPr="00C94D43">
        <w:rPr>
          <w:rStyle w:val="StyleUnderline"/>
        </w:rPr>
        <w:t>urban demography</w:t>
      </w:r>
      <w:r w:rsidRPr="00C94D43">
        <w:rPr>
          <w:rFonts w:cstheme="minorHAnsi"/>
          <w:sz w:val="12"/>
        </w:rPr>
        <w:t xml:space="preserve">, urban </w:t>
      </w:r>
      <w:r w:rsidRPr="00C94D43">
        <w:rPr>
          <w:rStyle w:val="StyleUnderline"/>
        </w:rPr>
        <w:t>poverty</w:t>
      </w:r>
      <w:r w:rsidRPr="00C94D43">
        <w:rPr>
          <w:rFonts w:cstheme="minorHAnsi"/>
          <w:sz w:val="12"/>
        </w:rPr>
        <w:t xml:space="preserve">, </w:t>
      </w:r>
      <w:r w:rsidRPr="00C94D43">
        <w:rPr>
          <w:rStyle w:val="StyleUnderline"/>
        </w:rPr>
        <w:t>and</w:t>
      </w:r>
      <w:r w:rsidRPr="00C94D43">
        <w:rPr>
          <w:rFonts w:cstheme="minorHAnsi"/>
          <w:sz w:val="12"/>
        </w:rPr>
        <w:t xml:space="preserve"> </w:t>
      </w:r>
      <w:r w:rsidRPr="00C94D43">
        <w:rPr>
          <w:rStyle w:val="Emphasis"/>
        </w:rPr>
        <w:t>violent crime</w:t>
      </w:r>
      <w:r w:rsidRPr="00C94D43">
        <w:rPr>
          <w:rFonts w:cstheme="minorHAnsi"/>
          <w:sz w:val="12"/>
        </w:rPr>
        <w:t xml:space="preserve">.[51] </w:t>
      </w:r>
      <w:r w:rsidRPr="00C94D43">
        <w:rPr>
          <w:rStyle w:val="StyleUnderline"/>
        </w:rPr>
        <w:t xml:space="preserve">It is a </w:t>
      </w:r>
      <w:r w:rsidRPr="00C94D43">
        <w:rPr>
          <w:rStyle w:val="Emphasis"/>
        </w:rPr>
        <w:t>key geopolitical asset</w:t>
      </w:r>
      <w:r w:rsidRPr="00C94D43">
        <w:rPr>
          <w:rFonts w:cstheme="minorHAnsi"/>
          <w:sz w:val="12"/>
        </w:rPr>
        <w:t xml:space="preserve"> </w:t>
      </w:r>
      <w:r w:rsidRPr="00C94D43">
        <w:rPr>
          <w:rStyle w:val="StyleUnderline"/>
        </w:rPr>
        <w:t>in</w:t>
      </w:r>
      <w:r w:rsidRPr="00C94D43">
        <w:rPr>
          <w:rFonts w:cstheme="minorHAnsi"/>
          <w:sz w:val="12"/>
        </w:rPr>
        <w:t xml:space="preserve"> </w:t>
      </w:r>
      <w:r w:rsidRPr="00C94D43">
        <w:rPr>
          <w:rStyle w:val="Emphasis"/>
        </w:rPr>
        <w:t>South Asian</w:t>
      </w:r>
      <w:r w:rsidRPr="00C94D43">
        <w:rPr>
          <w:rFonts w:cstheme="minorHAnsi"/>
          <w:sz w:val="12"/>
        </w:rPr>
        <w:t xml:space="preserve"> international </w:t>
      </w:r>
      <w:r w:rsidRPr="00C94D43">
        <w:rPr>
          <w:rStyle w:val="Emphasis"/>
        </w:rPr>
        <w:t>trades</w:t>
      </w:r>
      <w:r w:rsidRPr="00C94D43">
        <w:rPr>
          <w:rFonts w:cstheme="minorHAnsi"/>
          <w:sz w:val="12"/>
        </w:rPr>
        <w:t xml:space="preserve"> as the largest warm water deep-seaport in South Asia, and </w:t>
      </w:r>
      <w:r w:rsidRPr="00C94D43">
        <w:rPr>
          <w:rStyle w:val="StyleUnderline"/>
        </w:rPr>
        <w:t>owing to its proximity to the</w:t>
      </w:r>
      <w:r w:rsidRPr="00C94D43">
        <w:rPr>
          <w:rFonts w:cstheme="minorHAnsi"/>
          <w:sz w:val="12"/>
        </w:rPr>
        <w:t xml:space="preserve"> </w:t>
      </w:r>
      <w:r w:rsidRPr="00C94D43">
        <w:rPr>
          <w:rStyle w:val="Emphasis"/>
        </w:rPr>
        <w:t>Strait of Hormuz</w:t>
      </w:r>
      <w:r w:rsidRPr="00C94D43">
        <w:rPr>
          <w:sz w:val="12"/>
        </w:rPr>
        <w:t>. Singapore, by contrast, has been able to leverage its human capital to create wider economic benefits for its people by planning its port expansion activities. Successfully planned port development has played a significant role in the country’s development and trade competitiveness.</w:t>
      </w:r>
      <w:bookmarkStart w:id="0" w:name="_ednref52"/>
      <w:r w:rsidRPr="00C94D43">
        <w:rPr>
          <w:sz w:val="12"/>
        </w:rPr>
        <w:fldChar w:fldCharType="begin"/>
      </w:r>
      <w:r w:rsidRPr="00C94D43">
        <w:rPr>
          <w:sz w:val="12"/>
        </w:rPr>
        <w:instrText xml:space="preserve"> HYPERLINK "https://www.orfonline.org/research/mega-ships-in-the-indian-ocean-evaluating-the-impact-and-exploring-littoral-cooperation-53235/" \l "_edn52" </w:instrText>
      </w:r>
      <w:r w:rsidRPr="00C94D43">
        <w:rPr>
          <w:sz w:val="12"/>
        </w:rPr>
        <w:fldChar w:fldCharType="separate"/>
      </w:r>
      <w:r w:rsidRPr="00C94D43">
        <w:rPr>
          <w:rStyle w:val="Hyperlink"/>
          <w:sz w:val="12"/>
        </w:rPr>
        <w:t>[52]</w:t>
      </w:r>
      <w:r w:rsidRPr="00C94D43">
        <w:rPr>
          <w:sz w:val="12"/>
        </w:rPr>
        <w:fldChar w:fldCharType="end"/>
      </w:r>
      <w:bookmarkEnd w:id="0"/>
      <w:r w:rsidRPr="00C94D43">
        <w:rPr>
          <w:sz w:val="12"/>
        </w:rPr>
        <w:t>,</w:t>
      </w:r>
      <w:bookmarkStart w:id="1" w:name="_ftnref4"/>
      <w:r w:rsidRPr="00C94D43">
        <w:rPr>
          <w:sz w:val="12"/>
        </w:rPr>
        <w:fldChar w:fldCharType="begin"/>
      </w:r>
      <w:r w:rsidRPr="00C94D43">
        <w:rPr>
          <w:sz w:val="12"/>
        </w:rPr>
        <w:instrText xml:space="preserve"> HYPERLINK "https://www.orfonline.org/research/mega-ships-in-the-indian-ocean-evaluating-the-impact-and-exploring-littoral-cooperation-53235/" \l "_ftn4" </w:instrText>
      </w:r>
      <w:r w:rsidRPr="00C94D43">
        <w:rPr>
          <w:sz w:val="12"/>
        </w:rPr>
        <w:fldChar w:fldCharType="separate"/>
      </w:r>
      <w:r w:rsidRPr="00C94D43">
        <w:rPr>
          <w:rStyle w:val="Hyperlink"/>
          <w:sz w:val="12"/>
        </w:rPr>
        <w:t>[4]</w:t>
      </w:r>
      <w:r w:rsidRPr="00C94D43">
        <w:rPr>
          <w:sz w:val="12"/>
        </w:rPr>
        <w:fldChar w:fldCharType="end"/>
      </w:r>
      <w:bookmarkEnd w:id="1"/>
      <w:r w:rsidRPr="00C94D43">
        <w:rPr>
          <w:sz w:val="12"/>
        </w:rPr>
        <w:t xml:space="preserve"> As the example of Karachi shows (and inversely, Singapore implies), </w:t>
      </w:r>
      <w:r w:rsidRPr="002A013E">
        <w:rPr>
          <w:rStyle w:val="StyleUnderline"/>
        </w:rPr>
        <w:t>most of developing Asia lacks</w:t>
      </w:r>
      <w:r w:rsidRPr="00C94D43">
        <w:rPr>
          <w:sz w:val="12"/>
        </w:rPr>
        <w:t xml:space="preserve"> the </w:t>
      </w:r>
      <w:r w:rsidRPr="002A013E">
        <w:rPr>
          <w:rStyle w:val="StyleUnderline"/>
        </w:rPr>
        <w:t>political motivation</w:t>
      </w:r>
      <w:r w:rsidRPr="00C94D43">
        <w:rPr>
          <w:sz w:val="12"/>
        </w:rPr>
        <w:t xml:space="preserve">, </w:t>
      </w:r>
      <w:r w:rsidRPr="002A013E">
        <w:rPr>
          <w:rStyle w:val="StyleUnderline"/>
        </w:rPr>
        <w:t>expertise</w:t>
      </w:r>
      <w:r w:rsidRPr="00C94D43">
        <w:rPr>
          <w:sz w:val="12"/>
        </w:rPr>
        <w:t xml:space="preserve">, </w:t>
      </w:r>
      <w:r w:rsidRPr="002A013E">
        <w:rPr>
          <w:rStyle w:val="StyleUnderline"/>
        </w:rPr>
        <w:t>or money to introduce</w:t>
      </w:r>
      <w:r w:rsidRPr="00C94D43">
        <w:rPr>
          <w:sz w:val="12"/>
        </w:rPr>
        <w:t xml:space="preserve"> </w:t>
      </w:r>
      <w:r w:rsidRPr="002A013E">
        <w:rPr>
          <w:rStyle w:val="StyleUnderline"/>
        </w:rPr>
        <w:t>comprehensive</w:t>
      </w:r>
      <w:r w:rsidRPr="00C94D43">
        <w:rPr>
          <w:sz w:val="12"/>
        </w:rPr>
        <w:t xml:space="preserve"> coastal </w:t>
      </w:r>
      <w:r w:rsidRPr="002A013E">
        <w:rPr>
          <w:rStyle w:val="StyleUnderline"/>
        </w:rPr>
        <w:t>management plans</w:t>
      </w:r>
      <w:r w:rsidRPr="00C94D43">
        <w:rPr>
          <w:sz w:val="12"/>
        </w:rPr>
        <w:t xml:space="preserve"> at individual country level. It is thus important for these countries to select best practices and introduce joint policies for port expansion and development that examine ways of permitting economic growth while ensuring a better quality of life for all coastal dwellers. </w:t>
      </w:r>
      <w:r w:rsidRPr="00C94D43">
        <w:rPr>
          <w:rStyle w:val="StyleUnderline"/>
        </w:rPr>
        <w:t>The highest rate of</w:t>
      </w:r>
      <w:r w:rsidRPr="00C94D43">
        <w:rPr>
          <w:sz w:val="12"/>
        </w:rPr>
        <w:t xml:space="preserve"> </w:t>
      </w:r>
      <w:r w:rsidRPr="00C94D43">
        <w:rPr>
          <w:rStyle w:val="Emphasis"/>
        </w:rPr>
        <w:t xml:space="preserve">urban </w:t>
      </w:r>
      <w:r w:rsidRPr="00031610">
        <w:rPr>
          <w:rStyle w:val="Emphasis"/>
          <w:highlight w:val="cyan"/>
        </w:rPr>
        <w:t>land conversion</w:t>
      </w:r>
      <w:r w:rsidRPr="00C94D43">
        <w:rPr>
          <w:sz w:val="12"/>
        </w:rPr>
        <w:t xml:space="preserve"> (increased urban extension) in the coastal zone, </w:t>
      </w:r>
      <w:r w:rsidRPr="00C94D43">
        <w:rPr>
          <w:rStyle w:val="StyleUnderline"/>
        </w:rPr>
        <w:t>is taking place in</w:t>
      </w:r>
      <w:r w:rsidRPr="00C94D43">
        <w:rPr>
          <w:sz w:val="12"/>
        </w:rPr>
        <w:t xml:space="preserve"> China and </w:t>
      </w:r>
      <w:r w:rsidRPr="00C94D43">
        <w:rPr>
          <w:rStyle w:val="Emphasis"/>
        </w:rPr>
        <w:t>South</w:t>
      </w:r>
      <w:r w:rsidRPr="00C94D43">
        <w:rPr>
          <w:sz w:val="12"/>
          <w:szCs w:val="16"/>
        </w:rPr>
        <w:t xml:space="preserve">west </w:t>
      </w:r>
      <w:r w:rsidRPr="00C94D43">
        <w:rPr>
          <w:rStyle w:val="Emphasis"/>
        </w:rPr>
        <w:t>Asia</w:t>
      </w:r>
      <w:r w:rsidRPr="00C94D43">
        <w:rPr>
          <w:sz w:val="12"/>
        </w:rPr>
        <w:t>.</w:t>
      </w:r>
      <w:bookmarkStart w:id="2" w:name="_ednref53"/>
      <w:r w:rsidRPr="00C94D43">
        <w:rPr>
          <w:sz w:val="12"/>
        </w:rPr>
        <w:fldChar w:fldCharType="begin"/>
      </w:r>
      <w:r w:rsidRPr="00C94D43">
        <w:rPr>
          <w:sz w:val="12"/>
        </w:rPr>
        <w:instrText xml:space="preserve"> HYPERLINK "https://www.orfonline.org/research/mega-ships-in-the-indian-ocean-evaluating-the-impact-and-exploring-littoral-cooperation-53235/" \l "_edn53" </w:instrText>
      </w:r>
      <w:r w:rsidRPr="00C94D43">
        <w:rPr>
          <w:sz w:val="12"/>
        </w:rPr>
        <w:fldChar w:fldCharType="separate"/>
      </w:r>
      <w:r w:rsidRPr="00C94D43">
        <w:rPr>
          <w:rStyle w:val="Hyperlink"/>
          <w:sz w:val="12"/>
        </w:rPr>
        <w:t>[53]</w:t>
      </w:r>
      <w:r w:rsidRPr="00C94D43">
        <w:rPr>
          <w:sz w:val="12"/>
        </w:rPr>
        <w:fldChar w:fldCharType="end"/>
      </w:r>
      <w:bookmarkEnd w:id="2"/>
      <w:r w:rsidRPr="00C94D43">
        <w:rPr>
          <w:sz w:val="12"/>
        </w:rPr>
        <w:t xml:space="preserve"> </w:t>
      </w:r>
      <w:r w:rsidRPr="00C94D43">
        <w:rPr>
          <w:rStyle w:val="StyleUnderline"/>
        </w:rPr>
        <w:t>Trade flows between</w:t>
      </w:r>
      <w:r w:rsidRPr="00C94D43">
        <w:rPr>
          <w:sz w:val="12"/>
        </w:rPr>
        <w:t xml:space="preserve"> the two </w:t>
      </w:r>
      <w:r w:rsidRPr="00C94D43">
        <w:rPr>
          <w:rStyle w:val="StyleUnderline"/>
        </w:rPr>
        <w:t>regions</w:t>
      </w:r>
      <w:r w:rsidRPr="00C94D43">
        <w:rPr>
          <w:sz w:val="12"/>
        </w:rPr>
        <w:t xml:space="preserve"> </w:t>
      </w:r>
      <w:r w:rsidRPr="00C94D43">
        <w:rPr>
          <w:rStyle w:val="Emphasis"/>
        </w:rPr>
        <w:t>through the Indian Ocean</w:t>
      </w:r>
      <w:r w:rsidRPr="00C94D43">
        <w:rPr>
          <w:sz w:val="12"/>
        </w:rPr>
        <w:t xml:space="preserve"> </w:t>
      </w:r>
      <w:r w:rsidRPr="00C94D43">
        <w:rPr>
          <w:rStyle w:val="StyleUnderline"/>
        </w:rPr>
        <w:t>account for</w:t>
      </w:r>
      <w:r w:rsidRPr="00C94D43">
        <w:rPr>
          <w:sz w:val="12"/>
        </w:rPr>
        <w:t xml:space="preserve"> almost </w:t>
      </w:r>
      <w:r w:rsidRPr="00C94D43">
        <w:rPr>
          <w:rStyle w:val="Emphasis"/>
        </w:rPr>
        <w:t>30 percent of world trade</w:t>
      </w:r>
      <w:r w:rsidRPr="00C94D43">
        <w:rPr>
          <w:sz w:val="12"/>
        </w:rPr>
        <w:t xml:space="preserve">. </w:t>
      </w:r>
      <w:r w:rsidRPr="00C94D43">
        <w:rPr>
          <w:rStyle w:val="StyleUnderline"/>
        </w:rPr>
        <w:t>The trends of urban</w:t>
      </w:r>
      <w:r w:rsidRPr="00C94D43">
        <w:rPr>
          <w:sz w:val="12"/>
        </w:rPr>
        <w:t xml:space="preserve"> land and population </w:t>
      </w:r>
      <w:r w:rsidRPr="00C94D43">
        <w:rPr>
          <w:rStyle w:val="StyleUnderline"/>
        </w:rPr>
        <w:t>expansion rates in</w:t>
      </w:r>
      <w:r w:rsidRPr="00C94D43">
        <w:rPr>
          <w:sz w:val="12"/>
        </w:rPr>
        <w:t xml:space="preserve"> these and </w:t>
      </w:r>
      <w:r w:rsidRPr="00C94D43">
        <w:rPr>
          <w:rStyle w:val="Emphasis"/>
        </w:rPr>
        <w:t>Southeast Asian</w:t>
      </w:r>
      <w:r w:rsidRPr="00C94D43">
        <w:rPr>
          <w:sz w:val="12"/>
        </w:rPr>
        <w:t xml:space="preserve"> coastal </w:t>
      </w:r>
      <w:r w:rsidRPr="00C94D43">
        <w:rPr>
          <w:rStyle w:val="Emphasis"/>
        </w:rPr>
        <w:t>zones</w:t>
      </w:r>
      <w:r w:rsidRPr="00C94D43">
        <w:rPr>
          <w:sz w:val="12"/>
        </w:rPr>
        <w:t xml:space="preserve"> </w:t>
      </w:r>
      <w:r w:rsidRPr="00031610">
        <w:rPr>
          <w:rStyle w:val="StyleUnderline"/>
          <w:highlight w:val="cyan"/>
        </w:rPr>
        <w:t>is</w:t>
      </w:r>
      <w:r w:rsidRPr="00C94D43">
        <w:rPr>
          <w:sz w:val="12"/>
          <w:highlight w:val="cyan"/>
        </w:rPr>
        <w:t xml:space="preserve"> </w:t>
      </w:r>
      <w:r w:rsidRPr="00031610">
        <w:rPr>
          <w:rStyle w:val="Emphasis"/>
          <w:highlight w:val="cyan"/>
        </w:rPr>
        <w:t>expected</w:t>
      </w:r>
      <w:r w:rsidRPr="002A013E">
        <w:rPr>
          <w:rStyle w:val="Emphasis"/>
        </w:rPr>
        <w:t xml:space="preserve"> </w:t>
      </w:r>
      <w:r w:rsidRPr="00031610">
        <w:rPr>
          <w:rStyle w:val="Emphasis"/>
          <w:highlight w:val="cyan"/>
        </w:rPr>
        <w:t xml:space="preserve">to </w:t>
      </w:r>
      <w:r w:rsidRPr="00C94D43">
        <w:rPr>
          <w:sz w:val="12"/>
        </w:rPr>
        <w:t xml:space="preserve">continue or even </w:t>
      </w:r>
      <w:r w:rsidRPr="00C94D43">
        <w:rPr>
          <w:rStyle w:val="StyleUnderline"/>
          <w:highlight w:val="cyan"/>
        </w:rPr>
        <w:t>increase in</w:t>
      </w:r>
      <w:r w:rsidRPr="00C94D43">
        <w:rPr>
          <w:sz w:val="12"/>
        </w:rPr>
        <w:t xml:space="preserve">to </w:t>
      </w:r>
      <w:r w:rsidRPr="00C94D43">
        <w:rPr>
          <w:rStyle w:val="StyleUnderline"/>
          <w:highlight w:val="cyan"/>
        </w:rPr>
        <w:t>the future if countries are pushed into</w:t>
      </w:r>
      <w:r w:rsidRPr="00C94D43">
        <w:rPr>
          <w:sz w:val="12"/>
          <w:highlight w:val="cyan"/>
        </w:rPr>
        <w:t xml:space="preserve"> </w:t>
      </w:r>
      <w:r w:rsidRPr="00C94D43">
        <w:rPr>
          <w:rStyle w:val="Emphasis"/>
          <w:highlight w:val="cyan"/>
        </w:rPr>
        <w:t>expanding ports</w:t>
      </w:r>
      <w:r w:rsidRPr="00C94D43">
        <w:rPr>
          <w:sz w:val="12"/>
        </w:rPr>
        <w:t xml:space="preserve"> rapidly to accommodate mega-ships. Since littorals support intricate maritime infrastructure including ports, harbours, oil and gas terminals, and rail/road systems, they can create favourable conditions for illegal activities. Their governance can be a major challenge for civil security agencies if they are socially dysfunctional due to economic or resource disparities. It is therefore important to consider policy frameworks that examine </w:t>
      </w:r>
      <w:r w:rsidRPr="00031610">
        <w:rPr>
          <w:rStyle w:val="Emphasis"/>
          <w:highlight w:val="cyan"/>
        </w:rPr>
        <w:t>port expansion</w:t>
      </w:r>
      <w:r w:rsidRPr="002A013E">
        <w:rPr>
          <w:rStyle w:val="Emphasis"/>
        </w:rPr>
        <w:t xml:space="preserve"> plans</w:t>
      </w:r>
      <w:r w:rsidRPr="00C94D43">
        <w:rPr>
          <w:sz w:val="12"/>
        </w:rPr>
        <w:t xml:space="preserve"> taking into account not only economic development but the planning required to address issues including </w:t>
      </w:r>
      <w:r w:rsidRPr="00031610">
        <w:rPr>
          <w:rStyle w:val="Emphasis"/>
          <w:highlight w:val="cyan"/>
        </w:rPr>
        <w:t>increas</w:t>
      </w:r>
      <w:r w:rsidRPr="00C94D43">
        <w:rPr>
          <w:sz w:val="12"/>
          <w:highlight w:val="cyan"/>
        </w:rPr>
        <w:t>i</w:t>
      </w:r>
      <w:r w:rsidRPr="00C94D43">
        <w:rPr>
          <w:sz w:val="12"/>
        </w:rPr>
        <w:t xml:space="preserve">ng </w:t>
      </w:r>
      <w:r w:rsidRPr="00C94D43">
        <w:rPr>
          <w:rStyle w:val="Emphasis"/>
        </w:rPr>
        <w:t>crime</w:t>
      </w:r>
      <w:r w:rsidRPr="00C94D43">
        <w:rPr>
          <w:sz w:val="12"/>
        </w:rPr>
        <w:t xml:space="preserve">, </w:t>
      </w:r>
      <w:r w:rsidRPr="00667F0E">
        <w:rPr>
          <w:rStyle w:val="Emphasis"/>
        </w:rPr>
        <w:t>human rights</w:t>
      </w:r>
      <w:r w:rsidRPr="002A013E">
        <w:rPr>
          <w:rStyle w:val="Emphasis"/>
        </w:rPr>
        <w:t xml:space="preserve"> violations</w:t>
      </w:r>
      <w:r w:rsidRPr="00C94D43">
        <w:rPr>
          <w:sz w:val="12"/>
        </w:rPr>
        <w:t xml:space="preserve">, </w:t>
      </w:r>
      <w:r w:rsidRPr="00C94D43">
        <w:rPr>
          <w:rStyle w:val="StyleUnderline"/>
          <w:highlight w:val="cyan"/>
        </w:rPr>
        <w:t>ethnic c</w:t>
      </w:r>
      <w:r w:rsidRPr="00031610">
        <w:rPr>
          <w:rStyle w:val="Emphasis"/>
          <w:highlight w:val="cyan"/>
        </w:rPr>
        <w:t>onflicts</w:t>
      </w:r>
      <w:r w:rsidRPr="00C94D43">
        <w:rPr>
          <w:sz w:val="12"/>
        </w:rPr>
        <w:t xml:space="preserve">, </w:t>
      </w:r>
      <w:r w:rsidRPr="00C94D43">
        <w:rPr>
          <w:rStyle w:val="StyleUnderline"/>
        </w:rPr>
        <w:t>and the</w:t>
      </w:r>
      <w:r w:rsidRPr="00C94D43">
        <w:rPr>
          <w:sz w:val="12"/>
        </w:rPr>
        <w:t xml:space="preserve"> </w:t>
      </w:r>
      <w:r w:rsidRPr="00C94D43">
        <w:rPr>
          <w:rStyle w:val="Emphasis"/>
        </w:rPr>
        <w:t>dislocation</w:t>
      </w:r>
      <w:r w:rsidRPr="002A013E">
        <w:rPr>
          <w:rStyle w:val="Emphasis"/>
        </w:rPr>
        <w:t xml:space="preserve"> of people</w:t>
      </w:r>
      <w:r w:rsidRPr="00C94D43">
        <w:rPr>
          <w:sz w:val="12"/>
        </w:rPr>
        <w:t>.</w:t>
      </w:r>
    </w:p>
    <w:p w14:paraId="10D44007" w14:textId="77777777" w:rsidR="000F6220" w:rsidRDefault="000F6220" w:rsidP="000F6220">
      <w:pPr>
        <w:rPr>
          <w:sz w:val="12"/>
        </w:rPr>
      </w:pPr>
    </w:p>
    <w:p w14:paraId="39A8F7B4" w14:textId="77777777" w:rsidR="000F6220" w:rsidRDefault="000F6220" w:rsidP="000F6220">
      <w:pPr>
        <w:pStyle w:val="Heading4"/>
      </w:pPr>
      <w:r>
        <w:t xml:space="preserve">Scenario 2 is </w:t>
      </w:r>
      <w:r w:rsidRPr="00491D2A">
        <w:rPr>
          <w:u w:val="single"/>
        </w:rPr>
        <w:t>Accidents</w:t>
      </w:r>
      <w:r>
        <w:t xml:space="preserve"> — </w:t>
      </w:r>
    </w:p>
    <w:p w14:paraId="22337FD8" w14:textId="77777777" w:rsidR="000F6220" w:rsidRDefault="000F6220" w:rsidP="000F6220"/>
    <w:p w14:paraId="2CBC57F0" w14:textId="77777777" w:rsidR="000F6220" w:rsidRDefault="000F6220" w:rsidP="000F6220">
      <w:pPr>
        <w:pStyle w:val="Heading4"/>
      </w:pPr>
      <w:r>
        <w:t>Megaship expansion makes accidents inevitibale</w:t>
      </w:r>
    </w:p>
    <w:p w14:paraId="50865D31" w14:textId="77777777" w:rsidR="000F6220" w:rsidRDefault="000F6220" w:rsidP="000F6220">
      <w:r w:rsidRPr="00017D75">
        <w:rPr>
          <w:rStyle w:val="Style13ptBold"/>
        </w:rPr>
        <w:t>Voytenko 21</w:t>
      </w:r>
      <w:r>
        <w:t xml:space="preserve">, professional merchant marine navigator writing for Maritime Navigation. (Mikhail, 3/26/21, Giant container ships aren’t safe, </w:t>
      </w:r>
      <w:hyperlink r:id="rId13" w:history="1">
        <w:r w:rsidRPr="007944DE">
          <w:rPr>
            <w:rStyle w:val="Hyperlink"/>
          </w:rPr>
          <w:t>http://www.maritimebulletin.net/2021/03/26/giant-container-ships-arent-safe/</w:t>
        </w:r>
      </w:hyperlink>
      <w:r>
        <w:t>)</w:t>
      </w:r>
    </w:p>
    <w:p w14:paraId="4DB1F3D2" w14:textId="77777777" w:rsidR="000F6220" w:rsidRPr="00491D2A" w:rsidRDefault="000F6220" w:rsidP="000F6220">
      <w:pPr>
        <w:rPr>
          <w:sz w:val="16"/>
        </w:rPr>
      </w:pPr>
      <w:r w:rsidRPr="00876E88">
        <w:rPr>
          <w:sz w:val="16"/>
        </w:rPr>
        <w:t xml:space="preserve">The grounding of EVER GIVEN wasn’t all that accidental, it was statistically, rather high probability. If not the enormous size of EVER GIVEN, we wouldn’t have Canal blocked so effectively. Also, I’m keenly interested in the cause of a blackout which took the ship out of control. Was it a computer glitch? Inevitable failure of some wire or fuse in uncontrollable maze of ship’s equipment and cables? </w:t>
      </w:r>
      <w:r w:rsidRPr="00876E88">
        <w:rPr>
          <w:rStyle w:val="StyleUnderline"/>
          <w:highlight w:val="cyan"/>
        </w:rPr>
        <w:t>We’re witnessing increasing number of accidents befalling giant container ships</w:t>
      </w:r>
      <w:r w:rsidRPr="00876E88">
        <w:rPr>
          <w:sz w:val="16"/>
        </w:rPr>
        <w:t xml:space="preserve"> of Post-Panamax – Neo-Panamax – ULCV types. </w:t>
      </w:r>
      <w:r w:rsidRPr="00876E88">
        <w:rPr>
          <w:rStyle w:val="StyleUnderline"/>
          <w:highlight w:val="cyan"/>
        </w:rPr>
        <w:t>It’s not</w:t>
      </w:r>
      <w:r w:rsidRPr="00876E88">
        <w:rPr>
          <w:sz w:val="16"/>
        </w:rPr>
        <w:t xml:space="preserve"> a </w:t>
      </w:r>
      <w:r w:rsidRPr="00876E88">
        <w:rPr>
          <w:rStyle w:val="StyleUnderline"/>
          <w:highlight w:val="cyan"/>
        </w:rPr>
        <w:t>bad luck or coincidence</w:t>
      </w:r>
      <w:r w:rsidRPr="00876E88">
        <w:rPr>
          <w:sz w:val="16"/>
        </w:rPr>
        <w:t xml:space="preserve">, it’s already a rule. As I see it, </w:t>
      </w:r>
      <w:r w:rsidRPr="00876E88">
        <w:rPr>
          <w:rStyle w:val="StyleUnderline"/>
          <w:highlight w:val="cyan"/>
        </w:rPr>
        <w:t>the main cause is the sheer size of the ships</w:t>
      </w:r>
      <w:r w:rsidRPr="00876E88">
        <w:rPr>
          <w:sz w:val="16"/>
        </w:rPr>
        <w:t xml:space="preserve">, another cause is the inevitable excessive reliance on digitalization and automatization. There were major fires, there was ship lost after breaking in two, there were mass, major containers losses, and now we have a major grounding. </w:t>
      </w:r>
      <w:r w:rsidRPr="00876E88">
        <w:rPr>
          <w:rStyle w:val="StyleUnderline"/>
          <w:highlight w:val="cyan"/>
        </w:rPr>
        <w:t xml:space="preserve">The number of major accidents and disasters with giant container ships, will </w:t>
      </w:r>
      <w:r w:rsidRPr="00876E88">
        <w:rPr>
          <w:rStyle w:val="StyleUnderline"/>
        </w:rPr>
        <w:t>only</w:t>
      </w:r>
      <w:r w:rsidRPr="00876E88">
        <w:rPr>
          <w:sz w:val="16"/>
        </w:rPr>
        <w:t xml:space="preserve"> </w:t>
      </w:r>
      <w:r w:rsidRPr="00876E88">
        <w:rPr>
          <w:rStyle w:val="StyleUnderline"/>
          <w:highlight w:val="cyan"/>
        </w:rPr>
        <w:t>grow</w:t>
      </w:r>
      <w:r w:rsidRPr="00876E88">
        <w:rPr>
          <w:sz w:val="16"/>
        </w:rPr>
        <w:t xml:space="preserve">, </w:t>
      </w:r>
      <w:r w:rsidRPr="00876E88">
        <w:rPr>
          <w:rStyle w:val="StyleUnderline"/>
          <w:highlight w:val="cyan"/>
        </w:rPr>
        <w:t>there are no</w:t>
      </w:r>
      <w:r w:rsidRPr="00876E88">
        <w:rPr>
          <w:sz w:val="16"/>
        </w:rPr>
        <w:t xml:space="preserve"> achievable, available </w:t>
      </w:r>
      <w:r w:rsidRPr="00876E88">
        <w:rPr>
          <w:rStyle w:val="StyleUnderline"/>
          <w:highlight w:val="cyan"/>
        </w:rPr>
        <w:t>technologies and practices, to make these monsters</w:t>
      </w:r>
      <w:r w:rsidRPr="00876E88">
        <w:rPr>
          <w:sz w:val="16"/>
        </w:rPr>
        <w:t xml:space="preserve"> really </w:t>
      </w:r>
      <w:r w:rsidRPr="00876E88">
        <w:rPr>
          <w:rStyle w:val="StyleUnderline"/>
          <w:highlight w:val="cyan"/>
        </w:rPr>
        <w:t>safe</w:t>
      </w:r>
      <w:r w:rsidRPr="00876E88">
        <w:rPr>
          <w:rStyle w:val="StyleUnderline"/>
        </w:rPr>
        <w:t xml:space="preserve"> </w:t>
      </w:r>
      <w:r w:rsidRPr="00876E88">
        <w:rPr>
          <w:sz w:val="16"/>
        </w:rPr>
        <w:t xml:space="preserve">and reliable. Curiously or not, but every goal carriers claimed to achieve by designing and building these monsters, turned to be exactly the opposite. </w:t>
      </w:r>
      <w:r w:rsidRPr="00876E88">
        <w:rPr>
          <w:rStyle w:val="StyleUnderline"/>
          <w:highlight w:val="cyan"/>
        </w:rPr>
        <w:t>The ships are unsafe</w:t>
      </w:r>
      <w:r w:rsidRPr="00876E88">
        <w:rPr>
          <w:sz w:val="16"/>
        </w:rPr>
        <w:t xml:space="preserve">; they create jams in ports; and the rates are skyrocketing, long before the “pandemic”. </w:t>
      </w:r>
      <w:r w:rsidRPr="00876E88">
        <w:rPr>
          <w:rStyle w:val="StyleUnderline"/>
          <w:highlight w:val="cyan"/>
        </w:rPr>
        <w:t>We’re</w:t>
      </w:r>
      <w:r w:rsidRPr="00876E88">
        <w:rPr>
          <w:sz w:val="16"/>
        </w:rPr>
        <w:t xml:space="preserve"> in </w:t>
      </w:r>
      <w:r w:rsidRPr="00876E88">
        <w:rPr>
          <w:rStyle w:val="StyleUnderline"/>
          <w:highlight w:val="cyan"/>
        </w:rPr>
        <w:t>to witness more major accidents, more breaks in two, major fires</w:t>
      </w:r>
      <w:r w:rsidRPr="00876E88">
        <w:rPr>
          <w:sz w:val="16"/>
        </w:rPr>
        <w:t xml:space="preserve">, container losses, </w:t>
      </w:r>
      <w:r w:rsidRPr="00876E88">
        <w:rPr>
          <w:rStyle w:val="StyleUnderline"/>
          <w:highlight w:val="cyan"/>
        </w:rPr>
        <w:t>collisions, etc</w:t>
      </w:r>
      <w:r w:rsidRPr="00876E88">
        <w:rPr>
          <w:sz w:val="16"/>
        </w:rPr>
        <w:t>. The only way to make container shipping safe, cheap and effective, is the way of re-directing it into a fairway of sensible, reasonable and responsible management, in a free market environment. In monopolized ocean liner sector we’re having now, this goal is absolutely unachievable. It’s Mission Impossible.</w:t>
      </w:r>
    </w:p>
    <w:p w14:paraId="3EE3A305" w14:textId="77777777" w:rsidR="000F6220" w:rsidRPr="00B71618" w:rsidRDefault="000F6220" w:rsidP="000F6220">
      <w:pPr>
        <w:pStyle w:val="Heading4"/>
      </w:pPr>
      <w:r w:rsidRPr="00B71618">
        <w:t>Ships will get bigger and more dangerous in the future</w:t>
      </w:r>
    </w:p>
    <w:p w14:paraId="3DF1C797" w14:textId="77777777" w:rsidR="000F6220" w:rsidRDefault="000F6220" w:rsidP="000F6220">
      <w:r w:rsidRPr="00B71618">
        <w:rPr>
          <w:rStyle w:val="Style13ptBold"/>
        </w:rPr>
        <w:t>Atalyar News 21</w:t>
      </w:r>
      <w:r>
        <w:t xml:space="preserve">, (April 3, 2021, Waterson Senior Vice President - Marine Hull and Liability, </w:t>
      </w:r>
      <w:hyperlink r:id="rId14" w:history="1">
        <w:r w:rsidRPr="0044239F">
          <w:rPr>
            <w:rStyle w:val="Hyperlink"/>
          </w:rPr>
          <w:t>https://atalayar.com/en/content/ever-given-sets-alarm-bells-ringing-over-new-and-bigger-megabuqs</w:t>
        </w:r>
      </w:hyperlink>
      <w:r>
        <w:t>) *edited for ableist language</w:t>
      </w:r>
    </w:p>
    <w:p w14:paraId="7F82BE59" w14:textId="77777777" w:rsidR="000F6220" w:rsidRPr="00491D2A" w:rsidRDefault="000F6220" w:rsidP="000F6220">
      <w:pPr>
        <w:rPr>
          <w:sz w:val="14"/>
        </w:rPr>
      </w:pPr>
      <w:r w:rsidRPr="00491D2A">
        <w:rPr>
          <w:rStyle w:val="StyleUnderline"/>
          <w:highlight w:val="cyan"/>
        </w:rPr>
        <w:t>The</w:t>
      </w:r>
      <w:r w:rsidRPr="004D4FAB">
        <w:rPr>
          <w:sz w:val="14"/>
        </w:rPr>
        <w:t xml:space="preserve"> Japanese </w:t>
      </w:r>
      <w:r w:rsidRPr="00491D2A">
        <w:rPr>
          <w:rStyle w:val="StyleUnderline"/>
          <w:highlight w:val="cyan"/>
        </w:rPr>
        <w:t>cargo ship that blocked the</w:t>
      </w:r>
      <w:r w:rsidRPr="00B71618">
        <w:rPr>
          <w:rStyle w:val="StyleUnderline"/>
        </w:rPr>
        <w:t xml:space="preserve"> </w:t>
      </w:r>
      <w:r w:rsidRPr="00491D2A">
        <w:rPr>
          <w:rStyle w:val="StyleUnderline"/>
          <w:highlight w:val="cyan"/>
        </w:rPr>
        <w:t>Suez</w:t>
      </w:r>
      <w:r w:rsidRPr="00B71618">
        <w:rPr>
          <w:rStyle w:val="StyleUnderline"/>
        </w:rPr>
        <w:t xml:space="preserve"> Canal</w:t>
      </w:r>
      <w:r>
        <w:rPr>
          <w:rStyle w:val="StyleUnderline"/>
        </w:rPr>
        <w:t xml:space="preserve"> [</w:t>
      </w:r>
      <w:r w:rsidRPr="00491D2A">
        <w:rPr>
          <w:rStyle w:val="StyleUnderline"/>
          <w:highlight w:val="cyan"/>
        </w:rPr>
        <w:t>lacks in comparison to</w:t>
      </w:r>
      <w:r>
        <w:rPr>
          <w:rStyle w:val="StyleUnderline"/>
        </w:rPr>
        <w:t>]</w:t>
      </w:r>
      <w:r w:rsidRPr="00B71618">
        <w:rPr>
          <w:rStyle w:val="StyleUnderline"/>
        </w:rPr>
        <w:t xml:space="preserve"> </w:t>
      </w:r>
      <w:r w:rsidRPr="00491D2A">
        <w:rPr>
          <w:rStyle w:val="StyleUnderline"/>
          <w:strike/>
        </w:rPr>
        <w:t>is dwarfed by</w:t>
      </w:r>
      <w:r w:rsidRPr="00B71618">
        <w:rPr>
          <w:rStyle w:val="StyleUnderline"/>
        </w:rPr>
        <w:t xml:space="preserve"> </w:t>
      </w:r>
      <w:r w:rsidRPr="00491D2A">
        <w:rPr>
          <w:rStyle w:val="StyleUnderline"/>
          <w:highlight w:val="cyan"/>
        </w:rPr>
        <w:t>the new mega-ships</w:t>
      </w:r>
      <w:r w:rsidRPr="00B71618">
        <w:rPr>
          <w:rStyle w:val="StyleUnderline"/>
        </w:rPr>
        <w:t xml:space="preserve"> that are </w:t>
      </w:r>
      <w:r w:rsidRPr="00491D2A">
        <w:rPr>
          <w:rStyle w:val="StyleUnderline"/>
          <w:highlight w:val="cyan"/>
        </w:rPr>
        <w:t>coming</w:t>
      </w:r>
      <w:r w:rsidRPr="004D4FAB">
        <w:rPr>
          <w:sz w:val="14"/>
        </w:rPr>
        <w:t xml:space="preserve"> out of Asian shipyards </w:t>
      </w:r>
      <w:r w:rsidRPr="00491D2A">
        <w:rPr>
          <w:rStyle w:val="StyleUnderline"/>
          <w:highlight w:val="cyan"/>
        </w:rPr>
        <w:t>and</w:t>
      </w:r>
      <w:r w:rsidRPr="00B71618">
        <w:rPr>
          <w:rStyle w:val="StyleUnderline"/>
        </w:rPr>
        <w:t xml:space="preserve"> which</w:t>
      </w:r>
      <w:r w:rsidRPr="004D4FAB">
        <w:rPr>
          <w:sz w:val="14"/>
        </w:rPr>
        <w:t xml:space="preserve">, according to experts, </w:t>
      </w:r>
      <w:r w:rsidRPr="00491D2A">
        <w:rPr>
          <w:rStyle w:val="StyleUnderline"/>
          <w:highlight w:val="cyan"/>
        </w:rPr>
        <w:t>pose</w:t>
      </w:r>
      <w:r w:rsidRPr="00B71618">
        <w:rPr>
          <w:rStyle w:val="StyleUnderline"/>
        </w:rPr>
        <w:t xml:space="preserve"> </w:t>
      </w:r>
      <w:r w:rsidRPr="00491D2A">
        <w:rPr>
          <w:rStyle w:val="StyleUnderline"/>
          <w:highlight w:val="cyan"/>
        </w:rPr>
        <w:t>increasing risks to the</w:t>
      </w:r>
      <w:r w:rsidRPr="00B71618">
        <w:rPr>
          <w:rStyle w:val="StyleUnderline"/>
        </w:rPr>
        <w:t xml:space="preserve"> shipping </w:t>
      </w:r>
      <w:r w:rsidRPr="00491D2A">
        <w:rPr>
          <w:rStyle w:val="StyleUnderline"/>
          <w:highlight w:val="cyan"/>
        </w:rPr>
        <w:t>industry</w:t>
      </w:r>
      <w:r w:rsidRPr="004D4FAB">
        <w:rPr>
          <w:sz w:val="14"/>
        </w:rPr>
        <w:t xml:space="preserve">. At 400 metres long and with a capacity of around 220,000 tonnes, the ship involved in the incident, the Ever Given, is just </w:t>
      </w:r>
      <w:r w:rsidRPr="00B71618">
        <w:rPr>
          <w:rStyle w:val="StyleUnderline"/>
        </w:rPr>
        <w:t>the tip of the iceberg</w:t>
      </w:r>
      <w:r w:rsidRPr="004D4FAB">
        <w:rPr>
          <w:sz w:val="14"/>
        </w:rPr>
        <w:t xml:space="preserve"> in a sector led by Korean and Chinese companies, and whose trend is towards ever-larger sizes in line with the boom in international trade. The capacity of container ships has soared by 1,500% since they started operating more than half a century ago. In the last decade alone, their cargo potential has doubled, according to data from the German financial and insurance group Allianz Global. Bigger, more dangerous "Building ships just for economy of scale is no longer enough," Rahul Khanna, global maritime risk consultant at Allianz, tells Efe, who sees "a clear gap" between the exponential enlargement of ships and the pace at which risk mitigation measures are implemented. South Korean and Chinese shipowners are leading this "arms race" and in 2020 shared 43% and 41% respectively of the industry's global order market, according to official data and UK consultancy Clarkson. The five largest mega-carrier models today, mostly operational from 2020, are all of South Korean manufacture and range in capacity from 23,000 to 24,000 TEU, well above Ever Given, giving an idea of where the industry is heading. Last January, the world's largest commercial shipowner, China State Shipbuiding Corporation (CSSC) delivered to French logistics company CMA CGM a mega cargo ship with a capacity of up to 23,000 containers, which is about 3,000 more than the capacity of the Ever Given. The new vessel, 400 metres long and 61 metres wide, was the fifth such ship delivered to the company since September, when the Jacques Saade became, according to CSSC, the world's first LNG-powered 23,000-container freighter. </w:t>
      </w:r>
      <w:r w:rsidRPr="00876E88">
        <w:rPr>
          <w:rStyle w:val="StyleUnderline"/>
          <w:highlight w:val="cyan"/>
        </w:rPr>
        <w:t>Among the dangers associated with such huge vessels are</w:t>
      </w:r>
      <w:r w:rsidRPr="00B71618">
        <w:rPr>
          <w:rStyle w:val="StyleUnderline"/>
        </w:rPr>
        <w:t xml:space="preserve"> greater</w:t>
      </w:r>
      <w:r w:rsidRPr="004D4FAB">
        <w:rPr>
          <w:sz w:val="14"/>
        </w:rPr>
        <w:t xml:space="preserve"> difficulties in the event of </w:t>
      </w:r>
      <w:r w:rsidRPr="00876E88">
        <w:rPr>
          <w:rStyle w:val="StyleUnderline"/>
          <w:highlight w:val="cyan"/>
        </w:rPr>
        <w:t>accidents such as fires or collisions</w:t>
      </w:r>
      <w:r w:rsidRPr="00B71618">
        <w:rPr>
          <w:rStyle w:val="StyleUnderline"/>
        </w:rPr>
        <w:t>, greater exposure to extreme weather conditions and groundings</w:t>
      </w:r>
      <w:r w:rsidRPr="004D4FAB">
        <w:rPr>
          <w:sz w:val="14"/>
        </w:rPr>
        <w:t xml:space="preserve"> such as the Ever Given in Egypt's sea lane, according to Khanna. Lessons from Suez The blockade of the Suez Canal caused a daily loss of $12-15 million per day to the shipping industry, according to initial estimates, but also taught some lessons. Ports and canals "have not always been developed sufficiently" to accommodate extra-large vessels and in some cases have become "relatively cramped" and significantly reduced "manoeuvring space and margin for error", says the aforementioned captain and maritime risk consultant. In addition, many ports "do not have sufficient infrastructure to deal with mega-ships if something goes wrong", the expert stresses, adding that "other rescue operations for ships of this type have taken much longer than Ever Given".</w:t>
      </w:r>
    </w:p>
    <w:p w14:paraId="55CD5C02" w14:textId="77777777" w:rsidR="000F6220" w:rsidRPr="00491D2A" w:rsidRDefault="000F6220" w:rsidP="000F6220">
      <w:pPr>
        <w:pStyle w:val="Heading4"/>
      </w:pPr>
      <w:r w:rsidRPr="00491D2A">
        <w:t>Mega ships increase risks of accidents</w:t>
      </w:r>
    </w:p>
    <w:p w14:paraId="424FA659" w14:textId="77777777" w:rsidR="000F6220" w:rsidRPr="00D92F10" w:rsidRDefault="000F6220" w:rsidP="000F6220">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04AD7436" w14:textId="77777777" w:rsidR="000F6220" w:rsidRPr="00491D2A" w:rsidRDefault="000F6220" w:rsidP="000F6220">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4D4FAB">
        <w:rPr>
          <w:highlight w:val="cyan"/>
        </w:rPr>
        <w:t>With larger and more sophisticated vessels</w:t>
      </w:r>
      <w:r w:rsidRPr="00D92F10">
        <w:rPr>
          <w:rStyle w:val="StyleUnderline"/>
        </w:rPr>
        <w:t xml:space="preserve"> entering the sector – </w:t>
      </w:r>
      <w:r w:rsidRPr="004D4FAB">
        <w:rPr>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A number of container ship casualties recently fuelled a discussion about the </w:t>
      </w:r>
      <w:r w:rsidRPr="004D4FAB">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Honam. The incident is believed to have been triggered by mis-declared chemical cargoes causing a blast and fire which resulted in 130 people being taken to hospital. “The cargo description is often not clear and </w:t>
      </w:r>
      <w:r w:rsidRPr="004D4FAB">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2019 presentation “Megaship Challenges: The P&amp;I Perspective” by Joe Hughes from the The American Club. </w:t>
      </w:r>
      <w:r w:rsidRPr="004D4FAB">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has to be removed and how hazardous this cargo is. Very often this has to be accomplished in remote and difficult environmental conditions, and always within the requirements of both the local and international law. As environmental regulations tighten globally, these costs will only rise further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4D4FAB">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0D4FE0DC" w14:textId="77777777" w:rsidR="000F6220" w:rsidRDefault="000F6220" w:rsidP="000F6220">
      <w:pPr>
        <w:pStyle w:val="Heading4"/>
      </w:pPr>
      <w:r>
        <w:t>Mega ships increase the risk of Arctic oil spills</w:t>
      </w:r>
    </w:p>
    <w:p w14:paraId="4C7215F6" w14:textId="77777777" w:rsidR="000F6220" w:rsidRDefault="000F6220" w:rsidP="000F6220">
      <w:r w:rsidRPr="00976E7A">
        <w:rPr>
          <w:rStyle w:val="Style13ptBold"/>
        </w:rPr>
        <w:t>Shavley 21</w:t>
      </w:r>
      <w:r>
        <w:t xml:space="preserve">, Reporter for Business Insider. (Kevin, May 1, 2021, The Ever Given crisis put mega ships under the spotlight. As vessels get bigger and more automated, a long-serving captain and other experts are weighing up the risks., </w:t>
      </w:r>
      <w:hyperlink r:id="rId15" w:history="1">
        <w:r w:rsidRPr="0044239F">
          <w:rPr>
            <w:rStyle w:val="Hyperlink"/>
          </w:rPr>
          <w:t>https://www.businessinsider.com/ever-given-suez-canal-blockage-mega-ships-sea-captain-2021-4</w:t>
        </w:r>
      </w:hyperlink>
      <w:r>
        <w:t>)</w:t>
      </w:r>
    </w:p>
    <w:p w14:paraId="4FC1677E" w14:textId="77777777" w:rsidR="000F6220" w:rsidRPr="00491D2A" w:rsidRDefault="000F6220" w:rsidP="000F6220">
      <w:pPr>
        <w:rPr>
          <w:sz w:val="16"/>
        </w:rPr>
      </w:pPr>
      <w:r w:rsidRPr="00976E7A">
        <w:rPr>
          <w:sz w:val="16"/>
        </w:rPr>
        <w:t xml:space="preserve">Shipping vessels have grown larger by multiples in just a few years, adding to worries among some industry insiders that </w:t>
      </w:r>
      <w:r w:rsidRPr="004D4FAB">
        <w:t>a single mistake made by a massive ship could cause a global supply chain disruption, as the world saw with the Ever Given. That ship, which was stuck in the Suez Canal for about a week in M</w:t>
      </w:r>
      <w:r w:rsidRPr="00976E7A">
        <w:rPr>
          <w:sz w:val="16"/>
        </w:rPr>
        <w:t xml:space="preserve">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4D4FAB">
        <w:rPr>
          <w:rStyle w:val="StyleUnderline"/>
          <w:highlight w:val="cyan"/>
        </w:rPr>
        <w:t>Boat-building technology could in the years and decades ahead produce ever-larger ships,</w:t>
      </w:r>
      <w:r w:rsidRPr="00976E7A">
        <w:rPr>
          <w:rStyle w:val="StyleUnderline"/>
        </w:rPr>
        <w:t xml:space="preserve"> perhaps growing to 50,000 containers</w:t>
      </w:r>
      <w:r w:rsidRPr="00976E7A">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4D4FAB">
        <w:rPr>
          <w:rStyle w:val="StyleUnderline"/>
          <w:highlight w:val="cyan"/>
        </w:rPr>
        <w:t>With bigger boats, there could be more impactful accidents</w:t>
      </w:r>
      <w:r w:rsidRPr="00976E7A">
        <w:rPr>
          <w:sz w:val="16"/>
        </w:rPr>
        <w:t xml:space="preserve">. "While seemingly efficient, </w:t>
      </w:r>
      <w:r w:rsidRPr="00976E7A">
        <w:rPr>
          <w:rStyle w:val="StyleUnderline"/>
        </w:rPr>
        <w:t>they are too large to fit in some ports, increase dangers in storms,</w:t>
      </w:r>
      <w:r w:rsidRPr="00976E7A">
        <w:rPr>
          <w:sz w:val="16"/>
        </w:rPr>
        <w:t xml:space="preserve"> and highly piled containers are falling, causing product and the corresponding financial losses," said Cheryl Druehl,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all of its load. Refloating it would have been a more complex task, likely stretching into months. As the shipping industry gets back to its normal routine, Khanna and other </w:t>
      </w:r>
      <w:r w:rsidRPr="00976E7A">
        <w:rPr>
          <w:rStyle w:val="StyleUnderline"/>
        </w:rPr>
        <w:t>shipping industry insiders walked Insider through their concerns about the next big disaster</w:t>
      </w:r>
      <w:r w:rsidRPr="00976E7A">
        <w:rPr>
          <w:sz w:val="16"/>
        </w:rPr>
        <w:t xml:space="preserve">. The most obvious answer was that another ship could get stuck in the Suez or Panama canals. The risk of a situation similar to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4D4FAB">
        <w:rPr>
          <w:rStyle w:val="StyleUnderline"/>
          <w:highlight w:val="cyan"/>
        </w:rPr>
        <w:t>One concern is a shipping route that's becoming more popular</w:t>
      </w:r>
      <w:r w:rsidRPr="00976E7A">
        <w:rPr>
          <w:rStyle w:val="StyleUnderline"/>
        </w:rPr>
        <w:t xml:space="preserve">. In decades past, a lane </w:t>
      </w:r>
      <w:r w:rsidRPr="004D4FAB">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976E7A">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976E7A">
        <w:rPr>
          <w:sz w:val="16"/>
        </w:rPr>
        <w:t xml:space="preserve"> While it's unlikely that modern ships, with all their technology, would hit an iceberg, smaller ice floats can still damage hulls, Khanna said. </w:t>
      </w:r>
      <w:r w:rsidRPr="004D4FAB">
        <w:rPr>
          <w:rStyle w:val="StyleUnderline"/>
          <w:highlight w:val="cyan"/>
        </w:rPr>
        <w:t>An oil spill in the Arctic would also be devastating to marine life</w:t>
      </w:r>
      <w:r w:rsidRPr="00976E7A">
        <w:rPr>
          <w:rStyle w:val="StyleUnderline"/>
        </w:rPr>
        <w:t>. And rescue crews might have difficulty reaching a stranded ship in such inhospitable waters</w:t>
      </w:r>
      <w:r w:rsidRPr="00976E7A">
        <w:rPr>
          <w:sz w:val="16"/>
        </w:rPr>
        <w:t xml:space="preserve">. </w:t>
      </w:r>
    </w:p>
    <w:p w14:paraId="49AC208B" w14:textId="77777777" w:rsidR="000F6220" w:rsidRDefault="000F6220" w:rsidP="000F6220">
      <w:pPr>
        <w:pStyle w:val="Heading4"/>
      </w:pPr>
      <w:r>
        <w:t>An Arctic accident risks global species and ecosystem destruction</w:t>
      </w:r>
    </w:p>
    <w:p w14:paraId="6B69512E" w14:textId="77777777" w:rsidR="000F6220" w:rsidRDefault="000F6220" w:rsidP="000F6220">
      <w:r w:rsidRPr="00974124">
        <w:rPr>
          <w:rStyle w:val="Style13ptBold"/>
        </w:rPr>
        <w:t>Tewari 17</w:t>
      </w:r>
      <w:r>
        <w:t>, IIASA Science Communication Fellow. (Parul Aug 16, 2017, What would an oil spill mean for the Arctic?, https://blog.iiasa.ac.at/2017/08/16/what-would-an-oil-spill-mean-for-the-arctic/)</w:t>
      </w:r>
    </w:p>
    <w:p w14:paraId="425C4600" w14:textId="77777777" w:rsidR="000F6220" w:rsidRPr="00974124" w:rsidRDefault="000F6220" w:rsidP="000F6220">
      <w:pPr>
        <w:rPr>
          <w:sz w:val="16"/>
        </w:rPr>
      </w:pPr>
      <w:r w:rsidRPr="00974124">
        <w:rPr>
          <w:sz w:val="16"/>
        </w:rPr>
        <w:t xml:space="preserve">While it can never be good news, </w:t>
      </w:r>
      <w:r w:rsidRPr="004D4FAB">
        <w:rPr>
          <w:rStyle w:val="StyleUnderline"/>
          <w:highlight w:val="cyan"/>
        </w:rPr>
        <w:t>an oil spill in the Arctic could be particularly dangerous 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Nevalainen,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Nevalainen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4D4FAB">
        <w:rPr>
          <w:rStyle w:val="StyleUnderline"/>
          <w:highlight w:val="cyan"/>
        </w:rPr>
        <w:t>one of the significant impacts of an oil spill would be on the varied marine species living in the region</w:t>
      </w:r>
      <w:r w:rsidRPr="00974124">
        <w:rPr>
          <w:sz w:val="16"/>
        </w:rPr>
        <w:t xml:space="preserve">, likely with consequences carrying far in to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Nevalainen, as part of her study at IIASA will come up with an index-based approach for estimating the vulnerability (an animal’s probability of coming into contact with oil) and sensitivity (probability of dying because of oiling) of key Arctic functional groups of similar species in the face of an oil spill. “The way a species uses ice will affect what will happen to them if an oil spill were to happen,” says Nevalainen. Moreover, oil tends to concentrate in the openings in ice and this is where many species like to live, she adds. During the summer season, some islands in </w:t>
      </w:r>
      <w:r w:rsidRPr="004D4FAB">
        <w:rPr>
          <w:rStyle w:val="StyleUnderline"/>
          <w:highlight w:val="cyan"/>
        </w:rPr>
        <w:t>the region become breeding grounds for birds and other marine species</w:t>
      </w:r>
      <w:r w:rsidRPr="00974124">
        <w:rPr>
          <w:sz w:val="16"/>
        </w:rPr>
        <w:t xml:space="preserve"> both from within the Arctic and those </w:t>
      </w:r>
      <w:r w:rsidRPr="004D4FAB">
        <w:rPr>
          <w:rStyle w:val="StyleUnderline"/>
          <w:highlight w:val="cyan"/>
        </w:rPr>
        <w:t>that travel</w:t>
      </w:r>
      <w:r w:rsidRPr="00974124">
        <w:rPr>
          <w:sz w:val="16"/>
        </w:rPr>
        <w:t xml:space="preserve"> thousands of miles </w:t>
      </w:r>
      <w:r w:rsidRPr="00974124">
        <w:rPr>
          <w:rStyle w:val="StyleUnderline"/>
        </w:rPr>
        <w:t>f</w:t>
      </w:r>
      <w:r w:rsidRPr="004D4FAB">
        <w:rPr>
          <w:rStyle w:val="StyleUnderline"/>
          <w:highlight w:val="cyan"/>
        </w:rPr>
        <w:t>rom other parts of the world. If these species or their young are exposed to an oil spill, then it could not only result in large-scale deaths but also affect the reproductive capabilities of those that survive. This could translate in to a sizeable impact on the world population of the affected species</w:t>
      </w:r>
      <w:r w:rsidRPr="00974124">
        <w:rPr>
          <w:sz w:val="16"/>
        </w:rPr>
        <w:t>.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Nevalainen.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Nevalainen. It might even affect the food chain, at a local or global level. “</w:t>
      </w:r>
      <w:r w:rsidRPr="00974124">
        <w:rPr>
          <w:rStyle w:val="StyleUnderline"/>
        </w:rPr>
        <w:t xml:space="preserve">If oil sinks to the seafloor, some </w:t>
      </w:r>
      <w:r w:rsidRPr="004D4FAB">
        <w:rPr>
          <w:rStyle w:val="StyleUnderline"/>
          <w:highlight w:val="cyan"/>
        </w:rPr>
        <w:t>species run the risk of dying or migrating due to destroyed habitat</w:t>
      </w:r>
      <w:r w:rsidRPr="00974124">
        <w:rPr>
          <w:rStyle w:val="StyleUnderline"/>
        </w:rPr>
        <w:t xml:space="preserve"> – </w:t>
      </w:r>
      <w:r w:rsidRPr="004D4FAB">
        <w:rPr>
          <w:rStyle w:val="StyleUnderline"/>
          <w:highlight w:val="cyan"/>
        </w:rPr>
        <w:t>an example being walruses</w:t>
      </w:r>
      <w:r w:rsidRPr="00974124">
        <w:rPr>
          <w:sz w:val="16"/>
        </w:rPr>
        <w:t xml:space="preserve"> as they merely dive to get food from the sea floor,” adds Nevalainen. As </w:t>
      </w:r>
      <w:r w:rsidRPr="004D4FAB">
        <w:rPr>
          <w:rStyle w:val="StyleUnderline"/>
          <w:highlight w:val="cyan"/>
        </w:rPr>
        <w:t>the walrus is a key species in the food web, this has a high probability of upsetting the food chain</w:t>
      </w:r>
      <w:r w:rsidRPr="00974124">
        <w:rPr>
          <w:sz w:val="16"/>
        </w:rPr>
        <w:t xml:space="preserve">. When the final results of her study come through, Nevalainen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4D4FAB">
        <w:rPr>
          <w:rStyle w:val="StyleUnderline"/>
          <w:highlight w:val="cyan"/>
        </w:rPr>
        <w:t>The Arctic ecosystem is very delicate and it won’t take too much to disturb it, and the consequences can be huge, globally,</w:t>
      </w:r>
      <w:r w:rsidRPr="004D4FAB">
        <w:rPr>
          <w:sz w:val="16"/>
          <w:highlight w:val="cyan"/>
        </w:rPr>
        <w:t>”</w:t>
      </w:r>
      <w:r w:rsidRPr="00974124">
        <w:rPr>
          <w:sz w:val="16"/>
        </w:rPr>
        <w:t xml:space="preserve"> warns Nevalainen.</w:t>
      </w:r>
    </w:p>
    <w:p w14:paraId="68F6443E" w14:textId="77777777" w:rsidR="000F6220" w:rsidRPr="0037346E" w:rsidRDefault="000F6220" w:rsidP="000F6220"/>
    <w:p w14:paraId="4AA4DAFC" w14:textId="77777777" w:rsidR="000F6220" w:rsidRDefault="000F6220" w:rsidP="000F6220">
      <w:pPr>
        <w:pStyle w:val="Heading4"/>
        <w:rPr>
          <w:rFonts w:cstheme="minorHAnsi"/>
        </w:rPr>
      </w:pPr>
      <w:r>
        <w:rPr>
          <w:rFonts w:cstheme="minorHAnsi"/>
        </w:rPr>
        <w:t>Scenario 3</w:t>
      </w:r>
      <w:r w:rsidRPr="00393C89">
        <w:rPr>
          <w:rFonts w:cstheme="minorHAnsi"/>
        </w:rPr>
        <w:t xml:space="preserve"> is </w:t>
      </w:r>
      <w:r>
        <w:rPr>
          <w:rFonts w:cstheme="minorHAnsi"/>
          <w:u w:val="single"/>
        </w:rPr>
        <w:t>Alliances</w:t>
      </w:r>
      <w:r w:rsidRPr="00393C89">
        <w:rPr>
          <w:rFonts w:cstheme="minorHAnsi"/>
        </w:rPr>
        <w:t xml:space="preserve"> —</w:t>
      </w:r>
    </w:p>
    <w:p w14:paraId="3171D4EF" w14:textId="77777777" w:rsidR="000F6220" w:rsidRPr="00491D2A" w:rsidRDefault="000F6220" w:rsidP="000F6220"/>
    <w:p w14:paraId="77029110" w14:textId="77777777" w:rsidR="000F6220" w:rsidRDefault="000F6220" w:rsidP="000F6220">
      <w:pPr>
        <w:pStyle w:val="Heading4"/>
      </w:pPr>
      <w:r>
        <w:t>Mega-Shipping causes alliances</w:t>
      </w:r>
    </w:p>
    <w:p w14:paraId="38841484" w14:textId="77777777" w:rsidR="000F6220" w:rsidRDefault="000F6220" w:rsidP="000F6220">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16" w:history="1">
        <w:r w:rsidRPr="008D52D9">
          <w:rPr>
            <w:rStyle w:val="Hyperlink"/>
          </w:rPr>
          <w:t>https://paperzz.com/doc/9427398/the-implications-of-mega-ships-and-alliances-for-competit</w:t>
        </w:r>
      </w:hyperlink>
      <w:r>
        <w:t>...)</w:t>
      </w:r>
    </w:p>
    <w:p w14:paraId="3E13CF9D" w14:textId="77777777" w:rsidR="000F6220" w:rsidRPr="00CB322B" w:rsidRDefault="000F6220" w:rsidP="000F6220">
      <w:pPr>
        <w:rPr>
          <w:sz w:val="16"/>
        </w:rPr>
      </w:pPr>
      <w:r w:rsidRPr="000A1B6B">
        <w:rPr>
          <w:sz w:val="16"/>
        </w:rPr>
        <w:t xml:space="preserve"> </w:t>
      </w:r>
      <w:r w:rsidRPr="00031610">
        <w:rPr>
          <w:rStyle w:val="StyleUnderline"/>
          <w:highlight w:val="cyan"/>
        </w:rPr>
        <w:t>The introduction of ultra large container vessels was the key driver behind the move to Mega Global alliances</w:t>
      </w:r>
      <w:r w:rsidRPr="000A1B6B">
        <w:rPr>
          <w:sz w:val="16"/>
        </w:rPr>
        <w:t xml:space="preserve"> ( see the main body of the report- Mega ships and alliances: economic perspective) until only 4  Global alliances ( now reduced to three main alliances with the CMA-CGM acquisition of NOL subject to regulatory approval) and 50% of capacity to and from EU is provided by consortia  in</w:t>
      </w:r>
      <w:r w:rsidRPr="000A1B6B">
        <w:rPr>
          <w:rStyle w:val="StyleUnderline"/>
        </w:rPr>
        <w:t xml:space="preserve"> </w:t>
      </w:r>
      <w:r w:rsidRPr="00031610">
        <w:rPr>
          <w:rStyle w:val="StyleUnderline"/>
          <w:highlight w:val="cyan"/>
        </w:rPr>
        <w:t>under 2 years,  the number of big alliances doubled with 16 of world's top 20 carriers in one of four Mega Global alliances:</w:t>
      </w:r>
      <w:r w:rsidRPr="000A1B6B">
        <w:rPr>
          <w:sz w:val="16"/>
        </w:rPr>
        <w:t xml:space="preserve"> CKYHE, G6, 2M and Ocean Three (this  likely to be reduced to three main alliances).</w:t>
      </w:r>
    </w:p>
    <w:p w14:paraId="191094B3" w14:textId="77777777" w:rsidR="000F6220" w:rsidRDefault="000F6220" w:rsidP="000F6220">
      <w:pPr>
        <w:pStyle w:val="Heading4"/>
      </w:pPr>
      <w:r>
        <w:t>Shipping cartels undermine all efforts to solve shipping emissions — self-regulations fail</w:t>
      </w:r>
    </w:p>
    <w:p w14:paraId="2C2568A0" w14:textId="77777777" w:rsidR="000F6220" w:rsidRPr="002723C6" w:rsidRDefault="000F6220" w:rsidP="000F6220">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322B948C" w14:textId="77777777" w:rsidR="000F6220" w:rsidRPr="00491D2A" w:rsidRDefault="000F6220" w:rsidP="000F6220">
      <w:pPr>
        <w:rPr>
          <w:u w:val="singl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545CDC">
        <w:rPr>
          <w:rStyle w:val="StyleUnderline"/>
          <w:highlight w:val="cyan"/>
        </w:rPr>
        <w:t>Minimal</w:t>
      </w:r>
      <w:r w:rsidRPr="002723C6">
        <w:rPr>
          <w:rStyle w:val="StyleUnderline"/>
        </w:rPr>
        <w:t xml:space="preserve"> government </w:t>
      </w:r>
      <w:r w:rsidRPr="00545CDC">
        <w:rPr>
          <w:rStyle w:val="StyleUnderline"/>
          <w:highlight w:val="cyan"/>
        </w:rPr>
        <w:t>antitrust efforts</w:t>
      </w:r>
      <w:r w:rsidRPr="002723C6">
        <w:rPr>
          <w:rStyle w:val="StyleUnderline"/>
        </w:rPr>
        <w:t xml:space="preserve"> </w:t>
      </w:r>
      <w:r w:rsidRPr="00545CDC">
        <w:rPr>
          <w:rStyle w:val="StyleUnderline"/>
          <w:highlight w:val="cyan"/>
        </w:rPr>
        <w:t>and</w:t>
      </w:r>
      <w:r w:rsidRPr="002723C6">
        <w:rPr>
          <w:sz w:val="16"/>
        </w:rPr>
        <w:t xml:space="preserve"> lingering </w:t>
      </w:r>
      <w:r w:rsidRPr="002723C6">
        <w:rPr>
          <w:rStyle w:val="StyleUnderline"/>
        </w:rPr>
        <w:t>liner shipping</w:t>
      </w:r>
      <w:r w:rsidRPr="002723C6">
        <w:rPr>
          <w:sz w:val="16"/>
        </w:rPr>
        <w:t xml:space="preserve"> block </w:t>
      </w:r>
      <w:r w:rsidRPr="00545CDC">
        <w:rPr>
          <w:rStyle w:val="StyleUnderline"/>
          <w:highlight w:val="cyan"/>
        </w:rPr>
        <w:t>exemptions</w:t>
      </w:r>
      <w:r w:rsidRPr="002723C6">
        <w:rPr>
          <w:rStyle w:val="StyleUnderline"/>
        </w:rPr>
        <w:t xml:space="preserve"> from competition policy have </w:t>
      </w:r>
      <w:r w:rsidRPr="00545CDC">
        <w:rPr>
          <w:rStyle w:val="StyleUnderline"/>
          <w:highlight w:val="cyan"/>
        </w:rPr>
        <w:t>enable</w:t>
      </w:r>
      <w:r w:rsidRPr="002723C6">
        <w:rPr>
          <w:rStyle w:val="StyleUnderline"/>
        </w:rPr>
        <w:t xml:space="preserve">d the ongoing formation of </w:t>
      </w:r>
      <w:r w:rsidRPr="00545CDC">
        <w:rPr>
          <w:rStyle w:val="StyleUnderline"/>
          <w:highlight w:val="cyan"/>
        </w:rPr>
        <w:t>an oligopoly</w:t>
      </w:r>
      <w:r w:rsidRPr="002723C6">
        <w:rPr>
          <w:rStyle w:val="StyleUnderline"/>
        </w:rPr>
        <w:t xml:space="preserve">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4CEE9135" w14:textId="77777777" w:rsidR="000F6220" w:rsidRDefault="000F6220" w:rsidP="000F6220">
      <w:pPr>
        <w:pStyle w:val="Heading4"/>
      </w:pPr>
      <w:r>
        <w:t>Mega Shipping causes runaway climate change and pollution around ports kills 100s of thousands directly</w:t>
      </w:r>
    </w:p>
    <w:p w14:paraId="774569A1" w14:textId="77777777" w:rsidR="000F6220" w:rsidRDefault="000F6220" w:rsidP="000F6220">
      <w:r w:rsidRPr="00CC0593">
        <w:rPr>
          <w:rStyle w:val="Style13ptBold"/>
        </w:rPr>
        <w:t>Barry et al 21</w:t>
      </w:r>
      <w:r>
        <w:t>, Professor in the Department of Benthic Ecology San Jose State University, (James, 2021, with Madeline Rose Climate Campaign Coordinator for Pacific Environment, and Daniel Hubbell Shipping Emission Campaign Manager at Ocean Conservancy, ‘All Aboard,’ Pacific Environment and Ocean Conservancy, https://oceanconservancy.org/wp-content/uploads/2021/04/All-Aboard-US-Policy-Zero-Emissions-Report_FINAL.pdf)</w:t>
      </w:r>
    </w:p>
    <w:p w14:paraId="3CF23B5A" w14:textId="77777777" w:rsidR="000F6220" w:rsidRPr="00491D2A" w:rsidRDefault="000F6220" w:rsidP="000F6220">
      <w:pPr>
        <w:rPr>
          <w:sz w:val="16"/>
        </w:rPr>
      </w:pPr>
      <w:r w:rsidRPr="009728D9">
        <w:rPr>
          <w:sz w:val="16"/>
        </w:rPr>
        <w:t xml:space="preserve">Today, </w:t>
      </w:r>
      <w:r w:rsidRPr="009728D9">
        <w:rPr>
          <w:rStyle w:val="StyleUnderline"/>
        </w:rPr>
        <w:t xml:space="preserve">in 2021, </w:t>
      </w:r>
      <w:r w:rsidRPr="00491D2A">
        <w:rPr>
          <w:rStyle w:val="StyleUnderline"/>
          <w:highlight w:val="cyan"/>
        </w:rPr>
        <w:t>the</w:t>
      </w:r>
      <w:r w:rsidRPr="009728D9">
        <w:rPr>
          <w:rStyle w:val="StyleUnderline"/>
        </w:rPr>
        <w:t xml:space="preserve"> global </w:t>
      </w:r>
      <w:r w:rsidRPr="00491D2A">
        <w:rPr>
          <w:rStyle w:val="StyleUnderline"/>
          <w:highlight w:val="cyan"/>
        </w:rPr>
        <w:t>shipping industry is a massive global</w:t>
      </w:r>
      <w:r w:rsidRPr="009728D9">
        <w:rPr>
          <w:rStyle w:val="StyleUnderline"/>
        </w:rPr>
        <w:t xml:space="preserve"> warming </w:t>
      </w:r>
      <w:r w:rsidRPr="00491D2A">
        <w:rPr>
          <w:rStyle w:val="StyleUnderline"/>
          <w:highlight w:val="cyan"/>
        </w:rPr>
        <w:t>polluter</w:t>
      </w:r>
      <w:r w:rsidRPr="009728D9">
        <w:rPr>
          <w:rStyle w:val="StyleUnderline"/>
        </w:rPr>
        <w:t>,</w:t>
      </w:r>
      <w:r>
        <w:rPr>
          <w:rStyle w:val="StyleUnderline"/>
        </w:rPr>
        <w:t xml:space="preserve"> </w:t>
      </w:r>
      <w:r w:rsidRPr="00491D2A">
        <w:rPr>
          <w:rStyle w:val="StyleUnderline"/>
          <w:highlight w:val="cyan"/>
        </w:rPr>
        <w:t>emitting</w:t>
      </w:r>
      <w:r w:rsidRPr="009728D9">
        <w:rPr>
          <w:rStyle w:val="StyleUnderline"/>
        </w:rPr>
        <w:t xml:space="preserve"> </w:t>
      </w:r>
      <w:r w:rsidRPr="00491D2A">
        <w:rPr>
          <w:rStyle w:val="StyleUnderline"/>
          <w:highlight w:val="cyan"/>
        </w:rPr>
        <w:t>an estimated 1 billion metric tons of carbon dioxide</w:t>
      </w:r>
      <w:r w:rsidRPr="009728D9">
        <w:rPr>
          <w:rStyle w:val="StyleUnderline"/>
        </w:rPr>
        <w:t xml:space="preserve"> each year</w:t>
      </w:r>
      <w:r w:rsidRPr="009728D9">
        <w:rPr>
          <w:sz w:val="16"/>
        </w:rPr>
        <w:t xml:space="preserve">.1 If shipping were a country, it would be the sixth-largest emitter in the world, larger than Germany.2 Greenhouse gases that contribute to global warming are not the only problem caused by the industry’s emissions — </w:t>
      </w:r>
      <w:r w:rsidRPr="00491D2A">
        <w:rPr>
          <w:rStyle w:val="StyleUnderline"/>
          <w:highlight w:val="cyan"/>
        </w:rPr>
        <w:t>communities that live in and around</w:t>
      </w:r>
      <w:r w:rsidRPr="009728D9">
        <w:rPr>
          <w:rStyle w:val="StyleUnderline"/>
        </w:rPr>
        <w:t xml:space="preserve"> </w:t>
      </w:r>
      <w:r w:rsidRPr="00491D2A">
        <w:rPr>
          <w:rStyle w:val="StyleUnderline"/>
          <w:highlight w:val="cyan"/>
        </w:rPr>
        <w:t>ports</w:t>
      </w:r>
      <w:r w:rsidRPr="009728D9">
        <w:rPr>
          <w:rStyle w:val="StyleUnderline"/>
        </w:rPr>
        <w:t>,</w:t>
      </w:r>
      <w:r>
        <w:rPr>
          <w:rStyle w:val="StyleUnderline"/>
        </w:rPr>
        <w:t xml:space="preserve"> </w:t>
      </w:r>
      <w:r w:rsidRPr="00491D2A">
        <w:rPr>
          <w:rStyle w:val="StyleUnderline"/>
          <w:highlight w:val="cyan"/>
        </w:rPr>
        <w:t>which are most often</w:t>
      </w:r>
      <w:r w:rsidRPr="009728D9">
        <w:rPr>
          <w:rStyle w:val="StyleUnderline"/>
        </w:rPr>
        <w:t xml:space="preserve"> working-class </w:t>
      </w:r>
      <w:r w:rsidRPr="00491D2A">
        <w:rPr>
          <w:rStyle w:val="StyleUnderline"/>
          <w:highlight w:val="cyan"/>
        </w:rPr>
        <w:t>communities of color</w:t>
      </w:r>
      <w:r w:rsidRPr="009728D9">
        <w:rPr>
          <w:rStyle w:val="StyleUnderline"/>
        </w:rPr>
        <w:t xml:space="preserve">, </w:t>
      </w:r>
      <w:r w:rsidRPr="00491D2A">
        <w:rPr>
          <w:rStyle w:val="StyleUnderline"/>
          <w:highlight w:val="cyan"/>
        </w:rPr>
        <w:t>experience</w:t>
      </w:r>
      <w:r w:rsidRPr="009728D9">
        <w:rPr>
          <w:rStyle w:val="StyleUnderline"/>
        </w:rPr>
        <w:t xml:space="preserve"> </w:t>
      </w:r>
      <w:r w:rsidRPr="00491D2A">
        <w:rPr>
          <w:rStyle w:val="StyleUnderline"/>
          <w:highlight w:val="cyan"/>
        </w:rPr>
        <w:t>deadly pollution</w:t>
      </w:r>
      <w:r w:rsidRPr="009728D9">
        <w:rPr>
          <w:rStyle w:val="StyleUnderline"/>
        </w:rPr>
        <w:t xml:space="preserve">, </w:t>
      </w:r>
      <w:r w:rsidRPr="00491D2A">
        <w:rPr>
          <w:rStyle w:val="StyleUnderline"/>
          <w:highlight w:val="cyan"/>
        </w:rPr>
        <w:t>which causes an estimated</w:t>
      </w:r>
      <w:r w:rsidRPr="009728D9">
        <w:rPr>
          <w:rStyle w:val="StyleUnderline"/>
        </w:rPr>
        <w:t xml:space="preserve"> </w:t>
      </w:r>
      <w:r w:rsidRPr="00491D2A">
        <w:rPr>
          <w:rStyle w:val="StyleUnderline"/>
          <w:highlight w:val="cyan"/>
        </w:rPr>
        <w:t>250,000 premature deaths</w:t>
      </w:r>
      <w:r w:rsidRPr="009728D9">
        <w:rPr>
          <w:rStyle w:val="StyleUnderline"/>
        </w:rPr>
        <w:t xml:space="preserve"> </w:t>
      </w:r>
      <w:r w:rsidRPr="00491D2A">
        <w:rPr>
          <w:rStyle w:val="StyleUnderline"/>
          <w:highlight w:val="cyan"/>
        </w:rPr>
        <w:t>and</w:t>
      </w:r>
      <w:r w:rsidRPr="009728D9">
        <w:rPr>
          <w:rStyle w:val="StyleUnderline"/>
        </w:rPr>
        <w:t xml:space="preserve"> </w:t>
      </w:r>
      <w:r w:rsidRPr="00491D2A">
        <w:rPr>
          <w:rStyle w:val="StyleUnderline"/>
          <w:highlight w:val="cyan"/>
        </w:rPr>
        <w:t>6 million childhood</w:t>
      </w:r>
      <w:r w:rsidRPr="009728D9">
        <w:rPr>
          <w:rStyle w:val="StyleUnderline"/>
        </w:rPr>
        <w:t xml:space="preserve"> </w:t>
      </w:r>
      <w:r w:rsidRPr="00491D2A">
        <w:rPr>
          <w:rStyle w:val="StyleUnderline"/>
          <w:highlight w:val="cyan"/>
        </w:rPr>
        <w:t>asthma cases</w:t>
      </w:r>
      <w:r w:rsidRPr="009728D9">
        <w:rPr>
          <w:rStyle w:val="StyleUnderline"/>
        </w:rPr>
        <w:t xml:space="preserve"> globally </w:t>
      </w:r>
      <w:r w:rsidRPr="00491D2A">
        <w:rPr>
          <w:rStyle w:val="StyleUnderline"/>
          <w:highlight w:val="cyan"/>
        </w:rPr>
        <w:t>each year</w:t>
      </w:r>
      <w:r w:rsidRPr="009728D9">
        <w:rPr>
          <w:sz w:val="16"/>
        </w:rPr>
        <w:t xml:space="preserve">.3 Ships play a larger role in society today than ever before. Around eighty percent of all international trade, from clothes to cars to couches, is carried by ships.4 Shipping is so “efficient” now that when Scottish fishers catch cod in the North Atlantic, they ship those fish to China for filleting and ship the fish back to Scotland to be sold in local markets because shipping costs less than filleting the fish in Scotland.5 Of course, this “efficiency” does not account for </w:t>
      </w:r>
      <w:r w:rsidRPr="00491D2A">
        <w:rPr>
          <w:rStyle w:val="StyleUnderline"/>
          <w:highlight w:val="cyan"/>
        </w:rPr>
        <w:t>the environmental costs</w:t>
      </w:r>
      <w:r w:rsidRPr="009728D9">
        <w:rPr>
          <w:sz w:val="16"/>
        </w:rPr>
        <w:t xml:space="preserve">. Not the least of which </w:t>
      </w:r>
      <w:r w:rsidRPr="00491D2A">
        <w:rPr>
          <w:rStyle w:val="StyleUnderline"/>
          <w:highlight w:val="cyan"/>
        </w:rPr>
        <w:t>is runaway climate</w:t>
      </w:r>
      <w:r w:rsidRPr="009728D9">
        <w:rPr>
          <w:rStyle w:val="StyleUnderline"/>
        </w:rPr>
        <w:t xml:space="preserve"> change</w:t>
      </w:r>
      <w:r w:rsidRPr="009728D9">
        <w:rPr>
          <w:sz w:val="16"/>
        </w:rPr>
        <w:t xml:space="preserve">. And yet </w:t>
      </w:r>
      <w:r w:rsidRPr="00491D2A">
        <w:rPr>
          <w:rStyle w:val="StyleUnderline"/>
          <w:highlight w:val="cyan"/>
        </w:rPr>
        <w:t>ocean-going trade volumes</w:t>
      </w:r>
      <w:r w:rsidRPr="009728D9">
        <w:rPr>
          <w:rStyle w:val="StyleUnderline"/>
        </w:rPr>
        <w:t xml:space="preserve"> </w:t>
      </w:r>
      <w:r w:rsidRPr="00491D2A">
        <w:rPr>
          <w:rStyle w:val="StyleUnderline"/>
          <w:highlight w:val="cyan"/>
        </w:rPr>
        <w:t>are projected to grow</w:t>
      </w:r>
      <w:r w:rsidRPr="009728D9">
        <w:rPr>
          <w:sz w:val="16"/>
        </w:rPr>
        <w:t xml:space="preserve"> by as much as 130 percent by 2050, </w:t>
      </w:r>
      <w:r w:rsidRPr="00491D2A">
        <w:rPr>
          <w:rStyle w:val="StyleUnderline"/>
          <w:highlight w:val="cyan"/>
        </w:rPr>
        <w:t>which</w:t>
      </w:r>
      <w:r w:rsidRPr="009728D9">
        <w:rPr>
          <w:rStyle w:val="StyleUnderline"/>
        </w:rPr>
        <w:t xml:space="preserve"> will </w:t>
      </w:r>
      <w:r w:rsidRPr="00491D2A">
        <w:rPr>
          <w:rStyle w:val="StyleUnderline"/>
          <w:highlight w:val="cyan"/>
        </w:rPr>
        <w:t>lead</w:t>
      </w:r>
      <w:r w:rsidRPr="009728D9">
        <w:rPr>
          <w:rStyle w:val="StyleUnderline"/>
        </w:rPr>
        <w:t xml:space="preserve"> </w:t>
      </w:r>
      <w:r w:rsidRPr="00491D2A">
        <w:rPr>
          <w:rStyle w:val="StyleUnderline"/>
          <w:highlight w:val="cyan"/>
        </w:rPr>
        <w:t>to</w:t>
      </w:r>
      <w:r w:rsidRPr="009728D9">
        <w:rPr>
          <w:rStyle w:val="StyleUnderline"/>
        </w:rPr>
        <w:t xml:space="preserve"> </w:t>
      </w:r>
      <w:r w:rsidRPr="00491D2A">
        <w:rPr>
          <w:rStyle w:val="StyleUnderline"/>
          <w:highlight w:val="cyan"/>
        </w:rPr>
        <w:t>dangerous increases in</w:t>
      </w:r>
      <w:r w:rsidRPr="009728D9">
        <w:rPr>
          <w:rStyle w:val="StyleUnderline"/>
        </w:rPr>
        <w:t xml:space="preserve"> </w:t>
      </w:r>
      <w:r w:rsidRPr="00491D2A">
        <w:rPr>
          <w:rStyle w:val="StyleUnderline"/>
          <w:highlight w:val="cyan"/>
        </w:rPr>
        <w:t>greenhouse gases</w:t>
      </w:r>
      <w:r>
        <w:rPr>
          <w:rStyle w:val="StyleUnderline"/>
        </w:rPr>
        <w:t xml:space="preserve"> </w:t>
      </w:r>
      <w:r w:rsidRPr="009728D9">
        <w:rPr>
          <w:rStyle w:val="StyleUnderline"/>
        </w:rPr>
        <w:t xml:space="preserve">and air pollution — </w:t>
      </w:r>
      <w:r w:rsidRPr="00491D2A">
        <w:rPr>
          <w:rStyle w:val="StyleUnderline"/>
          <w:highlight w:val="cyan"/>
        </w:rPr>
        <w:t>unless</w:t>
      </w:r>
      <w:r w:rsidRPr="009728D9">
        <w:rPr>
          <w:rStyle w:val="StyleUnderline"/>
        </w:rPr>
        <w:t xml:space="preserve"> </w:t>
      </w:r>
      <w:r w:rsidRPr="00491D2A">
        <w:rPr>
          <w:rStyle w:val="StyleUnderline"/>
          <w:highlight w:val="cyan"/>
        </w:rPr>
        <w:t>we commit</w:t>
      </w:r>
      <w:r w:rsidRPr="009728D9">
        <w:rPr>
          <w:rStyle w:val="StyleUnderline"/>
        </w:rPr>
        <w:t xml:space="preserve"> </w:t>
      </w:r>
      <w:r w:rsidRPr="00491D2A">
        <w:rPr>
          <w:rStyle w:val="StyleUnderline"/>
          <w:highlight w:val="cyan"/>
        </w:rPr>
        <w:t>to</w:t>
      </w:r>
      <w:r w:rsidRPr="009728D9">
        <w:rPr>
          <w:rStyle w:val="StyleUnderline"/>
        </w:rPr>
        <w:t xml:space="preserve"> a crash program of </w:t>
      </w:r>
      <w:r w:rsidRPr="00491D2A">
        <w:rPr>
          <w:rStyle w:val="StyleUnderline"/>
          <w:highlight w:val="cyan"/>
        </w:rPr>
        <w:t>decarbonizing shipping</w:t>
      </w:r>
      <w:r w:rsidRPr="009728D9">
        <w:rPr>
          <w:sz w:val="16"/>
        </w:rPr>
        <w:t xml:space="preserve">.6 However, we know that </w:t>
      </w:r>
      <w:r w:rsidRPr="009728D9">
        <w:rPr>
          <w:rStyle w:val="StyleUnderline"/>
        </w:rPr>
        <w:t>the shipping industry can change, and change quickly</w:t>
      </w:r>
      <w:r w:rsidRPr="009728D9">
        <w:rPr>
          <w:sz w:val="16"/>
        </w:rPr>
        <w:t xml:space="preserve">. In the early 1900s, it switched from coal to diesel in ten to twenty years.7 </w:t>
      </w:r>
      <w:r w:rsidRPr="00491D2A">
        <w:rPr>
          <w:rStyle w:val="StyleUnderline"/>
          <w:highlight w:val="cyan"/>
        </w:rPr>
        <w:t>To prevent the worst-case scenarios of climate</w:t>
      </w:r>
      <w:r w:rsidRPr="009728D9">
        <w:rPr>
          <w:rStyle w:val="StyleUnderline"/>
        </w:rPr>
        <w:t xml:space="preserve"> disruption, </w:t>
      </w:r>
      <w:r w:rsidRPr="00491D2A">
        <w:rPr>
          <w:rStyle w:val="StyleUnderline"/>
          <w:highlight w:val="cyan"/>
        </w:rPr>
        <w:t>we</w:t>
      </w:r>
      <w:r w:rsidRPr="009728D9">
        <w:rPr>
          <w:sz w:val="16"/>
        </w:rPr>
        <w:t xml:space="preserve"> urgently </w:t>
      </w:r>
      <w:r w:rsidRPr="00491D2A">
        <w:rPr>
          <w:rStyle w:val="StyleUnderline"/>
          <w:highlight w:val="cyan"/>
        </w:rPr>
        <w:t>need a</w:t>
      </w:r>
      <w:r w:rsidRPr="009728D9">
        <w:rPr>
          <w:sz w:val="16"/>
        </w:rPr>
        <w:t xml:space="preserve"> similarly </w:t>
      </w:r>
      <w:r w:rsidRPr="00491D2A">
        <w:rPr>
          <w:rStyle w:val="StyleUnderline"/>
          <w:highlight w:val="cyan"/>
        </w:rPr>
        <w:t>rapid</w:t>
      </w:r>
      <w:r w:rsidRPr="009728D9">
        <w:rPr>
          <w:rStyle w:val="StyleUnderline"/>
        </w:rPr>
        <w:t xml:space="preserve"> </w:t>
      </w:r>
      <w:r w:rsidRPr="00491D2A">
        <w:rPr>
          <w:rStyle w:val="StyleUnderline"/>
          <w:highlight w:val="cyan"/>
        </w:rPr>
        <w:t>transformation</w:t>
      </w:r>
      <w:r w:rsidRPr="009728D9">
        <w:rPr>
          <w:sz w:val="16"/>
        </w:rPr>
        <w:t>.</w:t>
      </w:r>
    </w:p>
    <w:p w14:paraId="33DBBAE5" w14:textId="77777777" w:rsidR="000F6220" w:rsidRPr="001C3816" w:rsidRDefault="000F6220" w:rsidP="000F6220">
      <w:pPr>
        <w:pStyle w:val="Heading3"/>
        <w:rPr>
          <w:rFonts w:cstheme="minorHAnsi"/>
        </w:rPr>
      </w:pPr>
      <w:r w:rsidRPr="00393C89">
        <w:rPr>
          <w:rFonts w:cstheme="minorHAnsi"/>
        </w:rPr>
        <w:t>1AC — Plan</w:t>
      </w:r>
    </w:p>
    <w:p w14:paraId="0F9DBCCF" w14:textId="77777777" w:rsidR="000F6220" w:rsidRPr="002E7EA7" w:rsidRDefault="000F6220" w:rsidP="000F6220">
      <w:pPr>
        <w:pStyle w:val="Heading4"/>
      </w:pPr>
      <w:r>
        <w:t>The United States federal government should increase prohibitions on anticompetitive practices including the acquisition, use, and sharing of mega-ships above 10,000 TEU capacity in container shipping expanding the authority of the Federal Maritime Commission and maritime industry to pursue legal remedies.</w:t>
      </w:r>
    </w:p>
    <w:p w14:paraId="31610DF8" w14:textId="77777777" w:rsidR="000F6220" w:rsidRPr="00393C89" w:rsidRDefault="000F6220" w:rsidP="000F6220">
      <w:pPr>
        <w:pStyle w:val="Heading3"/>
        <w:rPr>
          <w:rFonts w:cstheme="minorHAnsi"/>
        </w:rPr>
      </w:pPr>
      <w:r w:rsidRPr="00393C89">
        <w:rPr>
          <w:rFonts w:cstheme="minorHAnsi"/>
        </w:rPr>
        <w:t>1AC — Solvency</w:t>
      </w:r>
    </w:p>
    <w:p w14:paraId="7361A27B" w14:textId="77777777" w:rsidR="000F6220" w:rsidRPr="00393C89" w:rsidRDefault="000F6220" w:rsidP="000F6220">
      <w:pPr>
        <w:pStyle w:val="Heading4"/>
        <w:rPr>
          <w:rFonts w:cstheme="minorHAnsi"/>
        </w:rPr>
      </w:pPr>
      <w:r w:rsidRPr="00393C89">
        <w:rPr>
          <w:rFonts w:cstheme="minorHAnsi"/>
        </w:rPr>
        <w:t xml:space="preserve">Finally, </w:t>
      </w:r>
      <w:r w:rsidRPr="00393C89">
        <w:rPr>
          <w:rFonts w:cstheme="minorHAnsi"/>
          <w:u w:val="single"/>
        </w:rPr>
        <w:t>Solvency</w:t>
      </w:r>
      <w:r w:rsidRPr="00393C89">
        <w:rPr>
          <w:rFonts w:cstheme="minorHAnsi"/>
        </w:rPr>
        <w:t xml:space="preserve"> —</w:t>
      </w:r>
    </w:p>
    <w:p w14:paraId="03A33C27" w14:textId="77777777" w:rsidR="000F6220" w:rsidRPr="00393C89" w:rsidRDefault="000F6220" w:rsidP="000F6220">
      <w:pPr>
        <w:rPr>
          <w:rFonts w:cstheme="minorHAnsi"/>
        </w:rPr>
      </w:pPr>
    </w:p>
    <w:p w14:paraId="28475433" w14:textId="77777777" w:rsidR="000F6220" w:rsidRPr="00393C89" w:rsidRDefault="000F6220" w:rsidP="000F6220">
      <w:pPr>
        <w:pStyle w:val="Heading4"/>
        <w:rPr>
          <w:rFonts w:cstheme="minorHAnsi"/>
        </w:rPr>
      </w:pPr>
      <w:r w:rsidRPr="00393C89">
        <w:rPr>
          <w:rFonts w:cstheme="minorHAnsi"/>
        </w:rPr>
        <w:t xml:space="preserve">Removing immunity from international shipping is </w:t>
      </w:r>
      <w:r w:rsidRPr="00393C89">
        <w:rPr>
          <w:rFonts w:cstheme="minorHAnsi"/>
          <w:u w:val="single"/>
        </w:rPr>
        <w:t>key</w:t>
      </w:r>
    </w:p>
    <w:p w14:paraId="5375EC90" w14:textId="77777777" w:rsidR="000F6220" w:rsidRPr="00393C89" w:rsidRDefault="000F6220" w:rsidP="000F6220">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6E012774" w14:textId="77777777" w:rsidR="000F6220" w:rsidRDefault="000F6220" w:rsidP="000F6220">
      <w:pPr>
        <w:rPr>
          <w:rFonts w:cstheme="minorHAnsi"/>
          <w:sz w:val="16"/>
        </w:rPr>
      </w:pPr>
      <w:r w:rsidRPr="00031610">
        <w:rPr>
          <w:rStyle w:val="StyleUnderline"/>
          <w:rFonts w:cstheme="minorHAnsi"/>
          <w:highlight w:val="cyan"/>
        </w:rPr>
        <w:t xml:space="preserve">It is </w:t>
      </w:r>
      <w:r w:rsidRPr="009F69E6">
        <w:rPr>
          <w:rStyle w:val="StyleUnderline"/>
          <w:rFonts w:cstheme="minorHAnsi"/>
        </w:rPr>
        <w:t xml:space="preserve">long </w:t>
      </w:r>
      <w:r w:rsidRPr="00031610">
        <w:rPr>
          <w:rStyle w:val="StyleUnderline"/>
          <w:rFonts w:cstheme="minorHAnsi"/>
          <w:highlight w:val="cyan"/>
        </w:rPr>
        <w:t xml:space="preserve">past time </w:t>
      </w:r>
      <w:r w:rsidRPr="009F69E6">
        <w:rPr>
          <w:rStyle w:val="StyleUnderline"/>
          <w:rFonts w:cstheme="minorHAnsi"/>
        </w:rPr>
        <w:t xml:space="preserve">for </w:t>
      </w:r>
      <w:r w:rsidRPr="00031610">
        <w:rPr>
          <w:rStyle w:val="StyleUnderline"/>
          <w:rFonts w:cstheme="minorHAnsi"/>
          <w:highlight w:val="cyan"/>
        </w:rPr>
        <w:t xml:space="preserve">Congress </w:t>
      </w:r>
      <w:r w:rsidRPr="009F69E6">
        <w:rPr>
          <w:rStyle w:val="StyleUnderline"/>
          <w:rFonts w:cstheme="minorHAnsi"/>
        </w:rPr>
        <w:t xml:space="preserve">to </w:t>
      </w:r>
      <w:r w:rsidRPr="00031610">
        <w:rPr>
          <w:rStyle w:val="StyleUnderline"/>
          <w:rFonts w:cstheme="minorHAnsi"/>
          <w:highlight w:val="cyan"/>
        </w:rPr>
        <w:t xml:space="preserve">update the Shipping Act to give </w:t>
      </w:r>
      <w:r w:rsidRPr="009F69E6">
        <w:rPr>
          <w:rStyle w:val="StyleUnderline"/>
          <w:rFonts w:cstheme="minorHAnsi"/>
        </w:rPr>
        <w:t xml:space="preserve">the FMC the </w:t>
      </w:r>
      <w:r w:rsidRPr="00031610">
        <w:rPr>
          <w:rStyle w:val="StyleUnderline"/>
          <w:rFonts w:cstheme="minorHAnsi"/>
          <w:highlight w:val="cyan"/>
        </w:rPr>
        <w:t>power</w:t>
      </w:r>
      <w:r w:rsidRPr="00393C89">
        <w:rPr>
          <w:rStyle w:val="StyleUnderline"/>
          <w:rFonts w:cstheme="minorHAnsi"/>
        </w:rPr>
        <w:t xml:space="preserve"> it needs </w:t>
      </w:r>
      <w:r w:rsidRPr="00031610">
        <w:rPr>
          <w:rStyle w:val="StyleUnderline"/>
          <w:rFonts w:cstheme="minorHAnsi"/>
          <w:highlight w:val="cyan"/>
        </w:rPr>
        <w:t xml:space="preserve">to bring lawsuits to block foreign carriers from colluding </w:t>
      </w:r>
      <w:r w:rsidRPr="009F69E6">
        <w:rPr>
          <w:rStyle w:val="StyleUnderline"/>
          <w:rFonts w:cstheme="minorHAnsi"/>
        </w:rPr>
        <w:t>to set unfair prices and service terms</w:t>
      </w:r>
      <w:r w:rsidRPr="009F69E6">
        <w:rPr>
          <w:rFonts w:cstheme="minorHAnsi"/>
          <w:sz w:val="16"/>
        </w:rPr>
        <w:t>. At</w:t>
      </w:r>
      <w:r w:rsidRPr="00393C89">
        <w:rPr>
          <w:rFonts w:cstheme="minorHAnsi"/>
          <w:sz w:val="16"/>
        </w:rPr>
        <w:t xml:space="preserve"> the same time, </w:t>
      </w:r>
      <w:r w:rsidRPr="00031610">
        <w:rPr>
          <w:rStyle w:val="StyleUnderline"/>
          <w:rFonts w:cstheme="minorHAnsi"/>
          <w:highlight w:val="cyan"/>
        </w:rPr>
        <w:t>lawmakers</w:t>
      </w:r>
      <w:r w:rsidRPr="00393C89">
        <w:rPr>
          <w:rStyle w:val="StyleUnderline"/>
          <w:rFonts w:cstheme="minorHAnsi"/>
        </w:rPr>
        <w:t xml:space="preserve"> also </w:t>
      </w:r>
      <w:r w:rsidRPr="00031610">
        <w:rPr>
          <w:rStyle w:val="StyleUnderline"/>
          <w:rFonts w:cstheme="minorHAnsi"/>
          <w:highlight w:val="cyan"/>
        </w:rPr>
        <w:t>must allow U.S. port service providers to</w:t>
      </w:r>
      <w:r w:rsidRPr="00393C89">
        <w:rPr>
          <w:rStyle w:val="StyleUnderline"/>
          <w:rFonts w:cstheme="minorHAnsi"/>
        </w:rPr>
        <w:t xml:space="preserve"> </w:t>
      </w:r>
      <w:r w:rsidRPr="00031610">
        <w:rPr>
          <w:rStyle w:val="StyleUnderline"/>
          <w:rFonts w:cstheme="minorHAnsi"/>
          <w:highlight w:val="cyan"/>
        </w:rPr>
        <w:t>demonstrate</w:t>
      </w:r>
      <w:r w:rsidRPr="00393C89">
        <w:rPr>
          <w:rStyle w:val="StyleUnderline"/>
          <w:rFonts w:cstheme="minorHAnsi"/>
        </w:rPr>
        <w:t xml:space="preserve"> in court </w:t>
      </w:r>
      <w:r w:rsidRPr="00031610">
        <w:rPr>
          <w:rStyle w:val="StyleUnderline"/>
          <w:rFonts w:cstheme="minorHAnsi"/>
          <w:highlight w:val="cyan"/>
        </w:rPr>
        <w:t>how these anticompetitive practices</w:t>
      </w:r>
      <w:r w:rsidRPr="00393C89">
        <w:rPr>
          <w:rStyle w:val="StyleUnderline"/>
          <w:rFonts w:cstheme="minorHAnsi"/>
        </w:rPr>
        <w:t xml:space="preserve"> by the foreign cartels are </w:t>
      </w:r>
      <w:r w:rsidRPr="00031610">
        <w:rPr>
          <w:rStyle w:val="StyleUnderline"/>
          <w:rFonts w:cstheme="minorHAnsi"/>
          <w:highlight w:val="cyan"/>
        </w:rPr>
        <w:t>harm</w:t>
      </w:r>
      <w:r w:rsidRPr="00393C89">
        <w:rPr>
          <w:rStyle w:val="StyleUnderline"/>
          <w:rFonts w:cstheme="minorHAnsi"/>
        </w:rPr>
        <w:t xml:space="preserve">ing </w:t>
      </w:r>
      <w:r w:rsidRPr="00031610">
        <w:rPr>
          <w:rStyle w:val="StyleUnderline"/>
          <w:rFonts w:cstheme="minorHAnsi"/>
          <w:highlight w:val="cyan"/>
        </w:rPr>
        <w:t>their businesses</w:t>
      </w:r>
      <w:r w:rsidRPr="00393C89">
        <w:rPr>
          <w:rStyle w:val="StyleUnderline"/>
          <w:rFonts w:cstheme="minorHAnsi"/>
        </w:rPr>
        <w:t xml:space="preserve"> and workers. Currently, their interests are barred from being considered in antitrust actions against foreign ocean carriers</w:t>
      </w:r>
      <w:r w:rsidRPr="00393C89">
        <w:rPr>
          <w:rFonts w:cstheme="minorHAnsi"/>
          <w:sz w:val="16"/>
        </w:rPr>
        <w:t xml:space="preserve">. </w:t>
      </w:r>
      <w:r w:rsidRPr="005D3FE7">
        <w:rPr>
          <w:rStyle w:val="StyleUnderline"/>
          <w:rFonts w:cstheme="minorHAnsi"/>
        </w:rPr>
        <w:t>Absent reform of this outdated regulatory environment, ports will be unable to make critical infrastructure upgrades that will allow the U.S. maritime industry to continue serving as vital economic engine for the country</w:t>
      </w:r>
      <w:r w:rsidRPr="005D3FE7">
        <w:rPr>
          <w:rFonts w:cstheme="minorHAnsi"/>
          <w:sz w:val="16"/>
        </w:rPr>
        <w:t xml:space="preserve">. </w:t>
      </w:r>
      <w:r w:rsidRPr="005D3FE7">
        <w:rPr>
          <w:rStyle w:val="StyleUnderline"/>
          <w:rFonts w:cstheme="minorHAnsi"/>
        </w:rPr>
        <w:t>Ports currently support 23 million jobs and generate more than $320 billion in tax revenue each year. And if current growth projections hold, they will become even more indispensable</w:t>
      </w:r>
      <w:r w:rsidRPr="005D3FE7">
        <w:rPr>
          <w:rFonts w:cstheme="minorHAnsi"/>
          <w:sz w:val="16"/>
        </w:rPr>
        <w:t xml:space="preserve">. By 2030, America’s trade volume is expected to quadruple, including tremendous growth in the amount of freight bound for export. Within 20 years, </w:t>
      </w:r>
      <w:r w:rsidRPr="005D3FE7">
        <w:rPr>
          <w:rStyle w:val="StyleUnderline"/>
          <w:rFonts w:cstheme="minorHAnsi"/>
        </w:rPr>
        <w:t>60 percent of the U.S. economy is expected to depend upon port-related activity</w:t>
      </w:r>
      <w:r w:rsidRPr="005D3FE7">
        <w:rPr>
          <w:rFonts w:cstheme="minorHAnsi"/>
          <w:sz w:val="16"/>
        </w:rPr>
        <w:t xml:space="preserve">. </w:t>
      </w:r>
      <w:r w:rsidRPr="005D3FE7">
        <w:rPr>
          <w:rStyle w:val="StyleUnderline"/>
          <w:rFonts w:cstheme="minorHAnsi"/>
        </w:rPr>
        <w:t>But America’s maritime industry will not be able to continue to attract private investors and lenders to build infrastructure to meet this future economic demand unless Congress takes action now to end price-fixing and other anticompetitive practices by foreign ocean carriers that stifle industry profits,</w:t>
      </w:r>
      <w:r w:rsidRPr="005D3FE7">
        <w:rPr>
          <w:rFonts w:cstheme="minorHAnsi"/>
          <w:sz w:val="16"/>
        </w:rPr>
        <w:t xml:space="preserve"> put jobs at risk </w:t>
      </w:r>
      <w:r w:rsidRPr="005D3FE7">
        <w:rPr>
          <w:rStyle w:val="StyleUnderline"/>
          <w:rFonts w:cstheme="minorHAnsi"/>
        </w:rPr>
        <w:t>and stifle private investment in much-needed port infrastructure upgrades</w:t>
      </w:r>
      <w:r w:rsidRPr="005D3FE7">
        <w:rPr>
          <w:rFonts w:cstheme="minorHAnsi"/>
          <w:sz w:val="16"/>
        </w:rPr>
        <w:t>. In particular, carriers immunized</w:t>
      </w:r>
      <w:r w:rsidRPr="00393C89">
        <w:rPr>
          <w:rFonts w:cstheme="minorHAnsi"/>
          <w:sz w:val="16"/>
        </w:rPr>
        <w:t xml:space="preserve"> from antitrust regulation are also ordering enormous, new 22,000-container ships that will require new cranes and shore facilities, but they will not provide long-term volume guarantees necessary for ports to finance these capital improvements through regular commercial markets. Aside from this obvious legislative restoration of reasonable balance to enable private industry to meet demands, the two equally unacceptable outcomes are to do without the infrastructure and pay the economic penalty when bottlenecks occur, or look to taxpayer-funded solutions. Many </w:t>
      </w:r>
      <w:r w:rsidRPr="00393C89">
        <w:rPr>
          <w:rStyle w:val="StyleUnderline"/>
          <w:rFonts w:cstheme="minorHAnsi"/>
        </w:rPr>
        <w:t>lawmakers in Congress</w:t>
      </w:r>
      <w:r w:rsidRPr="00393C89">
        <w:rPr>
          <w:rFonts w:cstheme="minorHAnsi"/>
          <w:sz w:val="16"/>
        </w:rPr>
        <w:t xml:space="preserve"> have talked about the need for modernizing regulations that constrain U.S. economic and job growth. They </w:t>
      </w:r>
      <w:r w:rsidRPr="00393C89">
        <w:rPr>
          <w:rStyle w:val="StyleUnderline"/>
          <w:rFonts w:cstheme="minorHAnsi"/>
        </w:rPr>
        <w:t xml:space="preserve">now have the perfect opportunity to reform U.S. maritime laws so they protect America’s shipping industry and port workers instead of lining the wallets of foreign competitors. And these </w:t>
      </w:r>
      <w:r w:rsidRPr="00031610">
        <w:rPr>
          <w:rStyle w:val="StyleUnderline"/>
          <w:rFonts w:cstheme="minorHAnsi"/>
          <w:highlight w:val="cyan"/>
        </w:rPr>
        <w:t>reforms must</w:t>
      </w:r>
      <w:r w:rsidRPr="00393C89">
        <w:rPr>
          <w:rStyle w:val="StyleUnderline"/>
          <w:rFonts w:cstheme="minorHAnsi"/>
        </w:rPr>
        <w:t xml:space="preserve"> begin with </w:t>
      </w:r>
      <w:r w:rsidRPr="00031610">
        <w:rPr>
          <w:rStyle w:val="StyleUnderline"/>
          <w:rFonts w:cstheme="minorHAnsi"/>
          <w:highlight w:val="cyan"/>
        </w:rPr>
        <w:t>giv</w:t>
      </w:r>
      <w:r w:rsidRPr="00393C89">
        <w:rPr>
          <w:rStyle w:val="StyleUnderline"/>
          <w:rFonts w:cstheme="minorHAnsi"/>
        </w:rPr>
        <w:t xml:space="preserve">ing </w:t>
      </w:r>
      <w:r w:rsidRPr="00031610">
        <w:rPr>
          <w:rStyle w:val="StyleUnderline"/>
          <w:rFonts w:cstheme="minorHAnsi"/>
          <w:highlight w:val="cyan"/>
        </w:rPr>
        <w:t>the FMC and</w:t>
      </w:r>
      <w:r w:rsidRPr="00393C89">
        <w:rPr>
          <w:rStyle w:val="StyleUnderline"/>
          <w:rFonts w:cstheme="minorHAnsi"/>
        </w:rPr>
        <w:t xml:space="preserve"> the American </w:t>
      </w:r>
      <w:r w:rsidRPr="00031610">
        <w:rPr>
          <w:rStyle w:val="StyleUnderline"/>
          <w:rFonts w:cstheme="minorHAnsi"/>
          <w:highlight w:val="cyan"/>
        </w:rPr>
        <w:t>maritime industry the power to take legal action to block unfair, anticompetitive actions by foreign cartels</w:t>
      </w:r>
      <w:r w:rsidRPr="00393C89">
        <w:rPr>
          <w:rFonts w:cstheme="minorHAnsi"/>
          <w:sz w:val="16"/>
        </w:rPr>
        <w:t>.</w:t>
      </w:r>
    </w:p>
    <w:p w14:paraId="3D53707F" w14:textId="77777777" w:rsidR="000F6220" w:rsidRDefault="000F6220" w:rsidP="000F6220">
      <w:pPr>
        <w:pStyle w:val="Heading4"/>
      </w:pPr>
      <w:r>
        <w:t>Competition law should focus on prohibiting future mega ships</w:t>
      </w:r>
    </w:p>
    <w:p w14:paraId="450F8C95" w14:textId="77777777" w:rsidR="000F6220" w:rsidRDefault="000F6220" w:rsidP="000F6220">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17" w:history="1">
        <w:r w:rsidRPr="008D52D9">
          <w:rPr>
            <w:rStyle w:val="Hyperlink"/>
          </w:rPr>
          <w:t>https://paperzz.com/doc/9427398/the-implications-of-mega-ships-and-alliances-for-competit</w:t>
        </w:r>
      </w:hyperlink>
      <w:r>
        <w:t>...)</w:t>
      </w:r>
    </w:p>
    <w:p w14:paraId="0090FECF" w14:textId="77777777" w:rsidR="000F6220" w:rsidRPr="00CB322B" w:rsidRDefault="000F6220" w:rsidP="000F6220">
      <w:r w:rsidRPr="0046589B">
        <w:rPr>
          <w:rStyle w:val="StyleUnderline"/>
        </w:rPr>
        <w:t xml:space="preserve"> </w:t>
      </w:r>
      <w:r w:rsidRPr="00031610">
        <w:rPr>
          <w:rStyle w:val="StyleUnderline"/>
          <w:highlight w:val="cyan"/>
        </w:rPr>
        <w:t>One key question</w:t>
      </w:r>
      <w:r>
        <w:t xml:space="preserve">, therefore, </w:t>
      </w:r>
      <w:r w:rsidRPr="00031610">
        <w:rPr>
          <w:rStyle w:val="StyleUnderline"/>
          <w:highlight w:val="cyan"/>
        </w:rPr>
        <w:t>is whether competition law will preclude further investment in ever larger ships?</w:t>
      </w:r>
      <w:r>
        <w:t xml:space="preserve"> This question arises, by the OECD, </w:t>
      </w:r>
      <w:r w:rsidRPr="00031610">
        <w:rPr>
          <w:rStyle w:val="StyleUnderline"/>
          <w:highlight w:val="cyan"/>
        </w:rPr>
        <w:t>because that investment will increase carriers fixed</w:t>
      </w:r>
      <w:r>
        <w:t xml:space="preserve"> and variable (bunker fuel) </w:t>
      </w:r>
      <w:r w:rsidRPr="00031610">
        <w:rPr>
          <w:rStyle w:val="StyleUnderline"/>
          <w:highlight w:val="cyan"/>
        </w:rPr>
        <w:t>costs, without any benefit to shippers through reduced Freight rates</w:t>
      </w:r>
      <w:r>
        <w:t xml:space="preserve"> since the potential economies of scale are exhausted. On the contrary, </w:t>
      </w:r>
      <w:r w:rsidRPr="00031610">
        <w:rPr>
          <w:rStyle w:val="StyleUnderline"/>
          <w:highlight w:val="cyan"/>
        </w:rPr>
        <w:t>the investment will create higher cost externalities for other market players, and in particular higher risk of lower quality services for shippers operating just-in-time delivery businesses</w:t>
      </w:r>
      <w:r>
        <w:t>.</w:t>
      </w:r>
    </w:p>
    <w:p w14:paraId="558BF409" w14:textId="77777777" w:rsidR="000F6220" w:rsidRPr="00393C89" w:rsidRDefault="000F6220" w:rsidP="000F6220">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751DD6E2" w14:textId="77777777" w:rsidR="000F6220" w:rsidRPr="00393C89" w:rsidRDefault="000F6220" w:rsidP="000F6220">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8" w:history="1">
        <w:r w:rsidRPr="00393C89">
          <w:rPr>
            <w:rStyle w:val="Hyperlink"/>
            <w:rFonts w:cstheme="minorHAnsi"/>
          </w:rPr>
          <w:t>https://scholarworks.law.ubalt.edu/cgi/viewcontent.cgi?article=2019&amp;context=all_fac</w:t>
        </w:r>
      </w:hyperlink>
      <w:r w:rsidRPr="00393C89">
        <w:rPr>
          <w:rFonts w:cstheme="minorHAnsi"/>
        </w:rPr>
        <w:t>)</w:t>
      </w:r>
    </w:p>
    <w:p w14:paraId="14C98AB3" w14:textId="77777777" w:rsidR="000F6220" w:rsidRPr="00CB322B" w:rsidRDefault="000F6220" w:rsidP="000F6220">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031610">
        <w:rPr>
          <w:rStyle w:val="StyleUnderline"/>
          <w:rFonts w:cstheme="minorHAnsi"/>
          <w:highlight w:val="cyan"/>
        </w:rPr>
        <w:t>EMPIRICAL STUDIES demonstrate five reasons</w:t>
      </w:r>
      <w:r w:rsidRPr="00DA69D2">
        <w:rPr>
          <w:rStyle w:val="StyleUnderline"/>
          <w:rFonts w:cstheme="minorHAnsi"/>
        </w:rPr>
        <w:t xml:space="preserve"> why </w:t>
      </w:r>
      <w:r w:rsidRPr="00031610">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031610">
        <w:rPr>
          <w:rStyle w:val="StyleUnderline"/>
          <w:rFonts w:cstheme="minorHAnsi"/>
          <w:highlight w:val="cyan"/>
        </w:rPr>
        <w:t>class actions</w:t>
      </w:r>
      <w:r w:rsidRPr="00DA69D2">
        <w:rPr>
          <w:rStyle w:val="StyleUnderline"/>
          <w:rFonts w:cstheme="minorHAnsi"/>
        </w:rPr>
        <w:t xml:space="preserve"> </w:t>
      </w:r>
      <w:r w:rsidRPr="00031610">
        <w:rPr>
          <w:rStyle w:val="Emphasis"/>
          <w:highlight w:val="cyan"/>
        </w:rPr>
        <w:t>deter</w:t>
      </w:r>
      <w:r w:rsidRPr="00DA69D2">
        <w:rPr>
          <w:rFonts w:cstheme="minorHAnsi"/>
          <w:sz w:val="16"/>
        </w:rPr>
        <w:t xml:space="preserve"> significant amounts of </w:t>
      </w:r>
      <w:r w:rsidRPr="00031610">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031610">
        <w:rPr>
          <w:rStyle w:val="StyleUnderline"/>
          <w:rFonts w:cstheme="minorHAnsi"/>
          <w:highlight w:val="cyan"/>
        </w:rPr>
        <w:t>collusion</w:t>
      </w:r>
      <w:r w:rsidRPr="00DA69D2">
        <w:rPr>
          <w:rFonts w:cstheme="minorHAnsi"/>
          <w:sz w:val="16"/>
        </w:rPr>
        <w:t xml:space="preserve"> is underdeterred, a problem that </w:t>
      </w:r>
      <w:r w:rsidRPr="00031610">
        <w:rPr>
          <w:rStyle w:val="StyleUnderline"/>
          <w:rFonts w:cstheme="minorHAnsi"/>
          <w:highlight w:val="cyan"/>
        </w:rPr>
        <w:t xml:space="preserve">would be </w:t>
      </w:r>
      <w:r w:rsidRPr="00031610">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031610">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031610">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031610">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031610">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031610">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031610">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031610">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12DAAC67" w14:textId="77777777" w:rsidR="000F6220" w:rsidRPr="00393C89" w:rsidRDefault="000F6220" w:rsidP="000F6220">
      <w:pPr>
        <w:pStyle w:val="Heading4"/>
        <w:rPr>
          <w:rFonts w:cstheme="minorHAnsi"/>
        </w:rPr>
      </w:pPr>
      <w:r w:rsidRPr="00393C89">
        <w:rPr>
          <w:rFonts w:cstheme="minorHAnsi"/>
        </w:rPr>
        <w:t xml:space="preserve">Those cases </w:t>
      </w:r>
      <w:r w:rsidRPr="00393C89">
        <w:rPr>
          <w:rFonts w:cstheme="minorHAnsi"/>
          <w:u w:val="single"/>
        </w:rPr>
        <w:t>force</w:t>
      </w:r>
      <w:r w:rsidRPr="00393C89">
        <w:rPr>
          <w:rFonts w:cstheme="minorHAnsi"/>
        </w:rPr>
        <w:t xml:space="preserve"> a reduction in ship size, improvement in services, and lower costs</w:t>
      </w:r>
    </w:p>
    <w:p w14:paraId="6A14A7CF" w14:textId="77777777" w:rsidR="000F6220" w:rsidRPr="00393C89" w:rsidRDefault="000F6220" w:rsidP="000F6220">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35769979" w14:textId="77777777" w:rsidR="000F6220" w:rsidRPr="00393C89" w:rsidRDefault="000F6220" w:rsidP="000F6220">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consolidation. </w:t>
      </w:r>
      <w:r w:rsidRPr="00031610">
        <w:rPr>
          <w:rStyle w:val="StyleUnderline"/>
          <w:rFonts w:cstheme="minorHAnsi"/>
          <w:highlight w:val="cyan"/>
        </w:rPr>
        <w:t>If the liner shipping market</w:t>
      </w:r>
      <w:r w:rsidRPr="00393C89">
        <w:rPr>
          <w:rFonts w:cstheme="minorHAnsi"/>
          <w:sz w:val="16"/>
        </w:rPr>
        <w:t xml:space="preserve"> thus </w:t>
      </w:r>
      <w:r w:rsidRPr="00031610">
        <w:rPr>
          <w:rStyle w:val="StyleUnderline"/>
          <w:rFonts w:cstheme="minorHAnsi"/>
          <w:highlight w:val="cyan"/>
        </w:rPr>
        <w:t>becomes</w:t>
      </w:r>
      <w:r w:rsidRPr="00393C89">
        <w:rPr>
          <w:rStyle w:val="StyleUnderline"/>
          <w:rFonts w:cstheme="minorHAnsi"/>
        </w:rPr>
        <w:t xml:space="preserve"> </w:t>
      </w:r>
      <w:r w:rsidRPr="00031610">
        <w:rPr>
          <w:rStyle w:val="StyleUnderline"/>
          <w:rFonts w:cstheme="minorHAnsi"/>
          <w:highlight w:val="cyan"/>
        </w:rPr>
        <w:t>more open and competitive in the future, i.e</w:t>
      </w:r>
      <w:r w:rsidRPr="00393C89">
        <w:rPr>
          <w:rStyle w:val="StyleUnderline"/>
          <w:rFonts w:cstheme="minorHAnsi"/>
        </w:rPr>
        <w:t xml:space="preserve">. if </w:t>
      </w:r>
      <w:r w:rsidRPr="00031610">
        <w:rPr>
          <w:rStyle w:val="StyleUnderline"/>
          <w:rFonts w:cstheme="minorHAnsi"/>
          <w:highlight w:val="cyan"/>
        </w:rPr>
        <w:t>alliance agreements</w:t>
      </w:r>
      <w:r w:rsidRPr="00393C89">
        <w:rPr>
          <w:rStyle w:val="StyleUnderline"/>
          <w:rFonts w:cstheme="minorHAnsi"/>
        </w:rPr>
        <w:t xml:space="preserve"> regarding vessel sharing, investment planning, etc. </w:t>
      </w:r>
      <w:r w:rsidRPr="00031610">
        <w:rPr>
          <w:rStyle w:val="StyleUnderline"/>
          <w:rFonts w:cstheme="minorHAnsi"/>
          <w:highlight w:val="cyan"/>
        </w:rPr>
        <w:t>are scrutinized</w:t>
      </w:r>
      <w:r w:rsidRPr="00393C89">
        <w:rPr>
          <w:rStyle w:val="StyleUnderline"/>
          <w:rFonts w:cstheme="minorHAnsi"/>
        </w:rPr>
        <w:t xml:space="preserve"> more closely </w:t>
      </w:r>
      <w:r w:rsidRPr="00031610">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031610">
        <w:rPr>
          <w:rStyle w:val="StyleUnderline"/>
          <w:rFonts w:cstheme="minorHAnsi"/>
          <w:highlight w:val="cyan"/>
        </w:rPr>
        <w:t>the joint filling of the ship will become</w:t>
      </w:r>
      <w:r w:rsidRPr="00393C89">
        <w:rPr>
          <w:rStyle w:val="StyleUnderline"/>
          <w:rFonts w:cstheme="minorHAnsi"/>
        </w:rPr>
        <w:t xml:space="preserve"> more </w:t>
      </w:r>
      <w:r w:rsidRPr="00031610">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031610">
        <w:rPr>
          <w:rStyle w:val="StyleUnderline"/>
          <w:rFonts w:cstheme="minorHAnsi"/>
          <w:highlight w:val="cyan"/>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031610">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393C89">
        <w:rPr>
          <w:rStyle w:val="StyleUnderline"/>
          <w:rFonts w:cstheme="minorHAnsi"/>
        </w:rPr>
        <w:t xml:space="preserve">Reduction in </w:t>
      </w:r>
      <w:r w:rsidRPr="00DA69D2">
        <w:rPr>
          <w:rStyle w:val="StyleUnderline"/>
          <w:rFonts w:cstheme="minorHAnsi"/>
        </w:rPr>
        <w:t>ship</w:t>
      </w:r>
      <w:r w:rsidRPr="00393C89">
        <w:rPr>
          <w:rStyle w:val="StyleUnderline"/>
          <w:rFonts w:cstheme="minorHAnsi"/>
        </w:rPr>
        <w:t xml:space="preserve"> </w:t>
      </w:r>
      <w:r w:rsidRPr="00DA69D2">
        <w:rPr>
          <w:rStyle w:val="StyleUnderline"/>
          <w:rFonts w:cstheme="minorHAnsi"/>
        </w:rPr>
        <w:t>size</w:t>
      </w:r>
      <w:r w:rsidRPr="00393C89">
        <w:rPr>
          <w:rStyle w:val="StyleUnderline"/>
          <w:rFonts w:cstheme="minorHAnsi"/>
        </w:rPr>
        <w:t xml:space="preserve"> and more direct calls could thus follow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21EA98AA" w14:textId="77777777" w:rsidR="000F6220" w:rsidRPr="00393C89" w:rsidRDefault="000F6220" w:rsidP="000F6220">
      <w:pPr>
        <w:pStyle w:val="Heading4"/>
        <w:rPr>
          <w:rFonts w:cstheme="minorHAnsi"/>
        </w:rPr>
      </w:pPr>
      <w:r>
        <w:rPr>
          <w:rFonts w:cstheme="minorHAnsi"/>
        </w:rPr>
        <w:t>***</w:t>
      </w:r>
      <w:r w:rsidRPr="00393C89">
        <w:rPr>
          <w:rFonts w:cstheme="minorHAnsi"/>
        </w:rPr>
        <w:t xml:space="preserve">Only antitrust can </w:t>
      </w:r>
      <w:r w:rsidRPr="00393C89">
        <w:rPr>
          <w:rFonts w:cstheme="minorHAnsi"/>
          <w:u w:val="single"/>
        </w:rPr>
        <w:t>reduce</w:t>
      </w:r>
      <w:r w:rsidRPr="00393C89">
        <w:rPr>
          <w:rFonts w:cstheme="minorHAnsi"/>
        </w:rPr>
        <w:t xml:space="preserve"> the size of mega ships</w:t>
      </w:r>
    </w:p>
    <w:p w14:paraId="3FEF8634" w14:textId="77777777" w:rsidR="000F6220" w:rsidRPr="00393C89" w:rsidRDefault="000F6220" w:rsidP="000F6220">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62FC4790" w14:textId="77777777" w:rsidR="000F6220" w:rsidRPr="0099330A" w:rsidRDefault="000F6220" w:rsidP="000F6220">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031610">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031610">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031610">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031610">
        <w:rPr>
          <w:rStyle w:val="StyleUnderline"/>
          <w:rFonts w:cstheme="minorHAnsi"/>
          <w:highlight w:val="cyan"/>
        </w:rPr>
        <w:t>scrutinized</w:t>
      </w:r>
      <w:r w:rsidRPr="00393C89">
        <w:rPr>
          <w:rStyle w:val="StyleUnderline"/>
          <w:rFonts w:cstheme="minorHAnsi"/>
        </w:rPr>
        <w:t xml:space="preserve"> more closely for their compatibility </w:t>
      </w:r>
      <w:r w:rsidRPr="00031610">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031610">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031610">
        <w:rPr>
          <w:rStyle w:val="StyleUnderline"/>
          <w:rFonts w:cstheme="minorHAnsi"/>
          <w:highlight w:val="cyan"/>
        </w:rPr>
        <w:t>Low prices would then be achieved through more competition rather than big ship sizes</w:t>
      </w:r>
      <w:r w:rsidRPr="00031610">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035254E1" w14:textId="77777777" w:rsidR="00A95652" w:rsidRPr="006465B9" w:rsidRDefault="00A95652" w:rsidP="006465B9"/>
    <w:p w14:paraId="1C200B84" w14:textId="0D560AE3" w:rsidR="000F6220" w:rsidRDefault="000F6220">
      <w:pPr>
        <w:pStyle w:val="Heading1"/>
      </w:pPr>
      <w:r>
        <w:t>2AC</w:t>
      </w:r>
    </w:p>
    <w:p w14:paraId="7A70E1D9" w14:textId="6CFE56CC" w:rsidR="000F6220" w:rsidRDefault="000F6220" w:rsidP="000F6220">
      <w:pPr>
        <w:pStyle w:val="Heading2"/>
      </w:pPr>
      <w:r>
        <w:t>Adv — Mega Ships</w:t>
      </w:r>
    </w:p>
    <w:p w14:paraId="7454C6B8" w14:textId="77777777" w:rsidR="000F6220" w:rsidRPr="000F6220" w:rsidRDefault="000F6220" w:rsidP="000F6220"/>
    <w:p w14:paraId="57953718" w14:textId="331D81F8" w:rsidR="000F6220" w:rsidRDefault="000F6220" w:rsidP="000F6220">
      <w:pPr>
        <w:pStyle w:val="Heading2"/>
      </w:pPr>
      <w:r>
        <w:t>K — Set Col</w:t>
      </w:r>
    </w:p>
    <w:p w14:paraId="126F77E7" w14:textId="77777777" w:rsidR="000F6220" w:rsidRPr="006F4656" w:rsidRDefault="000F6220" w:rsidP="000F6220">
      <w:pPr>
        <w:pStyle w:val="Heading4"/>
      </w:pPr>
      <w:r>
        <w:t>I</w:t>
      </w:r>
      <w:r w:rsidRPr="006F4656">
        <w:t>t’s key to create solidarity and mobilization of indigenous led-movements</w:t>
      </w:r>
      <w:r>
        <w:t xml:space="preserve"> </w:t>
      </w:r>
      <w:r>
        <w:rPr>
          <w:rFonts w:ascii="Tahoma" w:hAnsi="Tahoma" w:cs="Tahoma"/>
        </w:rPr>
        <w:t>⁠</w:t>
      </w:r>
      <w:r>
        <w:rPr>
          <w:rFonts w:cs="Arial"/>
        </w:rPr>
        <w:t>—</w:t>
      </w:r>
      <w:r>
        <w:t xml:space="preserve"> </w:t>
      </w:r>
      <w:r w:rsidRPr="006F4656">
        <w:t>specifically in the context of environmental movements</w:t>
      </w:r>
    </w:p>
    <w:p w14:paraId="595786C6" w14:textId="77777777" w:rsidR="000F6220" w:rsidRDefault="000F6220" w:rsidP="000F6220">
      <w:r w:rsidRPr="006F4656">
        <w:rPr>
          <w:rStyle w:val="Style13ptBold"/>
        </w:rPr>
        <w:t>Davis 16</w:t>
      </w:r>
      <w:r w:rsidRPr="006F4656">
        <w:t>, Associate Professor, Indigenous Studies at Trent University</w:t>
      </w:r>
      <w:r>
        <w:t xml:space="preserve"> (Lynne Davis, 2016</w:t>
      </w:r>
      <w:r w:rsidRPr="006F4656">
        <w:t xml:space="preserve"> “Fostering Citizen Engagement in Indigenous/Non-Indigenous Relations,” Presented at ‘Sharing the Land, Sharing a Future: A National Forum On Reconciliation,’ from 11-2 to 11-4, 2016, </w:t>
      </w:r>
      <w:hyperlink r:id="rId19" w:history="1">
        <w:r w:rsidRPr="002F329D">
          <w:rPr>
            <w:rStyle w:val="Hyperlink"/>
          </w:rPr>
          <w:t>http://www.queensu.ca/sps/sites/webpublish.queensu.ca.spswww/files/files/Events/Conferences/RCAP/Papers/LynneDavisRCAP%20Backgroundpaper.pdf</w:t>
        </w:r>
      </w:hyperlink>
      <w:r>
        <w:t>)</w:t>
      </w:r>
    </w:p>
    <w:p w14:paraId="0DDA3A11" w14:textId="77777777" w:rsidR="000F6220" w:rsidRDefault="000F6220" w:rsidP="000F6220">
      <w:pPr>
        <w:spacing w:after="0"/>
      </w:pPr>
      <w:r>
        <w:t xml:space="preserve">*AT: Tuck and Yang </w:t>
      </w:r>
    </w:p>
    <w:p w14:paraId="07F25361" w14:textId="77777777" w:rsidR="000F6220" w:rsidRPr="006F4656" w:rsidRDefault="000F6220" w:rsidP="000F6220">
      <w:r>
        <w:t xml:space="preserve">*AT: Ethics of Incommensurability </w:t>
      </w:r>
    </w:p>
    <w:p w14:paraId="7675625D" w14:textId="77777777" w:rsidR="000F6220" w:rsidRPr="006F4656" w:rsidRDefault="000F6220" w:rsidP="000F6220">
      <w:pPr>
        <w:rPr>
          <w:sz w:val="16"/>
        </w:rPr>
      </w:pPr>
      <w:r w:rsidRPr="006F4656">
        <w:rPr>
          <w:sz w:val="16"/>
        </w:rPr>
        <w:t xml:space="preserve">These </w:t>
      </w:r>
      <w:r w:rsidRPr="006F4656">
        <w:rPr>
          <w:rStyle w:val="StyleUnderline"/>
          <w:highlight w:val="yellow"/>
        </w:rPr>
        <w:t xml:space="preserve">mobilizations led by Indigenous peoples </w:t>
      </w:r>
      <w:r w:rsidRPr="006F4656">
        <w:rPr>
          <w:rStyle w:val="Emphasis"/>
          <w:highlight w:val="yellow"/>
        </w:rPr>
        <w:t>reach across borders</w:t>
      </w:r>
      <w:r w:rsidRPr="006F4656">
        <w:rPr>
          <w:rStyle w:val="StyleUnderline"/>
          <w:highlight w:val="yellow"/>
        </w:rPr>
        <w:t xml:space="preserve"> and</w:t>
      </w:r>
      <w:r w:rsidRPr="006F4656">
        <w:rPr>
          <w:rStyle w:val="StyleUnderline"/>
        </w:rPr>
        <w:t xml:space="preserve"> in an era of global communications, </w:t>
      </w:r>
      <w:r w:rsidRPr="006F4656">
        <w:rPr>
          <w:rStyle w:val="Emphasis"/>
        </w:rPr>
        <w:t xml:space="preserve">can </w:t>
      </w:r>
      <w:r w:rsidRPr="006F4656">
        <w:rPr>
          <w:rStyle w:val="Emphasis"/>
          <w:highlight w:val="yellow"/>
        </w:rPr>
        <w:t>bring Indigenous and non-Indigenous peoples into solidarity</w:t>
      </w:r>
      <w:r w:rsidRPr="006F4656">
        <w:rPr>
          <w:rStyle w:val="Emphasis"/>
        </w:rPr>
        <w:t xml:space="preserve"> very quickly</w:t>
      </w:r>
      <w:r w:rsidRPr="006F4656">
        <w:rPr>
          <w:rStyle w:val="StyleUnderline"/>
        </w:rPr>
        <w:t xml:space="preserve">, </w:t>
      </w:r>
      <w:r w:rsidRPr="006F4656">
        <w:rPr>
          <w:rStyle w:val="StyleUnderline"/>
          <w:highlight w:val="yellow"/>
        </w:rPr>
        <w:t>as</w:t>
      </w:r>
      <w:r w:rsidRPr="006F4656">
        <w:rPr>
          <w:rStyle w:val="StyleUnderline"/>
        </w:rPr>
        <w:t xml:space="preserve"> demonstrated </w:t>
      </w:r>
      <w:r w:rsidRPr="006F4656">
        <w:rPr>
          <w:rStyle w:val="StyleUnderline"/>
          <w:highlight w:val="yellow"/>
        </w:rPr>
        <w:t>in Standing Rock</w:t>
      </w:r>
      <w:r w:rsidRPr="006F4656">
        <w:rPr>
          <w:sz w:val="16"/>
        </w:rPr>
        <w:t xml:space="preserve">, North Dakota resistance. </w:t>
      </w:r>
      <w:r w:rsidRPr="006F4656">
        <w:rPr>
          <w:rStyle w:val="StyleUnderline"/>
        </w:rPr>
        <w:t xml:space="preserve">Anti-globalization activists, </w:t>
      </w:r>
      <w:r w:rsidRPr="006F4656">
        <w:rPr>
          <w:rStyle w:val="StyleUnderline"/>
          <w:highlight w:val="yellow"/>
        </w:rPr>
        <w:t>environmentalists</w:t>
      </w:r>
      <w:r w:rsidRPr="006F4656">
        <w:rPr>
          <w:rStyle w:val="StyleUnderline"/>
        </w:rPr>
        <w:t xml:space="preserve"> and non-Indigenous peoples </w:t>
      </w:r>
      <w:r w:rsidRPr="006F4656">
        <w:rPr>
          <w:rStyle w:val="StyleUnderline"/>
          <w:highlight w:val="yellow"/>
        </w:rPr>
        <w:t>engaged in challenging social and environmental relationships</w:t>
      </w:r>
      <w:r w:rsidRPr="006F4656">
        <w:rPr>
          <w:rStyle w:val="StyleUnderline"/>
        </w:rPr>
        <w:t xml:space="preserve"> have found commonalities in different times and spaces</w:t>
      </w:r>
      <w:r w:rsidRPr="006F4656">
        <w:rPr>
          <w:sz w:val="16"/>
        </w:rPr>
        <w:t xml:space="preserve">. 45 </w:t>
      </w:r>
      <w:r w:rsidRPr="006F4656">
        <w:rPr>
          <w:rStyle w:val="Emphasis"/>
          <w:highlight w:val="yellow"/>
        </w:rPr>
        <w:t>Tuck and Yang</w:t>
      </w:r>
      <w:r w:rsidRPr="006F4656">
        <w:rPr>
          <w:rStyle w:val="StyleUnderline"/>
          <w:highlight w:val="yellow"/>
        </w:rPr>
        <w:t xml:space="preserve"> point to</w:t>
      </w:r>
      <w:r w:rsidRPr="006F4656">
        <w:rPr>
          <w:rStyle w:val="StyleUnderline"/>
        </w:rPr>
        <w:t xml:space="preserve"> the </w:t>
      </w:r>
      <w:r w:rsidRPr="006F4656">
        <w:rPr>
          <w:rStyle w:val="StyleUnderline"/>
          <w:highlight w:val="yellow"/>
        </w:rPr>
        <w:t>incommensurability</w:t>
      </w:r>
      <w:r w:rsidRPr="006F4656">
        <w:rPr>
          <w:rStyle w:val="StyleUnderline"/>
        </w:rPr>
        <w:t xml:space="preserve"> of struggles</w:t>
      </w:r>
      <w:r w:rsidRPr="006F4656">
        <w:rPr>
          <w:sz w:val="16"/>
        </w:rPr>
        <w:t xml:space="preserve"> and the contingent nature of Indigenous and non-Indigenous solidarities.46 Certainly</w:t>
      </w:r>
      <w:r w:rsidRPr="008637CE">
        <w:rPr>
          <w:sz w:val="16"/>
        </w:rPr>
        <w:t xml:space="preserve">, </w:t>
      </w:r>
      <w:r w:rsidRPr="008637CE">
        <w:rPr>
          <w:rStyle w:val="StyleUnderline"/>
        </w:rPr>
        <w:t xml:space="preserve">there are </w:t>
      </w:r>
      <w:r w:rsidRPr="006F4656">
        <w:rPr>
          <w:rStyle w:val="Emphasis"/>
          <w:highlight w:val="yellow"/>
        </w:rPr>
        <w:t>networks</w:t>
      </w:r>
      <w:r w:rsidRPr="006F4656">
        <w:rPr>
          <w:rStyle w:val="StyleUnderline"/>
        </w:rPr>
        <w:t xml:space="preserve"> forged on the front-lines of struggle </w:t>
      </w:r>
      <w:r w:rsidRPr="008637CE">
        <w:rPr>
          <w:rStyle w:val="StyleUnderline"/>
        </w:rPr>
        <w:t xml:space="preserve">that </w:t>
      </w:r>
      <w:r w:rsidRPr="006F4656">
        <w:rPr>
          <w:rStyle w:val="Emphasis"/>
          <w:highlight w:val="yellow"/>
        </w:rPr>
        <w:t>can be mobilized as new challenges appear</w:t>
      </w:r>
      <w:r w:rsidRPr="008637CE">
        <w:rPr>
          <w:rStyle w:val="StyleUnderline"/>
        </w:rPr>
        <w:t>.</w:t>
      </w:r>
    </w:p>
    <w:p w14:paraId="104B777C" w14:textId="77777777" w:rsidR="000F6220" w:rsidRPr="006F4656" w:rsidRDefault="000F6220" w:rsidP="000F6220">
      <w:pPr>
        <w:rPr>
          <w:sz w:val="16"/>
        </w:rPr>
      </w:pPr>
      <w:r w:rsidRPr="006F4656">
        <w:rPr>
          <w:sz w:val="16"/>
        </w:rPr>
        <w:t>Campaigns</w:t>
      </w:r>
    </w:p>
    <w:p w14:paraId="3A338087" w14:textId="77777777" w:rsidR="000F6220" w:rsidRDefault="000F6220" w:rsidP="000F6220">
      <w:pPr>
        <w:rPr>
          <w:sz w:val="16"/>
        </w:rPr>
      </w:pPr>
      <w:r w:rsidRPr="006F4656">
        <w:rPr>
          <w:sz w:val="16"/>
        </w:rPr>
        <w:t xml:space="preserve">19. </w:t>
      </w:r>
      <w:r w:rsidRPr="006F4656">
        <w:rPr>
          <w:rStyle w:val="StyleUnderline"/>
          <w:highlight w:val="yellow"/>
        </w:rPr>
        <w:t xml:space="preserve">Idle No More </w:t>
      </w:r>
      <w:r w:rsidRPr="006F4656">
        <w:rPr>
          <w:rStyle w:val="StyleUnderline"/>
        </w:rPr>
        <w:t xml:space="preserve">offers </w:t>
      </w:r>
      <w:r w:rsidRPr="006F4656">
        <w:rPr>
          <w:rStyle w:val="StyleUnderline"/>
          <w:highlight w:val="yellow"/>
        </w:rPr>
        <w:t>an</w:t>
      </w:r>
      <w:r w:rsidRPr="006F4656">
        <w:rPr>
          <w:rStyle w:val="StyleUnderline"/>
        </w:rPr>
        <w:t xml:space="preserve"> outstanding </w:t>
      </w:r>
      <w:r w:rsidRPr="006F4656">
        <w:rPr>
          <w:rStyle w:val="StyleUnderline"/>
          <w:highlight w:val="yellow"/>
        </w:rPr>
        <w:t>example of</w:t>
      </w:r>
      <w:r w:rsidRPr="006F4656">
        <w:rPr>
          <w:rStyle w:val="StyleUnderline"/>
        </w:rPr>
        <w:t xml:space="preserve"> the </w:t>
      </w:r>
      <w:r w:rsidRPr="006F4656">
        <w:rPr>
          <w:rStyle w:val="StyleUnderline"/>
          <w:highlight w:val="yellow"/>
        </w:rPr>
        <w:t>mobilization potential</w:t>
      </w:r>
      <w:r w:rsidRPr="006F4656">
        <w:rPr>
          <w:rStyle w:val="StyleUnderline"/>
        </w:rPr>
        <w:t xml:space="preserve"> of Indigenous-led movements</w:t>
      </w:r>
      <w:r w:rsidRPr="006F4656">
        <w:rPr>
          <w:sz w:val="16"/>
        </w:rPr>
        <w:t xml:space="preserve">.47 Organized in December, 2012 using social media, </w:t>
      </w:r>
      <w:r w:rsidRPr="006F4656">
        <w:rPr>
          <w:rStyle w:val="StyleUnderline"/>
          <w:highlight w:val="yellow"/>
        </w:rPr>
        <w:t>Idle No More</w:t>
      </w:r>
      <w:r w:rsidRPr="006F4656">
        <w:rPr>
          <w:rStyle w:val="StyleUnderline"/>
        </w:rPr>
        <w:t xml:space="preserve"> galvanized Indigenous peoples</w:t>
      </w:r>
      <w:r w:rsidRPr="006F4656">
        <w:rPr>
          <w:sz w:val="16"/>
        </w:rPr>
        <w:t xml:space="preserve"> and their supporters across the country </w:t>
      </w:r>
      <w:r w:rsidRPr="006F4656">
        <w:rPr>
          <w:rStyle w:val="StyleUnderline"/>
        </w:rPr>
        <w:t xml:space="preserve">in peaceful gatherings to </w:t>
      </w:r>
      <w:r w:rsidRPr="006F4656">
        <w:rPr>
          <w:rStyle w:val="Emphasis"/>
          <w:highlight w:val="yellow"/>
        </w:rPr>
        <w:t>protest the oppressive and colonial actions of the fed</w:t>
      </w:r>
      <w:r w:rsidRPr="008637CE">
        <w:rPr>
          <w:rStyle w:val="Emphasis"/>
        </w:rPr>
        <w:t>eral government</w:t>
      </w:r>
      <w:r w:rsidRPr="006F4656">
        <w:rPr>
          <w:rStyle w:val="StyleUnderline"/>
        </w:rPr>
        <w:t xml:space="preserve"> in all their manifestations</w:t>
      </w:r>
      <w:r w:rsidRPr="006F4656">
        <w:rPr>
          <w:sz w:val="16"/>
        </w:rPr>
        <w:t xml:space="preserve">, beginning with proposed legislation Bill C-45 removing environmental protections for waters. </w:t>
      </w:r>
      <w:r w:rsidRPr="006F4656">
        <w:rPr>
          <w:rStyle w:val="StyleUnderline"/>
          <w:highlight w:val="yellow"/>
        </w:rPr>
        <w:t>This</w:t>
      </w:r>
      <w:r w:rsidRPr="006F4656">
        <w:rPr>
          <w:rStyle w:val="StyleUnderline"/>
        </w:rPr>
        <w:t xml:space="preserve"> inclusive movement </w:t>
      </w:r>
      <w:r w:rsidRPr="006F4656">
        <w:rPr>
          <w:rStyle w:val="StyleUnderline"/>
          <w:highlight w:val="yellow"/>
        </w:rPr>
        <w:t xml:space="preserve">created a </w:t>
      </w:r>
      <w:r w:rsidRPr="006F4656">
        <w:rPr>
          <w:rStyle w:val="Emphasis"/>
          <w:highlight w:val="yellow"/>
        </w:rPr>
        <w:t>common platform</w:t>
      </w:r>
      <w:r w:rsidRPr="006F4656">
        <w:rPr>
          <w:rStyle w:val="StyleUnderline"/>
          <w:highlight w:val="yellow"/>
        </w:rPr>
        <w:t xml:space="preserve"> for Indigenous peoples</w:t>
      </w:r>
      <w:r w:rsidRPr="008637CE">
        <w:rPr>
          <w:rStyle w:val="StyleUnderline"/>
        </w:rPr>
        <w:t xml:space="preserve"> </w:t>
      </w:r>
      <w:r w:rsidRPr="006F4656">
        <w:rPr>
          <w:rStyle w:val="StyleUnderline"/>
        </w:rPr>
        <w:t xml:space="preserve">engaged in specific land-based struggles and those </w:t>
      </w:r>
      <w:r w:rsidRPr="006F4656">
        <w:rPr>
          <w:rStyle w:val="StyleUnderline"/>
          <w:highlight w:val="yellow"/>
        </w:rPr>
        <w:t>fighting against colonialism, cap</w:t>
      </w:r>
      <w:r w:rsidRPr="008637CE">
        <w:rPr>
          <w:rStyle w:val="StyleUnderline"/>
        </w:rPr>
        <w:t>italism</w:t>
      </w:r>
      <w:r w:rsidRPr="006F4656">
        <w:rPr>
          <w:rStyle w:val="StyleUnderline"/>
        </w:rPr>
        <w:t xml:space="preserve"> and a host of issues grounded in </w:t>
      </w:r>
      <w:r w:rsidRPr="006F4656">
        <w:rPr>
          <w:rStyle w:val="StyleUnderline"/>
          <w:highlight w:val="yellow"/>
        </w:rPr>
        <w:t>dispossession</w:t>
      </w:r>
      <w:r w:rsidRPr="006F4656">
        <w:rPr>
          <w:rStyle w:val="StyleUnderline"/>
        </w:rPr>
        <w:t xml:space="preserve"> of Indigenous lands, </w:t>
      </w:r>
      <w:r w:rsidRPr="006F4656">
        <w:rPr>
          <w:rStyle w:val="StyleUnderline"/>
          <w:highlight w:val="yellow"/>
        </w:rPr>
        <w:t>racism</w:t>
      </w:r>
      <w:r w:rsidRPr="006F4656">
        <w:rPr>
          <w:rStyle w:val="StyleUnderline"/>
        </w:rPr>
        <w:t>, discrimination</w:t>
      </w:r>
      <w:r w:rsidRPr="006F4656">
        <w:rPr>
          <w:sz w:val="16"/>
        </w:rPr>
        <w:t xml:space="preserve">, and violence such as the Murdered and Missing Indigenous Women and Girls campaign. </w:t>
      </w:r>
      <w:r w:rsidRPr="006F4656">
        <w:rPr>
          <w:rStyle w:val="StyleUnderline"/>
          <w:highlight w:val="yellow"/>
        </w:rPr>
        <w:t>This</w:t>
      </w:r>
      <w:r w:rsidRPr="006F4656">
        <w:rPr>
          <w:sz w:val="16"/>
        </w:rPr>
        <w:t xml:space="preserve"> “round dance revolution” </w:t>
      </w:r>
      <w:r w:rsidRPr="006F4656">
        <w:rPr>
          <w:rStyle w:val="StyleUnderline"/>
        </w:rPr>
        <w:t>gave presence to Indigenous peoples</w:t>
      </w:r>
      <w:r w:rsidRPr="006F4656">
        <w:rPr>
          <w:sz w:val="16"/>
        </w:rPr>
        <w:t xml:space="preserve"> in urban spaces </w:t>
      </w:r>
      <w:r w:rsidRPr="006F4656">
        <w:rPr>
          <w:rStyle w:val="StyleUnderline"/>
        </w:rPr>
        <w:t xml:space="preserve">and </w:t>
      </w:r>
      <w:r w:rsidRPr="006F4656">
        <w:rPr>
          <w:rStyle w:val="StyleUnderline"/>
          <w:highlight w:val="yellow"/>
        </w:rPr>
        <w:t>drew</w:t>
      </w:r>
      <w:r w:rsidRPr="006F4656">
        <w:rPr>
          <w:rStyle w:val="StyleUnderline"/>
        </w:rPr>
        <w:t xml:space="preserve"> in </w:t>
      </w:r>
      <w:r w:rsidRPr="006F4656">
        <w:rPr>
          <w:rStyle w:val="StyleUnderline"/>
          <w:highlight w:val="yellow"/>
        </w:rPr>
        <w:t>thousands of non-Indigenous peoples who shared a frustration with the</w:t>
      </w:r>
      <w:r w:rsidRPr="006F4656">
        <w:rPr>
          <w:sz w:val="16"/>
        </w:rPr>
        <w:t xml:space="preserve"> dictatorial style of the </w:t>
      </w:r>
      <w:r w:rsidRPr="006F4656">
        <w:rPr>
          <w:rStyle w:val="StyleUnderline"/>
          <w:highlight w:val="yellow"/>
        </w:rPr>
        <w:t>fed</w:t>
      </w:r>
      <w:r w:rsidRPr="008637CE">
        <w:rPr>
          <w:rStyle w:val="StyleUnderline"/>
        </w:rPr>
        <w:t>eral Harper government</w:t>
      </w:r>
      <w:r w:rsidRPr="008637CE">
        <w:rPr>
          <w:sz w:val="16"/>
        </w:rPr>
        <w:t>.</w:t>
      </w:r>
    </w:p>
    <w:p w14:paraId="64D68286" w14:textId="77777777" w:rsidR="000F6220" w:rsidRPr="0006157A" w:rsidRDefault="000F6220" w:rsidP="000F6220">
      <w:pPr>
        <w:pStyle w:val="Heading4"/>
        <w:rPr>
          <w:b w:val="0"/>
          <w:bCs/>
          <w:u w:val="single"/>
        </w:rPr>
      </w:pPr>
      <w:r w:rsidRPr="0006157A">
        <w:t xml:space="preserve">Their </w:t>
      </w:r>
      <w:r>
        <w:t xml:space="preserve">theory falls into pessimism traps </w:t>
      </w:r>
      <w:r w:rsidRPr="0006157A">
        <w:rPr>
          <w:b w:val="0"/>
        </w:rPr>
        <w:t xml:space="preserve">that </w:t>
      </w:r>
      <w:r w:rsidRPr="0006157A">
        <w:rPr>
          <w:b w:val="0"/>
          <w:u w:val="single"/>
        </w:rPr>
        <w:t>stifle Native agency</w:t>
      </w:r>
    </w:p>
    <w:p w14:paraId="145A3376" w14:textId="77777777" w:rsidR="000F6220" w:rsidRPr="0006157A" w:rsidRDefault="000F6220" w:rsidP="000F6220">
      <w:r w:rsidRPr="0006157A">
        <w:rPr>
          <w:rStyle w:val="Style13ptBold"/>
        </w:rPr>
        <w:t>Lightfoot 20</w:t>
      </w:r>
      <w:r w:rsidRPr="0006157A">
        <w:t xml:space="preserve">, associate professor in First Nations and Indigenous Studies and the Department of Political Science, University of British Columbia, Ojibwe (Sheryl Lightfoot, 2020, “The Pessimism Traps of Indigenous Resurgence,” Pessimism in International Relations, Chapter 9, </w:t>
      </w:r>
      <w:r>
        <w:t>pp.</w:t>
      </w:r>
      <w:r w:rsidRPr="0006157A">
        <w:t xml:space="preserve"> 162-170, SpringerLink)</w:t>
      </w:r>
    </w:p>
    <w:p w14:paraId="6374F51B" w14:textId="77777777" w:rsidR="000F6220" w:rsidRPr="002B3A65" w:rsidRDefault="000F6220" w:rsidP="000F6220">
      <w:pPr>
        <w:rPr>
          <w:sz w:val="16"/>
        </w:rPr>
      </w:pPr>
      <w:r w:rsidRPr="00A4319E">
        <w:rPr>
          <w:rStyle w:val="StyleUnderline"/>
        </w:rPr>
        <w:t xml:space="preserve">Pessimism Trap 2: The State is </w:t>
      </w:r>
      <w:r w:rsidRPr="00A4319E">
        <w:rPr>
          <w:rStyle w:val="Emphasis"/>
        </w:rPr>
        <w:t>Unified</w:t>
      </w:r>
      <w:r w:rsidRPr="00A4319E">
        <w:rPr>
          <w:rStyle w:val="StyleUnderline"/>
        </w:rPr>
        <w:t xml:space="preserve">, </w:t>
      </w:r>
      <w:r w:rsidRPr="00A4319E">
        <w:rPr>
          <w:rStyle w:val="Emphasis"/>
        </w:rPr>
        <w:t>Deliberate</w:t>
      </w:r>
      <w:r w:rsidRPr="00A4319E">
        <w:rPr>
          <w:rStyle w:val="StyleUnderline"/>
        </w:rPr>
        <w:t xml:space="preserve"> and </w:t>
      </w:r>
      <w:r w:rsidRPr="00A4319E">
        <w:rPr>
          <w:rStyle w:val="Emphasis"/>
        </w:rPr>
        <w:t>Unchanging</w:t>
      </w:r>
      <w:r w:rsidRPr="00A4319E">
        <w:rPr>
          <w:rStyle w:val="StyleUnderline"/>
        </w:rPr>
        <w:t xml:space="preserve"> in Its Desire to </w:t>
      </w:r>
      <w:r w:rsidRPr="00A4319E">
        <w:rPr>
          <w:rStyle w:val="Emphasis"/>
        </w:rPr>
        <w:t>Dispossess</w:t>
      </w:r>
      <w:r w:rsidRPr="00A4319E">
        <w:rPr>
          <w:sz w:val="16"/>
        </w:rPr>
        <w:t xml:space="preserve"> Indigenous Peoples </w:t>
      </w:r>
      <w:r w:rsidRPr="00A4319E">
        <w:rPr>
          <w:rStyle w:val="StyleUnderline"/>
        </w:rPr>
        <w:t xml:space="preserve">and </w:t>
      </w:r>
      <w:r w:rsidRPr="00A4319E">
        <w:rPr>
          <w:rStyle w:val="Emphasis"/>
        </w:rPr>
        <w:t>Gain Unfettered Access</w:t>
      </w:r>
      <w:r w:rsidRPr="00A4319E">
        <w:rPr>
          <w:rStyle w:val="StyleUnderline"/>
        </w:rPr>
        <w:t xml:space="preserve"> to Indigenous Lands</w:t>
      </w:r>
      <w:r w:rsidRPr="00A4319E">
        <w:rPr>
          <w:sz w:val="16"/>
        </w:rPr>
        <w:t xml:space="preserve"> and Resources</w:t>
      </w:r>
    </w:p>
    <w:p w14:paraId="18EBF257" w14:textId="77777777" w:rsidR="000F6220" w:rsidRDefault="000F6220" w:rsidP="000F6220">
      <w:pPr>
        <w:rPr>
          <w:sz w:val="8"/>
          <w:szCs w:val="8"/>
        </w:rPr>
      </w:pPr>
      <w:r w:rsidRPr="00B13718">
        <w:rPr>
          <w:rStyle w:val="StyleUnderline"/>
        </w:rPr>
        <w:t xml:space="preserve">In other words, colonialism by settler states is a </w:t>
      </w:r>
      <w:r w:rsidRPr="00EF55E2">
        <w:rPr>
          <w:rStyle w:val="Emphasis"/>
        </w:rPr>
        <w:t>constant</w:t>
      </w:r>
      <w:r w:rsidRPr="00B13718">
        <w:rPr>
          <w:rStyle w:val="StyleUnderline"/>
        </w:rPr>
        <w:t xml:space="preserve">, </w:t>
      </w:r>
      <w:r w:rsidRPr="00EF55E2">
        <w:rPr>
          <w:rStyle w:val="Emphasis"/>
        </w:rPr>
        <w:t>not a variable</w:t>
      </w:r>
      <w:r w:rsidRPr="00B13718">
        <w:rPr>
          <w:rStyle w:val="StyleUnderline"/>
        </w:rPr>
        <w:t xml:space="preserve">, in both </w:t>
      </w:r>
      <w:r w:rsidRPr="00EF55E2">
        <w:rPr>
          <w:rStyle w:val="Emphasis"/>
        </w:rPr>
        <w:t>outcome</w:t>
      </w:r>
      <w:r w:rsidRPr="00B13718">
        <w:rPr>
          <w:rStyle w:val="StyleUnderline"/>
        </w:rPr>
        <w:t xml:space="preserve"> and </w:t>
      </w:r>
      <w:r w:rsidRPr="00EF55E2">
        <w:rPr>
          <w:rStyle w:val="Emphasis"/>
        </w:rPr>
        <w:t>intent</w:t>
      </w:r>
      <w:r w:rsidRPr="002B3A65">
        <w:rPr>
          <w:sz w:val="16"/>
        </w:rPr>
        <w:t xml:space="preserve">. </w:t>
      </w:r>
      <w:r w:rsidRPr="00C87F9A">
        <w:rPr>
          <w:sz w:val="8"/>
          <w:szCs w:val="8"/>
        </w:rPr>
        <w:t xml:space="preserve">Further, the state is not only intentionally colonial, but it is also unifed in its desire to co-opt Indigenous peoples as a method and means of control. </w:t>
      </w:r>
    </w:p>
    <w:p w14:paraId="2EBCABCE" w14:textId="77777777" w:rsidR="000F6220" w:rsidRPr="002B3A65" w:rsidRDefault="000F6220" w:rsidP="000F6220">
      <w:pPr>
        <w:rPr>
          <w:sz w:val="16"/>
        </w:rPr>
      </w:pPr>
      <w:r w:rsidRPr="00C87F9A">
        <w:rPr>
          <w:sz w:val="8"/>
          <w:szCs w:val="8"/>
        </w:rPr>
        <w:t>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 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 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 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 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 Like Alfred and Coulthard, Corntassel has concluded that states are deliberate and never changing in their behaviour. With</w:t>
      </w:r>
      <w:r w:rsidRPr="00A4319E">
        <w:rPr>
          <w:sz w:val="16"/>
        </w:rPr>
        <w:t xml:space="preserve"> </w:t>
      </w:r>
      <w:r w:rsidRPr="00A4319E">
        <w:rPr>
          <w:rStyle w:val="StyleUnderline"/>
        </w:rPr>
        <w:t>this move</w:t>
      </w:r>
      <w:r w:rsidRPr="00A4319E">
        <w:rPr>
          <w:sz w:val="16"/>
        </w:rPr>
        <w:t xml:space="preserve">, Corntassel </w:t>
      </w:r>
      <w:r w:rsidRPr="00A4319E">
        <w:rPr>
          <w:rStyle w:val="Emphasis"/>
        </w:rPr>
        <w:t>limits</w:t>
      </w:r>
      <w:r w:rsidRPr="00A4319E">
        <w:rPr>
          <w:rStyle w:val="StyleUnderline"/>
        </w:rPr>
        <w:t xml:space="preserve"> and actually </w:t>
      </w:r>
      <w:r w:rsidRPr="00A4319E">
        <w:rPr>
          <w:rStyle w:val="Emphasis"/>
        </w:rPr>
        <w:t>demeans Indigenous agency</w:t>
      </w:r>
      <w:r w:rsidRPr="00A4319E">
        <w:rPr>
          <w:rStyle w:val="StyleUnderline"/>
        </w:rPr>
        <w:t xml:space="preserve">, </w:t>
      </w:r>
      <w:r w:rsidRPr="00A4319E">
        <w:rPr>
          <w:rStyle w:val="Emphasis"/>
        </w:rPr>
        <w:t>overlooking</w:t>
      </w:r>
      <w:r w:rsidRPr="00A4319E">
        <w:rPr>
          <w:rStyle w:val="StyleUnderline"/>
        </w:rPr>
        <w:t xml:space="preserve"> the reality that </w:t>
      </w:r>
      <w:r w:rsidRPr="00AE3FD8">
        <w:rPr>
          <w:rStyle w:val="Emphasis"/>
          <w:highlight w:val="yellow"/>
        </w:rPr>
        <w:t>Indigenous organisations</w:t>
      </w:r>
      <w:r w:rsidRPr="00C87F9A">
        <w:rPr>
          <w:rStyle w:val="Emphasis"/>
        </w:rPr>
        <w:t xml:space="preserve"> themselves</w:t>
      </w:r>
      <w:r w:rsidRPr="00C87F9A">
        <w:rPr>
          <w:rStyle w:val="StyleUnderline"/>
        </w:rPr>
        <w:t xml:space="preserve"> </w:t>
      </w:r>
      <w:r w:rsidRPr="00AE3FD8">
        <w:rPr>
          <w:rStyle w:val="StyleUnderline"/>
          <w:highlight w:val="yellow"/>
        </w:rPr>
        <w:t>chose</w:t>
      </w:r>
      <w:r w:rsidRPr="00EF55E2">
        <w:rPr>
          <w:rStyle w:val="StyleUnderline"/>
        </w:rPr>
        <w:t xml:space="preserve"> the </w:t>
      </w:r>
      <w:r w:rsidRPr="00EF55E2">
        <w:rPr>
          <w:rStyle w:val="Emphasis"/>
        </w:rPr>
        <w:t>human rights framework</w:t>
      </w:r>
      <w:r w:rsidRPr="00B13718">
        <w:rPr>
          <w:rStyle w:val="StyleUnderline"/>
        </w:rPr>
        <w:t xml:space="preserve"> and </w:t>
      </w:r>
      <w:r w:rsidRPr="00AE3FD8">
        <w:rPr>
          <w:rStyle w:val="Emphasis"/>
          <w:highlight w:val="yellow"/>
        </w:rPr>
        <w:t>rights</w:t>
      </w:r>
      <w:r w:rsidRPr="00C87F9A">
        <w:rPr>
          <w:rStyle w:val="Emphasis"/>
        </w:rPr>
        <w:t xml:space="preserve"> discourse</w:t>
      </w:r>
      <w:r w:rsidRPr="00C87F9A">
        <w:rPr>
          <w:rStyle w:val="StyleUnderline"/>
        </w:rPr>
        <w:t xml:space="preserve"> </w:t>
      </w:r>
      <w:r w:rsidRPr="00AE3FD8">
        <w:rPr>
          <w:rStyle w:val="StyleUnderline"/>
          <w:highlight w:val="yellow"/>
        </w:rPr>
        <w:t>as a target</w:t>
      </w:r>
      <w:r w:rsidRPr="00CC0292">
        <w:rPr>
          <w:rStyle w:val="StyleUnderline"/>
        </w:rPr>
        <w:t xml:space="preserve"> sphere of action</w:t>
      </w:r>
      <w:r w:rsidRPr="00B13718">
        <w:rPr>
          <w:rStyle w:val="StyleUnderline"/>
        </w:rPr>
        <w:t xml:space="preserve"> </w:t>
      </w:r>
      <w:r w:rsidRPr="00EF55E2">
        <w:rPr>
          <w:rStyle w:val="Emphasis"/>
        </w:rPr>
        <w:t xml:space="preserve">precisely </w:t>
      </w:r>
      <w:r w:rsidRPr="00AE3FD8">
        <w:rPr>
          <w:rStyle w:val="Emphasis"/>
          <w:highlight w:val="yellow"/>
        </w:rPr>
        <w:t>because</w:t>
      </w:r>
      <w:r w:rsidRPr="00C87F9A">
        <w:rPr>
          <w:rStyle w:val="StyleUnderline"/>
        </w:rPr>
        <w:t xml:space="preserve">, as was </w:t>
      </w:r>
      <w:r w:rsidRPr="00C87F9A">
        <w:rPr>
          <w:rStyle w:val="Emphasis"/>
        </w:rPr>
        <w:t>evident</w:t>
      </w:r>
      <w:r w:rsidRPr="00C87F9A">
        <w:rPr>
          <w:rStyle w:val="StyleUnderline"/>
        </w:rPr>
        <w:t xml:space="preserve"> in </w:t>
      </w:r>
      <w:r w:rsidRPr="00AE3FD8">
        <w:rPr>
          <w:rStyle w:val="StyleUnderline"/>
          <w:highlight w:val="yellow"/>
        </w:rPr>
        <w:t>earlier struggles</w:t>
      </w:r>
      <w:r w:rsidRPr="00B13718">
        <w:rPr>
          <w:rStyle w:val="StyleUnderline"/>
        </w:rPr>
        <w:t xml:space="preserve"> like </w:t>
      </w:r>
      <w:r w:rsidRPr="00EF55E2">
        <w:rPr>
          <w:rStyle w:val="Emphasis"/>
        </w:rPr>
        <w:t>slavery</w:t>
      </w:r>
      <w:r w:rsidRPr="00B13718">
        <w:rPr>
          <w:rStyle w:val="StyleUnderline"/>
        </w:rPr>
        <w:t xml:space="preserve">, </w:t>
      </w:r>
      <w:r w:rsidRPr="00EF55E2">
        <w:rPr>
          <w:rStyle w:val="Emphasis"/>
        </w:rPr>
        <w:t>civil rights</w:t>
      </w:r>
      <w:r w:rsidRPr="00B13718">
        <w:rPr>
          <w:rStyle w:val="StyleUnderline"/>
        </w:rPr>
        <w:t xml:space="preserve"> or </w:t>
      </w:r>
      <w:r w:rsidRPr="00EF55E2">
        <w:rPr>
          <w:rStyle w:val="Emphasis"/>
        </w:rPr>
        <w:t>women’s rights</w:t>
      </w:r>
      <w:r w:rsidRPr="00B13718">
        <w:rPr>
          <w:rStyle w:val="StyleUnderline"/>
        </w:rPr>
        <w:t xml:space="preserve">, </w:t>
      </w:r>
      <w:r w:rsidRPr="00AE3FD8">
        <w:rPr>
          <w:rStyle w:val="StyleUnderline"/>
          <w:highlight w:val="yellow"/>
        </w:rPr>
        <w:t>these were</w:t>
      </w:r>
      <w:r w:rsidRPr="00271B63">
        <w:rPr>
          <w:rStyle w:val="StyleUnderline"/>
        </w:rPr>
        <w:t xml:space="preserve"> </w:t>
      </w:r>
      <w:r w:rsidRPr="00271B63">
        <w:rPr>
          <w:rStyle w:val="Emphasis"/>
        </w:rPr>
        <w:t xml:space="preserve">tools </w:t>
      </w:r>
      <w:r w:rsidRPr="00AE3FD8">
        <w:rPr>
          <w:rStyle w:val="Emphasis"/>
          <w:highlight w:val="yellow"/>
        </w:rPr>
        <w:t>available</w:t>
      </w:r>
      <w:r w:rsidRPr="00271B63">
        <w:rPr>
          <w:rStyle w:val="Emphasis"/>
        </w:rPr>
        <w:t xml:space="preserve"> to them</w:t>
      </w:r>
      <w:r w:rsidRPr="00271B63">
        <w:rPr>
          <w:rStyle w:val="StyleUnderline"/>
        </w:rPr>
        <w:t xml:space="preserve"> that had a </w:t>
      </w:r>
      <w:r w:rsidRPr="00271B63">
        <w:rPr>
          <w:rStyle w:val="Emphasis"/>
        </w:rPr>
        <w:t>proven track record of opening</w:t>
      </w:r>
      <w:r w:rsidRPr="00406835">
        <w:rPr>
          <w:rStyle w:val="Emphasis"/>
        </w:rPr>
        <w:t xml:space="preserve"> up new possibilities</w:t>
      </w:r>
      <w:r w:rsidRPr="00406835">
        <w:rPr>
          <w:rStyle w:val="StyleUnderline"/>
        </w:rPr>
        <w:t xml:space="preserve"> and </w:t>
      </w:r>
      <w:r w:rsidRPr="00406835">
        <w:rPr>
          <w:rStyle w:val="Emphasis"/>
        </w:rPr>
        <w:t>shifting previou</w:t>
      </w:r>
      <w:r w:rsidRPr="00C87F9A">
        <w:rPr>
          <w:rStyle w:val="Emphasis"/>
        </w:rPr>
        <w:t>s state positions</w:t>
      </w:r>
      <w:r w:rsidRPr="00B13718">
        <w:rPr>
          <w:rStyle w:val="StyleUnderline"/>
        </w:rPr>
        <w:t xml:space="preserve"> </w:t>
      </w:r>
      <w:r w:rsidRPr="00C87F9A">
        <w:rPr>
          <w:rStyle w:val="StyleUnderline"/>
        </w:rPr>
        <w:t xml:space="preserve">and </w:t>
      </w:r>
      <w:r w:rsidRPr="00C87F9A">
        <w:rPr>
          <w:rStyle w:val="Emphasis"/>
        </w:rPr>
        <w:t>behaviour</w:t>
      </w:r>
      <w:r w:rsidRPr="00C87F9A">
        <w:rPr>
          <w:rStyle w:val="StyleUnderline"/>
        </w:rPr>
        <w:t xml:space="preserve">. Indigenous </w:t>
      </w:r>
      <w:r w:rsidRPr="00AE3FD8">
        <w:rPr>
          <w:rStyle w:val="StyleUnderline"/>
          <w:highlight w:val="yellow"/>
        </w:rPr>
        <w:t>advocates</w:t>
      </w:r>
      <w:r w:rsidRPr="00B13718">
        <w:rPr>
          <w:rStyle w:val="StyleUnderline"/>
        </w:rPr>
        <w:t xml:space="preserve"> also </w:t>
      </w:r>
      <w:r w:rsidRPr="00EF55E2">
        <w:rPr>
          <w:rStyle w:val="Emphasis"/>
        </w:rPr>
        <w:t xml:space="preserve">cleverly </w:t>
      </w:r>
      <w:r w:rsidRPr="00AE3FD8">
        <w:rPr>
          <w:rStyle w:val="Emphasis"/>
          <w:highlight w:val="yellow"/>
        </w:rPr>
        <w:t>realised</w:t>
      </w:r>
      <w:r w:rsidRPr="002B3A65">
        <w:rPr>
          <w:sz w:val="16"/>
        </w:rPr>
        <w:t xml:space="preserve">, by the 1970s, </w:t>
      </w:r>
      <w:r w:rsidRPr="00C87F9A">
        <w:rPr>
          <w:rStyle w:val="StyleUnderline"/>
        </w:rPr>
        <w:t>that</w:t>
      </w:r>
      <w:r w:rsidRPr="00B13718">
        <w:rPr>
          <w:rStyle w:val="StyleUnderline"/>
        </w:rPr>
        <w:t xml:space="preserve"> the </w:t>
      </w:r>
      <w:r w:rsidRPr="00AE3FD8">
        <w:rPr>
          <w:rStyle w:val="Emphasis"/>
          <w:highlight w:val="yellow"/>
        </w:rPr>
        <w:t>anti-discrimination</w:t>
      </w:r>
      <w:r w:rsidRPr="00AE3FD8">
        <w:rPr>
          <w:rStyle w:val="StyleUnderline"/>
          <w:highlight w:val="yellow"/>
        </w:rPr>
        <w:t xml:space="preserve"> and </w:t>
      </w:r>
      <w:r w:rsidRPr="00AE3FD8">
        <w:rPr>
          <w:rStyle w:val="Emphasis"/>
          <w:highlight w:val="yellow"/>
        </w:rPr>
        <w:t>decol</w:t>
      </w:r>
      <w:r w:rsidRPr="00271B63">
        <w:rPr>
          <w:rStyle w:val="Emphasis"/>
        </w:rPr>
        <w:t>onisation</w:t>
      </w:r>
      <w:r w:rsidRPr="00C87F9A">
        <w:rPr>
          <w:rStyle w:val="Emphasis"/>
        </w:rPr>
        <w:t xml:space="preserve"> frames</w:t>
      </w:r>
      <w:r w:rsidRPr="00C87F9A">
        <w:rPr>
          <w:rStyle w:val="StyleUnderline"/>
        </w:rPr>
        <w:t xml:space="preserve"> </w:t>
      </w:r>
      <w:r w:rsidRPr="00AE3FD8">
        <w:rPr>
          <w:rStyle w:val="StyleUnderline"/>
          <w:highlight w:val="yellow"/>
        </w:rPr>
        <w:t>could be</w:t>
      </w:r>
      <w:r w:rsidRPr="00695025">
        <w:rPr>
          <w:rStyle w:val="StyleUnderline"/>
        </w:rPr>
        <w:t xml:space="preserve"> </w:t>
      </w:r>
      <w:r w:rsidRPr="00695025">
        <w:rPr>
          <w:rStyle w:val="Emphasis"/>
        </w:rPr>
        <w:t xml:space="preserve">used </w:t>
      </w:r>
      <w:r w:rsidRPr="00AE3FD8">
        <w:rPr>
          <w:rStyle w:val="Emphasis"/>
          <w:highlight w:val="yellow"/>
        </w:rPr>
        <w:t>together</w:t>
      </w:r>
      <w:r w:rsidRPr="00EF55E2">
        <w:rPr>
          <w:rStyle w:val="Emphasis"/>
        </w:rPr>
        <w:t xml:space="preserve"> against states</w:t>
      </w:r>
      <w:r w:rsidRPr="00B13718">
        <w:rPr>
          <w:rStyle w:val="StyleUnderline"/>
        </w:rPr>
        <w:t xml:space="preserve">. </w:t>
      </w:r>
      <w:r w:rsidRPr="00AE3FD8">
        <w:rPr>
          <w:rStyle w:val="StyleUnderline"/>
          <w:highlight w:val="yellow"/>
        </w:rPr>
        <w:t xml:space="preserve">States did, </w:t>
      </w:r>
      <w:r w:rsidRPr="00AE3FD8">
        <w:rPr>
          <w:rStyle w:val="Emphasis"/>
          <w:highlight w:val="yellow"/>
        </w:rPr>
        <w:t>in no way</w:t>
      </w:r>
      <w:r w:rsidRPr="00271B63">
        <w:rPr>
          <w:rStyle w:val="StyleUnderline"/>
        </w:rPr>
        <w:t xml:space="preserve">, </w:t>
      </w:r>
      <w:r w:rsidRPr="00271B63">
        <w:rPr>
          <w:rStyle w:val="Emphasis"/>
        </w:rPr>
        <w:t xml:space="preserve">nefariously </w:t>
      </w:r>
      <w:r w:rsidRPr="00AE3FD8">
        <w:rPr>
          <w:rStyle w:val="Emphasis"/>
          <w:highlight w:val="yellow"/>
        </w:rPr>
        <w:t>impose</w:t>
      </w:r>
      <w:r w:rsidRPr="00C87F9A">
        <w:rPr>
          <w:rStyle w:val="Emphasis"/>
        </w:rPr>
        <w:t xml:space="preserve"> a </w:t>
      </w:r>
      <w:r w:rsidRPr="00AE3FD8">
        <w:rPr>
          <w:rStyle w:val="Emphasis"/>
          <w:highlight w:val="yellow"/>
        </w:rPr>
        <w:t>rights</w:t>
      </w:r>
      <w:r w:rsidRPr="00C87F9A">
        <w:rPr>
          <w:rStyle w:val="Emphasis"/>
        </w:rPr>
        <w:t xml:space="preserve"> framework</w:t>
      </w:r>
      <w:r w:rsidRPr="00B13718">
        <w:rPr>
          <w:rStyle w:val="StyleUnderline"/>
        </w:rPr>
        <w:t xml:space="preserve"> on Indigenous peoples. Rather, Indigenous organisations and </w:t>
      </w:r>
      <w:r w:rsidRPr="00A4319E">
        <w:rPr>
          <w:rStyle w:val="StyleUnderline"/>
        </w:rPr>
        <w:t xml:space="preserve">savvy </w:t>
      </w:r>
      <w:r w:rsidRPr="00AE3FD8">
        <w:rPr>
          <w:rStyle w:val="StyleUnderline"/>
          <w:highlight w:val="yellow"/>
        </w:rPr>
        <w:t>Indigenous</w:t>
      </w:r>
      <w:r w:rsidRPr="00FC25BA">
        <w:rPr>
          <w:rStyle w:val="StyleUnderline"/>
        </w:rPr>
        <w:t xml:space="preserve"> political </w:t>
      </w:r>
      <w:r w:rsidRPr="00AE3FD8">
        <w:rPr>
          <w:rStyle w:val="StyleUnderline"/>
          <w:highlight w:val="yellow"/>
        </w:rPr>
        <w:t>actors</w:t>
      </w:r>
      <w:r w:rsidRPr="00A4319E">
        <w:rPr>
          <w:rStyle w:val="StyleUnderline"/>
        </w:rPr>
        <w:t xml:space="preserve"> </w:t>
      </w:r>
      <w:r w:rsidRPr="00A4319E">
        <w:rPr>
          <w:rStyle w:val="Emphasis"/>
        </w:rPr>
        <w:t xml:space="preserve">deliberately </w:t>
      </w:r>
      <w:r w:rsidRPr="00AE3FD8">
        <w:rPr>
          <w:rStyle w:val="Emphasis"/>
          <w:highlight w:val="yellow"/>
        </w:rPr>
        <w:t>chose</w:t>
      </w:r>
      <w:r w:rsidRPr="00AE3FD8">
        <w:rPr>
          <w:rStyle w:val="StyleUnderline"/>
          <w:highlight w:val="yellow"/>
        </w:rPr>
        <w:t xml:space="preserve"> to frame</w:t>
      </w:r>
      <w:r w:rsidRPr="00FC25BA">
        <w:rPr>
          <w:rStyle w:val="StyleUnderline"/>
        </w:rPr>
        <w:t xml:space="preserve"> their self</w:t>
      </w:r>
      <w:r w:rsidRPr="00A4319E">
        <w:rPr>
          <w:rStyle w:val="StyleUnderline"/>
        </w:rPr>
        <w:t xml:space="preserve">-determination </w:t>
      </w:r>
      <w:r w:rsidRPr="00AE3FD8">
        <w:rPr>
          <w:rStyle w:val="StyleUnderline"/>
          <w:highlight w:val="yellow"/>
        </w:rPr>
        <w:t xml:space="preserve">struggles </w:t>
      </w:r>
      <w:r w:rsidRPr="00AE3FD8">
        <w:rPr>
          <w:rStyle w:val="Emphasis"/>
          <w:highlight w:val="yellow"/>
        </w:rPr>
        <w:t>within</w:t>
      </w:r>
      <w:r w:rsidRPr="00A4319E">
        <w:rPr>
          <w:rStyle w:val="Emphasis"/>
        </w:rPr>
        <w:t xml:space="preserve"> the </w:t>
      </w:r>
      <w:r w:rsidRPr="00AE3FD8">
        <w:rPr>
          <w:rStyle w:val="Emphasis"/>
          <w:highlight w:val="yellow"/>
        </w:rPr>
        <w:t>human rights</w:t>
      </w:r>
      <w:r w:rsidRPr="00A4319E">
        <w:rPr>
          <w:rStyle w:val="Emphasis"/>
        </w:rPr>
        <w:t xml:space="preserve"> framework</w:t>
      </w:r>
      <w:r w:rsidRPr="00A4319E">
        <w:rPr>
          <w:rStyle w:val="StyleUnderline"/>
        </w:rPr>
        <w:t xml:space="preserve"> in </w:t>
      </w:r>
      <w:r w:rsidRPr="00C87F9A">
        <w:rPr>
          <w:rStyle w:val="StyleUnderline"/>
        </w:rPr>
        <w:t xml:space="preserve">order to </w:t>
      </w:r>
      <w:r w:rsidRPr="00C87F9A">
        <w:rPr>
          <w:rStyle w:val="Emphasis"/>
        </w:rPr>
        <w:t xml:space="preserve">bring </w:t>
      </w:r>
      <w:r w:rsidRPr="00AE3FD8">
        <w:rPr>
          <w:rStyle w:val="Emphasis"/>
          <w:highlight w:val="yellow"/>
        </w:rPr>
        <w:t>states</w:t>
      </w:r>
      <w:r w:rsidRPr="00C87F9A">
        <w:rPr>
          <w:rStyle w:val="Emphasis"/>
        </w:rPr>
        <w:t xml:space="preserve"> into a double bind</w:t>
      </w:r>
      <w:r w:rsidRPr="00C87F9A">
        <w:rPr>
          <w:rStyle w:val="StyleUnderline"/>
        </w:rPr>
        <w:t xml:space="preserve"> where they </w:t>
      </w:r>
      <w:r w:rsidRPr="00AE3FD8">
        <w:rPr>
          <w:rStyle w:val="Emphasis"/>
          <w:highlight w:val="yellow"/>
        </w:rPr>
        <w:t>could not</w:t>
      </w:r>
      <w:r w:rsidRPr="00A4319E">
        <w:rPr>
          <w:rStyle w:val="Emphasis"/>
        </w:rPr>
        <w:t xml:space="preserve"> credibly </w:t>
      </w:r>
      <w:r w:rsidRPr="00AE3FD8">
        <w:rPr>
          <w:rStyle w:val="Emphasis"/>
          <w:highlight w:val="yellow"/>
        </w:rPr>
        <w:t>claim</w:t>
      </w:r>
      <w:r w:rsidRPr="00AE3FD8">
        <w:rPr>
          <w:rStyle w:val="StyleUnderline"/>
          <w:highlight w:val="yellow"/>
        </w:rPr>
        <w:t xml:space="preserve"> to</w:t>
      </w:r>
      <w:r w:rsidRPr="00E666A0">
        <w:rPr>
          <w:rStyle w:val="StyleUnderline"/>
        </w:rPr>
        <w:t xml:space="preserve"> </w:t>
      </w:r>
      <w:r w:rsidRPr="00C87F9A">
        <w:rPr>
          <w:rStyle w:val="StyleUnderline"/>
        </w:rPr>
        <w:t>adhere to human rights and</w:t>
      </w:r>
      <w:r w:rsidRPr="00A4319E">
        <w:rPr>
          <w:rStyle w:val="StyleUnderline"/>
        </w:rPr>
        <w:t xml:space="preserve"> claim that they</w:t>
      </w:r>
      <w:r w:rsidRPr="00B13718">
        <w:rPr>
          <w:rStyle w:val="StyleUnderline"/>
        </w:rPr>
        <w:t xml:space="preserve"> </w:t>
      </w:r>
      <w:r w:rsidRPr="00AE3FD8">
        <w:rPr>
          <w:rStyle w:val="StyleUnderline"/>
          <w:highlight w:val="yellow"/>
        </w:rPr>
        <w:t>uphold equality while</w:t>
      </w:r>
      <w:r w:rsidRPr="00B13718">
        <w:rPr>
          <w:rStyle w:val="StyleUnderline"/>
        </w:rPr>
        <w:t xml:space="preserve"> </w:t>
      </w:r>
      <w:r w:rsidRPr="00EF55E2">
        <w:rPr>
          <w:rStyle w:val="Emphasis"/>
        </w:rPr>
        <w:t xml:space="preserve">simultaneously </w:t>
      </w:r>
      <w:r w:rsidRPr="00AE3FD8">
        <w:rPr>
          <w:rStyle w:val="Emphasis"/>
          <w:highlight w:val="yellow"/>
        </w:rPr>
        <w:t>denying Indigenous</w:t>
      </w:r>
      <w:r w:rsidRPr="00270D3A">
        <w:rPr>
          <w:rStyle w:val="Emphasis"/>
        </w:rPr>
        <w:t xml:space="preserve"> </w:t>
      </w:r>
      <w:r w:rsidRPr="00C87F9A">
        <w:rPr>
          <w:rStyle w:val="Emphasis"/>
        </w:rPr>
        <w:t>peoples’</w:t>
      </w:r>
      <w:r w:rsidRPr="00EF55E2">
        <w:rPr>
          <w:rStyle w:val="Emphasis"/>
        </w:rPr>
        <w:t xml:space="preserve"> human </w:t>
      </w:r>
      <w:r w:rsidRPr="00AE3FD8">
        <w:rPr>
          <w:rStyle w:val="Emphasis"/>
          <w:highlight w:val="yellow"/>
        </w:rPr>
        <w:t>rights</w:t>
      </w:r>
      <w:r w:rsidRPr="00B13718">
        <w:rPr>
          <w:rStyle w:val="StyleUnderline"/>
        </w:rPr>
        <w:t xml:space="preserve"> and leaving them with a </w:t>
      </w:r>
      <w:r w:rsidRPr="00EF55E2">
        <w:rPr>
          <w:rStyle w:val="Emphasis"/>
        </w:rPr>
        <w:t>diminished</w:t>
      </w:r>
      <w:r w:rsidRPr="00B13718">
        <w:rPr>
          <w:rStyle w:val="StyleUnderline"/>
        </w:rPr>
        <w:t xml:space="preserve"> and </w:t>
      </w:r>
      <w:r w:rsidRPr="00EF55E2">
        <w:rPr>
          <w:rStyle w:val="Emphasis"/>
        </w:rPr>
        <w:t>unequal right of self-determination</w:t>
      </w:r>
      <w:r w:rsidRPr="002B3A65">
        <w:rPr>
          <w:sz w:val="16"/>
        </w:rPr>
        <w:t xml:space="preserve">. But, because he is caught in </w:t>
      </w:r>
      <w:r w:rsidRPr="00AE3FD8">
        <w:rPr>
          <w:rStyle w:val="StyleUnderline"/>
          <w:highlight w:val="yellow"/>
        </w:rPr>
        <w:t>the</w:t>
      </w:r>
      <w:r w:rsidRPr="00C87F9A">
        <w:rPr>
          <w:rStyle w:val="StyleUnderline"/>
        </w:rPr>
        <w:t xml:space="preserve"> pessimism </w:t>
      </w:r>
      <w:r w:rsidRPr="00AE3FD8">
        <w:rPr>
          <w:rStyle w:val="StyleUnderline"/>
          <w:highlight w:val="yellow"/>
        </w:rPr>
        <w:t>trap of</w:t>
      </w:r>
      <w:r w:rsidRPr="00C87F9A">
        <w:t xml:space="preserve"> </w:t>
      </w:r>
      <w:r w:rsidRPr="00C87F9A">
        <w:rPr>
          <w:strike/>
          <w:sz w:val="16"/>
          <w:szCs w:val="16"/>
        </w:rPr>
        <w:t>seeing</w:t>
      </w:r>
      <w:r w:rsidRPr="00C87F9A">
        <w:rPr>
          <w:sz w:val="16"/>
          <w:szCs w:val="16"/>
        </w:rPr>
        <w:t xml:space="preserve"> </w:t>
      </w:r>
      <w:r w:rsidRPr="00AE3FD8">
        <w:rPr>
          <w:rStyle w:val="Emphasis"/>
          <w:highlight w:val="yellow"/>
        </w:rPr>
        <w:t>the state</w:t>
      </w:r>
      <w:r w:rsidRPr="00C87F9A">
        <w:rPr>
          <w:rStyle w:val="Emphasis"/>
        </w:rPr>
        <w:t xml:space="preserve"> only </w:t>
      </w:r>
      <w:r w:rsidRPr="00AE3FD8">
        <w:rPr>
          <w:rStyle w:val="Emphasis"/>
          <w:highlight w:val="yellow"/>
        </w:rPr>
        <w:t>as</w:t>
      </w:r>
      <w:r w:rsidRPr="00EF55E2">
        <w:rPr>
          <w:rStyle w:val="Emphasis"/>
        </w:rPr>
        <w:t xml:space="preserve"> unified</w:t>
      </w:r>
      <w:r w:rsidRPr="00B13718">
        <w:rPr>
          <w:rStyle w:val="StyleUnderline"/>
        </w:rPr>
        <w:t xml:space="preserve">, </w:t>
      </w:r>
      <w:r w:rsidRPr="00EF55E2">
        <w:rPr>
          <w:rStyle w:val="Emphasis"/>
        </w:rPr>
        <w:t>deliberate</w:t>
      </w:r>
      <w:r w:rsidRPr="00B13718">
        <w:rPr>
          <w:rStyle w:val="StyleUnderline"/>
        </w:rPr>
        <w:t xml:space="preserve"> and </w:t>
      </w:r>
      <w:r w:rsidRPr="00AE3FD8">
        <w:rPr>
          <w:rStyle w:val="Emphasis"/>
          <w:highlight w:val="yellow"/>
        </w:rPr>
        <w:t>unchanging</w:t>
      </w:r>
      <w:r w:rsidRPr="002B3A65">
        <w:rPr>
          <w:sz w:val="16"/>
        </w:rPr>
        <w:t xml:space="preserve">, Corntassel </w:t>
      </w:r>
      <w:r w:rsidRPr="00C87F9A">
        <w:rPr>
          <w:rStyle w:val="Emphasis"/>
        </w:rPr>
        <w:t>overlooks</w:t>
      </w:r>
      <w:r w:rsidRPr="00C87F9A">
        <w:rPr>
          <w:rStyle w:val="StyleUnderline"/>
        </w:rPr>
        <w:t xml:space="preserve"> and </w:t>
      </w:r>
      <w:r w:rsidRPr="00AE3FD8">
        <w:rPr>
          <w:rStyle w:val="Emphasis"/>
          <w:highlight w:val="yellow"/>
        </w:rPr>
        <w:t>diminishes</w:t>
      </w:r>
      <w:r w:rsidRPr="00B13718">
        <w:rPr>
          <w:rStyle w:val="StyleUnderline"/>
        </w:rPr>
        <w:t xml:space="preserve"> the clear story of </w:t>
      </w:r>
      <w:r w:rsidRPr="00F97166">
        <w:rPr>
          <w:rStyle w:val="Emphasis"/>
        </w:rPr>
        <w:t xml:space="preserve">Indigenous </w:t>
      </w:r>
      <w:r w:rsidRPr="00AE3FD8">
        <w:rPr>
          <w:rStyle w:val="Emphasis"/>
          <w:highlight w:val="yellow"/>
        </w:rPr>
        <w:t>agency</w:t>
      </w:r>
      <w:r w:rsidRPr="00271B63">
        <w:rPr>
          <w:rStyle w:val="StyleUnderline"/>
        </w:rPr>
        <w:t xml:space="preserve"> and the </w:t>
      </w:r>
      <w:r w:rsidRPr="00271B63">
        <w:rPr>
          <w:rStyle w:val="Emphasis"/>
        </w:rPr>
        <w:t>potential for positive change</w:t>
      </w:r>
      <w:r w:rsidRPr="00B13718">
        <w:rPr>
          <w:rStyle w:val="StyleUnderline"/>
        </w:rPr>
        <w:t xml:space="preserve"> in advancing self-determination in a multitude of ways</w:t>
      </w:r>
      <w:r w:rsidRPr="002B3A65">
        <w:rPr>
          <w:sz w:val="16"/>
        </w:rPr>
        <w:t>.</w:t>
      </w:r>
    </w:p>
    <w:p w14:paraId="1717BA28" w14:textId="77777777" w:rsidR="000F6220" w:rsidRPr="002B3A65" w:rsidRDefault="000F6220" w:rsidP="000F6220">
      <w:pPr>
        <w:rPr>
          <w:sz w:val="16"/>
        </w:rPr>
      </w:pPr>
      <w:r w:rsidRPr="00C87F9A">
        <w:rPr>
          <w:rStyle w:val="StyleUnderline"/>
        </w:rPr>
        <w:t xml:space="preserve">Pessimism Trap 3: </w:t>
      </w:r>
      <w:r w:rsidRPr="00C87F9A">
        <w:rPr>
          <w:rStyle w:val="Emphasis"/>
        </w:rPr>
        <w:t>Engagement</w:t>
      </w:r>
      <w:r w:rsidRPr="00C87F9A">
        <w:rPr>
          <w:rStyle w:val="StyleUnderline"/>
        </w:rPr>
        <w:t xml:space="preserve"> with the Settler State is </w:t>
      </w:r>
      <w:r w:rsidRPr="00C87F9A">
        <w:rPr>
          <w:rStyle w:val="Emphasis"/>
        </w:rPr>
        <w:t>Futile</w:t>
      </w:r>
      <w:r w:rsidRPr="00C87F9A">
        <w:rPr>
          <w:sz w:val="16"/>
        </w:rPr>
        <w:t>, if</w:t>
      </w:r>
      <w:r w:rsidRPr="00C87F9A">
        <w:rPr>
          <w:rFonts w:ascii="Times New Roman" w:hAnsi="Times New Roman" w:cs="Times New Roman"/>
          <w:sz w:val="16"/>
        </w:rPr>
        <w:t> </w:t>
      </w:r>
      <w:r w:rsidRPr="00C87F9A">
        <w:rPr>
          <w:sz w:val="16"/>
        </w:rPr>
        <w:t>Not</w:t>
      </w:r>
      <w:r w:rsidRPr="002B3A65">
        <w:rPr>
          <w:sz w:val="16"/>
        </w:rPr>
        <w:t xml:space="preserve"> Counter-Productive </w:t>
      </w:r>
    </w:p>
    <w:p w14:paraId="044D4C7A" w14:textId="77777777" w:rsidR="000F6220" w:rsidRPr="00C87F9A" w:rsidRDefault="000F6220" w:rsidP="000F6220">
      <w:pPr>
        <w:rPr>
          <w:sz w:val="4"/>
          <w:szCs w:val="4"/>
        </w:rPr>
      </w:pPr>
      <w:r w:rsidRPr="00A4319E">
        <w:rPr>
          <w:rStyle w:val="StyleUnderline"/>
        </w:rPr>
        <w:t xml:space="preserve">Since </w:t>
      </w:r>
      <w:r w:rsidRPr="00C87F9A">
        <w:rPr>
          <w:rStyle w:val="StyleUnderline"/>
        </w:rPr>
        <w:t xml:space="preserve">the state always intends to </w:t>
      </w:r>
      <w:r w:rsidRPr="00C87F9A">
        <w:rPr>
          <w:rStyle w:val="Emphasis"/>
        </w:rPr>
        <w:t>maintain</w:t>
      </w:r>
      <w:r w:rsidRPr="00C87F9A">
        <w:rPr>
          <w:rStyle w:val="StyleUnderline"/>
        </w:rPr>
        <w:t xml:space="preserve">, if not </w:t>
      </w:r>
      <w:r w:rsidRPr="00C87F9A">
        <w:rPr>
          <w:rStyle w:val="Emphasis"/>
        </w:rPr>
        <w:t>expand</w:t>
      </w:r>
      <w:r w:rsidRPr="00C87F9A">
        <w:rPr>
          <w:rStyle w:val="StyleUnderline"/>
        </w:rPr>
        <w:t xml:space="preserve">, </w:t>
      </w:r>
      <w:r w:rsidRPr="00C87F9A">
        <w:rPr>
          <w:rStyle w:val="Emphasis"/>
        </w:rPr>
        <w:t>colonial control</w:t>
      </w:r>
      <w:r w:rsidRPr="00C87F9A">
        <w:rPr>
          <w:sz w:val="16"/>
        </w:rPr>
        <w:t xml:space="preserve">, and is seeking to co-opt as many Indigenous peoples as possible in order to maintain or expand its dispossession and control, </w:t>
      </w:r>
      <w:r w:rsidRPr="00C87F9A">
        <w:rPr>
          <w:rStyle w:val="StyleUnderline"/>
        </w:rPr>
        <w:t xml:space="preserve">it is therefore </w:t>
      </w:r>
      <w:r w:rsidRPr="00C87F9A">
        <w:rPr>
          <w:rStyle w:val="Emphasis"/>
        </w:rPr>
        <w:t>futile</w:t>
      </w:r>
      <w:r w:rsidRPr="00C87F9A">
        <w:rPr>
          <w:sz w:val="16"/>
        </w:rPr>
        <w:t xml:space="preserve">, at best, </w:t>
      </w:r>
      <w:r w:rsidRPr="00C87F9A">
        <w:rPr>
          <w:rStyle w:val="StyleUnderline"/>
        </w:rPr>
        <w:t>and</w:t>
      </w:r>
      <w:r w:rsidRPr="00C87F9A">
        <w:rPr>
          <w:sz w:val="16"/>
        </w:rPr>
        <w:t xml:space="preserve"> actually </w:t>
      </w:r>
      <w:r w:rsidRPr="00C87F9A">
        <w:rPr>
          <w:rStyle w:val="Emphasis"/>
        </w:rPr>
        <w:t>dangerous</w:t>
      </w:r>
      <w:r w:rsidRPr="00C87F9A">
        <w:rPr>
          <w:rStyle w:val="StyleUnderline"/>
        </w:rPr>
        <w:t xml:space="preserve"> to Indigenous existence to engage with the state</w:t>
      </w:r>
      <w:r w:rsidRPr="00C87F9A">
        <w:rPr>
          <w:sz w:val="16"/>
        </w:rPr>
        <w:t xml:space="preserve">. Furthermore, </w:t>
      </w:r>
      <w:r w:rsidRPr="00C87F9A">
        <w:rPr>
          <w:rStyle w:val="Emphasis"/>
        </w:rPr>
        <w:t>all patterns of engagement</w:t>
      </w:r>
      <w:r w:rsidRPr="00C87F9A">
        <w:rPr>
          <w:rStyle w:val="StyleUnderline"/>
        </w:rPr>
        <w:t xml:space="preserve"> will lead to </w:t>
      </w:r>
      <w:r w:rsidRPr="00C87F9A">
        <w:rPr>
          <w:rStyle w:val="Emphasis"/>
        </w:rPr>
        <w:t>co-optation</w:t>
      </w:r>
      <w:r w:rsidRPr="00C87F9A">
        <w:rPr>
          <w:rStyle w:val="StyleUnderline"/>
        </w:rPr>
        <w:t xml:space="preserve"> as the state is </w:t>
      </w:r>
      <w:r w:rsidRPr="00C87F9A">
        <w:rPr>
          <w:rStyle w:val="Emphasis"/>
        </w:rPr>
        <w:t>cunning</w:t>
      </w:r>
      <w:r w:rsidRPr="00C87F9A">
        <w:rPr>
          <w:rStyle w:val="StyleUnderline"/>
        </w:rPr>
        <w:t xml:space="preserve"> and </w:t>
      </w:r>
      <w:r w:rsidRPr="00C87F9A">
        <w:rPr>
          <w:rStyle w:val="Emphasis"/>
        </w:rPr>
        <w:t>unrelenting</w:t>
      </w:r>
      <w:r w:rsidRPr="00C87F9A">
        <w:rPr>
          <w:rStyle w:val="StyleUnderline"/>
        </w:rPr>
        <w:t xml:space="preserve"> in its desire to co-opt</w:t>
      </w:r>
      <w:r w:rsidRPr="00C87F9A">
        <w:rPr>
          <w:sz w:val="16"/>
        </w:rPr>
        <w:t xml:space="preserve"> Indigenous leaders, academics and professionals in order to</w:t>
      </w:r>
      <w:r w:rsidRPr="002B3A65">
        <w:rPr>
          <w:sz w:val="16"/>
        </w:rPr>
        <w:t xml:space="preserve"> gain or maintain control of </w:t>
      </w:r>
      <w:r w:rsidRPr="00B13718">
        <w:rPr>
          <w:rStyle w:val="StyleUnderline"/>
        </w:rPr>
        <w:t>Indigenous peoples</w:t>
      </w:r>
      <w:r w:rsidRPr="00C87F9A">
        <w:rPr>
          <w:sz w:val="10"/>
          <w:szCs w:val="16"/>
        </w:rPr>
        <w:t xml:space="preserve">. </w:t>
      </w:r>
      <w:r w:rsidRPr="00C87F9A">
        <w:rPr>
          <w:sz w:val="4"/>
          <w:szCs w:val="4"/>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 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w:t>
      </w:r>
    </w:p>
    <w:p w14:paraId="247BA3C9" w14:textId="77777777" w:rsidR="000F6220" w:rsidRPr="00C87F9A" w:rsidRDefault="000F6220" w:rsidP="000F6220">
      <w:pPr>
        <w:rPr>
          <w:sz w:val="4"/>
          <w:szCs w:val="4"/>
        </w:rPr>
      </w:pPr>
      <w:r w:rsidRPr="00C87F9A">
        <w:rPr>
          <w:sz w:val="4"/>
          <w:szCs w:val="4"/>
        </w:rPr>
        <w:t xml:space="preserve">1. On the necessity of direct action, meaning that physical forms of Indigenous resistance, like protest and blockades, are very important not only as a reaction to the state but also as a means of protecting the lands that are central to Indigenous peoples’ existence; </w:t>
      </w:r>
    </w:p>
    <w:p w14:paraId="36472A17" w14:textId="77777777" w:rsidR="000F6220" w:rsidRPr="00C87F9A" w:rsidRDefault="000F6220" w:rsidP="000F6220">
      <w:pPr>
        <w:rPr>
          <w:sz w:val="4"/>
          <w:szCs w:val="4"/>
        </w:rPr>
      </w:pPr>
      <w:r w:rsidRPr="00C87F9A">
        <w:rPr>
          <w:sz w:val="4"/>
          <w:szCs w:val="4"/>
        </w:rPr>
        <w:t xml:space="preserve">2. Capitalism, No More!, meaning the rejection of capitalist forms of economic development in Indigenous communities in favour of land-based Indigenous political-economic alternative approaches; </w:t>
      </w:r>
    </w:p>
    <w:p w14:paraId="6326868D" w14:textId="77777777" w:rsidR="000F6220" w:rsidRPr="00C87F9A" w:rsidRDefault="000F6220" w:rsidP="000F6220">
      <w:pPr>
        <w:rPr>
          <w:sz w:val="4"/>
          <w:szCs w:val="4"/>
        </w:rPr>
      </w:pPr>
      <w:r w:rsidRPr="00C87F9A">
        <w:rPr>
          <w:sz w:val="4"/>
          <w:szCs w:val="4"/>
        </w:rPr>
        <w:t xml:space="preserve">3. Dispossession and Indigenous Sovereignty in the City, meaning the need for Indigenous resurgence movements ‘to address the interrelated systems of dispossession that shape Indigenous peoples’ experiences in both urban and land-based settings’38; </w:t>
      </w:r>
    </w:p>
    <w:p w14:paraId="5804B307" w14:textId="77777777" w:rsidR="000F6220" w:rsidRPr="00C87F9A" w:rsidRDefault="000F6220" w:rsidP="000F6220">
      <w:pPr>
        <w:rPr>
          <w:sz w:val="4"/>
          <w:szCs w:val="4"/>
        </w:rPr>
      </w:pPr>
      <w:r w:rsidRPr="00C87F9A">
        <w:rPr>
          <w:sz w:val="4"/>
          <w:szCs w:val="4"/>
        </w:rPr>
        <w:t xml:space="preserve">4. Gender Justice and Decolonisation, meaning that decolonisation must also include a shift away from patriarchy and an embrace of gender relations that are non-violent and refective of the centrality of women in traditional forms of Indigenous governance and society; and </w:t>
      </w:r>
    </w:p>
    <w:p w14:paraId="4754EB49" w14:textId="77777777" w:rsidR="000F6220" w:rsidRPr="00C87F9A" w:rsidRDefault="000F6220" w:rsidP="000F6220">
      <w:pPr>
        <w:rPr>
          <w:sz w:val="4"/>
          <w:szCs w:val="4"/>
        </w:rPr>
      </w:pPr>
      <w:r w:rsidRPr="00C87F9A">
        <w:rPr>
          <w:sz w:val="4"/>
          <w:szCs w:val="4"/>
        </w:rPr>
        <w:t xml:space="preserve">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 </w:t>
      </w:r>
    </w:p>
    <w:p w14:paraId="1FD31DE6" w14:textId="77777777" w:rsidR="000F6220" w:rsidRPr="00C87F9A" w:rsidRDefault="000F6220" w:rsidP="000F6220">
      <w:pPr>
        <w:rPr>
          <w:sz w:val="4"/>
          <w:szCs w:val="4"/>
        </w:rPr>
      </w:pPr>
      <w:r w:rsidRPr="00C87F9A">
        <w:rPr>
          <w:sz w:val="4"/>
          <w:szCs w:val="4"/>
        </w:rPr>
        <w:t xml:space="preserve">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 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 </w:t>
      </w:r>
    </w:p>
    <w:p w14:paraId="012EB3E2" w14:textId="77777777" w:rsidR="000F6220" w:rsidRPr="001C58D2" w:rsidRDefault="000F6220" w:rsidP="000F6220">
      <w:pPr>
        <w:rPr>
          <w:rStyle w:val="StyleUnderline"/>
        </w:rPr>
      </w:pPr>
      <w:r w:rsidRPr="001C58D2">
        <w:rPr>
          <w:rStyle w:val="StyleUnderline"/>
        </w:rPr>
        <w:t xml:space="preserve">Imagining a Post-Colonial Future: Pessimistic ‘Resurgence’ Versus the Optimism and Tenacity of Indigenous Movements on the Ground </w:t>
      </w:r>
    </w:p>
    <w:p w14:paraId="77B7A8D5" w14:textId="77777777" w:rsidR="000F6220" w:rsidRPr="002B3A65" w:rsidRDefault="000F6220" w:rsidP="000F6220">
      <w:pPr>
        <w:rPr>
          <w:sz w:val="16"/>
        </w:rPr>
      </w:pPr>
      <w:r w:rsidRPr="001C2538">
        <w:rPr>
          <w:rStyle w:val="StyleUnderline"/>
        </w:rPr>
        <w:t xml:space="preserve">All of </w:t>
      </w:r>
      <w:r w:rsidRPr="00AE3FD8">
        <w:rPr>
          <w:rStyle w:val="StyleUnderline"/>
          <w:highlight w:val="yellow"/>
        </w:rPr>
        <w:t>these</w:t>
      </w:r>
      <w:r w:rsidRPr="002B3A65">
        <w:rPr>
          <w:sz w:val="16"/>
        </w:rPr>
        <w:t xml:space="preserve"> writers </w:t>
      </w:r>
      <w:r w:rsidRPr="00AE3FD8">
        <w:rPr>
          <w:rStyle w:val="StyleUnderline"/>
          <w:highlight w:val="yellow"/>
        </w:rPr>
        <w:t>advocate</w:t>
      </w:r>
      <w:r w:rsidRPr="001C2538">
        <w:rPr>
          <w:rStyle w:val="StyleUnderline"/>
        </w:rPr>
        <w:t xml:space="preserve"> </w:t>
      </w:r>
      <w:r w:rsidRPr="00D312A6">
        <w:rPr>
          <w:rStyle w:val="Emphasis"/>
        </w:rPr>
        <w:t>Indigenous resurgence</w:t>
      </w:r>
      <w:r w:rsidRPr="00D312A6">
        <w:rPr>
          <w:rStyle w:val="StyleUnderline"/>
        </w:rPr>
        <w:t>, through</w:t>
      </w:r>
      <w:r w:rsidRPr="00B13718">
        <w:rPr>
          <w:rStyle w:val="StyleUnderline"/>
        </w:rPr>
        <w:t xml:space="preserve"> a combination of </w:t>
      </w:r>
      <w:r w:rsidRPr="00AE3FD8">
        <w:rPr>
          <w:rStyle w:val="Emphasis"/>
          <w:highlight w:val="yellow"/>
        </w:rPr>
        <w:t>rejecting</w:t>
      </w:r>
      <w:r w:rsidRPr="002B3A65">
        <w:rPr>
          <w:sz w:val="16"/>
        </w:rPr>
        <w:t xml:space="preserve"> the current reconciliation politics of </w:t>
      </w:r>
      <w:r w:rsidRPr="001C2538">
        <w:rPr>
          <w:rStyle w:val="Emphasis"/>
        </w:rPr>
        <w:t xml:space="preserve">settler colonial </w:t>
      </w:r>
      <w:r w:rsidRPr="00AE3FD8">
        <w:rPr>
          <w:rStyle w:val="Emphasis"/>
          <w:highlight w:val="yellow"/>
        </w:rPr>
        <w:t>states</w:t>
      </w:r>
      <w:r w:rsidRPr="001C2538">
        <w:rPr>
          <w:rStyle w:val="StyleUnderline"/>
        </w:rPr>
        <w:t xml:space="preserve">, </w:t>
      </w:r>
      <w:r w:rsidRPr="00D312A6">
        <w:rPr>
          <w:rStyle w:val="StyleUnderline"/>
        </w:rPr>
        <w:t xml:space="preserve">coupled with a </w:t>
      </w:r>
      <w:r w:rsidRPr="00D312A6">
        <w:rPr>
          <w:rStyle w:val="Emphasis"/>
        </w:rPr>
        <w:t>return to land-based Indigenous expressions</w:t>
      </w:r>
      <w:r w:rsidRPr="001C2538">
        <w:rPr>
          <w:rStyle w:val="StyleUnderline"/>
        </w:rPr>
        <w:t xml:space="preserve"> of governance </w:t>
      </w:r>
      <w:r w:rsidRPr="00AE3FD8">
        <w:rPr>
          <w:rStyle w:val="StyleUnderline"/>
          <w:highlight w:val="yellow"/>
        </w:rPr>
        <w:t xml:space="preserve">as the </w:t>
      </w:r>
      <w:r w:rsidRPr="00AE3FD8">
        <w:rPr>
          <w:rStyle w:val="Emphasis"/>
          <w:highlight w:val="yellow"/>
        </w:rPr>
        <w:t>only</w:t>
      </w:r>
      <w:r w:rsidRPr="001C2538">
        <w:rPr>
          <w:rStyle w:val="Emphasis"/>
        </w:rPr>
        <w:t xml:space="preserve"> viable</w:t>
      </w:r>
      <w:r w:rsidRPr="00B13718">
        <w:rPr>
          <w:rStyle w:val="StyleUnderline"/>
        </w:rPr>
        <w:t>, ‘</w:t>
      </w:r>
      <w:r w:rsidRPr="000F52C3">
        <w:rPr>
          <w:rStyle w:val="Emphasis"/>
        </w:rPr>
        <w:t>authentic</w:t>
      </w:r>
      <w:r w:rsidRPr="00B13718">
        <w:rPr>
          <w:rStyle w:val="StyleUnderline"/>
        </w:rPr>
        <w:t xml:space="preserve">’ and </w:t>
      </w:r>
      <w:r w:rsidRPr="000F52C3">
        <w:rPr>
          <w:rStyle w:val="Emphasis"/>
        </w:rPr>
        <w:t xml:space="preserve">legitimate </w:t>
      </w:r>
      <w:r w:rsidRPr="00AE3FD8">
        <w:rPr>
          <w:rStyle w:val="Emphasis"/>
          <w:highlight w:val="yellow"/>
        </w:rPr>
        <w:t>path</w:t>
      </w:r>
      <w:r w:rsidRPr="00AE3FD8">
        <w:rPr>
          <w:rStyle w:val="StyleUnderline"/>
          <w:highlight w:val="yellow"/>
        </w:rPr>
        <w:t xml:space="preserve"> to</w:t>
      </w:r>
      <w:r w:rsidRPr="00B13718">
        <w:rPr>
          <w:rStyle w:val="StyleUnderline"/>
        </w:rPr>
        <w:t xml:space="preserve"> a better future for Indigenous peoples, which they refer to as </w:t>
      </w:r>
      <w:r w:rsidRPr="00AE3FD8">
        <w:rPr>
          <w:rStyle w:val="Emphasis"/>
          <w:highlight w:val="yellow"/>
        </w:rPr>
        <w:t>decol</w:t>
      </w:r>
      <w:r w:rsidRPr="00E666A0">
        <w:rPr>
          <w:rStyle w:val="Emphasis"/>
        </w:rPr>
        <w:t>onisation</w:t>
      </w:r>
      <w:r w:rsidRPr="002B3A65">
        <w:rPr>
          <w:sz w:val="16"/>
        </w:rPr>
        <w:t>.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w:t>
      </w:r>
      <w:r>
        <w:rPr>
          <w:sz w:val="16"/>
        </w:rPr>
        <w:t xml:space="preserve"> </w:t>
      </w:r>
      <w:r w:rsidRPr="002B3A65">
        <w:rPr>
          <w:sz w:val="16"/>
        </w:rPr>
        <w:t xml:space="preserve">As I have pointed out here, however, </w:t>
      </w:r>
      <w:r w:rsidRPr="00AE3FD8">
        <w:rPr>
          <w:rStyle w:val="StyleUnderline"/>
          <w:highlight w:val="yellow"/>
        </w:rPr>
        <w:t>all</w:t>
      </w:r>
      <w:r w:rsidRPr="002B3A65">
        <w:rPr>
          <w:sz w:val="16"/>
        </w:rPr>
        <w:t xml:space="preserve"> three theorists </w:t>
      </w:r>
      <w:r w:rsidRPr="00AE3FD8">
        <w:rPr>
          <w:rStyle w:val="StyleUnderline"/>
          <w:highlight w:val="yellow"/>
        </w:rPr>
        <w:t>are</w:t>
      </w:r>
      <w:r w:rsidRPr="002B3A65">
        <w:rPr>
          <w:sz w:val="16"/>
        </w:rPr>
        <w:t xml:space="preserve"> also </w:t>
      </w:r>
      <w:r w:rsidRPr="00AE3FD8">
        <w:rPr>
          <w:rStyle w:val="Emphasis"/>
          <w:highlight w:val="yellow"/>
        </w:rPr>
        <w:t>caught</w:t>
      </w:r>
      <w:r w:rsidRPr="00AE3FD8">
        <w:rPr>
          <w:rStyle w:val="StyleUnderline"/>
          <w:highlight w:val="yellow"/>
        </w:rPr>
        <w:t xml:space="preserve"> in</w:t>
      </w:r>
      <w:r w:rsidRPr="00B13718">
        <w:rPr>
          <w:rStyle w:val="StyleUnderline"/>
        </w:rPr>
        <w:t xml:space="preserve"> the</w:t>
      </w:r>
      <w:r w:rsidRPr="002B3A65">
        <w:rPr>
          <w:sz w:val="16"/>
        </w:rPr>
        <w:t xml:space="preserve"> same three </w:t>
      </w:r>
      <w:r w:rsidRPr="00AE3FD8">
        <w:rPr>
          <w:rStyle w:val="Emphasis"/>
          <w:highlight w:val="yellow"/>
        </w:rPr>
        <w:t>pessimism traps</w:t>
      </w:r>
      <w:r w:rsidRPr="00E74358">
        <w:rPr>
          <w:rStyle w:val="StyleUnderline"/>
        </w:rPr>
        <w:t xml:space="preserve">: </w:t>
      </w:r>
      <w:r w:rsidRPr="00E74358">
        <w:rPr>
          <w:rStyle w:val="Emphasis"/>
        </w:rPr>
        <w:t>authenticity versus co-option</w:t>
      </w:r>
      <w:r w:rsidRPr="00E74358">
        <w:rPr>
          <w:rStyle w:val="StyleUnderline"/>
        </w:rPr>
        <w:t xml:space="preserve">; a vision of the state as </w:t>
      </w:r>
      <w:r w:rsidRPr="00E74358">
        <w:rPr>
          <w:rStyle w:val="Emphasis"/>
        </w:rPr>
        <w:t>unified</w:t>
      </w:r>
      <w:r w:rsidRPr="00E74358">
        <w:rPr>
          <w:rStyle w:val="StyleUnderline"/>
        </w:rPr>
        <w:t xml:space="preserve">, </w:t>
      </w:r>
      <w:r w:rsidRPr="00E74358">
        <w:rPr>
          <w:rStyle w:val="Emphasis"/>
        </w:rPr>
        <w:t>deliberate</w:t>
      </w:r>
      <w:r w:rsidRPr="00E74358">
        <w:rPr>
          <w:rStyle w:val="StyleUnderline"/>
        </w:rPr>
        <w:t xml:space="preserve"> and</w:t>
      </w:r>
      <w:r w:rsidRPr="00A4319E">
        <w:rPr>
          <w:rStyle w:val="StyleUnderline"/>
        </w:rPr>
        <w:t xml:space="preserve"> </w:t>
      </w:r>
      <w:r w:rsidRPr="00A4319E">
        <w:rPr>
          <w:rStyle w:val="Emphasis"/>
        </w:rPr>
        <w:t>never changing</w:t>
      </w:r>
      <w:r w:rsidRPr="00A4319E">
        <w:rPr>
          <w:rStyle w:val="StyleUnderline"/>
        </w:rPr>
        <w:t xml:space="preserve"> in its desire to </w:t>
      </w:r>
      <w:r w:rsidRPr="00A4319E">
        <w:rPr>
          <w:rStyle w:val="Emphasis"/>
        </w:rPr>
        <w:t>colonise</w:t>
      </w:r>
      <w:r w:rsidRPr="00B13718">
        <w:rPr>
          <w:rStyle w:val="StyleUnderline"/>
        </w:rPr>
        <w:t xml:space="preserve"> and </w:t>
      </w:r>
      <w:r w:rsidRPr="000F52C3">
        <w:rPr>
          <w:rStyle w:val="Emphasis"/>
        </w:rPr>
        <w:t>control</w:t>
      </w:r>
      <w:r w:rsidRPr="00B13718">
        <w:rPr>
          <w:rStyle w:val="StyleUnderline"/>
        </w:rPr>
        <w:t xml:space="preserve">; and a view of engagement with the state as </w:t>
      </w:r>
      <w:r w:rsidRPr="000F52C3">
        <w:rPr>
          <w:rStyle w:val="Emphasis"/>
        </w:rPr>
        <w:t>futile</w:t>
      </w:r>
      <w:r w:rsidRPr="00B13718">
        <w:rPr>
          <w:rStyle w:val="StyleUnderline"/>
        </w:rPr>
        <w:t xml:space="preserve">, if not </w:t>
      </w:r>
      <w:r w:rsidRPr="000F52C3">
        <w:rPr>
          <w:rStyle w:val="Emphasis"/>
        </w:rPr>
        <w:t>dangerous</w:t>
      </w:r>
      <w:r w:rsidRPr="00B13718">
        <w:rPr>
          <w:rStyle w:val="StyleUnderline"/>
        </w:rPr>
        <w:t>, to Indigenous sovereignty and existence</w:t>
      </w:r>
      <w:r w:rsidRPr="002B3A65">
        <w:rPr>
          <w:sz w:val="16"/>
        </w:rPr>
        <w:t xml:space="preserve">. When combined, </w:t>
      </w:r>
      <w:r w:rsidRPr="00AE3FD8">
        <w:rPr>
          <w:rStyle w:val="StyleUnderline"/>
          <w:highlight w:val="yellow"/>
        </w:rPr>
        <w:t>these</w:t>
      </w:r>
      <w:r w:rsidRPr="002B3A65">
        <w:rPr>
          <w:sz w:val="16"/>
        </w:rPr>
        <w:t xml:space="preserve"> three pessimism </w:t>
      </w:r>
      <w:r w:rsidRPr="00AE3FD8">
        <w:rPr>
          <w:rStyle w:val="StyleUnderline"/>
          <w:highlight w:val="yellow"/>
        </w:rPr>
        <w:t>traps</w:t>
      </w:r>
      <w:r w:rsidRPr="002B3A65">
        <w:rPr>
          <w:sz w:val="16"/>
        </w:rPr>
        <w:t xml:space="preserve"> aim to </w:t>
      </w:r>
      <w:r w:rsidRPr="00AE3FD8">
        <w:rPr>
          <w:rStyle w:val="Emphasis"/>
          <w:highlight w:val="yellow"/>
        </w:rPr>
        <w:t>inhibit Indigenous</w:t>
      </w:r>
      <w:r w:rsidRPr="001C2538">
        <w:rPr>
          <w:rStyle w:val="Emphasis"/>
        </w:rPr>
        <w:t xml:space="preserve"> peoples</w:t>
      </w:r>
      <w:r w:rsidRPr="00D312A6">
        <w:rPr>
          <w:rStyle w:val="Emphasis"/>
        </w:rPr>
        <w:t xml:space="preserve">’ </w:t>
      </w:r>
      <w:r w:rsidRPr="00AE3FD8">
        <w:rPr>
          <w:rStyle w:val="Emphasis"/>
          <w:highlight w:val="yellow"/>
        </w:rPr>
        <w:t>engagement</w:t>
      </w:r>
      <w:r w:rsidRPr="00B13718">
        <w:rPr>
          <w:rStyle w:val="StyleUnderline"/>
        </w:rPr>
        <w:t xml:space="preserve"> with the state </w:t>
      </w:r>
      <w:r w:rsidRPr="001C2538">
        <w:rPr>
          <w:rStyle w:val="StyleUnderline"/>
        </w:rPr>
        <w:t xml:space="preserve">in </w:t>
      </w:r>
      <w:r w:rsidRPr="001C2538">
        <w:rPr>
          <w:rStyle w:val="Emphasis"/>
        </w:rPr>
        <w:t>any process</w:t>
      </w:r>
      <w:r w:rsidRPr="001C2538">
        <w:rPr>
          <w:rStyle w:val="StyleUnderline"/>
        </w:rPr>
        <w:t xml:space="preserve"> </w:t>
      </w:r>
      <w:r w:rsidRPr="00AE3FD8">
        <w:rPr>
          <w:rStyle w:val="StyleUnderline"/>
          <w:highlight w:val="yellow"/>
        </w:rPr>
        <w:t>that could</w:t>
      </w:r>
      <w:r w:rsidRPr="00B13718">
        <w:rPr>
          <w:rStyle w:val="StyleUnderline"/>
        </w:rPr>
        <w:t xml:space="preserve"> potentially </w:t>
      </w:r>
      <w:r w:rsidRPr="000F52C3">
        <w:rPr>
          <w:rStyle w:val="Emphasis"/>
        </w:rPr>
        <w:t>re-imagine</w:t>
      </w:r>
      <w:r w:rsidRPr="00B13718">
        <w:rPr>
          <w:rStyle w:val="StyleUnderline"/>
        </w:rPr>
        <w:t xml:space="preserve"> and </w:t>
      </w:r>
      <w:r w:rsidRPr="00AE3FD8">
        <w:rPr>
          <w:rStyle w:val="Emphasis"/>
          <w:highlight w:val="yellow"/>
        </w:rPr>
        <w:t>re-formulate</w:t>
      </w:r>
      <w:r w:rsidRPr="00AE3FD8">
        <w:rPr>
          <w:rStyle w:val="StyleUnderline"/>
          <w:highlight w:val="yellow"/>
        </w:rPr>
        <w:t xml:space="preserve"> their</w:t>
      </w:r>
      <w:r w:rsidRPr="00B13718">
        <w:rPr>
          <w:rStyle w:val="StyleUnderline"/>
        </w:rPr>
        <w:t xml:space="preserve"> current </w:t>
      </w:r>
      <w:r w:rsidRPr="00AE3FD8">
        <w:rPr>
          <w:rStyle w:val="StyleUnderline"/>
          <w:highlight w:val="yellow"/>
        </w:rPr>
        <w:t>relationship</w:t>
      </w:r>
      <w:r w:rsidRPr="00D312A6">
        <w:rPr>
          <w:rStyle w:val="StyleUnderline"/>
        </w:rPr>
        <w:t xml:space="preserve"> into one </w:t>
      </w:r>
      <w:r w:rsidRPr="00AE3FD8">
        <w:rPr>
          <w:rStyle w:val="StyleUnderline"/>
          <w:highlight w:val="yellow"/>
        </w:rPr>
        <w:t xml:space="preserve">that could be </w:t>
      </w:r>
      <w:r w:rsidRPr="00AE3FD8">
        <w:rPr>
          <w:rStyle w:val="Emphasis"/>
          <w:highlight w:val="yellow"/>
        </w:rPr>
        <w:t>transformative</w:t>
      </w:r>
      <w:r w:rsidRPr="001C2538">
        <w:rPr>
          <w:rStyle w:val="StyleUnderline"/>
        </w:rPr>
        <w:t xml:space="preserve"> and </w:t>
      </w:r>
      <w:r w:rsidRPr="001C2538">
        <w:rPr>
          <w:rStyle w:val="Emphasis"/>
        </w:rPr>
        <w:t>post-colonial</w:t>
      </w:r>
      <w:r w:rsidRPr="001C2538">
        <w:rPr>
          <w:rStyle w:val="StyleUnderline"/>
        </w:rPr>
        <w:t xml:space="preserve">, </w:t>
      </w:r>
      <w:r w:rsidRPr="00AE3FD8">
        <w:rPr>
          <w:rStyle w:val="StyleUnderline"/>
          <w:highlight w:val="yellow"/>
        </w:rPr>
        <w:t>as envisioned by</w:t>
      </w:r>
      <w:r w:rsidRPr="00B13718">
        <w:rPr>
          <w:rStyle w:val="StyleUnderline"/>
        </w:rPr>
        <w:t xml:space="preserve"> the </w:t>
      </w:r>
      <w:r w:rsidRPr="00AE3FD8">
        <w:rPr>
          <w:rStyle w:val="Emphasis"/>
          <w:highlight w:val="yellow"/>
        </w:rPr>
        <w:t>UN Declaration</w:t>
      </w:r>
      <w:r w:rsidRPr="000F52C3">
        <w:rPr>
          <w:rStyle w:val="Emphasis"/>
        </w:rPr>
        <w:t xml:space="preserve"> on the Rights of Indigenous Peoples</w:t>
      </w:r>
      <w:r w:rsidRPr="00B13718">
        <w:rPr>
          <w:rStyle w:val="StyleUnderline"/>
        </w:rPr>
        <w:t xml:space="preserve">. </w:t>
      </w:r>
      <w:r w:rsidRPr="00AE3FD8">
        <w:rPr>
          <w:rStyle w:val="StyleUnderline"/>
          <w:highlight w:val="yellow"/>
        </w:rPr>
        <w:t>The</w:t>
      </w:r>
      <w:r w:rsidRPr="002B3A65">
        <w:rPr>
          <w:sz w:val="16"/>
        </w:rPr>
        <w:t xml:space="preserve"> pessimism </w:t>
      </w:r>
      <w:r w:rsidRPr="00AE3FD8">
        <w:rPr>
          <w:rStyle w:val="StyleUnderline"/>
          <w:highlight w:val="yellow"/>
        </w:rPr>
        <w:t>traps</w:t>
      </w:r>
      <w:r w:rsidRPr="002B3A65">
        <w:rPr>
          <w:sz w:val="16"/>
        </w:rPr>
        <w:t xml:space="preserve"> together work to </w:t>
      </w:r>
      <w:r w:rsidRPr="00AE3FD8">
        <w:rPr>
          <w:rStyle w:val="Emphasis"/>
          <w:highlight w:val="yellow"/>
        </w:rPr>
        <w:t>foreclose</w:t>
      </w:r>
      <w:r w:rsidRPr="00552849">
        <w:rPr>
          <w:rStyle w:val="Emphasis"/>
        </w:rPr>
        <w:t xml:space="preserve"> any possibility</w:t>
      </w:r>
      <w:r w:rsidRPr="00552849">
        <w:rPr>
          <w:rStyle w:val="StyleUnderline"/>
        </w:rPr>
        <w:t xml:space="preserve"> that there could be </w:t>
      </w:r>
      <w:r w:rsidRPr="00552849">
        <w:rPr>
          <w:rStyle w:val="Emphasis"/>
        </w:rPr>
        <w:t>credible</w:t>
      </w:r>
      <w:r w:rsidRPr="000F52C3">
        <w:rPr>
          <w:rStyle w:val="Emphasis"/>
        </w:rPr>
        <w:t xml:space="preserve"> </w:t>
      </w:r>
      <w:r w:rsidRPr="00EF3D41">
        <w:rPr>
          <w:rStyle w:val="Emphasis"/>
        </w:rPr>
        <w:t xml:space="preserve">openings of </w:t>
      </w:r>
      <w:r w:rsidRPr="00AE3FD8">
        <w:rPr>
          <w:rStyle w:val="Emphasis"/>
          <w:highlight w:val="yellow"/>
        </w:rPr>
        <w:t>opportunity</w:t>
      </w:r>
      <w:r w:rsidRPr="00AE3FD8">
        <w:rPr>
          <w:rStyle w:val="StyleUnderline"/>
          <w:highlight w:val="yellow"/>
        </w:rPr>
        <w:t xml:space="preserve"> to negotiate</w:t>
      </w:r>
      <w:r w:rsidRPr="00EF3D41">
        <w:rPr>
          <w:rStyle w:val="StyleUnderline"/>
        </w:rPr>
        <w:t xml:space="preserve"> a </w:t>
      </w:r>
      <w:r w:rsidRPr="00EF3D41">
        <w:rPr>
          <w:rStyle w:val="Emphasis"/>
        </w:rPr>
        <w:t>fairer</w:t>
      </w:r>
      <w:r w:rsidRPr="00EF3D41">
        <w:rPr>
          <w:rStyle w:val="StyleUnderline"/>
        </w:rPr>
        <w:t xml:space="preserve"> and </w:t>
      </w:r>
      <w:r w:rsidRPr="00EF3D41">
        <w:rPr>
          <w:rStyle w:val="Emphasis"/>
        </w:rPr>
        <w:t>just relationship</w:t>
      </w:r>
      <w:r w:rsidRPr="00B13718">
        <w:rPr>
          <w:rStyle w:val="StyleUnderline"/>
        </w:rPr>
        <w:t xml:space="preserve"> of co-existence with </w:t>
      </w:r>
      <w:r w:rsidRPr="00B14520">
        <w:rPr>
          <w:rStyle w:val="Emphasis"/>
        </w:rPr>
        <w:t xml:space="preserve">even the most </w:t>
      </w:r>
      <w:r w:rsidRPr="00271B63">
        <w:rPr>
          <w:rStyle w:val="Emphasis"/>
        </w:rPr>
        <w:t>progressive state government</w:t>
      </w:r>
      <w:r w:rsidRPr="00271B63">
        <w:rPr>
          <w:rStyle w:val="StyleUnderline"/>
        </w:rPr>
        <w:t>. This</w:t>
      </w:r>
      <w:r w:rsidRPr="00271B63">
        <w:rPr>
          <w:sz w:val="16"/>
        </w:rPr>
        <w:t xml:space="preserve"> pessimistic approach </w:t>
      </w:r>
      <w:r w:rsidRPr="00271B63">
        <w:rPr>
          <w:rStyle w:val="StyleUnderline"/>
        </w:rPr>
        <w:t xml:space="preserve">is </w:t>
      </w:r>
      <w:r w:rsidRPr="00271B63">
        <w:rPr>
          <w:rStyle w:val="Emphasis"/>
        </w:rPr>
        <w:t>not innocuous</w:t>
      </w:r>
      <w:r w:rsidRPr="00271B63">
        <w:rPr>
          <w:rStyle w:val="StyleUnderline"/>
        </w:rPr>
        <w:t xml:space="preserve">. </w:t>
      </w:r>
      <w:r w:rsidRPr="0099493D">
        <w:rPr>
          <w:rStyle w:val="StyleUnderline"/>
        </w:rPr>
        <w:t xml:space="preserve">By </w:t>
      </w:r>
      <w:r w:rsidRPr="00AE3FD8">
        <w:rPr>
          <w:rStyle w:val="Emphasis"/>
          <w:highlight w:val="yellow"/>
        </w:rPr>
        <w:t>overemphasising structure</w:t>
      </w:r>
      <w:r w:rsidRPr="00D312A6">
        <w:rPr>
          <w:rStyle w:val="StyleUnderline"/>
        </w:rPr>
        <w:t xml:space="preserve"> and granting the state an </w:t>
      </w:r>
      <w:r w:rsidRPr="00D312A6">
        <w:rPr>
          <w:rStyle w:val="Emphasis"/>
        </w:rPr>
        <w:t>enormous degree of agency</w:t>
      </w:r>
      <w:r w:rsidRPr="00D312A6">
        <w:rPr>
          <w:rStyle w:val="StyleUnderline"/>
        </w:rPr>
        <w:t xml:space="preserve"> as a </w:t>
      </w:r>
      <w:r w:rsidRPr="00D312A6">
        <w:rPr>
          <w:rStyle w:val="Emphasis"/>
        </w:rPr>
        <w:t>unitary actor</w:t>
      </w:r>
      <w:r w:rsidRPr="00D312A6">
        <w:rPr>
          <w:rStyle w:val="StyleUnderline"/>
        </w:rPr>
        <w:t xml:space="preserve">, </w:t>
      </w:r>
      <w:r w:rsidRPr="0099493D">
        <w:rPr>
          <w:rStyle w:val="StyleUnderline"/>
        </w:rPr>
        <w:t>this</w:t>
      </w:r>
      <w:r w:rsidRPr="002B3A65">
        <w:rPr>
          <w:sz w:val="16"/>
        </w:rPr>
        <w:t xml:space="preserve"> pessimistic approach </w:t>
      </w:r>
      <w:r w:rsidRPr="00AE3FD8">
        <w:rPr>
          <w:rStyle w:val="Emphasis"/>
          <w:highlight w:val="yellow"/>
        </w:rPr>
        <w:t>does</w:t>
      </w:r>
      <w:r w:rsidRPr="000A6363">
        <w:rPr>
          <w:rStyle w:val="Emphasis"/>
        </w:rPr>
        <w:t xml:space="preserve"> a</w:t>
      </w:r>
      <w:r w:rsidRPr="00D312A6">
        <w:rPr>
          <w:rStyle w:val="Emphasis"/>
        </w:rPr>
        <w:t xml:space="preserve"> remarkable </w:t>
      </w:r>
      <w:r w:rsidRPr="00AE3FD8">
        <w:rPr>
          <w:rStyle w:val="Emphasis"/>
          <w:highlight w:val="yellow"/>
        </w:rPr>
        <w:t>disservice</w:t>
      </w:r>
      <w:r w:rsidRPr="00AE3FD8">
        <w:rPr>
          <w:rStyle w:val="StyleUnderline"/>
          <w:highlight w:val="yellow"/>
        </w:rPr>
        <w:t xml:space="preserve"> to</w:t>
      </w:r>
      <w:r w:rsidRPr="00D312A6">
        <w:rPr>
          <w:rStyle w:val="StyleUnderline"/>
        </w:rPr>
        <w:t xml:space="preserve"> Indigenous </w:t>
      </w:r>
      <w:r w:rsidRPr="00AE3FD8">
        <w:rPr>
          <w:rStyle w:val="StyleUnderline"/>
          <w:highlight w:val="yellow"/>
        </w:rPr>
        <w:t>resistance</w:t>
      </w:r>
      <w:r w:rsidRPr="00B13718">
        <w:rPr>
          <w:rStyle w:val="StyleUnderline"/>
        </w:rPr>
        <w:t xml:space="preserve"> movements by </w:t>
      </w:r>
      <w:r w:rsidRPr="00AE3FD8">
        <w:rPr>
          <w:rStyle w:val="Emphasis"/>
          <w:highlight w:val="yellow"/>
        </w:rPr>
        <w:t>proscribing</w:t>
      </w:r>
      <w:r w:rsidRPr="0099493D">
        <w:rPr>
          <w:rStyle w:val="StyleUnderline"/>
        </w:rPr>
        <w:t xml:space="preserve">, from </w:t>
      </w:r>
      <w:r w:rsidRPr="0099493D">
        <w:rPr>
          <w:rStyle w:val="Emphasis"/>
        </w:rPr>
        <w:t>academia</w:t>
      </w:r>
      <w:r w:rsidRPr="0099493D">
        <w:rPr>
          <w:rStyle w:val="StyleUnderline"/>
        </w:rPr>
        <w:t xml:space="preserve">, </w:t>
      </w:r>
      <w:r w:rsidRPr="00AE3FD8">
        <w:rPr>
          <w:rStyle w:val="Emphasis"/>
          <w:highlight w:val="yellow"/>
        </w:rPr>
        <w:t>a</w:t>
      </w:r>
      <w:r w:rsidRPr="001C2538">
        <w:rPr>
          <w:rStyle w:val="StyleUnderline"/>
        </w:rPr>
        <w:t xml:space="preserve">n </w:t>
      </w:r>
      <w:r w:rsidRPr="001C2538">
        <w:rPr>
          <w:rStyle w:val="Emphasis"/>
        </w:rPr>
        <w:t xml:space="preserve">extremely </w:t>
      </w:r>
      <w:r w:rsidRPr="00AE3FD8">
        <w:rPr>
          <w:rStyle w:val="Emphasis"/>
          <w:highlight w:val="yellow"/>
        </w:rPr>
        <w:t>narrow view</w:t>
      </w:r>
      <w:r w:rsidRPr="00AE3FD8">
        <w:rPr>
          <w:rStyle w:val="StyleUnderline"/>
          <w:highlight w:val="yellow"/>
        </w:rPr>
        <w:t xml:space="preserve"> of</w:t>
      </w:r>
      <w:r w:rsidRPr="00C87F9A">
        <w:rPr>
          <w:rStyle w:val="StyleUnderline"/>
        </w:rPr>
        <w:t xml:space="preserve"> what Indigenous </w:t>
      </w:r>
      <w:r w:rsidRPr="00AE3FD8">
        <w:rPr>
          <w:rStyle w:val="StyleUnderline"/>
          <w:highlight w:val="yellow"/>
        </w:rPr>
        <w:t>self-determination</w:t>
      </w:r>
      <w:r w:rsidRPr="00B13718">
        <w:rPr>
          <w:rStyle w:val="StyleUnderline"/>
        </w:rPr>
        <w:t xml:space="preserve"> </w:t>
      </w:r>
      <w:r w:rsidRPr="00B14520">
        <w:rPr>
          <w:rStyle w:val="Emphasis"/>
        </w:rPr>
        <w:t>can</w:t>
      </w:r>
      <w:r w:rsidRPr="00B13718">
        <w:rPr>
          <w:rStyle w:val="StyleUnderline"/>
        </w:rPr>
        <w:t xml:space="preserve"> and </w:t>
      </w:r>
      <w:r w:rsidRPr="00D312A6">
        <w:rPr>
          <w:rStyle w:val="Emphasis"/>
        </w:rPr>
        <w:t>should mean</w:t>
      </w:r>
      <w:r w:rsidRPr="00B13718">
        <w:rPr>
          <w:rStyle w:val="StyleUnderline"/>
        </w:rPr>
        <w:t xml:space="preserve"> in practice. </w:t>
      </w:r>
      <w:r w:rsidRPr="00AE3FD8">
        <w:rPr>
          <w:rStyle w:val="StyleUnderline"/>
          <w:highlight w:val="yellow"/>
        </w:rPr>
        <w:t>By</w:t>
      </w:r>
      <w:r w:rsidRPr="001C2538">
        <w:rPr>
          <w:rStyle w:val="StyleUnderline"/>
        </w:rPr>
        <w:t xml:space="preserve"> </w:t>
      </w:r>
      <w:r w:rsidRPr="001C2538">
        <w:rPr>
          <w:rStyle w:val="Emphasis"/>
        </w:rPr>
        <w:t>overlooking</w:t>
      </w:r>
      <w:r w:rsidRPr="001C2538">
        <w:rPr>
          <w:rStyle w:val="StyleUnderline"/>
        </w:rPr>
        <w:t xml:space="preserve"> and/</w:t>
      </w:r>
      <w:r w:rsidRPr="00B13718">
        <w:rPr>
          <w:rStyle w:val="StyleUnderline"/>
        </w:rPr>
        <w:t xml:space="preserve">or </w:t>
      </w:r>
      <w:r w:rsidRPr="00D312A6">
        <w:rPr>
          <w:rStyle w:val="Emphasis"/>
        </w:rPr>
        <w:t>discounting Indigenous agency</w:t>
      </w:r>
      <w:r w:rsidRPr="00D312A6">
        <w:rPr>
          <w:rStyle w:val="StyleUnderline"/>
        </w:rPr>
        <w:t xml:space="preserve"> and </w:t>
      </w:r>
      <w:r w:rsidRPr="00AE3FD8">
        <w:rPr>
          <w:rStyle w:val="Emphasis"/>
          <w:highlight w:val="yellow"/>
        </w:rPr>
        <w:t>not</w:t>
      </w:r>
      <w:r w:rsidRPr="00B14520">
        <w:rPr>
          <w:rStyle w:val="Emphasis"/>
        </w:rPr>
        <w:t xml:space="preserve"> even </w:t>
      </w:r>
      <w:r w:rsidRPr="00AE3FD8">
        <w:rPr>
          <w:rStyle w:val="Emphasis"/>
          <w:highlight w:val="yellow"/>
        </w:rPr>
        <w:t>considering</w:t>
      </w:r>
      <w:r w:rsidRPr="00C87F9A">
        <w:rPr>
          <w:rStyle w:val="Emphasis"/>
        </w:rPr>
        <w:t xml:space="preserve"> the possibility</w:t>
      </w:r>
      <w:r w:rsidRPr="00C87F9A">
        <w:rPr>
          <w:rStyle w:val="StyleUnderline"/>
        </w:rPr>
        <w:t xml:space="preserve"> </w:t>
      </w:r>
      <w:r w:rsidRPr="00D312A6">
        <w:rPr>
          <w:rStyle w:val="StyleUnderline"/>
        </w:rPr>
        <w:t xml:space="preserve">that </w:t>
      </w:r>
      <w:r w:rsidRPr="00AE3FD8">
        <w:rPr>
          <w:rStyle w:val="StyleUnderline"/>
          <w:highlight w:val="yellow"/>
        </w:rPr>
        <w:t xml:space="preserve">Indigenous peoples </w:t>
      </w:r>
      <w:r w:rsidRPr="00AE3FD8">
        <w:rPr>
          <w:rStyle w:val="Emphasis"/>
          <w:highlight w:val="yellow"/>
        </w:rPr>
        <w:t>could</w:t>
      </w:r>
      <w:r w:rsidRPr="00B14520">
        <w:rPr>
          <w:rStyle w:val="Emphasis"/>
        </w:rPr>
        <w:t xml:space="preserve"> themselves </w:t>
      </w:r>
      <w:r w:rsidRPr="00AE3FD8">
        <w:rPr>
          <w:rStyle w:val="Emphasis"/>
          <w:highlight w:val="yellow"/>
        </w:rPr>
        <w:t>be</w:t>
      </w:r>
      <w:r w:rsidRPr="00D312A6">
        <w:rPr>
          <w:rStyle w:val="Emphasis"/>
        </w:rPr>
        <w:t xml:space="preserve"> calculating</w:t>
      </w:r>
      <w:r w:rsidRPr="00D312A6">
        <w:rPr>
          <w:rStyle w:val="StyleUnderline"/>
        </w:rPr>
        <w:t xml:space="preserve">, </w:t>
      </w:r>
      <w:r w:rsidRPr="00AE3FD8">
        <w:rPr>
          <w:rStyle w:val="Emphasis"/>
          <w:highlight w:val="yellow"/>
        </w:rPr>
        <w:t>strategic</w:t>
      </w:r>
      <w:r w:rsidRPr="00B14520">
        <w:rPr>
          <w:rStyle w:val="Emphasis"/>
        </w:rPr>
        <w:t xml:space="preserve"> political </w:t>
      </w:r>
      <w:r w:rsidRPr="00AE3FD8">
        <w:rPr>
          <w:rStyle w:val="Emphasis"/>
          <w:highlight w:val="yellow"/>
        </w:rPr>
        <w:t>actors</w:t>
      </w:r>
      <w:r w:rsidRPr="00B13718">
        <w:rPr>
          <w:rStyle w:val="StyleUnderline"/>
        </w:rPr>
        <w:t xml:space="preserve"> in their own right, and vis-à-vis states, </w:t>
      </w:r>
      <w:r w:rsidRPr="00D312A6">
        <w:rPr>
          <w:rStyle w:val="StyleUnderline"/>
        </w:rPr>
        <w:t xml:space="preserve">the </w:t>
      </w:r>
      <w:r w:rsidRPr="00AE3FD8">
        <w:rPr>
          <w:rStyle w:val="StyleUnderline"/>
          <w:highlight w:val="yellow"/>
        </w:rPr>
        <w:t>pessimistic lens</w:t>
      </w:r>
      <w:r w:rsidRPr="002B3A65">
        <w:rPr>
          <w:sz w:val="16"/>
        </w:rPr>
        <w:t xml:space="preserve"> of the resurgence school </w:t>
      </w:r>
      <w:r w:rsidRPr="00B14520">
        <w:rPr>
          <w:rStyle w:val="Emphasis"/>
        </w:rPr>
        <w:t>unnecessarily</w:t>
      </w:r>
      <w:r w:rsidRPr="00B13718">
        <w:rPr>
          <w:rStyle w:val="StyleUnderline"/>
        </w:rPr>
        <w:t xml:space="preserve">, </w:t>
      </w:r>
      <w:r w:rsidRPr="00C87F9A">
        <w:rPr>
          <w:rStyle w:val="Emphasis"/>
        </w:rPr>
        <w:t>unproductively</w:t>
      </w:r>
      <w:r w:rsidRPr="00C87F9A">
        <w:rPr>
          <w:rStyle w:val="StyleUnderline"/>
        </w:rPr>
        <w:t xml:space="preserve"> and </w:t>
      </w:r>
      <w:r w:rsidRPr="00C87F9A">
        <w:rPr>
          <w:rStyle w:val="Emphasis"/>
        </w:rPr>
        <w:t xml:space="preserve">unjustly </w:t>
      </w:r>
      <w:r w:rsidRPr="00AE3FD8">
        <w:rPr>
          <w:rStyle w:val="Emphasis"/>
          <w:highlight w:val="yellow"/>
        </w:rPr>
        <w:t>limits</w:t>
      </w:r>
      <w:r w:rsidRPr="00B14520">
        <w:rPr>
          <w:rStyle w:val="Emphasis"/>
        </w:rPr>
        <w:t xml:space="preserve"> the field of </w:t>
      </w:r>
      <w:r w:rsidRPr="00AE3FD8">
        <w:rPr>
          <w:rStyle w:val="Emphasis"/>
          <w:highlight w:val="yellow"/>
        </w:rPr>
        <w:t>possibility</w:t>
      </w:r>
      <w:r w:rsidRPr="00E74358">
        <w:rPr>
          <w:rStyle w:val="StyleUnderline"/>
        </w:rPr>
        <w:t xml:space="preserve"> for Indigenous peoples’</w:t>
      </w:r>
      <w:r w:rsidRPr="00B13718">
        <w:rPr>
          <w:rStyle w:val="StyleUnderline"/>
        </w:rPr>
        <w:t xml:space="preserve"> decision-making, thus </w:t>
      </w:r>
      <w:r w:rsidRPr="00B14520">
        <w:rPr>
          <w:rStyle w:val="Emphasis"/>
        </w:rPr>
        <w:t xml:space="preserve">actually </w:t>
      </w:r>
      <w:r w:rsidRPr="00AE3FD8">
        <w:rPr>
          <w:rStyle w:val="Emphasis"/>
          <w:highlight w:val="yellow"/>
        </w:rPr>
        <w:t>countering</w:t>
      </w:r>
      <w:r w:rsidRPr="006D0583">
        <w:rPr>
          <w:rStyle w:val="StyleUnderline"/>
        </w:rPr>
        <w:t xml:space="preserve"> and </w:t>
      </w:r>
      <w:r w:rsidRPr="006D0583">
        <w:rPr>
          <w:rStyle w:val="Emphasis"/>
        </w:rPr>
        <w:t>inhibiting</w:t>
      </w:r>
      <w:r w:rsidRPr="00322822">
        <w:rPr>
          <w:rStyle w:val="Emphasis"/>
        </w:rPr>
        <w:t xml:space="preserve"> expressions of Indigenous</w:t>
      </w:r>
      <w:r w:rsidRPr="00B14520">
        <w:rPr>
          <w:rStyle w:val="Emphasis"/>
        </w:rPr>
        <w:t xml:space="preserve"> </w:t>
      </w:r>
      <w:r w:rsidRPr="00AE3FD8">
        <w:rPr>
          <w:rStyle w:val="Emphasis"/>
          <w:highlight w:val="yellow"/>
        </w:rPr>
        <w:t>self-determination</w:t>
      </w:r>
      <w:r w:rsidRPr="00AE3FD8">
        <w:rPr>
          <w:rStyle w:val="StyleUnderline"/>
          <w:highlight w:val="yellow"/>
        </w:rPr>
        <w:t xml:space="preserve">. By </w:t>
      </w:r>
      <w:r w:rsidRPr="00AE3FD8">
        <w:rPr>
          <w:rStyle w:val="Emphasis"/>
          <w:highlight w:val="yellow"/>
        </w:rPr>
        <w:t>condemning</w:t>
      </w:r>
      <w:r w:rsidRPr="00B13718">
        <w:rPr>
          <w:rStyle w:val="StyleUnderline"/>
        </w:rPr>
        <w:t>—</w:t>
      </w:r>
      <w:r w:rsidRPr="00B14520">
        <w:rPr>
          <w:rStyle w:val="Emphasis"/>
        </w:rPr>
        <w:t>writ large</w:t>
      </w:r>
      <w:r w:rsidRPr="00B13718">
        <w:rPr>
          <w:rStyle w:val="StyleUnderline"/>
        </w:rPr>
        <w:t>—</w:t>
      </w:r>
      <w:r w:rsidRPr="00B14520">
        <w:rPr>
          <w:rStyle w:val="Emphasis"/>
        </w:rPr>
        <w:t>all Indigenous peoples</w:t>
      </w:r>
      <w:r w:rsidRPr="00B13718">
        <w:rPr>
          <w:rStyle w:val="StyleUnderline"/>
        </w:rPr>
        <w:t xml:space="preserve"> and </w:t>
      </w:r>
      <w:r w:rsidRPr="00270D3A">
        <w:rPr>
          <w:rStyle w:val="Emphasis"/>
        </w:rPr>
        <w:t>organisations</w:t>
      </w:r>
      <w:r w:rsidRPr="00270D3A">
        <w:rPr>
          <w:rStyle w:val="StyleUnderline"/>
        </w:rPr>
        <w:t xml:space="preserve"> that wish to </w:t>
      </w:r>
      <w:r w:rsidRPr="00270D3A">
        <w:rPr>
          <w:rStyle w:val="Emphasis"/>
        </w:rPr>
        <w:t>seek peaceful co-existence</w:t>
      </w:r>
      <w:r w:rsidRPr="00270D3A">
        <w:rPr>
          <w:rStyle w:val="StyleUnderline"/>
        </w:rPr>
        <w:t xml:space="preserve"> with the state, </w:t>
      </w:r>
      <w:r w:rsidRPr="00270D3A">
        <w:rPr>
          <w:rStyle w:val="Emphasis"/>
        </w:rPr>
        <w:t>negotiate</w:t>
      </w:r>
      <w:r w:rsidRPr="00B14520">
        <w:rPr>
          <w:rStyle w:val="Emphasis"/>
        </w:rPr>
        <w:t xml:space="preserve"> mutually beneficial </w:t>
      </w:r>
      <w:r w:rsidRPr="00AE3FD8">
        <w:rPr>
          <w:rStyle w:val="Emphasis"/>
          <w:highlight w:val="yellow"/>
        </w:rPr>
        <w:t>agreements</w:t>
      </w:r>
      <w:r w:rsidRPr="00B13718">
        <w:rPr>
          <w:rStyle w:val="StyleUnderline"/>
        </w:rPr>
        <w:t xml:space="preserve"> with the state, </w:t>
      </w:r>
      <w:r w:rsidRPr="00D312A6">
        <w:rPr>
          <w:rStyle w:val="StyleUnderline"/>
        </w:rPr>
        <w:t xml:space="preserve">and/or who have </w:t>
      </w:r>
      <w:r w:rsidRPr="00D312A6">
        <w:rPr>
          <w:rStyle w:val="Emphasis"/>
        </w:rPr>
        <w:t>advocated on the international level</w:t>
      </w:r>
      <w:r w:rsidRPr="00D312A6">
        <w:rPr>
          <w:rStyle w:val="StyleUnderline"/>
        </w:rPr>
        <w:t xml:space="preserve"> for</w:t>
      </w:r>
      <w:r w:rsidRPr="00D312A6">
        <w:rPr>
          <w:sz w:val="16"/>
        </w:rPr>
        <w:t xml:space="preserve"> a set of </w:t>
      </w:r>
      <w:r w:rsidRPr="00D312A6">
        <w:rPr>
          <w:rStyle w:val="Emphasis"/>
        </w:rPr>
        <w:t>standards</w:t>
      </w:r>
      <w:r w:rsidRPr="002B3A65">
        <w:rPr>
          <w:sz w:val="16"/>
        </w:rPr>
        <w:t xml:space="preserve"> that can provide a positive guiding framework </w:t>
      </w:r>
      <w:r w:rsidRPr="00B13718">
        <w:rPr>
          <w:rStyle w:val="StyleUnderline"/>
        </w:rPr>
        <w:t>for Indigenous-state relations</w:t>
      </w:r>
      <w:r w:rsidRPr="00D66EB4">
        <w:rPr>
          <w:rStyle w:val="StyleUnderline"/>
        </w:rPr>
        <w:t xml:space="preserve">, </w:t>
      </w:r>
      <w:r w:rsidRPr="00AE3FD8">
        <w:rPr>
          <w:rStyle w:val="StyleUnderline"/>
          <w:highlight w:val="yellow"/>
        </w:rPr>
        <w:t>the</w:t>
      </w:r>
      <w:r w:rsidRPr="00D66EB4">
        <w:rPr>
          <w:rStyle w:val="StyleUnderline"/>
        </w:rPr>
        <w:t xml:space="preserve"> pessimistic </w:t>
      </w:r>
      <w:r w:rsidRPr="00AE3FD8">
        <w:rPr>
          <w:rStyle w:val="StyleUnderline"/>
          <w:highlight w:val="yellow"/>
        </w:rPr>
        <w:t>lens</w:t>
      </w:r>
      <w:r w:rsidRPr="002B3A65">
        <w:rPr>
          <w:sz w:val="16"/>
        </w:rPr>
        <w:t xml:space="preserve"> of resurgence </w:t>
      </w:r>
      <w:r w:rsidRPr="00AE3FD8">
        <w:rPr>
          <w:rStyle w:val="Emphasis"/>
          <w:highlight w:val="yellow"/>
        </w:rPr>
        <w:t>forecloses</w:t>
      </w:r>
      <w:r w:rsidRPr="00B14520">
        <w:rPr>
          <w:rStyle w:val="Emphasis"/>
        </w:rPr>
        <w:t xml:space="preserve"> much </w:t>
      </w:r>
      <w:r w:rsidRPr="00C87F9A">
        <w:rPr>
          <w:rStyle w:val="Emphasis"/>
        </w:rPr>
        <w:t>potential for</w:t>
      </w:r>
      <w:r w:rsidRPr="00B14520">
        <w:rPr>
          <w:rStyle w:val="Emphasis"/>
        </w:rPr>
        <w:t xml:space="preserve"> new</w:t>
      </w:r>
      <w:r w:rsidRPr="00D66EB4">
        <w:rPr>
          <w:rStyle w:val="StyleUnderline"/>
        </w:rPr>
        <w:t xml:space="preserve"> and </w:t>
      </w:r>
      <w:r w:rsidRPr="00271B63">
        <w:rPr>
          <w:rStyle w:val="Emphasis"/>
        </w:rPr>
        <w:t xml:space="preserve">improved </w:t>
      </w:r>
      <w:r w:rsidRPr="00AE3FD8">
        <w:rPr>
          <w:rStyle w:val="Emphasis"/>
          <w:highlight w:val="yellow"/>
        </w:rPr>
        <w:t>relations</w:t>
      </w:r>
      <w:r w:rsidRPr="00D66EB4">
        <w:rPr>
          <w:rStyle w:val="StyleUnderline"/>
        </w:rPr>
        <w:t xml:space="preserve">, in </w:t>
      </w:r>
      <w:r w:rsidRPr="00B14520">
        <w:rPr>
          <w:rStyle w:val="Emphasis"/>
        </w:rPr>
        <w:t>any form</w:t>
      </w:r>
      <w:r w:rsidRPr="00D66EB4">
        <w:rPr>
          <w:rStyle w:val="StyleUnderline"/>
        </w:rPr>
        <w:t xml:space="preserve">, </w:t>
      </w:r>
      <w:r w:rsidRPr="00AE3FD8">
        <w:rPr>
          <w:rStyle w:val="StyleUnderline"/>
          <w:highlight w:val="yellow"/>
        </w:rPr>
        <w:t>and</w:t>
      </w:r>
      <w:r w:rsidRPr="00271B63">
        <w:rPr>
          <w:rStyle w:val="StyleUnderline"/>
        </w:rPr>
        <w:t xml:space="preserve"> is </w:t>
      </w:r>
      <w:r w:rsidRPr="00271B63">
        <w:rPr>
          <w:rStyle w:val="Emphasis"/>
        </w:rPr>
        <w:t>very likely</w:t>
      </w:r>
      <w:r w:rsidRPr="00271B63">
        <w:rPr>
          <w:rStyle w:val="StyleUnderline"/>
        </w:rPr>
        <w:t xml:space="preserve"> to </w:t>
      </w:r>
      <w:r w:rsidRPr="00AE3FD8">
        <w:rPr>
          <w:rStyle w:val="StyleUnderline"/>
          <w:highlight w:val="yellow"/>
        </w:rPr>
        <w:t>lead to</w:t>
      </w:r>
      <w:r w:rsidRPr="00C87F9A">
        <w:rPr>
          <w:rStyle w:val="StyleUnderline"/>
        </w:rPr>
        <w:t xml:space="preserve"> </w:t>
      </w:r>
      <w:r w:rsidRPr="00C87F9A">
        <w:rPr>
          <w:rStyle w:val="Emphasis"/>
        </w:rPr>
        <w:t xml:space="preserve">deeper </w:t>
      </w:r>
      <w:r w:rsidRPr="00AE3FD8">
        <w:rPr>
          <w:rStyle w:val="Emphasis"/>
          <w:highlight w:val="yellow"/>
        </w:rPr>
        <w:t>conflicts</w:t>
      </w:r>
      <w:r w:rsidRPr="00271B63">
        <w:rPr>
          <w:rStyle w:val="StyleUnderline"/>
        </w:rPr>
        <w:t xml:space="preserve"> between states and Indigenous peoples, and potentially, even </w:t>
      </w:r>
      <w:r w:rsidRPr="00271B63">
        <w:rPr>
          <w:rStyle w:val="Emphasis"/>
        </w:rPr>
        <w:t>violent action</w:t>
      </w:r>
      <w:r w:rsidRPr="00271B63">
        <w:rPr>
          <w:sz w:val="16"/>
        </w:rPr>
        <w:t>, which</w:t>
      </w:r>
      <w:r w:rsidRPr="002B3A65">
        <w:rPr>
          <w:sz w:val="16"/>
        </w:rPr>
        <w:t xml:space="preserve"> Fanon indicated was the necessary outcome. </w:t>
      </w:r>
      <w:r w:rsidRPr="00C87F9A">
        <w:rPr>
          <w:rStyle w:val="StyleUnderline"/>
        </w:rPr>
        <w:t>The</w:t>
      </w:r>
      <w:r w:rsidRPr="00D66EB4">
        <w:rPr>
          <w:rStyle w:val="StyleUnderline"/>
        </w:rPr>
        <w:t xml:space="preserve"> </w:t>
      </w:r>
      <w:r w:rsidRPr="00C87F9A">
        <w:rPr>
          <w:rStyle w:val="Emphasis"/>
        </w:rPr>
        <w:t xml:space="preserve">pessimism </w:t>
      </w:r>
      <w:r w:rsidRPr="00AE3FD8">
        <w:rPr>
          <w:rStyle w:val="Emphasis"/>
          <w:highlight w:val="yellow"/>
        </w:rPr>
        <w:t>traps</w:t>
      </w:r>
      <w:r w:rsidRPr="002B3A65">
        <w:rPr>
          <w:sz w:val="16"/>
        </w:rPr>
        <w:t xml:space="preserve"> of the resurgence school </w:t>
      </w:r>
      <w:r w:rsidRPr="00AE3FD8">
        <w:rPr>
          <w:rStyle w:val="StyleUnderline"/>
          <w:highlight w:val="yellow"/>
        </w:rPr>
        <w:t>are</w:t>
      </w:r>
      <w:r w:rsidRPr="00D66EB4">
        <w:rPr>
          <w:rStyle w:val="StyleUnderline"/>
        </w:rPr>
        <w:t xml:space="preserve"> therefore</w:t>
      </w:r>
      <w:r w:rsidRPr="002B3A65">
        <w:rPr>
          <w:sz w:val="16"/>
        </w:rPr>
        <w:t xml:space="preserve">, likely </w:t>
      </w:r>
      <w:r w:rsidRPr="00AE3FD8">
        <w:rPr>
          <w:rStyle w:val="Emphasis"/>
          <w:highlight w:val="yellow"/>
        </w:rPr>
        <w:t>self-defeating</w:t>
      </w:r>
      <w:r w:rsidRPr="00D66EB4">
        <w:rPr>
          <w:rStyle w:val="StyleUnderline"/>
        </w:rPr>
        <w:t xml:space="preserve"> for all but the </w:t>
      </w:r>
      <w:r w:rsidRPr="00B14520">
        <w:rPr>
          <w:rStyle w:val="Emphasis"/>
        </w:rPr>
        <w:t>most remote</w:t>
      </w:r>
      <w:r w:rsidRPr="00D66EB4">
        <w:rPr>
          <w:rStyle w:val="StyleUnderline"/>
        </w:rPr>
        <w:t xml:space="preserve"> and </w:t>
      </w:r>
      <w:r w:rsidRPr="00B14520">
        <w:rPr>
          <w:rStyle w:val="Emphasis"/>
        </w:rPr>
        <w:t>isolated Indigenous communities</w:t>
      </w:r>
      <w:r w:rsidRPr="002B3A65">
        <w:rPr>
          <w:sz w:val="16"/>
        </w:rPr>
        <w:t xml:space="preserve">. Further, </w:t>
      </w:r>
      <w:r w:rsidRPr="00AE3FD8">
        <w:rPr>
          <w:rStyle w:val="StyleUnderline"/>
          <w:highlight w:val="yellow"/>
        </w:rPr>
        <w:t>this</w:t>
      </w:r>
      <w:r w:rsidRPr="00C87F9A">
        <w:rPr>
          <w:rStyle w:val="StyleUnderline"/>
        </w:rPr>
        <w:t xml:space="preserve"> approach </w:t>
      </w:r>
      <w:r w:rsidRPr="00AE3FD8">
        <w:rPr>
          <w:rStyle w:val="StyleUnderline"/>
          <w:highlight w:val="yellow"/>
        </w:rPr>
        <w:t>is</w:t>
      </w:r>
      <w:r w:rsidRPr="00EF3D41">
        <w:rPr>
          <w:rStyle w:val="StyleUnderline"/>
        </w:rPr>
        <w:t xml:space="preserve"> </w:t>
      </w:r>
      <w:r w:rsidRPr="00EF3D41">
        <w:rPr>
          <w:rStyle w:val="Emphasis"/>
        </w:rPr>
        <w:t xml:space="preserve">quite </w:t>
      </w:r>
      <w:r w:rsidRPr="00AE3FD8">
        <w:rPr>
          <w:rStyle w:val="Emphasis"/>
          <w:highlight w:val="yellow"/>
        </w:rPr>
        <w:t>out of step</w:t>
      </w:r>
      <w:r w:rsidRPr="00AE3FD8">
        <w:rPr>
          <w:rStyle w:val="StyleUnderline"/>
          <w:highlight w:val="yellow"/>
        </w:rPr>
        <w:t xml:space="preserve"> with</w:t>
      </w:r>
      <w:r w:rsidRPr="00D66EB4">
        <w:rPr>
          <w:rStyle w:val="StyleUnderline"/>
        </w:rPr>
        <w:t xml:space="preserve"> </w:t>
      </w:r>
      <w:r w:rsidRPr="00C87F9A">
        <w:rPr>
          <w:rStyle w:val="StyleUnderline"/>
        </w:rPr>
        <w:t xml:space="preserve">the </w:t>
      </w:r>
      <w:r w:rsidRPr="00C87F9A">
        <w:rPr>
          <w:rStyle w:val="Emphasis"/>
        </w:rPr>
        <w:t>actions</w:t>
      </w:r>
      <w:r w:rsidRPr="00C87F9A">
        <w:rPr>
          <w:rStyle w:val="StyleUnderline"/>
        </w:rPr>
        <w:t xml:space="preserve"> and </w:t>
      </w:r>
      <w:r w:rsidRPr="00C87F9A">
        <w:rPr>
          <w:rStyle w:val="Emphasis"/>
        </w:rPr>
        <w:t>vision of many</w:t>
      </w:r>
      <w:r w:rsidRPr="00B14520">
        <w:rPr>
          <w:rStyle w:val="Emphasis"/>
        </w:rPr>
        <w:t xml:space="preserve"> </w:t>
      </w:r>
      <w:r w:rsidRPr="00AE3FD8">
        <w:rPr>
          <w:rStyle w:val="Emphasis"/>
          <w:highlight w:val="yellow"/>
        </w:rPr>
        <w:t>Indigenous resistance</w:t>
      </w:r>
      <w:r w:rsidRPr="00B14520">
        <w:rPr>
          <w:rStyle w:val="Emphasis"/>
        </w:rPr>
        <w:t xml:space="preserve"> </w:t>
      </w:r>
      <w:r w:rsidRPr="00271B63">
        <w:rPr>
          <w:rStyle w:val="Emphasis"/>
        </w:rPr>
        <w:t>movements</w:t>
      </w:r>
      <w:r w:rsidRPr="00271B63">
        <w:rPr>
          <w:rStyle w:val="StyleUnderline"/>
        </w:rPr>
        <w:t xml:space="preserve"> on the ground who have been </w:t>
      </w:r>
      <w:r w:rsidRPr="00271B63">
        <w:rPr>
          <w:rStyle w:val="Emphasis"/>
        </w:rPr>
        <w:t>working for decades</w:t>
      </w:r>
      <w:r w:rsidRPr="00271B63">
        <w:rPr>
          <w:rStyle w:val="StyleUnderline"/>
        </w:rPr>
        <w:t xml:space="preserve"> to advance Indigenous self-determination, both </w:t>
      </w:r>
      <w:r w:rsidRPr="00271B63">
        <w:rPr>
          <w:rStyle w:val="Emphasis"/>
        </w:rPr>
        <w:t>domestically</w:t>
      </w:r>
      <w:r w:rsidRPr="00271B63">
        <w:rPr>
          <w:rStyle w:val="StyleUnderline"/>
        </w:rPr>
        <w:t xml:space="preserve"> and </w:t>
      </w:r>
      <w:r w:rsidRPr="00271B63">
        <w:rPr>
          <w:rStyle w:val="Emphasis"/>
        </w:rPr>
        <w:t>globally</w:t>
      </w:r>
      <w:r w:rsidRPr="00271B63">
        <w:rPr>
          <w:rStyle w:val="StyleUnderline"/>
        </w:rPr>
        <w:t xml:space="preserve">, in ways that </w:t>
      </w:r>
      <w:r w:rsidRPr="00271B63">
        <w:rPr>
          <w:rStyle w:val="Emphasis"/>
        </w:rPr>
        <w:t>transform the colonial state</w:t>
      </w:r>
      <w:r w:rsidRPr="00D66EB4">
        <w:rPr>
          <w:rStyle w:val="StyleUnderline"/>
        </w:rPr>
        <w:t xml:space="preserve"> into something </w:t>
      </w:r>
      <w:r w:rsidRPr="00B14520">
        <w:rPr>
          <w:rStyle w:val="Emphasis"/>
        </w:rPr>
        <w:t xml:space="preserve">more </w:t>
      </w:r>
      <w:r w:rsidRPr="00EF3D41">
        <w:rPr>
          <w:rStyle w:val="Emphasis"/>
        </w:rPr>
        <w:t>just</w:t>
      </w:r>
      <w:r w:rsidRPr="00EF3D41">
        <w:rPr>
          <w:rStyle w:val="StyleUnderline"/>
        </w:rPr>
        <w:t xml:space="preserve"> and may eventually </w:t>
      </w:r>
      <w:r w:rsidRPr="00EF3D41">
        <w:rPr>
          <w:rStyle w:val="Emphasis"/>
        </w:rPr>
        <w:t>present creative alt</w:t>
      </w:r>
      <w:r w:rsidRPr="00EF3D41">
        <w:rPr>
          <w:rStyle w:val="StyleUnderline"/>
        </w:rPr>
        <w:t>ernative</w:t>
      </w:r>
      <w:r w:rsidRPr="00EF3D41">
        <w:rPr>
          <w:rStyle w:val="Emphasis"/>
        </w:rPr>
        <w:t>s</w:t>
      </w:r>
      <w:r w:rsidRPr="00EF3D41">
        <w:rPr>
          <w:rStyle w:val="StyleUnderline"/>
        </w:rPr>
        <w:t xml:space="preserve"> to the Westphalian state form </w:t>
      </w:r>
      <w:r w:rsidRPr="00AE3FD8">
        <w:rPr>
          <w:rStyle w:val="StyleUnderline"/>
          <w:highlight w:val="yellow"/>
        </w:rPr>
        <w:t>in ways that</w:t>
      </w:r>
      <w:r w:rsidRPr="00EF3D41">
        <w:rPr>
          <w:rStyle w:val="StyleUnderline"/>
        </w:rPr>
        <w:t xml:space="preserve"> could</w:t>
      </w:r>
      <w:r w:rsidRPr="00D66EB4">
        <w:rPr>
          <w:rStyle w:val="StyleUnderline"/>
        </w:rPr>
        <w:t xml:space="preserve"> </w:t>
      </w:r>
      <w:r w:rsidRPr="00B14520">
        <w:rPr>
          <w:rStyle w:val="Emphasis"/>
        </w:rPr>
        <w:t>respect</w:t>
      </w:r>
      <w:r w:rsidRPr="00D66EB4">
        <w:rPr>
          <w:rStyle w:val="StyleUnderline"/>
        </w:rPr>
        <w:t xml:space="preserve"> and </w:t>
      </w:r>
      <w:r w:rsidRPr="00AE3FD8">
        <w:rPr>
          <w:rStyle w:val="Emphasis"/>
          <w:highlight w:val="yellow"/>
        </w:rPr>
        <w:t>accommodate Indigenous nations</w:t>
      </w:r>
      <w:r w:rsidRPr="002B3A65">
        <w:rPr>
          <w:sz w:val="16"/>
        </w:rPr>
        <w:t xml:space="preserve">. Rather, </w:t>
      </w:r>
      <w:r w:rsidRPr="00AE3FD8">
        <w:rPr>
          <w:rStyle w:val="StyleUnderline"/>
          <w:highlight w:val="yellow"/>
        </w:rPr>
        <w:t xml:space="preserve">it aims to </w:t>
      </w:r>
      <w:r w:rsidRPr="00AE3FD8">
        <w:rPr>
          <w:rStyle w:val="Emphasis"/>
          <w:highlight w:val="yellow"/>
        </w:rPr>
        <w:t>shame</w:t>
      </w:r>
      <w:r w:rsidRPr="00EF3D41">
        <w:rPr>
          <w:rStyle w:val="StyleUnderline"/>
        </w:rPr>
        <w:t xml:space="preserve"> and </w:t>
      </w:r>
      <w:r w:rsidRPr="00EF3D41">
        <w:rPr>
          <w:rStyle w:val="Emphasis"/>
        </w:rPr>
        <w:t>blame</w:t>
      </w:r>
      <w:r w:rsidRPr="00EF3D41">
        <w:rPr>
          <w:rStyle w:val="StyleUnderline"/>
        </w:rPr>
        <w:t xml:space="preserve"> </w:t>
      </w:r>
      <w:r w:rsidRPr="00D312A6">
        <w:rPr>
          <w:rStyle w:val="StyleUnderline"/>
        </w:rPr>
        <w:t>those who</w:t>
      </w:r>
      <w:r w:rsidRPr="00EF3D41">
        <w:rPr>
          <w:rStyle w:val="StyleUnderline"/>
        </w:rPr>
        <w:t xml:space="preserve"> </w:t>
      </w:r>
      <w:r w:rsidRPr="001C2538">
        <w:rPr>
          <w:rStyle w:val="StyleUnderline"/>
        </w:rPr>
        <w:t xml:space="preserve">wish to </w:t>
      </w:r>
      <w:r w:rsidRPr="00EF3D41">
        <w:rPr>
          <w:rStyle w:val="Emphasis"/>
        </w:rPr>
        <w:t>explore</w:t>
      </w:r>
      <w:r w:rsidRPr="00B14520">
        <w:rPr>
          <w:rStyle w:val="Emphasis"/>
        </w:rPr>
        <w:t xml:space="preserve"> creative</w:t>
      </w:r>
      <w:r w:rsidRPr="00D66EB4">
        <w:rPr>
          <w:rStyle w:val="StyleUnderline"/>
        </w:rPr>
        <w:t xml:space="preserve"> and </w:t>
      </w:r>
      <w:r w:rsidRPr="00B14520">
        <w:rPr>
          <w:rStyle w:val="Emphasis"/>
        </w:rPr>
        <w:t xml:space="preserve">innovative </w:t>
      </w:r>
      <w:r w:rsidRPr="00AE3FD8">
        <w:rPr>
          <w:rStyle w:val="Emphasis"/>
          <w:highlight w:val="yellow"/>
        </w:rPr>
        <w:t>post-colonial resolutions</w:t>
      </w:r>
      <w:r w:rsidRPr="00D66EB4">
        <w:rPr>
          <w:rStyle w:val="StyleUnderline"/>
        </w:rPr>
        <w:t xml:space="preserve"> to the colonial </w:t>
      </w:r>
      <w:r w:rsidRPr="00C81FCF">
        <w:rPr>
          <w:rStyle w:val="StyleUnderline"/>
        </w:rPr>
        <w:t xml:space="preserve">condition. </w:t>
      </w:r>
      <w:r w:rsidRPr="00AE3FD8">
        <w:rPr>
          <w:rStyle w:val="StyleUnderline"/>
          <w:highlight w:val="yellow"/>
        </w:rPr>
        <w:t>The</w:t>
      </w:r>
      <w:r w:rsidRPr="00EF3D41">
        <w:rPr>
          <w:rStyle w:val="StyleUnderline"/>
        </w:rPr>
        <w:t xml:space="preserve"> </w:t>
      </w:r>
      <w:r w:rsidRPr="00EF3D41">
        <w:rPr>
          <w:rStyle w:val="Emphasis"/>
        </w:rPr>
        <w:t xml:space="preserve">UN </w:t>
      </w:r>
      <w:r w:rsidRPr="00AE3FD8">
        <w:rPr>
          <w:rStyle w:val="Emphasis"/>
          <w:highlight w:val="yellow"/>
        </w:rPr>
        <w:t>Declaration</w:t>
      </w:r>
      <w:r w:rsidRPr="001C5582">
        <w:rPr>
          <w:sz w:val="16"/>
        </w:rPr>
        <w:t xml:space="preserve"> on the Rights of Indigenous Peoples </w:t>
      </w:r>
      <w:r w:rsidRPr="002B3A65">
        <w:rPr>
          <w:sz w:val="16"/>
        </w:rPr>
        <w:t xml:space="preserve">(the Declaration or UN Declaration) was adopted by the General Assembly in 2007 after 25 years of development. The Declaration </w:t>
      </w:r>
      <w:r w:rsidRPr="00AE3FD8">
        <w:rPr>
          <w:rStyle w:val="StyleUnderline"/>
          <w:highlight w:val="yellow"/>
        </w:rPr>
        <w:t xml:space="preserve">is </w:t>
      </w:r>
      <w:r w:rsidRPr="00AE3FD8">
        <w:rPr>
          <w:rStyle w:val="Emphasis"/>
          <w:highlight w:val="yellow"/>
        </w:rPr>
        <w:t>ground-breaking</w:t>
      </w:r>
      <w:r w:rsidRPr="00AE3FD8">
        <w:rPr>
          <w:rStyle w:val="StyleUnderline"/>
          <w:highlight w:val="yellow"/>
        </w:rPr>
        <w:t>, given</w:t>
      </w:r>
      <w:r w:rsidRPr="00D66EB4">
        <w:rPr>
          <w:rStyle w:val="StyleUnderline"/>
        </w:rPr>
        <w:t xml:space="preserve"> the </w:t>
      </w:r>
      <w:r w:rsidRPr="001C5582">
        <w:rPr>
          <w:rStyle w:val="Emphasis"/>
        </w:rPr>
        <w:t xml:space="preserve">key </w:t>
      </w:r>
      <w:r w:rsidRPr="00EF3D41">
        <w:rPr>
          <w:rStyle w:val="Emphasis"/>
        </w:rPr>
        <w:t xml:space="preserve">leadership </w:t>
      </w:r>
      <w:r w:rsidRPr="00AE3FD8">
        <w:rPr>
          <w:rStyle w:val="Emphasis"/>
          <w:highlight w:val="yellow"/>
        </w:rPr>
        <w:t>roles</w:t>
      </w:r>
      <w:r w:rsidRPr="00AE3FD8">
        <w:rPr>
          <w:rStyle w:val="StyleUnderline"/>
          <w:highlight w:val="yellow"/>
        </w:rPr>
        <w:t xml:space="preserve"> Indigenous peoples played</w:t>
      </w:r>
      <w:r w:rsidRPr="00D66EB4">
        <w:rPr>
          <w:rStyle w:val="StyleUnderline"/>
        </w:rPr>
        <w:t xml:space="preserve"> in </w:t>
      </w:r>
      <w:r w:rsidRPr="001C5582">
        <w:rPr>
          <w:rStyle w:val="Emphasis"/>
        </w:rPr>
        <w:t>negotiating</w:t>
      </w:r>
      <w:r w:rsidRPr="00D66EB4">
        <w:rPr>
          <w:rStyle w:val="StyleUnderline"/>
        </w:rPr>
        <w:t xml:space="preserve"> and </w:t>
      </w:r>
      <w:r w:rsidRPr="001C5582">
        <w:rPr>
          <w:rStyle w:val="Emphasis"/>
        </w:rPr>
        <w:t>achieving</w:t>
      </w:r>
      <w:r w:rsidRPr="00D66EB4">
        <w:rPr>
          <w:rStyle w:val="StyleUnderline"/>
        </w:rPr>
        <w:t xml:space="preserve"> this agreement</w:t>
      </w:r>
      <w:r w:rsidRPr="002B3A65">
        <w:rPr>
          <w:sz w:val="16"/>
        </w:rPr>
        <w:t xml:space="preserve">.45 Additionally, for the first time in UN history, the rights </w:t>
      </w:r>
      <w:r w:rsidRPr="00AE3FD8">
        <w:rPr>
          <w:rStyle w:val="StyleUnderline"/>
          <w:highlight w:val="yellow"/>
        </w:rPr>
        <w:t>holders</w:t>
      </w:r>
      <w:r w:rsidRPr="00C81FCF">
        <w:rPr>
          <w:rStyle w:val="StyleUnderline"/>
        </w:rPr>
        <w:t>, Indigenous</w:t>
      </w:r>
      <w:r w:rsidRPr="00D66EB4">
        <w:rPr>
          <w:rStyle w:val="StyleUnderline"/>
        </w:rPr>
        <w:t xml:space="preserve"> peoples, </w:t>
      </w:r>
      <w:r w:rsidRPr="00AE3FD8">
        <w:rPr>
          <w:rStyle w:val="Emphasis"/>
          <w:highlight w:val="yellow"/>
        </w:rPr>
        <w:t>worked with states</w:t>
      </w:r>
      <w:r w:rsidRPr="00AE3FD8">
        <w:rPr>
          <w:rStyle w:val="StyleUnderline"/>
          <w:highlight w:val="yellow"/>
        </w:rPr>
        <w:t xml:space="preserve"> to</w:t>
      </w:r>
      <w:r w:rsidRPr="00EF3D41">
        <w:rPr>
          <w:rStyle w:val="StyleUnderline"/>
        </w:rPr>
        <w:t xml:space="preserve"> develop an instrument that would</w:t>
      </w:r>
      <w:r w:rsidRPr="00D66EB4">
        <w:rPr>
          <w:rStyle w:val="StyleUnderline"/>
        </w:rPr>
        <w:t xml:space="preserve"> serve to </w:t>
      </w:r>
      <w:r w:rsidRPr="001C5582">
        <w:rPr>
          <w:rStyle w:val="Emphasis"/>
        </w:rPr>
        <w:t>promote</w:t>
      </w:r>
      <w:r w:rsidRPr="00D66EB4">
        <w:rPr>
          <w:rStyle w:val="StyleUnderline"/>
        </w:rPr>
        <w:t xml:space="preserve">, </w:t>
      </w:r>
      <w:r w:rsidRPr="001C5582">
        <w:rPr>
          <w:rStyle w:val="Emphasis"/>
        </w:rPr>
        <w:t>protect</w:t>
      </w:r>
      <w:r w:rsidRPr="00D66EB4">
        <w:rPr>
          <w:rStyle w:val="StyleUnderline"/>
        </w:rPr>
        <w:t xml:space="preserve"> and </w:t>
      </w:r>
      <w:r w:rsidRPr="00AE3FD8">
        <w:rPr>
          <w:rStyle w:val="Emphasis"/>
          <w:highlight w:val="yellow"/>
        </w:rPr>
        <w:t>affirm Indigenous rights</w:t>
      </w:r>
      <w:r w:rsidRPr="00D66EB4">
        <w:rPr>
          <w:rStyle w:val="StyleUnderline"/>
        </w:rPr>
        <w:t xml:space="preserve">, both </w:t>
      </w:r>
      <w:r w:rsidRPr="001C5582">
        <w:rPr>
          <w:rStyle w:val="Emphasis"/>
        </w:rPr>
        <w:t>globally</w:t>
      </w:r>
      <w:r w:rsidRPr="00D66EB4">
        <w:rPr>
          <w:rStyle w:val="StyleUnderline"/>
        </w:rPr>
        <w:t xml:space="preserve"> and in </w:t>
      </w:r>
      <w:r w:rsidRPr="001C5582">
        <w:rPr>
          <w:rStyle w:val="Emphasis"/>
        </w:rPr>
        <w:t>individual domestic contexts</w:t>
      </w:r>
      <w:r w:rsidRPr="00D66EB4">
        <w:rPr>
          <w:rStyle w:val="StyleUnderline"/>
        </w:rPr>
        <w:t>.</w:t>
      </w:r>
      <w:r w:rsidRPr="002B3A65">
        <w:rPr>
          <w:sz w:val="16"/>
        </w:rPr>
        <w:t>46</w:t>
      </w:r>
      <w:r>
        <w:rPr>
          <w:sz w:val="16"/>
        </w:rPr>
        <w:t xml:space="preserve"> </w:t>
      </w:r>
      <w:r w:rsidRPr="00D66EB4">
        <w:rPr>
          <w:rStyle w:val="StyleUnderline"/>
        </w:rPr>
        <w:t xml:space="preserve">Many </w:t>
      </w:r>
      <w:r w:rsidRPr="001C5582">
        <w:rPr>
          <w:rStyle w:val="Emphasis"/>
        </w:rPr>
        <w:t>Indigenous organisations</w:t>
      </w:r>
      <w:r w:rsidRPr="00D66EB4">
        <w:rPr>
          <w:rStyle w:val="StyleUnderline"/>
        </w:rPr>
        <w:t xml:space="preserve"> and </w:t>
      </w:r>
      <w:r w:rsidRPr="00AE3FD8">
        <w:rPr>
          <w:rStyle w:val="Emphasis"/>
          <w:highlight w:val="yellow"/>
        </w:rPr>
        <w:t>movements</w:t>
      </w:r>
      <w:r w:rsidRPr="00D66EB4">
        <w:rPr>
          <w:rStyle w:val="StyleUnderline"/>
        </w:rPr>
        <w:t xml:space="preserve">, from </w:t>
      </w:r>
      <w:r w:rsidRPr="001C5582">
        <w:rPr>
          <w:rStyle w:val="Emphasis"/>
        </w:rPr>
        <w:t>dozens of countries</w:t>
      </w:r>
      <w:r w:rsidRPr="00D66EB4">
        <w:rPr>
          <w:rStyle w:val="StyleUnderline"/>
        </w:rPr>
        <w:t xml:space="preserve"> around the world, </w:t>
      </w:r>
      <w:r w:rsidRPr="00AE3FD8">
        <w:rPr>
          <w:rStyle w:val="StyleUnderline"/>
          <w:highlight w:val="yellow"/>
        </w:rPr>
        <w:t xml:space="preserve">were </w:t>
      </w:r>
      <w:r w:rsidRPr="00AE3FD8">
        <w:rPr>
          <w:rStyle w:val="Emphasis"/>
          <w:highlight w:val="yellow"/>
        </w:rPr>
        <w:t>involved in</w:t>
      </w:r>
      <w:r w:rsidRPr="00EF3D41">
        <w:rPr>
          <w:rStyle w:val="Emphasis"/>
        </w:rPr>
        <w:t xml:space="preserve"> drafting</w:t>
      </w:r>
      <w:r w:rsidRPr="00EF3D41">
        <w:rPr>
          <w:rStyle w:val="StyleUnderline"/>
        </w:rPr>
        <w:t xml:space="preserve"> and </w:t>
      </w:r>
      <w:r w:rsidRPr="00AE3FD8">
        <w:rPr>
          <w:rStyle w:val="Emphasis"/>
          <w:highlight w:val="yellow"/>
        </w:rPr>
        <w:t>negotiating</w:t>
      </w:r>
      <w:r w:rsidRPr="00D66EB4">
        <w:rPr>
          <w:rStyle w:val="StyleUnderline"/>
        </w:rPr>
        <w:t xml:space="preserve"> the UN Declaration and are now </w:t>
      </w:r>
      <w:r w:rsidRPr="001C5582">
        <w:rPr>
          <w:rStyle w:val="Emphasis"/>
        </w:rPr>
        <w:t>advocating for its full implementation</w:t>
      </w:r>
      <w:r w:rsidRPr="00D66EB4">
        <w:rPr>
          <w:rStyle w:val="StyleUnderline"/>
        </w:rPr>
        <w:t xml:space="preserve">, both </w:t>
      </w:r>
      <w:r w:rsidRPr="001C5582">
        <w:rPr>
          <w:rStyle w:val="Emphasis"/>
        </w:rPr>
        <w:t>internationally</w:t>
      </w:r>
      <w:r w:rsidRPr="00D66EB4">
        <w:rPr>
          <w:rStyle w:val="StyleUnderline"/>
        </w:rPr>
        <w:t xml:space="preserve"> and in </w:t>
      </w:r>
      <w:r w:rsidRPr="001C5582">
        <w:rPr>
          <w:rStyle w:val="Emphasis"/>
        </w:rPr>
        <w:t>domestic</w:t>
      </w:r>
      <w:r w:rsidRPr="00D66EB4">
        <w:rPr>
          <w:rStyle w:val="StyleUnderline"/>
        </w:rPr>
        <w:t xml:space="preserve"> and </w:t>
      </w:r>
      <w:r w:rsidRPr="001C5582">
        <w:rPr>
          <w:rStyle w:val="Emphasis"/>
        </w:rPr>
        <w:t>regional contexts</w:t>
      </w:r>
      <w:r w:rsidRPr="002B3A65">
        <w:rPr>
          <w:sz w:val="16"/>
        </w:rPr>
        <w:t xml:space="preserve">. In Canada, some of the key organisational players—the Grand Council of the Crees (Eeyou Istchee), the Assembly of First Nations, and the Union of British Columbia Indian Chiefs, or their predecessor organisations—were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organisations like the Confederación de Nationalidades Indígenas del Ecuador (CONAIE) and the Consejo Indio de Sud America (CISA) advocate for implementation of the UN Declaration. The three, </w:t>
      </w:r>
      <w:r w:rsidRPr="001C5582">
        <w:rPr>
          <w:rStyle w:val="Emphasis"/>
        </w:rPr>
        <w:t>major transnational Indigenous organisations</w:t>
      </w:r>
      <w:r w:rsidRPr="002B3A65">
        <w:rPr>
          <w:sz w:val="16"/>
        </w:rPr>
        <w:t>— the World Council of Indigenous Peoples, the International Indian Treaty Council and the Inuit Circumpolar Council—</w:t>
      </w:r>
      <w:r w:rsidRPr="00D66EB4">
        <w:rPr>
          <w:rStyle w:val="StyleUnderline"/>
        </w:rPr>
        <w:t xml:space="preserve">were all </w:t>
      </w:r>
      <w:r w:rsidRPr="001C5582">
        <w:rPr>
          <w:rStyle w:val="Emphasis"/>
        </w:rPr>
        <w:t>key members</w:t>
      </w:r>
      <w:r w:rsidRPr="00D66EB4">
        <w:rPr>
          <w:rStyle w:val="StyleUnderline"/>
        </w:rPr>
        <w:t xml:space="preserve"> of the drafting and negotiating team for the UN Declaration, and</w:t>
      </w:r>
      <w:r w:rsidRPr="002B3A65">
        <w:rPr>
          <w:sz w:val="16"/>
        </w:rPr>
        <w:t xml:space="preserve"> the latter two, which are still in existence, </w:t>
      </w:r>
      <w:r w:rsidRPr="001C5582">
        <w:rPr>
          <w:rStyle w:val="Emphasis"/>
        </w:rPr>
        <w:t>continue their strong advocacy</w:t>
      </w:r>
      <w:r w:rsidRPr="00D66EB4">
        <w:rPr>
          <w:rStyle w:val="StyleUnderline"/>
        </w:rPr>
        <w:t xml:space="preserve"> for its full implementation</w:t>
      </w:r>
      <w:r w:rsidRPr="002B3A65">
        <w:rPr>
          <w:sz w:val="16"/>
        </w:rPr>
        <w:t>.</w:t>
      </w:r>
      <w:r>
        <w:rPr>
          <w:sz w:val="16"/>
        </w:rPr>
        <w:t xml:space="preserve"> </w:t>
      </w:r>
      <w:r w:rsidRPr="002B3A65">
        <w:rPr>
          <w:sz w:val="16"/>
        </w:rPr>
        <w:t xml:space="preserve">Implementation of the UN Declaration on the Rights of Indigenous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signifcant body of legal, constitutional, legislative and policy changes that can accommodate such things as Indigenous land rights, free, prior and informed consent, redress and a variety of self-government, autonomy and other such arrangements. </w:t>
      </w:r>
      <w:r w:rsidRPr="00AE3FD8">
        <w:rPr>
          <w:rStyle w:val="StyleUnderline"/>
          <w:highlight w:val="yellow"/>
        </w:rPr>
        <w:t>States</w:t>
      </w:r>
      <w:r w:rsidRPr="00EF3D41">
        <w:rPr>
          <w:rStyle w:val="StyleUnderline"/>
        </w:rPr>
        <w:t xml:space="preserve"> are </w:t>
      </w:r>
      <w:r w:rsidRPr="00EF3D41">
        <w:rPr>
          <w:rStyle w:val="Emphasis"/>
        </w:rPr>
        <w:t>not going to implement</w:t>
      </w:r>
      <w:r w:rsidRPr="00EF3D41">
        <w:rPr>
          <w:rStyle w:val="StyleUnderline"/>
        </w:rPr>
        <w:t xml:space="preserve"> this multifaceted and complex set of </w:t>
      </w:r>
      <w:r w:rsidRPr="00EF3D41">
        <w:rPr>
          <w:rStyle w:val="Emphasis"/>
        </w:rPr>
        <w:t>change</w:t>
      </w:r>
      <w:r w:rsidRPr="00EF3D41">
        <w:rPr>
          <w:rStyle w:val="StyleUnderline"/>
        </w:rPr>
        <w:t>s</w:t>
      </w:r>
      <w:r w:rsidRPr="00D66EB4">
        <w:rPr>
          <w:rStyle w:val="StyleUnderline"/>
        </w:rPr>
        <w:t xml:space="preserve"> </w:t>
      </w:r>
      <w:r w:rsidRPr="001C5582">
        <w:rPr>
          <w:rStyle w:val="Emphasis"/>
        </w:rPr>
        <w:t>on their own</w:t>
      </w:r>
      <w:r w:rsidRPr="002B3A65">
        <w:rPr>
          <w:sz w:val="16"/>
        </w:rPr>
        <w:t xml:space="preserve">, however. </w:t>
      </w:r>
      <w:r w:rsidRPr="00EF3D41">
        <w:rPr>
          <w:rStyle w:val="StyleUnderline"/>
        </w:rPr>
        <w:t>They</w:t>
      </w:r>
      <w:r w:rsidRPr="00D66EB4">
        <w:rPr>
          <w:rStyle w:val="StyleUnderline"/>
        </w:rPr>
        <w:t xml:space="preserve"> will </w:t>
      </w:r>
      <w:r w:rsidRPr="00AE3FD8">
        <w:rPr>
          <w:rStyle w:val="StyleUnderline"/>
          <w:highlight w:val="yellow"/>
        </w:rPr>
        <w:t>require</w:t>
      </w:r>
      <w:r w:rsidRPr="00D66EB4">
        <w:rPr>
          <w:rStyle w:val="StyleUnderline"/>
        </w:rPr>
        <w:t xml:space="preserve"> </w:t>
      </w:r>
      <w:r w:rsidRPr="001C5582">
        <w:rPr>
          <w:rStyle w:val="Emphasis"/>
        </w:rPr>
        <w:t xml:space="preserve">significant </w:t>
      </w:r>
      <w:r w:rsidRPr="00AE3FD8">
        <w:rPr>
          <w:rStyle w:val="Emphasis"/>
          <w:highlight w:val="yellow"/>
        </w:rPr>
        <w:t>political</w:t>
      </w:r>
      <w:r w:rsidRPr="00D66EB4">
        <w:rPr>
          <w:rStyle w:val="StyleUnderline"/>
        </w:rPr>
        <w:t xml:space="preserve"> and </w:t>
      </w:r>
      <w:r w:rsidRPr="001C5582">
        <w:rPr>
          <w:rStyle w:val="Emphasis"/>
        </w:rPr>
        <w:t xml:space="preserve">moral </w:t>
      </w:r>
      <w:r w:rsidRPr="00AE3FD8">
        <w:rPr>
          <w:rStyle w:val="Emphasis"/>
          <w:highlight w:val="yellow"/>
        </w:rPr>
        <w:t>pressure to hold them accountable</w:t>
      </w:r>
      <w:r w:rsidRPr="00D66EB4">
        <w:rPr>
          <w:rStyle w:val="StyleUnderline"/>
        </w:rPr>
        <w:t xml:space="preserve"> to the </w:t>
      </w:r>
      <w:r w:rsidRPr="001C5582">
        <w:rPr>
          <w:rStyle w:val="Emphasis"/>
        </w:rPr>
        <w:t>rhetorical commitments</w:t>
      </w:r>
      <w:r w:rsidRPr="00D66EB4">
        <w:rPr>
          <w:rStyle w:val="StyleUnderline"/>
        </w:rPr>
        <w:t xml:space="preserve"> they have made to support this level of </w:t>
      </w:r>
      <w:r w:rsidRPr="00D312A6">
        <w:rPr>
          <w:rStyle w:val="StyleUnderline"/>
        </w:rPr>
        <w:t xml:space="preserve">change. They will also require </w:t>
      </w:r>
      <w:r w:rsidRPr="00D312A6">
        <w:rPr>
          <w:rStyle w:val="Emphasis"/>
        </w:rPr>
        <w:t>ongoing conversation</w:t>
      </w:r>
      <w:r w:rsidRPr="00D312A6">
        <w:rPr>
          <w:rStyle w:val="StyleUnderline"/>
        </w:rPr>
        <w:t xml:space="preserve"> and </w:t>
      </w:r>
      <w:r w:rsidRPr="00D312A6">
        <w:rPr>
          <w:rStyle w:val="Emphasis"/>
        </w:rPr>
        <w:t>negotiation</w:t>
      </w:r>
      <w:r w:rsidRPr="00D312A6">
        <w:rPr>
          <w:rStyle w:val="StyleUnderline"/>
        </w:rPr>
        <w:t xml:space="preserve"> with Indigenous peoples along the way, lest the</w:t>
      </w:r>
      <w:r w:rsidRPr="00EF3D41">
        <w:rPr>
          <w:rStyle w:val="StyleUnderline"/>
        </w:rPr>
        <w:t xml:space="preserve"> process becomes </w:t>
      </w:r>
      <w:r w:rsidRPr="00EF3D41">
        <w:rPr>
          <w:rStyle w:val="Emphasis"/>
        </w:rPr>
        <w:t>problematically one-sided</w:t>
      </w:r>
      <w:r w:rsidRPr="00EF3D41">
        <w:rPr>
          <w:rStyle w:val="StyleUnderline"/>
        </w:rPr>
        <w:t xml:space="preserve">. Such processes ultimately require </w:t>
      </w:r>
      <w:r w:rsidRPr="00EF3D41">
        <w:rPr>
          <w:rStyle w:val="Emphasis"/>
        </w:rPr>
        <w:t>sustained political will</w:t>
      </w:r>
      <w:r w:rsidRPr="00EF3D41">
        <w:rPr>
          <w:rStyle w:val="StyleUnderline"/>
        </w:rPr>
        <w:t xml:space="preserve">, </w:t>
      </w:r>
      <w:r w:rsidRPr="00EF3D41">
        <w:rPr>
          <w:rStyle w:val="Emphasis"/>
        </w:rPr>
        <w:t>commitment</w:t>
      </w:r>
      <w:r w:rsidRPr="00EF3D41">
        <w:rPr>
          <w:rStyle w:val="StyleUnderline"/>
        </w:rPr>
        <w:t xml:space="preserve"> and </w:t>
      </w:r>
      <w:r w:rsidRPr="00EF3D41">
        <w:rPr>
          <w:rStyle w:val="Emphasis"/>
        </w:rPr>
        <w:t>engagement</w:t>
      </w:r>
      <w:r w:rsidRPr="00EF3D41">
        <w:rPr>
          <w:rStyle w:val="StyleUnderline"/>
        </w:rPr>
        <w:t xml:space="preserve"> over the </w:t>
      </w:r>
      <w:r w:rsidRPr="00EF3D41">
        <w:rPr>
          <w:rStyle w:val="Emphasis"/>
        </w:rPr>
        <w:t>long term</w:t>
      </w:r>
      <w:r w:rsidRPr="00EF3D41">
        <w:rPr>
          <w:rStyle w:val="StyleUnderline"/>
        </w:rPr>
        <w:t>, to reach</w:t>
      </w:r>
      <w:r w:rsidRPr="00EF3D41">
        <w:rPr>
          <w:sz w:val="16"/>
        </w:rPr>
        <w:t xml:space="preserve"> the end result of </w:t>
      </w:r>
      <w:r w:rsidRPr="00EF3D41">
        <w:rPr>
          <w:rStyle w:val="Emphasis"/>
        </w:rPr>
        <w:t>radical systemic change</w:t>
      </w:r>
      <w:r w:rsidRPr="00EF3D41">
        <w:rPr>
          <w:rStyle w:val="StyleUnderline"/>
        </w:rPr>
        <w:t xml:space="preserve"> and Indigenous</w:t>
      </w:r>
      <w:r w:rsidRPr="00C81FCF">
        <w:rPr>
          <w:rStyle w:val="StyleUnderline"/>
        </w:rPr>
        <w:t xml:space="preserve"> state relationships grounded in </w:t>
      </w:r>
      <w:r w:rsidRPr="00C81FCF">
        <w:rPr>
          <w:rStyle w:val="Emphasis"/>
        </w:rPr>
        <w:t>mutual respect</w:t>
      </w:r>
      <w:r w:rsidRPr="00C81FCF">
        <w:rPr>
          <w:rStyle w:val="StyleUnderline"/>
        </w:rPr>
        <w:t xml:space="preserve">, </w:t>
      </w:r>
      <w:r w:rsidRPr="00C81FCF">
        <w:rPr>
          <w:rStyle w:val="Emphasis"/>
        </w:rPr>
        <w:t>co-existence</w:t>
      </w:r>
      <w:r w:rsidRPr="00C81FCF">
        <w:rPr>
          <w:rStyle w:val="StyleUnderline"/>
        </w:rPr>
        <w:t xml:space="preserve"> and </w:t>
      </w:r>
      <w:r w:rsidRPr="00C81FCF">
        <w:rPr>
          <w:rStyle w:val="Emphasis"/>
        </w:rPr>
        <w:t>reciprocity</w:t>
      </w:r>
      <w:r w:rsidRPr="00271B63">
        <w:rPr>
          <w:rStyle w:val="StyleUnderline"/>
        </w:rPr>
        <w:t xml:space="preserve">. This type of fundamental change requires </w:t>
      </w:r>
      <w:r w:rsidRPr="00271B63">
        <w:rPr>
          <w:rStyle w:val="Emphasis"/>
        </w:rPr>
        <w:t>creative thinking</w:t>
      </w:r>
      <w:r w:rsidRPr="00271B63">
        <w:rPr>
          <w:rStyle w:val="StyleUnderline"/>
        </w:rPr>
        <w:t xml:space="preserve">, </w:t>
      </w:r>
      <w:r w:rsidRPr="00271B63">
        <w:rPr>
          <w:rStyle w:val="Emphasis"/>
        </w:rPr>
        <w:t>careful diplomacy</w:t>
      </w:r>
      <w:r w:rsidRPr="00271B63">
        <w:rPr>
          <w:rStyle w:val="StyleUnderline"/>
        </w:rPr>
        <w:t xml:space="preserve">, </w:t>
      </w:r>
      <w:r w:rsidRPr="00271B63">
        <w:rPr>
          <w:rStyle w:val="Emphasis"/>
        </w:rPr>
        <w:t>tenacity</w:t>
      </w:r>
      <w:r w:rsidRPr="00271B63">
        <w:rPr>
          <w:rStyle w:val="StyleUnderline"/>
        </w:rPr>
        <w:t>, and</w:t>
      </w:r>
      <w:r w:rsidRPr="00271B63">
        <w:rPr>
          <w:sz w:val="16"/>
        </w:rPr>
        <w:t xml:space="preserve"> above all, </w:t>
      </w:r>
      <w:r w:rsidRPr="00271B63">
        <w:rPr>
          <w:rStyle w:val="Emphasis"/>
        </w:rPr>
        <w:t>optimistic</w:t>
      </w:r>
      <w:r w:rsidRPr="00271B63">
        <w:t xml:space="preserve"> </w:t>
      </w:r>
      <w:r w:rsidRPr="00271B63">
        <w:rPr>
          <w:strike/>
          <w:sz w:val="16"/>
          <w:szCs w:val="16"/>
        </w:rPr>
        <w:t>vision</w:t>
      </w:r>
      <w:r w:rsidRPr="00271B63">
        <w:t xml:space="preserve"> </w:t>
      </w:r>
      <w:r w:rsidRPr="00271B63">
        <w:rPr>
          <w:rStyle w:val="Emphasis"/>
        </w:rPr>
        <w:t>[takes]</w:t>
      </w:r>
      <w:r w:rsidRPr="00271B63">
        <w:rPr>
          <w:rStyle w:val="StyleUnderline"/>
        </w:rPr>
        <w:t>, on the part of Indigenous peoples</w:t>
      </w:r>
      <w:r w:rsidRPr="00271B63">
        <w:rPr>
          <w:sz w:val="16"/>
        </w:rPr>
        <w:t xml:space="preserve">. The </w:t>
      </w:r>
      <w:r w:rsidRPr="00271B63">
        <w:rPr>
          <w:rStyle w:val="Emphasis"/>
        </w:rPr>
        <w:t>pessimistic approaches</w:t>
      </w:r>
      <w:r w:rsidRPr="00271B63">
        <w:rPr>
          <w:sz w:val="16"/>
        </w:rPr>
        <w:t xml:space="preserve"> of the resurgence school </w:t>
      </w:r>
      <w:r w:rsidRPr="00271B63">
        <w:rPr>
          <w:rStyle w:val="StyleUnderline"/>
        </w:rPr>
        <w:t>are</w:t>
      </w:r>
      <w:r w:rsidRPr="00271B63">
        <w:rPr>
          <w:sz w:val="16"/>
        </w:rPr>
        <w:t xml:space="preserve"> ultimately </w:t>
      </w:r>
      <w:r w:rsidRPr="00271B63">
        <w:rPr>
          <w:rStyle w:val="StyleUnderline"/>
        </w:rPr>
        <w:t xml:space="preserve">of </w:t>
      </w:r>
      <w:r w:rsidRPr="00271B63">
        <w:rPr>
          <w:rStyle w:val="Emphasis"/>
        </w:rPr>
        <w:t>little use</w:t>
      </w:r>
      <w:r w:rsidRPr="00271B63">
        <w:rPr>
          <w:sz w:val="16"/>
        </w:rPr>
        <w:t xml:space="preserve"> in these</w:t>
      </w:r>
      <w:r w:rsidRPr="002B3A65">
        <w:rPr>
          <w:sz w:val="16"/>
        </w:rPr>
        <w:t xml:space="preserve"> efforts</w:t>
      </w:r>
      <w:r w:rsidRPr="00D312A6">
        <w:rPr>
          <w:sz w:val="16"/>
        </w:rPr>
        <w:t xml:space="preserve">, </w:t>
      </w:r>
      <w:r w:rsidRPr="00D312A6">
        <w:rPr>
          <w:rStyle w:val="StyleUnderline"/>
        </w:rPr>
        <w:t xml:space="preserve">other than as a </w:t>
      </w:r>
      <w:r w:rsidRPr="00D312A6">
        <w:rPr>
          <w:rStyle w:val="Emphasis"/>
        </w:rPr>
        <w:t>cautionary tale</w:t>
      </w:r>
      <w:r w:rsidRPr="00D312A6">
        <w:rPr>
          <w:rStyle w:val="StyleUnderline"/>
        </w:rPr>
        <w:t xml:space="preserve"> against state power, of which the organisational </w:t>
      </w:r>
      <w:r w:rsidRPr="00AE3FD8">
        <w:rPr>
          <w:rStyle w:val="StyleUnderline"/>
          <w:highlight w:val="yellow"/>
        </w:rPr>
        <w:t xml:space="preserve">players are </w:t>
      </w:r>
      <w:r w:rsidRPr="00AE3FD8">
        <w:rPr>
          <w:rStyle w:val="Emphasis"/>
          <w:highlight w:val="yellow"/>
        </w:rPr>
        <w:t>already</w:t>
      </w:r>
      <w:r w:rsidRPr="00EF3D41">
        <w:rPr>
          <w:rStyle w:val="Emphasis"/>
        </w:rPr>
        <w:t xml:space="preserve"> keenly </w:t>
      </w:r>
      <w:r w:rsidRPr="00AE3FD8">
        <w:rPr>
          <w:rStyle w:val="Emphasis"/>
          <w:highlight w:val="yellow"/>
        </w:rPr>
        <w:t>aware</w:t>
      </w:r>
      <w:r w:rsidRPr="002B3A65">
        <w:rPr>
          <w:sz w:val="16"/>
        </w:rPr>
        <w:t xml:space="preserve">. Further, </w:t>
      </w:r>
      <w:r w:rsidRPr="00AE3FD8">
        <w:rPr>
          <w:rStyle w:val="StyleUnderline"/>
          <w:highlight w:val="yellow"/>
        </w:rPr>
        <w:t>by</w:t>
      </w:r>
      <w:r w:rsidRPr="00C81FCF">
        <w:rPr>
          <w:rStyle w:val="StyleUnderline"/>
        </w:rPr>
        <w:t xml:space="preserve"> </w:t>
      </w:r>
      <w:r w:rsidRPr="001C5582">
        <w:rPr>
          <w:rStyle w:val="Emphasis"/>
        </w:rPr>
        <w:t>dismissing</w:t>
      </w:r>
      <w:r w:rsidRPr="00D66EB4">
        <w:rPr>
          <w:rStyle w:val="StyleUnderline"/>
        </w:rPr>
        <w:t xml:space="preserve"> and </w:t>
      </w:r>
      <w:r w:rsidRPr="00AE3FD8">
        <w:rPr>
          <w:rStyle w:val="Emphasis"/>
          <w:highlight w:val="yellow"/>
        </w:rPr>
        <w:t>discouraging</w:t>
      </w:r>
      <w:r w:rsidRPr="001C5582">
        <w:rPr>
          <w:rStyle w:val="Emphasis"/>
        </w:rPr>
        <w:t xml:space="preserve"> all </w:t>
      </w:r>
      <w:r w:rsidRPr="00D312A6">
        <w:rPr>
          <w:rStyle w:val="Emphasis"/>
        </w:rPr>
        <w:t xml:space="preserve">efforts at </w:t>
      </w:r>
      <w:r w:rsidRPr="00AE3FD8">
        <w:rPr>
          <w:rStyle w:val="Emphasis"/>
          <w:highlight w:val="yellow"/>
        </w:rPr>
        <w:t>engagement</w:t>
      </w:r>
      <w:r w:rsidRPr="00D66EB4">
        <w:rPr>
          <w:rStyle w:val="StyleUnderline"/>
        </w:rPr>
        <w:t xml:space="preserve"> with states, </w:t>
      </w:r>
      <w:r w:rsidRPr="00AE3FD8">
        <w:rPr>
          <w:rStyle w:val="StyleUnderline"/>
          <w:highlight w:val="yellow"/>
        </w:rPr>
        <w:t>and</w:t>
      </w:r>
      <w:r w:rsidRPr="002B3A65">
        <w:rPr>
          <w:sz w:val="16"/>
        </w:rPr>
        <w:t xml:space="preserve"> especially with </w:t>
      </w:r>
      <w:r w:rsidRPr="00D66EB4">
        <w:rPr>
          <w:rStyle w:val="StyleUnderline"/>
        </w:rPr>
        <w:t xml:space="preserve">the </w:t>
      </w:r>
      <w:r w:rsidRPr="00D312A6">
        <w:rPr>
          <w:rStyle w:val="Emphasis"/>
        </w:rPr>
        <w:t xml:space="preserve">blanket </w:t>
      </w:r>
      <w:r w:rsidRPr="00AE3FD8">
        <w:rPr>
          <w:rStyle w:val="Emphasis"/>
          <w:highlight w:val="yellow"/>
        </w:rPr>
        <w:t>accusations</w:t>
      </w:r>
      <w:r w:rsidRPr="00AE3FD8">
        <w:rPr>
          <w:rStyle w:val="StyleUnderline"/>
          <w:highlight w:val="yellow"/>
        </w:rPr>
        <w:t xml:space="preserve"> that all who engage</w:t>
      </w:r>
      <w:r w:rsidRPr="00715D52">
        <w:rPr>
          <w:rStyle w:val="StyleUnderline"/>
        </w:rPr>
        <w:t xml:space="preserve"> in such efforts </w:t>
      </w:r>
      <w:r w:rsidRPr="00AE3FD8">
        <w:rPr>
          <w:rStyle w:val="StyleUnderline"/>
          <w:highlight w:val="yellow"/>
        </w:rPr>
        <w:t>are ‘</w:t>
      </w:r>
      <w:r w:rsidRPr="00AE3FD8">
        <w:rPr>
          <w:rStyle w:val="Emphasis"/>
          <w:highlight w:val="yellow"/>
        </w:rPr>
        <w:t>co-opted</w:t>
      </w:r>
      <w:r w:rsidRPr="00AE3FD8">
        <w:rPr>
          <w:rStyle w:val="StyleUnderline"/>
          <w:highlight w:val="yellow"/>
        </w:rPr>
        <w:t>’</w:t>
      </w:r>
      <w:r w:rsidRPr="00D66EB4">
        <w:rPr>
          <w:rStyle w:val="StyleUnderline"/>
        </w:rPr>
        <w:t xml:space="preserve"> and not ‘</w:t>
      </w:r>
      <w:r w:rsidRPr="001C5582">
        <w:rPr>
          <w:rStyle w:val="Emphasis"/>
        </w:rPr>
        <w:t>authentically</w:t>
      </w:r>
      <w:r w:rsidRPr="00D66EB4">
        <w:rPr>
          <w:rStyle w:val="StyleUnderline"/>
        </w:rPr>
        <w:t>’ Indigenous</w:t>
      </w:r>
      <w:r w:rsidRPr="002B3A65">
        <w:rPr>
          <w:sz w:val="16"/>
        </w:rPr>
        <w:t xml:space="preserve">, the resurgence school </w:t>
      </w:r>
      <w:r w:rsidRPr="00D66EB4">
        <w:rPr>
          <w:rStyle w:val="StyleUnderline"/>
        </w:rPr>
        <w:t xml:space="preserve">actually </w:t>
      </w:r>
      <w:r w:rsidRPr="00AE3FD8">
        <w:rPr>
          <w:rStyle w:val="StyleUnderline"/>
          <w:highlight w:val="yellow"/>
        </w:rPr>
        <w:t>creates</w:t>
      </w:r>
      <w:r w:rsidRPr="00D66EB4">
        <w:rPr>
          <w:rStyle w:val="StyleUnderline"/>
        </w:rPr>
        <w:t xml:space="preserve"> </w:t>
      </w:r>
      <w:r w:rsidRPr="001C5582">
        <w:rPr>
          <w:rStyle w:val="Emphasis"/>
        </w:rPr>
        <w:t xml:space="preserve">unnecessary </w:t>
      </w:r>
      <w:r w:rsidRPr="00D312A6">
        <w:rPr>
          <w:rStyle w:val="Emphasis"/>
        </w:rPr>
        <w:t>negative</w:t>
      </w:r>
      <w:r w:rsidRPr="001C5582">
        <w:rPr>
          <w:rStyle w:val="Emphasis"/>
        </w:rPr>
        <w:t xml:space="preserve"> feelings</w:t>
      </w:r>
      <w:r w:rsidRPr="00D66EB4">
        <w:rPr>
          <w:rStyle w:val="StyleUnderline"/>
        </w:rPr>
        <w:t xml:space="preserve"> and </w:t>
      </w:r>
      <w:r w:rsidRPr="00AE3FD8">
        <w:rPr>
          <w:rStyle w:val="Emphasis"/>
          <w:highlight w:val="yellow"/>
        </w:rPr>
        <w:t>divisions</w:t>
      </w:r>
      <w:r w:rsidRPr="00AE3FD8">
        <w:rPr>
          <w:rStyle w:val="StyleUnderline"/>
          <w:highlight w:val="yellow"/>
        </w:rPr>
        <w:t xml:space="preserve"> amongst</w:t>
      </w:r>
      <w:r w:rsidRPr="00D66EB4">
        <w:rPr>
          <w:rStyle w:val="StyleUnderline"/>
        </w:rPr>
        <w:t xml:space="preserve"> Indigenous </w:t>
      </w:r>
      <w:r w:rsidRPr="00AE3FD8">
        <w:rPr>
          <w:rStyle w:val="StyleUnderline"/>
          <w:highlight w:val="yellow"/>
        </w:rPr>
        <w:t>movements</w:t>
      </w:r>
      <w:r w:rsidRPr="00EF3D41">
        <w:rPr>
          <w:rStyle w:val="StyleUnderline"/>
        </w:rPr>
        <w:t xml:space="preserve"> who should be </w:t>
      </w:r>
      <w:r w:rsidRPr="00EF3D41">
        <w:rPr>
          <w:rStyle w:val="Emphasis"/>
        </w:rPr>
        <w:t>pooling limited resources</w:t>
      </w:r>
      <w:r w:rsidRPr="00EF3D41">
        <w:rPr>
          <w:rStyle w:val="StyleUnderline"/>
        </w:rPr>
        <w:t xml:space="preserve"> and </w:t>
      </w:r>
      <w:r w:rsidRPr="00EF3D41">
        <w:rPr>
          <w:rStyle w:val="Emphasis"/>
        </w:rPr>
        <w:t>working together towards better futures</w:t>
      </w:r>
      <w:r w:rsidRPr="00EF3D41">
        <w:rPr>
          <w:rStyle w:val="StyleUnderline"/>
        </w:rPr>
        <w:t>.</w:t>
      </w:r>
    </w:p>
    <w:p w14:paraId="5BD4FB60" w14:textId="77777777" w:rsidR="000F6220" w:rsidRPr="0099493D" w:rsidRDefault="000F6220" w:rsidP="000F6220">
      <w:pPr>
        <w:pStyle w:val="Heading4"/>
        <w:rPr>
          <w:u w:val="single"/>
        </w:rPr>
      </w:pPr>
      <w:r w:rsidRPr="0099493D">
        <w:t xml:space="preserve">It's </w:t>
      </w:r>
      <w:r w:rsidRPr="0099493D">
        <w:rPr>
          <w:u w:val="single"/>
        </w:rPr>
        <w:t>incomplete</w:t>
      </w:r>
      <w:r w:rsidRPr="0099493D">
        <w:t xml:space="preserve"> and </w:t>
      </w:r>
      <w:r w:rsidRPr="0099493D">
        <w:rPr>
          <w:u w:val="single"/>
        </w:rPr>
        <w:t>neglects</w:t>
      </w:r>
      <w:r w:rsidRPr="0099493D">
        <w:t xml:space="preserve"> responsibility by </w:t>
      </w:r>
      <w:r w:rsidRPr="0099493D">
        <w:rPr>
          <w:u w:val="single"/>
        </w:rPr>
        <w:t xml:space="preserve">flattening history </w:t>
      </w:r>
    </w:p>
    <w:p w14:paraId="14BC6AF8" w14:textId="77777777" w:rsidR="000F6220" w:rsidRDefault="000F6220" w:rsidP="000F6220">
      <w:r w:rsidRPr="00BC6FAD">
        <w:rPr>
          <w:rStyle w:val="Style13ptBold"/>
        </w:rPr>
        <w:t>Greer 19</w:t>
      </w:r>
      <w:r>
        <w:t>, professor of history and Canada Research Chair in Colonial North America at McGill University (Allan Greer, 2019, “Settler Colonialism and Empire in Early America,” The William and Mary Quarterly, Vol. 76, No. 3 (July 2019), pp. 383-390)</w:t>
      </w:r>
    </w:p>
    <w:p w14:paraId="1B605E73" w14:textId="77777777" w:rsidR="000F6220" w:rsidRDefault="000F6220" w:rsidP="000F6220">
      <w:pPr>
        <w:rPr>
          <w:rStyle w:val="StyleUnderline"/>
        </w:rPr>
      </w:pPr>
      <w:r w:rsidRPr="00BC6FAD">
        <w:rPr>
          <w:sz w:val="16"/>
        </w:rPr>
        <w:t xml:space="preserve">The most rigorous of the settler colonial theorists in my opinion, Wolfe insisted that his subject was not an ideology or a set of ideas but </w:t>
      </w:r>
      <w:r w:rsidRPr="0099493D">
        <w:rPr>
          <w:sz w:val="16"/>
        </w:rPr>
        <w:t xml:space="preserve">rather a logic. “Although predicated on land rather than on human bodies,” he writes, “settler colonialism is premised on a cultural logic of elimination that insistently seeks the removal of indigenous humans from the land in question.”4 </w:t>
      </w:r>
      <w:r w:rsidRPr="0099493D">
        <w:rPr>
          <w:rStyle w:val="StyleUnderline"/>
        </w:rPr>
        <w:t>The “</w:t>
      </w:r>
      <w:r w:rsidRPr="0099493D">
        <w:rPr>
          <w:rStyle w:val="Emphasis"/>
        </w:rPr>
        <w:t>logic of elimination</w:t>
      </w:r>
      <w:r w:rsidRPr="0099493D">
        <w:rPr>
          <w:rStyle w:val="StyleUnderline"/>
        </w:rPr>
        <w:t>”</w:t>
      </w:r>
      <w:r w:rsidRPr="0099493D">
        <w:rPr>
          <w:sz w:val="16"/>
        </w:rPr>
        <w:t xml:space="preserve"> is a basic drive to get rid of the Indigenous presence by one means or another and to replace it with a new society. This approach </w:t>
      </w:r>
      <w:r w:rsidRPr="0099493D">
        <w:rPr>
          <w:rStyle w:val="StyleUnderline"/>
        </w:rPr>
        <w:t xml:space="preserve">encompasses </w:t>
      </w:r>
      <w:r w:rsidRPr="0099493D">
        <w:rPr>
          <w:rStyle w:val="Emphasis"/>
        </w:rPr>
        <w:t>material</w:t>
      </w:r>
      <w:r w:rsidRPr="0099493D">
        <w:rPr>
          <w:rStyle w:val="StyleUnderline"/>
        </w:rPr>
        <w:t xml:space="preserve"> as well as </w:t>
      </w:r>
      <w:r w:rsidRPr="0099493D">
        <w:rPr>
          <w:rStyle w:val="Emphasis"/>
        </w:rPr>
        <w:t>discursive aspects</w:t>
      </w:r>
      <w:r w:rsidRPr="0099493D">
        <w:rPr>
          <w:sz w:val="16"/>
        </w:rPr>
        <w:t xml:space="preserve">; massacre, removal, assimilation, and immigration are part of its repertoire, and so too are various forms of racism, legal instruments of dispossession, and historical narratives denying violence.5 Heavily indebted to Marxism and postcolonial theory, Wolfe grounded his concept in material considerations: </w:t>
      </w:r>
      <w:r w:rsidRPr="0099493D">
        <w:rPr>
          <w:sz w:val="16"/>
          <w:szCs w:val="16"/>
        </w:rPr>
        <w:t>the basic distinction between settler colonialism and the “ordinary” colonialism</w:t>
      </w:r>
      <w:r w:rsidRPr="0099493D">
        <w:rPr>
          <w:sz w:val="16"/>
        </w:rPr>
        <w:t xml:space="preserve"> of the sort one finds in nineteenth-century</w:t>
      </w:r>
      <w:r w:rsidRPr="00BC6FAD">
        <w:rPr>
          <w:sz w:val="16"/>
        </w:rPr>
        <w:t xml:space="preserve"> India or Africa is that the latter depends on the exploitation of native labor while the former had no real need for the natives’ work and only wanted their land.6</w:t>
      </w:r>
      <w:r>
        <w:rPr>
          <w:sz w:val="16"/>
        </w:rPr>
        <w:t xml:space="preserve"> </w:t>
      </w:r>
      <w:r w:rsidRPr="00351806">
        <w:rPr>
          <w:sz w:val="16"/>
        </w:rPr>
        <w:t xml:space="preserve">Extending </w:t>
      </w:r>
      <w:r w:rsidRPr="00351806">
        <w:rPr>
          <w:rStyle w:val="StyleUnderline"/>
        </w:rPr>
        <w:t>this</w:t>
      </w:r>
      <w:r w:rsidRPr="00351806">
        <w:rPr>
          <w:sz w:val="16"/>
        </w:rPr>
        <w:t xml:space="preserve"> basic </w:t>
      </w:r>
      <w:r w:rsidRPr="00351806">
        <w:rPr>
          <w:rStyle w:val="StyleUnderline"/>
        </w:rPr>
        <w:t>analysis</w:t>
      </w:r>
      <w:r w:rsidRPr="00351806">
        <w:rPr>
          <w:sz w:val="16"/>
        </w:rPr>
        <w:t xml:space="preserve">, Wolfe </w:t>
      </w:r>
      <w:r w:rsidRPr="00351806">
        <w:rPr>
          <w:rStyle w:val="StyleUnderline"/>
        </w:rPr>
        <w:t>developed a</w:t>
      </w:r>
      <w:r w:rsidRPr="00351806">
        <w:rPr>
          <w:sz w:val="16"/>
        </w:rPr>
        <w:t xml:space="preserve"> highly suggestive, if somewhat </w:t>
      </w:r>
      <w:r w:rsidRPr="00351806">
        <w:rPr>
          <w:rStyle w:val="Emphasis"/>
        </w:rPr>
        <w:t>schematic</w:t>
      </w:r>
      <w:r w:rsidRPr="00A40F04">
        <w:rPr>
          <w:rStyle w:val="StyleUnderline"/>
        </w:rPr>
        <w:t xml:space="preserve">, </w:t>
      </w:r>
      <w:r w:rsidRPr="00351806">
        <w:rPr>
          <w:rStyle w:val="Emphasis"/>
        </w:rPr>
        <w:t>theory</w:t>
      </w:r>
      <w:r w:rsidRPr="00351806">
        <w:rPr>
          <w:rStyle w:val="StyleUnderline"/>
        </w:rPr>
        <w:t xml:space="preserve"> of race formation</w:t>
      </w:r>
      <w:r w:rsidRPr="00351806">
        <w:rPr>
          <w:sz w:val="16"/>
        </w:rPr>
        <w:t>.7 With the United States mainly in mind, he argued that the racism directed at African Americans and that focused on Native Americans were different species of exclusion. Whereas the one had to do with denigrated, unfree labor, the other targeted peoples whose very existence stood as an obstacle to the expansion of settler society—it was the racism of work versus the racism of land. Wolfe pointed to the divergent treatment of African Americans and Indigenous people where “race mixing” was concerned, arguing that the “one-drop rule” that treated anyone with the slightest African ancestry as black reflected the colonizer’s concern to maximize the laboring population, whereas the tendency to assimilate people of European and Indigenous ancestry to the white category (particularly characteristic of Australian practice) stemmed from an impulse to reduce and eliminate the Native population.</w:t>
      </w:r>
      <w:r>
        <w:rPr>
          <w:sz w:val="16"/>
        </w:rPr>
        <w:t xml:space="preserve"> </w:t>
      </w:r>
      <w:r w:rsidRPr="00351806">
        <w:rPr>
          <w:rStyle w:val="StyleUnderline"/>
        </w:rPr>
        <w:t xml:space="preserve">All very well where the </w:t>
      </w:r>
      <w:r w:rsidRPr="00351806">
        <w:rPr>
          <w:rStyle w:val="Emphasis"/>
        </w:rPr>
        <w:t>nineteenth century</w:t>
      </w:r>
      <w:r w:rsidRPr="00351806">
        <w:rPr>
          <w:rStyle w:val="StyleUnderline"/>
        </w:rPr>
        <w:t xml:space="preserve"> is concerned, but readers</w:t>
      </w:r>
      <w:r w:rsidRPr="00351806">
        <w:rPr>
          <w:sz w:val="16"/>
        </w:rPr>
        <w:t xml:space="preserve"> of the Quarterly </w:t>
      </w:r>
      <w:r w:rsidRPr="00351806">
        <w:rPr>
          <w:rStyle w:val="StyleUnderline"/>
        </w:rPr>
        <w:t xml:space="preserve">may </w:t>
      </w:r>
      <w:r w:rsidRPr="00351806">
        <w:rPr>
          <w:rStyle w:val="Emphasis"/>
        </w:rPr>
        <w:t>legitimately ask</w:t>
      </w:r>
      <w:r w:rsidRPr="00351806">
        <w:rPr>
          <w:rStyle w:val="StyleUnderline"/>
        </w:rPr>
        <w:t xml:space="preserve"> whether the concept of settler colonialism helps us to understand North America </w:t>
      </w:r>
      <w:r w:rsidRPr="00351806">
        <w:rPr>
          <w:rStyle w:val="Emphasis"/>
        </w:rPr>
        <w:t>prior to the late eighteenth century</w:t>
      </w:r>
      <w:r w:rsidRPr="00351806">
        <w:rPr>
          <w:rStyle w:val="StyleUnderline"/>
        </w:rPr>
        <w:t>. Or is</w:t>
      </w:r>
      <w:r w:rsidRPr="00351806">
        <w:rPr>
          <w:sz w:val="16"/>
        </w:rPr>
        <w:t xml:space="preserve"> Wolfe’s framework stuck in the modern? Is </w:t>
      </w:r>
      <w:r w:rsidRPr="00351806">
        <w:rPr>
          <w:rStyle w:val="StyleUnderline"/>
        </w:rPr>
        <w:t>it</w:t>
      </w:r>
      <w:r w:rsidRPr="00351806">
        <w:rPr>
          <w:sz w:val="16"/>
        </w:rPr>
        <w:t xml:space="preserve"> indeed </w:t>
      </w:r>
      <w:r w:rsidRPr="00351806">
        <w:rPr>
          <w:rStyle w:val="StyleUnderline"/>
        </w:rPr>
        <w:t xml:space="preserve">a </w:t>
      </w:r>
      <w:r w:rsidRPr="00351806">
        <w:rPr>
          <w:rStyle w:val="Emphasis"/>
        </w:rPr>
        <w:t>theory of modernity</w:t>
      </w:r>
      <w:r w:rsidRPr="00351806">
        <w:rPr>
          <w:sz w:val="16"/>
        </w:rPr>
        <w:t xml:space="preserve">? Wolfe did have much to say on early America and settler colonialism, but insightful though his writings on that subject are, they are quite different from the </w:t>
      </w:r>
      <w:r w:rsidRPr="0099493D">
        <w:rPr>
          <w:sz w:val="16"/>
        </w:rPr>
        <w:t xml:space="preserve">reflections he derived from the Australian case. The </w:t>
      </w:r>
      <w:r w:rsidRPr="0099493D">
        <w:rPr>
          <w:rStyle w:val="StyleUnderline"/>
        </w:rPr>
        <w:t xml:space="preserve">materialism has </w:t>
      </w:r>
      <w:r w:rsidRPr="0099493D">
        <w:rPr>
          <w:rStyle w:val="Emphasis"/>
        </w:rPr>
        <w:t>faded</w:t>
      </w:r>
      <w:r w:rsidRPr="0099493D">
        <w:rPr>
          <w:rStyle w:val="StyleUnderline"/>
        </w:rPr>
        <w:t xml:space="preserve">, replaced by a </w:t>
      </w:r>
      <w:r w:rsidRPr="0099493D">
        <w:rPr>
          <w:rStyle w:val="Emphasis"/>
        </w:rPr>
        <w:t>preoccupation with colonialist doctrines</w:t>
      </w:r>
      <w:r w:rsidRPr="0099493D">
        <w:rPr>
          <w:rStyle w:val="StyleUnderline"/>
        </w:rPr>
        <w:t xml:space="preserve"> and </w:t>
      </w:r>
      <w:r w:rsidRPr="0099493D">
        <w:rPr>
          <w:rStyle w:val="Emphasis"/>
        </w:rPr>
        <w:t>discourses</w:t>
      </w:r>
      <w:r w:rsidRPr="0099493D">
        <w:rPr>
          <w:sz w:val="16"/>
        </w:rPr>
        <w:t>. He emphasized an imperialist legal notion, the “doctrine of discovery,” whereby European monarchies supposedly asserted both</w:t>
      </w:r>
      <w:r w:rsidRPr="00351806">
        <w:rPr>
          <w:sz w:val="16"/>
        </w:rPr>
        <w:t xml:space="preserve"> sovereignty and dominium from the moment of contact, reducing Indigenous peoples to mere occupants of the land. </w:t>
      </w:r>
      <w:r w:rsidRPr="00AE3FD8">
        <w:rPr>
          <w:rStyle w:val="StyleUnderline"/>
          <w:highlight w:val="yellow"/>
        </w:rPr>
        <w:t>This</w:t>
      </w:r>
      <w:r w:rsidRPr="00351806">
        <w:rPr>
          <w:sz w:val="16"/>
        </w:rPr>
        <w:t xml:space="preserve"> he saw as the basis for a future physical dispossession and replacement by settlers.8 On this point, Wolfe seems to be swallowing the historical fable promulgated in the 1820s by Chief Justice John Marshall to justify Indian removal and other legal techniques of dispossession. Marshall notoriously propounded the view that “discovery” was tantamount to conquest and that the United States had inherited Britain’s claim not only to rule but also to own vast portions of the continent.9 Wolfe took this breathtaking distortion of the colonial past as a description of early modern colonization rather than as a more modern ideological justification for contemporary practices of dispossession. More generally, he </w:t>
      </w:r>
      <w:r w:rsidRPr="001F6403">
        <w:rPr>
          <w:rStyle w:val="StyleUnderline"/>
        </w:rPr>
        <w:t xml:space="preserve">tended to </w:t>
      </w:r>
      <w:r w:rsidRPr="00AE3FD8">
        <w:rPr>
          <w:rStyle w:val="Emphasis"/>
          <w:highlight w:val="yellow"/>
        </w:rPr>
        <w:t>exaggerate[s]</w:t>
      </w:r>
      <w:r w:rsidRPr="00351806">
        <w:rPr>
          <w:rStyle w:val="Emphasis"/>
        </w:rPr>
        <w:t xml:space="preserve"> the </w:t>
      </w:r>
      <w:r w:rsidRPr="00AE3FD8">
        <w:rPr>
          <w:rStyle w:val="Emphasis"/>
          <w:highlight w:val="yellow"/>
        </w:rPr>
        <w:t>importance</w:t>
      </w:r>
      <w:r w:rsidRPr="00AE3FD8">
        <w:rPr>
          <w:rStyle w:val="StyleUnderline"/>
          <w:highlight w:val="yellow"/>
        </w:rPr>
        <w:t xml:space="preserve"> and </w:t>
      </w:r>
      <w:r w:rsidRPr="00AE3FD8">
        <w:rPr>
          <w:rStyle w:val="Emphasis"/>
          <w:highlight w:val="yellow"/>
        </w:rPr>
        <w:t>misconstrue[s]</w:t>
      </w:r>
      <w:r w:rsidRPr="00351806">
        <w:rPr>
          <w:rStyle w:val="Emphasis"/>
        </w:rPr>
        <w:t xml:space="preserve"> the </w:t>
      </w:r>
      <w:r w:rsidRPr="00EC0ECA">
        <w:rPr>
          <w:rStyle w:val="Emphasis"/>
        </w:rPr>
        <w:t>thrust</w:t>
      </w:r>
      <w:r w:rsidRPr="00EC0ECA">
        <w:rPr>
          <w:rStyle w:val="StyleUnderline"/>
        </w:rPr>
        <w:t xml:space="preserve"> of</w:t>
      </w:r>
      <w:r w:rsidRPr="00973EAD">
        <w:rPr>
          <w:rStyle w:val="StyleUnderline"/>
        </w:rPr>
        <w:t xml:space="preserve"> the</w:t>
      </w:r>
      <w:r w:rsidRPr="00351806">
        <w:rPr>
          <w:sz w:val="16"/>
        </w:rPr>
        <w:t xml:space="preserve"> arrogant </w:t>
      </w:r>
      <w:r w:rsidRPr="00351806">
        <w:rPr>
          <w:rStyle w:val="StyleUnderline"/>
        </w:rPr>
        <w:t>pronouncements of</w:t>
      </w:r>
      <w:r w:rsidRPr="00351806">
        <w:rPr>
          <w:sz w:val="16"/>
        </w:rPr>
        <w:t xml:space="preserve"> sixteenth- and seventeenth-century </w:t>
      </w:r>
      <w:r w:rsidRPr="00AE3FD8">
        <w:rPr>
          <w:rStyle w:val="Emphasis"/>
          <w:highlight w:val="yellow"/>
        </w:rPr>
        <w:t>imperialists</w:t>
      </w:r>
      <w:r w:rsidRPr="00AE3FD8">
        <w:rPr>
          <w:rStyle w:val="StyleUnderline"/>
          <w:highlight w:val="yellow"/>
        </w:rPr>
        <w:t>, reading into</w:t>
      </w:r>
      <w:r w:rsidRPr="00E327DB">
        <w:rPr>
          <w:rStyle w:val="StyleUnderline"/>
        </w:rPr>
        <w:t xml:space="preserve"> their</w:t>
      </w:r>
      <w:r w:rsidRPr="00270D3A">
        <w:rPr>
          <w:rStyle w:val="StyleUnderline"/>
        </w:rPr>
        <w:t xml:space="preserve"> </w:t>
      </w:r>
      <w:r w:rsidRPr="00AE3FD8">
        <w:rPr>
          <w:rStyle w:val="Emphasis"/>
          <w:highlight w:val="yellow"/>
        </w:rPr>
        <w:t>vague</w:t>
      </w:r>
      <w:r w:rsidRPr="00270D3A">
        <w:rPr>
          <w:rStyle w:val="Emphasis"/>
        </w:rPr>
        <w:t xml:space="preserve"> territorial </w:t>
      </w:r>
      <w:r w:rsidRPr="00AE3FD8">
        <w:rPr>
          <w:rStyle w:val="Emphasis"/>
          <w:highlight w:val="yellow"/>
        </w:rPr>
        <w:t>pretensions</w:t>
      </w:r>
      <w:r w:rsidRPr="00E327DB">
        <w:rPr>
          <w:rStyle w:val="StyleUnderline"/>
        </w:rPr>
        <w:t xml:space="preserve"> a </w:t>
      </w:r>
      <w:r w:rsidRPr="00E327DB">
        <w:rPr>
          <w:rStyle w:val="Emphasis"/>
        </w:rPr>
        <w:t>real program</w:t>
      </w:r>
      <w:r w:rsidRPr="00E327DB">
        <w:rPr>
          <w:rStyle w:val="StyleUnderline"/>
        </w:rPr>
        <w:t xml:space="preserve"> </w:t>
      </w:r>
      <w:r w:rsidRPr="00AE3FD8">
        <w:rPr>
          <w:rStyle w:val="StyleUnderline"/>
          <w:highlight w:val="yellow"/>
        </w:rPr>
        <w:t>for replacing Natives</w:t>
      </w:r>
      <w:r w:rsidRPr="00351806">
        <w:rPr>
          <w:rStyle w:val="StyleUnderline"/>
        </w:rPr>
        <w:t xml:space="preserve"> with settlers. Apart from the fact that </w:t>
      </w:r>
      <w:r w:rsidRPr="00E327DB">
        <w:rPr>
          <w:rStyle w:val="StyleUnderline"/>
        </w:rPr>
        <w:t xml:space="preserve">colonial </w:t>
      </w:r>
      <w:r w:rsidRPr="00AE3FD8">
        <w:rPr>
          <w:rStyle w:val="StyleUnderline"/>
          <w:highlight w:val="yellow"/>
        </w:rPr>
        <w:t>charters</w:t>
      </w:r>
      <w:r w:rsidRPr="00351806">
        <w:rPr>
          <w:rStyle w:val="StyleUnderline"/>
        </w:rPr>
        <w:t xml:space="preserve"> and other early assertions of sovereignty </w:t>
      </w:r>
      <w:r w:rsidRPr="00AE3FD8">
        <w:rPr>
          <w:rStyle w:val="StyleUnderline"/>
          <w:highlight w:val="yellow"/>
        </w:rPr>
        <w:t>were</w:t>
      </w:r>
      <w:r w:rsidRPr="00EC0ECA">
        <w:rPr>
          <w:rStyle w:val="StyleUnderline"/>
        </w:rPr>
        <w:t xml:space="preserve"> </w:t>
      </w:r>
      <w:r w:rsidRPr="00EC0ECA">
        <w:rPr>
          <w:rStyle w:val="Emphasis"/>
        </w:rPr>
        <w:t xml:space="preserve">more </w:t>
      </w:r>
      <w:r w:rsidRPr="00AE3FD8">
        <w:rPr>
          <w:rStyle w:val="Emphasis"/>
          <w:highlight w:val="yellow"/>
        </w:rPr>
        <w:t>likely</w:t>
      </w:r>
      <w:r w:rsidRPr="00AE3FD8">
        <w:rPr>
          <w:rStyle w:val="StyleUnderline"/>
          <w:highlight w:val="yellow"/>
        </w:rPr>
        <w:t xml:space="preserve"> to suggest</w:t>
      </w:r>
      <w:r w:rsidRPr="00351806">
        <w:rPr>
          <w:rStyle w:val="StyleUnderline"/>
        </w:rPr>
        <w:t xml:space="preserve"> the </w:t>
      </w:r>
      <w:r w:rsidRPr="00AE3FD8">
        <w:rPr>
          <w:rStyle w:val="Emphasis"/>
          <w:highlight w:val="yellow"/>
        </w:rPr>
        <w:t>incorporation</w:t>
      </w:r>
      <w:r w:rsidRPr="00E327DB">
        <w:rPr>
          <w:rStyle w:val="StyleUnderline"/>
        </w:rPr>
        <w:t xml:space="preserve"> than the</w:t>
      </w:r>
      <w:r w:rsidRPr="00351806">
        <w:rPr>
          <w:rStyle w:val="StyleUnderline"/>
        </w:rPr>
        <w:t xml:space="preserve"> </w:t>
      </w:r>
      <w:r w:rsidRPr="00AE3FD8">
        <w:rPr>
          <w:rStyle w:val="Emphasis"/>
          <w:highlight w:val="yellow"/>
        </w:rPr>
        <w:t>elimination</w:t>
      </w:r>
      <w:r w:rsidRPr="00351806">
        <w:rPr>
          <w:rStyle w:val="StyleUnderline"/>
        </w:rPr>
        <w:t xml:space="preserve"> of Indigenous peoples, these </w:t>
      </w:r>
      <w:r w:rsidRPr="00E327DB">
        <w:rPr>
          <w:rStyle w:val="Emphasis"/>
        </w:rPr>
        <w:t xml:space="preserve">expressions of </w:t>
      </w:r>
      <w:r w:rsidRPr="00AE3FD8">
        <w:rPr>
          <w:rStyle w:val="Emphasis"/>
          <w:highlight w:val="yellow"/>
        </w:rPr>
        <w:t>imperialist chutzpah cannot be taken as guides</w:t>
      </w:r>
      <w:r w:rsidRPr="00351806">
        <w:rPr>
          <w:rStyle w:val="StyleUnderline"/>
        </w:rPr>
        <w:t xml:space="preserve"> to what </w:t>
      </w:r>
      <w:r w:rsidRPr="00351806">
        <w:rPr>
          <w:rStyle w:val="Emphasis"/>
        </w:rPr>
        <w:t>actually happened</w:t>
      </w:r>
      <w:r w:rsidRPr="00351806">
        <w:rPr>
          <w:sz w:val="16"/>
        </w:rPr>
        <w:t>, any more than the Epistles of Saint Paul can explain the Crusades.</w:t>
      </w:r>
      <w:r>
        <w:rPr>
          <w:sz w:val="16"/>
        </w:rPr>
        <w:t xml:space="preserve"> </w:t>
      </w:r>
      <w:r w:rsidRPr="00351806">
        <w:rPr>
          <w:sz w:val="16"/>
        </w:rPr>
        <w:t>In Wolfe’s wake</w:t>
      </w:r>
      <w:r w:rsidRPr="00E327DB">
        <w:rPr>
          <w:sz w:val="16"/>
        </w:rPr>
        <w:t xml:space="preserve">, </w:t>
      </w:r>
      <w:r w:rsidRPr="00E327DB">
        <w:rPr>
          <w:rStyle w:val="StyleUnderline"/>
        </w:rPr>
        <w:t xml:space="preserve">a </w:t>
      </w:r>
      <w:r w:rsidRPr="00E327DB">
        <w:rPr>
          <w:rStyle w:val="Emphasis"/>
        </w:rPr>
        <w:t>whole school of settler colonial history</w:t>
      </w:r>
      <w:r w:rsidRPr="00E327DB">
        <w:rPr>
          <w:rStyle w:val="StyleUnderline"/>
        </w:rPr>
        <w:t xml:space="preserve"> has arisen with the aim of </w:t>
      </w:r>
      <w:r w:rsidRPr="00E327DB">
        <w:rPr>
          <w:rStyle w:val="Emphasis"/>
        </w:rPr>
        <w:t>reexamining world history</w:t>
      </w:r>
      <w:r w:rsidRPr="00E327DB">
        <w:rPr>
          <w:rStyle w:val="StyleUnderline"/>
        </w:rPr>
        <w:t xml:space="preserve"> through this lens</w:t>
      </w:r>
      <w:r w:rsidRPr="00E327DB">
        <w:rPr>
          <w:sz w:val="16"/>
        </w:rPr>
        <w:t>. This intellectual movement has spawned many valuable studies of modern colonialism, notably in applying the concept to the case of</w:t>
      </w:r>
      <w:r w:rsidRPr="00351806">
        <w:rPr>
          <w:sz w:val="16"/>
        </w:rPr>
        <w:t xml:space="preserve"> Israel as well as to numerous other nineteenth- and twentieth-century contexts. </w:t>
      </w:r>
      <w:r w:rsidRPr="00351806">
        <w:rPr>
          <w:rStyle w:val="StyleUnderline"/>
        </w:rPr>
        <w:t xml:space="preserve">Insofar as </w:t>
      </w:r>
      <w:r w:rsidRPr="00351806">
        <w:rPr>
          <w:rStyle w:val="Emphasis"/>
        </w:rPr>
        <w:t>more remote periods</w:t>
      </w:r>
      <w:r w:rsidRPr="00351806">
        <w:rPr>
          <w:rStyle w:val="StyleUnderline"/>
        </w:rPr>
        <w:t xml:space="preserve"> are concerned</w:t>
      </w:r>
      <w:r w:rsidRPr="00351806">
        <w:rPr>
          <w:sz w:val="16"/>
        </w:rPr>
        <w:t xml:space="preserve">, however, </w:t>
      </w:r>
      <w:r w:rsidRPr="00351806">
        <w:rPr>
          <w:rStyle w:val="StyleUnderline"/>
        </w:rPr>
        <w:t xml:space="preserve">results have been </w:t>
      </w:r>
      <w:r w:rsidRPr="00351806">
        <w:rPr>
          <w:rStyle w:val="Emphasis"/>
        </w:rPr>
        <w:t>less impressive</w:t>
      </w:r>
      <w:r w:rsidRPr="00351806">
        <w:rPr>
          <w:sz w:val="16"/>
        </w:rPr>
        <w:t xml:space="preserve">. A recently published handbook attempts to sum up the history of settler </w:t>
      </w:r>
      <w:r w:rsidRPr="00270D3A">
        <w:rPr>
          <w:sz w:val="16"/>
        </w:rPr>
        <w:t xml:space="preserve">colonialism over the millennia and around the world through an array of essays on topics ranging from ancient empires to present-day New Caledonia.10 Readers of the volume learn about the Portuguese settlement of the islands of Madeira and the Azores (where there were no indigenous populations to eliminate) and about Roman colonia, which reinforced Roman presence on the edges of their multiethnic empire but which only pushed aside natives from small enclaves. Some of the premodern cases show affinities to settler colonialism à la Wolfe, but the contributors generally conclude that </w:t>
      </w:r>
      <w:r w:rsidRPr="00270D3A">
        <w:rPr>
          <w:rStyle w:val="StyleUnderline"/>
        </w:rPr>
        <w:t xml:space="preserve">the fit is </w:t>
      </w:r>
      <w:r w:rsidRPr="00270D3A">
        <w:rPr>
          <w:rStyle w:val="Emphasis"/>
        </w:rPr>
        <w:t>partial at best</w:t>
      </w:r>
      <w:r w:rsidRPr="00270D3A">
        <w:rPr>
          <w:rStyle w:val="StyleUnderline"/>
        </w:rPr>
        <w:t xml:space="preserve">. The scholarship on display is very good but in most cases </w:t>
      </w:r>
      <w:r w:rsidRPr="00270D3A">
        <w:rPr>
          <w:rStyle w:val="Emphasis"/>
        </w:rPr>
        <w:t>fairly conventional</w:t>
      </w:r>
      <w:r w:rsidRPr="00270D3A">
        <w:rPr>
          <w:sz w:val="16"/>
        </w:rPr>
        <w:t xml:space="preserve"> in approach, </w:t>
      </w:r>
      <w:r w:rsidRPr="00270D3A">
        <w:rPr>
          <w:rStyle w:val="StyleUnderline"/>
        </w:rPr>
        <w:t xml:space="preserve">and it is </w:t>
      </w:r>
      <w:r w:rsidRPr="00270D3A">
        <w:rPr>
          <w:rStyle w:val="Emphasis"/>
        </w:rPr>
        <w:t>hard to see what value settler colonial theory adds</w:t>
      </w:r>
      <w:r w:rsidRPr="00270D3A">
        <w:rPr>
          <w:sz w:val="16"/>
        </w:rPr>
        <w:t>. In</w:t>
      </w:r>
      <w:r w:rsidRPr="00351806">
        <w:rPr>
          <w:sz w:val="16"/>
        </w:rPr>
        <w:t xml:space="preserve"> this volume and in other programmatic publications, </w:t>
      </w:r>
      <w:r w:rsidRPr="00AE3FD8">
        <w:rPr>
          <w:rStyle w:val="StyleUnderline"/>
          <w:highlight w:val="yellow"/>
        </w:rPr>
        <w:t xml:space="preserve">definitions of </w:t>
      </w:r>
      <w:r w:rsidRPr="00AE3FD8">
        <w:rPr>
          <w:rStyle w:val="Emphasis"/>
          <w:highlight w:val="yellow"/>
        </w:rPr>
        <w:t>set</w:t>
      </w:r>
      <w:r w:rsidRPr="00E327DB">
        <w:rPr>
          <w:rStyle w:val="StyleUnderline"/>
        </w:rPr>
        <w:t xml:space="preserve">tler </w:t>
      </w:r>
      <w:r w:rsidRPr="00AE3FD8">
        <w:rPr>
          <w:rStyle w:val="Emphasis"/>
          <w:highlight w:val="yellow"/>
        </w:rPr>
        <w:t>col</w:t>
      </w:r>
      <w:r w:rsidRPr="00E327DB">
        <w:rPr>
          <w:rStyle w:val="StyleUnderline"/>
        </w:rPr>
        <w:t xml:space="preserve">onialism </w:t>
      </w:r>
      <w:r w:rsidRPr="00AE3FD8">
        <w:rPr>
          <w:rStyle w:val="StyleUnderline"/>
          <w:highlight w:val="yellow"/>
        </w:rPr>
        <w:t>are</w:t>
      </w:r>
      <w:r w:rsidRPr="00351806">
        <w:rPr>
          <w:rStyle w:val="StyleUnderline"/>
        </w:rPr>
        <w:t xml:space="preserve"> rather </w:t>
      </w:r>
      <w:r w:rsidRPr="00AE3FD8">
        <w:rPr>
          <w:rStyle w:val="Emphasis"/>
          <w:highlight w:val="yellow"/>
        </w:rPr>
        <w:t>amorphous</w:t>
      </w:r>
      <w:r w:rsidRPr="00351806">
        <w:rPr>
          <w:rStyle w:val="StyleUnderline"/>
        </w:rPr>
        <w:t>, gener</w:t>
      </w:r>
      <w:r w:rsidRPr="00E327DB">
        <w:rPr>
          <w:rStyle w:val="StyleUnderline"/>
        </w:rPr>
        <w:t xml:space="preserve">ally </w:t>
      </w:r>
      <w:r w:rsidRPr="00E327DB">
        <w:rPr>
          <w:rStyle w:val="Emphasis"/>
        </w:rPr>
        <w:t>lacking</w:t>
      </w:r>
      <w:r w:rsidRPr="00E327DB">
        <w:rPr>
          <w:sz w:val="16"/>
        </w:rPr>
        <w:t xml:space="preserve"> the </w:t>
      </w:r>
      <w:r w:rsidRPr="00E327DB">
        <w:rPr>
          <w:rStyle w:val="Emphasis"/>
        </w:rPr>
        <w:t>theoretical bite</w:t>
      </w:r>
      <w:r w:rsidRPr="00E327DB">
        <w:rPr>
          <w:sz w:val="16"/>
        </w:rPr>
        <w:t xml:space="preserve"> of Wolfe’s early writings. In my own field</w:t>
      </w:r>
      <w:r w:rsidRPr="00351806">
        <w:rPr>
          <w:sz w:val="16"/>
        </w:rPr>
        <w:t xml:space="preserve">, </w:t>
      </w:r>
      <w:r w:rsidRPr="00A40F04">
        <w:rPr>
          <w:rStyle w:val="StyleUnderline"/>
        </w:rPr>
        <w:t>attempts to reconceive</w:t>
      </w:r>
      <w:r w:rsidRPr="00A40F04">
        <w:rPr>
          <w:sz w:val="16"/>
        </w:rPr>
        <w:t xml:space="preserve"> New France’s </w:t>
      </w:r>
      <w:r w:rsidRPr="00A40F04">
        <w:rPr>
          <w:rStyle w:val="StyleUnderline"/>
        </w:rPr>
        <w:t>history on</w:t>
      </w:r>
      <w:r w:rsidRPr="00F53B50">
        <w:rPr>
          <w:rStyle w:val="StyleUnderline"/>
        </w:rPr>
        <w:t xml:space="preserve"> a </w:t>
      </w:r>
      <w:r w:rsidRPr="00AE3FD8">
        <w:rPr>
          <w:rStyle w:val="StyleUnderline"/>
          <w:highlight w:val="yellow"/>
        </w:rPr>
        <w:t>settler</w:t>
      </w:r>
      <w:r w:rsidRPr="00F53B50">
        <w:rPr>
          <w:rStyle w:val="StyleUnderline"/>
        </w:rPr>
        <w:t xml:space="preserve"> colonial </w:t>
      </w:r>
      <w:r w:rsidRPr="00AE3FD8">
        <w:rPr>
          <w:rStyle w:val="StyleUnderline"/>
          <w:highlight w:val="yellow"/>
        </w:rPr>
        <w:t>basis</w:t>
      </w:r>
      <w:r w:rsidRPr="00270D3A">
        <w:rPr>
          <w:rStyle w:val="StyleUnderline"/>
        </w:rPr>
        <w:t xml:space="preserve"> have </w:t>
      </w:r>
      <w:r w:rsidRPr="00AE3FD8">
        <w:rPr>
          <w:rStyle w:val="StyleUnderline"/>
          <w:highlight w:val="yellow"/>
        </w:rPr>
        <w:t xml:space="preserve">led to </w:t>
      </w:r>
      <w:r w:rsidRPr="00AE3FD8">
        <w:rPr>
          <w:rStyle w:val="Emphasis"/>
          <w:highlight w:val="yellow"/>
        </w:rPr>
        <w:t>lamentable results</w:t>
      </w:r>
      <w:r w:rsidRPr="00973EAD">
        <w:rPr>
          <w:rStyle w:val="StyleUnderline"/>
        </w:rPr>
        <w:t>.</w:t>
      </w:r>
      <w:r w:rsidRPr="00351806">
        <w:rPr>
          <w:sz w:val="16"/>
        </w:rPr>
        <w:t xml:space="preserve"> Emboldened by theory and unencumbered by substantial knowledge of the topic, Edward Cavanagh argues that early New France needs to be understood as a “corporate” colony founded on </w:t>
      </w:r>
      <w:r w:rsidRPr="00351806">
        <w:rPr>
          <w:rStyle w:val="StyleUnderline"/>
        </w:rPr>
        <w:t xml:space="preserve">the principle of </w:t>
      </w:r>
      <w:r w:rsidRPr="00AE3FD8">
        <w:rPr>
          <w:rStyle w:val="StyleUnderline"/>
          <w:highlight w:val="yellow"/>
        </w:rPr>
        <w:t>terra nullius</w:t>
      </w:r>
      <w:r w:rsidRPr="00351806">
        <w:rPr>
          <w:sz w:val="16"/>
        </w:rPr>
        <w:t xml:space="preserve">.11 That legal notion had long served as a justification for the colonization of Australia, so why not New France? Aware of, but undeterred by, Lauren Benton and Benjamin Straumann’s demonstration that this phrase </w:t>
      </w:r>
      <w:r w:rsidRPr="00AE3FD8">
        <w:rPr>
          <w:rStyle w:val="StyleUnderline"/>
          <w:highlight w:val="yellow"/>
        </w:rPr>
        <w:t xml:space="preserve">was </w:t>
      </w:r>
      <w:r w:rsidRPr="00AE3FD8">
        <w:rPr>
          <w:rStyle w:val="Emphasis"/>
          <w:highlight w:val="yellow"/>
        </w:rPr>
        <w:t>unheard of</w:t>
      </w:r>
      <w:r w:rsidRPr="00E327DB">
        <w:rPr>
          <w:rStyle w:val="StyleUnderline"/>
        </w:rPr>
        <w:t xml:space="preserve"> before the nineteenth century</w:t>
      </w:r>
      <w:r w:rsidRPr="00351806">
        <w:rPr>
          <w:sz w:val="16"/>
        </w:rPr>
        <w:t xml:space="preserve">, Cavanagh constructs a new, ad hoc </w:t>
      </w:r>
      <w:r w:rsidRPr="00973EAD">
        <w:rPr>
          <w:sz w:val="16"/>
        </w:rPr>
        <w:t xml:space="preserve">definition of </w:t>
      </w:r>
      <w:r w:rsidRPr="00973EAD">
        <w:rPr>
          <w:rStyle w:val="StyleUnderline"/>
        </w:rPr>
        <w:t>the term</w:t>
      </w:r>
      <w:r w:rsidRPr="00973EAD">
        <w:rPr>
          <w:sz w:val="16"/>
        </w:rPr>
        <w:t xml:space="preserve"> by which it </w:t>
      </w:r>
      <w:r w:rsidRPr="00973EAD">
        <w:rPr>
          <w:rStyle w:val="StyleUnderline"/>
        </w:rPr>
        <w:t>comes to stand for</w:t>
      </w:r>
      <w:r w:rsidRPr="00973EAD">
        <w:rPr>
          <w:sz w:val="16"/>
        </w:rPr>
        <w:t xml:space="preserve"> a failure to recognize “Aboriginal title” (which is actually a twentieth-century concept) linked to </w:t>
      </w:r>
      <w:r w:rsidRPr="00973EAD">
        <w:rPr>
          <w:rStyle w:val="StyleUnderline"/>
        </w:rPr>
        <w:t xml:space="preserve">a willingness to </w:t>
      </w:r>
      <w:r w:rsidRPr="00973EAD">
        <w:rPr>
          <w:rStyle w:val="Emphasis"/>
        </w:rPr>
        <w:t>settle land without purchase</w:t>
      </w:r>
      <w:r w:rsidRPr="00973EAD">
        <w:rPr>
          <w:rStyle w:val="StyleUnderline"/>
        </w:rPr>
        <w:t xml:space="preserve"> or </w:t>
      </w:r>
      <w:r w:rsidRPr="00973EAD">
        <w:rPr>
          <w:rStyle w:val="Emphasis"/>
        </w:rPr>
        <w:t>cession</w:t>
      </w:r>
      <w:r w:rsidRPr="00973EAD">
        <w:rPr>
          <w:sz w:val="16"/>
        </w:rPr>
        <w:t>. “The practice of terra nullius—whereby settlers acquire title, improve, and alienate, in a colonized region where no purchases, cessions, or</w:t>
      </w:r>
      <w:r w:rsidRPr="00351806">
        <w:rPr>
          <w:sz w:val="16"/>
        </w:rPr>
        <w:t xml:space="preserve"> conquests take place—was prevalent in New France.”12 </w:t>
      </w:r>
      <w:r w:rsidRPr="00E327DB">
        <w:rPr>
          <w:sz w:val="16"/>
        </w:rPr>
        <w:t xml:space="preserve">In fact, </w:t>
      </w:r>
      <w:r w:rsidRPr="00E327DB">
        <w:rPr>
          <w:rStyle w:val="StyleUnderline"/>
        </w:rPr>
        <w:t xml:space="preserve">the French </w:t>
      </w:r>
      <w:r w:rsidRPr="00E327DB">
        <w:rPr>
          <w:rStyle w:val="Emphasis"/>
        </w:rPr>
        <w:t>never maintained</w:t>
      </w:r>
      <w:r w:rsidRPr="00E327DB">
        <w:rPr>
          <w:rStyle w:val="StyleUnderline"/>
        </w:rPr>
        <w:t xml:space="preserve"> that North America was </w:t>
      </w:r>
      <w:r w:rsidRPr="00E327DB">
        <w:rPr>
          <w:rStyle w:val="Emphasis"/>
        </w:rPr>
        <w:t>empty</w:t>
      </w:r>
      <w:r w:rsidRPr="00E327DB">
        <w:rPr>
          <w:rStyle w:val="StyleUnderline"/>
        </w:rPr>
        <w:t xml:space="preserve">; </w:t>
      </w:r>
      <w:r w:rsidRPr="00E327DB">
        <w:rPr>
          <w:rStyle w:val="Emphasis"/>
        </w:rPr>
        <w:t>to the contrary</w:t>
      </w:r>
      <w:r w:rsidRPr="00E327DB">
        <w:rPr>
          <w:rStyle w:val="StyleUnderline"/>
        </w:rPr>
        <w:t>, th</w:t>
      </w:r>
      <w:r w:rsidRPr="00351806">
        <w:rPr>
          <w:rStyle w:val="StyleUnderline"/>
        </w:rPr>
        <w:t xml:space="preserve">eir program of </w:t>
      </w:r>
      <w:r w:rsidRPr="00AE3FD8">
        <w:rPr>
          <w:rStyle w:val="StyleUnderline"/>
          <w:highlight w:val="yellow"/>
        </w:rPr>
        <w:t>colonization was</w:t>
      </w:r>
      <w:r w:rsidRPr="00351806">
        <w:rPr>
          <w:rStyle w:val="StyleUnderline"/>
        </w:rPr>
        <w:t xml:space="preserve"> </w:t>
      </w:r>
      <w:r w:rsidRPr="00351806">
        <w:rPr>
          <w:rStyle w:val="Emphasis"/>
        </w:rPr>
        <w:t xml:space="preserve">all </w:t>
      </w:r>
      <w:r w:rsidRPr="00AE3FD8">
        <w:rPr>
          <w:rStyle w:val="Emphasis"/>
          <w:highlight w:val="yellow"/>
        </w:rPr>
        <w:t>about incorporating</w:t>
      </w:r>
      <w:r w:rsidRPr="001F22D2">
        <w:rPr>
          <w:rStyle w:val="Emphasis"/>
        </w:rPr>
        <w:t xml:space="preserve"> Indigenous nations</w:t>
      </w:r>
      <w:r w:rsidRPr="00351806">
        <w:rPr>
          <w:rStyle w:val="StyleUnderline"/>
        </w:rPr>
        <w:t xml:space="preserve"> into their empire. </w:t>
      </w:r>
      <w:r w:rsidRPr="00270D3A">
        <w:rPr>
          <w:rStyle w:val="StyleUnderline"/>
        </w:rPr>
        <w:t xml:space="preserve">In New France, as in New Spain, </w:t>
      </w:r>
      <w:r w:rsidRPr="00AE3FD8">
        <w:rPr>
          <w:rStyle w:val="StyleUnderline"/>
          <w:highlight w:val="yellow"/>
        </w:rPr>
        <w:t>officials</w:t>
      </w:r>
      <w:r w:rsidRPr="00351806">
        <w:rPr>
          <w:rStyle w:val="StyleUnderline"/>
        </w:rPr>
        <w:t xml:space="preserve"> </w:t>
      </w:r>
      <w:r w:rsidRPr="00351806">
        <w:rPr>
          <w:rStyle w:val="Emphasis"/>
        </w:rPr>
        <w:t xml:space="preserve">repeatedly </w:t>
      </w:r>
      <w:r w:rsidRPr="00AE3FD8">
        <w:rPr>
          <w:rStyle w:val="Emphasis"/>
          <w:highlight w:val="yellow"/>
        </w:rPr>
        <w:t>proclaimed Indigenous lands inviolable</w:t>
      </w:r>
      <w:r w:rsidRPr="001F22D2">
        <w:rPr>
          <w:rStyle w:val="StyleUnderline"/>
        </w:rPr>
        <w:t xml:space="preserve">, and the </w:t>
      </w:r>
      <w:r w:rsidRPr="001F22D2">
        <w:rPr>
          <w:rStyle w:val="Emphasis"/>
        </w:rPr>
        <w:t>layered land tenures</w:t>
      </w:r>
      <w:r w:rsidRPr="001F22D2">
        <w:rPr>
          <w:rStyle w:val="StyleUnderline"/>
        </w:rPr>
        <w:t xml:space="preserve"> of Canada </w:t>
      </w:r>
      <w:r w:rsidRPr="001F22D2">
        <w:rPr>
          <w:rStyle w:val="Emphasis"/>
        </w:rPr>
        <w:t>left considerable room</w:t>
      </w:r>
      <w:r w:rsidRPr="001F22D2">
        <w:rPr>
          <w:rStyle w:val="StyleUnderline"/>
        </w:rPr>
        <w:t xml:space="preserve"> for settler-Indigenous coexistence</w:t>
      </w:r>
      <w:r w:rsidRPr="001F22D2">
        <w:rPr>
          <w:sz w:val="16"/>
        </w:rPr>
        <w:t xml:space="preserve">. That said, </w:t>
      </w:r>
      <w:r w:rsidRPr="001F22D2">
        <w:rPr>
          <w:rStyle w:val="StyleUnderline"/>
        </w:rPr>
        <w:t>Fren</w:t>
      </w:r>
      <w:r w:rsidRPr="006F2898">
        <w:rPr>
          <w:rStyle w:val="StyleUnderline"/>
        </w:rPr>
        <w:t xml:space="preserve">ch settlers did indeed </w:t>
      </w:r>
      <w:r w:rsidRPr="006F2898">
        <w:rPr>
          <w:rStyle w:val="Emphasis"/>
        </w:rPr>
        <w:t>dispossess</w:t>
      </w:r>
      <w:r w:rsidRPr="006F2898">
        <w:rPr>
          <w:rStyle w:val="StyleUnderline"/>
        </w:rPr>
        <w:t xml:space="preserve"> and </w:t>
      </w:r>
      <w:r w:rsidRPr="006F2898">
        <w:rPr>
          <w:rStyle w:val="Emphasis"/>
        </w:rPr>
        <w:t>displace</w:t>
      </w:r>
      <w:r w:rsidRPr="006F2898">
        <w:rPr>
          <w:rStyle w:val="StyleUnderline"/>
        </w:rPr>
        <w:t xml:space="preserve"> Natives</w:t>
      </w:r>
      <w:r w:rsidRPr="006F2898">
        <w:rPr>
          <w:sz w:val="16"/>
        </w:rPr>
        <w:t xml:space="preserve"> (if not on a large scale, given the demographics); </w:t>
      </w:r>
      <w:r w:rsidRPr="006F2898">
        <w:rPr>
          <w:rStyle w:val="StyleUnderline"/>
        </w:rPr>
        <w:t xml:space="preserve">however, </w:t>
      </w:r>
      <w:r w:rsidRPr="00AE3FD8">
        <w:rPr>
          <w:rStyle w:val="StyleUnderline"/>
          <w:highlight w:val="yellow"/>
        </w:rPr>
        <w:t>purchases</w:t>
      </w:r>
      <w:r w:rsidRPr="006F2898">
        <w:rPr>
          <w:rStyle w:val="StyleUnderline"/>
        </w:rPr>
        <w:t xml:space="preserve"> and cessions </w:t>
      </w:r>
      <w:r w:rsidRPr="00AE3FD8">
        <w:rPr>
          <w:rStyle w:val="StyleUnderline"/>
          <w:highlight w:val="yellow"/>
        </w:rPr>
        <w:t xml:space="preserve">are </w:t>
      </w:r>
      <w:r w:rsidRPr="00AE3FD8">
        <w:rPr>
          <w:rStyle w:val="Emphasis"/>
          <w:highlight w:val="yellow"/>
        </w:rPr>
        <w:t>neither here nor there</w:t>
      </w:r>
      <w:r w:rsidRPr="006F2898">
        <w:rPr>
          <w:rStyle w:val="StyleUnderline"/>
        </w:rPr>
        <w:t>. The practice of purchase and cession</w:t>
      </w:r>
      <w:r w:rsidRPr="006F2898">
        <w:rPr>
          <w:sz w:val="16"/>
        </w:rPr>
        <w:t xml:space="preserve">, initiated in some of the English colonies in the seventeenth century and later enshrined in the Royal Proclamation of 1763, was an instrument of unusually thoroughgoing dispossession.13 It </w:t>
      </w:r>
      <w:r w:rsidRPr="006F2898">
        <w:rPr>
          <w:rStyle w:val="StyleUnderline"/>
        </w:rPr>
        <w:t xml:space="preserve">was a </w:t>
      </w:r>
      <w:r w:rsidRPr="006F2898">
        <w:rPr>
          <w:rStyle w:val="Emphasis"/>
        </w:rPr>
        <w:t>quintessential settler colonial technique</w:t>
      </w:r>
      <w:r w:rsidRPr="006F2898">
        <w:rPr>
          <w:rStyle w:val="StyleUnderline"/>
        </w:rPr>
        <w:t xml:space="preserve"> for utterly eliminating Indigenous property, and so the fact that </w:t>
      </w:r>
      <w:r w:rsidRPr="00AE3FD8">
        <w:rPr>
          <w:rStyle w:val="StyleUnderline"/>
          <w:highlight w:val="yellow"/>
        </w:rPr>
        <w:t>the French took</w:t>
      </w:r>
      <w:r w:rsidRPr="001F22D2">
        <w:rPr>
          <w:rStyle w:val="StyleUnderline"/>
        </w:rPr>
        <w:t xml:space="preserve"> a </w:t>
      </w:r>
      <w:r w:rsidRPr="00AE3FD8">
        <w:rPr>
          <w:rStyle w:val="Emphasis"/>
          <w:highlight w:val="yellow"/>
        </w:rPr>
        <w:t>less absolutist approach</w:t>
      </w:r>
      <w:r w:rsidRPr="006F2898">
        <w:rPr>
          <w:rStyle w:val="StyleUnderline"/>
        </w:rPr>
        <w:t xml:space="preserve"> makes </w:t>
      </w:r>
      <w:r w:rsidRPr="00AE3FD8">
        <w:rPr>
          <w:rStyle w:val="StyleUnderline"/>
          <w:highlight w:val="yellow"/>
        </w:rPr>
        <w:t xml:space="preserve">a </w:t>
      </w:r>
      <w:r w:rsidRPr="00AE3FD8">
        <w:rPr>
          <w:rStyle w:val="Emphasis"/>
          <w:highlight w:val="yellow"/>
        </w:rPr>
        <w:t>poor justification</w:t>
      </w:r>
      <w:r w:rsidRPr="00AE3FD8">
        <w:rPr>
          <w:rStyle w:val="StyleUnderline"/>
          <w:highlight w:val="yellow"/>
        </w:rPr>
        <w:t xml:space="preserve"> for equating them with</w:t>
      </w:r>
      <w:r w:rsidRPr="006F2898">
        <w:rPr>
          <w:rStyle w:val="StyleUnderline"/>
        </w:rPr>
        <w:t xml:space="preserve"> the </w:t>
      </w:r>
      <w:r w:rsidRPr="001F22D2">
        <w:rPr>
          <w:rStyle w:val="StyleUnderline"/>
        </w:rPr>
        <w:t xml:space="preserve">colonizers of </w:t>
      </w:r>
      <w:r w:rsidRPr="00AE3FD8">
        <w:rPr>
          <w:rStyle w:val="StyleUnderline"/>
          <w:highlight w:val="yellow"/>
        </w:rPr>
        <w:t>Australia</w:t>
      </w:r>
      <w:r w:rsidRPr="006F2898">
        <w:rPr>
          <w:rStyle w:val="StyleUnderline"/>
        </w:rPr>
        <w:t xml:space="preserve">. </w:t>
      </w:r>
      <w:r w:rsidRPr="006F2898">
        <w:rPr>
          <w:rStyle w:val="Emphasis"/>
        </w:rPr>
        <w:t>Unarguably</w:t>
      </w:r>
      <w:r w:rsidRPr="006F2898">
        <w:rPr>
          <w:rStyle w:val="StyleUnderline"/>
        </w:rPr>
        <w:t xml:space="preserve">, there are </w:t>
      </w:r>
      <w:r w:rsidRPr="006F2898">
        <w:rPr>
          <w:rStyle w:val="Emphasis"/>
        </w:rPr>
        <w:t>places</w:t>
      </w:r>
      <w:r w:rsidRPr="006F2898">
        <w:rPr>
          <w:rStyle w:val="StyleUnderline"/>
        </w:rPr>
        <w:t xml:space="preserve"> and </w:t>
      </w:r>
      <w:r w:rsidRPr="006F2898">
        <w:rPr>
          <w:rStyle w:val="Emphasis"/>
        </w:rPr>
        <w:t>periods</w:t>
      </w:r>
      <w:r w:rsidRPr="006F2898">
        <w:rPr>
          <w:rStyle w:val="StyleUnderline"/>
        </w:rPr>
        <w:t xml:space="preserve"> in</w:t>
      </w:r>
      <w:r w:rsidRPr="006F2898">
        <w:rPr>
          <w:sz w:val="16"/>
        </w:rPr>
        <w:t xml:space="preserve"> the early modern history of </w:t>
      </w:r>
      <w:r w:rsidRPr="006F2898">
        <w:rPr>
          <w:rStyle w:val="StyleUnderline"/>
        </w:rPr>
        <w:t>North America where the “</w:t>
      </w:r>
      <w:r w:rsidRPr="006F2898">
        <w:rPr>
          <w:rStyle w:val="Emphasis"/>
        </w:rPr>
        <w:t>logic of elimination</w:t>
      </w:r>
      <w:r w:rsidRPr="006F2898">
        <w:rPr>
          <w:rStyle w:val="StyleUnderline"/>
        </w:rPr>
        <w:t xml:space="preserve">” was </w:t>
      </w:r>
      <w:r w:rsidRPr="006F2898">
        <w:rPr>
          <w:rStyle w:val="Emphasis"/>
        </w:rPr>
        <w:t>operative</w:t>
      </w:r>
      <w:r w:rsidRPr="006F2898">
        <w:rPr>
          <w:rStyle w:val="StyleUnderline"/>
        </w:rPr>
        <w:t xml:space="preserve"> in both its material and its discursive aspects</w:t>
      </w:r>
      <w:r w:rsidRPr="006F2898">
        <w:rPr>
          <w:sz w:val="16"/>
        </w:rPr>
        <w:t>, where Natives were massacred and pushed aside to make way for colonists who proclaimed</w:t>
      </w:r>
      <w:r w:rsidRPr="00351806">
        <w:rPr>
          <w:sz w:val="16"/>
        </w:rPr>
        <w:t xml:space="preserve"> the land rightfully and exclusively theirs. For readers of this journal, it is hardly necessary to enumerate the sites along the Atlantic coast where colonists displaced Indigenous peoples and established jurisdictions, </w:t>
      </w:r>
      <w:r w:rsidRPr="006F2898">
        <w:rPr>
          <w:sz w:val="16"/>
        </w:rPr>
        <w:t xml:space="preserve">sovereignties, and property regimes for themselves, for the basic outlines of this story of appropriation and dispossession have long been familiar to historians. </w:t>
      </w:r>
      <w:r w:rsidRPr="006F2898">
        <w:rPr>
          <w:rStyle w:val="StyleUnderline"/>
        </w:rPr>
        <w:t xml:space="preserve">It is </w:t>
      </w:r>
      <w:r w:rsidRPr="006F2898">
        <w:rPr>
          <w:rStyle w:val="Emphasis"/>
        </w:rPr>
        <w:t>not entirely clear</w:t>
      </w:r>
      <w:r w:rsidRPr="006F2898">
        <w:rPr>
          <w:rStyle w:val="StyleUnderline"/>
        </w:rPr>
        <w:t xml:space="preserve"> that labeling it an instance of settler colonialism </w:t>
      </w:r>
      <w:r w:rsidRPr="006F2898">
        <w:rPr>
          <w:rStyle w:val="Emphasis"/>
        </w:rPr>
        <w:t>adds much</w:t>
      </w:r>
      <w:r w:rsidRPr="006F2898">
        <w:rPr>
          <w:rStyle w:val="StyleUnderline"/>
        </w:rPr>
        <w:t xml:space="preserve"> to our understanding of the phenomenon</w:t>
      </w:r>
      <w:r w:rsidRPr="006F2898">
        <w:rPr>
          <w:sz w:val="16"/>
        </w:rPr>
        <w:t xml:space="preserve">. More importantly, </w:t>
      </w:r>
      <w:r w:rsidRPr="006F2898">
        <w:rPr>
          <w:rStyle w:val="StyleUnderline"/>
        </w:rPr>
        <w:t xml:space="preserve">it is </w:t>
      </w:r>
      <w:r w:rsidRPr="006F2898">
        <w:rPr>
          <w:rStyle w:val="Emphasis"/>
        </w:rPr>
        <w:t>not obvious</w:t>
      </w:r>
      <w:r w:rsidRPr="006F2898">
        <w:rPr>
          <w:rStyle w:val="StyleUnderline"/>
        </w:rPr>
        <w:t xml:space="preserve"> that settler colonial studies have </w:t>
      </w:r>
      <w:r w:rsidRPr="006F2898">
        <w:rPr>
          <w:rStyle w:val="Emphasis"/>
        </w:rPr>
        <w:t>much to contribute</w:t>
      </w:r>
      <w:r w:rsidRPr="006F2898">
        <w:rPr>
          <w:rStyle w:val="StyleUnderline"/>
        </w:rPr>
        <w:t xml:space="preserve"> to the study</w:t>
      </w:r>
      <w:r w:rsidRPr="006F2898">
        <w:rPr>
          <w:sz w:val="16"/>
        </w:rPr>
        <w:t>—central to current work in the field—</w:t>
      </w:r>
      <w:r w:rsidRPr="006F2898">
        <w:rPr>
          <w:rStyle w:val="StyleUnderline"/>
        </w:rPr>
        <w:t xml:space="preserve">of the </w:t>
      </w:r>
      <w:r w:rsidRPr="006F2898">
        <w:rPr>
          <w:rStyle w:val="Emphasis"/>
        </w:rPr>
        <w:t>broader</w:t>
      </w:r>
      <w:r w:rsidRPr="006F2898">
        <w:rPr>
          <w:rStyle w:val="StyleUnderline"/>
        </w:rPr>
        <w:t xml:space="preserve">, </w:t>
      </w:r>
      <w:r w:rsidRPr="006F2898">
        <w:rPr>
          <w:rStyle w:val="Emphasis"/>
        </w:rPr>
        <w:t>continental context</w:t>
      </w:r>
      <w:r w:rsidRPr="006F2898">
        <w:rPr>
          <w:rStyle w:val="StyleUnderline"/>
        </w:rPr>
        <w:t xml:space="preserve"> in</w:t>
      </w:r>
      <w:r w:rsidRPr="00351806">
        <w:rPr>
          <w:rStyle w:val="StyleUnderline"/>
        </w:rPr>
        <w:t xml:space="preserve"> which North American colonies took shape.</w:t>
      </w:r>
      <w:r>
        <w:rPr>
          <w:rStyle w:val="StyleUnderline"/>
        </w:rPr>
        <w:t xml:space="preserve"> </w:t>
      </w:r>
      <w:r w:rsidRPr="00351806">
        <w:rPr>
          <w:rStyle w:val="StyleUnderline"/>
        </w:rPr>
        <w:t xml:space="preserve">The </w:t>
      </w:r>
      <w:r w:rsidRPr="00F53B50">
        <w:rPr>
          <w:rStyle w:val="StyleUnderline"/>
        </w:rPr>
        <w:t xml:space="preserve">European invasion of America was </w:t>
      </w:r>
      <w:r w:rsidRPr="00F53B50">
        <w:rPr>
          <w:rStyle w:val="Emphasis"/>
        </w:rPr>
        <w:t>extensive</w:t>
      </w:r>
      <w:r w:rsidRPr="00F53B50">
        <w:rPr>
          <w:rStyle w:val="StyleUnderline"/>
        </w:rPr>
        <w:t xml:space="preserve"> and </w:t>
      </w:r>
      <w:r w:rsidRPr="00F53B50">
        <w:rPr>
          <w:rStyle w:val="Emphasis"/>
        </w:rPr>
        <w:t>variegated</w:t>
      </w:r>
      <w:r w:rsidRPr="00F53B50">
        <w:rPr>
          <w:rStyle w:val="StyleUnderline"/>
        </w:rPr>
        <w:t xml:space="preserve">; settler </w:t>
      </w:r>
      <w:r w:rsidRPr="00AE3FD8">
        <w:rPr>
          <w:rStyle w:val="StyleUnderline"/>
          <w:highlight w:val="yellow"/>
        </w:rPr>
        <w:t xml:space="preserve">colonies were </w:t>
      </w:r>
      <w:r w:rsidRPr="00AE3FD8">
        <w:rPr>
          <w:rStyle w:val="Emphasis"/>
          <w:highlight w:val="yellow"/>
        </w:rPr>
        <w:t>but one dimension</w:t>
      </w:r>
      <w:r w:rsidRPr="00351806">
        <w:rPr>
          <w:rStyle w:val="StyleUnderline"/>
        </w:rPr>
        <w:t xml:space="preserve"> of the larger </w:t>
      </w:r>
      <w:r w:rsidRPr="006F2898">
        <w:rPr>
          <w:rStyle w:val="StyleUnderline"/>
        </w:rPr>
        <w:t xml:space="preserve">process and, until the nineteenth century, </w:t>
      </w:r>
      <w:r w:rsidRPr="006F2898">
        <w:rPr>
          <w:rStyle w:val="Emphasis"/>
        </w:rPr>
        <w:t>not the most spatially significant</w:t>
      </w:r>
      <w:r w:rsidRPr="006F2898">
        <w:rPr>
          <w:sz w:val="16"/>
        </w:rPr>
        <w:t>. North of New Spain and east of the narrow English and French settleme</w:t>
      </w:r>
      <w:r w:rsidRPr="00351806">
        <w:rPr>
          <w:sz w:val="16"/>
        </w:rPr>
        <w:t xml:space="preserve">nts </w:t>
      </w:r>
      <w:r w:rsidRPr="006F2898">
        <w:rPr>
          <w:sz w:val="16"/>
        </w:rPr>
        <w:t xml:space="preserve">lay </w:t>
      </w:r>
      <w:r w:rsidRPr="00AE3FD8">
        <w:rPr>
          <w:rStyle w:val="StyleUnderline"/>
          <w:highlight w:val="yellow"/>
        </w:rPr>
        <w:t>the</w:t>
      </w:r>
      <w:r w:rsidRPr="006F2898">
        <w:rPr>
          <w:rStyle w:val="StyleUnderline"/>
        </w:rPr>
        <w:t xml:space="preserve"> </w:t>
      </w:r>
      <w:r w:rsidRPr="006F2898">
        <w:rPr>
          <w:rStyle w:val="Emphasis"/>
        </w:rPr>
        <w:t xml:space="preserve">vast </w:t>
      </w:r>
      <w:r w:rsidRPr="00AE3FD8">
        <w:rPr>
          <w:rStyle w:val="Emphasis"/>
          <w:highlight w:val="yellow"/>
        </w:rPr>
        <w:t>bulk</w:t>
      </w:r>
      <w:r w:rsidRPr="00AE3FD8">
        <w:rPr>
          <w:rStyle w:val="StyleUnderline"/>
          <w:highlight w:val="yellow"/>
        </w:rPr>
        <w:t xml:space="preserve"> of</w:t>
      </w:r>
      <w:r w:rsidRPr="00351806">
        <w:rPr>
          <w:sz w:val="16"/>
        </w:rPr>
        <w:t xml:space="preserve"> the North American continent, </w:t>
      </w:r>
      <w:r w:rsidRPr="00AE3FD8">
        <w:rPr>
          <w:rStyle w:val="StyleUnderline"/>
          <w:highlight w:val="yellow"/>
        </w:rPr>
        <w:t>Indigenous country</w:t>
      </w:r>
      <w:r w:rsidRPr="00351806">
        <w:rPr>
          <w:sz w:val="16"/>
        </w:rPr>
        <w:t xml:space="preserve"> that </w:t>
      </w:r>
      <w:r w:rsidRPr="00AE3FD8">
        <w:rPr>
          <w:rStyle w:val="StyleUnderline"/>
          <w:highlight w:val="yellow"/>
        </w:rPr>
        <w:t xml:space="preserve">was neither </w:t>
      </w:r>
      <w:r w:rsidRPr="00AE3FD8">
        <w:rPr>
          <w:rStyle w:val="Emphasis"/>
          <w:highlight w:val="yellow"/>
        </w:rPr>
        <w:t>conquered</w:t>
      </w:r>
      <w:r w:rsidRPr="00AE3FD8">
        <w:rPr>
          <w:rStyle w:val="StyleUnderline"/>
          <w:highlight w:val="yellow"/>
        </w:rPr>
        <w:t xml:space="preserve"> nor </w:t>
      </w:r>
      <w:r w:rsidRPr="00AE3FD8">
        <w:rPr>
          <w:rStyle w:val="Emphasis"/>
          <w:highlight w:val="yellow"/>
        </w:rPr>
        <w:t>colonized</w:t>
      </w:r>
      <w:r w:rsidRPr="00351806">
        <w:rPr>
          <w:rStyle w:val="StyleUnderline"/>
        </w:rPr>
        <w:t xml:space="preserve">. Yet </w:t>
      </w:r>
      <w:r w:rsidRPr="006F2898">
        <w:rPr>
          <w:rStyle w:val="StyleUnderline"/>
        </w:rPr>
        <w:t xml:space="preserve">even in the </w:t>
      </w:r>
      <w:r w:rsidRPr="006F2898">
        <w:rPr>
          <w:rStyle w:val="Emphasis"/>
        </w:rPr>
        <w:t>absence of the eliminationist workings</w:t>
      </w:r>
      <w:r w:rsidRPr="006F2898">
        <w:rPr>
          <w:rStyle w:val="StyleUnderline"/>
        </w:rPr>
        <w:t xml:space="preserve"> of settler colonialism</w:t>
      </w:r>
      <w:r w:rsidRPr="00351806">
        <w:rPr>
          <w:rStyle w:val="StyleUnderline"/>
        </w:rPr>
        <w:t xml:space="preserve">, </w:t>
      </w:r>
      <w:r w:rsidRPr="00AE3FD8">
        <w:rPr>
          <w:rStyle w:val="StyleUnderline"/>
          <w:highlight w:val="yellow"/>
        </w:rPr>
        <w:t>it was</w:t>
      </w:r>
      <w:r w:rsidRPr="00351806">
        <w:rPr>
          <w:rStyle w:val="StyleUnderline"/>
        </w:rPr>
        <w:t xml:space="preserve"> </w:t>
      </w:r>
      <w:r w:rsidRPr="00351806">
        <w:rPr>
          <w:rStyle w:val="Emphasis"/>
        </w:rPr>
        <w:t xml:space="preserve">strongly </w:t>
      </w:r>
      <w:r w:rsidRPr="00AE3FD8">
        <w:rPr>
          <w:rStyle w:val="Emphasis"/>
          <w:highlight w:val="yellow"/>
        </w:rPr>
        <w:t>affected</w:t>
      </w:r>
      <w:r w:rsidRPr="00AE3FD8">
        <w:rPr>
          <w:rStyle w:val="StyleUnderline"/>
          <w:highlight w:val="yellow"/>
        </w:rPr>
        <w:t xml:space="preserve"> by</w:t>
      </w:r>
      <w:r w:rsidRPr="00351806">
        <w:rPr>
          <w:rStyle w:val="StyleUnderline"/>
        </w:rPr>
        <w:t xml:space="preserve"> the </w:t>
      </w:r>
      <w:r w:rsidRPr="00AE3FD8">
        <w:rPr>
          <w:rStyle w:val="Emphasis"/>
          <w:highlight w:val="yellow"/>
        </w:rPr>
        <w:t>Europe</w:t>
      </w:r>
      <w:r w:rsidRPr="00351806">
        <w:rPr>
          <w:rStyle w:val="StyleUnderline"/>
        </w:rPr>
        <w:t xml:space="preserve">an presence, </w:t>
      </w:r>
      <w:r w:rsidRPr="00AE3FD8">
        <w:rPr>
          <w:rStyle w:val="Emphasis"/>
          <w:highlight w:val="yellow"/>
        </w:rPr>
        <w:t>more so in some periods</w:t>
      </w:r>
      <w:r w:rsidRPr="00351806">
        <w:rPr>
          <w:rStyle w:val="StyleUnderline"/>
        </w:rPr>
        <w:t xml:space="preserve"> and </w:t>
      </w:r>
      <w:r w:rsidRPr="00351806">
        <w:rPr>
          <w:rStyle w:val="Emphasis"/>
        </w:rPr>
        <w:t>regions</w:t>
      </w:r>
      <w:r w:rsidRPr="00351806">
        <w:rPr>
          <w:rStyle w:val="StyleUnderline"/>
        </w:rPr>
        <w:t xml:space="preserve"> </w:t>
      </w:r>
      <w:r w:rsidRPr="001F6403">
        <w:rPr>
          <w:rStyle w:val="StyleUnderline"/>
        </w:rPr>
        <w:t xml:space="preserve">than in </w:t>
      </w:r>
      <w:r w:rsidRPr="001F6403">
        <w:rPr>
          <w:rStyle w:val="Emphasis"/>
        </w:rPr>
        <w:t>others</w:t>
      </w:r>
      <w:r w:rsidRPr="001F6403">
        <w:rPr>
          <w:rStyle w:val="StyleUnderline"/>
        </w:rPr>
        <w:t xml:space="preserve">. </w:t>
      </w:r>
      <w:r w:rsidRPr="00AE3FD8">
        <w:rPr>
          <w:rStyle w:val="StyleUnderline"/>
          <w:highlight w:val="yellow"/>
        </w:rPr>
        <w:t>Consider</w:t>
      </w:r>
      <w:r w:rsidRPr="00351806">
        <w:rPr>
          <w:sz w:val="16"/>
        </w:rPr>
        <w:t xml:space="preserve">, for example, the large southeastern region often referred to as </w:t>
      </w:r>
      <w:r w:rsidRPr="00AE3FD8">
        <w:rPr>
          <w:rStyle w:val="StyleUnderline"/>
          <w:highlight w:val="yellow"/>
        </w:rPr>
        <w:t>the “</w:t>
      </w:r>
      <w:r w:rsidRPr="00AE3FD8">
        <w:rPr>
          <w:rStyle w:val="Emphasis"/>
          <w:highlight w:val="yellow"/>
        </w:rPr>
        <w:t>shatter zone</w:t>
      </w:r>
      <w:r w:rsidRPr="00270D3A">
        <w:rPr>
          <w:rStyle w:val="StyleUnderline"/>
        </w:rPr>
        <w:t>,” where</w:t>
      </w:r>
      <w:r w:rsidRPr="00351806">
        <w:rPr>
          <w:rStyle w:val="StyleUnderline"/>
        </w:rPr>
        <w:t xml:space="preserve"> waves </w:t>
      </w:r>
      <w:r w:rsidRPr="00270D3A">
        <w:rPr>
          <w:rStyle w:val="StyleUnderline"/>
        </w:rPr>
        <w:t>of violence and disease succeeded one another</w:t>
      </w:r>
      <w:r w:rsidRPr="00270D3A">
        <w:rPr>
          <w:sz w:val="16"/>
        </w:rPr>
        <w:t>, beginning with Hernando de Soto’s entrada of 1539–42 and continuing through successive slave raids and the rise of militaristic coalescent societies that Robbie Ethridge</w:t>
      </w:r>
      <w:r w:rsidRPr="00351806">
        <w:rPr>
          <w:sz w:val="16"/>
        </w:rPr>
        <w:t xml:space="preserve"> and others have tracked.14 </w:t>
      </w:r>
      <w:r w:rsidRPr="00AE3FD8">
        <w:rPr>
          <w:rStyle w:val="Emphasis"/>
          <w:highlight w:val="yellow"/>
        </w:rPr>
        <w:t>Trade</w:t>
      </w:r>
      <w:r w:rsidRPr="00AE3FD8">
        <w:rPr>
          <w:rStyle w:val="StyleUnderline"/>
          <w:highlight w:val="yellow"/>
        </w:rPr>
        <w:t xml:space="preserve"> with South Carolina</w:t>
      </w:r>
      <w:r w:rsidRPr="00351806">
        <w:rPr>
          <w:sz w:val="16"/>
        </w:rPr>
        <w:t xml:space="preserve">, especially of guns for slaves, </w:t>
      </w:r>
      <w:r w:rsidRPr="00AE3FD8">
        <w:rPr>
          <w:rStyle w:val="StyleUnderline"/>
          <w:highlight w:val="yellow"/>
        </w:rPr>
        <w:t>was the</w:t>
      </w:r>
      <w:r w:rsidRPr="0099493D">
        <w:rPr>
          <w:rStyle w:val="StyleUnderline"/>
        </w:rPr>
        <w:t xml:space="preserve"> </w:t>
      </w:r>
      <w:r w:rsidRPr="0099493D">
        <w:rPr>
          <w:rStyle w:val="Emphasis"/>
        </w:rPr>
        <w:t xml:space="preserve">main </w:t>
      </w:r>
      <w:r w:rsidRPr="00AE3FD8">
        <w:rPr>
          <w:rStyle w:val="Emphasis"/>
          <w:highlight w:val="yellow"/>
        </w:rPr>
        <w:t>driver</w:t>
      </w:r>
      <w:r w:rsidRPr="00270D3A">
        <w:rPr>
          <w:rStyle w:val="StyleUnderline"/>
        </w:rPr>
        <w:t xml:space="preserve"> of this</w:t>
      </w:r>
      <w:r w:rsidRPr="00351806">
        <w:rPr>
          <w:rStyle w:val="StyleUnderline"/>
        </w:rPr>
        <w:t xml:space="preserve"> destructive upheaval</w:t>
      </w:r>
      <w:r w:rsidRPr="00351806">
        <w:rPr>
          <w:sz w:val="16"/>
        </w:rPr>
        <w:t xml:space="preserve">, and so, of course, colonization was centrally implicated. </w:t>
      </w:r>
      <w:r w:rsidRPr="00270D3A">
        <w:rPr>
          <w:rStyle w:val="StyleUnderline"/>
        </w:rPr>
        <w:t xml:space="preserve">Something </w:t>
      </w:r>
      <w:r w:rsidRPr="00270D3A">
        <w:rPr>
          <w:rStyle w:val="Emphasis"/>
        </w:rPr>
        <w:t>generally similar</w:t>
      </w:r>
      <w:r w:rsidRPr="00270D3A">
        <w:rPr>
          <w:rStyle w:val="StyleUnderline"/>
        </w:rPr>
        <w:t xml:space="preserve"> was occurring in the southwestern borderlands</w:t>
      </w:r>
      <w:r w:rsidRPr="00351806">
        <w:rPr>
          <w:rStyle w:val="StyleUnderline"/>
        </w:rPr>
        <w:t xml:space="preserve"> due to the presence of the colony of New </w:t>
      </w:r>
      <w:r w:rsidRPr="001F22D2">
        <w:rPr>
          <w:rStyle w:val="StyleUnderline"/>
        </w:rPr>
        <w:t>Mexico</w:t>
      </w:r>
      <w:r w:rsidRPr="001F22D2">
        <w:rPr>
          <w:sz w:val="16"/>
        </w:rPr>
        <w:t xml:space="preserve">.15 </w:t>
      </w:r>
      <w:r w:rsidRPr="001F22D2">
        <w:rPr>
          <w:rStyle w:val="StyleUnderline"/>
        </w:rPr>
        <w:t xml:space="preserve">Only in a </w:t>
      </w:r>
      <w:r w:rsidRPr="001F22D2">
        <w:rPr>
          <w:rStyle w:val="Emphasis"/>
        </w:rPr>
        <w:t>settler national narrative</w:t>
      </w:r>
      <w:r w:rsidRPr="001F22D2">
        <w:rPr>
          <w:rStyle w:val="StyleUnderline"/>
        </w:rPr>
        <w:t xml:space="preserve"> of the </w:t>
      </w:r>
      <w:r w:rsidRPr="001F22D2">
        <w:rPr>
          <w:rStyle w:val="Emphasis"/>
        </w:rPr>
        <w:t>most providentialist sort</w:t>
      </w:r>
      <w:r w:rsidRPr="001F22D2">
        <w:rPr>
          <w:rStyle w:val="StyleUnderline"/>
        </w:rPr>
        <w:t xml:space="preserve"> could the emergence of these regional shatter zones be seen as </w:t>
      </w:r>
      <w:r w:rsidRPr="001F22D2">
        <w:rPr>
          <w:rStyle w:val="Emphasis"/>
        </w:rPr>
        <w:t>simply paving the way for settlement</w:t>
      </w:r>
      <w:r w:rsidRPr="00351806">
        <w:rPr>
          <w:rStyle w:val="StyleUnderline"/>
        </w:rPr>
        <w:t xml:space="preserve"> and </w:t>
      </w:r>
      <w:r w:rsidRPr="00351806">
        <w:rPr>
          <w:rStyle w:val="Emphasis"/>
        </w:rPr>
        <w:t>colonization</w:t>
      </w:r>
      <w:r w:rsidRPr="00351806">
        <w:rPr>
          <w:sz w:val="16"/>
        </w:rPr>
        <w:t>.</w:t>
      </w:r>
      <w:r>
        <w:rPr>
          <w:sz w:val="16"/>
        </w:rPr>
        <w:t xml:space="preserve"> </w:t>
      </w:r>
      <w:r w:rsidRPr="00351806">
        <w:rPr>
          <w:sz w:val="16"/>
        </w:rPr>
        <w:t xml:space="preserve">Further north, </w:t>
      </w:r>
      <w:r w:rsidRPr="00AE3FD8">
        <w:rPr>
          <w:rStyle w:val="StyleUnderline"/>
          <w:highlight w:val="yellow"/>
        </w:rPr>
        <w:t>the Great Lakes</w:t>
      </w:r>
      <w:r w:rsidRPr="00351806">
        <w:rPr>
          <w:rStyle w:val="StyleUnderline"/>
        </w:rPr>
        <w:t xml:space="preserve"> region </w:t>
      </w:r>
      <w:r w:rsidRPr="00AE3FD8">
        <w:rPr>
          <w:rStyle w:val="StyleUnderline"/>
          <w:highlight w:val="yellow"/>
        </w:rPr>
        <w:t>was</w:t>
      </w:r>
      <w:r w:rsidRPr="00351806">
        <w:rPr>
          <w:rStyle w:val="StyleUnderline"/>
        </w:rPr>
        <w:t xml:space="preserve"> </w:t>
      </w:r>
      <w:r w:rsidRPr="00351806">
        <w:rPr>
          <w:rStyle w:val="Emphasis"/>
        </w:rPr>
        <w:t xml:space="preserve">similarly </w:t>
      </w:r>
      <w:r w:rsidRPr="00AE3FD8">
        <w:rPr>
          <w:rStyle w:val="Emphasis"/>
          <w:highlight w:val="yellow"/>
        </w:rPr>
        <w:t>shaken</w:t>
      </w:r>
      <w:r w:rsidRPr="00AE3FD8">
        <w:rPr>
          <w:rStyle w:val="StyleUnderline"/>
          <w:highlight w:val="yellow"/>
        </w:rPr>
        <w:t xml:space="preserve"> by</w:t>
      </w:r>
      <w:r w:rsidRPr="00351806">
        <w:rPr>
          <w:rStyle w:val="StyleUnderline"/>
        </w:rPr>
        <w:t xml:space="preserve"> more than a century of </w:t>
      </w:r>
      <w:r w:rsidRPr="00AE3FD8">
        <w:rPr>
          <w:rStyle w:val="StyleUnderline"/>
          <w:highlight w:val="yellow"/>
        </w:rPr>
        <w:t>wars and migrations</w:t>
      </w:r>
      <w:r w:rsidRPr="00351806">
        <w:rPr>
          <w:sz w:val="16"/>
        </w:rPr>
        <w:t xml:space="preserve"> following Haudenosaunee and French intrusions that started in the 1660s. </w:t>
      </w:r>
      <w:r w:rsidRPr="00973EAD">
        <w:rPr>
          <w:rStyle w:val="StyleUnderline"/>
        </w:rPr>
        <w:t xml:space="preserve">This was a site </w:t>
      </w:r>
      <w:r w:rsidRPr="00270D3A">
        <w:rPr>
          <w:rStyle w:val="StyleUnderline"/>
        </w:rPr>
        <w:t xml:space="preserve">where </w:t>
      </w:r>
      <w:r w:rsidRPr="00270D3A">
        <w:rPr>
          <w:rStyle w:val="Emphasis"/>
        </w:rPr>
        <w:t>French</w:t>
      </w:r>
      <w:r w:rsidRPr="00270D3A">
        <w:rPr>
          <w:rStyle w:val="StyleUnderline"/>
        </w:rPr>
        <w:t>, and</w:t>
      </w:r>
      <w:r w:rsidRPr="00270D3A">
        <w:rPr>
          <w:sz w:val="16"/>
        </w:rPr>
        <w:t xml:space="preserve"> later </w:t>
      </w:r>
      <w:r w:rsidRPr="00270D3A">
        <w:rPr>
          <w:rStyle w:val="Emphasis"/>
        </w:rPr>
        <w:t>British</w:t>
      </w:r>
      <w:r w:rsidRPr="00270D3A">
        <w:rPr>
          <w:rStyle w:val="StyleUnderline"/>
        </w:rPr>
        <w:t xml:space="preserve">, </w:t>
      </w:r>
      <w:r w:rsidRPr="00AE3FD8">
        <w:rPr>
          <w:rStyle w:val="StyleUnderline"/>
          <w:highlight w:val="yellow"/>
        </w:rPr>
        <w:t>intruders</w:t>
      </w:r>
      <w:r w:rsidRPr="001F22D2">
        <w:rPr>
          <w:rStyle w:val="StyleUnderline"/>
        </w:rPr>
        <w:t xml:space="preserve"> played a </w:t>
      </w:r>
      <w:r w:rsidRPr="001F22D2">
        <w:rPr>
          <w:rStyle w:val="Emphasis"/>
        </w:rPr>
        <w:t>transformative role</w:t>
      </w:r>
      <w:r w:rsidRPr="00351806">
        <w:rPr>
          <w:sz w:val="16"/>
        </w:rPr>
        <w:t xml:space="preserve"> through trade, religious evangelism, diplomatic negotiation, sex, and war. </w:t>
      </w:r>
      <w:r w:rsidRPr="001F22D2">
        <w:rPr>
          <w:rStyle w:val="StyleUnderline"/>
        </w:rPr>
        <w:t xml:space="preserve">They </w:t>
      </w:r>
      <w:r w:rsidRPr="00AE3FD8">
        <w:rPr>
          <w:rStyle w:val="Emphasis"/>
          <w:highlight w:val="yellow"/>
        </w:rPr>
        <w:t>did not</w:t>
      </w:r>
      <w:r w:rsidRPr="0099493D">
        <w:rPr>
          <w:rStyle w:val="Emphasis"/>
        </w:rPr>
        <w:t xml:space="preserve"> </w:t>
      </w:r>
      <w:r w:rsidRPr="00270D3A">
        <w:rPr>
          <w:rStyle w:val="Emphasis"/>
        </w:rPr>
        <w:t>conquer</w:t>
      </w:r>
      <w:r w:rsidRPr="00270D3A">
        <w:rPr>
          <w:rStyle w:val="StyleUnderline"/>
        </w:rPr>
        <w:t xml:space="preserve"> or </w:t>
      </w:r>
      <w:r w:rsidRPr="00270D3A">
        <w:rPr>
          <w:rStyle w:val="Emphasis"/>
        </w:rPr>
        <w:t>rule</w:t>
      </w:r>
      <w:r w:rsidRPr="00270D3A">
        <w:rPr>
          <w:rStyle w:val="StyleUnderline"/>
        </w:rPr>
        <w:t xml:space="preserve">—and they </w:t>
      </w:r>
      <w:r w:rsidRPr="00270D3A">
        <w:rPr>
          <w:rStyle w:val="Emphasis"/>
        </w:rPr>
        <w:t xml:space="preserve">certainly did not </w:t>
      </w:r>
      <w:r w:rsidRPr="00AE3FD8">
        <w:rPr>
          <w:rStyle w:val="Emphasis"/>
          <w:highlight w:val="yellow"/>
        </w:rPr>
        <w:t>settle</w:t>
      </w:r>
      <w:r w:rsidRPr="00270D3A">
        <w:rPr>
          <w:sz w:val="16"/>
        </w:rPr>
        <w:t>,</w:t>
      </w:r>
      <w:r w:rsidRPr="00351806">
        <w:rPr>
          <w:sz w:val="16"/>
        </w:rPr>
        <w:t xml:space="preserve"> except in the tiniest enclaves—</w:t>
      </w:r>
      <w:r w:rsidRPr="00351806">
        <w:rPr>
          <w:rStyle w:val="StyleUnderline"/>
        </w:rPr>
        <w:t xml:space="preserve">but </w:t>
      </w:r>
      <w:r w:rsidRPr="00AE3FD8">
        <w:rPr>
          <w:rStyle w:val="StyleUnderline"/>
          <w:highlight w:val="yellow"/>
        </w:rPr>
        <w:t xml:space="preserve">they did </w:t>
      </w:r>
      <w:r w:rsidRPr="00AE3FD8">
        <w:rPr>
          <w:rStyle w:val="Emphasis"/>
          <w:highlight w:val="yellow"/>
        </w:rPr>
        <w:t>exert influence</w:t>
      </w:r>
      <w:r w:rsidRPr="00AE3FD8">
        <w:rPr>
          <w:rStyle w:val="StyleUnderline"/>
          <w:highlight w:val="yellow"/>
        </w:rPr>
        <w:t xml:space="preserve"> and </w:t>
      </w:r>
      <w:r w:rsidRPr="00AE3FD8">
        <w:rPr>
          <w:rStyle w:val="Emphasis"/>
          <w:highlight w:val="yellow"/>
        </w:rPr>
        <w:t>claim</w:t>
      </w:r>
      <w:r w:rsidRPr="001F22D2">
        <w:rPr>
          <w:rStyle w:val="Emphasis"/>
        </w:rPr>
        <w:t xml:space="preserve"> imperial </w:t>
      </w:r>
      <w:r w:rsidRPr="00AE3FD8">
        <w:rPr>
          <w:rStyle w:val="Emphasis"/>
          <w:highlight w:val="yellow"/>
        </w:rPr>
        <w:t>sovereignty</w:t>
      </w:r>
      <w:r w:rsidRPr="00351806">
        <w:rPr>
          <w:sz w:val="16"/>
        </w:rPr>
        <w:t xml:space="preserve">.16 </w:t>
      </w:r>
      <w:r w:rsidRPr="001F22D2">
        <w:rPr>
          <w:rStyle w:val="StyleUnderline"/>
        </w:rPr>
        <w:t xml:space="preserve">Coming to terms with </w:t>
      </w:r>
      <w:r w:rsidRPr="00AE3FD8">
        <w:rPr>
          <w:rStyle w:val="Emphasis"/>
          <w:highlight w:val="yellow"/>
        </w:rPr>
        <w:t>French</w:t>
      </w:r>
      <w:r w:rsidRPr="00351806">
        <w:rPr>
          <w:rStyle w:val="Emphasis"/>
        </w:rPr>
        <w:t xml:space="preserve"> sovereignty </w:t>
      </w:r>
      <w:r w:rsidRPr="00AE3FD8">
        <w:rPr>
          <w:rStyle w:val="Emphasis"/>
          <w:highlight w:val="yellow"/>
        </w:rPr>
        <w:t>claims</w:t>
      </w:r>
      <w:r w:rsidRPr="00351806">
        <w:rPr>
          <w:sz w:val="16"/>
        </w:rPr>
        <w:t xml:space="preserve"> to the Great Lakes and Upper Mississippi </w:t>
      </w:r>
      <w:r w:rsidRPr="00AE3FD8">
        <w:rPr>
          <w:rStyle w:val="StyleUnderline"/>
          <w:highlight w:val="yellow"/>
        </w:rPr>
        <w:t>requires</w:t>
      </w:r>
      <w:r w:rsidRPr="00351806">
        <w:rPr>
          <w:rStyle w:val="StyleUnderline"/>
        </w:rPr>
        <w:t xml:space="preserve"> us to recognize </w:t>
      </w:r>
      <w:r w:rsidRPr="00AE3FD8">
        <w:rPr>
          <w:rStyle w:val="StyleUnderline"/>
          <w:highlight w:val="yellow"/>
        </w:rPr>
        <w:t>a</w:t>
      </w:r>
      <w:r w:rsidRPr="00351806">
        <w:rPr>
          <w:rStyle w:val="StyleUnderline"/>
        </w:rPr>
        <w:t xml:space="preserve"> </w:t>
      </w:r>
      <w:r w:rsidRPr="00351806">
        <w:rPr>
          <w:rStyle w:val="Emphasis"/>
        </w:rPr>
        <w:t xml:space="preserve">more </w:t>
      </w:r>
      <w:r w:rsidRPr="00AE3FD8">
        <w:rPr>
          <w:rStyle w:val="Emphasis"/>
          <w:highlight w:val="yellow"/>
        </w:rPr>
        <w:t>complex</w:t>
      </w:r>
      <w:r w:rsidRPr="00AE3FD8">
        <w:rPr>
          <w:rStyle w:val="StyleUnderline"/>
          <w:highlight w:val="yellow"/>
        </w:rPr>
        <w:t xml:space="preserve">, </w:t>
      </w:r>
      <w:r w:rsidRPr="00AE3FD8">
        <w:rPr>
          <w:rStyle w:val="Emphasis"/>
          <w:highlight w:val="yellow"/>
        </w:rPr>
        <w:t>less</w:t>
      </w:r>
      <w:r w:rsidRPr="00351806">
        <w:rPr>
          <w:rStyle w:val="Emphasis"/>
        </w:rPr>
        <w:t xml:space="preserve"> fully </w:t>
      </w:r>
      <w:r w:rsidRPr="00AE3FD8">
        <w:rPr>
          <w:rStyle w:val="Emphasis"/>
          <w:highlight w:val="yellow"/>
        </w:rPr>
        <w:t>territorialized</w:t>
      </w:r>
      <w:r w:rsidRPr="001F22D2">
        <w:rPr>
          <w:rStyle w:val="StyleUnderline"/>
        </w:rPr>
        <w:t xml:space="preserve"> and </w:t>
      </w:r>
      <w:r w:rsidRPr="001F22D2">
        <w:rPr>
          <w:rStyle w:val="Emphasis"/>
        </w:rPr>
        <w:t xml:space="preserve">exclusive </w:t>
      </w:r>
      <w:r w:rsidRPr="00AE3FD8">
        <w:rPr>
          <w:rStyle w:val="Emphasis"/>
          <w:highlight w:val="yellow"/>
        </w:rPr>
        <w:t>concept</w:t>
      </w:r>
      <w:r w:rsidRPr="00AE3FD8">
        <w:rPr>
          <w:rStyle w:val="StyleUnderline"/>
          <w:highlight w:val="yellow"/>
        </w:rPr>
        <w:t xml:space="preserve"> of</w:t>
      </w:r>
      <w:r w:rsidRPr="00351806">
        <w:rPr>
          <w:rStyle w:val="StyleUnderline"/>
        </w:rPr>
        <w:t xml:space="preserve"> political </w:t>
      </w:r>
      <w:r w:rsidRPr="00AE3FD8">
        <w:rPr>
          <w:rStyle w:val="StyleUnderline"/>
          <w:highlight w:val="yellow"/>
        </w:rPr>
        <w:t>authority</w:t>
      </w:r>
      <w:r w:rsidRPr="00351806">
        <w:rPr>
          <w:sz w:val="16"/>
        </w:rPr>
        <w:t xml:space="preserve"> than the modern definition that dominates Wolfe’s thinking on the subject</w:t>
      </w:r>
      <w:r w:rsidRPr="001F22D2">
        <w:rPr>
          <w:sz w:val="16"/>
        </w:rPr>
        <w:t xml:space="preserve">. French </w:t>
      </w:r>
      <w:r w:rsidRPr="001F22D2">
        <w:rPr>
          <w:rStyle w:val="Emphasis"/>
        </w:rPr>
        <w:t xml:space="preserve">imperial </w:t>
      </w:r>
      <w:r w:rsidRPr="00AE3FD8">
        <w:rPr>
          <w:rStyle w:val="Emphasis"/>
          <w:highlight w:val="yellow"/>
        </w:rPr>
        <w:t>sovereignty</w:t>
      </w:r>
      <w:r w:rsidRPr="001F22D2">
        <w:rPr>
          <w:sz w:val="16"/>
        </w:rPr>
        <w:t xml:space="preserve"> here </w:t>
      </w:r>
      <w:r w:rsidRPr="001F22D2">
        <w:rPr>
          <w:rStyle w:val="StyleUnderline"/>
        </w:rPr>
        <w:t xml:space="preserve">was a matter of </w:t>
      </w:r>
      <w:r w:rsidRPr="001F22D2">
        <w:rPr>
          <w:rStyle w:val="Emphasis"/>
        </w:rPr>
        <w:t>infiltration</w:t>
      </w:r>
      <w:r w:rsidRPr="001F22D2">
        <w:rPr>
          <w:rStyle w:val="StyleUnderline"/>
        </w:rPr>
        <w:t xml:space="preserve"> rather than </w:t>
      </w:r>
      <w:r w:rsidRPr="001F22D2">
        <w:rPr>
          <w:rStyle w:val="Emphasis"/>
        </w:rPr>
        <w:t>full takeover</w:t>
      </w:r>
      <w:r w:rsidRPr="001F22D2">
        <w:rPr>
          <w:sz w:val="16"/>
        </w:rPr>
        <w:t xml:space="preserve">; certainly </w:t>
      </w:r>
      <w:r w:rsidRPr="001F22D2">
        <w:rPr>
          <w:rStyle w:val="StyleUnderline"/>
        </w:rPr>
        <w:t xml:space="preserve">it </w:t>
      </w:r>
      <w:r w:rsidRPr="001F22D2">
        <w:rPr>
          <w:rStyle w:val="Emphasis"/>
        </w:rPr>
        <w:t>had nothing to do with</w:t>
      </w:r>
      <w:r w:rsidRPr="006F2898">
        <w:rPr>
          <w:rStyle w:val="Emphasis"/>
        </w:rPr>
        <w:t xml:space="preserve"> eliminating the Native</w:t>
      </w:r>
      <w:r w:rsidRPr="00351806">
        <w:rPr>
          <w:rStyle w:val="StyleUnderline"/>
        </w:rPr>
        <w:t xml:space="preserve">, for </w:t>
      </w:r>
      <w:r w:rsidRPr="001F22D2">
        <w:rPr>
          <w:rStyle w:val="StyleUnderline"/>
        </w:rPr>
        <w:t xml:space="preserve">it </w:t>
      </w:r>
      <w:r w:rsidRPr="00AE3FD8">
        <w:rPr>
          <w:rStyle w:val="StyleUnderline"/>
          <w:highlight w:val="yellow"/>
        </w:rPr>
        <w:t>was</w:t>
      </w:r>
      <w:r w:rsidRPr="00E666A0">
        <w:rPr>
          <w:rStyle w:val="StyleUnderline"/>
        </w:rPr>
        <w:t xml:space="preserve"> </w:t>
      </w:r>
      <w:r w:rsidRPr="001F22D2">
        <w:rPr>
          <w:rStyle w:val="Emphasis"/>
        </w:rPr>
        <w:t xml:space="preserve">entirely </w:t>
      </w:r>
      <w:r w:rsidRPr="00AE3FD8">
        <w:rPr>
          <w:rStyle w:val="Emphasis"/>
          <w:highlight w:val="yellow"/>
        </w:rPr>
        <w:t>dependent</w:t>
      </w:r>
      <w:r w:rsidRPr="00AE3FD8">
        <w:rPr>
          <w:rStyle w:val="StyleUnderline"/>
          <w:highlight w:val="yellow"/>
        </w:rPr>
        <w:t xml:space="preserve"> upon</w:t>
      </w:r>
      <w:r w:rsidRPr="00351806">
        <w:rPr>
          <w:rStyle w:val="StyleUnderline"/>
        </w:rPr>
        <w:t xml:space="preserve"> that </w:t>
      </w:r>
      <w:r w:rsidRPr="00AE3FD8">
        <w:rPr>
          <w:rStyle w:val="StyleUnderline"/>
          <w:highlight w:val="yellow"/>
        </w:rPr>
        <w:t>Indigenous presence</w:t>
      </w:r>
      <w:r w:rsidRPr="00351806">
        <w:rPr>
          <w:sz w:val="16"/>
        </w:rPr>
        <w:t xml:space="preserve">. As was the case in the Southeast, there was a colony in the picture, in this case French Canada on the Saint Lawrence River, the source of commercial </w:t>
      </w:r>
      <w:r w:rsidRPr="008A01B3">
        <w:rPr>
          <w:sz w:val="16"/>
        </w:rPr>
        <w:t xml:space="preserve">supplies, missionaries, coureurs de bois, and military officers. The whole pays d’en haut phenomenon was unimaginable in the absence of this European settlement (and vice versa). Consequently, </w:t>
      </w:r>
      <w:r w:rsidRPr="008A01B3">
        <w:rPr>
          <w:rStyle w:val="StyleUnderline"/>
        </w:rPr>
        <w:t xml:space="preserve">it would be </w:t>
      </w:r>
      <w:r w:rsidRPr="008A01B3">
        <w:rPr>
          <w:rStyle w:val="Emphasis"/>
        </w:rPr>
        <w:t>problematic to isolate the colonized colonies</w:t>
      </w:r>
      <w:r w:rsidRPr="008A01B3">
        <w:rPr>
          <w:rStyle w:val="StyleUnderline"/>
        </w:rPr>
        <w:t xml:space="preserve"> from the interior zones of influence and </w:t>
      </w:r>
      <w:r w:rsidRPr="008A01B3">
        <w:rPr>
          <w:rStyle w:val="Emphasis"/>
        </w:rPr>
        <w:t>subject them to analysis</w:t>
      </w:r>
      <w:r w:rsidRPr="008A01B3">
        <w:rPr>
          <w:rStyle w:val="StyleUnderline"/>
        </w:rPr>
        <w:t xml:space="preserve"> as instances of </w:t>
      </w:r>
      <w:r w:rsidRPr="008A01B3">
        <w:rPr>
          <w:rStyle w:val="Emphasis"/>
        </w:rPr>
        <w:t>settler colonialism</w:t>
      </w:r>
      <w:r w:rsidRPr="008A01B3">
        <w:rPr>
          <w:sz w:val="16"/>
        </w:rPr>
        <w:t xml:space="preserve">. Canada and the pays d’en haut were inextricably connected. In this respect, New France was exceptional only in the scale of its imperial hinterland. </w:t>
      </w:r>
      <w:r w:rsidRPr="002F1B9F">
        <w:rPr>
          <w:rStyle w:val="StyleUnderline"/>
        </w:rPr>
        <w:t>All across the</w:t>
      </w:r>
      <w:r w:rsidRPr="008A01B3">
        <w:rPr>
          <w:sz w:val="16"/>
        </w:rPr>
        <w:t xml:space="preserve"> trans-Appalachian </w:t>
      </w:r>
      <w:r w:rsidRPr="00AE3FD8">
        <w:rPr>
          <w:rStyle w:val="StyleUnderline"/>
          <w:highlight w:val="yellow"/>
        </w:rPr>
        <w:t>interior</w:t>
      </w:r>
      <w:r w:rsidRPr="008A01B3">
        <w:rPr>
          <w:sz w:val="16"/>
        </w:rPr>
        <w:t xml:space="preserve"> in the</w:t>
      </w:r>
      <w:r w:rsidRPr="00351806">
        <w:rPr>
          <w:sz w:val="16"/>
        </w:rPr>
        <w:t xml:space="preserve"> eighteenth century, </w:t>
      </w:r>
      <w:r w:rsidRPr="00AE3FD8">
        <w:rPr>
          <w:rStyle w:val="StyleUnderline"/>
          <w:highlight w:val="yellow"/>
        </w:rPr>
        <w:t>Indigenous territories were affected</w:t>
      </w:r>
      <w:r w:rsidRPr="002F1B9F">
        <w:rPr>
          <w:rStyle w:val="StyleUnderline"/>
        </w:rPr>
        <w:t xml:space="preserve"> by direct and indirect Euro-American infiltration, </w:t>
      </w:r>
      <w:r w:rsidRPr="00AE3FD8">
        <w:rPr>
          <w:rStyle w:val="Emphasis"/>
          <w:highlight w:val="yellow"/>
        </w:rPr>
        <w:t>without conquest</w:t>
      </w:r>
      <w:r w:rsidRPr="00351806">
        <w:rPr>
          <w:rStyle w:val="StyleUnderline"/>
        </w:rPr>
        <w:t xml:space="preserve"> or </w:t>
      </w:r>
      <w:r w:rsidRPr="00351806">
        <w:rPr>
          <w:rStyle w:val="Emphasis"/>
        </w:rPr>
        <w:t>real colonization</w:t>
      </w:r>
      <w:r w:rsidRPr="00351806">
        <w:rPr>
          <w:rStyle w:val="StyleUnderline"/>
        </w:rPr>
        <w:t xml:space="preserve">. </w:t>
      </w:r>
      <w:r w:rsidRPr="00AE3FD8">
        <w:rPr>
          <w:rStyle w:val="Emphasis"/>
          <w:highlight w:val="yellow"/>
        </w:rPr>
        <w:t>S</w:t>
      </w:r>
      <w:r w:rsidRPr="00270D3A">
        <w:rPr>
          <w:rStyle w:val="StyleUnderline"/>
        </w:rPr>
        <w:t xml:space="preserve">ettler </w:t>
      </w:r>
      <w:r w:rsidRPr="00AE3FD8">
        <w:rPr>
          <w:rStyle w:val="Emphasis"/>
          <w:highlight w:val="yellow"/>
        </w:rPr>
        <w:t>c</w:t>
      </w:r>
      <w:r w:rsidRPr="00270D3A">
        <w:rPr>
          <w:rStyle w:val="StyleUnderline"/>
        </w:rPr>
        <w:t xml:space="preserve">olonial </w:t>
      </w:r>
      <w:r w:rsidRPr="00AE3FD8">
        <w:rPr>
          <w:rStyle w:val="Emphasis"/>
          <w:highlight w:val="yellow"/>
        </w:rPr>
        <w:t>t</w:t>
      </w:r>
      <w:r w:rsidRPr="00270D3A">
        <w:rPr>
          <w:rStyle w:val="StyleUnderline"/>
        </w:rPr>
        <w:t xml:space="preserve">heory </w:t>
      </w:r>
      <w:r w:rsidRPr="00E666A0">
        <w:rPr>
          <w:rStyle w:val="Emphasis"/>
        </w:rPr>
        <w:t>seem</w:t>
      </w:r>
      <w:r w:rsidRPr="00AE3FD8">
        <w:rPr>
          <w:rStyle w:val="Emphasis"/>
          <w:highlight w:val="yellow"/>
        </w:rPr>
        <w:t>s ill-equipped</w:t>
      </w:r>
      <w:r w:rsidRPr="00AE3FD8">
        <w:rPr>
          <w:rStyle w:val="StyleUnderline"/>
          <w:highlight w:val="yellow"/>
        </w:rPr>
        <w:t xml:space="preserve"> to deal with</w:t>
      </w:r>
      <w:r w:rsidRPr="00351806">
        <w:rPr>
          <w:rStyle w:val="StyleUnderline"/>
        </w:rPr>
        <w:t xml:space="preserve"> the </w:t>
      </w:r>
      <w:r w:rsidRPr="00AE3FD8">
        <w:rPr>
          <w:rStyle w:val="Emphasis"/>
          <w:highlight w:val="yellow"/>
        </w:rPr>
        <w:t>complexities</w:t>
      </w:r>
      <w:r w:rsidRPr="0099493D">
        <w:rPr>
          <w:rStyle w:val="StyleUnderline"/>
        </w:rPr>
        <w:t xml:space="preserve"> of these</w:t>
      </w:r>
      <w:r w:rsidRPr="0099493D">
        <w:rPr>
          <w:sz w:val="16"/>
        </w:rPr>
        <w:t xml:space="preserve"> commercial/</w:t>
      </w:r>
      <w:r w:rsidRPr="0099493D">
        <w:rPr>
          <w:rStyle w:val="Emphasis"/>
        </w:rPr>
        <w:t>imperial incursions</w:t>
      </w:r>
      <w:r w:rsidRPr="00270D3A">
        <w:rPr>
          <w:rStyle w:val="StyleUnderline"/>
        </w:rPr>
        <w:t xml:space="preserve"> except as a </w:t>
      </w:r>
      <w:r w:rsidRPr="00270D3A">
        <w:rPr>
          <w:rStyle w:val="Emphasis"/>
        </w:rPr>
        <w:t>prelude to settlement</w:t>
      </w:r>
      <w:r w:rsidRPr="00270D3A">
        <w:rPr>
          <w:rStyle w:val="StyleUnderline"/>
        </w:rPr>
        <w:t xml:space="preserve">. </w:t>
      </w:r>
      <w:r w:rsidRPr="00AE3FD8">
        <w:rPr>
          <w:rStyle w:val="StyleUnderline"/>
          <w:highlight w:val="yellow"/>
        </w:rPr>
        <w:t xml:space="preserve">To </w:t>
      </w:r>
      <w:r w:rsidRPr="00AE3FD8">
        <w:rPr>
          <w:rStyle w:val="Emphasis"/>
          <w:highlight w:val="yellow"/>
        </w:rPr>
        <w:t>take</w:t>
      </w:r>
      <w:r w:rsidRPr="0099493D">
        <w:rPr>
          <w:rStyle w:val="Emphasis"/>
        </w:rPr>
        <w:t xml:space="preserve"> full </w:t>
      </w:r>
      <w:r w:rsidRPr="00AE3FD8">
        <w:rPr>
          <w:rStyle w:val="Emphasis"/>
          <w:highlight w:val="yellow"/>
        </w:rPr>
        <w:t>account</w:t>
      </w:r>
      <w:r w:rsidRPr="0099493D">
        <w:rPr>
          <w:rStyle w:val="StyleUnderline"/>
        </w:rPr>
        <w:t xml:space="preserve"> of</w:t>
      </w:r>
      <w:r w:rsidRPr="0099493D">
        <w:rPr>
          <w:sz w:val="16"/>
        </w:rPr>
        <w:t xml:space="preserve"> the larger continental field and the upheavals occasioned by </w:t>
      </w:r>
      <w:r w:rsidRPr="0099493D">
        <w:rPr>
          <w:rStyle w:val="StyleUnderline"/>
        </w:rPr>
        <w:t xml:space="preserve">European intrusion, </w:t>
      </w:r>
      <w:r w:rsidRPr="002F1B9F">
        <w:rPr>
          <w:rStyle w:val="StyleUnderline"/>
        </w:rPr>
        <w:t xml:space="preserve">we need to think about </w:t>
      </w:r>
      <w:r w:rsidRPr="002F1B9F">
        <w:rPr>
          <w:rStyle w:val="Emphasis"/>
        </w:rPr>
        <w:t>empires</w:t>
      </w:r>
      <w:r w:rsidRPr="006F2898">
        <w:rPr>
          <w:rStyle w:val="StyleUnderline"/>
        </w:rPr>
        <w:t xml:space="preserve"> as well as </w:t>
      </w:r>
      <w:r w:rsidRPr="006F2898">
        <w:rPr>
          <w:rStyle w:val="Emphasis"/>
        </w:rPr>
        <w:t>settler colonies</w:t>
      </w:r>
      <w:r w:rsidRPr="00351806">
        <w:rPr>
          <w:rStyle w:val="StyleUnderline"/>
        </w:rPr>
        <w:t xml:space="preserve">—or rather we need to </w:t>
      </w:r>
      <w:r w:rsidRPr="00AE3FD8">
        <w:rPr>
          <w:rStyle w:val="Emphasis"/>
          <w:highlight w:val="yellow"/>
        </w:rPr>
        <w:t>consider set</w:t>
      </w:r>
      <w:r w:rsidRPr="001F22D2">
        <w:rPr>
          <w:rStyle w:val="StyleUnderline"/>
        </w:rPr>
        <w:t xml:space="preserve">tler </w:t>
      </w:r>
      <w:r w:rsidRPr="00AE3FD8">
        <w:rPr>
          <w:rStyle w:val="Emphasis"/>
          <w:highlight w:val="yellow"/>
        </w:rPr>
        <w:t>col</w:t>
      </w:r>
      <w:r w:rsidRPr="001F22D2">
        <w:rPr>
          <w:rStyle w:val="StyleUnderline"/>
        </w:rPr>
        <w:t xml:space="preserve">onialism </w:t>
      </w:r>
      <w:r w:rsidRPr="00AE3FD8">
        <w:rPr>
          <w:rStyle w:val="StyleUnderline"/>
          <w:highlight w:val="yellow"/>
        </w:rPr>
        <w:t>as</w:t>
      </w:r>
      <w:r w:rsidRPr="00F53B50">
        <w:rPr>
          <w:rStyle w:val="StyleUnderline"/>
        </w:rPr>
        <w:t xml:space="preserve"> </w:t>
      </w:r>
      <w:r w:rsidRPr="001F22D2">
        <w:rPr>
          <w:rStyle w:val="StyleUnderline"/>
        </w:rPr>
        <w:t xml:space="preserve">an </w:t>
      </w:r>
      <w:r w:rsidRPr="001F22D2">
        <w:rPr>
          <w:rStyle w:val="Emphasis"/>
        </w:rPr>
        <w:t xml:space="preserve">aspect of </w:t>
      </w:r>
      <w:r w:rsidRPr="00AE3FD8">
        <w:rPr>
          <w:rStyle w:val="Emphasis"/>
          <w:highlight w:val="yellow"/>
        </w:rPr>
        <w:t>early</w:t>
      </w:r>
      <w:r w:rsidRPr="001F22D2">
        <w:rPr>
          <w:rStyle w:val="Emphasis"/>
        </w:rPr>
        <w:t xml:space="preserve"> modern </w:t>
      </w:r>
      <w:r w:rsidRPr="00AE3FD8">
        <w:rPr>
          <w:rStyle w:val="Emphasis"/>
          <w:highlight w:val="yellow"/>
        </w:rPr>
        <w:t>imperialism</w:t>
      </w:r>
      <w:r w:rsidRPr="00351806">
        <w:rPr>
          <w:rStyle w:val="StyleUnderline"/>
        </w:rPr>
        <w:t xml:space="preserve">. Recent </w:t>
      </w:r>
      <w:r w:rsidRPr="00AE3FD8">
        <w:rPr>
          <w:rStyle w:val="StyleUnderline"/>
          <w:highlight w:val="yellow"/>
        </w:rPr>
        <w:t>work on</w:t>
      </w:r>
      <w:r w:rsidRPr="00351806">
        <w:rPr>
          <w:rStyle w:val="StyleUnderline"/>
        </w:rPr>
        <w:t xml:space="preserve"> the history of </w:t>
      </w:r>
      <w:r w:rsidRPr="00AE3FD8">
        <w:rPr>
          <w:rStyle w:val="StyleUnderline"/>
          <w:highlight w:val="yellow"/>
        </w:rPr>
        <w:t>empires underscores</w:t>
      </w:r>
      <w:r w:rsidRPr="00EC0ECA">
        <w:rPr>
          <w:rStyle w:val="StyleUnderline"/>
        </w:rPr>
        <w:t xml:space="preserve"> the</w:t>
      </w:r>
      <w:r w:rsidRPr="00351806">
        <w:rPr>
          <w:rStyle w:val="StyleUnderline"/>
        </w:rPr>
        <w:t xml:space="preserve"> </w:t>
      </w:r>
      <w:r w:rsidRPr="00351806">
        <w:rPr>
          <w:rStyle w:val="Emphasis"/>
        </w:rPr>
        <w:t xml:space="preserve">wide </w:t>
      </w:r>
      <w:r w:rsidRPr="00EC0ECA">
        <w:rPr>
          <w:rStyle w:val="Emphasis"/>
        </w:rPr>
        <w:t xml:space="preserve">variety of </w:t>
      </w:r>
      <w:r w:rsidRPr="00AE3FD8">
        <w:rPr>
          <w:rStyle w:val="Emphasis"/>
          <w:highlight w:val="yellow"/>
        </w:rPr>
        <w:t>spatial practices</w:t>
      </w:r>
      <w:r w:rsidRPr="00AE3FD8">
        <w:rPr>
          <w:rStyle w:val="StyleUnderline"/>
          <w:highlight w:val="yellow"/>
        </w:rPr>
        <w:t xml:space="preserve"> employed in</w:t>
      </w:r>
      <w:r w:rsidRPr="00351806">
        <w:rPr>
          <w:rStyle w:val="StyleUnderline"/>
        </w:rPr>
        <w:t xml:space="preserve"> the </w:t>
      </w:r>
      <w:r w:rsidRPr="00AE3FD8">
        <w:rPr>
          <w:rStyle w:val="StyleUnderline"/>
          <w:highlight w:val="yellow"/>
        </w:rPr>
        <w:t>creation of</w:t>
      </w:r>
      <w:r w:rsidRPr="00351806">
        <w:rPr>
          <w:rStyle w:val="StyleUnderline"/>
        </w:rPr>
        <w:t xml:space="preserve"> overseas </w:t>
      </w:r>
      <w:r w:rsidRPr="00AE3FD8">
        <w:rPr>
          <w:rStyle w:val="StyleUnderline"/>
          <w:highlight w:val="yellow"/>
        </w:rPr>
        <w:t>empires</w:t>
      </w:r>
      <w:r w:rsidRPr="00351806">
        <w:rPr>
          <w:sz w:val="16"/>
        </w:rPr>
        <w:t xml:space="preserve"> in the early modern period, the nodes and networks, the reliance on sea-lanes and interior waterways to extend power and extract wealth.17 </w:t>
      </w:r>
      <w:r w:rsidRPr="00351806">
        <w:rPr>
          <w:rStyle w:val="StyleUnderline"/>
        </w:rPr>
        <w:t xml:space="preserve">Colonial </w:t>
      </w:r>
      <w:r w:rsidRPr="00AE3FD8">
        <w:rPr>
          <w:rStyle w:val="StyleUnderline"/>
          <w:highlight w:val="yellow"/>
        </w:rPr>
        <w:t xml:space="preserve">settlements were </w:t>
      </w:r>
      <w:r w:rsidRPr="00AE3FD8">
        <w:rPr>
          <w:rStyle w:val="Emphasis"/>
          <w:highlight w:val="yellow"/>
        </w:rPr>
        <w:t>one element</w:t>
      </w:r>
      <w:r w:rsidRPr="00AE3FD8">
        <w:rPr>
          <w:rStyle w:val="StyleUnderline"/>
          <w:highlight w:val="yellow"/>
        </w:rPr>
        <w:t xml:space="preserve"> of a </w:t>
      </w:r>
      <w:r w:rsidRPr="00AE3FD8">
        <w:rPr>
          <w:rStyle w:val="Emphasis"/>
          <w:highlight w:val="yellow"/>
        </w:rPr>
        <w:t>broader pattern</w:t>
      </w:r>
      <w:r w:rsidRPr="00351806">
        <w:rPr>
          <w:rStyle w:val="Emphasis"/>
        </w:rPr>
        <w:t xml:space="preserve"> of imperial expansion</w:t>
      </w:r>
      <w:r w:rsidRPr="00351806">
        <w:rPr>
          <w:sz w:val="16"/>
        </w:rPr>
        <w:t xml:space="preserve">, especially prominent in the British American Empire. </w:t>
      </w:r>
      <w:r w:rsidRPr="00AE3FD8">
        <w:rPr>
          <w:rStyle w:val="Emphasis"/>
          <w:highlight w:val="yellow"/>
        </w:rPr>
        <w:t>S</w:t>
      </w:r>
      <w:r w:rsidRPr="001F22D2">
        <w:rPr>
          <w:rStyle w:val="StyleUnderline"/>
        </w:rPr>
        <w:t xml:space="preserve">ettler </w:t>
      </w:r>
      <w:r w:rsidRPr="00AE3FD8">
        <w:rPr>
          <w:rStyle w:val="Emphasis"/>
          <w:highlight w:val="yellow"/>
        </w:rPr>
        <w:t>c</w:t>
      </w:r>
      <w:r w:rsidRPr="001F22D2">
        <w:rPr>
          <w:rStyle w:val="StyleUnderline"/>
        </w:rPr>
        <w:t xml:space="preserve">olonial </w:t>
      </w:r>
      <w:r w:rsidRPr="00AE3FD8">
        <w:rPr>
          <w:rStyle w:val="Emphasis"/>
          <w:highlight w:val="yellow"/>
        </w:rPr>
        <w:t>t</w:t>
      </w:r>
      <w:r w:rsidRPr="001F22D2">
        <w:rPr>
          <w:rStyle w:val="StyleUnderline"/>
        </w:rPr>
        <w:t>heory</w:t>
      </w:r>
      <w:r w:rsidRPr="00351806">
        <w:rPr>
          <w:sz w:val="16"/>
        </w:rPr>
        <w:t xml:space="preserve">, valid and useful though it may be in certain settings, </w:t>
      </w:r>
      <w:r w:rsidRPr="00AE3FD8">
        <w:rPr>
          <w:rStyle w:val="StyleUnderline"/>
          <w:highlight w:val="yellow"/>
        </w:rPr>
        <w:t xml:space="preserve">has the effect of </w:t>
      </w:r>
      <w:r w:rsidRPr="00AE3FD8">
        <w:rPr>
          <w:rStyle w:val="Emphasis"/>
          <w:highlight w:val="yellow"/>
        </w:rPr>
        <w:t>isolating</w:t>
      </w:r>
      <w:r w:rsidRPr="001C2538">
        <w:rPr>
          <w:rStyle w:val="Emphasis"/>
        </w:rPr>
        <w:t xml:space="preserve"> processes of </w:t>
      </w:r>
      <w:r w:rsidRPr="00AE3FD8">
        <w:rPr>
          <w:rStyle w:val="Emphasis"/>
          <w:highlight w:val="yellow"/>
        </w:rPr>
        <w:t>colonization</w:t>
      </w:r>
      <w:r w:rsidRPr="00AE3FD8">
        <w:rPr>
          <w:rStyle w:val="StyleUnderline"/>
          <w:highlight w:val="yellow"/>
        </w:rPr>
        <w:t xml:space="preserve"> from</w:t>
      </w:r>
      <w:r w:rsidRPr="00ED5793">
        <w:rPr>
          <w:rStyle w:val="StyleUnderline"/>
        </w:rPr>
        <w:t xml:space="preserve"> </w:t>
      </w:r>
      <w:r w:rsidRPr="00ED5793">
        <w:rPr>
          <w:rStyle w:val="Emphasis"/>
        </w:rPr>
        <w:t xml:space="preserve">larger processes of </w:t>
      </w:r>
      <w:r w:rsidRPr="00AE3FD8">
        <w:rPr>
          <w:rStyle w:val="Emphasis"/>
          <w:highlight w:val="yellow"/>
        </w:rPr>
        <w:t>imperial penetration</w:t>
      </w:r>
      <w:r w:rsidRPr="001C2538">
        <w:rPr>
          <w:rStyle w:val="StyleUnderline"/>
        </w:rPr>
        <w:t xml:space="preserve">. It also has the effect of </w:t>
      </w:r>
      <w:r w:rsidRPr="00AE3FD8">
        <w:rPr>
          <w:rStyle w:val="Emphasis"/>
          <w:highlight w:val="yellow"/>
        </w:rPr>
        <w:t>flattening</w:t>
      </w:r>
      <w:r w:rsidRPr="001F6403">
        <w:rPr>
          <w:rStyle w:val="Emphasis"/>
        </w:rPr>
        <w:t xml:space="preserve"> long-term</w:t>
      </w:r>
      <w:r w:rsidRPr="00351806">
        <w:rPr>
          <w:rStyle w:val="Emphasis"/>
        </w:rPr>
        <w:t xml:space="preserve"> historical </w:t>
      </w:r>
      <w:r w:rsidRPr="00AE3FD8">
        <w:rPr>
          <w:rStyle w:val="Emphasis"/>
          <w:highlight w:val="yellow"/>
        </w:rPr>
        <w:t>change</w:t>
      </w:r>
      <w:r w:rsidRPr="00AE3FD8">
        <w:rPr>
          <w:rStyle w:val="StyleUnderline"/>
          <w:highlight w:val="yellow"/>
        </w:rPr>
        <w:t xml:space="preserve"> by assimilating early</w:t>
      </w:r>
      <w:r w:rsidRPr="00351806">
        <w:rPr>
          <w:rStyle w:val="StyleUnderline"/>
        </w:rPr>
        <w:t xml:space="preserve"> modern </w:t>
      </w:r>
      <w:r w:rsidRPr="00AE3FD8">
        <w:rPr>
          <w:rStyle w:val="StyleUnderline"/>
          <w:highlight w:val="yellow"/>
        </w:rPr>
        <w:t>colonialism to</w:t>
      </w:r>
      <w:r w:rsidRPr="001F22D2">
        <w:rPr>
          <w:rStyle w:val="StyleUnderline"/>
        </w:rPr>
        <w:t xml:space="preserve"> patterns of </w:t>
      </w:r>
      <w:r w:rsidRPr="00AE3FD8">
        <w:rPr>
          <w:rStyle w:val="StyleUnderline"/>
          <w:highlight w:val="yellow"/>
        </w:rPr>
        <w:t>settlement</w:t>
      </w:r>
      <w:r w:rsidRPr="00351806">
        <w:rPr>
          <w:rStyle w:val="StyleUnderline"/>
        </w:rPr>
        <w:t xml:space="preserve"> and dispossession </w:t>
      </w:r>
      <w:r w:rsidRPr="001F22D2">
        <w:rPr>
          <w:rStyle w:val="StyleUnderline"/>
        </w:rPr>
        <w:t xml:space="preserve">more </w:t>
      </w:r>
      <w:r w:rsidRPr="001F6403">
        <w:rPr>
          <w:rStyle w:val="StyleUnderline"/>
        </w:rPr>
        <w:t>characteristic of the nineteenth century</w:t>
      </w:r>
      <w:r w:rsidRPr="001F6403">
        <w:rPr>
          <w:sz w:val="16"/>
        </w:rPr>
        <w:t>. That said, let</w:t>
      </w:r>
      <w:r w:rsidRPr="00351806">
        <w:rPr>
          <w:sz w:val="16"/>
        </w:rPr>
        <w:t xml:space="preserve"> me acknowledge one of the important contributions of settler colonial theory to the practice of history. Regardless of the period we study, historians inhabit the modern world (call it postmodern if you prefer; it makes no difference to the present point), and many of us </w:t>
      </w:r>
      <w:r w:rsidRPr="00973EAD">
        <w:rPr>
          <w:sz w:val="16"/>
        </w:rPr>
        <w:t xml:space="preserve">are </w:t>
      </w:r>
      <w:r w:rsidRPr="00973EAD">
        <w:rPr>
          <w:rStyle w:val="Emphasis"/>
        </w:rPr>
        <w:t>non-Indigenous</w:t>
      </w:r>
      <w:r w:rsidRPr="00973EAD">
        <w:rPr>
          <w:sz w:val="16"/>
        </w:rPr>
        <w:t xml:space="preserve"> residents of settler colonial countries. Since, as Patrick Wolfe never tired of repeating, settler colonialism is “a structure not an event,” we are the beneficiaries of eliminationist practices that continue to victimize Native peoples.18 As citizens and as </w:t>
      </w:r>
      <w:r w:rsidRPr="00973EAD">
        <w:rPr>
          <w:rStyle w:val="Emphasis"/>
        </w:rPr>
        <w:t>scholars</w:t>
      </w:r>
      <w:r w:rsidRPr="00973EAD">
        <w:rPr>
          <w:sz w:val="16"/>
        </w:rPr>
        <w:t xml:space="preserve">, we </w:t>
      </w:r>
      <w:r w:rsidRPr="00973EAD">
        <w:rPr>
          <w:rStyle w:val="StyleUnderline"/>
        </w:rPr>
        <w:t xml:space="preserve">should be </w:t>
      </w:r>
      <w:r w:rsidRPr="00973EAD">
        <w:rPr>
          <w:rStyle w:val="Emphasis"/>
        </w:rPr>
        <w:t>mindful of our subject positionality</w:t>
      </w:r>
      <w:r w:rsidRPr="00973EAD">
        <w:rPr>
          <w:sz w:val="16"/>
        </w:rPr>
        <w:t xml:space="preserve"> in this respect.</w:t>
      </w:r>
      <w:r w:rsidRPr="00351806">
        <w:rPr>
          <w:sz w:val="16"/>
        </w:rPr>
        <w:t xml:space="preserve"> And surely </w:t>
      </w:r>
      <w:r w:rsidRPr="00351806">
        <w:rPr>
          <w:rStyle w:val="StyleUnderline"/>
        </w:rPr>
        <w:t xml:space="preserve">that means </w:t>
      </w:r>
      <w:r w:rsidRPr="00351806">
        <w:rPr>
          <w:rStyle w:val="Emphasis"/>
        </w:rPr>
        <w:t>scrutinizing the past for differences</w:t>
      </w:r>
      <w:r w:rsidRPr="00351806">
        <w:rPr>
          <w:rStyle w:val="StyleUnderline"/>
        </w:rPr>
        <w:t xml:space="preserve"> and </w:t>
      </w:r>
      <w:r w:rsidRPr="00351806">
        <w:rPr>
          <w:rStyle w:val="Emphasis"/>
        </w:rPr>
        <w:t>transformations</w:t>
      </w:r>
      <w:r w:rsidRPr="00351806">
        <w:rPr>
          <w:rStyle w:val="StyleUnderline"/>
        </w:rPr>
        <w:t xml:space="preserve">, not for </w:t>
      </w:r>
      <w:r w:rsidRPr="00351806">
        <w:rPr>
          <w:rStyle w:val="Emphasis"/>
        </w:rPr>
        <w:t>pieces of evidence taken out of context</w:t>
      </w:r>
      <w:r w:rsidRPr="00351806">
        <w:rPr>
          <w:rStyle w:val="StyleUnderline"/>
        </w:rPr>
        <w:t xml:space="preserve"> to suggest an </w:t>
      </w:r>
      <w:r w:rsidRPr="00351806">
        <w:rPr>
          <w:rStyle w:val="Emphasis"/>
        </w:rPr>
        <w:t>eternal always-already condition</w:t>
      </w:r>
      <w:r w:rsidRPr="00973EAD">
        <w:rPr>
          <w:rStyle w:val="StyleUnderline"/>
        </w:rPr>
        <w:t>.</w:t>
      </w:r>
    </w:p>
    <w:p w14:paraId="5B1417A6" w14:textId="77777777" w:rsidR="000F6220" w:rsidRDefault="000F6220" w:rsidP="000F6220">
      <w:pPr>
        <w:pStyle w:val="Heading4"/>
      </w:pPr>
      <w:bookmarkStart w:id="3" w:name="_Hlk87779014"/>
      <w:r>
        <w:t xml:space="preserve">The commitment to megaships is the commitment to a logic of expansionist spatial capitalism </w:t>
      </w:r>
    </w:p>
    <w:p w14:paraId="2CDC2C26" w14:textId="77777777" w:rsidR="000F6220" w:rsidRDefault="000F6220" w:rsidP="000F6220">
      <w:r w:rsidRPr="003B623F">
        <w:rPr>
          <w:rStyle w:val="Style13ptBold"/>
        </w:rPr>
        <w:t>Chua 18</w:t>
      </w:r>
      <w:r>
        <w:t xml:space="preserve">, Phd Dissertation in Political Science University of Minnesota. (Charmaine, Containing the Ship of State: Managing Mobility in an Age of Logistics, </w:t>
      </w:r>
      <w:hyperlink r:id="rId20" w:history="1">
        <w:r w:rsidRPr="0044239F">
          <w:rPr>
            <w:rStyle w:val="Hyperlink"/>
          </w:rPr>
          <w:t>https://conservancy.umn.edu/bitstream/handle/11299/200214/Chua_umn_0130E_19452.pdf?sequence=1&amp;isAllowed=y</w:t>
        </w:r>
      </w:hyperlink>
      <w:r>
        <w:t>}</w:t>
      </w:r>
    </w:p>
    <w:p w14:paraId="1596766A" w14:textId="77777777" w:rsidR="000F6220" w:rsidRPr="000875BD" w:rsidRDefault="000F6220" w:rsidP="000F6220">
      <w:pPr>
        <w:rPr>
          <w:sz w:val="16"/>
        </w:rPr>
      </w:pPr>
      <w:r w:rsidRPr="000875BD">
        <w:rPr>
          <w:sz w:val="16"/>
        </w:rPr>
        <w:t xml:space="preserve">Networked uncertainty: Megaport expansions and infrastructural power </w:t>
      </w:r>
      <w:r w:rsidRPr="00643B76">
        <w:rPr>
          <w:rStyle w:val="StyleUnderline"/>
        </w:rPr>
        <w:t xml:space="preserve">The </w:t>
      </w:r>
      <w:r w:rsidRPr="0083554C">
        <w:rPr>
          <w:rStyle w:val="StyleUnderline"/>
          <w:highlight w:val="cyan"/>
        </w:rPr>
        <w:t>complex</w:t>
      </w:r>
      <w:r w:rsidRPr="00643B76">
        <w:rPr>
          <w:rStyle w:val="StyleUnderline"/>
        </w:rPr>
        <w:t xml:space="preserve"> </w:t>
      </w:r>
      <w:r w:rsidRPr="0083554C">
        <w:rPr>
          <w:rStyle w:val="StyleUnderline"/>
          <w:highlight w:val="cyan"/>
        </w:rPr>
        <w:t>demands</w:t>
      </w:r>
      <w:r w:rsidRPr="0083554C">
        <w:rPr>
          <w:rStyle w:val="StyleUnderline"/>
        </w:rPr>
        <w:t xml:space="preserve"> that</w:t>
      </w:r>
      <w:r w:rsidRPr="00643B76">
        <w:rPr>
          <w:rStyle w:val="StyleUnderline"/>
        </w:rPr>
        <w:t xml:space="preserve"> </w:t>
      </w:r>
      <w:r w:rsidRPr="0083554C">
        <w:rPr>
          <w:rStyle w:val="StyleUnderline"/>
          <w:highlight w:val="cyan"/>
        </w:rPr>
        <w:t>megaships place on</w:t>
      </w:r>
      <w:r w:rsidRPr="00643B76">
        <w:rPr>
          <w:rStyle w:val="StyleUnderline"/>
        </w:rPr>
        <w:t xml:space="preserve"> their corresponding </w:t>
      </w:r>
      <w:r w:rsidRPr="0083554C">
        <w:rPr>
          <w:rStyle w:val="StyleUnderline"/>
          <w:highlight w:val="cyan"/>
        </w:rPr>
        <w:t>ports</w:t>
      </w:r>
      <w:r w:rsidRPr="000875BD">
        <w:rPr>
          <w:sz w:val="16"/>
        </w:rPr>
        <w:t xml:space="preserve"> thus </w:t>
      </w:r>
      <w:r w:rsidRPr="0019521A">
        <w:rPr>
          <w:rStyle w:val="StyleUnderline"/>
          <w:highlight w:val="cyan"/>
        </w:rPr>
        <w:t>reveal the deeply networked interdependency of large-scale logistical infrastructure</w:t>
      </w:r>
      <w:r w:rsidRPr="0019521A">
        <w:rPr>
          <w:sz w:val="16"/>
        </w:rPr>
        <w:t>.</w:t>
      </w:r>
      <w:r w:rsidRPr="000875BD">
        <w:rPr>
          <w:sz w:val="16"/>
        </w:rPr>
        <w:t xml:space="preserve"> Because shipping networks depend on unstable and dynamic ensembles of physical, social, and financial infrastructure that are conceived and constructed at different local and regional scales, </w:t>
      </w:r>
      <w:r w:rsidRPr="00643B76">
        <w:rPr>
          <w:rStyle w:val="StyleUnderline"/>
        </w:rPr>
        <w:t xml:space="preserve">the extent to which </w:t>
      </w:r>
      <w:r w:rsidRPr="0019521A">
        <w:rPr>
          <w:rStyle w:val="StyleUnderline"/>
          <w:highlight w:val="cyan"/>
        </w:rPr>
        <w:t>megaships</w:t>
      </w:r>
      <w:r w:rsidRPr="0019521A">
        <w:rPr>
          <w:rStyle w:val="StyleUnderline"/>
        </w:rPr>
        <w:t xml:space="preserve"> can fulfill their projected </w:t>
      </w:r>
      <w:r w:rsidRPr="0019521A">
        <w:rPr>
          <w:rStyle w:val="StyleUnderline"/>
          <w:highlight w:val="cyan"/>
        </w:rPr>
        <w:t>economic outcomes depends on</w:t>
      </w:r>
      <w:r w:rsidRPr="0019521A">
        <w:rPr>
          <w:rStyle w:val="StyleUnderline"/>
        </w:rPr>
        <w:t xml:space="preserve"> the </w:t>
      </w:r>
      <w:r w:rsidRPr="0019521A">
        <w:rPr>
          <w:rStyle w:val="StyleUnderline"/>
          <w:highlight w:val="cyan"/>
        </w:rPr>
        <w:t>ability of port cities to support their monstrous bodies</w:t>
      </w:r>
      <w:r w:rsidRPr="000875BD">
        <w:rPr>
          <w:sz w:val="16"/>
        </w:rPr>
        <w:t xml:space="preserve">. In this light, the viability of infrastructural </w:t>
      </w:r>
      <w:r w:rsidRPr="00643B76">
        <w:rPr>
          <w:rStyle w:val="StyleUnderline"/>
        </w:rPr>
        <w:t>investment in megaship building directly hinges on</w:t>
      </w:r>
      <w:r>
        <w:rPr>
          <w:rStyle w:val="StyleUnderline"/>
        </w:rPr>
        <w:t xml:space="preserve"> </w:t>
      </w:r>
      <w:r w:rsidRPr="00643B76">
        <w:rPr>
          <w:rStyle w:val="StyleUnderline"/>
        </w:rPr>
        <w:t>the production of related port and terminal infrastructure elsewhere</w:t>
      </w:r>
      <w:r w:rsidRPr="000875BD">
        <w:rPr>
          <w:sz w:val="16"/>
        </w:rPr>
        <w:t xml:space="preserve">. </w:t>
      </w:r>
      <w:r w:rsidRPr="00643B76">
        <w:rPr>
          <w:rStyle w:val="StyleUnderline"/>
        </w:rPr>
        <w:t xml:space="preserve">Even </w:t>
      </w:r>
      <w:r w:rsidRPr="00E13EEE">
        <w:rPr>
          <w:rStyle w:val="StyleUnderline"/>
        </w:rPr>
        <w:t>though</w:t>
      </w:r>
      <w:r w:rsidRPr="00643B76">
        <w:rPr>
          <w:rStyle w:val="StyleUnderline"/>
        </w:rPr>
        <w:t xml:space="preserve"> port</w:t>
      </w:r>
      <w:r>
        <w:rPr>
          <w:rStyle w:val="StyleUnderline"/>
        </w:rPr>
        <w:t xml:space="preserve"> </w:t>
      </w:r>
      <w:r w:rsidRPr="00643B76">
        <w:rPr>
          <w:rStyle w:val="StyleUnderline"/>
        </w:rPr>
        <w:t xml:space="preserve">expansion and </w:t>
      </w:r>
      <w:r w:rsidRPr="0019521A">
        <w:rPr>
          <w:rStyle w:val="StyleUnderline"/>
        </w:rPr>
        <w:t>megaship</w:t>
      </w:r>
      <w:r w:rsidRPr="00643B76">
        <w:rPr>
          <w:rStyle w:val="StyleUnderline"/>
        </w:rPr>
        <w:t xml:space="preserve"> orders are pursued in relative isolation through industry-specific</w:t>
      </w:r>
      <w:r>
        <w:rPr>
          <w:rStyle w:val="StyleUnderline"/>
        </w:rPr>
        <w:t xml:space="preserve"> </w:t>
      </w:r>
      <w:r w:rsidRPr="00643B76">
        <w:rPr>
          <w:rStyle w:val="StyleUnderline"/>
        </w:rPr>
        <w:t>logics of competition, the cascading effects triggered by megaship growth demonstrate</w:t>
      </w:r>
      <w:r>
        <w:rPr>
          <w:rStyle w:val="StyleUnderline"/>
        </w:rPr>
        <w:t xml:space="preserve"> </w:t>
      </w:r>
      <w:r w:rsidRPr="00643B76">
        <w:rPr>
          <w:rStyle w:val="StyleUnderline"/>
        </w:rPr>
        <w:t>that such initiatives are in fact deeply interdependent</w:t>
      </w:r>
      <w:r w:rsidRPr="000875BD">
        <w:rPr>
          <w:sz w:val="16"/>
        </w:rPr>
        <w:t xml:space="preserve">. In this sense, </w:t>
      </w:r>
      <w:r w:rsidRPr="00643B76">
        <w:rPr>
          <w:rStyle w:val="StyleUnderline"/>
        </w:rPr>
        <w:t>in concerning itself</w:t>
      </w:r>
      <w:r>
        <w:rPr>
          <w:rStyle w:val="StyleUnderline"/>
        </w:rPr>
        <w:t xml:space="preserve"> </w:t>
      </w:r>
      <w:r w:rsidRPr="00643B76">
        <w:rPr>
          <w:rStyle w:val="StyleUnderline"/>
        </w:rPr>
        <w:t xml:space="preserve">primarily with </w:t>
      </w:r>
      <w:r w:rsidRPr="006F53FD">
        <w:rPr>
          <w:rStyle w:val="StyleUnderline"/>
          <w:highlight w:val="cyan"/>
        </w:rPr>
        <w:t>market-mediated and profit-oriented dynamics of demand and supply</w:t>
      </w:r>
      <w:r w:rsidRPr="0019521A">
        <w:rPr>
          <w:rStyle w:val="StyleUnderline"/>
        </w:rPr>
        <w:t xml:space="preserve">, neoclassical economics </w:t>
      </w:r>
      <w:r w:rsidRPr="006F53FD">
        <w:rPr>
          <w:rStyle w:val="StyleUnderline"/>
          <w:highlight w:val="cyan"/>
        </w:rPr>
        <w:t>fails to account for</w:t>
      </w:r>
      <w:r w:rsidRPr="0019521A">
        <w:rPr>
          <w:rStyle w:val="StyleUnderline"/>
        </w:rPr>
        <w:t xml:space="preserve"> the </w:t>
      </w:r>
      <w:r w:rsidRPr="006F53FD">
        <w:rPr>
          <w:rStyle w:val="StyleUnderline"/>
          <w:highlight w:val="cyan"/>
        </w:rPr>
        <w:t>spatial and political dynamics</w:t>
      </w:r>
      <w:r w:rsidRPr="0019521A">
        <w:rPr>
          <w:rStyle w:val="StyleUnderline"/>
        </w:rPr>
        <w:t xml:space="preserve"> that are </w:t>
      </w:r>
      <w:r w:rsidRPr="006F53FD">
        <w:rPr>
          <w:rStyle w:val="StyleUnderline"/>
          <w:highlight w:val="cyan"/>
        </w:rPr>
        <w:t xml:space="preserve">brought into relation when </w:t>
      </w:r>
      <w:r w:rsidRPr="006F53FD">
        <w:rPr>
          <w:rStyle w:val="Emphasis"/>
          <w:highlight w:val="cyan"/>
        </w:rPr>
        <w:t>aspects of accumulation</w:t>
      </w:r>
      <w:r w:rsidRPr="0019521A">
        <w:rPr>
          <w:rStyle w:val="StyleUnderline"/>
        </w:rPr>
        <w:t xml:space="preserve"> </w:t>
      </w:r>
      <w:r w:rsidRPr="0019521A">
        <w:rPr>
          <w:sz w:val="16"/>
        </w:rPr>
        <w:t xml:space="preserve">- in this case, </w:t>
      </w:r>
      <w:r w:rsidRPr="006F53FD">
        <w:rPr>
          <w:rStyle w:val="Emphasis"/>
          <w:highlight w:val="cyan"/>
        </w:rPr>
        <w:t>the growth of megaships</w:t>
      </w:r>
      <w:r w:rsidRPr="0019521A">
        <w:rPr>
          <w:rStyle w:val="StyleUnderline"/>
        </w:rPr>
        <w:t xml:space="preserve"> - </w:t>
      </w:r>
      <w:r w:rsidRPr="006F53FD">
        <w:rPr>
          <w:rStyle w:val="StyleUnderline"/>
          <w:highlight w:val="cyan"/>
        </w:rPr>
        <w:t>require a corresponding geographical expansio</w:t>
      </w:r>
      <w:r w:rsidRPr="0019521A">
        <w:rPr>
          <w:rStyle w:val="StyleUnderline"/>
        </w:rPr>
        <w:t>n</w:t>
      </w:r>
      <w:r w:rsidRPr="0019521A">
        <w:rPr>
          <w:sz w:val="16"/>
        </w:rPr>
        <w:t xml:space="preserve">. </w:t>
      </w:r>
      <w:r w:rsidRPr="0019521A">
        <w:rPr>
          <w:rStyle w:val="StyleUnderline"/>
        </w:rPr>
        <w:t>What then changes</w:t>
      </w:r>
      <w:r w:rsidRPr="0019521A">
        <w:rPr>
          <w:sz w:val="16"/>
        </w:rPr>
        <w:t xml:space="preserve"> </w:t>
      </w:r>
      <w:r w:rsidRPr="00B43922">
        <w:rPr>
          <w:rStyle w:val="StyleUnderline"/>
          <w:highlight w:val="cyan"/>
        </w:rPr>
        <w:t>if we turn</w:t>
      </w:r>
      <w:r w:rsidRPr="0019521A">
        <w:rPr>
          <w:rStyle w:val="StyleUnderline"/>
        </w:rPr>
        <w:t xml:space="preserve"> our </w:t>
      </w:r>
      <w:r w:rsidRPr="00B43922">
        <w:rPr>
          <w:rStyle w:val="StyleUnderline"/>
          <w:highlight w:val="cyan"/>
        </w:rPr>
        <w:t>attention to the</w:t>
      </w:r>
      <w:r w:rsidRPr="0019521A">
        <w:rPr>
          <w:rStyle w:val="StyleUnderline"/>
        </w:rPr>
        <w:t xml:space="preserve"> explicitly </w:t>
      </w:r>
      <w:r w:rsidRPr="00B43922">
        <w:rPr>
          <w:rStyle w:val="StyleUnderline"/>
          <w:highlight w:val="cyan"/>
        </w:rPr>
        <w:t>spatial dynamics of the megaship</w:t>
      </w:r>
      <w:r w:rsidRPr="0019521A">
        <w:rPr>
          <w:rStyle w:val="StyleUnderline"/>
        </w:rPr>
        <w:t xml:space="preserve"> expansion,</w:t>
      </w:r>
      <w:r w:rsidRPr="00643B76">
        <w:rPr>
          <w:rStyle w:val="StyleUnderline"/>
        </w:rPr>
        <w:t xml:space="preserve"> seeking to</w:t>
      </w:r>
      <w:r>
        <w:rPr>
          <w:rStyle w:val="StyleUnderline"/>
        </w:rPr>
        <w:t xml:space="preserve"> </w:t>
      </w:r>
      <w:r w:rsidRPr="00643B76">
        <w:rPr>
          <w:rStyle w:val="StyleUnderline"/>
        </w:rPr>
        <w:t>understand the geographical implications of economies of scale and their unevenly</w:t>
      </w:r>
      <w:r>
        <w:rPr>
          <w:rStyle w:val="StyleUnderline"/>
        </w:rPr>
        <w:t xml:space="preserve"> </w:t>
      </w:r>
      <w:r w:rsidRPr="00643B76">
        <w:rPr>
          <w:rStyle w:val="StyleUnderline"/>
        </w:rPr>
        <w:t>materialization in urban infrastructure?</w:t>
      </w:r>
      <w:r w:rsidRPr="000875BD">
        <w:rPr>
          <w:sz w:val="16"/>
        </w:rPr>
        <w:t xml:space="preserve"> In this section, I employ David Harvey’s notion of the ‘spatial fix’ to show that whereas neoclassical economics expect a tendency toward equalization of various spaces, </w:t>
      </w:r>
      <w:r w:rsidRPr="00643B76">
        <w:rPr>
          <w:rStyle w:val="StyleUnderline"/>
        </w:rPr>
        <w:t>an attention to the geographical intensification and</w:t>
      </w:r>
      <w:r>
        <w:rPr>
          <w:rStyle w:val="StyleUnderline"/>
        </w:rPr>
        <w:t xml:space="preserve"> </w:t>
      </w:r>
      <w:r w:rsidRPr="00643B76">
        <w:rPr>
          <w:rStyle w:val="StyleUnderline"/>
        </w:rPr>
        <w:t xml:space="preserve">expansion of capital accumulation </w:t>
      </w:r>
      <w:r w:rsidRPr="00E13EEE">
        <w:rPr>
          <w:rStyle w:val="StyleUnderline"/>
          <w:highlight w:val="cyan"/>
        </w:rPr>
        <w:t>reveals</w:t>
      </w:r>
      <w:r w:rsidRPr="00643B76">
        <w:rPr>
          <w:rStyle w:val="StyleUnderline"/>
        </w:rPr>
        <w:t xml:space="preserve"> instead </w:t>
      </w:r>
      <w:r w:rsidRPr="00E13EEE">
        <w:rPr>
          <w:rStyle w:val="StyleUnderline"/>
          <w:highlight w:val="cyan"/>
        </w:rPr>
        <w:t>the deeply uneven development involved in expanding the mobile networks of trade</w:t>
      </w:r>
      <w:r w:rsidRPr="000875BD">
        <w:rPr>
          <w:sz w:val="16"/>
        </w:rPr>
        <w:t xml:space="preserve">. Harvey’s notion of the ‘spatial fix’, littered throughout his oeuvre but first theorized in The Limits to Capital ([1982] 2006), broadly designates forms of spatial reorganization and geographical expansion that serve to manage - though only temporarily - the crisis tendencies inherent in capitalist over-accumulation. As he explains, </w:t>
      </w:r>
      <w:r w:rsidRPr="00B43922">
        <w:rPr>
          <w:rStyle w:val="StyleUnderline"/>
          <w:highlight w:val="cyan"/>
        </w:rPr>
        <w:t>capitalism’s growth</w:t>
      </w:r>
      <w:r w:rsidRPr="00B43922">
        <w:rPr>
          <w:rStyle w:val="StyleUnderline"/>
        </w:rPr>
        <w:t xml:space="preserve"> imperative </w:t>
      </w:r>
      <w:r w:rsidRPr="00B43922">
        <w:rPr>
          <w:rStyle w:val="StyleUnderline"/>
          <w:highlight w:val="cyan"/>
        </w:rPr>
        <w:t>requires perpetual market expansion</w:t>
      </w:r>
      <w:r w:rsidRPr="00B43922">
        <w:rPr>
          <w:rStyle w:val="StyleUnderline"/>
        </w:rPr>
        <w:t xml:space="preserve">. </w:t>
      </w:r>
      <w:r w:rsidRPr="00B43922">
        <w:rPr>
          <w:rStyle w:val="StyleUnderline"/>
          <w:highlight w:val="cyan"/>
        </w:rPr>
        <w:t>In periods of over-accumulation</w:t>
      </w:r>
      <w:r w:rsidRPr="00B43922">
        <w:rPr>
          <w:sz w:val="16"/>
        </w:rPr>
        <w:t xml:space="preserve">, capitalists are faced with a surplus of labor and capital without the conceivable means for bringing them together profitably, and this moment constitutes a crisis that forces capitalism to make new room for itself in either temporal or spatial terms, and thus to seek out new horizons of investment. In Harvey’s terms, seeking these new horizons often requires geographical expansion into other territories and markets - a process that necessitates moving capital across long distances and finding ways to overcome those distances. Harvey builds on Marx’s claim in Capital Vol. 2 that </w:t>
      </w:r>
      <w:r w:rsidRPr="00B43922">
        <w:rPr>
          <w:rStyle w:val="StyleUnderline"/>
        </w:rPr>
        <w:t xml:space="preserve">the productive forces of </w:t>
      </w:r>
      <w:r w:rsidRPr="00B43922">
        <w:rPr>
          <w:rStyle w:val="StyleUnderline"/>
          <w:highlight w:val="cyan"/>
        </w:rPr>
        <w:t>capitalism</w:t>
      </w:r>
      <w:r w:rsidRPr="00B43922">
        <w:rPr>
          <w:rStyle w:val="StyleUnderline"/>
        </w:rPr>
        <w:t xml:space="preserve"> include the capacity to </w:t>
      </w:r>
      <w:r w:rsidRPr="00B43922">
        <w:rPr>
          <w:rStyle w:val="StyleUnderline"/>
          <w:highlight w:val="cyan"/>
        </w:rPr>
        <w:t>overcome spatial barriers by intensifying</w:t>
      </w:r>
      <w:r w:rsidRPr="00B43922">
        <w:rPr>
          <w:rStyle w:val="StyleUnderline"/>
        </w:rPr>
        <w:t xml:space="preserve"> the </w:t>
      </w:r>
      <w:r w:rsidRPr="00B43922">
        <w:rPr>
          <w:rStyle w:val="StyleUnderline"/>
          <w:highlight w:val="cyan"/>
        </w:rPr>
        <w:t>links to spatially distant territories</w:t>
      </w:r>
      <w:r w:rsidRPr="00B43922">
        <w:rPr>
          <w:rStyle w:val="StyleUnderline"/>
        </w:rPr>
        <w:t xml:space="preserve"> and regions by investing and </w:t>
      </w:r>
      <w:r w:rsidRPr="00B43922">
        <w:rPr>
          <w:rStyle w:val="StyleUnderline"/>
          <w:highlight w:val="cyan"/>
        </w:rPr>
        <w:t>innovating in</w:t>
      </w:r>
      <w:r w:rsidRPr="00B43922">
        <w:rPr>
          <w:rStyle w:val="StyleUnderline"/>
        </w:rPr>
        <w:t xml:space="preserve"> the areas of </w:t>
      </w:r>
      <w:r w:rsidRPr="00B43922">
        <w:rPr>
          <w:rStyle w:val="StyleUnderline"/>
          <w:highlight w:val="cyan"/>
        </w:rPr>
        <w:t>transport</w:t>
      </w:r>
      <w:r w:rsidRPr="00B43922">
        <w:rPr>
          <w:rStyle w:val="StyleUnderline"/>
        </w:rPr>
        <w:t xml:space="preserve"> and communication</w:t>
      </w:r>
      <w:r w:rsidRPr="000875BD">
        <w:rPr>
          <w:sz w:val="16"/>
        </w:rPr>
        <w:t xml:space="preserve"> (Harvey 2001a). Specifically, where transportation is concerned, the continuity of the circulation of capital depends on the ability to physically move goods around, and thus depends upon the creation of “an efficient, spatially integrated transport system organized around some hierarchy of urban centers” (Harvey 2005, 377). </w:t>
      </w:r>
      <w:r w:rsidRPr="00B43922">
        <w:rPr>
          <w:rStyle w:val="StyleUnderline"/>
          <w:highlight w:val="cyan"/>
        </w:rPr>
        <w:t>Speeding up</w:t>
      </w:r>
      <w:r w:rsidRPr="00B43922">
        <w:rPr>
          <w:rStyle w:val="StyleUnderline"/>
        </w:rPr>
        <w:t xml:space="preserve"> the </w:t>
      </w:r>
      <w:r w:rsidRPr="00B43922">
        <w:rPr>
          <w:rStyle w:val="StyleUnderline"/>
          <w:highlight w:val="cyan"/>
        </w:rPr>
        <w:t>transportation</w:t>
      </w:r>
      <w:r w:rsidRPr="00B43922">
        <w:rPr>
          <w:rStyle w:val="StyleUnderline"/>
        </w:rPr>
        <w:t xml:space="preserve"> of goods</w:t>
      </w:r>
      <w:r w:rsidRPr="00B43922">
        <w:rPr>
          <w:sz w:val="16"/>
        </w:rPr>
        <w:t xml:space="preserve"> or the communication of information </w:t>
      </w:r>
      <w:r w:rsidRPr="00B43922">
        <w:rPr>
          <w:rStyle w:val="StyleUnderline"/>
        </w:rPr>
        <w:t xml:space="preserve">can drastically </w:t>
      </w:r>
      <w:r w:rsidRPr="00B43922">
        <w:rPr>
          <w:rStyle w:val="StyleUnderline"/>
          <w:highlight w:val="cyan"/>
        </w:rPr>
        <w:t>reduce</w:t>
      </w:r>
      <w:r w:rsidRPr="00B43922">
        <w:rPr>
          <w:rStyle w:val="StyleUnderline"/>
        </w:rPr>
        <w:t xml:space="preserve"> the </w:t>
      </w:r>
      <w:r w:rsidRPr="00B43922">
        <w:rPr>
          <w:rStyle w:val="StyleUnderline"/>
          <w:highlight w:val="cyan"/>
        </w:rPr>
        <w:t>turnover time of industrial capital and accelerate</w:t>
      </w:r>
      <w:r w:rsidRPr="00B43922">
        <w:rPr>
          <w:rStyle w:val="StyleUnderline"/>
        </w:rPr>
        <w:t xml:space="preserve"> the </w:t>
      </w:r>
      <w:r w:rsidRPr="00B43922">
        <w:rPr>
          <w:rStyle w:val="StyleUnderline"/>
          <w:highlight w:val="cyan"/>
        </w:rPr>
        <w:t>circulation of</w:t>
      </w:r>
      <w:r w:rsidRPr="00B43922">
        <w:rPr>
          <w:rStyle w:val="StyleUnderline"/>
        </w:rPr>
        <w:t xml:space="preserve"> commercial and financial </w:t>
      </w:r>
      <w:r w:rsidRPr="00B43922">
        <w:rPr>
          <w:rStyle w:val="StyleUnderline"/>
          <w:highlight w:val="cyan"/>
        </w:rPr>
        <w:t>capital</w:t>
      </w:r>
      <w:r w:rsidRPr="00B43922">
        <w:rPr>
          <w:rStyle w:val="StyleUnderline"/>
        </w:rPr>
        <w:t>, allowing capitalists to reinvest money capital into the production process</w:t>
      </w:r>
      <w:r w:rsidRPr="00643B76">
        <w:rPr>
          <w:rStyle w:val="StyleUnderline"/>
        </w:rPr>
        <w:t>.</w:t>
      </w:r>
      <w:r w:rsidRPr="000875BD">
        <w:rPr>
          <w:sz w:val="16"/>
        </w:rPr>
        <w:t xml:space="preserve"> Harvey refers to this process as “socially necessary turnover time” (Harvey 2001a, 320): the average time taken for capital to be reinvested for average profit rates under normal conditions of production and circulation. Crucially, </w:t>
      </w:r>
      <w:r w:rsidRPr="00643B76">
        <w:rPr>
          <w:rStyle w:val="StyleUnderline"/>
        </w:rPr>
        <w:t>capitalists seek to shrink this turnover time by making heavy</w:t>
      </w:r>
      <w:r>
        <w:rPr>
          <w:rStyle w:val="StyleUnderline"/>
        </w:rPr>
        <w:t xml:space="preserve"> </w:t>
      </w:r>
      <w:r w:rsidRPr="00643B76">
        <w:rPr>
          <w:rStyle w:val="StyleUnderline"/>
        </w:rPr>
        <w:t xml:space="preserve">investments in fixed kinds of capital such as infrastructure or transportation: </w:t>
      </w:r>
      <w:r w:rsidRPr="00A62DDE">
        <w:rPr>
          <w:rStyle w:val="StyleUnderline"/>
        </w:rPr>
        <w:t>Improving</w:t>
      </w:r>
      <w:r>
        <w:rPr>
          <w:rStyle w:val="StyleUnderline"/>
        </w:rPr>
        <w:t xml:space="preserve"> </w:t>
      </w:r>
      <w:r w:rsidRPr="00643B76">
        <w:rPr>
          <w:rStyle w:val="StyleUnderline"/>
        </w:rPr>
        <w:t xml:space="preserve">modes of </w:t>
      </w:r>
      <w:r w:rsidRPr="00E13EEE">
        <w:rPr>
          <w:rStyle w:val="StyleUnderline"/>
          <w:highlight w:val="cyan"/>
        </w:rPr>
        <w:t>transportation</w:t>
      </w:r>
      <w:r w:rsidRPr="00643B76">
        <w:rPr>
          <w:rStyle w:val="StyleUnderline"/>
        </w:rPr>
        <w:t xml:space="preserve"> (that is, creating faster or more efficient modes of travel</w:t>
      </w:r>
      <w:r w:rsidRPr="000875BD">
        <w:rPr>
          <w:sz w:val="16"/>
        </w:rPr>
        <w:t xml:space="preserve">) helps to overcome spatial distance, </w:t>
      </w:r>
      <w:r w:rsidRPr="00643B76">
        <w:rPr>
          <w:rStyle w:val="StyleUnderline"/>
        </w:rPr>
        <w:t>which</w:t>
      </w:r>
      <w:r w:rsidRPr="000875BD">
        <w:rPr>
          <w:sz w:val="16"/>
        </w:rPr>
        <w:t xml:space="preserve">, together with the credit system, </w:t>
      </w:r>
      <w:r w:rsidRPr="00E13EEE">
        <w:rPr>
          <w:rStyle w:val="StyleUnderline"/>
          <w:highlight w:val="cyan"/>
        </w:rPr>
        <w:t>provides</w:t>
      </w:r>
      <w:r w:rsidRPr="00643B76">
        <w:rPr>
          <w:rStyle w:val="StyleUnderline"/>
        </w:rPr>
        <w:t xml:space="preserve"> the </w:t>
      </w:r>
      <w:r w:rsidRPr="00E13EEE">
        <w:rPr>
          <w:rStyle w:val="StyleUnderline"/>
          <w:highlight w:val="cyan"/>
        </w:rPr>
        <w:t>temporal stepping stone for</w:t>
      </w:r>
      <w:r w:rsidRPr="00643B76">
        <w:rPr>
          <w:rStyle w:val="StyleUnderline"/>
        </w:rPr>
        <w:t xml:space="preserve"> the “</w:t>
      </w:r>
      <w:r w:rsidRPr="00E13EEE">
        <w:rPr>
          <w:rStyle w:val="StyleUnderline"/>
          <w:highlight w:val="cyan"/>
        </w:rPr>
        <w:t>annihilation of space with time</w:t>
      </w:r>
      <w:r w:rsidRPr="000875BD">
        <w:rPr>
          <w:sz w:val="16"/>
        </w:rPr>
        <w:t xml:space="preserve">” (Marx 1973, 539). As such, the spatial fix refers to a long-term investment that provides potential escape from crisis by expanding markets into regions beyond the local, validating heavy investments in fixed infrastructure at the point of production by increasing relative surplus-value and growing effective demand by expanding the consumer base to new populations. </w:t>
      </w:r>
      <w:r w:rsidRPr="00E13EEE">
        <w:rPr>
          <w:rStyle w:val="StyleUnderline"/>
          <w:highlight w:val="cyan"/>
        </w:rPr>
        <w:t xml:space="preserve">The </w:t>
      </w:r>
      <w:r w:rsidRPr="00A62DDE">
        <w:rPr>
          <w:rStyle w:val="Emphasis"/>
          <w:highlight w:val="cyan"/>
        </w:rPr>
        <w:t>megaship</w:t>
      </w:r>
      <w:r w:rsidRPr="00E13EEE">
        <w:rPr>
          <w:rStyle w:val="StyleUnderline"/>
          <w:highlight w:val="cyan"/>
        </w:rPr>
        <w:t xml:space="preserve"> is</w:t>
      </w:r>
      <w:r w:rsidRPr="000875BD">
        <w:rPr>
          <w:sz w:val="16"/>
        </w:rPr>
        <w:t xml:space="preserve"> in this sense </w:t>
      </w:r>
      <w:r w:rsidRPr="00E13EEE">
        <w:rPr>
          <w:rStyle w:val="StyleUnderline"/>
          <w:highlight w:val="cyan"/>
        </w:rPr>
        <w:t>a</w:t>
      </w:r>
      <w:r w:rsidRPr="000875BD">
        <w:rPr>
          <w:sz w:val="16"/>
        </w:rPr>
        <w:t xml:space="preserve">nother </w:t>
      </w:r>
      <w:r w:rsidRPr="00E13EEE">
        <w:rPr>
          <w:rStyle w:val="StyleUnderline"/>
          <w:highlight w:val="cyan"/>
        </w:rPr>
        <w:t>technology</w:t>
      </w:r>
      <w:r w:rsidRPr="000875BD">
        <w:rPr>
          <w:sz w:val="16"/>
        </w:rPr>
        <w:t xml:space="preserve"> in a long line of investments </w:t>
      </w:r>
      <w:r w:rsidRPr="00E13EEE">
        <w:rPr>
          <w:rStyle w:val="StyleUnderline"/>
          <w:highlight w:val="cyan"/>
        </w:rPr>
        <w:t>that</w:t>
      </w:r>
      <w:r>
        <w:rPr>
          <w:rStyle w:val="StyleUnderline"/>
        </w:rPr>
        <w:t xml:space="preserve"> </w:t>
      </w:r>
      <w:r w:rsidRPr="00643B76">
        <w:rPr>
          <w:rStyle w:val="StyleUnderline"/>
        </w:rPr>
        <w:t xml:space="preserve">aim to </w:t>
      </w:r>
      <w:r w:rsidRPr="00A62DDE">
        <w:rPr>
          <w:rStyle w:val="Emphasis"/>
          <w:highlight w:val="cyan"/>
        </w:rPr>
        <w:t>speed the turnover of capital</w:t>
      </w:r>
      <w:r w:rsidRPr="00643B76">
        <w:rPr>
          <w:rStyle w:val="StyleUnderline"/>
        </w:rPr>
        <w:t xml:space="preserve"> by achieving economies of scale in the delivery of</w:t>
      </w:r>
      <w:r>
        <w:rPr>
          <w:rStyle w:val="StyleUnderline"/>
        </w:rPr>
        <w:t xml:space="preserve"> </w:t>
      </w:r>
      <w:r w:rsidRPr="00643B76">
        <w:rPr>
          <w:rStyle w:val="StyleUnderline"/>
        </w:rPr>
        <w:t>commodities to new markets.</w:t>
      </w:r>
      <w:r w:rsidRPr="000875BD">
        <w:rPr>
          <w:sz w:val="16"/>
        </w:rPr>
        <w:t xml:space="preserve"> Yet this only covers one transportation node in a complex network of mobile infrastructures, some of which are more fluid than others. As Henri Lefebvre has shown, </w:t>
      </w:r>
      <w:r w:rsidRPr="00643B76">
        <w:rPr>
          <w:rStyle w:val="StyleUnderline"/>
        </w:rPr>
        <w:t xml:space="preserve">the </w:t>
      </w:r>
      <w:r w:rsidRPr="00663936">
        <w:rPr>
          <w:rStyle w:val="Emphasis"/>
          <w:highlight w:val="cyan"/>
        </w:rPr>
        <w:t>production of space is central to</w:t>
      </w:r>
      <w:r w:rsidRPr="00643B76">
        <w:rPr>
          <w:rStyle w:val="StyleUnderline"/>
        </w:rPr>
        <w:t xml:space="preserve"> the </w:t>
      </w:r>
      <w:r w:rsidRPr="00663936">
        <w:rPr>
          <w:rStyle w:val="Emphasis"/>
          <w:highlight w:val="cyan"/>
        </w:rPr>
        <w:t>reproduction of capital</w:t>
      </w:r>
      <w:r w:rsidRPr="00643B76">
        <w:rPr>
          <w:rStyle w:val="StyleUnderline"/>
        </w:rPr>
        <w:t xml:space="preserve"> and</w:t>
      </w:r>
      <w:r>
        <w:rPr>
          <w:rStyle w:val="StyleUnderline"/>
        </w:rPr>
        <w:t xml:space="preserve"> </w:t>
      </w:r>
      <w:r w:rsidRPr="00643B76">
        <w:rPr>
          <w:rStyle w:val="StyleUnderline"/>
        </w:rPr>
        <w:t>capitalist social relations</w:t>
      </w:r>
      <w:r w:rsidRPr="000875BD">
        <w:rPr>
          <w:sz w:val="16"/>
        </w:rPr>
        <w:t xml:space="preserve"> (Lefebvre 1970, 1976). A crucial tension that thus emerges is the contradiction between the ‘fixity’ and ‘mobility’ of capital. Harvey explains: “[A] distinction must be drawn between fixed capital that is mobile and that which is not. Some fixed capital is embedded in the land (primarily in the form of the built environment or more broadly as ‘second nature’) and therefore fixed in place. This capital is “fixed” in a double sense (tied up in a particular object like a machine and pinned down in place). There is a relationship between the two forms. Aircrafts (a highly mobile form of fixed capital) require investments in immobile airport facilities if they are to function. The dialectic between fixity and motion then comes into play even within the category of fixed capital” (Harvey 2001b, 328). While Harvey uses the example of the aircraft, </w:t>
      </w:r>
      <w:r w:rsidRPr="00663936">
        <w:rPr>
          <w:rStyle w:val="StyleUnderline"/>
          <w:highlight w:val="cyan"/>
        </w:rPr>
        <w:t>the megaship</w:t>
      </w:r>
      <w:r w:rsidRPr="00663936">
        <w:rPr>
          <w:rStyle w:val="StyleUnderline"/>
        </w:rPr>
        <w:t xml:space="preserve"> might perhaps </w:t>
      </w:r>
      <w:r w:rsidRPr="00663936">
        <w:rPr>
          <w:rStyle w:val="StyleUnderline"/>
          <w:highlight w:val="cyan"/>
        </w:rPr>
        <w:t>serve as</w:t>
      </w:r>
      <w:r w:rsidRPr="00663936">
        <w:rPr>
          <w:rStyle w:val="StyleUnderline"/>
        </w:rPr>
        <w:t xml:space="preserve"> an even better </w:t>
      </w:r>
      <w:r w:rsidRPr="00663936">
        <w:rPr>
          <w:rStyle w:val="StyleUnderline"/>
          <w:highlight w:val="cyan"/>
        </w:rPr>
        <w:t>exemplar of this tension</w:t>
      </w:r>
      <w:r w:rsidRPr="00663936">
        <w:rPr>
          <w:rStyle w:val="StyleUnderline"/>
        </w:rPr>
        <w:t>:</w:t>
      </w:r>
      <w:r w:rsidRPr="00663936">
        <w:rPr>
          <w:sz w:val="16"/>
        </w:rPr>
        <w:t xml:space="preserve"> if capitalism has to fix space (in the immoveable structures of transportation networks inland and in the built environment of ports and railroads) in order to overcome space, </w:t>
      </w:r>
      <w:r w:rsidRPr="003444B9">
        <w:rPr>
          <w:rStyle w:val="StyleUnderline"/>
          <w:highlight w:val="cyan"/>
        </w:rPr>
        <w:t>the megaship</w:t>
      </w:r>
      <w:r w:rsidRPr="00663936">
        <w:rPr>
          <w:rStyle w:val="StyleUnderline"/>
        </w:rPr>
        <w:t xml:space="preserve"> represents precisely this mobile form of fixed capital that </w:t>
      </w:r>
      <w:r w:rsidRPr="003444B9">
        <w:rPr>
          <w:rStyle w:val="StyleUnderline"/>
          <w:highlight w:val="cyan"/>
        </w:rPr>
        <w:t>achieves</w:t>
      </w:r>
      <w:r w:rsidRPr="00663936">
        <w:rPr>
          <w:rStyle w:val="StyleUnderline"/>
        </w:rPr>
        <w:t xml:space="preserve"> the </w:t>
      </w:r>
      <w:r w:rsidRPr="003444B9">
        <w:rPr>
          <w:rStyle w:val="StyleUnderline"/>
          <w:highlight w:val="cyan"/>
        </w:rPr>
        <w:t>liberty of movement</w:t>
      </w:r>
      <w:r w:rsidRPr="00663936">
        <w:rPr>
          <w:rStyle w:val="StyleUnderline"/>
        </w:rPr>
        <w:t xml:space="preserve"> across the globe </w:t>
      </w:r>
      <w:r w:rsidRPr="003444B9">
        <w:rPr>
          <w:rStyle w:val="StyleUnderline"/>
          <w:highlight w:val="cyan"/>
        </w:rPr>
        <w:t>while reducing</w:t>
      </w:r>
      <w:r w:rsidRPr="00663936">
        <w:rPr>
          <w:rStyle w:val="StyleUnderline"/>
        </w:rPr>
        <w:t xml:space="preserve"> transport and communication </w:t>
      </w:r>
      <w:r w:rsidRPr="003444B9">
        <w:rPr>
          <w:rStyle w:val="StyleUnderline"/>
          <w:highlight w:val="cyan"/>
        </w:rPr>
        <w:t>costs through</w:t>
      </w:r>
      <w:r w:rsidRPr="00663936">
        <w:rPr>
          <w:rStyle w:val="StyleUnderline"/>
        </w:rPr>
        <w:t xml:space="preserve"> economies of </w:t>
      </w:r>
      <w:r w:rsidRPr="003444B9">
        <w:rPr>
          <w:rStyle w:val="StyleUnderline"/>
          <w:highlight w:val="cyan"/>
        </w:rPr>
        <w:t>scale</w:t>
      </w:r>
      <w:r w:rsidRPr="00663936">
        <w:rPr>
          <w:sz w:val="16"/>
        </w:rPr>
        <w:t xml:space="preserve">. Importantly, </w:t>
      </w:r>
      <w:r w:rsidRPr="003444B9">
        <w:rPr>
          <w:rStyle w:val="StyleUnderline"/>
          <w:highlight w:val="cyan"/>
        </w:rPr>
        <w:t>the</w:t>
      </w:r>
      <w:r w:rsidRPr="00663936">
        <w:rPr>
          <w:rStyle w:val="StyleUnderline"/>
        </w:rPr>
        <w:t xml:space="preserve"> </w:t>
      </w:r>
      <w:r w:rsidRPr="003444B9">
        <w:rPr>
          <w:rStyle w:val="Emphasis"/>
          <w:highlight w:val="cyan"/>
        </w:rPr>
        <w:t>demand</w:t>
      </w:r>
      <w:r w:rsidRPr="00663936">
        <w:rPr>
          <w:rStyle w:val="StyleUnderline"/>
        </w:rPr>
        <w:t xml:space="preserve"> that </w:t>
      </w:r>
      <w:r w:rsidRPr="003444B9">
        <w:rPr>
          <w:rStyle w:val="Emphasis"/>
          <w:highlight w:val="cyan"/>
        </w:rPr>
        <w:t>megaships place on port infrastructures</w:t>
      </w:r>
      <w:r w:rsidRPr="00663936">
        <w:rPr>
          <w:rStyle w:val="StyleUnderline"/>
        </w:rPr>
        <w:t xml:space="preserve"> </w:t>
      </w:r>
      <w:r w:rsidRPr="003444B9">
        <w:rPr>
          <w:rStyle w:val="StyleUnderline"/>
          <w:highlight w:val="cyan"/>
        </w:rPr>
        <w:t>to expand</w:t>
      </w:r>
      <w:r w:rsidRPr="00663936">
        <w:rPr>
          <w:rStyle w:val="StyleUnderline"/>
        </w:rPr>
        <w:t xml:space="preserve"> their </w:t>
      </w:r>
      <w:r w:rsidRPr="003444B9">
        <w:rPr>
          <w:rStyle w:val="StyleUnderline"/>
          <w:highlight w:val="cyan"/>
        </w:rPr>
        <w:t>space</w:t>
      </w:r>
      <w:r w:rsidRPr="00663936">
        <w:rPr>
          <w:rStyle w:val="StyleUnderline"/>
        </w:rPr>
        <w:t xml:space="preserve"> and technologies of operation </w:t>
      </w:r>
      <w:r w:rsidRPr="003444B9">
        <w:rPr>
          <w:rStyle w:val="StyleUnderline"/>
          <w:highlight w:val="cyan"/>
        </w:rPr>
        <w:t>leads to</w:t>
      </w:r>
      <w:r w:rsidRPr="00663936">
        <w:rPr>
          <w:rStyle w:val="StyleUnderline"/>
        </w:rPr>
        <w:t xml:space="preserve"> one of the </w:t>
      </w:r>
      <w:r w:rsidRPr="003444B9">
        <w:rPr>
          <w:rStyle w:val="StyleUnderline"/>
          <w:highlight w:val="cyan"/>
        </w:rPr>
        <w:t>central contradictions of capital</w:t>
      </w:r>
      <w:r w:rsidRPr="00663936">
        <w:rPr>
          <w:rStyle w:val="StyleUnderline"/>
        </w:rPr>
        <w:t xml:space="preserve">: that </w:t>
      </w:r>
      <w:r w:rsidRPr="003444B9">
        <w:rPr>
          <w:rStyle w:val="StyleUnderline"/>
          <w:highlight w:val="cyan"/>
        </w:rPr>
        <w:t>it has to build a fixed space necessary for its own functioning, only to destroy that space</w:t>
      </w:r>
      <w:r w:rsidRPr="00663936">
        <w:rPr>
          <w:rStyle w:val="StyleUnderline"/>
        </w:rPr>
        <w:t xml:space="preserve"> (and devalue the capital invested within it) at a later point in order </w:t>
      </w:r>
      <w:r w:rsidRPr="003444B9">
        <w:rPr>
          <w:rStyle w:val="StyleUnderline"/>
          <w:highlight w:val="cyan"/>
        </w:rPr>
        <w:t>to make way for newer spatial fixes</w:t>
      </w:r>
      <w:r w:rsidRPr="00663936">
        <w:rPr>
          <w:sz w:val="16"/>
        </w:rPr>
        <w:t xml:space="preserve">. “Capitalist development,” in Harvey’s explanation, “has to negotiate a knife-edge path between preserving the values of past capital investments in the built environment and destroying these investments in order to open up fresh room for accumulation” (Harvey 2001, 247). In this way, the spatial fix presupposes not an equalization of various spaces, but rather their uneven and differentiated development. Neil Smith and David Harvey have argued that </w:t>
      </w:r>
      <w:r w:rsidRPr="00663936">
        <w:rPr>
          <w:rStyle w:val="StyleUnderline"/>
        </w:rPr>
        <w:t xml:space="preserve">infrastructure is a central force in enabling, expressing, and reproducing the uneven processes of development. </w:t>
      </w:r>
      <w:r w:rsidRPr="003444B9">
        <w:rPr>
          <w:rStyle w:val="StyleUnderline"/>
          <w:highlight w:val="cyan"/>
        </w:rPr>
        <w:t>The “frantic geographical expansion” of accumulation</w:t>
      </w:r>
      <w:r w:rsidRPr="00663936">
        <w:rPr>
          <w:sz w:val="16"/>
        </w:rPr>
        <w:t xml:space="preserve">, Smith argues, </w:t>
      </w:r>
      <w:r w:rsidRPr="00663936">
        <w:rPr>
          <w:rStyle w:val="StyleUnderline"/>
        </w:rPr>
        <w:t>“</w:t>
      </w:r>
      <w:r w:rsidRPr="003444B9">
        <w:rPr>
          <w:rStyle w:val="StyleUnderline"/>
          <w:highlight w:val="cyan"/>
        </w:rPr>
        <w:t>requires</w:t>
      </w:r>
      <w:r w:rsidRPr="00663936">
        <w:rPr>
          <w:rStyle w:val="StyleUnderline"/>
        </w:rPr>
        <w:t xml:space="preserve"> a </w:t>
      </w:r>
      <w:r w:rsidRPr="003444B9">
        <w:rPr>
          <w:rStyle w:val="StyleUnderline"/>
          <w:highlight w:val="cyan"/>
        </w:rPr>
        <w:t>continuous investment of capital in the creation of a built environment for production</w:t>
      </w:r>
      <w:r w:rsidRPr="00663936">
        <w:rPr>
          <w:sz w:val="16"/>
        </w:rPr>
        <w:t>” (Smith 2008, 159). Here, infrastructures of mobility</w:t>
      </w:r>
      <w:r w:rsidRPr="000875BD">
        <w:rPr>
          <w:sz w:val="16"/>
        </w:rPr>
        <w:t xml:space="preserve"> - “roads, railways, factories, fields, workshops, warehouses, wharves, sewers, canals, power stations” (ibid) - all function to concentrate capital and labor in metropolitan areas, while taking place alongside more “sprawling far-flung development” in which “roads and railways litter a landscape that has been indelibly and irreversibly carved out according to the dictates of capitalism” (Harvey 1999, 373). Under capitalism, Harvey shows that there is an unrelenting struggle in which capital has to build a physical landscape or infrastructure for itself, that is appropriate to its needs for accumulation at a moment in time. However, as soon as changing technologies or geographies of accumulation supersede the need for that infrastructure, capital finds that it only has “to destroy it, usually in the course of crises, at a subsequent point in time.” In this sense, while spatial fixes leave a very physical trace in the landscape with heavy infrastructure, these forms of fixed capital are constantly superseded in the need for endless expansion. Overall, Harvey stresses, this means that there is “no long-run ‘spatial fix’ to capitalism’s internal contradictions” (Harvey 2001a, 307). </w:t>
      </w:r>
    </w:p>
    <w:bookmarkEnd w:id="3"/>
    <w:p w14:paraId="4849745C" w14:textId="77777777" w:rsidR="000F6220" w:rsidRDefault="000F6220" w:rsidP="000F6220">
      <w:pPr>
        <w:pStyle w:val="Heading4"/>
      </w:pPr>
      <w:r>
        <w:t>Indigenous advocates seek legal actions to prevent climate change</w:t>
      </w:r>
    </w:p>
    <w:p w14:paraId="4501BB92" w14:textId="77777777" w:rsidR="000F6220" w:rsidRDefault="000F6220" w:rsidP="000F6220">
      <w:r w:rsidRPr="00AB6681">
        <w:rPr>
          <w:rStyle w:val="Style13ptBold"/>
        </w:rPr>
        <w:t>Warner 16</w:t>
      </w:r>
      <w:r>
        <w:rPr>
          <w:rStyle w:val="Style13ptBold"/>
        </w:rPr>
        <w:t xml:space="preserve">  </w:t>
      </w:r>
      <w:r>
        <w:t>Elizabeth Ann Kronk Warner University of Kansas School of Law, Elizabeth Ann Kronk Warner, Everything Old Is New Again: Enforcing Tribal Treaty Provisions to Protect Climate Change-Threatened Resources, 94 Neb. L. Rev. 916 (2015) : https://digitalcommons.unl.edu/nlr/vol94/iss4/4</w:t>
      </w:r>
    </w:p>
    <w:p w14:paraId="6E85BB2F" w14:textId="77777777" w:rsidR="000F6220" w:rsidRPr="00D93728" w:rsidRDefault="000F6220" w:rsidP="000F6220">
      <w:pPr>
        <w:rPr>
          <w:sz w:val="16"/>
        </w:rPr>
      </w:pPr>
      <w:r w:rsidRPr="00D93728">
        <w:rPr>
          <w:sz w:val="16"/>
        </w:rPr>
        <w:t xml:space="preserve">In the United States, </w:t>
      </w:r>
      <w:r w:rsidRPr="003F14A4">
        <w:rPr>
          <w:rStyle w:val="StyleUnderline"/>
          <w:highlight w:val="cyan"/>
        </w:rPr>
        <w:t>tribes are uniquely threatened by the negative impacts of climate change</w:t>
      </w:r>
      <w:r w:rsidRPr="00D93728">
        <w:rPr>
          <w:sz w:val="16"/>
        </w:rPr>
        <w:t xml:space="preserve">. </w:t>
      </w:r>
      <w:r w:rsidRPr="003F14A4">
        <w:rPr>
          <w:rStyle w:val="StyleUnderline"/>
          <w:highlight w:val="cyan"/>
        </w:rPr>
        <w:t>Tribes and individual Indians are perhaps more vulnerable to such impacts</w:t>
      </w:r>
      <w:r w:rsidRPr="00D93728">
        <w:rPr>
          <w:sz w:val="16"/>
        </w:rPr>
        <w:t xml:space="preserve"> because of legal, cultural, and spiritual connections to the land. Given such vulnerabilities, </w:t>
      </w:r>
      <w:r w:rsidRPr="003F14A4">
        <w:rPr>
          <w:rStyle w:val="Emphasis"/>
          <w:highlight w:val="cyan"/>
        </w:rPr>
        <w:t>tribal advocates</w:t>
      </w:r>
      <w:r w:rsidRPr="003F14A4">
        <w:rPr>
          <w:sz w:val="16"/>
          <w:highlight w:val="cyan"/>
        </w:rPr>
        <w:t xml:space="preserve"> </w:t>
      </w:r>
      <w:r w:rsidRPr="003F14A4">
        <w:rPr>
          <w:rStyle w:val="StyleUnderline"/>
          <w:highlight w:val="cyan"/>
        </w:rPr>
        <w:t>are increasingly looking for legal tools that may help diminish the threat to tribal resources from climate change</w:t>
      </w:r>
      <w:r w:rsidRPr="00D93728">
        <w:rPr>
          <w:rStyle w:val="StyleUnderline"/>
        </w:rPr>
        <w:t xml:space="preserve">. </w:t>
      </w:r>
      <w:r w:rsidRPr="00487A68">
        <w:rPr>
          <w:rStyle w:val="StyleUnderline"/>
          <w:u w:val="none"/>
        </w:rPr>
        <w:t>One potential legal tool may be consideration of a tribe’s treaty rights based on treaties with the United States</w:t>
      </w:r>
      <w:r w:rsidRPr="00487A68">
        <w:rPr>
          <w:sz w:val="16"/>
        </w:rPr>
        <w:t xml:space="preserve">. </w:t>
      </w:r>
      <w:r w:rsidRPr="00487A68">
        <w:rPr>
          <w:rStyle w:val="StyleUnderline"/>
          <w:u w:val="none"/>
        </w:rPr>
        <w:t>Historically, such treaty rights proved to be valuable tools for protecting resources such as water rights</w:t>
      </w:r>
      <w:r w:rsidRPr="00487A68">
        <w:rPr>
          <w:sz w:val="16"/>
        </w:rPr>
        <w:t xml:space="preserve"> and</w:t>
      </w:r>
      <w:r w:rsidRPr="00D93728">
        <w:rPr>
          <w:sz w:val="16"/>
        </w:rPr>
        <w:t xml:space="preserve"> usfructuary rights. The Article considered for the first time whether such rights might be equally protective in the climate change context.</w:t>
      </w:r>
    </w:p>
    <w:p w14:paraId="1B6AF08A" w14:textId="77777777" w:rsidR="000F6220" w:rsidRDefault="000F6220" w:rsidP="000F6220">
      <w:pPr>
        <w:pStyle w:val="Heading4"/>
      </w:pPr>
      <w:r>
        <w:t>Decolonization demands engagement with the state</w:t>
      </w:r>
    </w:p>
    <w:p w14:paraId="709A9859" w14:textId="77777777" w:rsidR="000F6220" w:rsidRDefault="000F6220" w:rsidP="000F6220">
      <w:r>
        <w:rPr>
          <w:rStyle w:val="Style13ptBold"/>
        </w:rPr>
        <w:t>Grande 7</w:t>
      </w:r>
      <w:r>
        <w:t>, (Sandy Grande, 2007, Critical Pedagogy: Where are We Now?,” pp. 330-331)</w:t>
      </w:r>
    </w:p>
    <w:p w14:paraId="75D393B4" w14:textId="77777777" w:rsidR="000F6220" w:rsidRDefault="000F6220" w:rsidP="000F6220">
      <w:pPr>
        <w:rPr>
          <w:sz w:val="16"/>
        </w:rPr>
      </w:pPr>
      <w:r>
        <w:rPr>
          <w:rFonts w:eastAsia="Calibri"/>
          <w:sz w:val="16"/>
        </w:rPr>
        <w:t xml:space="preserve">Andre </w:t>
      </w:r>
      <w:r>
        <w:rPr>
          <w:rFonts w:eastAsia="Calibri"/>
          <w:u w:val="single"/>
        </w:rPr>
        <w:t>Lorde’s essay, The Masters Tools Not Dismantle the Master's House, is one</w:t>
      </w:r>
      <w:r>
        <w:rPr>
          <w:rFonts w:eastAsia="Calibri"/>
          <w:sz w:val="16"/>
        </w:rPr>
        <w:t xml:space="preserve"> of the most quoted essays in academic history and, I would also venture to say, one </w:t>
      </w:r>
      <w:r>
        <w:rPr>
          <w:rFonts w:eastAsia="Calibri"/>
          <w:u w:val="single"/>
        </w:rPr>
        <w:t xml:space="preserve">that needs </w:t>
      </w:r>
      <w:r>
        <w:rPr>
          <w:rStyle w:val="StyleUnderline"/>
        </w:rPr>
        <w:t xml:space="preserve">rethinking. </w:t>
      </w:r>
      <w:r w:rsidRPr="00AE3FD8">
        <w:rPr>
          <w:rStyle w:val="StyleUnderline"/>
          <w:highlight w:val="yellow"/>
        </w:rPr>
        <w:t>While</w:t>
      </w:r>
      <w:r>
        <w:rPr>
          <w:rFonts w:eastAsia="Calibri"/>
          <w:u w:val="single"/>
        </w:rPr>
        <w:t xml:space="preserve"> it is self-evident that </w:t>
      </w:r>
      <w:r w:rsidRPr="00AE3FD8">
        <w:rPr>
          <w:rFonts w:eastAsia="Calibri"/>
          <w:highlight w:val="yellow"/>
          <w:u w:val="single"/>
        </w:rPr>
        <w:t>indigenous knowledge is essential to</w:t>
      </w:r>
      <w:r>
        <w:rPr>
          <w:rFonts w:eastAsia="Calibri"/>
          <w:u w:val="single"/>
        </w:rPr>
        <w:t xml:space="preserve"> the process of </w:t>
      </w:r>
      <w:r w:rsidRPr="00AE3FD8">
        <w:rPr>
          <w:rFonts w:eastAsia="Calibri"/>
          <w:highlight w:val="yellow"/>
          <w:u w:val="single"/>
        </w:rPr>
        <w:t>decolonization</w:t>
      </w:r>
      <w:r>
        <w:rPr>
          <w:rFonts w:eastAsia="Calibri"/>
          <w:sz w:val="16"/>
        </w:rPr>
        <w:t xml:space="preserve">, l would also argue that </w:t>
      </w:r>
      <w:r>
        <w:rPr>
          <w:rStyle w:val="Emphasis"/>
        </w:rPr>
        <w:t xml:space="preserve">the </w:t>
      </w:r>
      <w:r w:rsidRPr="00AE3FD8">
        <w:rPr>
          <w:rStyle w:val="Emphasis"/>
          <w:highlight w:val="yellow"/>
        </w:rPr>
        <w:t>Masters tools are necessary</w:t>
      </w:r>
      <w:r>
        <w:rPr>
          <w:rStyle w:val="StyleUnderline"/>
        </w:rPr>
        <w:t xml:space="preserve">. Otherwise, </w:t>
      </w:r>
      <w:r w:rsidRPr="00AE3FD8">
        <w:rPr>
          <w:rStyle w:val="StyleUnderline"/>
          <w:highlight w:val="yellow"/>
        </w:rPr>
        <w:t>to</w:t>
      </w:r>
      <w:r w:rsidRPr="00AE3FD8">
        <w:rPr>
          <w:rFonts w:eastAsia="Calibri"/>
          <w:highlight w:val="yellow"/>
          <w:u w:val="single"/>
        </w:rPr>
        <w:t xml:space="preserve"> take</w:t>
      </w:r>
      <w:r>
        <w:rPr>
          <w:rFonts w:eastAsia="Calibri"/>
          <w:sz w:val="16"/>
        </w:rPr>
        <w:t xml:space="preserve"> Audrey </w:t>
      </w:r>
      <w:r w:rsidRPr="00AE3FD8">
        <w:rPr>
          <w:rFonts w:eastAsia="Calibri"/>
          <w:highlight w:val="yellow"/>
          <w:u w:val="single"/>
        </w:rPr>
        <w:t xml:space="preserve">Lorde seriously means to </w:t>
      </w:r>
      <w:r w:rsidRPr="00AE3FD8">
        <w:rPr>
          <w:rStyle w:val="Emphasis"/>
          <w:highlight w:val="yellow"/>
        </w:rPr>
        <w:t>create a dichotomy between</w:t>
      </w:r>
      <w:r>
        <w:rPr>
          <w:rStyle w:val="Emphasis"/>
        </w:rPr>
        <w:t xml:space="preserve"> the tools of </w:t>
      </w:r>
      <w:r w:rsidRPr="00AE3FD8">
        <w:rPr>
          <w:rStyle w:val="Emphasis"/>
          <w:highlight w:val="yellow"/>
        </w:rPr>
        <w:t>the colonizer</w:t>
      </w:r>
      <w:r w:rsidRPr="00AE3FD8">
        <w:rPr>
          <w:rFonts w:eastAsia="Calibri"/>
          <w:highlight w:val="yellow"/>
          <w:u w:val="single"/>
        </w:rPr>
        <w:t xml:space="preserve"> and</w:t>
      </w:r>
      <w:r>
        <w:rPr>
          <w:rFonts w:eastAsia="Calibri"/>
          <w:u w:val="single"/>
        </w:rPr>
        <w:t xml:space="preserve"> </w:t>
      </w:r>
      <w:r>
        <w:rPr>
          <w:rStyle w:val="Emphasis"/>
        </w:rPr>
        <w:t xml:space="preserve">those of the </w:t>
      </w:r>
      <w:r w:rsidRPr="00AE3FD8">
        <w:rPr>
          <w:rStyle w:val="Emphasis"/>
          <w:highlight w:val="yellow"/>
        </w:rPr>
        <w:t>colonized</w:t>
      </w:r>
      <w:r w:rsidRPr="00AE3FD8">
        <w:rPr>
          <w:rStyle w:val="StyleUnderline"/>
          <w:highlight w:val="yellow"/>
        </w:rPr>
        <w:t>. Such</w:t>
      </w:r>
      <w:r>
        <w:rPr>
          <w:rFonts w:eastAsia="Calibri"/>
          <w:u w:val="single"/>
        </w:rPr>
        <w:t xml:space="preserve"> a dichotomy </w:t>
      </w:r>
      <w:r w:rsidRPr="00AE3FD8">
        <w:rPr>
          <w:rFonts w:eastAsia="Calibri"/>
          <w:highlight w:val="yellow"/>
          <w:u w:val="single"/>
        </w:rPr>
        <w:t>leaves the indigenous scholar to grapple with</w:t>
      </w:r>
      <w:r>
        <w:rPr>
          <w:rFonts w:eastAsia="Calibri"/>
          <w:u w:val="single"/>
        </w:rPr>
        <w:t xml:space="preserve"> a</w:t>
      </w:r>
      <w:r>
        <w:rPr>
          <w:rFonts w:eastAsia="Calibri"/>
          <w:sz w:val="16"/>
        </w:rPr>
        <w:t xml:space="preserve"> kind of “</w:t>
      </w:r>
      <w:r w:rsidRPr="00E87A4A">
        <w:rPr>
          <w:rFonts w:eastAsia="Calibri"/>
          <w:u w:val="single"/>
        </w:rPr>
        <w:t>Sophie’s Choice</w:t>
      </w:r>
      <w:r>
        <w:rPr>
          <w:rFonts w:eastAsia="Calibri"/>
          <w:u w:val="single"/>
        </w:rPr>
        <w:t xml:space="preserve">" moment </w:t>
      </w:r>
      <w:r w:rsidRPr="00E87A4A">
        <w:rPr>
          <w:rFonts w:eastAsia="Calibri"/>
          <w:u w:val="single"/>
        </w:rPr>
        <w:t xml:space="preserve">where one feels compelled to choose between </w:t>
      </w:r>
      <w:r w:rsidRPr="00E87A4A">
        <w:rPr>
          <w:rStyle w:val="Emphasis"/>
        </w:rPr>
        <w:t xml:space="preserve">retaining </w:t>
      </w:r>
      <w:r w:rsidRPr="00AE3FD8">
        <w:rPr>
          <w:rStyle w:val="Emphasis"/>
          <w:highlight w:val="yellow"/>
        </w:rPr>
        <w:t>their integrity</w:t>
      </w:r>
      <w:r>
        <w:rPr>
          <w:rFonts w:eastAsia="Calibri"/>
          <w:u w:val="single"/>
        </w:rPr>
        <w:t xml:space="preserve"> (</w:t>
      </w:r>
      <w:r>
        <w:rPr>
          <w:rStyle w:val="StyleUnderline"/>
        </w:rPr>
        <w:t>identity) a</w:t>
      </w:r>
      <w:r>
        <w:rPr>
          <w:rFonts w:eastAsia="Calibri"/>
          <w:u w:val="single"/>
        </w:rPr>
        <w:t>s a Native</w:t>
      </w:r>
      <w:r>
        <w:rPr>
          <w:rFonts w:eastAsia="Calibri"/>
          <w:sz w:val="16"/>
        </w:rPr>
        <w:t xml:space="preserve"> scholar by employ in only indigenous knowledge </w:t>
      </w:r>
      <w:r w:rsidRPr="00AE3FD8">
        <w:rPr>
          <w:rFonts w:eastAsia="Calibri"/>
          <w:highlight w:val="yellow"/>
          <w:u w:val="single"/>
        </w:rPr>
        <w:t>or</w:t>
      </w:r>
      <w:r>
        <w:rPr>
          <w:rFonts w:eastAsia="Calibri"/>
          <w:u w:val="single"/>
        </w:rPr>
        <w:t xml:space="preserve"> to </w:t>
      </w:r>
      <w:r w:rsidRPr="00AE3FD8">
        <w:rPr>
          <w:rStyle w:val="Emphasis"/>
          <w:highlight w:val="yellow"/>
        </w:rPr>
        <w:t>“sell out”</w:t>
      </w:r>
      <w:r w:rsidRPr="00AE3FD8">
        <w:rPr>
          <w:rFonts w:eastAsia="Calibri"/>
          <w:highlight w:val="yellow"/>
          <w:u w:val="single"/>
        </w:rPr>
        <w:t xml:space="preserve"> and </w:t>
      </w:r>
      <w:r w:rsidRPr="00AE3FD8">
        <w:rPr>
          <w:rStyle w:val="Emphasis"/>
          <w:highlight w:val="yellow"/>
        </w:rPr>
        <w:t>employ</w:t>
      </w:r>
      <w:r>
        <w:rPr>
          <w:rStyle w:val="Emphasis"/>
        </w:rPr>
        <w:t xml:space="preserve"> the </w:t>
      </w:r>
      <w:r w:rsidRPr="00731655">
        <w:rPr>
          <w:rStyle w:val="Emphasis"/>
        </w:rPr>
        <w:t xml:space="preserve">frames of </w:t>
      </w:r>
      <w:r w:rsidRPr="00AE3FD8">
        <w:rPr>
          <w:rStyle w:val="Emphasis"/>
          <w:highlight w:val="yellow"/>
        </w:rPr>
        <w:t>Western knowledge</w:t>
      </w:r>
      <w:r>
        <w:rPr>
          <w:rStyle w:val="StyleUnderline"/>
        </w:rPr>
        <w:t>. W</w:t>
      </w:r>
      <w:r>
        <w:rPr>
          <w:rFonts w:eastAsia="Calibri"/>
          <w:u w:val="single"/>
        </w:rPr>
        <w:t xml:space="preserve">hat does it mean for indigenous scholars to engage Western </w:t>
      </w:r>
      <w:r>
        <w:rPr>
          <w:rStyle w:val="StyleUnderline"/>
        </w:rPr>
        <w:t>knowledge? Does it signify</w:t>
      </w:r>
      <w:r>
        <w:rPr>
          <w:rFonts w:eastAsia="Calibri"/>
          <w:sz w:val="16"/>
        </w:rPr>
        <w:t xml:space="preserve"> a final </w:t>
      </w:r>
      <w:r>
        <w:rPr>
          <w:rFonts w:eastAsia="Calibri"/>
          <w:u w:val="single"/>
        </w:rPr>
        <w:t>submission</w:t>
      </w:r>
      <w:r>
        <w:rPr>
          <w:rFonts w:eastAsia="Calibri"/>
          <w:sz w:val="16"/>
        </w:rPr>
        <w:t xml:space="preserve"> to the siren’s song, seducing us into the colonialist abyss with promises of empowerment? </w:t>
      </w:r>
      <w:r w:rsidRPr="00AE3FD8">
        <w:rPr>
          <w:rFonts w:eastAsia="Calibri"/>
          <w:highlight w:val="yellow"/>
          <w:u w:val="single"/>
        </w:rPr>
        <w:t xml:space="preserve">Or is it the </w:t>
      </w:r>
      <w:r w:rsidRPr="00AE3FD8">
        <w:rPr>
          <w:rStyle w:val="Emphasis"/>
          <w:highlight w:val="yellow"/>
        </w:rPr>
        <w:t>necessary first step</w:t>
      </w:r>
      <w:r w:rsidRPr="00AE3FD8">
        <w:rPr>
          <w:rFonts w:eastAsia="Calibri"/>
          <w:highlight w:val="yellow"/>
          <w:u w:val="single"/>
        </w:rPr>
        <w:t xml:space="preserve"> in</w:t>
      </w:r>
      <w:r w:rsidRPr="00E87A4A">
        <w:rPr>
          <w:rFonts w:eastAsia="Calibri"/>
          <w:u w:val="single"/>
        </w:rPr>
        <w:t xml:space="preserve"> </w:t>
      </w:r>
      <w:r w:rsidRPr="00E87A4A">
        <w:rPr>
          <w:rStyle w:val="Emphasis"/>
        </w:rPr>
        <w:t>reclaiming</w:t>
      </w:r>
      <w:r w:rsidRPr="00E87A4A">
        <w:rPr>
          <w:rFonts w:eastAsia="Calibri"/>
          <w:u w:val="single"/>
        </w:rPr>
        <w:t xml:space="preserve"> and </w:t>
      </w:r>
      <w:r w:rsidRPr="00AE3FD8">
        <w:rPr>
          <w:rStyle w:val="Emphasis"/>
          <w:highlight w:val="yellow"/>
        </w:rPr>
        <w:t>decolonizing</w:t>
      </w:r>
      <w:r w:rsidRPr="00E87A4A">
        <w:rPr>
          <w:rStyle w:val="Emphasis"/>
        </w:rPr>
        <w:t xml:space="preserve"> an intellectual inquiry</w:t>
      </w:r>
      <w:r w:rsidRPr="00E87A4A">
        <w:rPr>
          <w:rFonts w:eastAsia="Calibri"/>
          <w:sz w:val="16"/>
        </w:rPr>
        <w:t xml:space="preserve"> room</w:t>
      </w:r>
      <w:r>
        <w:rPr>
          <w:rFonts w:eastAsia="Calibri"/>
          <w:sz w:val="16"/>
        </w:rPr>
        <w:t xml:space="preserve">-of our own.’ </w:t>
      </w:r>
      <w:r w:rsidRPr="00AE3FD8">
        <w:rPr>
          <w:rFonts w:eastAsia="Calibri"/>
          <w:highlight w:val="yellow"/>
          <w:u w:val="single"/>
        </w:rPr>
        <w:t>Such questions provoke</w:t>
      </w:r>
      <w:r>
        <w:rPr>
          <w:rFonts w:eastAsia="Calibri"/>
          <w:sz w:val="16"/>
        </w:rPr>
        <w:t xml:space="preserve"> beyond the bounds of academic exercise, suggest instead </w:t>
      </w:r>
      <w:r>
        <w:rPr>
          <w:rFonts w:eastAsia="Calibri"/>
          <w:u w:val="single"/>
        </w:rPr>
        <w:t xml:space="preserve">the need for an </w:t>
      </w:r>
      <w:r w:rsidRPr="00AE3FD8">
        <w:rPr>
          <w:rStyle w:val="Emphasis"/>
          <w:highlight w:val="yellow"/>
        </w:rPr>
        <w:t>academic exorcism</w:t>
      </w:r>
      <w:r w:rsidRPr="00AE3FD8">
        <w:rPr>
          <w:rStyle w:val="StyleUnderline"/>
          <w:highlight w:val="yellow"/>
        </w:rPr>
        <w:t>. The demon to</w:t>
      </w:r>
      <w:r w:rsidRPr="00AE3FD8">
        <w:rPr>
          <w:rFonts w:eastAsia="Calibri"/>
          <w:highlight w:val="yellow"/>
          <w:u w:val="single"/>
        </w:rPr>
        <w:t xml:space="preserve"> be purged is</w:t>
      </w:r>
      <w:r>
        <w:rPr>
          <w:rFonts w:eastAsia="Calibri"/>
          <w:u w:val="single"/>
        </w:rPr>
        <w:t xml:space="preserve"> the </w:t>
      </w:r>
      <w:r>
        <w:rPr>
          <w:rStyle w:val="Emphasis"/>
        </w:rPr>
        <w:t xml:space="preserve">specter of </w:t>
      </w:r>
      <w:r w:rsidRPr="00AE3FD8">
        <w:rPr>
          <w:rStyle w:val="Emphasis"/>
          <w:highlight w:val="yellow"/>
        </w:rPr>
        <w:t>colonialism</w:t>
      </w:r>
      <w:r>
        <w:rPr>
          <w:rFonts w:eastAsia="Calibri"/>
          <w:sz w:val="16"/>
        </w:rPr>
        <w:t xml:space="preserve">. As indigenous scholars, we live within, against` and outside of its constant company` witnessing its various manifestations as it shape shifts its way into everything from research and public policy to textbooks and classrooms. Thus. the colonial tax of Native scholars not only requires a recognition of personal identity but also an analysis of how whole nations get trans- or (dis) figured when articulated through Western frames of knowing. As Edward Said observes. “institutions, vocabulary, scholarship, imagery, doctrines, even colonial bureaucracy and colonial styles” all support to the Westem discourse" (Said, 1985, p, 2). ln other words, is it possible to engage the grammar of empire without replicating its effects.’ At the same time indigenous entertain these ruminations, </w:t>
      </w:r>
      <w:r w:rsidRPr="00AE3FD8">
        <w:rPr>
          <w:rFonts w:eastAsia="Calibri"/>
          <w:highlight w:val="yellow"/>
          <w:u w:val="single"/>
        </w:rPr>
        <w:t>Native communities continue to be impacted</w:t>
      </w:r>
      <w:r>
        <w:rPr>
          <w:rFonts w:eastAsia="Calibri"/>
          <w:u w:val="single"/>
        </w:rPr>
        <w:t xml:space="preserve"> and transformed </w:t>
      </w:r>
      <w:r w:rsidRPr="00AE3FD8">
        <w:rPr>
          <w:rFonts w:eastAsia="Calibri"/>
          <w:highlight w:val="yellow"/>
          <w:u w:val="single"/>
        </w:rPr>
        <w:t>by</w:t>
      </w:r>
      <w:r>
        <w:rPr>
          <w:rFonts w:eastAsia="Calibri"/>
          <w:u w:val="single"/>
        </w:rPr>
        <w:t xml:space="preserve"> the forces of </w:t>
      </w:r>
      <w:r w:rsidRPr="00AE3FD8">
        <w:rPr>
          <w:rStyle w:val="StyleUnderline"/>
          <w:highlight w:val="yellow"/>
        </w:rPr>
        <w:t xml:space="preserve">colonization, </w:t>
      </w:r>
      <w:r w:rsidRPr="00AE3FD8">
        <w:rPr>
          <w:rStyle w:val="Emphasis"/>
          <w:highlight w:val="yellow"/>
        </w:rPr>
        <w:t>rendering</w:t>
      </w:r>
      <w:r w:rsidRPr="00E87A4A">
        <w:rPr>
          <w:rStyle w:val="Emphasis"/>
        </w:rPr>
        <w:t xml:space="preserve"> the </w:t>
      </w:r>
      <w:r w:rsidRPr="00AE3FD8">
        <w:rPr>
          <w:rStyle w:val="Emphasis"/>
          <w:highlight w:val="yellow"/>
        </w:rPr>
        <w:t>“choice” of</w:t>
      </w:r>
      <w:r>
        <w:rPr>
          <w:rStyle w:val="Emphasis"/>
        </w:rPr>
        <w:t xml:space="preserve"> </w:t>
      </w:r>
      <w:r w:rsidRPr="00E87A4A">
        <w:rPr>
          <w:rStyle w:val="Emphasis"/>
        </w:rPr>
        <w:t xml:space="preserve">whether to employ </w:t>
      </w:r>
      <w:r w:rsidRPr="00AE3FD8">
        <w:rPr>
          <w:rStyle w:val="Emphasis"/>
          <w:highlight w:val="yellow"/>
        </w:rPr>
        <w:t>Western knowledge</w:t>
      </w:r>
      <w:r>
        <w:rPr>
          <w:rFonts w:eastAsia="Calibri"/>
          <w:sz w:val="16"/>
        </w:rPr>
        <w:t xml:space="preserve"> in the process“ of defining indigenous pedagogies </w:t>
      </w:r>
      <w:r>
        <w:rPr>
          <w:rStyle w:val="Emphasis"/>
        </w:rPr>
        <w:t xml:space="preserve">essentially </w:t>
      </w:r>
      <w:r w:rsidRPr="00AE3FD8">
        <w:rPr>
          <w:rStyle w:val="Emphasis"/>
          <w:highlight w:val="yellow"/>
        </w:rPr>
        <w:t>moot</w:t>
      </w:r>
      <w:r>
        <w:rPr>
          <w:rFonts w:eastAsia="Calibri"/>
          <w:u w:val="single"/>
        </w:rPr>
        <w:t>.</w:t>
      </w:r>
      <w:r>
        <w:rPr>
          <w:rFonts w:eastAsia="Calibri"/>
          <w:sz w:val="16"/>
        </w:rPr>
        <w:t xml:space="preserve"> ln other words, </w:t>
      </w:r>
      <w:r>
        <w:rPr>
          <w:rFonts w:eastAsia="Calibri"/>
          <w:u w:val="single"/>
        </w:rPr>
        <w:t xml:space="preserve">by virtue of living in this world and having to negotiate the forces of colonization, indigenous </w:t>
      </w:r>
      <w:r w:rsidRPr="00AE3FD8">
        <w:rPr>
          <w:rFonts w:eastAsia="Calibri"/>
          <w:highlight w:val="yellow"/>
          <w:u w:val="single"/>
        </w:rPr>
        <w:t xml:space="preserve">scholars are given </w:t>
      </w:r>
      <w:r w:rsidRPr="00AE3FD8">
        <w:rPr>
          <w:rStyle w:val="Emphasis"/>
          <w:highlight w:val="yellow"/>
        </w:rPr>
        <w:t>no choice</w:t>
      </w:r>
      <w:r w:rsidRPr="00AE3FD8">
        <w:rPr>
          <w:rFonts w:eastAsia="Calibri"/>
          <w:highlight w:val="yellow"/>
          <w:u w:val="single"/>
        </w:rPr>
        <w:t xml:space="preserve"> but to</w:t>
      </w:r>
      <w:r>
        <w:rPr>
          <w:rFonts w:eastAsia="Calibri"/>
          <w:u w:val="single"/>
        </w:rPr>
        <w:t xml:space="preserve"> </w:t>
      </w:r>
      <w:r>
        <w:rPr>
          <w:rStyle w:val="Emphasis"/>
        </w:rPr>
        <w:t>know</w:t>
      </w:r>
      <w:r>
        <w:rPr>
          <w:rFonts w:eastAsia="Calibri"/>
          <w:u w:val="single"/>
        </w:rPr>
        <w:t xml:space="preserve">, </w:t>
      </w:r>
      <w:r w:rsidRPr="00AE3FD8">
        <w:rPr>
          <w:rStyle w:val="Emphasis"/>
          <w:highlight w:val="yellow"/>
        </w:rPr>
        <w:t>understand</w:t>
      </w:r>
      <w:r w:rsidRPr="00AE3FD8">
        <w:rPr>
          <w:rFonts w:eastAsia="Calibri"/>
          <w:highlight w:val="yellow"/>
          <w:u w:val="single"/>
        </w:rPr>
        <w:t xml:space="preserve">, and </w:t>
      </w:r>
      <w:r w:rsidRPr="00AE3FD8">
        <w:rPr>
          <w:rStyle w:val="Emphasis"/>
          <w:highlight w:val="yellow"/>
        </w:rPr>
        <w:t>acquire</w:t>
      </w:r>
      <w:r>
        <w:rPr>
          <w:rStyle w:val="Emphasis"/>
        </w:rPr>
        <w:t xml:space="preserve"> the </w:t>
      </w:r>
      <w:r w:rsidRPr="00AE3FD8">
        <w:rPr>
          <w:rStyle w:val="Emphasis"/>
          <w:highlight w:val="yellow"/>
        </w:rPr>
        <w:t>grammar of empire as well as develop</w:t>
      </w:r>
      <w:r>
        <w:rPr>
          <w:rStyle w:val="Emphasis"/>
        </w:rPr>
        <w:t xml:space="preserve"> the </w:t>
      </w:r>
      <w:r w:rsidRPr="00AE3FD8">
        <w:rPr>
          <w:rStyle w:val="Emphasis"/>
          <w:highlight w:val="yellow"/>
        </w:rPr>
        <w:t>skills to contest it</w:t>
      </w:r>
      <w:r>
        <w:rPr>
          <w:rFonts w:eastAsia="Calibri"/>
          <w:u w:val="single"/>
        </w:rPr>
        <w:t>.</w:t>
      </w:r>
      <w:r>
        <w:rPr>
          <w:rStyle w:val="StyleUnderline"/>
        </w:rPr>
        <w:t xml:space="preserve"> </w:t>
      </w:r>
      <w:r>
        <w:rPr>
          <w:rFonts w:eastAsia="Calibri"/>
          <w:u w:val="single"/>
        </w:rPr>
        <w:t>The relationship between the two is</w:t>
      </w:r>
      <w:r>
        <w:rPr>
          <w:rFonts w:eastAsia="Calibri"/>
          <w:sz w:val="16"/>
        </w:rPr>
        <w:t xml:space="preserve"> not some liberal dream of multicultural harmony but rather the </w:t>
      </w:r>
      <w:r>
        <w:rPr>
          <w:rStyle w:val="Emphasis"/>
        </w:rPr>
        <w:t>critical</w:t>
      </w:r>
      <w:r>
        <w:rPr>
          <w:rStyle w:val="StyleUnderline"/>
        </w:rPr>
        <w:t xml:space="preserve"> and </w:t>
      </w:r>
      <w:r>
        <w:rPr>
          <w:rStyle w:val="Emphasis"/>
        </w:rPr>
        <w:t>dialogical tension between competing moral visions</w:t>
      </w:r>
      <w:r>
        <w:rPr>
          <w:rStyle w:val="StyleUnderline"/>
        </w:rPr>
        <w:t xml:space="preserve">. </w:t>
      </w:r>
    </w:p>
    <w:p w14:paraId="50D64684" w14:textId="77777777" w:rsidR="000F6220" w:rsidRPr="00AE78C3" w:rsidRDefault="000F6220" w:rsidP="000F6220">
      <w:pPr>
        <w:pStyle w:val="Heading4"/>
        <w:rPr>
          <w:rFonts w:cs="Times New Roman"/>
        </w:rPr>
      </w:pPr>
      <w:r w:rsidRPr="00AE78C3">
        <w:rPr>
          <w:rFonts w:cs="Times New Roman"/>
        </w:rPr>
        <w:t>Warming magnifies settler impositions</w:t>
      </w:r>
    </w:p>
    <w:p w14:paraId="475C25F9" w14:textId="77777777" w:rsidR="000F6220" w:rsidRPr="00AE78C3" w:rsidRDefault="000F6220" w:rsidP="000F6220">
      <w:pPr>
        <w:rPr>
          <w:sz w:val="14"/>
        </w:rPr>
      </w:pPr>
      <w:r w:rsidRPr="00AE78C3">
        <w:rPr>
          <w:rStyle w:val="Style13ptBold"/>
        </w:rPr>
        <w:t>Whyte 16.</w:t>
      </w:r>
      <w:r w:rsidRPr="00AE78C3">
        <w:rPr>
          <w:sz w:val="14"/>
        </w:rPr>
        <w:t xml:space="preserve"> Kyle Powys Whyte, Michigan State University Timnick Chair in the Humanities, Associate Professor of Philosophy and Community Sustainability In Press. “Is it Colonial Déjà Vu? Indigenous Peoples and Climate Injustice” November 2016. . Humanities for the Environment: Integrating Knowledges, Forging New Constellations of Practice. Edited by Joni Adamson, Michael Davis, and Hsinya Huang. Earthscan Publications. Pages 88-104. ckm-eg. </w:t>
      </w:r>
    </w:p>
    <w:p w14:paraId="35298A23" w14:textId="77777777" w:rsidR="000F6220" w:rsidRPr="00AE78C3" w:rsidRDefault="000F6220" w:rsidP="000F6220">
      <w:pPr>
        <w:rPr>
          <w:rStyle w:val="Emphasis"/>
        </w:rPr>
      </w:pPr>
      <w:r w:rsidRPr="00AE78C3">
        <w:rPr>
          <w:sz w:val="14"/>
        </w:rPr>
        <w:t xml:space="preserve">Climate change fits succinctly within this pattern. </w:t>
      </w:r>
      <w:r w:rsidRPr="00AE78C3">
        <w:rPr>
          <w:rStyle w:val="StyleUnderline"/>
        </w:rPr>
        <w:t xml:space="preserve">For this reason, </w:t>
      </w:r>
      <w:r w:rsidRPr="00472394">
        <w:rPr>
          <w:rStyle w:val="StyleUnderline"/>
          <w:highlight w:val="cyan"/>
        </w:rPr>
        <w:t>many</w:t>
      </w:r>
      <w:r w:rsidRPr="00AE78C3">
        <w:rPr>
          <w:rStyle w:val="StyleUnderline"/>
        </w:rPr>
        <w:t xml:space="preserve"> contemporary </w:t>
      </w:r>
      <w:r w:rsidRPr="00472394">
        <w:rPr>
          <w:rStyle w:val="StyleUnderline"/>
          <w:highlight w:val="cyan"/>
        </w:rPr>
        <w:t>Indigenous peoples are concerned</w:t>
      </w:r>
      <w:r w:rsidRPr="00AE78C3">
        <w:rPr>
          <w:rStyle w:val="StyleUnderline"/>
        </w:rPr>
        <w:t xml:space="preserve"> </w:t>
      </w:r>
      <w:r w:rsidRPr="00472394">
        <w:rPr>
          <w:rStyle w:val="StyleUnderline"/>
          <w:highlight w:val="cyan"/>
        </w:rPr>
        <w:t>about</w:t>
      </w:r>
      <w:r w:rsidRPr="00AE78C3">
        <w:rPr>
          <w:rStyle w:val="StyleUnderline"/>
        </w:rPr>
        <w:t xml:space="preserve"> their </w:t>
      </w:r>
      <w:r w:rsidRPr="00472394">
        <w:rPr>
          <w:rStyle w:val="StyleUnderline"/>
          <w:highlight w:val="cyan"/>
        </w:rPr>
        <w:t>vulnerability</w:t>
      </w:r>
      <w:r w:rsidRPr="00AE78C3">
        <w:rPr>
          <w:rStyle w:val="StyleUnderline"/>
        </w:rPr>
        <w:t xml:space="preserve">, or susceptibility to be harmed, </w:t>
      </w:r>
      <w:r w:rsidRPr="00472394">
        <w:rPr>
          <w:rStyle w:val="StyleUnderline"/>
          <w:highlight w:val="cyan"/>
        </w:rPr>
        <w:t>by impacts associated with the</w:t>
      </w:r>
      <w:r w:rsidRPr="00AE78C3">
        <w:rPr>
          <w:rStyle w:val="StyleUnderline"/>
        </w:rPr>
        <w:t xml:space="preserve"> observed </w:t>
      </w:r>
      <w:r w:rsidRPr="00472394">
        <w:rPr>
          <w:rStyle w:val="StyleUnderline"/>
          <w:highlight w:val="cyan"/>
        </w:rPr>
        <w:t>rise of global</w:t>
      </w:r>
      <w:r w:rsidRPr="00AE78C3">
        <w:rPr>
          <w:rStyle w:val="StyleUnderline"/>
        </w:rPr>
        <w:t xml:space="preserve"> average </w:t>
      </w:r>
      <w:r w:rsidRPr="00472394">
        <w:rPr>
          <w:rStyle w:val="StyleUnderline"/>
          <w:highlight w:val="cyan"/>
        </w:rPr>
        <w:t>temperature</w:t>
      </w:r>
      <w:r w:rsidRPr="00AE78C3">
        <w:rPr>
          <w:rStyle w:val="StyleUnderline"/>
        </w:rPr>
        <w:t>, or climate change</w:t>
      </w:r>
      <w:r w:rsidRPr="00AE78C3">
        <w:rPr>
          <w:sz w:val="14"/>
        </w:rPr>
        <w:t>. That is</w:t>
      </w:r>
      <w:r w:rsidRPr="00AE78C3">
        <w:rPr>
          <w:rStyle w:val="Emphasis"/>
        </w:rPr>
        <w:t xml:space="preserve">, </w:t>
      </w:r>
      <w:r w:rsidRPr="00472394">
        <w:rPr>
          <w:rStyle w:val="Emphasis"/>
          <w:highlight w:val="cyan"/>
        </w:rPr>
        <w:t>they are concerned about</w:t>
      </w:r>
      <w:r w:rsidRPr="00AE78C3">
        <w:rPr>
          <w:rStyle w:val="Emphasis"/>
        </w:rPr>
        <w:t xml:space="preserve"> </w:t>
      </w:r>
      <w:r w:rsidRPr="00472394">
        <w:rPr>
          <w:rStyle w:val="Emphasis"/>
          <w:highlight w:val="cyan"/>
        </w:rPr>
        <w:t>climate risks</w:t>
      </w:r>
      <w:r w:rsidRPr="00AE78C3">
        <w:rPr>
          <w:rStyle w:val="Emphasis"/>
        </w:rPr>
        <w:t xml:space="preserve"> </w:t>
      </w:r>
      <w:r w:rsidRPr="00472394">
        <w:rPr>
          <w:rStyle w:val="Emphasis"/>
          <w:highlight w:val="cyan"/>
        </w:rPr>
        <w:t>as</w:t>
      </w:r>
      <w:r w:rsidRPr="00AE78C3">
        <w:rPr>
          <w:rStyle w:val="Emphasis"/>
        </w:rPr>
        <w:t xml:space="preserve"> they are increasingly </w:t>
      </w:r>
      <w:r w:rsidRPr="00472394">
        <w:rPr>
          <w:rStyle w:val="Emphasis"/>
          <w:highlight w:val="cyan"/>
        </w:rPr>
        <w:t>confronted by change stemming from the carbon intensive economic activities</w:t>
      </w:r>
      <w:r w:rsidRPr="00AE78C3">
        <w:rPr>
          <w:rStyle w:val="Emphasis"/>
        </w:rPr>
        <w:t xml:space="preserve"> </w:t>
      </w:r>
      <w:r w:rsidRPr="00472394">
        <w:rPr>
          <w:rStyle w:val="Emphasis"/>
          <w:highlight w:val="cyan"/>
        </w:rPr>
        <w:t>of settler</w:t>
      </w:r>
      <w:r w:rsidRPr="00AE78C3">
        <w:rPr>
          <w:rStyle w:val="Emphasis"/>
        </w:rPr>
        <w:t xml:space="preserve"> and other colonial </w:t>
      </w:r>
      <w:r w:rsidRPr="00472394">
        <w:rPr>
          <w:rStyle w:val="Emphasis"/>
          <w:highlight w:val="cyan"/>
        </w:rPr>
        <w:t>societies</w:t>
      </w:r>
      <w:r w:rsidRPr="00AE78C3">
        <w:rPr>
          <w:sz w:val="14"/>
        </w:rPr>
        <w:t xml:space="preserve">. Climate change impacts can be seen through the lens of forms of containment (among other forms of domination), this time arising from settler contributions to increasing the concentration of greenhouse gases in the atmosphere. </w:t>
      </w:r>
      <w:r w:rsidRPr="00472394">
        <w:rPr>
          <w:rStyle w:val="Emphasis"/>
          <w:highlight w:val="cyan"/>
        </w:rPr>
        <w:t>Warming waters and</w:t>
      </w:r>
      <w:r w:rsidRPr="00AE78C3">
        <w:rPr>
          <w:rStyle w:val="Emphasis"/>
        </w:rPr>
        <w:t xml:space="preserve"> receding </w:t>
      </w:r>
      <w:r w:rsidRPr="00472394">
        <w:rPr>
          <w:rStyle w:val="Emphasis"/>
          <w:highlight w:val="cyan"/>
        </w:rPr>
        <w:t>glaciers</w:t>
      </w:r>
      <w:r w:rsidRPr="00AE78C3">
        <w:rPr>
          <w:rStyle w:val="Emphasis"/>
        </w:rPr>
        <w:t xml:space="preserve"> </w:t>
      </w:r>
      <w:r w:rsidRPr="00472394">
        <w:rPr>
          <w:rStyle w:val="Emphasis"/>
          <w:highlight w:val="cyan"/>
        </w:rPr>
        <w:t>affect</w:t>
      </w:r>
      <w:r w:rsidRPr="00AE78C3">
        <w:rPr>
          <w:rStyle w:val="Emphasis"/>
        </w:rPr>
        <w:t xml:space="preserve"> the </w:t>
      </w:r>
      <w:r w:rsidRPr="00472394">
        <w:rPr>
          <w:rStyle w:val="Emphasis"/>
          <w:highlight w:val="cyan"/>
        </w:rPr>
        <w:t>fish habitats</w:t>
      </w:r>
      <w:r w:rsidRPr="00AE78C3">
        <w:rPr>
          <w:rStyle w:val="Emphasis"/>
        </w:rPr>
        <w:t xml:space="preserve"> in Indigenous territories all over the world</w:t>
      </w:r>
      <w:r w:rsidRPr="00AE78C3">
        <w:rPr>
          <w:sz w:val="14"/>
        </w:rPr>
        <w:t xml:space="preserve">, such as on the Pacific coast of North America where many Tribal nations harvest salmon for economic and cultural purposes (Bennett et al.). Sea level rise is pushing people living in the Village of Kivalina in Alaska, the Isle de St. Charles in the Gulf of Mexico, and the Carteret Atoll in Papua New Guinea to relocate (Maldonado et al.). In these cases we see 8 both shrinking habitats and relocation occurring again. The Loita Maasai peoples in Africa face droughts that affect the rain conditions required for performing many of their ceremonies (Saitabu). Indigenous women, girls and two spirit persons in the Arctic and Great Plains regions are subject to greater sexual violence, abuse and trafficking as work camps for oil and gas extraction, such as ‘fracking,’ bring in male contractors to profit from the resources found within Indigenous territories (Sweet). </w:t>
      </w:r>
      <w:r w:rsidRPr="00AE78C3">
        <w:rPr>
          <w:rStyle w:val="StyleUnderline"/>
        </w:rPr>
        <w:t xml:space="preserve">Climate change impacts and drivers represent another form of inflicted anthropogenic environmental change. </w:t>
      </w:r>
      <w:r w:rsidRPr="00AE78C3">
        <w:rPr>
          <w:sz w:val="14"/>
        </w:rPr>
        <w:t xml:space="preserve">Scientific reports confirm many of the threats just described. In 2014, the U.S. National Climate Assessment states that </w:t>
      </w:r>
      <w:r w:rsidRPr="00472394">
        <w:rPr>
          <w:rStyle w:val="Emphasis"/>
          <w:highlight w:val="cyan"/>
        </w:rPr>
        <w:t>Indigenous peoples face the ‘loss of</w:t>
      </w:r>
      <w:r w:rsidRPr="00AE78C3">
        <w:rPr>
          <w:rStyle w:val="Emphasis"/>
        </w:rPr>
        <w:t xml:space="preserve"> traditional </w:t>
      </w:r>
      <w:r w:rsidRPr="00472394">
        <w:rPr>
          <w:rStyle w:val="Emphasis"/>
          <w:highlight w:val="cyan"/>
        </w:rPr>
        <w:t>knowledge</w:t>
      </w:r>
      <w:r w:rsidRPr="00AE78C3">
        <w:rPr>
          <w:rStyle w:val="Emphasis"/>
        </w:rPr>
        <w:t xml:space="preserve"> </w:t>
      </w:r>
      <w:r w:rsidRPr="00472394">
        <w:rPr>
          <w:rStyle w:val="Emphasis"/>
          <w:highlight w:val="cyan"/>
        </w:rPr>
        <w:t>in the face of rapidly changing ecological conditions</w:t>
      </w:r>
      <w:r w:rsidRPr="00AE78C3">
        <w:rPr>
          <w:rStyle w:val="Emphasis"/>
        </w:rPr>
        <w:t xml:space="preserve">, </w:t>
      </w:r>
      <w:r w:rsidRPr="00472394">
        <w:rPr>
          <w:rStyle w:val="Emphasis"/>
          <w:highlight w:val="cyan"/>
        </w:rPr>
        <w:t>increased food insecurity</w:t>
      </w:r>
      <w:r w:rsidRPr="00AE78C3">
        <w:rPr>
          <w:rStyle w:val="Emphasis"/>
        </w:rPr>
        <w:t>… changing water availability</w:t>
      </w:r>
      <w:r w:rsidRPr="00AE78C3">
        <w:rPr>
          <w:sz w:val="14"/>
        </w:rPr>
        <w:t xml:space="preserve">, Arctic sea ice loss, permafrost thaw, and relocation from historic homeland’ (Bennett et al. 2). The Intergovernmental Panel on Climate Change’s Fifth Assessment Report claims </w:t>
      </w:r>
      <w:r w:rsidRPr="00AE78C3">
        <w:rPr>
          <w:rStyle w:val="Emphasis"/>
        </w:rPr>
        <w:t>Indigenous peoples face ‘challenges to post-colonial power relations, cultural practices, their knowledge systems, and adaptive strategies’</w:t>
      </w:r>
      <w:r w:rsidRPr="00AE78C3">
        <w:rPr>
          <w:sz w:val="14"/>
        </w:rPr>
        <w:t xml:space="preserve"> (Adger et al.). Indigenous peoples’ own descriptions of climate risk indicate that settler and other colonial societies are imposing rapid environmental change that generates otherwise preventable harms. The Mandaluyong Declaration quotes Miskito women in the Americas who say, in response to changing environmental conditions, that “We now live in a hurry and daughters do not cook as grandmothers… We do not catch fish as before, do not cook as before; we cannot store food and seeds as before; the land no longer produces the same; small rivers are drying up… I think that along with the death of our rivers, our culture dies also.” (300-01). For many Indigenous peoples, </w:t>
      </w:r>
      <w:r w:rsidRPr="00AE78C3">
        <w:rPr>
          <w:rStyle w:val="Emphasis"/>
        </w:rPr>
        <w:t xml:space="preserve">these </w:t>
      </w:r>
      <w:r w:rsidRPr="00472394">
        <w:rPr>
          <w:rStyle w:val="Emphasis"/>
          <w:highlight w:val="cyan"/>
        </w:rPr>
        <w:t>rapid changes are</w:t>
      </w:r>
      <w:r w:rsidRPr="00AE78C3">
        <w:rPr>
          <w:rStyle w:val="Emphasis"/>
        </w:rPr>
        <w:t xml:space="preserve"> </w:t>
      </w:r>
      <w:r w:rsidRPr="00472394">
        <w:rPr>
          <w:rStyle w:val="Emphasis"/>
          <w:highlight w:val="cyan"/>
        </w:rPr>
        <w:t>experienced as a continuation of settler colonialism</w:t>
      </w:r>
      <w:r w:rsidRPr="00AE78C3">
        <w:rPr>
          <w:rStyle w:val="Emphasis"/>
        </w:rPr>
        <w:t xml:space="preserve"> and other forms of colonialism that they have endured for many years. </w:t>
      </w:r>
      <w:r w:rsidRPr="00AE78C3">
        <w:rPr>
          <w:sz w:val="14"/>
        </w:rPr>
        <w:t xml:space="preserve">For we have experienced these types of environmentally-related impacts before— from dietary change to relocation to sexual violence—though caused by different factors, such as multiple settler institutions of containment. Though institutions of containment represent just one limited example of a much more complex history with settler colonialism. </w:t>
      </w:r>
      <w:r w:rsidRPr="00AE78C3">
        <w:rPr>
          <w:rStyle w:val="StyleUnderline"/>
        </w:rPr>
        <w:t>Anthropogenic climate change is of a piece with forms of nonconsensual and harmful environmental change inflicted on our societies in the pas</w:t>
      </w:r>
      <w:r w:rsidRPr="00AE78C3">
        <w:rPr>
          <w:sz w:val="14"/>
        </w:rPr>
        <w:t xml:space="preserve">t. Some Indigenous peoples look at futures of 9 rampant climate injustice as looking to the cyclical history of settler and other colonial inflictions of anthropogenic environmental change on Indigenous peoples in order to instantiate erasure. Yet what is more insidious about climate injustice against Indigenous peoples is that </w:t>
      </w:r>
      <w:r w:rsidRPr="00AE78C3">
        <w:rPr>
          <w:rStyle w:val="StyleUnderline"/>
        </w:rPr>
        <w:t>the settler institutions such as those of containment, that inflicted environmental change in the past, are the same institutions that fostered carbon-intensive economic activities on Indigenous territories</w:t>
      </w:r>
      <w:r w:rsidRPr="00AE78C3">
        <w:rPr>
          <w:sz w:val="14"/>
        </w:rPr>
        <w:t xml:space="preserve">. That is, containment strategies, such as removal of Indigenous peoples to reservations or the forced adoption of corporate government structures, all facilitated extractive industries, deforestation and large-scale agriculture. What is more, and as I will discuss in more detail in later sections, </w:t>
      </w:r>
      <w:r w:rsidRPr="00AE78C3">
        <w:rPr>
          <w:rStyle w:val="StyleUnderline"/>
        </w:rPr>
        <w:t>these are the same institutions that today make it hard for many Indigenous peoples to effectively cope with climate change impacts.</w:t>
      </w:r>
      <w:r w:rsidRPr="00AE78C3">
        <w:rPr>
          <w:sz w:val="14"/>
        </w:rPr>
        <w:t xml:space="preserve"> </w:t>
      </w:r>
      <w:r w:rsidRPr="00AE78C3">
        <w:rPr>
          <w:rStyle w:val="Emphasis"/>
        </w:rPr>
        <w:t xml:space="preserve">In this way, </w:t>
      </w:r>
      <w:r w:rsidRPr="00472394">
        <w:rPr>
          <w:rStyle w:val="Emphasis"/>
          <w:highlight w:val="cyan"/>
        </w:rPr>
        <w:t>climate injustice against Indigenous</w:t>
      </w:r>
      <w:r w:rsidRPr="00AE78C3">
        <w:rPr>
          <w:rStyle w:val="Emphasis"/>
        </w:rPr>
        <w:t xml:space="preserve"> </w:t>
      </w:r>
      <w:r w:rsidRPr="00472394">
        <w:rPr>
          <w:rStyle w:val="Emphasis"/>
          <w:highlight w:val="cyan"/>
        </w:rPr>
        <w:t>peoples</w:t>
      </w:r>
      <w:r w:rsidRPr="00AE78C3">
        <w:rPr>
          <w:rStyle w:val="Emphasis"/>
        </w:rPr>
        <w:t xml:space="preserve"> </w:t>
      </w:r>
      <w:r w:rsidRPr="00472394">
        <w:rPr>
          <w:rStyle w:val="Emphasis"/>
          <w:highlight w:val="cyan"/>
        </w:rPr>
        <w:t>refers to the vulnerability caused by ongoing</w:t>
      </w:r>
      <w:r w:rsidRPr="00AE78C3">
        <w:rPr>
          <w:rStyle w:val="Emphasis"/>
        </w:rPr>
        <w:t xml:space="preserve">, </w:t>
      </w:r>
      <w:r w:rsidRPr="00472394">
        <w:rPr>
          <w:rStyle w:val="Emphasis"/>
          <w:highlight w:val="cyan"/>
        </w:rPr>
        <w:t>cyclical colonialism</w:t>
      </w:r>
      <w:r w:rsidRPr="00AE78C3">
        <w:rPr>
          <w:rStyle w:val="Emphasis"/>
        </w:rPr>
        <w:t xml:space="preserve"> both because institutions facilitate carbon-intensive economic activities that produce adverse impacts while at the same time interfering with Indigenous people’s capacity to adapt to the adverse impacts</w:t>
      </w:r>
    </w:p>
    <w:p w14:paraId="15A541E6" w14:textId="77777777" w:rsidR="000F6220" w:rsidRPr="00AE78C3" w:rsidRDefault="000F6220" w:rsidP="000F6220">
      <w:pPr>
        <w:pStyle w:val="Heading4"/>
        <w:rPr>
          <w:rFonts w:cs="Times New Roman"/>
        </w:rPr>
      </w:pPr>
      <w:r w:rsidRPr="00AE78C3">
        <w:rPr>
          <w:rFonts w:cs="Times New Roman"/>
        </w:rPr>
        <w:t xml:space="preserve">Climate change represents another removal – the disproportionate effects on reservation land and the denial of federal disaster assistance condemns natives to disparate climate impacts </w:t>
      </w:r>
    </w:p>
    <w:p w14:paraId="7FDDDE95" w14:textId="77777777" w:rsidR="000F6220" w:rsidRPr="00AE78C3" w:rsidRDefault="000F6220" w:rsidP="000F6220">
      <w:pPr>
        <w:rPr>
          <w:rStyle w:val="Style13ptBold"/>
        </w:rPr>
      </w:pPr>
      <w:r w:rsidRPr="00AE78C3">
        <w:rPr>
          <w:rStyle w:val="Style13ptBold"/>
        </w:rPr>
        <w:t>Flavelle 2021</w:t>
      </w:r>
    </w:p>
    <w:p w14:paraId="7DB0E5A6" w14:textId="77777777" w:rsidR="000F6220" w:rsidRPr="00AE78C3" w:rsidRDefault="000F6220" w:rsidP="000F6220">
      <w:r w:rsidRPr="00AE78C3">
        <w:t xml:space="preserve">Christopher Flavelle and Kalen Goodluck, New York Times, “Dispossessed, Again: Climate Change Hits Native Americans Especially Hard” July 1, 2021 </w:t>
      </w:r>
      <w:hyperlink r:id="rId21" w:history="1">
        <w:r w:rsidRPr="00AE78C3">
          <w:rPr>
            <w:rStyle w:val="Hyperlink"/>
          </w:rPr>
          <w:t>https://www.nytimes.com/2021/06/27/climate/climate-Native-Americans.html</w:t>
        </w:r>
      </w:hyperlink>
    </w:p>
    <w:p w14:paraId="06670453" w14:textId="77777777" w:rsidR="000F6220" w:rsidRPr="00AE78C3" w:rsidRDefault="000F6220" w:rsidP="000F6220">
      <w:r w:rsidRPr="00AE78C3">
        <w:t>In Chefornak, a Yu’pik village near the western coast of Alaska, the water is getting closer.</w:t>
      </w:r>
    </w:p>
    <w:p w14:paraId="391D90BC" w14:textId="77777777" w:rsidR="000F6220" w:rsidRPr="00AE78C3" w:rsidRDefault="000F6220" w:rsidP="000F6220">
      <w:r w:rsidRPr="00AE78C3">
        <w:t>The thick ground, once frozen solid, is thawing. The village preschool, its blue paint peeling, sits precariously on wooden stilts in spongy marsh between a river and a creek. Storms are growing stronger. At high tide these days, water rises under the building, sometimes keeping out the children, ages 3 to 5. The shifting ground has warped the floor, making it hard to close the doors. Mold grows.</w:t>
      </w:r>
    </w:p>
    <w:p w14:paraId="3E46590F" w14:textId="77777777" w:rsidR="000F6220" w:rsidRPr="00AE78C3" w:rsidRDefault="000F6220" w:rsidP="000F6220">
      <w:r w:rsidRPr="00AE78C3">
        <w:t>“I love our building,” said Eliza Tunuchuk, one of the teachers. “At the same time, I want to move.”</w:t>
      </w:r>
    </w:p>
    <w:p w14:paraId="2BD36958" w14:textId="77777777" w:rsidR="000F6220" w:rsidRPr="00AE78C3" w:rsidRDefault="000F6220" w:rsidP="000F6220">
      <w:r w:rsidRPr="00AE78C3">
        <w:t>The village, where the median income is about $11,000 a year, sought help from the federal government to build a new school on dry land — one of dozens of buildings in Chefornak that must be relocated. But agency after agency offered variations on the same response: no.</w:t>
      </w:r>
    </w:p>
    <w:p w14:paraId="687D2717" w14:textId="77777777" w:rsidR="000F6220" w:rsidRPr="00AE78C3" w:rsidRDefault="000F6220" w:rsidP="000F6220">
      <w:pPr>
        <w:rPr>
          <w:rStyle w:val="StyleUnderline"/>
        </w:rPr>
      </w:pPr>
      <w:r w:rsidRPr="00AE78C3">
        <w:rPr>
          <w:rStyle w:val="StyleUnderline"/>
        </w:rPr>
        <w:t xml:space="preserve">From Alaska to Florida, </w:t>
      </w:r>
      <w:r w:rsidRPr="00472394">
        <w:rPr>
          <w:rStyle w:val="StyleUnderline"/>
          <w:highlight w:val="cyan"/>
        </w:rPr>
        <w:t>Native Americans are facing severe climate challenges</w:t>
      </w:r>
      <w:r w:rsidRPr="00AE78C3">
        <w:rPr>
          <w:rStyle w:val="StyleUnderline"/>
        </w:rPr>
        <w:t>, the newest threat in a history marked by centuries of distress and dislocation</w:t>
      </w:r>
      <w:r w:rsidRPr="00AE78C3">
        <w:t xml:space="preserve">. While other communities struggle on a warming planet, </w:t>
      </w:r>
      <w:r w:rsidRPr="00AE78C3">
        <w:rPr>
          <w:rStyle w:val="StyleUnderline"/>
        </w:rPr>
        <w:t>Native tribes are experiencing an environmental peril exacerbated by policies</w:t>
      </w:r>
      <w:r w:rsidRPr="00AE78C3">
        <w:t xml:space="preserve"> — first imposed by white settlers and later the United States government — </w:t>
      </w:r>
      <w:r w:rsidRPr="00AE78C3">
        <w:rPr>
          <w:rStyle w:val="StyleUnderline"/>
        </w:rPr>
        <w:t>that forced them onto the country’s least desirable lands.</w:t>
      </w:r>
    </w:p>
    <w:p w14:paraId="24517A32" w14:textId="77777777" w:rsidR="000F6220" w:rsidRPr="00AE78C3" w:rsidRDefault="000F6220" w:rsidP="000F6220">
      <w:pPr>
        <w:rPr>
          <w:rStyle w:val="StyleUnderline"/>
        </w:rPr>
      </w:pPr>
      <w:r w:rsidRPr="00AE78C3">
        <w:t xml:space="preserve">And </w:t>
      </w:r>
      <w:r w:rsidRPr="00AE78C3">
        <w:rPr>
          <w:rStyle w:val="Emphasis"/>
        </w:rPr>
        <w:t xml:space="preserve">now, </w:t>
      </w:r>
      <w:r w:rsidRPr="00472394">
        <w:rPr>
          <w:rStyle w:val="Emphasis"/>
          <w:highlight w:val="cyan"/>
        </w:rPr>
        <w:t>climate change is quickly making that marginal land uninhabitable</w:t>
      </w:r>
      <w:r w:rsidRPr="00472394">
        <w:rPr>
          <w:highlight w:val="cyan"/>
        </w:rPr>
        <w:t xml:space="preserve">. </w:t>
      </w:r>
      <w:r w:rsidRPr="00472394">
        <w:rPr>
          <w:rStyle w:val="StyleUnderline"/>
          <w:highlight w:val="cyan"/>
        </w:rPr>
        <w:t>The first Americans face the loss of home once again.</w:t>
      </w:r>
    </w:p>
    <w:p w14:paraId="64C985A9" w14:textId="77777777" w:rsidR="000F6220" w:rsidRPr="00AE78C3" w:rsidRDefault="000F6220" w:rsidP="000F6220">
      <w:r w:rsidRPr="00AE78C3">
        <w:rPr>
          <w:rStyle w:val="StyleUnderline"/>
        </w:rPr>
        <w:t>In the Pacific Northwest, coastal erosion and storms are eating away at tribal land, forcing native communities to try to move inland. In the Southwest, severe drought means the Navajo Nation is running out of drinking water. At the edge of the Ozarks, heirloom crops are becoming harder to grow, threatening to disconnect the Cherokee from their heritage</w:t>
      </w:r>
      <w:r w:rsidRPr="00AE78C3">
        <w:t>.</w:t>
      </w:r>
    </w:p>
    <w:p w14:paraId="221998C3" w14:textId="77777777" w:rsidR="000F6220" w:rsidRPr="00AE78C3" w:rsidRDefault="000F6220" w:rsidP="000F6220">
      <w:r w:rsidRPr="00AE78C3">
        <w:t>Compounding the damage from its past decisions, the federal government has continued to neglect Native American communities, where substandard housing and infrastructure make it harder to cope with climate shocks.</w:t>
      </w:r>
    </w:p>
    <w:p w14:paraId="4B0627B0" w14:textId="77777777" w:rsidR="000F6220" w:rsidRPr="00AE78C3" w:rsidRDefault="000F6220" w:rsidP="000F6220">
      <w:r w:rsidRPr="00472394">
        <w:rPr>
          <w:rStyle w:val="StyleUnderline"/>
          <w:highlight w:val="cyan"/>
        </w:rPr>
        <w:t>The federal government is</w:t>
      </w:r>
      <w:r w:rsidRPr="00AE78C3">
        <w:rPr>
          <w:rStyle w:val="StyleUnderline"/>
        </w:rPr>
        <w:t xml:space="preserve"> also </w:t>
      </w:r>
      <w:r w:rsidRPr="00472394">
        <w:rPr>
          <w:rStyle w:val="StyleUnderline"/>
          <w:highlight w:val="cyan"/>
        </w:rPr>
        <w:t>less likely to help Native communities recover from extreme weather</w:t>
      </w:r>
      <w:r w:rsidRPr="00AE78C3">
        <w:rPr>
          <w:rStyle w:val="StyleUnderline"/>
        </w:rPr>
        <w:t xml:space="preserve"> or help protect them against future calamities</w:t>
      </w:r>
      <w:r w:rsidRPr="00AE78C3">
        <w:t>, a New York Times review of government data shows.</w:t>
      </w:r>
    </w:p>
    <w:p w14:paraId="462D6347" w14:textId="77777777" w:rsidR="000F6220" w:rsidRPr="00AE78C3" w:rsidRDefault="000F6220" w:rsidP="000F6220">
      <w:r w:rsidRPr="00AE78C3">
        <w:t>Interviews with officials, members and advisers at 15 federally recognized tribes portray a gathering climate crisis and a test of the country’s renewed focus on racial equity and environmental justice.</w:t>
      </w:r>
    </w:p>
    <w:p w14:paraId="56467A8D" w14:textId="77777777" w:rsidR="000F6220" w:rsidRPr="00AE78C3" w:rsidRDefault="000F6220" w:rsidP="000F6220">
      <w:r w:rsidRPr="00AE78C3">
        <w:t>Many tribes have been working to meet the challenges posed by the changing climate. And they have expressed hope that their concerns would be addressed by President Biden, who has committed to repairing the relationship with tribal nations and appointed Deb Haaland, the first Indigenous cabinet secretary, to run the Interior Department. But Mr. Biden has announced few specific policies or actions to directly reduce the climate risk already facing Native communities, and Ms. Haaland’s office declined repeated requests for an interview.</w:t>
      </w:r>
    </w:p>
    <w:p w14:paraId="68D8524E" w14:textId="77777777" w:rsidR="000F6220" w:rsidRPr="00AE78C3" w:rsidRDefault="000F6220" w:rsidP="000F6220">
      <w:r w:rsidRPr="00AE78C3">
        <w:t>“The stakes are very, very high,” said Fawn Sharp, president of the National Congress of American Indians. “We’re running out of time.”</w:t>
      </w:r>
    </w:p>
    <w:p w14:paraId="4DDA676E" w14:textId="77777777" w:rsidR="000F6220" w:rsidRPr="00AE78C3" w:rsidRDefault="000F6220" w:rsidP="000F6220">
      <w:r w:rsidRPr="00AE78C3">
        <w:t>Forced Off Their Land, Again</w:t>
      </w:r>
    </w:p>
    <w:p w14:paraId="4EBED2C8" w14:textId="77777777" w:rsidR="000F6220" w:rsidRPr="00AE78C3" w:rsidRDefault="000F6220" w:rsidP="000F6220">
      <w:r w:rsidRPr="00AE78C3">
        <w:rPr>
          <w:rStyle w:val="StyleUnderline"/>
        </w:rPr>
        <w:t>The Quileute Nation is a collection of about 135 homes on a narrow slice of land at the edge of the Olympic Peninsula</w:t>
      </w:r>
      <w:r w:rsidRPr="00AE78C3">
        <w:t xml:space="preserve"> that juts into the Pacific, about 100 miles west of Seattle.</w:t>
      </w:r>
    </w:p>
    <w:p w14:paraId="09A92B1C" w14:textId="77777777" w:rsidR="000F6220" w:rsidRPr="00AE78C3" w:rsidRDefault="000F6220" w:rsidP="000F6220">
      <w:r w:rsidRPr="00AE78C3">
        <w:t>As temperatures rise, the atmosphere holds more water, producing more frequent and intense storms. High winds now regularly knock out the electricity, while homes along the main street are vulnerable to flooding. The single road that connects the community to the outside world is often rendered impassable by water.</w:t>
      </w:r>
    </w:p>
    <w:p w14:paraId="39E78C97" w14:textId="77777777" w:rsidR="000F6220" w:rsidRPr="00AE78C3" w:rsidRDefault="000F6220" w:rsidP="000F6220">
      <w:r w:rsidRPr="00AE78C3">
        <w:t>“The village is 10 to 15 feet above sea level,” said Susan Devine, a project manager who is working with the Quileute. During major storms “those waves are bigger than you,” she said.</w:t>
      </w:r>
    </w:p>
    <w:p w14:paraId="03095846" w14:textId="77777777" w:rsidR="000F6220" w:rsidRPr="00AE78C3" w:rsidRDefault="000F6220" w:rsidP="000F6220">
      <w:r w:rsidRPr="00AE78C3">
        <w:t>Hundreds of years ago, the reservation was a fishing village, among many locations used by the Quileute as they moved according to the demands of the weather.</w:t>
      </w:r>
    </w:p>
    <w:p w14:paraId="188C199F" w14:textId="77777777" w:rsidR="000F6220" w:rsidRPr="00AE78C3" w:rsidRDefault="000F6220" w:rsidP="000F6220">
      <w:r w:rsidRPr="00AE78C3">
        <w:t>That changed in 1855 when a treaty stripped the tribe of most of its land; President Grover Cleveland later issued an executive order confining the Quileute to a single square mile — all of it exposed to flooding.</w:t>
      </w:r>
    </w:p>
    <w:p w14:paraId="51BFB856" w14:textId="77777777" w:rsidR="000F6220" w:rsidRPr="00AE78C3" w:rsidRDefault="000F6220" w:rsidP="000F6220">
      <w:r w:rsidRPr="00AE78C3">
        <w:t>“No one chose to be in a seasonal fishing area year-round,” Ms. Devine said.</w:t>
      </w:r>
    </w:p>
    <w:p w14:paraId="430FA857" w14:textId="77777777" w:rsidR="000F6220" w:rsidRPr="00AE78C3" w:rsidRDefault="000F6220" w:rsidP="000F6220">
      <w:r w:rsidRPr="00AE78C3">
        <w:t>The resulting vulnerability has pushed the tribe to pursue a solution that few non-Native towns in the United States have seriously considered: Retreating to higher ground.</w:t>
      </w:r>
    </w:p>
    <w:p w14:paraId="4AB9D710" w14:textId="77777777" w:rsidR="000F6220" w:rsidRPr="00AE78C3" w:rsidRDefault="000F6220" w:rsidP="000F6220">
      <w:pPr>
        <w:rPr>
          <w:u w:val="single"/>
        </w:rPr>
      </w:pPr>
      <w:r w:rsidRPr="00AE78C3">
        <w:rPr>
          <w:rStyle w:val="StyleUnderline"/>
        </w:rPr>
        <w:t>“</w:t>
      </w:r>
      <w:r w:rsidRPr="00472394">
        <w:rPr>
          <w:rStyle w:val="StyleUnderline"/>
          <w:highlight w:val="cyan"/>
        </w:rPr>
        <w:t>Climate change has forced us to make the heart-wrenching decision to leave the village</w:t>
      </w:r>
      <w:r w:rsidRPr="00AE78C3">
        <w:t xml:space="preserve">,” Doug Woodruff, </w:t>
      </w:r>
      <w:r w:rsidRPr="00472394">
        <w:rPr>
          <w:rStyle w:val="StyleUnderline"/>
          <w:highlight w:val="cyan"/>
        </w:rPr>
        <w:t>chairman of t</w:t>
      </w:r>
      <w:r w:rsidRPr="00AE78C3">
        <w:rPr>
          <w:rStyle w:val="StyleUnderline"/>
        </w:rPr>
        <w:t>he</w:t>
      </w:r>
      <w:r w:rsidRPr="00AE78C3">
        <w:t xml:space="preserve"> Quileute </w:t>
      </w:r>
      <w:r w:rsidRPr="00472394">
        <w:rPr>
          <w:rStyle w:val="StyleUnderline"/>
          <w:highlight w:val="cyan"/>
        </w:rPr>
        <w:t>Tribal Council</w:t>
      </w:r>
      <w:r w:rsidRPr="00AE78C3">
        <w:rPr>
          <w:rStyle w:val="StyleUnderline"/>
        </w:rPr>
        <w:t>, said</w:t>
      </w:r>
      <w:r w:rsidRPr="00AE78C3">
        <w:t xml:space="preserve"> in a December statement. “</w:t>
      </w:r>
      <w:r w:rsidRPr="00472394">
        <w:rPr>
          <w:rStyle w:val="StyleUnderline"/>
          <w:highlight w:val="cyan"/>
        </w:rPr>
        <w:t>Without a</w:t>
      </w:r>
      <w:r w:rsidRPr="00AE78C3">
        <w:rPr>
          <w:rStyle w:val="StyleUnderline"/>
        </w:rPr>
        <w:t xml:space="preserve"> cohesive national and international </w:t>
      </w:r>
      <w:r w:rsidRPr="00472394">
        <w:rPr>
          <w:rStyle w:val="StyleUnderline"/>
          <w:highlight w:val="cyan"/>
        </w:rPr>
        <w:t>strategy</w:t>
      </w:r>
      <w:r w:rsidRPr="00AE78C3">
        <w:rPr>
          <w:rStyle w:val="StyleUnderline"/>
        </w:rPr>
        <w:t xml:space="preserve"> to address climate change, </w:t>
      </w:r>
      <w:r w:rsidRPr="00472394">
        <w:rPr>
          <w:rStyle w:val="StyleUnderline"/>
          <w:highlight w:val="cyan"/>
        </w:rPr>
        <w:t>there is little we can do to combat these impacts.”</w:t>
      </w:r>
    </w:p>
    <w:p w14:paraId="567C6943" w14:textId="77777777" w:rsidR="000F6220" w:rsidRPr="00AE78C3" w:rsidRDefault="000F6220" w:rsidP="000F6220">
      <w:r w:rsidRPr="00AE78C3">
        <w:t>Through a spokeswoman, Mr. Woodruff and other members of the council declined repeated requests to be interviewed.</w:t>
      </w:r>
    </w:p>
    <w:p w14:paraId="7DDF111E" w14:textId="77777777" w:rsidR="000F6220" w:rsidRPr="00AE78C3" w:rsidRDefault="000F6220" w:rsidP="000F6220">
      <w:r w:rsidRPr="00AE78C3">
        <w:t>In 2012, Congress gave the tribe permission to relocate inside the adjacent Olympic National Park. But without a tax base to pay for its move, the tribe sought federal money. Progress has been slow: The Quileute received about $50 million in grants to build a new school farther from the coast, but the total cost to relocate homes and other facilities could be two or three times that much, according to Larry Burtness, who manages federal grant applications for the Quileute.</w:t>
      </w:r>
    </w:p>
    <w:p w14:paraId="71A0ADAC" w14:textId="77777777" w:rsidR="000F6220" w:rsidRPr="00AE78C3" w:rsidRDefault="000F6220" w:rsidP="000F6220">
      <w:r w:rsidRPr="00AE78C3">
        <w:t>Forty miles south, the Quinault tribe has been working on its own plan to retreat from Taholah, the reservation’s main town, for almost a decade. Tucked between a driftwood-strewn beach and a coastal rainforest, Taholah is exposed to storms, flooding and frequent power outages. That tribe has also struggled to get federal help.</w:t>
      </w:r>
    </w:p>
    <w:p w14:paraId="3C339067" w14:textId="77777777" w:rsidR="000F6220" w:rsidRPr="00AE78C3" w:rsidRDefault="000F6220" w:rsidP="000F6220">
      <w:r w:rsidRPr="00AE78C3">
        <w:t>“There’s no single source of revenue, at a state level or congressionally, to undertake these kinds of projects,” said Ms. Sharp, who was president of Quinault Nation until March.</w:t>
      </w:r>
    </w:p>
    <w:p w14:paraId="21378F12" w14:textId="77777777" w:rsidR="000F6220" w:rsidRPr="00AE78C3" w:rsidRDefault="000F6220" w:rsidP="000F6220">
      <w:r w:rsidRPr="00AE78C3">
        <w:t>A Struggle for Federal Aid</w:t>
      </w:r>
    </w:p>
    <w:p w14:paraId="6B785C3C" w14:textId="77777777" w:rsidR="000F6220" w:rsidRPr="00AE78C3" w:rsidRDefault="000F6220" w:rsidP="000F6220">
      <w:r w:rsidRPr="00AE78C3">
        <w:t xml:space="preserve">The federal government offers help to communities coping with the effects of climate change. But </w:t>
      </w:r>
      <w:r w:rsidRPr="00AE78C3">
        <w:rPr>
          <w:rStyle w:val="StyleUnderline"/>
        </w:rPr>
        <w:t>Native Americans have often been less able to access</w:t>
      </w:r>
      <w:r w:rsidRPr="00AE78C3">
        <w:t xml:space="preserve"> that </w:t>
      </w:r>
      <w:r w:rsidRPr="00AE78C3">
        <w:rPr>
          <w:rStyle w:val="StyleUnderline"/>
        </w:rPr>
        <w:t>help</w:t>
      </w:r>
      <w:r w:rsidRPr="00AE78C3">
        <w:t xml:space="preserve"> than other Americans.</w:t>
      </w:r>
    </w:p>
    <w:p w14:paraId="03775A91" w14:textId="77777777" w:rsidR="000F6220" w:rsidRPr="00AE78C3" w:rsidRDefault="000F6220" w:rsidP="000F6220">
      <w:r w:rsidRPr="00AE78C3">
        <w:rPr>
          <w:rStyle w:val="Emphasis"/>
        </w:rPr>
        <w:t>“</w:t>
      </w:r>
      <w:r w:rsidRPr="00472394">
        <w:rPr>
          <w:rStyle w:val="Emphasis"/>
          <w:highlight w:val="cyan"/>
        </w:rPr>
        <w:t>We’re the most disproportionately impacted by climate, but we’re the very least funded</w:t>
      </w:r>
      <w:r w:rsidRPr="00472394">
        <w:rPr>
          <w:highlight w:val="cyan"/>
        </w:rPr>
        <w:t>,”</w:t>
      </w:r>
      <w:r w:rsidRPr="00AE78C3">
        <w:t xml:space="preserve"> said Ann Marie Chischilly, executive director of the Institute for Tribal Environmental Professionals at Northern Arizona University.</w:t>
      </w:r>
    </w:p>
    <w:p w14:paraId="14DA2E64" w14:textId="77777777" w:rsidR="000F6220" w:rsidRPr="00AE78C3" w:rsidRDefault="000F6220" w:rsidP="000F6220">
      <w:r w:rsidRPr="00AE78C3">
        <w:t xml:space="preserve">The </w:t>
      </w:r>
      <w:r w:rsidRPr="00AE78C3">
        <w:rPr>
          <w:rStyle w:val="StyleUnderline"/>
        </w:rPr>
        <w:t>F</w:t>
      </w:r>
      <w:r w:rsidRPr="00AE78C3">
        <w:t xml:space="preserve">ederal </w:t>
      </w:r>
      <w:r w:rsidRPr="00AE78C3">
        <w:rPr>
          <w:rStyle w:val="StyleUnderline"/>
        </w:rPr>
        <w:t>E</w:t>
      </w:r>
      <w:r w:rsidRPr="00AE78C3">
        <w:t xml:space="preserve">mergency </w:t>
      </w:r>
      <w:r w:rsidRPr="00AE78C3">
        <w:rPr>
          <w:rStyle w:val="StyleUnderline"/>
        </w:rPr>
        <w:t>M</w:t>
      </w:r>
      <w:r w:rsidRPr="00AE78C3">
        <w:t xml:space="preserve">anagement </w:t>
      </w:r>
      <w:r w:rsidRPr="00AE78C3">
        <w:rPr>
          <w:rStyle w:val="StyleUnderline"/>
        </w:rPr>
        <w:t>A</w:t>
      </w:r>
      <w:r w:rsidRPr="00AE78C3">
        <w:t xml:space="preserve">gency </w:t>
      </w:r>
      <w:r w:rsidRPr="00AE78C3">
        <w:rPr>
          <w:rStyle w:val="StyleUnderline"/>
        </w:rPr>
        <w:t>is less likely to grant requests for aid from native tribes recovering from disaster</w:t>
      </w:r>
      <w:r w:rsidRPr="00AE78C3">
        <w:t>, compared to non-Native communities, according to FEMA data.</w:t>
      </w:r>
    </w:p>
    <w:p w14:paraId="11327145" w14:textId="77777777" w:rsidR="000F6220" w:rsidRPr="00AE78C3" w:rsidRDefault="000F6220" w:rsidP="000F6220">
      <w:r w:rsidRPr="00472394">
        <w:rPr>
          <w:rStyle w:val="StyleUnderline"/>
          <w:highlight w:val="cyan"/>
        </w:rPr>
        <w:t xml:space="preserve">Native Americans are </w:t>
      </w:r>
      <w:r w:rsidRPr="00AE78C3">
        <w:rPr>
          <w:rStyle w:val="StyleUnderline"/>
        </w:rPr>
        <w:t xml:space="preserve">also </w:t>
      </w:r>
      <w:r w:rsidRPr="00472394">
        <w:rPr>
          <w:rStyle w:val="StyleUnderline"/>
          <w:highlight w:val="cyan"/>
        </w:rPr>
        <w:t>less likely to have flood insurance,</w:t>
      </w:r>
      <w:r w:rsidRPr="00AE78C3">
        <w:rPr>
          <w:rStyle w:val="StyleUnderline"/>
        </w:rPr>
        <w:t xml:space="preserve"> making it harder to rebuild</w:t>
      </w:r>
      <w:r w:rsidRPr="00AE78C3">
        <w:t>. Of 574 federally recognized tribes, fewer than 50 participate in the National Flood Insurance Program, according to a review of FEMA data.</w:t>
      </w:r>
    </w:p>
    <w:p w14:paraId="57302DB8" w14:textId="77777777" w:rsidR="000F6220" w:rsidRPr="00AE78C3" w:rsidRDefault="000F6220" w:rsidP="000F6220">
      <w:r w:rsidRPr="00AE78C3">
        <w:rPr>
          <w:rStyle w:val="StyleUnderline"/>
        </w:rPr>
        <w:t>That’s partly because the federal government has completed flood maps for just one-third of federally recognized tribes, compared with the vast majority of counties</w:t>
      </w:r>
      <w:r w:rsidRPr="00AE78C3">
        <w:t>. Flood maps can help tribal leaders more precisely understand their flood risks and prompt residents to purchase flood insurance.</w:t>
      </w:r>
    </w:p>
    <w:p w14:paraId="6E56DAE3" w14:textId="77777777" w:rsidR="000F6220" w:rsidRPr="00AE78C3" w:rsidRDefault="000F6220" w:rsidP="000F6220">
      <w:r w:rsidRPr="00AE78C3">
        <w:t>But insurance premiums can be prohibitively expensive for Native Americans.</w:t>
      </w:r>
    </w:p>
    <w:p w14:paraId="151817A6" w14:textId="77777777" w:rsidR="000F6220" w:rsidRPr="00AE78C3" w:rsidRDefault="000F6220" w:rsidP="000F6220">
      <w:r w:rsidRPr="00AE78C3">
        <w:rPr>
          <w:rStyle w:val="StyleUnderline"/>
        </w:rPr>
        <w:t>Individual households on Native lands are also less likely to get federal help girding for disasters</w:t>
      </w:r>
      <w:r w:rsidRPr="00AE78C3">
        <w:t>. Of the 59,303 properties that have received FEMA grants since 1998 to prepare for disasters, just 48 were on tribal lands, according to Carlos Martín, a researcher at the Urban Institute.</w:t>
      </w:r>
    </w:p>
    <w:p w14:paraId="58500568" w14:textId="77777777" w:rsidR="000F6220" w:rsidRPr="00AE78C3" w:rsidRDefault="000F6220" w:rsidP="000F6220">
      <w:r w:rsidRPr="00AE78C3">
        <w:t>FEMA said it is committed to improving tribal access to its programs.</w:t>
      </w:r>
    </w:p>
    <w:p w14:paraId="10EC5946" w14:textId="77777777" w:rsidR="000F6220" w:rsidRPr="00AE78C3" w:rsidRDefault="000F6220" w:rsidP="000F6220">
      <w:r w:rsidRPr="00AE78C3">
        <w:t>Chefornak’s efforts to relocate its preschool illustrate the current difficulties of dealing with the federal government.</w:t>
      </w:r>
    </w:p>
    <w:p w14:paraId="56299AE2" w14:textId="77777777" w:rsidR="000F6220" w:rsidRPr="00AE78C3" w:rsidRDefault="000F6220" w:rsidP="000F6220">
      <w:r w:rsidRPr="00AE78C3">
        <w:t>While FEMA offers grants to cope with climate hazards, replacing the school wasn’t an eligible expense, according to Max Neale, a senior program manager at the Alaska Native Tribal Health Consortium, who helped Chefornak search for federal aid.</w:t>
      </w:r>
    </w:p>
    <w:p w14:paraId="1527C2BF" w14:textId="77777777" w:rsidR="000F6220" w:rsidRPr="00AE78C3" w:rsidRDefault="000F6220" w:rsidP="000F6220">
      <w:r w:rsidRPr="00AE78C3">
        <w:t>The Department of Housing and Urban Development has a program to pay for infrastructure on tribal lands, but the maximum amount available wasn’t enough for a new school, and the agency wouldn’t grant money until the village had found other ways to make up the difference, Mr. Neale said.</w:t>
      </w:r>
    </w:p>
    <w:p w14:paraId="3166C96B" w14:textId="77777777" w:rsidR="000F6220" w:rsidRPr="00AE78C3" w:rsidRDefault="000F6220" w:rsidP="000F6220">
      <w:r w:rsidRPr="00AE78C3">
        <w:t>HUD declined to comment on the record.</w:t>
      </w:r>
    </w:p>
    <w:p w14:paraId="4F49D1E8" w14:textId="77777777" w:rsidR="000F6220" w:rsidRPr="00AE78C3" w:rsidRDefault="000F6220" w:rsidP="000F6220">
      <w:r w:rsidRPr="00AE78C3">
        <w:t>Replacing the preschool would only begin to address Chefornak’s troubles. Some two dozen homes need to be relocated, potentially costing more than $10 million, according to Sean Baginski, an engineer working with the village. And Chefornak is just one of more than 100 Native villages in Alaska alone that are exposed to significant climate risks.</w:t>
      </w:r>
    </w:p>
    <w:p w14:paraId="5E06886C" w14:textId="77777777" w:rsidR="000F6220" w:rsidRPr="00AE78C3" w:rsidRDefault="000F6220" w:rsidP="000F6220">
      <w:r w:rsidRPr="00AE78C3">
        <w:t>“If the intent is for the government to find a way to fund this stuff,” Mr. Baginski said, “now would be a good time.”</w:t>
      </w:r>
    </w:p>
    <w:p w14:paraId="3BAC7A97" w14:textId="77777777" w:rsidR="000F6220" w:rsidRPr="00AE78C3" w:rsidRDefault="000F6220" w:rsidP="000F6220">
      <w:r w:rsidRPr="00AE78C3">
        <w:t>Living Without Water</w:t>
      </w:r>
    </w:p>
    <w:p w14:paraId="62E7C726" w14:textId="77777777" w:rsidR="000F6220" w:rsidRPr="00AE78C3" w:rsidRDefault="000F6220" w:rsidP="000F6220">
      <w:r w:rsidRPr="00AE78C3">
        <w:t xml:space="preserve">Damian Cabman, a member of the Navajo tribe, filled buckets of water to take home at the Bataan water loading station in Gallup, N.M. Many tribe members had relied on wells that have run dry with climate change. </w:t>
      </w:r>
    </w:p>
    <w:p w14:paraId="70CFE3E7" w14:textId="77777777" w:rsidR="000F6220" w:rsidRPr="00AE78C3" w:rsidRDefault="000F6220" w:rsidP="000F6220">
      <w:r w:rsidRPr="00AE78C3">
        <w:t>Damian Cabman, a member of the Navajo tribe, filled buckets of water to take home at the Bataan water loading station in Gallup, N.M. Many tribe members had relied on wells that have run dry with climate change. Credit...Kalen Goodluck for The New York Times</w:t>
      </w:r>
    </w:p>
    <w:p w14:paraId="726712B8" w14:textId="77777777" w:rsidR="000F6220" w:rsidRPr="00AE78C3" w:rsidRDefault="000F6220" w:rsidP="000F6220">
      <w:r w:rsidRPr="00AE78C3">
        <w:t>Twice a week, Vivienne Beyal climbs into her GMC Sierra in Window Rock, a northern Arizona town that is the capital of Navajo Nation, and drives 45 minutes across the border into New Mexico. When she reaches the outskirts of Gallup, she joins something most Americans have never seen: a line for water.</w:t>
      </w:r>
    </w:p>
    <w:p w14:paraId="77461C25" w14:textId="77777777" w:rsidR="000F6220" w:rsidRPr="00AE78C3" w:rsidRDefault="000F6220" w:rsidP="000F6220">
      <w:r w:rsidRPr="00AE78C3">
        <w:t>Ms. Beyal’s destination is a squat concrete building that looks like a utility shed, save for the hoses that extend from either side. Once there, she waits as much as half an hour for her turn at the pump, then fills the four 55-gallon plastic barrels in the back of her truck.</w:t>
      </w:r>
    </w:p>
    <w:p w14:paraId="57B2A8A8" w14:textId="77777777" w:rsidR="000F6220" w:rsidRPr="00AE78C3" w:rsidRDefault="000F6220" w:rsidP="000F6220">
      <w:r w:rsidRPr="00AE78C3">
        <w:t>The facility, which is run by the city of Gallup, works like an air pump at a gas station: Each quarter fed into the coin slot buys 17 gallons of water. Most of the people in line with Ms. Beyal are also Navajo residents, crossing into New Mexico for drinking water. “You can show up whenever you want,” she said. “As long as you can pay for it.”</w:t>
      </w:r>
    </w:p>
    <w:p w14:paraId="7BFD208D" w14:textId="77777777" w:rsidR="000F6220" w:rsidRPr="00AE78C3" w:rsidRDefault="000F6220" w:rsidP="000F6220">
      <w:r w:rsidRPr="00AE78C3">
        <w:t>Ms. Beyal has lived in Window Rock for more than 30 years and once relied on the community well near her home. But after years of drought, the water steadily turned brown. Then last year, it ran dry. “It’s on us to get water now,” she said.</w:t>
      </w:r>
    </w:p>
    <w:p w14:paraId="38D6B42A" w14:textId="77777777" w:rsidR="000F6220" w:rsidRPr="00AE78C3" w:rsidRDefault="000F6220" w:rsidP="000F6220">
      <w:r w:rsidRPr="00AE78C3">
        <w:rPr>
          <w:rStyle w:val="StyleUnderline"/>
        </w:rPr>
        <w:t>Like much of the American West, Navajo Nation, the largest tribe in the country, has been in a prolonged drought since the 1990s</w:t>
      </w:r>
      <w:r w:rsidRPr="00AE78C3">
        <w:t>, according to Margaret Hiza Redsteer, a professor at the University of Washington.</w:t>
      </w:r>
    </w:p>
    <w:p w14:paraId="1FCA7B50" w14:textId="77777777" w:rsidR="000F6220" w:rsidRPr="00AE78C3" w:rsidRDefault="000F6220" w:rsidP="000F6220">
      <w:r w:rsidRPr="00AE78C3">
        <w:t>“As snowfall and rain levels have dropped, so have the sources of drinking water,” Dr. Redsteer said. “Surface streams have disappeared, and underground aquifers that feed wells are drying up. Conditions are just continuing to deteriorate.”</w:t>
      </w:r>
    </w:p>
    <w:p w14:paraId="35E96D8D" w14:textId="77777777" w:rsidR="000F6220" w:rsidRPr="00AE78C3" w:rsidRDefault="000F6220" w:rsidP="000F6220">
      <w:pPr>
        <w:rPr>
          <w:u w:val="single"/>
        </w:rPr>
      </w:pPr>
      <w:r w:rsidRPr="00AE78C3">
        <w:rPr>
          <w:rStyle w:val="StyleUnderline"/>
        </w:rPr>
        <w:t>The federal government says the groundwater in the eastern section of Navajo Nation that feeds its communal wells is “rapidly depleting.”</w:t>
      </w:r>
    </w:p>
    <w:p w14:paraId="571C8A9F" w14:textId="77777777" w:rsidR="000F6220" w:rsidRPr="00AE78C3" w:rsidRDefault="000F6220" w:rsidP="000F6220">
      <w:r w:rsidRPr="00AE78C3">
        <w:t>“</w:t>
      </w:r>
      <w:r w:rsidRPr="00472394">
        <w:rPr>
          <w:rStyle w:val="Emphasis"/>
          <w:highlight w:val="cyan"/>
        </w:rPr>
        <w:t>This is really textbook structural racism</w:t>
      </w:r>
      <w:r w:rsidRPr="00AE78C3">
        <w:t>,” said George McGraw, chief executive officer of DigDeep, a nonprofit group that delivers drinking water to homes that need it. Navajo Nation has the greatest concentration of those households in the lower 48 states, he said.</w:t>
      </w:r>
    </w:p>
    <w:p w14:paraId="7CFECBC7" w14:textId="77777777" w:rsidR="000F6220" w:rsidRPr="00AE78C3" w:rsidRDefault="000F6220" w:rsidP="000F6220">
      <w:r w:rsidRPr="00AE78C3">
        <w:t>The federal government is working on a billion-dollar project to direct more water from the San Juan River to a portion of the reservation, but that work won’t be finished until 2028.</w:t>
      </w:r>
    </w:p>
    <w:p w14:paraId="55DC7F36" w14:textId="77777777" w:rsidR="000F6220" w:rsidRPr="00AE78C3" w:rsidRDefault="000F6220" w:rsidP="000F6220">
      <w:r w:rsidRPr="00AE78C3">
        <w:rPr>
          <w:rStyle w:val="StyleUnderline"/>
        </w:rPr>
        <w:t>The drought is also changing the landscape. Reptiles and other animals are disappearing with the water, migrating to higher ground. And as vegetation dies, cattle and sheep have less to eat. Sand dunes once anchored by the plants become unmoored — cutting off roads, smothering junipers and even threatening to bury houses</w:t>
      </w:r>
      <w:r w:rsidRPr="00AE78C3">
        <w:t>.</w:t>
      </w:r>
    </w:p>
    <w:p w14:paraId="07092671" w14:textId="77777777" w:rsidR="000F6220" w:rsidRPr="00AE78C3" w:rsidRDefault="000F6220" w:rsidP="000F6220">
      <w:r w:rsidRPr="00AE78C3">
        <w:t>“We’ve got to adapt to these conditions,” said Roland Tso, an official in the Many Farms area of Navajo Nation, where high temperatures hovered near 100 degrees for much of June. “We’re seeing the weather going crazy.”</w:t>
      </w:r>
    </w:p>
    <w:p w14:paraId="05147F24" w14:textId="77777777" w:rsidR="000F6220" w:rsidRPr="00AE78C3" w:rsidRDefault="000F6220" w:rsidP="000F6220">
      <w:r w:rsidRPr="00AE78C3">
        <w:t>New Administration, New Promises</w:t>
      </w:r>
    </w:p>
    <w:p w14:paraId="7E5E437E" w14:textId="77777777" w:rsidR="000F6220" w:rsidRPr="00AE78C3" w:rsidRDefault="000F6220" w:rsidP="000F6220">
      <w:r w:rsidRPr="00AE78C3">
        <w:t>As a presidential candidate last year, Mr. Biden highlighted the connection between global warming and Native Americans, saying that climate change poses a particular threat to Indigenous people.</w:t>
      </w:r>
    </w:p>
    <w:p w14:paraId="01503A8E" w14:textId="77777777" w:rsidR="000F6220" w:rsidRPr="00AE78C3" w:rsidRDefault="000F6220" w:rsidP="000F6220">
      <w:r w:rsidRPr="00AE78C3">
        <w:t>But Mr. Biden’s most ambitious climate proposal, written into his $2 trillion infrastructure plan, included just two references to tribal lands: unspecified money for water projects and relocation of the most vulnerable tribes.</w:t>
      </w:r>
    </w:p>
    <w:p w14:paraId="7DE2FDC6" w14:textId="77777777" w:rsidR="000F6220" w:rsidRPr="00AE78C3" w:rsidRDefault="000F6220" w:rsidP="000F6220">
      <w:r w:rsidRPr="00AE78C3">
        <w:t>A White House spokesman, Vedant Patel, declined to comment on the record.</w:t>
      </w:r>
    </w:p>
    <w:p w14:paraId="082E8ADF" w14:textId="77777777" w:rsidR="000F6220" w:rsidRPr="00AE78C3" w:rsidRDefault="000F6220" w:rsidP="000F6220">
      <w:r w:rsidRPr="00AE78C3">
        <w:t>Ms. Haaland’s role as interior secretary gives her vast authority over tribal nations. But the department declined to talk about plans to protect tribal nations from climate change.</w:t>
      </w:r>
    </w:p>
    <w:p w14:paraId="7C924847" w14:textId="77777777" w:rsidR="000F6220" w:rsidRPr="00AE78C3" w:rsidRDefault="000F6220" w:rsidP="000F6220">
      <w:r w:rsidRPr="00AE78C3">
        <w:t>Instead, her agency provided a list of programs that already exist, including grants that started during the Obama administration.</w:t>
      </w:r>
    </w:p>
    <w:p w14:paraId="12EBBFA3" w14:textId="77777777" w:rsidR="000F6220" w:rsidRPr="00AE78C3" w:rsidRDefault="000F6220" w:rsidP="000F6220">
      <w:r w:rsidRPr="00AE78C3">
        <w:t>“At interior, we are already hard at work to address the climate crisis, restore balance on public lands, and waters, advance environmental justice, and invest in a clean energy future,” Ms. Haaland said in a statement.</w:t>
      </w:r>
    </w:p>
    <w:p w14:paraId="79237CCB" w14:textId="77777777" w:rsidR="000F6220" w:rsidRPr="00AE78C3" w:rsidRDefault="000F6220" w:rsidP="000F6220">
      <w:r w:rsidRPr="00AE78C3">
        <w:t>Heritage at Risk</w:t>
      </w:r>
    </w:p>
    <w:p w14:paraId="61777ADE" w14:textId="77777777" w:rsidR="000F6220" w:rsidRPr="00AE78C3" w:rsidRDefault="000F6220" w:rsidP="000F6220">
      <w:r w:rsidRPr="00AE78C3">
        <w:rPr>
          <w:rStyle w:val="StyleUnderline"/>
        </w:rPr>
        <w:t>Beyond the threats to drinking water and other basic necessities, a warming planet is forcing changes in the ancient traditions</w:t>
      </w:r>
      <w:r w:rsidRPr="00AE78C3">
        <w:t>.</w:t>
      </w:r>
    </w:p>
    <w:p w14:paraId="3FB1920E" w14:textId="77777777" w:rsidR="000F6220" w:rsidRPr="00AE78C3" w:rsidRDefault="000F6220" w:rsidP="000F6220">
      <w:r w:rsidRPr="00AE78C3">
        <w:t xml:space="preserve">In Northern California, </w:t>
      </w:r>
      <w:r w:rsidRPr="00AE78C3">
        <w:rPr>
          <w:rStyle w:val="StyleUnderline"/>
        </w:rPr>
        <w:t>wildfires threaten burial sites and other sacred places</w:t>
      </w:r>
      <w:r w:rsidRPr="00AE78C3">
        <w:t xml:space="preserve">. In Alaska, </w:t>
      </w:r>
      <w:r w:rsidRPr="00AE78C3">
        <w:rPr>
          <w:rStyle w:val="StyleUnderline"/>
        </w:rPr>
        <w:t>rising temperatures make it harder to engage in traditions like subsistence hunting and fishing. And</w:t>
      </w:r>
      <w:r w:rsidRPr="00AE78C3">
        <w:t xml:space="preserve"> on Cherokee Nation land, at the northeastern corner of Oklahoma, </w:t>
      </w:r>
      <w:r w:rsidRPr="00AE78C3">
        <w:rPr>
          <w:rStyle w:val="StyleUnderline"/>
        </w:rPr>
        <w:t>changing precipitation and temperature patterns threaten the crops and medicinal plants</w:t>
      </w:r>
      <w:r w:rsidRPr="00AE78C3">
        <w:t xml:space="preserve"> that connect the tribe with its past.</w:t>
      </w:r>
    </w:p>
    <w:p w14:paraId="1A3D0326" w14:textId="77777777" w:rsidR="000F6220" w:rsidRPr="00AE78C3" w:rsidRDefault="000F6220" w:rsidP="000F6220">
      <w:r w:rsidRPr="00AE78C3">
        <w:t>In 1830, President Andrew Jackson signed the Indian Removal Act, which resulted in the forced relocation of five tribes, including the notorious march of the Cherokee, from the Southeastern United States to Oklahoma, known as the Trail of Tears.</w:t>
      </w:r>
    </w:p>
    <w:p w14:paraId="31AE7709" w14:textId="77777777" w:rsidR="000F6220" w:rsidRPr="00AE78C3" w:rsidRDefault="000F6220" w:rsidP="000F6220">
      <w:r w:rsidRPr="00AE78C3">
        <w:t>Despite losing their land, the Cherokee retained part of their culture: Heirloom beans, corn, and squash, as well as a range of medicinal plants such as ginseng, which they continued to grow in the temperate highlands at the eastern tip of their reservation.</w:t>
      </w:r>
    </w:p>
    <w:p w14:paraId="0D1970E2" w14:textId="77777777" w:rsidR="000F6220" w:rsidRPr="00AE78C3" w:rsidRDefault="000F6220" w:rsidP="000F6220">
      <w:r w:rsidRPr="00AE78C3">
        <w:t>“There was certainly a lot lost, but there was also a lot that was able to be maintained,” said Clint Carroll, a professor at the University of Colorado and a citizen of Cherokee Nation.</w:t>
      </w:r>
    </w:p>
    <w:p w14:paraId="240C5510" w14:textId="77777777" w:rsidR="000F6220" w:rsidRPr="00AE78C3" w:rsidRDefault="000F6220" w:rsidP="000F6220">
      <w:r w:rsidRPr="00AE78C3">
        <w:t xml:space="preserve">Now, </w:t>
      </w:r>
      <w:r w:rsidRPr="00AE78C3">
        <w:rPr>
          <w:rStyle w:val="StyleUnderline"/>
        </w:rPr>
        <w:t>drought and heat make it harder to grow the plants and crops of their ancestors</w:t>
      </w:r>
      <w:r w:rsidRPr="00AE78C3">
        <w:t>.</w:t>
      </w:r>
    </w:p>
    <w:p w14:paraId="0827FAD1" w14:textId="77777777" w:rsidR="000F6220" w:rsidRPr="00AE78C3" w:rsidRDefault="000F6220" w:rsidP="000F6220">
      <w:r w:rsidRPr="00AE78C3">
        <w:rPr>
          <w:rStyle w:val="StyleUnderline"/>
        </w:rPr>
        <w:t>“It can be seen as another removal</w:t>
      </w:r>
      <w:r w:rsidRPr="00AE78C3">
        <w:t>,” Dr. Carroll said. But this time, he said, “Cherokee people aren’t moving anywhere — it’s the environment that’s shifting.”</w:t>
      </w:r>
    </w:p>
    <w:p w14:paraId="00CDD9A7" w14:textId="77777777" w:rsidR="000F6220" w:rsidRPr="00AE78C3" w:rsidRDefault="000F6220" w:rsidP="000F6220">
      <w:pPr>
        <w:rPr>
          <w:rStyle w:val="StyleUnderline"/>
          <w:u w:val="none"/>
        </w:rPr>
      </w:pPr>
      <w:r w:rsidRPr="00AE78C3">
        <w:t>In March, Pat Gwin, senior director for Cherokee Nation’s environmental resources group, showed a visiting journalist the tribe’s heirloom garden in Tahlequah, an enclosed plot the size of a tennis court where traditional squash, tobacco, corn, beans and gourds grow.</w:t>
      </w:r>
    </w:p>
    <w:p w14:paraId="74239835" w14:textId="77777777" w:rsidR="000F6220" w:rsidRPr="00AE78C3" w:rsidRDefault="000F6220" w:rsidP="000F6220">
      <w:r w:rsidRPr="00AE78C3">
        <w:t>Seeds from the plants are distributed to Cherokee citizens once a year, a link to centuries of culture and existence that is dimming.</w:t>
      </w:r>
    </w:p>
    <w:p w14:paraId="14932078" w14:textId="77777777" w:rsidR="000F6220" w:rsidRPr="00AE78C3" w:rsidRDefault="000F6220" w:rsidP="000F6220">
      <w:r w:rsidRPr="00AE78C3">
        <w:t xml:space="preserve">“Our </w:t>
      </w:r>
      <w:r w:rsidRPr="00AE78C3">
        <w:rPr>
          <w:rStyle w:val="StyleUnderline"/>
        </w:rPr>
        <w:t>access to and use of the land is so tied up with identity</w:t>
      </w:r>
      <w:r w:rsidRPr="00AE78C3">
        <w:t>,” said Anton Treuer, professor of Ojibwe at Bemidji State University in Minnesota. “</w:t>
      </w:r>
      <w:r w:rsidRPr="00AE78C3">
        <w:rPr>
          <w:rStyle w:val="StyleUnderline"/>
        </w:rPr>
        <w:t>It’s who we are as a people</w:t>
      </w:r>
      <w:r w:rsidRPr="00AE78C3">
        <w:t>.”</w:t>
      </w:r>
    </w:p>
    <w:p w14:paraId="6B515A4E" w14:textId="77777777" w:rsidR="000F6220" w:rsidRPr="007F0AA6" w:rsidRDefault="000F6220" w:rsidP="000F6220">
      <w:pPr>
        <w:pStyle w:val="Heading4"/>
        <w:rPr>
          <w:rFonts w:asciiTheme="minorHAnsi" w:hAnsiTheme="minorHAnsi" w:cstheme="minorHAnsi"/>
        </w:rPr>
      </w:pPr>
      <w:bookmarkStart w:id="4" w:name="_Hlk64198123"/>
      <w:r w:rsidRPr="007F0AA6">
        <w:rPr>
          <w:rFonts w:asciiTheme="minorHAnsi" w:hAnsiTheme="minorHAnsi" w:cstheme="minorHAnsi"/>
        </w:rPr>
        <w:t xml:space="preserve">Ontology focus bad – imagined contingent futures change the conditions of possibility but don’t rely on </w:t>
      </w:r>
      <w:r w:rsidRPr="007F0AA6">
        <w:rPr>
          <w:rFonts w:asciiTheme="minorHAnsi" w:hAnsiTheme="minorHAnsi" w:cstheme="minorHAnsi"/>
          <w:u w:val="single"/>
        </w:rPr>
        <w:t>linear time</w:t>
      </w:r>
      <w:r w:rsidRPr="007F0AA6">
        <w:rPr>
          <w:rFonts w:asciiTheme="minorHAnsi" w:hAnsiTheme="minorHAnsi" w:cstheme="minorHAnsi"/>
        </w:rPr>
        <w:t xml:space="preserve"> to produce material benefits.</w:t>
      </w:r>
    </w:p>
    <w:p w14:paraId="2B0263D0" w14:textId="77777777" w:rsidR="000F6220" w:rsidRPr="007F0AA6" w:rsidRDefault="000F6220" w:rsidP="000F6220">
      <w:pPr>
        <w:rPr>
          <w:rFonts w:asciiTheme="minorHAnsi" w:hAnsiTheme="minorHAnsi" w:cstheme="minorHAnsi"/>
        </w:rPr>
      </w:pPr>
      <w:r w:rsidRPr="007F0AA6">
        <w:rPr>
          <w:rFonts w:asciiTheme="minorHAnsi" w:hAnsiTheme="minorHAnsi" w:cstheme="minorHAnsi"/>
        </w:rPr>
        <w:t xml:space="preserve">Jessica </w:t>
      </w:r>
      <w:r w:rsidRPr="007F0AA6">
        <w:rPr>
          <w:rStyle w:val="Style13ptBold"/>
          <w:rFonts w:asciiTheme="minorHAnsi" w:hAnsiTheme="minorHAnsi" w:cstheme="minorHAnsi"/>
        </w:rPr>
        <w:t>Hurley 17</w:t>
      </w:r>
      <w:r w:rsidRPr="007F0AA6">
        <w:rPr>
          <w:rFonts w:asciiTheme="minorHAnsi" w:hAnsiTheme="minorHAnsi" w:cstheme="minorHAnsi"/>
        </w:rPr>
        <w:t>, Assistant Professor in the Humanities at the University of Chicago, “Impossible Futures: Fictions of Risk in the Longue Durée”, Duke University Press, https://read.dukeupress.edu/american-literature/article/89/4/761/132823/Impossible-Futures-Fictions-of-Risk-in-the-Longue</w:t>
      </w:r>
    </w:p>
    <w:p w14:paraId="15BBF79C" w14:textId="77777777" w:rsidR="000F6220" w:rsidRPr="007F0AA6" w:rsidRDefault="000F6220" w:rsidP="000F6220">
      <w:pPr>
        <w:rPr>
          <w:rFonts w:asciiTheme="minorHAnsi" w:hAnsiTheme="minorHAnsi" w:cstheme="minorHAnsi"/>
          <w:sz w:val="16"/>
        </w:rPr>
      </w:pPr>
      <w:r w:rsidRPr="007F0AA6">
        <w:rPr>
          <w:rFonts w:asciiTheme="minorHAnsi" w:hAnsiTheme="minorHAnsi" w:cstheme="minorHAnsi"/>
          <w:sz w:val="16"/>
        </w:rPr>
        <w:t xml:space="preserve">Birkerts’s </w:t>
      </w:r>
      <w:r w:rsidRPr="007F0AA6">
        <w:rPr>
          <w:rStyle w:val="StyleUnderline"/>
          <w:rFonts w:asciiTheme="minorHAnsi" w:hAnsiTheme="minorHAnsi" w:cstheme="minorHAnsi"/>
        </w:rPr>
        <w:t>dismissal of a decolonial future for North America as something “so contrary to what we know both of the structures of power and</w:t>
      </w:r>
      <w:r w:rsidRPr="007F0AA6">
        <w:rPr>
          <w:rFonts w:asciiTheme="minorHAnsi" w:hAnsiTheme="minorHAnsi" w:cstheme="minorHAnsi"/>
          <w:sz w:val="16"/>
        </w:rPr>
        <w:t xml:space="preserve"> the </w:t>
      </w:r>
      <w:r w:rsidRPr="007F0AA6">
        <w:rPr>
          <w:rStyle w:val="StyleUnderline"/>
          <w:rFonts w:asciiTheme="minorHAnsi" w:hAnsiTheme="minorHAnsi" w:cstheme="minorHAnsi"/>
        </w:rPr>
        <w:t>psychology</w:t>
      </w:r>
      <w:r w:rsidRPr="007F0AA6">
        <w:rPr>
          <w:rFonts w:asciiTheme="minorHAnsi" w:hAnsiTheme="minorHAnsi" w:cstheme="minorHAnsi"/>
          <w:sz w:val="16"/>
        </w:rPr>
        <w:t xml:space="preserve"> of the oppressed that the imagination simply balks” (41) </w:t>
      </w:r>
      <w:r w:rsidRPr="007F0AA6">
        <w:rPr>
          <w:rStyle w:val="StyleUnderline"/>
          <w:rFonts w:asciiTheme="minorHAnsi" w:hAnsiTheme="minorHAnsi" w:cstheme="minorHAnsi"/>
        </w:rPr>
        <w:t>is consistent with a</w:t>
      </w:r>
      <w:r w:rsidRPr="007F0AA6">
        <w:rPr>
          <w:rFonts w:asciiTheme="minorHAnsi" w:hAnsiTheme="minorHAnsi" w:cstheme="minorHAnsi"/>
          <w:sz w:val="16"/>
        </w:rPr>
        <w:t xml:space="preserve"> much longer </w:t>
      </w:r>
      <w:r w:rsidRPr="007F0AA6">
        <w:rPr>
          <w:rStyle w:val="StyleUnderline"/>
          <w:rFonts w:asciiTheme="minorHAnsi" w:hAnsiTheme="minorHAnsi" w:cstheme="minorHAnsi"/>
        </w:rPr>
        <w:t>history of colonial rhetoric and practice that rejects Native land claims as impossible or unrealistic.</w:t>
      </w:r>
      <w:r w:rsidRPr="007F0AA6">
        <w:rPr>
          <w:rFonts w:asciiTheme="minorHAnsi" w:hAnsiTheme="minorHAnsi" w:cstheme="minorHAnsi"/>
          <w:sz w:val="16"/>
        </w:rPr>
        <w:t xml:space="preserve"> The Supreme Court’s invocation in their 2005 City of Sherrill v. Oneida Nation decision of the “impossibility doctrine” that governs the “impracticability of returning to Indian control land that generations earlier passed into numerous private hands” demonstrates </w:t>
      </w:r>
      <w:r w:rsidRPr="007F0AA6">
        <w:rPr>
          <w:rStyle w:val="StyleUnderline"/>
          <w:rFonts w:asciiTheme="minorHAnsi" w:hAnsiTheme="minorHAnsi" w:cstheme="minorHAnsi"/>
          <w:highlight w:val="cyan"/>
        </w:rPr>
        <w:t>the ongoing power of a white-defined realism</w:t>
      </w:r>
      <w:r w:rsidRPr="007F0AA6">
        <w:rPr>
          <w:rFonts w:asciiTheme="minorHAnsi" w:hAnsiTheme="minorHAnsi" w:cstheme="minorHAnsi"/>
          <w:sz w:val="16"/>
        </w:rPr>
        <w:t xml:space="preserve"> to </w:t>
      </w:r>
      <w:r w:rsidRPr="007F0AA6">
        <w:rPr>
          <w:rStyle w:val="StyleUnderline"/>
          <w:rFonts w:asciiTheme="minorHAnsi" w:hAnsiTheme="minorHAnsi" w:cstheme="minorHAnsi"/>
          <w:highlight w:val="cyan"/>
        </w:rPr>
        <w:t>distinguish possible from impossible</w:t>
      </w:r>
      <w:r w:rsidRPr="007F0AA6">
        <w:rPr>
          <w:rStyle w:val="StyleUnderline"/>
          <w:rFonts w:asciiTheme="minorHAnsi" w:hAnsiTheme="minorHAnsi" w:cstheme="minorHAnsi"/>
        </w:rPr>
        <w:t xml:space="preserve"> actions </w:t>
      </w:r>
      <w:r w:rsidRPr="007F0AA6">
        <w:rPr>
          <w:rStyle w:val="StyleUnderline"/>
          <w:rFonts w:asciiTheme="minorHAnsi" w:hAnsiTheme="minorHAnsi" w:cstheme="minorHAnsi"/>
          <w:highlight w:val="cyan"/>
        </w:rPr>
        <w:t xml:space="preserve">with regard to </w:t>
      </w:r>
      <w:r w:rsidRPr="007F0AA6">
        <w:rPr>
          <w:rStyle w:val="StyleUnderline"/>
          <w:rFonts w:asciiTheme="minorHAnsi" w:hAnsiTheme="minorHAnsi" w:cstheme="minorHAnsi"/>
        </w:rPr>
        <w:t xml:space="preserve">its own </w:t>
      </w:r>
      <w:r w:rsidRPr="007F0AA6">
        <w:rPr>
          <w:rStyle w:val="StyleUnderline"/>
          <w:rFonts w:asciiTheme="minorHAnsi" w:hAnsiTheme="minorHAnsi" w:cstheme="minorHAnsi"/>
          <w:highlight w:val="cyan"/>
        </w:rPr>
        <w:t>practices of settler colonialism</w:t>
      </w:r>
      <w:r w:rsidRPr="007F0AA6">
        <w:rPr>
          <w:rFonts w:asciiTheme="minorHAnsi" w:hAnsiTheme="minorHAnsi" w:cstheme="minorHAnsi"/>
          <w:sz w:val="16"/>
        </w:rPr>
        <w:t xml:space="preserve"> (quoted in Rifkin 2009, 4). </w:t>
      </w:r>
      <w:r w:rsidRPr="007F0AA6">
        <w:rPr>
          <w:rStyle w:val="StyleUnderline"/>
          <w:rFonts w:asciiTheme="minorHAnsi" w:hAnsiTheme="minorHAnsi" w:cstheme="minorHAnsi"/>
        </w:rPr>
        <w:t>In this view, for the United States to abide by the terms of its treaties with Native nations is unthinkable; it falls beyond the limits of plausibility that define possible actions.</w:t>
      </w:r>
      <w:r w:rsidRPr="007F0AA6">
        <w:rPr>
          <w:rFonts w:asciiTheme="minorHAnsi" w:hAnsiTheme="minorHAnsi" w:cstheme="minorHAnsi"/>
          <w:sz w:val="16"/>
        </w:rPr>
        <w:t xml:space="preserve"> And as Mark Rifkin has argued (ibid.), the idea of Native sovereignty is not just unrealistic but an epistemological challenge to the real itself, to the construction of reality that maintains life as we know it in the United States. The “</w:t>
      </w:r>
      <w:r w:rsidRPr="007F0AA6">
        <w:rPr>
          <w:rStyle w:val="StyleUnderline"/>
          <w:rFonts w:asciiTheme="minorHAnsi" w:hAnsiTheme="minorHAnsi" w:cstheme="minorHAnsi"/>
        </w:rPr>
        <w:t>sadder realism</w:t>
      </w:r>
      <w:r w:rsidRPr="007F0AA6">
        <w:rPr>
          <w:rFonts w:asciiTheme="minorHAnsi" w:hAnsiTheme="minorHAnsi" w:cstheme="minorHAnsi"/>
          <w:sz w:val="16"/>
        </w:rPr>
        <w:t xml:space="preserve">” called for by Buell </w:t>
      </w:r>
      <w:r w:rsidRPr="007F0AA6">
        <w:rPr>
          <w:rStyle w:val="StyleUnderline"/>
          <w:rFonts w:asciiTheme="minorHAnsi" w:hAnsiTheme="minorHAnsi" w:cstheme="minorHAnsi"/>
        </w:rPr>
        <w:t>must not, therefore, be taken as the neutral generic option in dealing with risk, but rather recognized as one which relies on standards of verisimilitude and plausibility that perpetuate the oppression of indigenous communities whether they are applied directly to</w:t>
      </w:r>
      <w:r w:rsidRPr="007F0AA6">
        <w:rPr>
          <w:rFonts w:asciiTheme="minorHAnsi" w:hAnsiTheme="minorHAnsi" w:cstheme="minorHAnsi"/>
          <w:sz w:val="16"/>
        </w:rPr>
        <w:t xml:space="preserve"> nuclear risk or to the </w:t>
      </w:r>
      <w:r w:rsidRPr="007F0AA6">
        <w:rPr>
          <w:rStyle w:val="StyleUnderline"/>
          <w:rFonts w:asciiTheme="minorHAnsi" w:hAnsiTheme="minorHAnsi" w:cstheme="minorHAnsi"/>
        </w:rPr>
        <w:t>legal standards</w:t>
      </w:r>
      <w:r w:rsidRPr="007F0AA6">
        <w:rPr>
          <w:rFonts w:asciiTheme="minorHAnsi" w:hAnsiTheme="minorHAnsi" w:cstheme="minorHAnsi"/>
          <w:sz w:val="16"/>
        </w:rPr>
        <w:t xml:space="preserve"> that define the limits of Native self-determination.</w:t>
      </w:r>
      <w:r w:rsidRPr="007F0AA6">
        <w:rPr>
          <w:rFonts w:asciiTheme="minorHAnsi" w:hAnsiTheme="minorHAnsi" w:cstheme="minorHAnsi"/>
          <w:sz w:val="12"/>
        </w:rPr>
        <w:t>¶</w:t>
      </w:r>
      <w:r w:rsidRPr="007F0AA6">
        <w:rPr>
          <w:rFonts w:asciiTheme="minorHAnsi" w:hAnsiTheme="minorHAnsi" w:cstheme="minorHAnsi"/>
          <w:sz w:val="16"/>
        </w:rPr>
        <w:t xml:space="preserve"> </w:t>
      </w:r>
      <w:r w:rsidRPr="007F0AA6">
        <w:rPr>
          <w:rStyle w:val="StyleUnderline"/>
          <w:rFonts w:asciiTheme="minorHAnsi" w:hAnsiTheme="minorHAnsi" w:cstheme="minorHAnsi"/>
          <w:highlight w:val="cyan"/>
        </w:rPr>
        <w:t>Redefining the real,</w:t>
      </w:r>
      <w:r w:rsidRPr="007F0AA6">
        <w:rPr>
          <w:rStyle w:val="StyleUnderline"/>
          <w:rFonts w:asciiTheme="minorHAnsi" w:hAnsiTheme="minorHAnsi" w:cstheme="minorHAnsi"/>
        </w:rPr>
        <w:t xml:space="preserve"> </w:t>
      </w:r>
      <w:r w:rsidRPr="007F0AA6">
        <w:rPr>
          <w:rStyle w:val="StyleUnderline"/>
          <w:rFonts w:asciiTheme="minorHAnsi" w:hAnsiTheme="minorHAnsi" w:cstheme="minorHAnsi"/>
          <w:highlight w:val="cyan"/>
        </w:rPr>
        <w:t xml:space="preserve">“draw[ing] attention to the possible by showing the </w:t>
      </w:r>
      <w:r w:rsidRPr="007F0AA6">
        <w:rPr>
          <w:rStyle w:val="Emphasis"/>
          <w:rFonts w:asciiTheme="minorHAnsi" w:hAnsiTheme="minorHAnsi" w:cstheme="minorHAnsi"/>
          <w:highlight w:val="cyan"/>
        </w:rPr>
        <w:t>contingent</w:t>
      </w:r>
      <w:r w:rsidRPr="007F0AA6">
        <w:rPr>
          <w:rStyle w:val="StyleUnderline"/>
          <w:rFonts w:asciiTheme="minorHAnsi" w:hAnsiTheme="minorHAnsi" w:cstheme="minorHAnsi"/>
        </w:rPr>
        <w:t xml:space="preserve"> dimension of the actual</w:t>
      </w:r>
      <w:r w:rsidRPr="007F0AA6">
        <w:rPr>
          <w:rFonts w:asciiTheme="minorHAnsi" w:hAnsiTheme="minorHAnsi" w:cstheme="minorHAnsi"/>
          <w:sz w:val="16"/>
        </w:rPr>
        <w:t xml:space="preserve">” (Revel 2009, 52), thus </w:t>
      </w:r>
      <w:r w:rsidRPr="007F0AA6">
        <w:rPr>
          <w:rStyle w:val="StyleUnderline"/>
          <w:rFonts w:asciiTheme="minorHAnsi" w:hAnsiTheme="minorHAnsi" w:cstheme="minorHAnsi"/>
          <w:highlight w:val="cyan"/>
        </w:rPr>
        <w:t xml:space="preserve">becomes a </w:t>
      </w:r>
      <w:r w:rsidRPr="007F0AA6">
        <w:rPr>
          <w:rStyle w:val="Emphasis"/>
          <w:rFonts w:asciiTheme="minorHAnsi" w:hAnsiTheme="minorHAnsi" w:cstheme="minorHAnsi"/>
          <w:highlight w:val="cyan"/>
        </w:rPr>
        <w:t>strategy</w:t>
      </w:r>
      <w:r w:rsidRPr="007F0AA6">
        <w:rPr>
          <w:rStyle w:val="StyleUnderline"/>
          <w:rFonts w:asciiTheme="minorHAnsi" w:hAnsiTheme="minorHAnsi" w:cstheme="minorHAnsi"/>
          <w:highlight w:val="cyan"/>
        </w:rPr>
        <w:t xml:space="preserve"> of decolonization.</w:t>
      </w:r>
      <w:r w:rsidRPr="007F0AA6">
        <w:rPr>
          <w:rFonts w:asciiTheme="minorHAnsi" w:hAnsiTheme="minorHAnsi" w:cstheme="minorHAnsi"/>
          <w:sz w:val="16"/>
          <w:highlight w:val="cyan"/>
        </w:rPr>
        <w:t xml:space="preserve"> </w:t>
      </w:r>
      <w:r w:rsidRPr="007F0AA6">
        <w:rPr>
          <w:rStyle w:val="Emphasis"/>
          <w:rFonts w:asciiTheme="minorHAnsi" w:hAnsiTheme="minorHAnsi" w:cstheme="minorHAnsi"/>
          <w:highlight w:val="cyan"/>
        </w:rPr>
        <w:t>Realism,</w:t>
      </w:r>
      <w:r w:rsidRPr="007F0AA6">
        <w:rPr>
          <w:rStyle w:val="Emphasis"/>
          <w:rFonts w:asciiTheme="minorHAnsi" w:hAnsiTheme="minorHAnsi" w:cstheme="minorHAnsi"/>
        </w:rPr>
        <w:t xml:space="preserve"> in this context, </w:t>
      </w:r>
      <w:r w:rsidRPr="007F0AA6">
        <w:rPr>
          <w:rStyle w:val="Emphasis"/>
          <w:rFonts w:asciiTheme="minorHAnsi" w:hAnsiTheme="minorHAnsi" w:cstheme="minorHAnsi"/>
          <w:highlight w:val="cyan"/>
        </w:rPr>
        <w:t>is a self-fulfilling prophecy</w:t>
      </w:r>
      <w:r w:rsidRPr="007F0AA6">
        <w:rPr>
          <w:rFonts w:asciiTheme="minorHAnsi" w:hAnsiTheme="minorHAnsi" w:cstheme="minorHAnsi"/>
          <w:sz w:val="16"/>
        </w:rPr>
        <w:t>: the return of Native land is regarded as impossibly implausible by the United States, and so it fails to appear in the imaginable scenarios at key moments of legal and political decision-making and does not come to pass. Consequently, as Ward Churchill writes, all “anti-colonial fighters…accepted as their agenda a redefinition of reality in terms deemed quite impossible within the conventional wisdom of their oppressors”; any decolonial movement will require a counter-realist political and aesthetic strategy (1992, 174). Almanac suggests that apocalypse remains a potent force in redefining reality against colonial norms even as the novel re-forms our traditional understanding of nuclear apocalypse. No longer sudden and total, Almanac gives us the longue durée apocalypse of nuclear waste, an apocalypse defined not by the sudden absence of the future but rather by the impossibility of constructing any mechanism by which we might imagine a specific future or futures.</w:t>
      </w:r>
      <w:r w:rsidRPr="007F0AA6">
        <w:rPr>
          <w:rFonts w:asciiTheme="minorHAnsi" w:hAnsiTheme="minorHAnsi" w:cstheme="minorHAnsi"/>
          <w:sz w:val="12"/>
        </w:rPr>
        <w:t>¶</w:t>
      </w:r>
      <w:r w:rsidRPr="007F0AA6">
        <w:rPr>
          <w:rFonts w:asciiTheme="minorHAnsi" w:hAnsiTheme="minorHAnsi" w:cstheme="minorHAnsi"/>
          <w:sz w:val="16"/>
        </w:rPr>
        <w:t xml:space="preserve"> Such an apocalypse is neither a sudden ending nor a revelation of eternal truth but rather a narratological shift that transfigures the present through a radical futurelessness. Apocalypse stands, in Almanac, against the futurological equivalent of what Michael Bernstein (1994) has critiqued as “backshadowing”: the historiographical tendency to construct the past backwards from the present, occluding the contingency of the present, limiting the presents-that-could-havebeen to one, and including in the historical narrative only those factors that gave rise to this specific outcome.</w:t>
      </w:r>
      <w:r w:rsidRPr="007F0AA6">
        <w:rPr>
          <w:rStyle w:val="StyleUnderline"/>
          <w:rFonts w:asciiTheme="minorHAnsi" w:hAnsiTheme="minorHAnsi" w:cstheme="minorHAnsi"/>
        </w:rPr>
        <w:t xml:space="preserve"> A predetermined future</w:t>
      </w:r>
      <w:r w:rsidRPr="007F0AA6">
        <w:rPr>
          <w:rFonts w:asciiTheme="minorHAnsi" w:hAnsiTheme="minorHAnsi" w:cstheme="minorHAnsi"/>
          <w:sz w:val="16"/>
        </w:rPr>
        <w:t>, as Bernstein’s subtitle Against Apocalyptic History</w:t>
      </w:r>
      <w:r w:rsidRPr="007F0AA6">
        <w:rPr>
          <w:rFonts w:asciiTheme="minorHAnsi" w:hAnsiTheme="minorHAnsi" w:cstheme="minorHAnsi"/>
          <w:sz w:val="12"/>
        </w:rPr>
        <w:t>¶</w:t>
      </w:r>
      <w:r w:rsidRPr="007F0AA6">
        <w:rPr>
          <w:rFonts w:asciiTheme="minorHAnsi" w:hAnsiTheme="minorHAnsi" w:cstheme="minorHAnsi"/>
          <w:sz w:val="16"/>
        </w:rPr>
        <w:t xml:space="preserve"> suggests, does exactly the same thing: it </w:t>
      </w:r>
      <w:r w:rsidRPr="007F0AA6">
        <w:rPr>
          <w:rStyle w:val="StyleUnderline"/>
          <w:rFonts w:asciiTheme="minorHAnsi" w:hAnsiTheme="minorHAnsi" w:cstheme="minorHAnsi"/>
        </w:rPr>
        <w:t>binds the present to the future with a single unfrayed</w:t>
      </w:r>
      <w:r w:rsidRPr="007F0AA6">
        <w:rPr>
          <w:rFonts w:asciiTheme="minorHAnsi" w:hAnsiTheme="minorHAnsi" w:cstheme="minorHAnsi"/>
          <w:sz w:val="16"/>
        </w:rPr>
        <w:t xml:space="preserve"> </w:t>
      </w:r>
      <w:r w:rsidRPr="007F0AA6">
        <w:rPr>
          <w:rStyle w:val="StyleUnderline"/>
          <w:rFonts w:asciiTheme="minorHAnsi" w:hAnsiTheme="minorHAnsi" w:cstheme="minorHAnsi"/>
        </w:rPr>
        <w:t>rope and makes the present the necessary, unchangeable precursor to a known future.</w:t>
      </w:r>
      <w:r w:rsidRPr="007F0AA6">
        <w:rPr>
          <w:rFonts w:asciiTheme="minorHAnsi" w:hAnsiTheme="minorHAnsi" w:cstheme="minorHAnsi"/>
          <w:sz w:val="16"/>
        </w:rPr>
        <w:t xml:space="preserve"> These</w:t>
      </w:r>
      <w:r w:rsidRPr="007F0AA6">
        <w:rPr>
          <w:rFonts w:asciiTheme="minorHAnsi" w:hAnsiTheme="minorHAnsi" w:cstheme="minorHAnsi"/>
          <w:sz w:val="12"/>
        </w:rPr>
        <w:t>¶</w:t>
      </w:r>
      <w:r w:rsidRPr="007F0AA6">
        <w:rPr>
          <w:rFonts w:asciiTheme="minorHAnsi" w:hAnsiTheme="minorHAnsi" w:cstheme="minorHAnsi"/>
          <w:sz w:val="16"/>
        </w:rPr>
        <w:t xml:space="preserve"> </w:t>
      </w:r>
      <w:r w:rsidRPr="007F0AA6">
        <w:rPr>
          <w:rStyle w:val="StyleUnderline"/>
          <w:rFonts w:asciiTheme="minorHAnsi" w:hAnsiTheme="minorHAnsi" w:cstheme="minorHAnsi"/>
          <w:highlight w:val="cyan"/>
        </w:rPr>
        <w:t>imagined futures</w:t>
      </w:r>
      <w:r w:rsidRPr="007F0AA6">
        <w:rPr>
          <w:rFonts w:asciiTheme="minorHAnsi" w:hAnsiTheme="minorHAnsi" w:cstheme="minorHAnsi"/>
          <w:sz w:val="16"/>
          <w:highlight w:val="cyan"/>
        </w:rPr>
        <w:t xml:space="preserve">, </w:t>
      </w:r>
      <w:r w:rsidRPr="007F0AA6">
        <w:rPr>
          <w:rStyle w:val="Emphasis"/>
          <w:rFonts w:asciiTheme="minorHAnsi" w:hAnsiTheme="minorHAnsi" w:cstheme="minorHAnsi"/>
          <w:highlight w:val="cyan"/>
        </w:rPr>
        <w:t>despite their virtuality</w:t>
      </w:r>
      <w:r w:rsidRPr="007F0AA6">
        <w:rPr>
          <w:rFonts w:asciiTheme="minorHAnsi" w:hAnsiTheme="minorHAnsi" w:cstheme="minorHAnsi"/>
          <w:sz w:val="16"/>
          <w:highlight w:val="cyan"/>
        </w:rPr>
        <w:t xml:space="preserve">, </w:t>
      </w:r>
      <w:r w:rsidRPr="007F0AA6">
        <w:rPr>
          <w:rStyle w:val="StyleUnderline"/>
          <w:rFonts w:asciiTheme="minorHAnsi" w:hAnsiTheme="minorHAnsi" w:cstheme="minorHAnsi"/>
          <w:highlight w:val="cyan"/>
        </w:rPr>
        <w:t>have</w:t>
      </w:r>
      <w:r w:rsidRPr="007F0AA6">
        <w:rPr>
          <w:rStyle w:val="StyleUnderline"/>
          <w:rFonts w:asciiTheme="minorHAnsi" w:hAnsiTheme="minorHAnsi" w:cstheme="minorHAnsi"/>
        </w:rPr>
        <w:t xml:space="preserve"> </w:t>
      </w:r>
      <w:r w:rsidRPr="007F0AA6">
        <w:rPr>
          <w:rStyle w:val="Emphasis"/>
          <w:rFonts w:asciiTheme="minorHAnsi" w:hAnsiTheme="minorHAnsi" w:cstheme="minorHAnsi"/>
          <w:highlight w:val="cyan"/>
        </w:rPr>
        <w:t>significant material effects</w:t>
      </w:r>
      <w:r w:rsidRPr="007F0AA6">
        <w:rPr>
          <w:rStyle w:val="StyleUnderline"/>
          <w:rFonts w:asciiTheme="minorHAnsi" w:hAnsiTheme="minorHAnsi" w:cstheme="minorHAnsi"/>
          <w:highlight w:val="cyan"/>
        </w:rPr>
        <w:t xml:space="preserve"> in the present, making</w:t>
      </w:r>
      <w:r w:rsidRPr="007F0AA6">
        <w:rPr>
          <w:rFonts w:asciiTheme="minorHAnsi" w:hAnsiTheme="minorHAnsi" w:cstheme="minorHAnsi"/>
          <w:sz w:val="12"/>
          <w:highlight w:val="cyan"/>
        </w:rPr>
        <w:t>¶</w:t>
      </w:r>
      <w:r w:rsidRPr="007F0AA6">
        <w:rPr>
          <w:rFonts w:asciiTheme="minorHAnsi" w:hAnsiTheme="minorHAnsi" w:cstheme="minorHAnsi"/>
          <w:sz w:val="16"/>
          <w:highlight w:val="cyan"/>
        </w:rPr>
        <w:t xml:space="preserve"> </w:t>
      </w:r>
      <w:r w:rsidRPr="007F0AA6">
        <w:rPr>
          <w:rStyle w:val="Emphasis"/>
          <w:rFonts w:asciiTheme="minorHAnsi" w:hAnsiTheme="minorHAnsi" w:cstheme="minorHAnsi"/>
          <w:highlight w:val="cyan"/>
        </w:rPr>
        <w:t>certain things possible</w:t>
      </w:r>
      <w:r w:rsidRPr="007F0AA6">
        <w:rPr>
          <w:rFonts w:asciiTheme="minorHAnsi" w:hAnsiTheme="minorHAnsi" w:cstheme="minorHAnsi"/>
          <w:sz w:val="16"/>
        </w:rPr>
        <w:t xml:space="preserve"> and rendering others unthinkable, as we saw at the WIPP where a</w:t>
      </w:r>
      <w:r w:rsidRPr="007F0AA6">
        <w:rPr>
          <w:rFonts w:asciiTheme="minorHAnsi" w:hAnsiTheme="minorHAnsi" w:cstheme="minorHAnsi"/>
          <w:sz w:val="12"/>
        </w:rPr>
        <w:t>¶</w:t>
      </w:r>
      <w:r w:rsidRPr="007F0AA6">
        <w:rPr>
          <w:rFonts w:asciiTheme="minorHAnsi" w:hAnsiTheme="minorHAnsi" w:cstheme="minorHAnsi"/>
          <w:sz w:val="16"/>
        </w:rPr>
        <w:t xml:space="preserve"> plausible set of future scenarios allowed the repository to open and foreclosed the possibility of</w:t>
      </w:r>
      <w:r w:rsidRPr="007F0AA6">
        <w:rPr>
          <w:rFonts w:asciiTheme="minorHAnsi" w:hAnsiTheme="minorHAnsi" w:cstheme="minorHAnsi"/>
          <w:sz w:val="12"/>
        </w:rPr>
        <w:t>¶</w:t>
      </w:r>
      <w:r w:rsidRPr="007F0AA6">
        <w:rPr>
          <w:rFonts w:asciiTheme="minorHAnsi" w:hAnsiTheme="minorHAnsi" w:cstheme="minorHAnsi"/>
          <w:sz w:val="16"/>
        </w:rPr>
        <w:t xml:space="preserve"> shutting down nuclear manufacturing. </w:t>
      </w:r>
      <w:r w:rsidRPr="007F0AA6">
        <w:rPr>
          <w:rStyle w:val="StyleUnderline"/>
          <w:rFonts w:asciiTheme="minorHAnsi" w:hAnsiTheme="minorHAnsi" w:cstheme="minorHAnsi"/>
        </w:rPr>
        <w:t>In an indigenous context</w:t>
      </w:r>
      <w:r w:rsidRPr="007F0AA6">
        <w:rPr>
          <w:rFonts w:asciiTheme="minorHAnsi" w:hAnsiTheme="minorHAnsi" w:cstheme="minorHAnsi"/>
          <w:sz w:val="16"/>
        </w:rPr>
        <w:t xml:space="preserve">, meanwhile, the </w:t>
      </w:r>
      <w:r w:rsidRPr="007F0AA6">
        <w:rPr>
          <w:rStyle w:val="StyleUnderline"/>
          <w:rFonts w:asciiTheme="minorHAnsi" w:hAnsiTheme="minorHAnsi" w:cstheme="minorHAnsi"/>
          <w:highlight w:val="cyan"/>
        </w:rPr>
        <w:t>historical</w:t>
      </w:r>
      <w:r w:rsidRPr="007F0AA6">
        <w:rPr>
          <w:rFonts w:asciiTheme="minorHAnsi" w:hAnsiTheme="minorHAnsi" w:cstheme="minorHAnsi"/>
          <w:sz w:val="12"/>
          <w:highlight w:val="cyan"/>
        </w:rPr>
        <w:t>¶</w:t>
      </w:r>
      <w:r w:rsidRPr="007F0AA6">
        <w:rPr>
          <w:rFonts w:asciiTheme="minorHAnsi" w:hAnsiTheme="minorHAnsi" w:cstheme="minorHAnsi"/>
          <w:sz w:val="16"/>
          <w:highlight w:val="cyan"/>
        </w:rPr>
        <w:t xml:space="preserve"> </w:t>
      </w:r>
      <w:r w:rsidRPr="007F0AA6">
        <w:rPr>
          <w:rStyle w:val="StyleUnderline"/>
          <w:rFonts w:asciiTheme="minorHAnsi" w:hAnsiTheme="minorHAnsi" w:cstheme="minorHAnsi"/>
          <w:highlight w:val="cyan"/>
        </w:rPr>
        <w:t>determinism</w:t>
      </w:r>
      <w:r w:rsidRPr="007F0AA6">
        <w:rPr>
          <w:rFonts w:asciiTheme="minorHAnsi" w:hAnsiTheme="minorHAnsi" w:cstheme="minorHAnsi"/>
          <w:sz w:val="16"/>
        </w:rPr>
        <w:t xml:space="preserve"> instantiated by the imagined futures of the nuclear state </w:t>
      </w:r>
      <w:r w:rsidRPr="007F0AA6">
        <w:rPr>
          <w:rStyle w:val="StyleUnderline"/>
          <w:rFonts w:asciiTheme="minorHAnsi" w:hAnsiTheme="minorHAnsi" w:cstheme="minorHAnsi"/>
          <w:highlight w:val="cyan"/>
        </w:rPr>
        <w:t>has rendered Native nations</w:t>
      </w:r>
      <w:r w:rsidRPr="007F0AA6">
        <w:rPr>
          <w:rFonts w:asciiTheme="minorHAnsi" w:hAnsiTheme="minorHAnsi" w:cstheme="minorHAnsi"/>
          <w:sz w:val="12"/>
          <w:highlight w:val="cyan"/>
        </w:rPr>
        <w:t>¶</w:t>
      </w:r>
      <w:r w:rsidRPr="007F0AA6">
        <w:rPr>
          <w:rFonts w:asciiTheme="minorHAnsi" w:hAnsiTheme="minorHAnsi" w:cstheme="minorHAnsi"/>
          <w:sz w:val="16"/>
        </w:rPr>
        <w:t xml:space="preserve"> </w:t>
      </w:r>
      <w:r w:rsidRPr="007F0AA6">
        <w:rPr>
          <w:rStyle w:val="StyleUnderline"/>
          <w:rFonts w:asciiTheme="minorHAnsi" w:hAnsiTheme="minorHAnsi" w:cstheme="minorHAnsi"/>
        </w:rPr>
        <w:t xml:space="preserve">paradoxically </w:t>
      </w:r>
      <w:r w:rsidRPr="007F0AA6">
        <w:rPr>
          <w:rStyle w:val="StyleUnderline"/>
          <w:rFonts w:asciiTheme="minorHAnsi" w:hAnsiTheme="minorHAnsi" w:cstheme="minorHAnsi"/>
          <w:highlight w:val="cyan"/>
        </w:rPr>
        <w:t>futureless,</w:t>
      </w:r>
      <w:r w:rsidRPr="007F0AA6">
        <w:rPr>
          <w:rStyle w:val="StyleUnderline"/>
          <w:rFonts w:asciiTheme="minorHAnsi" w:hAnsiTheme="minorHAnsi" w:cstheme="minorHAnsi"/>
        </w:rPr>
        <w:t xml:space="preserve"> since </w:t>
      </w:r>
      <w:r w:rsidRPr="007F0AA6">
        <w:rPr>
          <w:rStyle w:val="StyleUnderline"/>
          <w:rFonts w:asciiTheme="minorHAnsi" w:hAnsiTheme="minorHAnsi" w:cstheme="minorHAnsi"/>
          <w:highlight w:val="cyan"/>
        </w:rPr>
        <w:t>indigenous lands</w:t>
      </w:r>
      <w:r w:rsidRPr="007F0AA6">
        <w:rPr>
          <w:rStyle w:val="StyleUnderline"/>
          <w:rFonts w:asciiTheme="minorHAnsi" w:hAnsiTheme="minorHAnsi" w:cstheme="minorHAnsi"/>
        </w:rPr>
        <w:t xml:space="preserve"> and communities </w:t>
      </w:r>
      <w:r w:rsidRPr="007F0AA6">
        <w:rPr>
          <w:rStyle w:val="StyleUnderline"/>
          <w:rFonts w:asciiTheme="minorHAnsi" w:hAnsiTheme="minorHAnsi" w:cstheme="minorHAnsi"/>
          <w:highlight w:val="cyan"/>
        </w:rPr>
        <w:t>are</w:t>
      </w:r>
      <w:r w:rsidRPr="007F0AA6">
        <w:rPr>
          <w:rStyle w:val="StyleUnderline"/>
          <w:rFonts w:asciiTheme="minorHAnsi" w:hAnsiTheme="minorHAnsi" w:cstheme="minorHAnsi"/>
        </w:rPr>
        <w:t xml:space="preserve"> by far </w:t>
      </w:r>
      <w:r w:rsidRPr="007F0AA6">
        <w:rPr>
          <w:rStyle w:val="StyleUnderline"/>
          <w:rFonts w:asciiTheme="minorHAnsi" w:hAnsiTheme="minorHAnsi" w:cstheme="minorHAnsi"/>
          <w:highlight w:val="cyan"/>
        </w:rPr>
        <w:t>the most damaged</w:t>
      </w:r>
      <w:r w:rsidRPr="007F0AA6">
        <w:rPr>
          <w:rFonts w:asciiTheme="minorHAnsi" w:hAnsiTheme="minorHAnsi" w:cstheme="minorHAnsi"/>
          <w:sz w:val="12"/>
        </w:rPr>
        <w:t>¶</w:t>
      </w:r>
      <w:r w:rsidRPr="007F0AA6">
        <w:rPr>
          <w:rFonts w:asciiTheme="minorHAnsi" w:hAnsiTheme="minorHAnsi" w:cstheme="minorHAnsi"/>
          <w:sz w:val="16"/>
        </w:rPr>
        <w:t xml:space="preserve"> </w:t>
      </w:r>
      <w:r w:rsidRPr="007F0AA6">
        <w:rPr>
          <w:rStyle w:val="StyleUnderline"/>
          <w:rFonts w:asciiTheme="minorHAnsi" w:hAnsiTheme="minorHAnsi" w:cstheme="minorHAnsi"/>
          <w:highlight w:val="cyan"/>
        </w:rPr>
        <w:t>by</w:t>
      </w:r>
      <w:r w:rsidRPr="007F0AA6">
        <w:rPr>
          <w:rStyle w:val="StyleUnderline"/>
          <w:rFonts w:asciiTheme="minorHAnsi" w:hAnsiTheme="minorHAnsi" w:cstheme="minorHAnsi"/>
        </w:rPr>
        <w:t xml:space="preserve"> the </w:t>
      </w:r>
      <w:r w:rsidRPr="007F0AA6">
        <w:rPr>
          <w:rStyle w:val="StyleUnderline"/>
          <w:rFonts w:asciiTheme="minorHAnsi" w:hAnsiTheme="minorHAnsi" w:cstheme="minorHAnsi"/>
          <w:highlight w:val="cyan"/>
        </w:rPr>
        <w:t>ongoing mining, processing, testing, and dumping practices</w:t>
      </w:r>
      <w:r w:rsidRPr="007F0AA6">
        <w:rPr>
          <w:rStyle w:val="StyleUnderline"/>
          <w:rFonts w:asciiTheme="minorHAnsi" w:hAnsiTheme="minorHAnsi" w:cstheme="minorHAnsi"/>
        </w:rPr>
        <w:t xml:space="preserve"> of the nuclear-militaryindustrial</w:t>
      </w:r>
      <w:r w:rsidRPr="007F0AA6">
        <w:rPr>
          <w:rFonts w:asciiTheme="minorHAnsi" w:hAnsiTheme="minorHAnsi" w:cstheme="minorHAnsi"/>
          <w:sz w:val="12"/>
        </w:rPr>
        <w:t>¶</w:t>
      </w:r>
      <w:r w:rsidRPr="007F0AA6">
        <w:rPr>
          <w:rFonts w:asciiTheme="minorHAnsi" w:hAnsiTheme="minorHAnsi" w:cstheme="minorHAnsi"/>
          <w:sz w:val="16"/>
        </w:rPr>
        <w:t xml:space="preserve"> </w:t>
      </w:r>
      <w:r w:rsidRPr="007F0AA6">
        <w:rPr>
          <w:rStyle w:val="StyleUnderline"/>
          <w:rFonts w:asciiTheme="minorHAnsi" w:hAnsiTheme="minorHAnsi" w:cstheme="minorHAnsi"/>
        </w:rPr>
        <w:t>complex</w:t>
      </w:r>
      <w:r w:rsidRPr="007F0AA6">
        <w:rPr>
          <w:rFonts w:asciiTheme="minorHAnsi" w:hAnsiTheme="minorHAnsi" w:cstheme="minorHAnsi"/>
          <w:sz w:val="16"/>
        </w:rPr>
        <w:t>.17</w:t>
      </w:r>
      <w:r w:rsidRPr="007F0AA6">
        <w:rPr>
          <w:rFonts w:asciiTheme="minorHAnsi" w:hAnsiTheme="minorHAnsi" w:cstheme="minorHAnsi"/>
          <w:sz w:val="12"/>
        </w:rPr>
        <w:t>¶</w:t>
      </w:r>
      <w:r w:rsidRPr="007F0AA6">
        <w:rPr>
          <w:rFonts w:asciiTheme="minorHAnsi" w:hAnsiTheme="minorHAnsi" w:cstheme="minorHAnsi"/>
          <w:sz w:val="16"/>
        </w:rPr>
        <w:t xml:space="preserve"> Apocalypse, then, becomes visible in Silko’s novel not as a model of linear historical determinism, as in the Genesis-to-Revelation teleology that has long subtended Christian historiographies, but rather as a narrative form that explodes such determinism to reveal </w:t>
      </w:r>
      <w:r w:rsidRPr="007F0AA6">
        <w:rPr>
          <w:rStyle w:val="StyleUnderline"/>
          <w:rFonts w:asciiTheme="minorHAnsi" w:hAnsiTheme="minorHAnsi" w:cstheme="minorHAnsi"/>
        </w:rPr>
        <w:t>the contingent nature of the present</w:t>
      </w:r>
      <w:r w:rsidRPr="007F0AA6">
        <w:rPr>
          <w:rFonts w:asciiTheme="minorHAnsi" w:hAnsiTheme="minorHAnsi" w:cstheme="minorHAnsi"/>
          <w:sz w:val="16"/>
        </w:rPr>
        <w:t xml:space="preserve"> and </w:t>
      </w:r>
      <w:r w:rsidRPr="007F0AA6">
        <w:rPr>
          <w:rStyle w:val="StyleUnderline"/>
          <w:rFonts w:asciiTheme="minorHAnsi" w:hAnsiTheme="minorHAnsi" w:cstheme="minorHAnsi"/>
        </w:rPr>
        <w:t>allow for other possibilities in both the present and the future.</w:t>
      </w:r>
      <w:r w:rsidRPr="007F0AA6">
        <w:rPr>
          <w:rFonts w:asciiTheme="minorHAnsi" w:hAnsiTheme="minorHAnsi" w:cstheme="minorHAnsi"/>
          <w:sz w:val="16"/>
        </w:rPr>
        <w:t xml:space="preserve"> The epistemological challenges to human understanding posed by the deep time of nuclear waste are taken up by Silko to reveal not simply the multiplicity of possible futures (a conceptual leap which, as Annie McClanahan (2009) and R. John Williams (2016) have shown, was made within the nuclear-military-industrial complex and has been profitably taken up by global corporations to deeply conservative ends), but the absolute impossibility of imagining any specific future at all.</w:t>
      </w:r>
      <w:r w:rsidRPr="007F0AA6">
        <w:rPr>
          <w:rFonts w:asciiTheme="minorHAnsi" w:hAnsiTheme="minorHAnsi" w:cstheme="minorHAnsi"/>
          <w:sz w:val="12"/>
        </w:rPr>
        <w:t>¶</w:t>
      </w:r>
      <w:r w:rsidRPr="007F0AA6">
        <w:rPr>
          <w:rFonts w:asciiTheme="minorHAnsi" w:hAnsiTheme="minorHAnsi" w:cstheme="minorHAnsi"/>
          <w:sz w:val="16"/>
        </w:rPr>
        <w:t xml:space="preserve"> Exploding the reservoir of probable futures that traditionally structures the novel form (Kermode [1968] 2000) transforms the novel’s present in much the same way that, in radical historiography, telling a different story about the past does. In contrast to the ineluctable presentism that defines the nuclear complex at the WIPP and beyond, the Native/nuclear temporalities that the snake occupies are those of a longue durée that spirals and returns from both the past and the future, in which “these days and years were all alive, and all these days would return again” (Almanac 247). </w:t>
      </w:r>
      <w:r w:rsidRPr="007F0AA6">
        <w:rPr>
          <w:rStyle w:val="StyleUnderline"/>
          <w:rFonts w:asciiTheme="minorHAnsi" w:hAnsiTheme="minorHAnsi" w:cstheme="minorHAnsi"/>
          <w:highlight w:val="cyan"/>
        </w:rPr>
        <w:t>The qualitatively different future</w:t>
      </w:r>
      <w:r w:rsidRPr="007F0AA6">
        <w:rPr>
          <w:rFonts w:asciiTheme="minorHAnsi" w:hAnsiTheme="minorHAnsi" w:cstheme="minorHAnsi"/>
          <w:sz w:val="16"/>
        </w:rPr>
        <w:t xml:space="preserve"> whose possibility is so vigorously unimagined at the WIPP </w:t>
      </w:r>
      <w:r w:rsidRPr="007F0AA6">
        <w:rPr>
          <w:rStyle w:val="StyleUnderline"/>
          <w:rFonts w:asciiTheme="minorHAnsi" w:hAnsiTheme="minorHAnsi" w:cstheme="minorHAnsi"/>
        </w:rPr>
        <w:t>is</w:t>
      </w:r>
      <w:r w:rsidRPr="007F0AA6">
        <w:rPr>
          <w:rFonts w:asciiTheme="minorHAnsi" w:hAnsiTheme="minorHAnsi" w:cstheme="minorHAnsi"/>
          <w:sz w:val="16"/>
        </w:rPr>
        <w:t xml:space="preserve">, in Almanac, an inescapable future that </w:t>
      </w:r>
      <w:r w:rsidRPr="007F0AA6">
        <w:rPr>
          <w:rStyle w:val="StyleUnderline"/>
          <w:rFonts w:asciiTheme="minorHAnsi" w:hAnsiTheme="minorHAnsi" w:cstheme="minorHAnsi"/>
          <w:highlight w:val="cyan"/>
        </w:rPr>
        <w:t>is</w:t>
      </w:r>
      <w:r w:rsidRPr="007F0AA6">
        <w:rPr>
          <w:rFonts w:asciiTheme="minorHAnsi" w:hAnsiTheme="minorHAnsi" w:cstheme="minorHAnsi"/>
          <w:sz w:val="16"/>
        </w:rPr>
        <w:t xml:space="preserve">, </w:t>
      </w:r>
      <w:r w:rsidRPr="007F0AA6">
        <w:rPr>
          <w:rStyle w:val="StyleUnderline"/>
          <w:rFonts w:asciiTheme="minorHAnsi" w:hAnsiTheme="minorHAnsi" w:cstheme="minorHAnsi"/>
          <w:highlight w:val="cyan"/>
        </w:rPr>
        <w:t>in</w:t>
      </w:r>
      <w:r w:rsidRPr="007F0AA6">
        <w:rPr>
          <w:rFonts w:asciiTheme="minorHAnsi" w:hAnsiTheme="minorHAnsi" w:cstheme="minorHAnsi"/>
          <w:sz w:val="16"/>
        </w:rPr>
        <w:t xml:space="preserve"> the novel’s </w:t>
      </w:r>
      <w:r w:rsidRPr="007F0AA6">
        <w:rPr>
          <w:rStyle w:val="Emphasis"/>
          <w:rFonts w:asciiTheme="minorHAnsi" w:hAnsiTheme="minorHAnsi" w:cstheme="minorHAnsi"/>
          <w:highlight w:val="cyan"/>
        </w:rPr>
        <w:t>non-linear timeframe</w:t>
      </w:r>
      <w:r w:rsidRPr="007F0AA6">
        <w:rPr>
          <w:rFonts w:asciiTheme="minorHAnsi" w:hAnsiTheme="minorHAnsi" w:cstheme="minorHAnsi"/>
          <w:sz w:val="16"/>
          <w:highlight w:val="cyan"/>
        </w:rPr>
        <w:t xml:space="preserve">, </w:t>
      </w:r>
      <w:r w:rsidRPr="007F0AA6">
        <w:rPr>
          <w:rStyle w:val="Emphasis"/>
          <w:rFonts w:asciiTheme="minorHAnsi" w:hAnsiTheme="minorHAnsi" w:cstheme="minorHAnsi"/>
          <w:highlight w:val="cyan"/>
        </w:rPr>
        <w:t>also a part of the present</w:t>
      </w:r>
      <w:r w:rsidRPr="007F0AA6">
        <w:rPr>
          <w:rFonts w:asciiTheme="minorHAnsi" w:hAnsiTheme="minorHAnsi" w:cstheme="minorHAnsi"/>
          <w:sz w:val="16"/>
        </w:rPr>
        <w:t xml:space="preserve">. </w:t>
      </w:r>
      <w:r w:rsidRPr="007F0AA6">
        <w:rPr>
          <w:rStyle w:val="StyleUnderline"/>
          <w:rFonts w:asciiTheme="minorHAnsi" w:hAnsiTheme="minorHAnsi" w:cstheme="minorHAnsi"/>
        </w:rPr>
        <w:t>Actions and objects have a different realityeffect in this light</w:t>
      </w:r>
      <w:r w:rsidRPr="007F0AA6">
        <w:rPr>
          <w:rFonts w:asciiTheme="minorHAnsi" w:hAnsiTheme="minorHAnsi" w:cstheme="minorHAnsi"/>
          <w:sz w:val="16"/>
        </w:rPr>
        <w:t xml:space="preserve">. When macaws speak of revolution, when opals bleed and grant visions, when ghosts weigh down a donkey, none of these things are unrealistic or even magically realistic. Rather, </w:t>
      </w:r>
      <w:r w:rsidRPr="007F0AA6">
        <w:rPr>
          <w:rStyle w:val="Emphasis"/>
          <w:rFonts w:asciiTheme="minorHAnsi" w:hAnsiTheme="minorHAnsi" w:cstheme="minorHAnsi"/>
        </w:rPr>
        <w:t>they are manifestations of deep time temporalities</w:t>
      </w:r>
      <w:r w:rsidRPr="007F0AA6">
        <w:rPr>
          <w:rFonts w:asciiTheme="minorHAnsi" w:hAnsiTheme="minorHAnsi" w:cstheme="minorHAnsi"/>
          <w:sz w:val="16"/>
        </w:rPr>
        <w:t xml:space="preserve">, simultaneously Native and nuclear, producing impossible juxtapositions of space-time (dead riders on a live mule, the future projected on an opal screen) within the Western chronology of the novel form. Silko, bound to damaged and damaging futures by the nuclear complex as it intersects with the other histories of damage left in the wake of colonial modernity, uses apocalypse to transfigure the present: </w:t>
      </w:r>
      <w:r w:rsidRPr="007F0AA6">
        <w:rPr>
          <w:rStyle w:val="StyleUnderline"/>
          <w:rFonts w:asciiTheme="minorHAnsi" w:hAnsiTheme="minorHAnsi" w:cstheme="minorHAnsi"/>
          <w:highlight w:val="cyan"/>
        </w:rPr>
        <w:t>to see</w:t>
      </w:r>
      <w:r w:rsidRPr="007F0AA6">
        <w:rPr>
          <w:rStyle w:val="StyleUnderline"/>
          <w:rFonts w:asciiTheme="minorHAnsi" w:hAnsiTheme="minorHAnsi" w:cstheme="minorHAnsi"/>
        </w:rPr>
        <w:t xml:space="preserve"> the </w:t>
      </w:r>
      <w:r w:rsidRPr="007F0AA6">
        <w:rPr>
          <w:rStyle w:val="StyleUnderline"/>
          <w:rFonts w:asciiTheme="minorHAnsi" w:hAnsiTheme="minorHAnsi" w:cstheme="minorHAnsi"/>
          <w:highlight w:val="cyan"/>
        </w:rPr>
        <w:t>other possibilities</w:t>
      </w:r>
      <w:r w:rsidRPr="007F0AA6">
        <w:rPr>
          <w:rStyle w:val="StyleUnderline"/>
          <w:rFonts w:asciiTheme="minorHAnsi" w:hAnsiTheme="minorHAnsi" w:cstheme="minorHAnsi"/>
        </w:rPr>
        <w:t xml:space="preserve"> that reside in it </w:t>
      </w:r>
      <w:r w:rsidRPr="007F0AA6">
        <w:rPr>
          <w:rStyle w:val="StyleUnderline"/>
          <w:rFonts w:asciiTheme="minorHAnsi" w:hAnsiTheme="minorHAnsi" w:cstheme="minorHAnsi"/>
          <w:highlight w:val="cyan"/>
        </w:rPr>
        <w:t>and to couple those possibilities to</w:t>
      </w:r>
      <w:r w:rsidRPr="007F0AA6">
        <w:rPr>
          <w:rStyle w:val="StyleUnderline"/>
          <w:rFonts w:asciiTheme="minorHAnsi" w:hAnsiTheme="minorHAnsi" w:cstheme="minorHAnsi"/>
        </w:rPr>
        <w:t xml:space="preserve"> their own </w:t>
      </w:r>
      <w:r w:rsidRPr="007F0AA6">
        <w:rPr>
          <w:rStyle w:val="StyleUnderline"/>
          <w:rFonts w:asciiTheme="minorHAnsi" w:hAnsiTheme="minorHAnsi" w:cstheme="minorHAnsi"/>
          <w:highlight w:val="cyan"/>
        </w:rPr>
        <w:t>pasts and</w:t>
      </w:r>
      <w:r w:rsidRPr="007F0AA6">
        <w:rPr>
          <w:rStyle w:val="StyleUnderline"/>
          <w:rFonts w:asciiTheme="minorHAnsi" w:hAnsiTheme="minorHAnsi" w:cstheme="minorHAnsi"/>
        </w:rPr>
        <w:t xml:space="preserve"> their own </w:t>
      </w:r>
      <w:r w:rsidRPr="007F0AA6">
        <w:rPr>
          <w:rStyle w:val="StyleUnderline"/>
          <w:rFonts w:asciiTheme="minorHAnsi" w:hAnsiTheme="minorHAnsi" w:cstheme="minorHAnsi"/>
          <w:highlight w:val="cyan"/>
        </w:rPr>
        <w:t>futures, construct</w:t>
      </w:r>
      <w:r w:rsidRPr="007F0AA6">
        <w:rPr>
          <w:rFonts w:asciiTheme="minorHAnsi" w:hAnsiTheme="minorHAnsi" w:cstheme="minorHAnsi"/>
          <w:sz w:val="16"/>
        </w:rPr>
        <w:t xml:space="preserve">ing </w:t>
      </w:r>
      <w:r w:rsidRPr="007F0AA6">
        <w:rPr>
          <w:rStyle w:val="StyleUnderline"/>
          <w:rFonts w:asciiTheme="minorHAnsi" w:hAnsiTheme="minorHAnsi" w:cstheme="minorHAnsi"/>
        </w:rPr>
        <w:t xml:space="preserve">not only a transfigured instant but </w:t>
      </w:r>
      <w:r w:rsidRPr="007F0AA6">
        <w:rPr>
          <w:rStyle w:val="Emphasis"/>
          <w:rFonts w:asciiTheme="minorHAnsi" w:hAnsiTheme="minorHAnsi" w:cstheme="minorHAnsi"/>
          <w:highlight w:val="cyan"/>
        </w:rPr>
        <w:t>wholly transfigured timelines</w:t>
      </w:r>
      <w:r w:rsidRPr="007F0AA6">
        <w:rPr>
          <w:rFonts w:asciiTheme="minorHAnsi" w:hAnsiTheme="minorHAnsi" w:cstheme="minorHAnsi"/>
          <w:sz w:val="16"/>
        </w:rPr>
        <w:t>, worlds with a solidity of their own.</w:t>
      </w:r>
    </w:p>
    <w:bookmarkEnd w:id="4"/>
    <w:p w14:paraId="6716D55D" w14:textId="77777777" w:rsidR="000F6220" w:rsidRPr="000F2740" w:rsidRDefault="000F6220" w:rsidP="000F6220">
      <w:pPr>
        <w:pStyle w:val="Heading4"/>
        <w:rPr>
          <w:b w:val="0"/>
          <w:bCs/>
        </w:rPr>
      </w:pPr>
      <w:r>
        <w:t xml:space="preserve">Decolonization is </w:t>
      </w:r>
      <w:r w:rsidRPr="001E0DDF">
        <w:rPr>
          <w:u w:val="single"/>
        </w:rPr>
        <w:t>too vague</w:t>
      </w:r>
      <w:r>
        <w:rPr>
          <w:b w:val="0"/>
        </w:rPr>
        <w:t>; their “structural claims” make it impossible</w:t>
      </w:r>
    </w:p>
    <w:p w14:paraId="72044BBD" w14:textId="77777777" w:rsidR="000F6220" w:rsidRDefault="000F6220" w:rsidP="000F6220">
      <w:r w:rsidRPr="001E0DDF">
        <w:rPr>
          <w:rStyle w:val="Style13ptBold"/>
        </w:rPr>
        <w:t>Bashir &amp; Busbridge 19</w:t>
      </w:r>
      <w:r>
        <w:t>, *Sociology at Open University **Research Fellow at the Centre for Dialogue, La Trobe University (Bashir Bashir; Rachel Busbridge, 2019, “The Politics of Decolonisation and Bi-Nationalism in Israel/Palestine,” 67.2)</w:t>
      </w:r>
    </w:p>
    <w:p w14:paraId="29DA94A3" w14:textId="77777777" w:rsidR="000F6220" w:rsidRPr="000F2740" w:rsidRDefault="000F6220" w:rsidP="000F6220">
      <w:pPr>
        <w:rPr>
          <w:sz w:val="16"/>
        </w:rPr>
      </w:pPr>
      <w:r w:rsidRPr="000F2740">
        <w:rPr>
          <w:sz w:val="16"/>
        </w:rPr>
        <w:t xml:space="preserve">For all its attached redemptive prospects and radical possibilities, </w:t>
      </w:r>
      <w:r w:rsidRPr="000F2740">
        <w:rPr>
          <w:rStyle w:val="IntenseEmphasis"/>
        </w:rPr>
        <w:t>it is important to emphasise that the meanings of decolonisation</w:t>
      </w:r>
      <w:r w:rsidRPr="000F2740">
        <w:rPr>
          <w:sz w:val="16"/>
        </w:rPr>
        <w:t xml:space="preserve"> as both a concept and political project </w:t>
      </w:r>
      <w:r w:rsidRPr="000F2740">
        <w:rPr>
          <w:rStyle w:val="Emphasis"/>
        </w:rPr>
        <w:t xml:space="preserve">are </w:t>
      </w:r>
      <w:r w:rsidRPr="001E0DDF">
        <w:rPr>
          <w:rStyle w:val="Emphasis"/>
        </w:rPr>
        <w:t>not just broad</w:t>
      </w:r>
      <w:r w:rsidRPr="001E0DDF">
        <w:rPr>
          <w:rStyle w:val="StyleUnderline"/>
        </w:rPr>
        <w:t xml:space="preserve">, </w:t>
      </w:r>
      <w:r w:rsidRPr="001E0DDF">
        <w:rPr>
          <w:rStyle w:val="Emphasis"/>
        </w:rPr>
        <w:t>but also multifaceted and highly</w:t>
      </w:r>
      <w:r w:rsidRPr="000F2740">
        <w:rPr>
          <w:rStyle w:val="Emphasis"/>
        </w:rPr>
        <w:t xml:space="preserve"> contested</w:t>
      </w:r>
      <w:r w:rsidRPr="000F2740">
        <w:rPr>
          <w:rStyle w:val="StyleUnderline"/>
        </w:rPr>
        <w:t xml:space="preserve">. </w:t>
      </w:r>
      <w:r w:rsidRPr="000F2740">
        <w:rPr>
          <w:rStyle w:val="IntenseEmphasis"/>
        </w:rPr>
        <w:t>What it means to ‘undo’ colonialism is deeply contextual</w:t>
      </w:r>
      <w:r w:rsidRPr="000F2740">
        <w:rPr>
          <w:sz w:val="16"/>
        </w:rPr>
        <w:t xml:space="preserve"> (Jansen and Osterhammel, 2017). </w:t>
      </w:r>
      <w:r w:rsidRPr="000F2740">
        <w:rPr>
          <w:rStyle w:val="IntenseEmphasis"/>
        </w:rPr>
        <w:t>While colonialism can be defined broadly</w:t>
      </w:r>
      <w:r w:rsidRPr="000F2740">
        <w:rPr>
          <w:sz w:val="16"/>
        </w:rPr>
        <w:t xml:space="preserve"> as a relationship of domination in which a people or territory is politically and economically subjugated to a foreign power, </w:t>
      </w:r>
      <w:r w:rsidRPr="000F2740">
        <w:rPr>
          <w:rStyle w:val="Emphasis"/>
        </w:rPr>
        <w:t>actual colonial situations vary quite widely</w:t>
      </w:r>
      <w:r w:rsidRPr="000F2740">
        <w:rPr>
          <w:sz w:val="16"/>
        </w:rPr>
        <w:t xml:space="preserve"> from each other, depending on, among others, the particular political systems instituted to maintain control, types of exploitation and expropriation (resources, labour, plantations), relationship between the metropole and colony and patterns of migration they compel (slavery, settlement). Projects of decolonisation accordingly take different forms even if they are united by the common concern of ending or overturning structures of domination instituted by colonialism, which has historically taken place mostly through the withdrawal of colonial powers and achievement of independence for the colonised (Buchanan, 2010). Decolonisation speaks to the aspiration of self-rule and its concomitant critique of colonialism as the ‘systematic denial of freedom’ (Kohn and McBride, 2011: 6) and is therefore entangled with a variety of concerns, namely, self-determination, justice, equality, freedom and solidarity against colonialism and imperialism</w:t>
      </w:r>
      <w:r w:rsidRPr="00661E42">
        <w:rPr>
          <w:sz w:val="16"/>
          <w:szCs w:val="16"/>
        </w:rPr>
        <w:t xml:space="preserve">. </w:t>
      </w:r>
      <w:r w:rsidRPr="000F2740">
        <w:rPr>
          <w:rStyle w:val="IntenseEmphasis"/>
        </w:rPr>
        <w:t>As</w:t>
      </w:r>
      <w:r w:rsidRPr="000F2740">
        <w:rPr>
          <w:sz w:val="16"/>
        </w:rPr>
        <w:t xml:space="preserve"> Todd </w:t>
      </w:r>
      <w:r w:rsidRPr="000F2740">
        <w:rPr>
          <w:rStyle w:val="IntenseEmphasis"/>
        </w:rPr>
        <w:t>Shepherd</w:t>
      </w:r>
      <w:r w:rsidRPr="000F2740">
        <w:rPr>
          <w:sz w:val="16"/>
        </w:rPr>
        <w:t xml:space="preserve"> (2006: 3–4) </w:t>
      </w:r>
      <w:r w:rsidRPr="000F2740">
        <w:rPr>
          <w:rStyle w:val="IntenseEmphasis"/>
        </w:rPr>
        <w:t>writes, decolonisation is ‘a much wider concept than</w:t>
      </w:r>
      <w:r w:rsidRPr="000F2740">
        <w:rPr>
          <w:sz w:val="16"/>
        </w:rPr>
        <w:t xml:space="preserve"> the mere “winning of </w:t>
      </w:r>
      <w:r w:rsidRPr="00661E42">
        <w:rPr>
          <w:rStyle w:val="StyleUnderline"/>
        </w:rPr>
        <w:t>Independence</w:t>
      </w:r>
      <w:r w:rsidRPr="000F2740">
        <w:rPr>
          <w:sz w:val="16"/>
        </w:rPr>
        <w:t xml:space="preserve">” or “transfer of power”… </w:t>
      </w:r>
      <w:r w:rsidRPr="000F2740">
        <w:rPr>
          <w:rStyle w:val="IntenseEmphasis"/>
        </w:rPr>
        <w:t>It entails the exploration of dreams, the analysis of struggles, compromises, pledges and achievements, and the rethinking of fundamentals’.</w:t>
      </w:r>
      <w:r w:rsidRPr="000F2740">
        <w:t xml:space="preserve"> </w:t>
      </w:r>
      <w:r w:rsidRPr="000F2740">
        <w:rPr>
          <w:sz w:val="8"/>
          <w:szCs w:val="14"/>
        </w:rPr>
        <w:t xml:space="preserve">Traditional literature on decolonisation approached it in terms of the historical process that began in the immediate aftermath of World War Two in which countries previously under (typically European) foreign rule transitioned to constitutional independence (Buchanan, 2010). Decolonisation was one of the most significant developments of the twentieth century, radically changing the face of the globe from one in which a small number of empires had dominion over some 80% of the earth’s surface to an international order based on the principle of self-determination and made up of ostensibly independent states (Hopkins, 2008). Scholars in this tradition have done much to illuminate the widereaching structural transformations that accompanied decolonisation, including the emergence of anti-colonial and national liberation struggles at the turn of the century, shifts in world economy that made the maintenance of traditional forms of Empire increasingly difficult, the development of a ‘Third World’ political project and the institutionalisation of human and civic rights principles that rendered systems based on ideas of racial and ethnic superiority less viable (Hopkins, 2008: 216). Yet, the focus on transition has been critiqued for its narrowness insofar as it seems to take for granted the meanings of selfdetermination and temporally restricts decolonisation to the moment of national liberation. Postcolonial scholars, among others, have been at the forefront of this charge, arguing that decolonisation did not produce a postcolonial world per se, but rather one that continues to be shaped in significant ways by the legacies of European colonialism (e.g. Spivak, 1999). As Ella Shohat (1992) has argued, there is no way of turning back from the world colonialism set in play nor did colonial modes of domination end with the formal period of decolonisation. From this broadened perspective, decolonisation is the difficult task of tracing the economic, political, social, cultural, relational and linguistic consequences of colonialism and is therefore also an ongoing imaginative project seeking ‘a new form of consciousness and way of life’ (Pieterse and Parekh, 1995: 3) beyond the coloniality of modern modes of culture, identity and knowledge more generally. While the transitional focus of conventional scholarship is quite illuminating in the contexts of Africa and Asia, for example, it furthermore excludes a great many decolonisation efforts that have taken place and continue to take place in other regions. This includes countries that remained dependent or only achieved semi-independence as dominions, decolonising projects carried out in territories never formally under colonial rule (the Iranian Revolution, for instance) and – as is particularly important to our discussion here – settler colonies that only partially decolonised, whether by way of loosening ties with the Motherland or achieving independence, but which continue to dominate substantial indigenous populations (Hopkins, 2008). </w:t>
      </w:r>
      <w:r w:rsidRPr="00AE3FD8">
        <w:rPr>
          <w:rStyle w:val="IntenseEmphasis"/>
          <w:highlight w:val="yellow"/>
        </w:rPr>
        <w:t>There is</w:t>
      </w:r>
      <w:r w:rsidRPr="000F2740">
        <w:rPr>
          <w:rStyle w:val="IntenseEmphasis"/>
        </w:rPr>
        <w:t xml:space="preserve"> a </w:t>
      </w:r>
      <w:r w:rsidRPr="000F2740">
        <w:rPr>
          <w:rStyle w:val="Emphasis"/>
        </w:rPr>
        <w:t xml:space="preserve">significant </w:t>
      </w:r>
      <w:r w:rsidRPr="00AE3FD8">
        <w:rPr>
          <w:rStyle w:val="Emphasis"/>
          <w:highlight w:val="yellow"/>
        </w:rPr>
        <w:t>lacuna</w:t>
      </w:r>
      <w:r w:rsidRPr="00AE3FD8">
        <w:rPr>
          <w:rStyle w:val="StyleUnderline"/>
          <w:highlight w:val="yellow"/>
        </w:rPr>
        <w:t xml:space="preserve"> </w:t>
      </w:r>
      <w:r w:rsidRPr="00AE3FD8">
        <w:rPr>
          <w:rStyle w:val="IntenseEmphasis"/>
          <w:highlight w:val="yellow"/>
        </w:rPr>
        <w:t>in</w:t>
      </w:r>
      <w:r w:rsidRPr="000F2740">
        <w:rPr>
          <w:sz w:val="16"/>
        </w:rPr>
        <w:t xml:space="preserve"> the </w:t>
      </w:r>
      <w:r w:rsidRPr="00AE3FD8">
        <w:rPr>
          <w:rStyle w:val="IntenseEmphasis"/>
          <w:highlight w:val="yellow"/>
        </w:rPr>
        <w:t>decol</w:t>
      </w:r>
      <w:r w:rsidRPr="000F2740">
        <w:rPr>
          <w:rStyle w:val="IntenseEmphasis"/>
        </w:rPr>
        <w:t xml:space="preserve">onisation literature when it comes to </w:t>
      </w:r>
      <w:r w:rsidRPr="000F2740">
        <w:rPr>
          <w:rStyle w:val="Emphasis"/>
        </w:rPr>
        <w:t>set</w:t>
      </w:r>
      <w:r w:rsidRPr="000F2740">
        <w:rPr>
          <w:sz w:val="16"/>
        </w:rPr>
        <w:t xml:space="preserve">tler </w:t>
      </w:r>
      <w:r w:rsidRPr="000F2740">
        <w:rPr>
          <w:rStyle w:val="Emphasis"/>
        </w:rPr>
        <w:t>col</w:t>
      </w:r>
      <w:r w:rsidRPr="000F2740">
        <w:rPr>
          <w:sz w:val="16"/>
        </w:rPr>
        <w:t xml:space="preserve">onialism, which has increasingly been recognised as </w:t>
      </w:r>
      <w:r w:rsidRPr="000F2740">
        <w:rPr>
          <w:rStyle w:val="IntenseEmphasis"/>
        </w:rPr>
        <w:t>a distinct form</w:t>
      </w:r>
      <w:r w:rsidRPr="000F2740">
        <w:rPr>
          <w:sz w:val="16"/>
        </w:rPr>
        <w:t xml:space="preserve"> of colonial practice – and one </w:t>
      </w:r>
      <w:r w:rsidRPr="005B3CC7">
        <w:rPr>
          <w:rStyle w:val="Emphasis"/>
        </w:rPr>
        <w:t>that is p</w:t>
      </w:r>
      <w:r w:rsidRPr="000F2740">
        <w:rPr>
          <w:rStyle w:val="Emphasis"/>
        </w:rPr>
        <w:t>articularly resistant to decolonisation</w:t>
      </w:r>
      <w:r w:rsidRPr="000F2740">
        <w:rPr>
          <w:sz w:val="16"/>
        </w:rPr>
        <w:t xml:space="preserve"> (Veracini, 2007). As the transfer of an exogenous population to a territory they intend to claim as their permanent home, settler colonialism establishes quite a different structural relationship to ‘traditional’ forms of colonialism, especially when settler colonial projects succeed in creating a state (Bateman and Pilkington, 2011). Rather than governing native peoples in order to extract resources for economic gain, settler colonisers instead aim to ‘seize their land and push them beyond an ever-expanding frontier of settlement’ (Elkin and Pedersen, 2005: 2). For Patrick Wolfe (2006), what distinguishes settler colonialism is thus that it is guided by a logic of elimination as opposed to a logic of exploitation, wherein the eradication of indigenous presence is essential to the success of settler colonial projects. </w:t>
      </w:r>
      <w:r w:rsidRPr="000F2740">
        <w:rPr>
          <w:rStyle w:val="IntenseEmphasis"/>
        </w:rPr>
        <w:t>The primacy of national liberation</w:t>
      </w:r>
      <w:r w:rsidRPr="000F2740">
        <w:rPr>
          <w:sz w:val="16"/>
        </w:rPr>
        <w:t xml:space="preserve"> in the literature </w:t>
      </w:r>
      <w:r w:rsidRPr="000F2740">
        <w:rPr>
          <w:rStyle w:val="IntenseEmphasis"/>
        </w:rPr>
        <w:t>makes it especially difficult to</w:t>
      </w:r>
      <w:r w:rsidRPr="000F2740">
        <w:rPr>
          <w:sz w:val="16"/>
        </w:rPr>
        <w:t xml:space="preserve"> imagine, let alone </w:t>
      </w:r>
      <w:r w:rsidRPr="000F2740">
        <w:rPr>
          <w:rStyle w:val="Emphasis"/>
        </w:rPr>
        <w:t>theorise</w:t>
      </w:r>
      <w:r w:rsidRPr="005B3CC7">
        <w:rPr>
          <w:rStyle w:val="StyleUnderline"/>
        </w:rPr>
        <w:t xml:space="preserve">, </w:t>
      </w:r>
      <w:r w:rsidRPr="000F2740">
        <w:rPr>
          <w:rStyle w:val="Emphasis"/>
        </w:rPr>
        <w:t>decolonisation</w:t>
      </w:r>
      <w:r w:rsidRPr="005B3CC7">
        <w:rPr>
          <w:rStyle w:val="StyleUnderline"/>
        </w:rPr>
        <w:t xml:space="preserve"> </w:t>
      </w:r>
      <w:r w:rsidRPr="000F2740">
        <w:rPr>
          <w:rStyle w:val="IntenseEmphasis"/>
        </w:rPr>
        <w:t>in</w:t>
      </w:r>
      <w:r w:rsidRPr="000F2740">
        <w:rPr>
          <w:sz w:val="16"/>
        </w:rPr>
        <w:t xml:space="preserve"> many </w:t>
      </w:r>
      <w:r w:rsidRPr="000F2740">
        <w:rPr>
          <w:rStyle w:val="IntenseEmphasis"/>
        </w:rPr>
        <w:t>settler</w:t>
      </w:r>
      <w:r w:rsidRPr="000F2740">
        <w:rPr>
          <w:sz w:val="16"/>
        </w:rPr>
        <w:t xml:space="preserve"> colonial </w:t>
      </w:r>
      <w:r w:rsidRPr="000F2740">
        <w:rPr>
          <w:rStyle w:val="IntenseEmphasis"/>
        </w:rPr>
        <w:t>contexts.</w:t>
      </w:r>
      <w:r w:rsidRPr="000F2740">
        <w:rPr>
          <w:sz w:val="16"/>
        </w:rPr>
        <w:t xml:space="preserve"> Whereas </w:t>
      </w:r>
      <w:r w:rsidRPr="000F2740">
        <w:rPr>
          <w:rStyle w:val="IntenseEmphasis"/>
        </w:rPr>
        <w:t>some settler</w:t>
      </w:r>
      <w:r w:rsidRPr="000F2740">
        <w:rPr>
          <w:sz w:val="16"/>
        </w:rPr>
        <w:t xml:space="preserve"> colonial </w:t>
      </w:r>
      <w:r w:rsidRPr="000F2740">
        <w:rPr>
          <w:rStyle w:val="IntenseEmphasis"/>
        </w:rPr>
        <w:t>project</w:t>
      </w:r>
      <w:r w:rsidRPr="000F2740">
        <w:rPr>
          <w:sz w:val="16"/>
        </w:rPr>
        <w:t xml:space="preserve">s like Algeria and Kenya </w:t>
      </w:r>
      <w:r w:rsidRPr="000F2740">
        <w:rPr>
          <w:rStyle w:val="IntenseEmphasis"/>
        </w:rPr>
        <w:t>saw decolonisation by</w:t>
      </w:r>
      <w:r w:rsidRPr="000F2740">
        <w:rPr>
          <w:sz w:val="16"/>
        </w:rPr>
        <w:t xml:space="preserve"> way of a </w:t>
      </w:r>
      <w:r w:rsidRPr="000F2740">
        <w:rPr>
          <w:rStyle w:val="Emphasis"/>
        </w:rPr>
        <w:t>mass settler exodus</w:t>
      </w:r>
      <w:r w:rsidRPr="000F2740">
        <w:rPr>
          <w:sz w:val="16"/>
        </w:rPr>
        <w:t xml:space="preserve">, paving the way for the establishment of independent states, the </w:t>
      </w:r>
      <w:r w:rsidRPr="000F2740">
        <w:rPr>
          <w:rStyle w:val="IntenseEmphasis"/>
        </w:rPr>
        <w:t>more successful ones established permanent settler communities</w:t>
      </w:r>
      <w:r w:rsidRPr="000F2740">
        <w:rPr>
          <w:sz w:val="16"/>
        </w:rPr>
        <w:t xml:space="preserve"> (e.g. Northern Ireland) </w:t>
      </w:r>
      <w:r w:rsidRPr="000F2740">
        <w:rPr>
          <w:rStyle w:val="IntenseEmphasis"/>
        </w:rPr>
        <w:t>or their own states</w:t>
      </w:r>
      <w:r w:rsidRPr="000F2740">
        <w:rPr>
          <w:sz w:val="16"/>
        </w:rPr>
        <w:t xml:space="preserve"> (e.g. Australia, Canada, the United States) which preclude a simple transition from foreign rule to sovereign status (Veracini, 2007). This is of course not to say that self-determination of the type aspired to by anti-colonial national movements was an easy or even necessarily achievable task. As Kohn and McBride (2011) suggest, in pursuing the dream of self-rule, </w:t>
      </w:r>
      <w:r w:rsidRPr="00AE3FD8">
        <w:rPr>
          <w:rStyle w:val="IntenseEmphasis"/>
          <w:highlight w:val="yellow"/>
        </w:rPr>
        <w:t>anti-colonial thinkers had to reckon with</w:t>
      </w:r>
      <w:r w:rsidRPr="000F2740">
        <w:rPr>
          <w:rStyle w:val="IntenseEmphasis"/>
        </w:rPr>
        <w:t xml:space="preserve"> the </w:t>
      </w:r>
      <w:r w:rsidRPr="00AE3FD8">
        <w:rPr>
          <w:rStyle w:val="IntenseEmphasis"/>
          <w:highlight w:val="yellow"/>
        </w:rPr>
        <w:t>difficulties of articulating alt</w:t>
      </w:r>
      <w:r w:rsidRPr="000F2740">
        <w:rPr>
          <w:rStyle w:val="IntenseEmphasis"/>
        </w:rPr>
        <w:t>ernative political foundation</w:t>
      </w:r>
      <w:r w:rsidRPr="00AE3FD8">
        <w:rPr>
          <w:rStyle w:val="IntenseEmphasis"/>
          <w:highlight w:val="yellow"/>
        </w:rPr>
        <w:t>s</w:t>
      </w:r>
      <w:r w:rsidRPr="000F2740">
        <w:rPr>
          <w:rStyle w:val="IntenseEmphasis"/>
        </w:rPr>
        <w:t xml:space="preserve"> that would make for a genuinely self-determining polity,</w:t>
      </w:r>
      <w:r w:rsidRPr="005B3CC7">
        <w:rPr>
          <w:rStyle w:val="StyleUnderline"/>
        </w:rPr>
        <w:t xml:space="preserve"> </w:t>
      </w:r>
      <w:r w:rsidRPr="006955DA">
        <w:rPr>
          <w:rStyle w:val="Emphasis"/>
        </w:rPr>
        <w:t>an enormous task</w:t>
      </w:r>
      <w:r w:rsidRPr="006955DA">
        <w:rPr>
          <w:rStyle w:val="StyleUnderline"/>
        </w:rPr>
        <w:t xml:space="preserve"> </w:t>
      </w:r>
      <w:r w:rsidRPr="00AE3FD8">
        <w:rPr>
          <w:rStyle w:val="IntenseEmphasis"/>
          <w:highlight w:val="yellow"/>
        </w:rPr>
        <w:t>which demands decolonising</w:t>
      </w:r>
      <w:r w:rsidRPr="000F2740">
        <w:rPr>
          <w:rStyle w:val="IntenseEmphasis"/>
        </w:rPr>
        <w:t xml:space="preserve"> of </w:t>
      </w:r>
      <w:r w:rsidRPr="00AE3FD8">
        <w:rPr>
          <w:rStyle w:val="IntenseEmphasis"/>
          <w:highlight w:val="yellow"/>
        </w:rPr>
        <w:t>minds</w:t>
      </w:r>
      <w:r w:rsidRPr="000F2740">
        <w:rPr>
          <w:rStyle w:val="IntenseEmphasis"/>
        </w:rPr>
        <w:t xml:space="preserve"> as much </w:t>
      </w:r>
      <w:r w:rsidRPr="00AE3FD8">
        <w:rPr>
          <w:rStyle w:val="IntenseEmphasis"/>
          <w:highlight w:val="yellow"/>
        </w:rPr>
        <w:t>institutions and territory</w:t>
      </w:r>
      <w:r w:rsidRPr="000F2740">
        <w:rPr>
          <w:sz w:val="16"/>
        </w:rPr>
        <w:t xml:space="preserve"> (see Fanon, 2001[1963]). Decolonisation must pursue a convincing ‘break’ between a colonial past and a postcolonial future ‘through decisive action in the present’; it must also ‘seek to reinterpret the past in such a way that it may help in the present and future struggle for self-rule’ (Kohn and McBride, 2011: 19). While these pursuits are invariably contingent, partial and commonly symbolic, national liberation struggles very often provide the fodder for a reinterpreted past that is robustly positive and the establishment of an independent state serves as that aspired for ‘break’. </w:t>
      </w:r>
      <w:r w:rsidRPr="00AE3FD8">
        <w:rPr>
          <w:rStyle w:val="IntenseEmphasis"/>
          <w:highlight w:val="yellow"/>
        </w:rPr>
        <w:t>Settler</w:t>
      </w:r>
      <w:r w:rsidRPr="000F2740">
        <w:rPr>
          <w:sz w:val="16"/>
        </w:rPr>
        <w:t xml:space="preserve"> colonial </w:t>
      </w:r>
      <w:r w:rsidRPr="00AE3FD8">
        <w:rPr>
          <w:rStyle w:val="IntenseEmphasis"/>
          <w:highlight w:val="yellow"/>
        </w:rPr>
        <w:t>contexts</w:t>
      </w:r>
      <w:r w:rsidRPr="000F2740">
        <w:rPr>
          <w:sz w:val="16"/>
        </w:rPr>
        <w:t xml:space="preserve">, especially those where indigenous peoples live as minorities in settler states, </w:t>
      </w:r>
      <w:r w:rsidRPr="00AE3FD8">
        <w:rPr>
          <w:rStyle w:val="Emphasis"/>
          <w:highlight w:val="yellow"/>
        </w:rPr>
        <w:t>make</w:t>
      </w:r>
      <w:r w:rsidRPr="000F2740">
        <w:rPr>
          <w:rStyle w:val="Emphasis"/>
        </w:rPr>
        <w:t xml:space="preserve"> these types of symbolic </w:t>
      </w:r>
      <w:r w:rsidRPr="00AE3FD8">
        <w:rPr>
          <w:rStyle w:val="Emphasis"/>
          <w:highlight w:val="yellow"/>
        </w:rPr>
        <w:t>transitions challenging</w:t>
      </w:r>
      <w:r w:rsidRPr="000F2740">
        <w:rPr>
          <w:rStyle w:val="StyleUnderline"/>
        </w:rPr>
        <w:t>, a</w:t>
      </w:r>
      <w:r w:rsidRPr="000F2740">
        <w:rPr>
          <w:rStyle w:val="IntenseEmphasis"/>
        </w:rPr>
        <w:t xml:space="preserve">s they do the </w:t>
      </w:r>
      <w:r w:rsidRPr="000F2740">
        <w:rPr>
          <w:rStyle w:val="Emphasis"/>
        </w:rPr>
        <w:t>imagining of postcolonial alternatives</w:t>
      </w:r>
      <w:r w:rsidRPr="000F2740">
        <w:rPr>
          <w:rStyle w:val="StyleUnderline"/>
        </w:rPr>
        <w:t>. If</w:t>
      </w:r>
      <w:r w:rsidRPr="000F2740">
        <w:rPr>
          <w:rStyle w:val="IntenseEmphasis"/>
        </w:rPr>
        <w:t xml:space="preserve"> the narrative structure of colonialism is circular </w:t>
      </w:r>
      <w:r w:rsidRPr="000F2740">
        <w:rPr>
          <w:sz w:val="16"/>
        </w:rPr>
        <w:t xml:space="preserve">(leave, stay, return), </w:t>
      </w:r>
      <w:r w:rsidRPr="000F2740">
        <w:rPr>
          <w:rStyle w:val="IntenseEmphasis"/>
        </w:rPr>
        <w:t xml:space="preserve">making that symbolic break possible, settler colonial narratives are </w:t>
      </w:r>
      <w:r w:rsidRPr="000F2740">
        <w:rPr>
          <w:rStyle w:val="Emphasis"/>
        </w:rPr>
        <w:t>linear</w:t>
      </w:r>
      <w:r w:rsidRPr="005B3CC7">
        <w:rPr>
          <w:rStyle w:val="StyleUnderline"/>
        </w:rPr>
        <w:t xml:space="preserve"> </w:t>
      </w:r>
      <w:r w:rsidRPr="000F2740">
        <w:rPr>
          <w:rStyle w:val="IntenseEmphasis"/>
        </w:rPr>
        <w:t xml:space="preserve">insofar as the settler </w:t>
      </w:r>
      <w:r w:rsidRPr="000F2740">
        <w:rPr>
          <w:rStyle w:val="Emphasis"/>
        </w:rPr>
        <w:t>comes to stay and the line continues on unbroken</w:t>
      </w:r>
      <w:r w:rsidRPr="000F2740">
        <w:rPr>
          <w:sz w:val="16"/>
        </w:rPr>
        <w:t xml:space="preserve"> (Veracini, 2007). As Ann Curthoys (1999: 288) writes, </w:t>
      </w:r>
      <w:r w:rsidRPr="000F2740">
        <w:rPr>
          <w:rStyle w:val="IntenseEmphasis"/>
        </w:rPr>
        <w:t xml:space="preserve">settler </w:t>
      </w:r>
      <w:r w:rsidRPr="005B3CC7">
        <w:rPr>
          <w:rStyle w:val="IntenseEmphasis"/>
        </w:rPr>
        <w:t xml:space="preserve">colonial </w:t>
      </w:r>
      <w:r w:rsidRPr="00AE3FD8">
        <w:rPr>
          <w:rStyle w:val="IntenseEmphasis"/>
          <w:highlight w:val="yellow"/>
        </w:rPr>
        <w:t>spaces are</w:t>
      </w:r>
      <w:r w:rsidRPr="000F2740">
        <w:rPr>
          <w:rStyle w:val="IntenseEmphasis"/>
        </w:rPr>
        <w:t xml:space="preserve"> simultaneously colonial and </w:t>
      </w:r>
      <w:r w:rsidRPr="00AE3FD8">
        <w:rPr>
          <w:rStyle w:val="IntenseEmphasis"/>
          <w:highlight w:val="yellow"/>
        </w:rPr>
        <w:t>postcolonial, colonising and decolonising, which makes decol</w:t>
      </w:r>
      <w:r w:rsidRPr="000F2740">
        <w:rPr>
          <w:rStyle w:val="IntenseEmphasis"/>
        </w:rPr>
        <w:t xml:space="preserve">onisation temporally </w:t>
      </w:r>
      <w:r w:rsidRPr="00AE3FD8">
        <w:rPr>
          <w:rStyle w:val="Emphasis"/>
          <w:highlight w:val="yellow"/>
        </w:rPr>
        <w:t>ambivalent</w:t>
      </w:r>
      <w:r w:rsidRPr="000F2740">
        <w:rPr>
          <w:rStyle w:val="Emphasis"/>
        </w:rPr>
        <w:t xml:space="preserve"> at best</w:t>
      </w:r>
      <w:r w:rsidRPr="000F2740">
        <w:rPr>
          <w:rStyle w:val="StyleUnderline"/>
        </w:rPr>
        <w:t>.</w:t>
      </w:r>
      <w:r w:rsidRPr="000F2740">
        <w:t xml:space="preserve"> </w:t>
      </w:r>
      <w:r w:rsidRPr="000F2740">
        <w:rPr>
          <w:sz w:val="16"/>
        </w:rPr>
        <w:t xml:space="preserve">Lorenzo </w:t>
      </w:r>
      <w:r w:rsidRPr="000F2740">
        <w:rPr>
          <w:rStyle w:val="IntenseEmphasis"/>
        </w:rPr>
        <w:t>Veracini</w:t>
      </w:r>
      <w:r w:rsidRPr="000F2740">
        <w:rPr>
          <w:sz w:val="16"/>
        </w:rPr>
        <w:t xml:space="preserve"> (2007</w:t>
      </w:r>
      <w:r w:rsidRPr="000F2740">
        <w:rPr>
          <w:rStyle w:val="IntenseEmphasis"/>
        </w:rPr>
        <w:t>) suggests</w:t>
      </w:r>
      <w:r w:rsidRPr="000F2740">
        <w:rPr>
          <w:sz w:val="16"/>
        </w:rPr>
        <w:t xml:space="preserve"> that </w:t>
      </w:r>
      <w:r w:rsidRPr="000F2740">
        <w:rPr>
          <w:rStyle w:val="IntenseEmphasis"/>
        </w:rPr>
        <w:t xml:space="preserve">there are </w:t>
      </w:r>
      <w:r w:rsidRPr="000F2740">
        <w:rPr>
          <w:rStyle w:val="Emphasis"/>
        </w:rPr>
        <w:t>only two alternatives to settler evacuation</w:t>
      </w:r>
      <w:r w:rsidRPr="000F2740">
        <w:rPr>
          <w:sz w:val="16"/>
        </w:rPr>
        <w:t xml:space="preserve"> for decolonising settler colonial forms </w:t>
      </w:r>
      <w:r w:rsidRPr="000F2740">
        <w:rPr>
          <w:rStyle w:val="IntenseEmphasis"/>
        </w:rPr>
        <w:t xml:space="preserve">and it is </w:t>
      </w:r>
      <w:r w:rsidRPr="005B3CC7">
        <w:rPr>
          <w:rStyle w:val="Emphasis"/>
        </w:rPr>
        <w:t>dubious</w:t>
      </w:r>
      <w:r w:rsidRPr="000F2740">
        <w:rPr>
          <w:rStyle w:val="IntenseEmphasis"/>
        </w:rPr>
        <w:t xml:space="preserve"> whether one of these counts as decolonisation at all</w:t>
      </w:r>
      <w:r w:rsidRPr="000F2740">
        <w:rPr>
          <w:sz w:val="16"/>
        </w:rPr>
        <w:t xml:space="preserve">: the </w:t>
      </w:r>
      <w:r w:rsidRPr="000F2740">
        <w:rPr>
          <w:rStyle w:val="IntenseEmphasis"/>
        </w:rPr>
        <w:t>decolonisation</w:t>
      </w:r>
      <w:r w:rsidRPr="000F2740">
        <w:rPr>
          <w:sz w:val="16"/>
        </w:rPr>
        <w:t xml:space="preserve"> of relationships </w:t>
      </w:r>
      <w:r w:rsidRPr="000F2740">
        <w:rPr>
          <w:rStyle w:val="IntenseEmphasis"/>
        </w:rPr>
        <w:t>through</w:t>
      </w:r>
      <w:r w:rsidRPr="00A83EC5">
        <w:t xml:space="preserve"> </w:t>
      </w:r>
      <w:r w:rsidRPr="000F2740">
        <w:rPr>
          <w:sz w:val="16"/>
        </w:rPr>
        <w:t xml:space="preserve">‘the promotion of various processes of </w:t>
      </w:r>
      <w:r w:rsidRPr="000F2740">
        <w:rPr>
          <w:rStyle w:val="IntenseEmphasis"/>
        </w:rPr>
        <w:t>Indigenous reconciliation’</w:t>
      </w:r>
      <w:r w:rsidRPr="000F2740">
        <w:rPr>
          <w:rStyle w:val="StyleUnderline"/>
        </w:rPr>
        <w:t xml:space="preserve"> </w:t>
      </w:r>
      <w:r w:rsidRPr="000F2740">
        <w:rPr>
          <w:rStyle w:val="IntenseEmphasis"/>
        </w:rPr>
        <w:t>or the maintenance of the status quo ‘with the explicit rejection of</w:t>
      </w:r>
      <w:r w:rsidRPr="000F2740">
        <w:rPr>
          <w:sz w:val="16"/>
        </w:rPr>
        <w:t xml:space="preserve"> the possibility of </w:t>
      </w:r>
      <w:r w:rsidRPr="000F2740">
        <w:rPr>
          <w:rStyle w:val="IntenseEmphasis"/>
        </w:rPr>
        <w:t>reforming the settler body politic’</w:t>
      </w:r>
      <w:r w:rsidRPr="000F2740">
        <w:rPr>
          <w:sz w:val="16"/>
        </w:rPr>
        <w:t xml:space="preserve">. Again, </w:t>
      </w:r>
      <w:r w:rsidRPr="00AE3FD8">
        <w:rPr>
          <w:rStyle w:val="IntenseEmphasis"/>
          <w:highlight w:val="yellow"/>
        </w:rPr>
        <w:t>what the former</w:t>
      </w:r>
      <w:r w:rsidRPr="000F2740">
        <w:rPr>
          <w:rStyle w:val="IntenseEmphasis"/>
        </w:rPr>
        <w:t xml:space="preserve"> might </w:t>
      </w:r>
      <w:r w:rsidRPr="00AE3FD8">
        <w:rPr>
          <w:rStyle w:val="IntenseEmphasis"/>
          <w:highlight w:val="yellow"/>
        </w:rPr>
        <w:t>mean[s] is</w:t>
      </w:r>
      <w:r w:rsidRPr="000F2740">
        <w:rPr>
          <w:rStyle w:val="IntenseEmphasis"/>
        </w:rPr>
        <w:t xml:space="preserve"> </w:t>
      </w:r>
      <w:r w:rsidRPr="000F2740">
        <w:rPr>
          <w:rStyle w:val="Emphasis"/>
        </w:rPr>
        <w:t xml:space="preserve">often </w:t>
      </w:r>
      <w:r w:rsidRPr="00AE3FD8">
        <w:rPr>
          <w:rStyle w:val="Emphasis"/>
          <w:highlight w:val="yellow"/>
        </w:rPr>
        <w:t>vague</w:t>
      </w:r>
      <w:r w:rsidRPr="000F2740">
        <w:rPr>
          <w:rStyle w:val="StyleUnderline"/>
        </w:rPr>
        <w:t>,</w:t>
      </w:r>
      <w:r w:rsidRPr="000F2740">
        <w:rPr>
          <w:sz w:val="16"/>
        </w:rPr>
        <w:t xml:space="preserve"> and </w:t>
      </w:r>
      <w:r w:rsidRPr="000F2740">
        <w:rPr>
          <w:rStyle w:val="IntenseEmphasis"/>
        </w:rPr>
        <w:t xml:space="preserve">historically it is the </w:t>
      </w:r>
      <w:r w:rsidRPr="00AE3FD8">
        <w:rPr>
          <w:rStyle w:val="IntenseEmphasis"/>
          <w:highlight w:val="yellow"/>
        </w:rPr>
        <w:t>decolonisation</w:t>
      </w:r>
      <w:r w:rsidRPr="000F2740">
        <w:rPr>
          <w:rStyle w:val="IntenseEmphasis"/>
        </w:rPr>
        <w:t xml:space="preserve"> of relationships that </w:t>
      </w:r>
      <w:r w:rsidRPr="00AE3FD8">
        <w:rPr>
          <w:rStyle w:val="Emphasis"/>
          <w:highlight w:val="yellow"/>
        </w:rPr>
        <w:t>is hardest to come by</w:t>
      </w:r>
      <w:r w:rsidRPr="000F2740">
        <w:rPr>
          <w:rStyle w:val="StyleUnderline"/>
        </w:rPr>
        <w:t xml:space="preserve"> </w:t>
      </w:r>
      <w:r w:rsidRPr="000F2740">
        <w:rPr>
          <w:rStyle w:val="IntenseEmphasis"/>
        </w:rPr>
        <w:t>considering the psychological consequences of colonialism for coloniser and colonised alike</w:t>
      </w:r>
      <w:r w:rsidRPr="000F2740">
        <w:t xml:space="preserve"> </w:t>
      </w:r>
      <w:r w:rsidRPr="000F2740">
        <w:rPr>
          <w:sz w:val="16"/>
        </w:rPr>
        <w:t xml:space="preserve">(Memmi, 1965). Like traditional forms of colonialism, settler colonialism was legitimated by a belief in the colonised’s racial and cultural inferiority. However, the specific settler colonial pursuit of land seizure compels additional stereotypes of native peoples or unique applications of existing colonial ones, wherein their supposed inferiority makes them ill-equipped to develop that land (premodern, nomadic, barbaric) or, alternatively, voids any claims to ownership (terra nullius). In other words, settler colonialism is as much premised on the denial of indigenous peoples as a political constituency with rights to land as it is their purported inferiority, which is typically enshrined in their status as second-class citizens with all the economic, cultural and social disadvantage this entails (Bateman and Pilkington, 2011: 3). </w:t>
      </w:r>
      <w:r w:rsidRPr="00AE3FD8">
        <w:rPr>
          <w:rStyle w:val="IntenseEmphasis"/>
          <w:highlight w:val="yellow"/>
        </w:rPr>
        <w:t>Given</w:t>
      </w:r>
      <w:r w:rsidRPr="000F2740">
        <w:rPr>
          <w:sz w:val="16"/>
        </w:rPr>
        <w:t xml:space="preserve"> that </w:t>
      </w:r>
      <w:r w:rsidRPr="000F2740">
        <w:rPr>
          <w:rStyle w:val="IntenseEmphasis"/>
        </w:rPr>
        <w:t xml:space="preserve">settler </w:t>
      </w:r>
      <w:r w:rsidRPr="00AE3FD8">
        <w:rPr>
          <w:rStyle w:val="IntenseEmphasis"/>
          <w:highlight w:val="yellow"/>
        </w:rPr>
        <w:t>societies are marked by</w:t>
      </w:r>
      <w:r w:rsidRPr="000F2740">
        <w:rPr>
          <w:rStyle w:val="IntenseEmphasis"/>
        </w:rPr>
        <w:t xml:space="preserve"> ‘pervasive </w:t>
      </w:r>
      <w:r w:rsidRPr="00AE3FD8">
        <w:rPr>
          <w:rStyle w:val="IntenseEmphasis"/>
          <w:highlight w:val="yellow"/>
        </w:rPr>
        <w:t>inequalities</w:t>
      </w:r>
      <w:r w:rsidRPr="000F2740">
        <w:rPr>
          <w:sz w:val="16"/>
        </w:rPr>
        <w:t xml:space="preserve">, usually </w:t>
      </w:r>
      <w:r w:rsidRPr="00AE3FD8">
        <w:rPr>
          <w:rStyle w:val="Emphasis"/>
          <w:highlight w:val="yellow"/>
        </w:rPr>
        <w:t>codified in law</w:t>
      </w:r>
      <w:r w:rsidRPr="001E0DDF">
        <w:rPr>
          <w:rStyle w:val="StyleUnderline"/>
        </w:rPr>
        <w:t>,</w:t>
      </w:r>
      <w:r w:rsidRPr="000F2740">
        <w:rPr>
          <w:sz w:val="16"/>
        </w:rPr>
        <w:t xml:space="preserve"> between native and settler populations’ </w:t>
      </w:r>
      <w:r w:rsidRPr="000F2740">
        <w:rPr>
          <w:rStyle w:val="Emphasis"/>
        </w:rPr>
        <w:t>which preserve political and economic privileges</w:t>
      </w:r>
      <w:r w:rsidRPr="000F2740">
        <w:rPr>
          <w:sz w:val="16"/>
        </w:rPr>
        <w:t xml:space="preserve"> for the latter (Elkin and Pedersen, 2005: 4), </w:t>
      </w:r>
      <w:r w:rsidRPr="00AE3FD8">
        <w:rPr>
          <w:rStyle w:val="IntenseEmphasis"/>
          <w:highlight w:val="yellow"/>
        </w:rPr>
        <w:t>decolonising</w:t>
      </w:r>
      <w:r w:rsidRPr="000F2740">
        <w:rPr>
          <w:rStyle w:val="IntenseEmphasis"/>
        </w:rPr>
        <w:t xml:space="preserve"> relationships </w:t>
      </w:r>
      <w:r w:rsidRPr="00AE3FD8">
        <w:rPr>
          <w:rStyle w:val="Emphasis"/>
          <w:highlight w:val="yellow"/>
        </w:rPr>
        <w:t>demands structural</w:t>
      </w:r>
      <w:r w:rsidRPr="00AE3FD8">
        <w:rPr>
          <w:rStyle w:val="IntenseEmphasis"/>
          <w:highlight w:val="yellow"/>
        </w:rPr>
        <w:t xml:space="preserve"> changes that</w:t>
      </w:r>
      <w:r w:rsidRPr="000F2740">
        <w:rPr>
          <w:rStyle w:val="IntenseEmphasis"/>
        </w:rPr>
        <w:t xml:space="preserve"> often </w:t>
      </w:r>
      <w:r w:rsidRPr="00AE3FD8">
        <w:rPr>
          <w:rStyle w:val="Emphasis"/>
          <w:highlight w:val="yellow"/>
        </w:rPr>
        <w:t>encounter</w:t>
      </w:r>
      <w:r w:rsidRPr="000F2740">
        <w:rPr>
          <w:rStyle w:val="Emphasis"/>
        </w:rPr>
        <w:t xml:space="preserve"> significant </w:t>
      </w:r>
      <w:r w:rsidRPr="00AE3FD8">
        <w:rPr>
          <w:rStyle w:val="Emphasis"/>
          <w:highlight w:val="yellow"/>
        </w:rPr>
        <w:t>resistance</w:t>
      </w:r>
      <w:r w:rsidRPr="000F2740">
        <w:rPr>
          <w:rStyle w:val="IntenseEmphasis"/>
        </w:rPr>
        <w:t xml:space="preserve"> from settler constituencies.</w:t>
      </w:r>
      <w:r w:rsidRPr="000F2740">
        <w:rPr>
          <w:sz w:val="16"/>
        </w:rPr>
        <w:t xml:space="preserve"> Likewise, it requires a reckoning with historical injustice – specifically violence and conflict at the colonial frontier – that is challenging for settler states and populations because it opens questions of settler identity, privileges, legitimacy and reparations and expressly seeks to scrutinise disavowed and long suppressed histories. </w:t>
      </w:r>
      <w:r w:rsidRPr="000F2740">
        <w:rPr>
          <w:rStyle w:val="IntenseEmphasis"/>
        </w:rPr>
        <w:t>Settler</w:t>
      </w:r>
      <w:r w:rsidRPr="000F2740">
        <w:rPr>
          <w:sz w:val="16"/>
        </w:rPr>
        <w:t xml:space="preserve"> colonial </w:t>
      </w:r>
      <w:r w:rsidRPr="00AE3FD8">
        <w:rPr>
          <w:rStyle w:val="IntenseEmphasis"/>
          <w:highlight w:val="yellow"/>
        </w:rPr>
        <w:t>decolonisation is</w:t>
      </w:r>
      <w:r w:rsidRPr="000F2740">
        <w:rPr>
          <w:rStyle w:val="IntenseEmphasis"/>
        </w:rPr>
        <w:t xml:space="preserve"> thus </w:t>
      </w:r>
      <w:r w:rsidRPr="00AE3FD8">
        <w:rPr>
          <w:rStyle w:val="IntenseEmphasis"/>
          <w:highlight w:val="yellow"/>
        </w:rPr>
        <w:t>complicated by</w:t>
      </w:r>
      <w:r w:rsidRPr="000F2740">
        <w:rPr>
          <w:rStyle w:val="IntenseEmphasis"/>
        </w:rPr>
        <w:t xml:space="preserve"> a </w:t>
      </w:r>
      <w:r w:rsidRPr="000F2740">
        <w:rPr>
          <w:rStyle w:val="Emphasis"/>
        </w:rPr>
        <w:t xml:space="preserve">multitude of </w:t>
      </w:r>
      <w:r w:rsidRPr="00AE3FD8">
        <w:rPr>
          <w:rStyle w:val="Emphasis"/>
          <w:highlight w:val="yellow"/>
        </w:rPr>
        <w:t>hurdles</w:t>
      </w:r>
      <w:r w:rsidRPr="00AE3FD8">
        <w:rPr>
          <w:rStyle w:val="StyleUnderline"/>
          <w:highlight w:val="yellow"/>
        </w:rPr>
        <w:t>, w</w:t>
      </w:r>
      <w:r w:rsidRPr="00AE3FD8">
        <w:rPr>
          <w:rStyle w:val="IntenseEmphasis"/>
          <w:highlight w:val="yellow"/>
        </w:rPr>
        <w:t>hich bring</w:t>
      </w:r>
      <w:r w:rsidRPr="000F2740">
        <w:rPr>
          <w:rStyle w:val="IntenseEmphasis"/>
        </w:rPr>
        <w:t xml:space="preserve"> the postcolonial caution of the </w:t>
      </w:r>
      <w:r w:rsidRPr="00AE3FD8">
        <w:rPr>
          <w:rStyle w:val="Emphasis"/>
          <w:highlight w:val="yellow"/>
        </w:rPr>
        <w:t>impossibility of</w:t>
      </w:r>
      <w:r w:rsidRPr="000F2740">
        <w:rPr>
          <w:rStyle w:val="Emphasis"/>
        </w:rPr>
        <w:t xml:space="preserve"> a ‘break’</w:t>
      </w:r>
      <w:r w:rsidRPr="000F2740">
        <w:rPr>
          <w:rStyle w:val="IntenseEmphasis"/>
        </w:rPr>
        <w:t xml:space="preserve"> into stark </w:t>
      </w:r>
      <w:r w:rsidRPr="00AE3FD8">
        <w:rPr>
          <w:rStyle w:val="IntenseEmphasis"/>
          <w:highlight w:val="yellow"/>
        </w:rPr>
        <w:t>relief</w:t>
      </w:r>
      <w:r w:rsidRPr="000F2740">
        <w:rPr>
          <w:rStyle w:val="IntenseEmphasis"/>
        </w:rPr>
        <w:t>.</w:t>
      </w:r>
      <w:r w:rsidRPr="000F2740">
        <w:rPr>
          <w:sz w:val="16"/>
        </w:rPr>
        <w:t xml:space="preserve"> Kohn and McBride (2011) suggest that decisive </w:t>
      </w:r>
      <w:r w:rsidRPr="00AE3FD8">
        <w:rPr>
          <w:rStyle w:val="IntenseEmphasis"/>
          <w:highlight w:val="yellow"/>
        </w:rPr>
        <w:t>action</w:t>
      </w:r>
      <w:r w:rsidRPr="000F2740">
        <w:rPr>
          <w:rStyle w:val="IntenseEmphasis"/>
        </w:rPr>
        <w:t xml:space="preserve"> in the present is essential to </w:t>
      </w:r>
      <w:r w:rsidRPr="001E0DDF">
        <w:rPr>
          <w:rStyle w:val="StyleUnderline"/>
        </w:rPr>
        <w:t>decolonisation, but</w:t>
      </w:r>
      <w:r w:rsidRPr="000F2740">
        <w:rPr>
          <w:rStyle w:val="IntenseEmphasis"/>
        </w:rPr>
        <w:t xml:space="preserve"> in settler</w:t>
      </w:r>
      <w:r w:rsidRPr="000F2740">
        <w:rPr>
          <w:sz w:val="16"/>
        </w:rPr>
        <w:t xml:space="preserve"> colonial </w:t>
      </w:r>
      <w:r w:rsidRPr="000F2740">
        <w:rPr>
          <w:rStyle w:val="Emphasis"/>
        </w:rPr>
        <w:t xml:space="preserve">contexts this </w:t>
      </w:r>
      <w:r w:rsidRPr="00AE3FD8">
        <w:rPr>
          <w:rStyle w:val="Emphasis"/>
          <w:highlight w:val="yellow"/>
        </w:rPr>
        <w:t>is hindered by power discrepancies</w:t>
      </w:r>
      <w:r w:rsidRPr="001E0DDF">
        <w:t xml:space="preserve"> </w:t>
      </w:r>
      <w:r w:rsidRPr="000F2740">
        <w:rPr>
          <w:sz w:val="16"/>
        </w:rPr>
        <w:t xml:space="preserve">between settler and native constituencies, a general lack of settler political will to enter into difficult processes of historical introspection as well as the constraining of Indigenous claims within the settler state. Indeed, even a commitment to a postcolonial polity as expressed through processes of historical reconciliation often encounters strong resistance when it comes to judicial, constitutional or legislative change genuinely decolonised relationships would demand. Nevertheless, even if it remains difficult to comprehensively imagine the decolonisation of ‘settler societies vis-à-vis Indigenous constituencies’ (Veracini, 2007), </w:t>
      </w:r>
      <w:r w:rsidRPr="000F2740">
        <w:rPr>
          <w:rStyle w:val="IntenseEmphasis"/>
        </w:rPr>
        <w:t xml:space="preserve">the central question must be how to construct political foundations which simultaneously acknowledge ‘the practices of racism, violence and subordination’ </w:t>
      </w:r>
      <w:r w:rsidRPr="000F2740">
        <w:rPr>
          <w:sz w:val="16"/>
        </w:rPr>
        <w:t xml:space="preserve">(Kohn and McBride, 2011: 18) </w:t>
      </w:r>
      <w:r w:rsidRPr="000F2740">
        <w:rPr>
          <w:rStyle w:val="IntenseEmphasis"/>
        </w:rPr>
        <w:t xml:space="preserve">that preceded them while also paving the way for a postcolonial future in which natives and settlers are equal parties and share the right to narrate the polity. </w:t>
      </w:r>
      <w:r w:rsidRPr="00AE3FD8">
        <w:rPr>
          <w:rStyle w:val="IntenseEmphasis"/>
          <w:highlight w:val="yellow"/>
        </w:rPr>
        <w:t>Equality</w:t>
      </w:r>
      <w:r w:rsidRPr="000F2740">
        <w:rPr>
          <w:rStyle w:val="IntenseEmphasis"/>
        </w:rPr>
        <w:t xml:space="preserve">, freedom and justice </w:t>
      </w:r>
      <w:r w:rsidRPr="00AE3FD8">
        <w:rPr>
          <w:rStyle w:val="IntenseEmphasis"/>
          <w:highlight w:val="yellow"/>
        </w:rPr>
        <w:t xml:space="preserve">may come from </w:t>
      </w:r>
      <w:r w:rsidRPr="00AE3FD8">
        <w:rPr>
          <w:rStyle w:val="Emphasis"/>
          <w:highlight w:val="yellow"/>
        </w:rPr>
        <w:t>legally enshrining</w:t>
      </w:r>
      <w:r w:rsidRPr="005B3CC7">
        <w:rPr>
          <w:rStyle w:val="IntenseEmphasis"/>
        </w:rPr>
        <w:t xml:space="preserve"> Indigenous </w:t>
      </w:r>
      <w:r w:rsidRPr="00AE3FD8">
        <w:rPr>
          <w:rStyle w:val="IntenseEmphasis"/>
          <w:highlight w:val="yellow"/>
        </w:rPr>
        <w:t>rights</w:t>
      </w:r>
      <w:r w:rsidRPr="005B3CC7">
        <w:rPr>
          <w:rStyle w:val="IntenseEmphasis"/>
        </w:rPr>
        <w:t xml:space="preserve"> to self-determination or, alternatively</w:t>
      </w:r>
      <w:r w:rsidRPr="000F2740">
        <w:rPr>
          <w:rStyle w:val="IntenseEmphasis"/>
        </w:rPr>
        <w:t>, doing away with the categories of ‘settler’ and ‘native’ altogether</w:t>
      </w:r>
      <w:r w:rsidRPr="000F2740">
        <w:t xml:space="preserve"> </w:t>
      </w:r>
      <w:r w:rsidRPr="000F2740">
        <w:rPr>
          <w:sz w:val="16"/>
        </w:rPr>
        <w:t>(Mamdani, 2001). What shape such efforts are likely to take depends, among others, on the ‘size and tenacity’ of Indigenous populations as well as the power of the settler constituency (Elkin and Pedersen, 2005: 3, 6). But we would suggest that the measure to which they may be thought of as decolonising rests on the robustness of the relationship they envision and the space they carve for equal membership in and to a postcolonial polity.</w:t>
      </w:r>
    </w:p>
    <w:p w14:paraId="4184F82C" w14:textId="77777777" w:rsidR="000F6220" w:rsidRPr="00336D67" w:rsidRDefault="000F6220" w:rsidP="000F6220">
      <w:pPr>
        <w:pStyle w:val="Heading4"/>
      </w:pPr>
      <w:r w:rsidRPr="00336D67">
        <w:t>The alt’s solution</w:t>
      </w:r>
      <w:r>
        <w:t xml:space="preserve"> is too </w:t>
      </w:r>
      <w:r w:rsidRPr="00336D67">
        <w:rPr>
          <w:u w:val="single"/>
        </w:rPr>
        <w:t>overarching</w:t>
      </w:r>
      <w:r>
        <w:t xml:space="preserve"> </w:t>
      </w:r>
      <w:r w:rsidRPr="00336D67">
        <w:t xml:space="preserve">and </w:t>
      </w:r>
      <w:r w:rsidRPr="00336D67">
        <w:rPr>
          <w:u w:val="single"/>
        </w:rPr>
        <w:t>shuts down Indigenous futures</w:t>
      </w:r>
      <w:r w:rsidRPr="00336D67">
        <w:t xml:space="preserve"> </w:t>
      </w:r>
    </w:p>
    <w:p w14:paraId="25318A5A" w14:textId="77777777" w:rsidR="000F6220" w:rsidRPr="00BD1853" w:rsidRDefault="000F6220" w:rsidP="000F6220">
      <w:r w:rsidRPr="00BD1853">
        <w:rPr>
          <w:rStyle w:val="Style13ptBold"/>
        </w:rPr>
        <w:t>Busbridge 18</w:t>
      </w:r>
      <w:r>
        <w:t>, Research Fellow at the Centre for Dialogue, La Trobe University</w:t>
      </w:r>
      <w:r w:rsidRPr="00BD1853">
        <w:t xml:space="preserve"> </w:t>
      </w:r>
      <w:r>
        <w:t>(</w:t>
      </w:r>
      <w:r w:rsidRPr="00BD1853">
        <w:t>Rachel Busbridge, 2018, “Israel-Palestine and the Settler Colonial ‘Turn’: From Interpretation to Decolonization,” Theory, Culture &amp; Society</w:t>
      </w:r>
      <w:r>
        <w:t xml:space="preserve">, </w:t>
      </w:r>
      <w:r w:rsidRPr="00BD1853">
        <w:t>Vol</w:t>
      </w:r>
      <w:r>
        <w:t xml:space="preserve">. </w:t>
      </w:r>
      <w:r w:rsidRPr="00BD1853">
        <w:t>35, Issue 1</w:t>
      </w:r>
      <w:r>
        <w:t>)</w:t>
      </w:r>
    </w:p>
    <w:p w14:paraId="7895546A" w14:textId="77777777" w:rsidR="000F6220" w:rsidRPr="00C13249" w:rsidRDefault="000F6220" w:rsidP="000F6220">
      <w:pPr>
        <w:rPr>
          <w:sz w:val="16"/>
        </w:rPr>
      </w:pPr>
      <w:r w:rsidRPr="00C13249">
        <w:rPr>
          <w:sz w:val="16"/>
        </w:rPr>
        <w:t xml:space="preserve">The prescription for decolonization – that is, a normative project committed to the liberation of the colonized and the overturning of colonial relationships of power (Kohn and McBride, 2011: 3) – is indeed one of the most counter-hegemonic implications of the settler colonial paradigm as applied to Israel-Palestine, potentially shifting it from a diagnostic frame to a prognostic one which offers a ‘proposed solution to the problem, or at least a plan of attack’ (Benford and Snow, 2000: 616). </w:t>
      </w:r>
      <w:r w:rsidRPr="00BC280A">
        <w:rPr>
          <w:rStyle w:val="StyleUnderline"/>
        </w:rPr>
        <w:t>What</w:t>
      </w:r>
      <w:r w:rsidRPr="00C13249">
        <w:rPr>
          <w:sz w:val="16"/>
        </w:rPr>
        <w:t xml:space="preserve">, however, </w:t>
      </w:r>
      <w:r w:rsidRPr="00BC280A">
        <w:rPr>
          <w:rStyle w:val="StyleUnderline"/>
        </w:rPr>
        <w:t>does the settler colonial paradigm offer by way of envisioning decolonization?</w:t>
      </w:r>
      <w:r w:rsidRPr="00C13249">
        <w:rPr>
          <w:sz w:val="16"/>
        </w:rPr>
        <w:t xml:space="preserve"> As Veracini (2007) notes, </w:t>
      </w:r>
      <w:r w:rsidRPr="00BC280A">
        <w:rPr>
          <w:rStyle w:val="StyleUnderline"/>
        </w:rPr>
        <w:t>while settler colonial studies scholars have sought to address the lack of attention paid to</w:t>
      </w:r>
      <w:r w:rsidRPr="00C13249">
        <w:rPr>
          <w:sz w:val="16"/>
        </w:rPr>
        <w:t xml:space="preserve"> the </w:t>
      </w:r>
      <w:r w:rsidRPr="00BC280A">
        <w:rPr>
          <w:rStyle w:val="StyleUnderline"/>
        </w:rPr>
        <w:t>experiences of indigenous peoples</w:t>
      </w:r>
      <w:r w:rsidRPr="00C13249">
        <w:rPr>
          <w:sz w:val="16"/>
        </w:rPr>
        <w:t xml:space="preserve"> in conventional historiographical accounts of decolonization (which have mostly focused on settler independence and the loosening of ties to the ‘motherland’), </w:t>
      </w:r>
      <w:r w:rsidRPr="00BC280A">
        <w:rPr>
          <w:rStyle w:val="StyleUnderline"/>
        </w:rPr>
        <w:t>there is</w:t>
      </w:r>
      <w:r w:rsidRPr="00C13249">
        <w:rPr>
          <w:sz w:val="16"/>
        </w:rPr>
        <w:t xml:space="preserve"> nevertheless </w:t>
      </w:r>
      <w:r w:rsidRPr="00BC280A">
        <w:rPr>
          <w:rStyle w:val="StyleUnderline"/>
        </w:rPr>
        <w:t xml:space="preserve">a </w:t>
      </w:r>
      <w:r w:rsidRPr="00BC280A">
        <w:rPr>
          <w:rStyle w:val="Emphasis"/>
        </w:rPr>
        <w:t>‘narrative deficit’</w:t>
      </w:r>
      <w:r w:rsidRPr="00BC280A">
        <w:rPr>
          <w:rStyle w:val="StyleUnderline"/>
        </w:rPr>
        <w:t xml:space="preserve"> when it comes to imagining settler </w:t>
      </w:r>
      <w:r w:rsidRPr="00336D67">
        <w:rPr>
          <w:rStyle w:val="StyleUnderline"/>
        </w:rPr>
        <w:t>decolonization</w:t>
      </w:r>
      <w:r w:rsidRPr="00BC280A">
        <w:rPr>
          <w:rStyle w:val="StyleUnderline"/>
        </w:rPr>
        <w:t>.</w:t>
      </w:r>
      <w:r w:rsidRPr="00C13249">
        <w:rPr>
          <w:sz w:val="16"/>
        </w:rPr>
        <w:t xml:space="preserve"> While Veracini (2007) relates this deficit to a matter of conceptualization, </w:t>
      </w:r>
      <w:r w:rsidRPr="00BC280A">
        <w:rPr>
          <w:rStyle w:val="StyleUnderline"/>
        </w:rPr>
        <w:t xml:space="preserve">it is apparent that the </w:t>
      </w:r>
      <w:r w:rsidRPr="00AE3FD8">
        <w:rPr>
          <w:rStyle w:val="StyleUnderline"/>
          <w:highlight w:val="yellow"/>
        </w:rPr>
        <w:t>structural</w:t>
      </w:r>
      <w:r w:rsidRPr="00BC280A">
        <w:rPr>
          <w:rStyle w:val="StyleUnderline"/>
        </w:rPr>
        <w:t xml:space="preserve"> perspective of the </w:t>
      </w:r>
      <w:r w:rsidRPr="00AE3FD8">
        <w:rPr>
          <w:rStyle w:val="StyleUnderline"/>
          <w:highlight w:val="yellow"/>
        </w:rPr>
        <w:t>paradigm</w:t>
      </w:r>
      <w:r w:rsidRPr="00BC280A">
        <w:rPr>
          <w:rStyle w:val="StyleUnderline"/>
        </w:rPr>
        <w:t xml:space="preserve"> in many ways </w:t>
      </w:r>
      <w:r w:rsidRPr="00AE3FD8">
        <w:rPr>
          <w:rStyle w:val="Emphasis"/>
          <w:highlight w:val="yellow"/>
        </w:rPr>
        <w:t>closes</w:t>
      </w:r>
      <w:r w:rsidRPr="00BC280A">
        <w:rPr>
          <w:rStyle w:val="Emphasis"/>
        </w:rPr>
        <w:t xml:space="preserve"> down </w:t>
      </w:r>
      <w:r w:rsidRPr="00AE3FD8">
        <w:rPr>
          <w:rStyle w:val="Emphasis"/>
          <w:highlight w:val="yellow"/>
        </w:rPr>
        <w:t>possibilities of imagining</w:t>
      </w:r>
      <w:r w:rsidRPr="00BC280A">
        <w:rPr>
          <w:rStyle w:val="Emphasis"/>
        </w:rPr>
        <w:t xml:space="preserve"> the type of social</w:t>
      </w:r>
      <w:r w:rsidRPr="00BC280A">
        <w:rPr>
          <w:rStyle w:val="StyleUnderline"/>
        </w:rPr>
        <w:t xml:space="preserve"> and </w:t>
      </w:r>
      <w:r w:rsidRPr="00BC280A">
        <w:rPr>
          <w:rStyle w:val="Emphasis"/>
        </w:rPr>
        <w:t xml:space="preserve">political </w:t>
      </w:r>
      <w:r w:rsidRPr="00AE3FD8">
        <w:rPr>
          <w:rStyle w:val="Emphasis"/>
          <w:highlight w:val="yellow"/>
        </w:rPr>
        <w:t>transformation</w:t>
      </w:r>
      <w:r w:rsidRPr="0006157A">
        <w:rPr>
          <w:rStyle w:val="StyleUnderline"/>
        </w:rPr>
        <w:t xml:space="preserve"> to which the </w:t>
      </w:r>
      <w:r w:rsidRPr="0006157A">
        <w:rPr>
          <w:rStyle w:val="Emphasis"/>
        </w:rPr>
        <w:t>notion of decolonization aspires</w:t>
      </w:r>
      <w:r w:rsidRPr="00BC280A">
        <w:rPr>
          <w:rStyle w:val="StyleUnderline"/>
        </w:rPr>
        <w:t xml:space="preserve">. In this regard, </w:t>
      </w:r>
      <w:r w:rsidRPr="00AE3FD8">
        <w:rPr>
          <w:rStyle w:val="StyleUnderline"/>
          <w:highlight w:val="yellow"/>
        </w:rPr>
        <w:t>there is</w:t>
      </w:r>
      <w:r w:rsidRPr="00BC280A">
        <w:rPr>
          <w:rStyle w:val="StyleUnderline"/>
        </w:rPr>
        <w:t xml:space="preserve"> a </w:t>
      </w:r>
      <w:r w:rsidRPr="00AE3FD8">
        <w:rPr>
          <w:rStyle w:val="Emphasis"/>
          <w:highlight w:val="yellow"/>
        </w:rPr>
        <w:t>worrying tendency</w:t>
      </w:r>
      <w:r w:rsidRPr="00C13249">
        <w:rPr>
          <w:sz w:val="16"/>
        </w:rPr>
        <w:t xml:space="preserve"> (if not tautological discrepancy) </w:t>
      </w:r>
      <w:r w:rsidRPr="0006157A">
        <w:rPr>
          <w:rStyle w:val="Emphasis"/>
        </w:rPr>
        <w:t>in settler colonial studies</w:t>
      </w:r>
      <w:r w:rsidRPr="00BC280A">
        <w:rPr>
          <w:rStyle w:val="StyleUnderline"/>
        </w:rPr>
        <w:t xml:space="preserve">, </w:t>
      </w:r>
      <w:r w:rsidRPr="00AE3FD8">
        <w:rPr>
          <w:rStyle w:val="StyleUnderline"/>
          <w:highlight w:val="yellow"/>
        </w:rPr>
        <w:t xml:space="preserve">where </w:t>
      </w:r>
      <w:r w:rsidRPr="00AE3FD8">
        <w:rPr>
          <w:rStyle w:val="Emphasis"/>
          <w:highlight w:val="yellow"/>
        </w:rPr>
        <w:t>the only solution</w:t>
      </w:r>
      <w:r w:rsidRPr="00BC280A">
        <w:rPr>
          <w:rStyle w:val="Emphasis"/>
        </w:rPr>
        <w:t xml:space="preserve"> to settler colonialism </w:t>
      </w:r>
      <w:r w:rsidRPr="00AE3FD8">
        <w:rPr>
          <w:rStyle w:val="Emphasis"/>
          <w:highlight w:val="yellow"/>
        </w:rPr>
        <w:t>is decol</w:t>
      </w:r>
      <w:r w:rsidRPr="0006157A">
        <w:rPr>
          <w:rStyle w:val="Emphasis"/>
        </w:rPr>
        <w:t>onization</w:t>
      </w:r>
      <w:r w:rsidRPr="00C13249">
        <w:rPr>
          <w:sz w:val="16"/>
        </w:rPr>
        <w:t xml:space="preserve"> – </w:t>
      </w:r>
      <w:r w:rsidRPr="0006157A">
        <w:rPr>
          <w:rStyle w:val="StyleUnderline"/>
        </w:rPr>
        <w:t>which</w:t>
      </w:r>
      <w:r w:rsidRPr="00BC280A">
        <w:rPr>
          <w:rStyle w:val="StyleUnderline"/>
        </w:rPr>
        <w:t xml:space="preserve"> a </w:t>
      </w:r>
      <w:r w:rsidRPr="00BC280A">
        <w:rPr>
          <w:rStyle w:val="Emphasis"/>
        </w:rPr>
        <w:t>faithful adherence to the paradigm renders largely unachievable</w:t>
      </w:r>
      <w:r w:rsidRPr="00BC280A">
        <w:rPr>
          <w:rStyle w:val="StyleUnderline"/>
        </w:rPr>
        <w:t xml:space="preserve">, if not </w:t>
      </w:r>
      <w:r w:rsidRPr="00BC280A">
        <w:rPr>
          <w:rStyle w:val="Emphasis"/>
        </w:rPr>
        <w:t>impossible</w:t>
      </w:r>
      <w:r w:rsidRPr="00C13249">
        <w:rPr>
          <w:sz w:val="16"/>
        </w:rPr>
        <w:t>.</w:t>
      </w:r>
      <w:r>
        <w:rPr>
          <w:sz w:val="16"/>
        </w:rPr>
        <w:t xml:space="preserve"> </w:t>
      </w:r>
      <w:r w:rsidRPr="00C13249">
        <w:rPr>
          <w:sz w:val="16"/>
        </w:rPr>
        <w:t xml:space="preserve">To understand why this is the case, it is necessary to return to Wolfe’s (2013a: 257) account of settler colonialism as </w:t>
      </w:r>
      <w:r w:rsidRPr="00AE3FD8">
        <w:rPr>
          <w:rStyle w:val="StyleUnderline"/>
          <w:highlight w:val="yellow"/>
        </w:rPr>
        <w:t>guided by</w:t>
      </w:r>
      <w:r w:rsidRPr="00BC280A">
        <w:rPr>
          <w:rStyle w:val="StyleUnderline"/>
        </w:rPr>
        <w:t xml:space="preserve"> a ‘</w:t>
      </w:r>
      <w:r w:rsidRPr="00AE3FD8">
        <w:rPr>
          <w:rStyle w:val="Emphasis"/>
          <w:highlight w:val="yellow"/>
        </w:rPr>
        <w:t>zero-sum logic</w:t>
      </w:r>
      <w:r w:rsidRPr="0006157A">
        <w:rPr>
          <w:rStyle w:val="StyleUnderline"/>
        </w:rPr>
        <w:t xml:space="preserve"> whereby settler societies, for all their internal complexities, uniformly </w:t>
      </w:r>
      <w:r w:rsidRPr="0006157A">
        <w:rPr>
          <w:rStyle w:val="Emphasis"/>
        </w:rPr>
        <w:t>require the elimination of Native alternatives</w:t>
      </w:r>
      <w:r w:rsidRPr="0006157A">
        <w:rPr>
          <w:rStyle w:val="StyleUnderline"/>
        </w:rPr>
        <w:t>’. The structuralism of this account has immense</w:t>
      </w:r>
      <w:r w:rsidRPr="00BC280A">
        <w:rPr>
          <w:rStyle w:val="StyleUnderline"/>
        </w:rPr>
        <w:t xml:space="preserve"> power as a means of mapping forms</w:t>
      </w:r>
      <w:r w:rsidRPr="00C13249">
        <w:rPr>
          <w:sz w:val="16"/>
        </w:rPr>
        <w:t xml:space="preserve"> of injustice and indignity as well as </w:t>
      </w:r>
      <w:r w:rsidRPr="00BC280A">
        <w:rPr>
          <w:rStyle w:val="StyleUnderline"/>
        </w:rPr>
        <w:t xml:space="preserve">strategies of </w:t>
      </w:r>
      <w:r w:rsidRPr="00BC280A">
        <w:rPr>
          <w:rStyle w:val="Emphasis"/>
        </w:rPr>
        <w:t>resistance</w:t>
      </w:r>
      <w:r w:rsidRPr="00BC280A">
        <w:rPr>
          <w:rStyle w:val="StyleUnderline"/>
        </w:rPr>
        <w:t xml:space="preserve"> and </w:t>
      </w:r>
      <w:r w:rsidRPr="00BC280A">
        <w:rPr>
          <w:rStyle w:val="Emphasis"/>
        </w:rPr>
        <w:t>refusal</w:t>
      </w:r>
      <w:r w:rsidRPr="00C13249">
        <w:rPr>
          <w:sz w:val="16"/>
        </w:rPr>
        <w:t xml:space="preserve">, and Wolfe is careful to show how transmutations of the logic of elimination are complex, variable, discontinuous and uneven. Yet, </w:t>
      </w:r>
      <w:r w:rsidRPr="00BC280A">
        <w:rPr>
          <w:rStyle w:val="StyleUnderline"/>
        </w:rPr>
        <w:t xml:space="preserve">in seeking to elucidate the </w:t>
      </w:r>
      <w:r w:rsidRPr="00AE3FD8">
        <w:rPr>
          <w:rStyle w:val="StyleUnderline"/>
          <w:highlight w:val="yellow"/>
        </w:rPr>
        <w:t>logic of elimination</w:t>
      </w:r>
      <w:r w:rsidRPr="00BC280A">
        <w:rPr>
          <w:rStyle w:val="StyleUnderline"/>
        </w:rPr>
        <w:t xml:space="preserve"> as the overarching historical force guiding </w:t>
      </w:r>
      <w:r w:rsidRPr="0006157A">
        <w:rPr>
          <w:rStyle w:val="StyleUnderline"/>
        </w:rPr>
        <w:t xml:space="preserve">settlernative relations there is an </w:t>
      </w:r>
      <w:r w:rsidRPr="0006157A">
        <w:rPr>
          <w:rStyle w:val="Emphasis"/>
        </w:rPr>
        <w:t>operational weakness in the theory</w:t>
      </w:r>
      <w:r w:rsidRPr="0006157A">
        <w:rPr>
          <w:rStyle w:val="StyleUnderline"/>
        </w:rPr>
        <w:t>, whereby</w:t>
      </w:r>
      <w:r w:rsidRPr="00BC280A">
        <w:rPr>
          <w:rStyle w:val="StyleUnderline"/>
        </w:rPr>
        <w:t xml:space="preserve"> such a logic </w:t>
      </w:r>
      <w:r w:rsidRPr="00AE3FD8">
        <w:rPr>
          <w:rStyle w:val="StyleUnderline"/>
          <w:highlight w:val="yellow"/>
        </w:rPr>
        <w:t>is</w:t>
      </w:r>
      <w:r w:rsidRPr="00BC280A">
        <w:rPr>
          <w:rStyle w:val="StyleUnderline"/>
        </w:rPr>
        <w:t xml:space="preserve"> simply</w:t>
      </w:r>
      <w:r w:rsidRPr="00C13249">
        <w:rPr>
          <w:sz w:val="16"/>
        </w:rPr>
        <w:t xml:space="preserve"> there, </w:t>
      </w:r>
      <w:r w:rsidRPr="00AE3FD8">
        <w:rPr>
          <w:rStyle w:val="Emphasis"/>
          <w:highlight w:val="yellow"/>
        </w:rPr>
        <w:t>omnipresent</w:t>
      </w:r>
      <w:r w:rsidRPr="00C13249">
        <w:rPr>
          <w:sz w:val="16"/>
        </w:rPr>
        <w:t xml:space="preserve"> and manifest </w:t>
      </w:r>
      <w:r w:rsidRPr="00AE3FD8">
        <w:rPr>
          <w:rStyle w:val="Emphasis"/>
          <w:highlight w:val="yellow"/>
        </w:rPr>
        <w:t>even when</w:t>
      </w:r>
      <w:r w:rsidRPr="00C13249">
        <w:rPr>
          <w:sz w:val="16"/>
        </w:rPr>
        <w:t xml:space="preserve"> (and perhaps especially when) </w:t>
      </w:r>
      <w:r w:rsidRPr="00BC280A">
        <w:rPr>
          <w:rStyle w:val="Emphasis"/>
        </w:rPr>
        <w:t xml:space="preserve">it appears </w:t>
      </w:r>
      <w:r w:rsidRPr="00AE3FD8">
        <w:rPr>
          <w:rStyle w:val="Emphasis"/>
          <w:highlight w:val="yellow"/>
        </w:rPr>
        <w:t>not</w:t>
      </w:r>
      <w:r w:rsidRPr="00BC280A">
        <w:rPr>
          <w:rStyle w:val="Emphasis"/>
        </w:rPr>
        <w:t xml:space="preserve"> to be</w:t>
      </w:r>
      <w:r w:rsidRPr="00BC280A">
        <w:rPr>
          <w:rStyle w:val="StyleUnderline"/>
        </w:rPr>
        <w:t>; the settler colonial studies scholar need only read it into a situation or context. It thus hurtles from the past to the present into the future, never to be fully extinguished until the native is, or until history itself ends. There is</w:t>
      </w:r>
      <w:r w:rsidRPr="00C13249">
        <w:rPr>
          <w:sz w:val="16"/>
        </w:rPr>
        <w:t xml:space="preserve"> thus a </w:t>
      </w:r>
      <w:r w:rsidRPr="00BC280A">
        <w:rPr>
          <w:rStyle w:val="StyleUnderline"/>
        </w:rPr>
        <w:t>powerful ontological</w:t>
      </w:r>
      <w:r w:rsidRPr="00C13249">
        <w:rPr>
          <w:sz w:val="16"/>
        </w:rPr>
        <w:t xml:space="preserve"> (if not metaphysical) </w:t>
      </w:r>
      <w:r w:rsidRPr="00BC280A">
        <w:rPr>
          <w:rStyle w:val="StyleUnderline"/>
        </w:rPr>
        <w:t>dimension</w:t>
      </w:r>
      <w:r w:rsidRPr="00C13249">
        <w:rPr>
          <w:sz w:val="16"/>
        </w:rPr>
        <w:t xml:space="preserve"> to Wolfe’s account, </w:t>
      </w:r>
      <w:r w:rsidRPr="00BC280A">
        <w:rPr>
          <w:rStyle w:val="StyleUnderline"/>
        </w:rPr>
        <w:t xml:space="preserve">where there is such thing as a ‘settler will’ that </w:t>
      </w:r>
      <w:r w:rsidRPr="00BC280A">
        <w:rPr>
          <w:rStyle w:val="Emphasis"/>
        </w:rPr>
        <w:t>inherently desires the elimination of the native</w:t>
      </w:r>
      <w:r w:rsidRPr="00BC280A">
        <w:rPr>
          <w:rStyle w:val="StyleUnderline"/>
        </w:rPr>
        <w:t xml:space="preserve"> and the distinction between the settler and the native can only ever be </w:t>
      </w:r>
      <w:r w:rsidRPr="00BC280A">
        <w:rPr>
          <w:rStyle w:val="Emphasis"/>
        </w:rPr>
        <w:t>categorical</w:t>
      </w:r>
      <w:r w:rsidRPr="00C13249">
        <w:rPr>
          <w:sz w:val="16"/>
        </w:rPr>
        <w:t xml:space="preserve">, founded as it is on the ‘primal binarism of the frontier’ (2013a: 258). </w:t>
      </w:r>
      <w:r w:rsidRPr="00BC280A">
        <w:rPr>
          <w:rStyle w:val="StyleUnderline"/>
        </w:rPr>
        <w:t>It is here that the differences between</w:t>
      </w:r>
      <w:r w:rsidRPr="00C13249">
        <w:rPr>
          <w:sz w:val="16"/>
        </w:rPr>
        <w:t xml:space="preserve"> earlier </w:t>
      </w:r>
      <w:r w:rsidRPr="00BC280A">
        <w:rPr>
          <w:rStyle w:val="StyleUnderline"/>
        </w:rPr>
        <w:t>settler colonial scholarship on Israel-Palestine and</w:t>
      </w:r>
      <w:r w:rsidRPr="00C13249">
        <w:rPr>
          <w:sz w:val="16"/>
        </w:rPr>
        <w:t xml:space="preserve"> the recent </w:t>
      </w:r>
      <w:r w:rsidRPr="00BC280A">
        <w:rPr>
          <w:rStyle w:val="StyleUnderline"/>
        </w:rPr>
        <w:t>settler colonial turn come into</w:t>
      </w:r>
      <w:r w:rsidRPr="00C13249">
        <w:rPr>
          <w:sz w:val="16"/>
        </w:rPr>
        <w:t xml:space="preserve"> clearest </w:t>
      </w:r>
      <w:r w:rsidRPr="00BC280A">
        <w:rPr>
          <w:rStyle w:val="StyleUnderline"/>
        </w:rPr>
        <w:t>view</w:t>
      </w:r>
      <w:r w:rsidRPr="00C13249">
        <w:rPr>
          <w:sz w:val="16"/>
        </w:rPr>
        <w:t xml:space="preserve">.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settler, who seeks to destroy and replace </w:t>
      </w:r>
      <w:r w:rsidRPr="00BC280A">
        <w:rPr>
          <w:rStyle w:val="StyleUnderline"/>
        </w:rPr>
        <w:t>the native</w:t>
      </w:r>
      <w:r w:rsidRPr="00C13249">
        <w:rPr>
          <w:sz w:val="16"/>
        </w:rPr>
        <w:t xml:space="preserve">, and native, </w:t>
      </w:r>
      <w:r w:rsidRPr="00BC280A">
        <w:rPr>
          <w:rStyle w:val="Emphasis"/>
        </w:rPr>
        <w:t>who can only ever push back</w:t>
      </w:r>
      <w:r w:rsidRPr="00C13249">
        <w:rPr>
          <w:sz w:val="16"/>
        </w:rPr>
        <w:t xml:space="preserve">. Indeed, </w:t>
      </w:r>
      <w:r w:rsidRPr="00BC280A">
        <w:rPr>
          <w:rStyle w:val="StyleUnderline"/>
        </w:rPr>
        <w:t>if the settler colonial paradigm views history</w:t>
      </w:r>
      <w:r w:rsidRPr="00C13249">
        <w:rPr>
          <w:sz w:val="16"/>
        </w:rPr>
        <w:t xml:space="preserve"> in similar </w:t>
      </w:r>
      <w:r w:rsidRPr="00BC280A">
        <w:rPr>
          <w:rStyle w:val="StyleUnderline"/>
        </w:rPr>
        <w:t>teleological terms</w:t>
      </w:r>
      <w:r w:rsidRPr="00C13249">
        <w:rPr>
          <w:sz w:val="16"/>
        </w:rPr>
        <w:t xml:space="preserve"> to the Marxist framework, </w:t>
      </w:r>
      <w:r w:rsidRPr="00BC280A">
        <w:rPr>
          <w:rStyle w:val="StyleUnderline"/>
        </w:rPr>
        <w:t xml:space="preserve">it does not offer the same hopeful vision of a liberated future. After all, </w:t>
      </w:r>
      <w:r w:rsidRPr="00AE3FD8">
        <w:rPr>
          <w:rStyle w:val="StyleUnderline"/>
          <w:highlight w:val="yellow"/>
        </w:rPr>
        <w:t>set</w:t>
      </w:r>
      <w:r w:rsidRPr="00BC280A">
        <w:rPr>
          <w:rStyle w:val="StyleUnderline"/>
        </w:rPr>
        <w:t xml:space="preserve">tler </w:t>
      </w:r>
      <w:r w:rsidRPr="00AE3FD8">
        <w:rPr>
          <w:rStyle w:val="StyleUnderline"/>
          <w:highlight w:val="yellow"/>
        </w:rPr>
        <w:t>col</w:t>
      </w:r>
      <w:r w:rsidRPr="00BC280A">
        <w:rPr>
          <w:rStyle w:val="StyleUnderline"/>
        </w:rPr>
        <w:t xml:space="preserve">onialism </w:t>
      </w:r>
      <w:r w:rsidRPr="00AE3FD8">
        <w:rPr>
          <w:rStyle w:val="StyleUnderline"/>
          <w:highlight w:val="yellow"/>
        </w:rPr>
        <w:t>has</w:t>
      </w:r>
      <w:r w:rsidRPr="00BC280A">
        <w:rPr>
          <w:rStyle w:val="StyleUnderline"/>
        </w:rPr>
        <w:t xml:space="preserve"> </w:t>
      </w:r>
      <w:r w:rsidRPr="00BC280A">
        <w:rPr>
          <w:rStyle w:val="Emphasis"/>
        </w:rPr>
        <w:t>only one story to tell</w:t>
      </w:r>
      <w:r w:rsidRPr="00C13249">
        <w:rPr>
          <w:sz w:val="16"/>
        </w:rPr>
        <w:t xml:space="preserve"> – </w:t>
      </w:r>
      <w:r w:rsidRPr="00C13249">
        <w:rPr>
          <w:rStyle w:val="Emphasis"/>
        </w:rPr>
        <w:t>‘</w:t>
      </w:r>
      <w:r w:rsidRPr="00BC280A">
        <w:rPr>
          <w:rStyle w:val="Emphasis"/>
        </w:rPr>
        <w:t xml:space="preserve">either </w:t>
      </w:r>
      <w:r w:rsidRPr="00AE3FD8">
        <w:rPr>
          <w:rStyle w:val="Emphasis"/>
          <w:highlight w:val="yellow"/>
        </w:rPr>
        <w:t>total victory or</w:t>
      </w:r>
      <w:r w:rsidRPr="00BC280A">
        <w:rPr>
          <w:rStyle w:val="Emphasis"/>
        </w:rPr>
        <w:t xml:space="preserve"> total </w:t>
      </w:r>
      <w:r w:rsidRPr="00AE3FD8">
        <w:rPr>
          <w:rStyle w:val="Emphasis"/>
          <w:highlight w:val="yellow"/>
        </w:rPr>
        <w:t>failure</w:t>
      </w:r>
      <w:r w:rsidRPr="00C13249">
        <w:rPr>
          <w:rStyle w:val="Emphasis"/>
        </w:rPr>
        <w:t>’</w:t>
      </w:r>
      <w:r w:rsidRPr="00C13249">
        <w:rPr>
          <w:sz w:val="16"/>
        </w:rPr>
        <w:t xml:space="preserve"> </w:t>
      </w:r>
      <w:r w:rsidRPr="00C13249">
        <w:rPr>
          <w:sz w:val="12"/>
          <w:szCs w:val="18"/>
        </w:rPr>
        <w:t>(Veracini, 2007).</w:t>
      </w:r>
      <w:r>
        <w:rPr>
          <w:sz w:val="12"/>
          <w:szCs w:val="18"/>
        </w:rPr>
        <w:t xml:space="preserve"> </w:t>
      </w:r>
      <w:r w:rsidRPr="00C13249">
        <w:rPr>
          <w:sz w:val="12"/>
          <w:szCs w:val="18"/>
        </w:rPr>
        <w:t>Veracini’s attempt to disaggregate different forms of settler decolonization is revealing of the difficulties that come along with this zero-sum perspective. It is significant to note that beyond settler evacuation (which may decolonize territory, he cautions, but not necessarily relationships) the picture he paints is a relatively bleak one. For Veracini (2011: 5), claims for decolonization from indigenous peoples in settler societies can take two broad forms: an ‘anti-colonial rhetoric expressing a demand for indigenous sovereign independence and self-determination ...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w:t>
      </w:r>
      <w:r>
        <w:rPr>
          <w:sz w:val="12"/>
          <w:szCs w:val="18"/>
        </w:rPr>
        <w:t xml:space="preserve"> </w:t>
      </w:r>
      <w:r w:rsidRPr="00C13249">
        <w:rPr>
          <w:sz w:val="12"/>
          <w:szCs w:val="18"/>
        </w:rPr>
        <w:t xml:space="preserve">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w:t>
      </w:r>
      <w:r w:rsidRPr="00AE3FD8">
        <w:rPr>
          <w:rStyle w:val="StyleUnderline"/>
          <w:highlight w:val="yellow"/>
        </w:rPr>
        <w:t>This</w:t>
      </w:r>
      <w:r w:rsidRPr="00C13249">
        <w:rPr>
          <w:rStyle w:val="StyleUnderline"/>
        </w:rPr>
        <w:t xml:space="preserve"> decolonisation</w:t>
      </w:r>
      <w:r w:rsidRPr="00C13249">
        <w:rPr>
          <w:sz w:val="16"/>
        </w:rPr>
        <w:t xml:space="preserve"> actually </w:t>
      </w:r>
      <w:r w:rsidRPr="00AE3FD8">
        <w:rPr>
          <w:rStyle w:val="Emphasis"/>
          <w:highlight w:val="yellow"/>
        </w:rPr>
        <w:t>enhances</w:t>
      </w:r>
      <w:r w:rsidRPr="00C13249">
        <w:rPr>
          <w:rStyle w:val="Emphasis"/>
        </w:rPr>
        <w:t xml:space="preserve"> the </w:t>
      </w:r>
      <w:r w:rsidRPr="00AE3FD8">
        <w:rPr>
          <w:rStyle w:val="Emphasis"/>
          <w:highlight w:val="yellow"/>
        </w:rPr>
        <w:t>subjection of indigenous peoples</w:t>
      </w:r>
      <w:r w:rsidRPr="00C13249">
        <w:rPr>
          <w:sz w:val="16"/>
        </w:rPr>
        <w:t xml:space="preserve">... </w:t>
      </w:r>
      <w:r w:rsidRPr="00C13249">
        <w:rPr>
          <w:rStyle w:val="StyleUnderline"/>
        </w:rPr>
        <w:t xml:space="preserve">it </w:t>
      </w:r>
      <w:r w:rsidRPr="0006157A">
        <w:rPr>
          <w:rStyle w:val="StyleUnderline"/>
        </w:rPr>
        <w:t xml:space="preserve">is at best </w:t>
      </w:r>
      <w:r w:rsidRPr="0006157A">
        <w:rPr>
          <w:rStyle w:val="Emphasis"/>
        </w:rPr>
        <w:t>irrelevant</w:t>
      </w:r>
      <w:r w:rsidRPr="0006157A">
        <w:rPr>
          <w:rStyle w:val="StyleUnderline"/>
        </w:rPr>
        <w:t xml:space="preserve"> and at worst </w:t>
      </w:r>
      <w:r w:rsidRPr="0006157A">
        <w:rPr>
          <w:rStyle w:val="Emphasis"/>
        </w:rPr>
        <w:t>detrimental to indigenous peoples in settl</w:t>
      </w:r>
      <w:r w:rsidRPr="00C13249">
        <w:rPr>
          <w:rStyle w:val="Emphasis"/>
        </w:rPr>
        <w:t>er societies</w:t>
      </w:r>
      <w:r w:rsidRPr="00C13249">
        <w:rPr>
          <w:sz w:val="16"/>
        </w:rPr>
        <w:t xml:space="preserve">. </w:t>
      </w:r>
      <w:r w:rsidRPr="00C13249">
        <w:rPr>
          <w:sz w:val="12"/>
          <w:szCs w:val="18"/>
        </w:rPr>
        <w:t>(2011: 6–7)</w:t>
      </w:r>
      <w:r>
        <w:rPr>
          <w:sz w:val="12"/>
          <w:szCs w:val="18"/>
        </w:rPr>
        <w:t xml:space="preserve"> </w:t>
      </w:r>
      <w:r w:rsidRPr="00C13249">
        <w:rPr>
          <w:sz w:val="12"/>
          <w:szCs w:val="18"/>
        </w:rPr>
        <w:t>The ‘primal binarism of the frontier’ plays a particularly ambivalent role in Veracini’s (2011: 6) formulation, where the categorical distinction between settler and native obstructs the ‘possibility of a genuinely decolonized relationship’ (by virtue of its lopsidedness) yet is a necessary political strategy to guard against the absorption of indigenous people into the settler fold, which would represent settler colonialism’s final victory. The battle here is between a ‘settler colonialism [that] is designed to produce a fundamental discontinuity as its ‘‘logic of elimination’’ runs its course until it actually extinguishes the settler colonial relation’ and an anti-colonial struggle that ‘must aim to keep the settler-indigenous relationship going’ (2011: 7). In other words, the categorical distinction produced by the frontier must be maintained in order to struggle against its effects. Given the lack of options presented to indigenous peoples by Veracini (2014: 315), his conclusion that settler decolonization demands a ‘radical, post-settler colonial passage’ is perhaps not surprising – although he has ‘no suggestion as to how this may be achieved and [is] pessimistic about its feasibility’.</w:t>
      </w:r>
      <w:r>
        <w:rPr>
          <w:sz w:val="12"/>
          <w:szCs w:val="18"/>
        </w:rPr>
        <w:t xml:space="preserve"> </w:t>
      </w:r>
      <w:r w:rsidRPr="00C13249">
        <w:rPr>
          <w:sz w:val="12"/>
          <w:szCs w:val="18"/>
        </w:rPr>
        <w:t xml:space="preserve">Scholars have long reckoned with the ambivalence of the settler colonial situation, which is simultaneously colonial and postcolonial, colonizing and decolonizing (Curthoys, 1999: 288). Given the generally dreadful Fourth World circumstances facing many indigenous peoples in settler societies, it could be argued that there is good reason for such pessimism.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Nonetheless, </w:t>
      </w:r>
      <w:r w:rsidRPr="00C13249">
        <w:rPr>
          <w:rStyle w:val="StyleUnderline"/>
        </w:rPr>
        <w:t>the fatalism of the settler colonial paradigm</w:t>
      </w:r>
      <w:r w:rsidRPr="00C13249">
        <w:rPr>
          <w:sz w:val="16"/>
        </w:rPr>
        <w:t xml:space="preserve"> – </w:t>
      </w:r>
      <w:r w:rsidRPr="00C13249">
        <w:rPr>
          <w:rStyle w:val="StyleUnderline"/>
        </w:rPr>
        <w:t xml:space="preserve">whereby </w:t>
      </w:r>
      <w:r w:rsidRPr="00AE3FD8">
        <w:rPr>
          <w:rStyle w:val="StyleUnderline"/>
          <w:highlight w:val="yellow"/>
        </w:rPr>
        <w:t>decolonization</w:t>
      </w:r>
      <w:r w:rsidRPr="00C13249">
        <w:rPr>
          <w:rStyle w:val="StyleUnderline"/>
        </w:rPr>
        <w:t xml:space="preserve"> is by and large put beyond the realms of possibility</w:t>
      </w:r>
      <w:r w:rsidRPr="00C13249">
        <w:rPr>
          <w:sz w:val="16"/>
        </w:rPr>
        <w:t xml:space="preserve"> – </w:t>
      </w:r>
      <w:r w:rsidRPr="00AE3FD8">
        <w:rPr>
          <w:rStyle w:val="StyleUnderline"/>
          <w:highlight w:val="yellow"/>
        </w:rPr>
        <w:t>has</w:t>
      </w:r>
      <w:r w:rsidRPr="00C13249">
        <w:rPr>
          <w:rStyle w:val="StyleUnderline"/>
        </w:rPr>
        <w:t xml:space="preserve"> seen it </w:t>
      </w:r>
      <w:r w:rsidRPr="00AE3FD8">
        <w:rPr>
          <w:rStyle w:val="StyleUnderline"/>
          <w:highlight w:val="yellow"/>
        </w:rPr>
        <w:t>come under</w:t>
      </w:r>
      <w:r w:rsidRPr="00C13249">
        <w:rPr>
          <w:rStyle w:val="StyleUnderline"/>
        </w:rPr>
        <w:t xml:space="preserve"> </w:t>
      </w:r>
      <w:r w:rsidRPr="00C13249">
        <w:rPr>
          <w:rStyle w:val="Emphasis"/>
        </w:rPr>
        <w:t xml:space="preserve">considerable </w:t>
      </w:r>
      <w:r w:rsidRPr="00AE3FD8">
        <w:rPr>
          <w:rStyle w:val="Emphasis"/>
          <w:highlight w:val="yellow"/>
        </w:rPr>
        <w:t>critique for reifying</w:t>
      </w:r>
      <w:r w:rsidRPr="00C13249">
        <w:rPr>
          <w:rStyle w:val="Emphasis"/>
        </w:rPr>
        <w:t xml:space="preserve"> </w:t>
      </w:r>
      <w:r w:rsidRPr="0006157A">
        <w:rPr>
          <w:rStyle w:val="Emphasis"/>
        </w:rPr>
        <w:t xml:space="preserve">settler </w:t>
      </w:r>
      <w:r w:rsidRPr="00AE3FD8">
        <w:rPr>
          <w:rStyle w:val="Emphasis"/>
          <w:highlight w:val="yellow"/>
        </w:rPr>
        <w:t>colonialism</w:t>
      </w:r>
      <w:r w:rsidRPr="00AE3FD8">
        <w:rPr>
          <w:rStyle w:val="StyleUnderline"/>
          <w:highlight w:val="yellow"/>
        </w:rPr>
        <w:t xml:space="preserve"> as</w:t>
      </w:r>
      <w:r w:rsidRPr="0006157A">
        <w:rPr>
          <w:rStyle w:val="StyleUnderline"/>
        </w:rPr>
        <w:t xml:space="preserve"> a </w:t>
      </w:r>
      <w:r w:rsidRPr="0006157A">
        <w:rPr>
          <w:rStyle w:val="Emphasis"/>
        </w:rPr>
        <w:t>transhistorical meta-structure</w:t>
      </w:r>
      <w:r w:rsidRPr="0006157A">
        <w:rPr>
          <w:rStyle w:val="StyleUnderline"/>
        </w:rPr>
        <w:t xml:space="preserve"> where </w:t>
      </w:r>
      <w:r w:rsidRPr="0006157A">
        <w:rPr>
          <w:rStyle w:val="Emphasis"/>
        </w:rPr>
        <w:t xml:space="preserve">colonial relations of domination are </w:t>
      </w:r>
      <w:r w:rsidRPr="00AE3FD8">
        <w:rPr>
          <w:rStyle w:val="Emphasis"/>
          <w:highlight w:val="yellow"/>
        </w:rPr>
        <w:t>inevitable</w:t>
      </w:r>
      <w:r w:rsidRPr="00C13249">
        <w:rPr>
          <w:sz w:val="16"/>
        </w:rPr>
        <w:t xml:space="preserve"> (Macoun and Strakosch, 2013: 435 ; Snelgrove et al., 2014: 9). Not only does Wolfe’s </w:t>
      </w:r>
      <w:r w:rsidRPr="00AE3FD8">
        <w:rPr>
          <w:rStyle w:val="StyleUnderline"/>
          <w:highlight w:val="yellow"/>
        </w:rPr>
        <w:t>ontology erase[s] contingency</w:t>
      </w:r>
      <w:r w:rsidRPr="00C13249">
        <w:rPr>
          <w:rStyle w:val="StyleUnderline"/>
        </w:rPr>
        <w:t xml:space="preserve">, heterogeneity </w:t>
      </w:r>
      <w:r w:rsidRPr="00AE3FD8">
        <w:rPr>
          <w:rStyle w:val="StyleUnderline"/>
          <w:highlight w:val="yellow"/>
        </w:rPr>
        <w:t>and</w:t>
      </w:r>
      <w:r w:rsidRPr="00C13249">
        <w:rPr>
          <w:rStyle w:val="StyleUnderline"/>
        </w:rPr>
        <w:t xml:space="preserve"> (</w:t>
      </w:r>
      <w:r w:rsidRPr="00C13249">
        <w:rPr>
          <w:rStyle w:val="Emphasis"/>
        </w:rPr>
        <w:t>crucially</w:t>
      </w:r>
      <w:r w:rsidRPr="00C13249">
        <w:rPr>
          <w:rStyle w:val="StyleUnderline"/>
        </w:rPr>
        <w:t xml:space="preserve">) </w:t>
      </w:r>
      <w:r w:rsidRPr="00AE3FD8">
        <w:rPr>
          <w:rStyle w:val="StyleUnderline"/>
          <w:highlight w:val="yellow"/>
        </w:rPr>
        <w:t>agency</w:t>
      </w:r>
      <w:r w:rsidRPr="00C13249">
        <w:rPr>
          <w:sz w:val="16"/>
        </w:rPr>
        <w:t xml:space="preserve"> (Merlan, 1997; Rowse, 2014), </w:t>
      </w:r>
      <w:r w:rsidRPr="00C13249">
        <w:rPr>
          <w:rStyle w:val="StyleUnderline"/>
        </w:rPr>
        <w:t xml:space="preserve">but </w:t>
      </w:r>
      <w:r w:rsidRPr="00AE3FD8">
        <w:rPr>
          <w:rStyle w:val="StyleUnderline"/>
          <w:highlight w:val="yellow"/>
        </w:rPr>
        <w:t>it</w:t>
      </w:r>
      <w:r w:rsidRPr="00C13249">
        <w:rPr>
          <w:rStyle w:val="StyleUnderline"/>
        </w:rPr>
        <w:t xml:space="preserve">s polarized framework effectively </w:t>
      </w:r>
      <w:r w:rsidRPr="00AE3FD8">
        <w:rPr>
          <w:rStyle w:val="Emphasis"/>
          <w:highlight w:val="yellow"/>
        </w:rPr>
        <w:t>‘puts politics to death’</w:t>
      </w:r>
      <w:r w:rsidRPr="00C13249">
        <w:rPr>
          <w:sz w:val="16"/>
        </w:rPr>
        <w:t xml:space="preserve"> (Svirsky, 2014: 327). In response to such critiques, Wolfe (2013a: 213) suggests that ‘the repudiation of binarism’ may just represent a ‘settler perspective’. However, as Elizabeth Povinelli (1997: 22) has astutely shown, </w:t>
      </w:r>
      <w:r w:rsidRPr="00C13249">
        <w:rPr>
          <w:rStyle w:val="StyleUnderline"/>
        </w:rPr>
        <w:t xml:space="preserve">it is in this regard that </w:t>
      </w:r>
      <w:r w:rsidRPr="0006157A">
        <w:rPr>
          <w:rStyle w:val="StyleUnderline"/>
        </w:rPr>
        <w:t xml:space="preserve">the </w:t>
      </w:r>
      <w:r w:rsidRPr="00AE3FD8">
        <w:rPr>
          <w:rStyle w:val="StyleUnderline"/>
          <w:highlight w:val="yellow"/>
        </w:rPr>
        <w:t>totalizing logic</w:t>
      </w:r>
      <w:r w:rsidRPr="00C13249">
        <w:rPr>
          <w:rStyle w:val="StyleUnderline"/>
        </w:rPr>
        <w:t xml:space="preserve"> of</w:t>
      </w:r>
      <w:r w:rsidRPr="00C13249">
        <w:rPr>
          <w:sz w:val="16"/>
        </w:rPr>
        <w:t xml:space="preserve"> Wolfe’s </w:t>
      </w:r>
      <w:r w:rsidRPr="00C13249">
        <w:rPr>
          <w:rStyle w:val="StyleUnderline"/>
        </w:rPr>
        <w:t>structure</w:t>
      </w:r>
      <w:r w:rsidRPr="00C13249">
        <w:rPr>
          <w:sz w:val="16"/>
        </w:rPr>
        <w:t xml:space="preserve"> of invasion </w:t>
      </w:r>
      <w:r w:rsidRPr="00AE3FD8">
        <w:rPr>
          <w:rStyle w:val="StyleUnderline"/>
          <w:highlight w:val="yellow"/>
        </w:rPr>
        <w:t>rests on</w:t>
      </w:r>
      <w:r w:rsidRPr="0006157A">
        <w:rPr>
          <w:rStyle w:val="StyleUnderline"/>
        </w:rPr>
        <w:t xml:space="preserve"> a</w:t>
      </w:r>
      <w:r w:rsidRPr="00C13249">
        <w:rPr>
          <w:rStyle w:val="StyleUnderline"/>
        </w:rPr>
        <w:t xml:space="preserve"> disciplinary gesture where </w:t>
      </w:r>
      <w:r w:rsidRPr="00AE3FD8">
        <w:rPr>
          <w:rStyle w:val="Emphasis"/>
          <w:highlight w:val="yellow"/>
        </w:rPr>
        <w:t>‘any discussion</w:t>
      </w:r>
      <w:r w:rsidRPr="00C13249">
        <w:rPr>
          <w:rStyle w:val="StyleUnderline"/>
        </w:rPr>
        <w:t xml:space="preserve"> which does not insist on the polarity of the [settler] colonial project’ </w:t>
      </w:r>
      <w:r w:rsidRPr="00AE3FD8">
        <w:rPr>
          <w:rStyle w:val="StyleUnderline"/>
          <w:highlight w:val="yellow"/>
        </w:rPr>
        <w:t>is</w:t>
      </w:r>
      <w:r w:rsidRPr="0006157A">
        <w:rPr>
          <w:rStyle w:val="StyleUnderline"/>
        </w:rPr>
        <w:t xml:space="preserve"> </w:t>
      </w:r>
      <w:r w:rsidRPr="0006157A">
        <w:rPr>
          <w:rStyle w:val="Emphasis"/>
        </w:rPr>
        <w:t>assimilationist</w:t>
      </w:r>
      <w:r w:rsidRPr="00C13249">
        <w:rPr>
          <w:rStyle w:val="StyleUnderline"/>
        </w:rPr>
        <w:t xml:space="preserve">, worse still, </w:t>
      </w:r>
      <w:r w:rsidRPr="00AE3FD8">
        <w:rPr>
          <w:rStyle w:val="Emphasis"/>
          <w:highlight w:val="yellow"/>
        </w:rPr>
        <w:t>genocidal</w:t>
      </w:r>
      <w:r w:rsidRPr="00C13249">
        <w:rPr>
          <w:rStyle w:val="StyleUnderline"/>
        </w:rPr>
        <w:t xml:space="preserve"> in effect if not intent. Any attempt to ‘explore the dialogical or hybrid nature of colonial subjectivity’</w:t>
      </w:r>
      <w:r w:rsidRPr="00C13249">
        <w:rPr>
          <w:sz w:val="16"/>
        </w:rPr>
        <w:t xml:space="preserve"> – </w:t>
      </w:r>
      <w:r w:rsidRPr="00C13249">
        <w:rPr>
          <w:rStyle w:val="StyleUnderline"/>
        </w:rPr>
        <w:t>which would entail working beyond the bounds of absolute polarity</w:t>
      </w:r>
      <w:r w:rsidRPr="00C13249">
        <w:rPr>
          <w:sz w:val="16"/>
        </w:rPr>
        <w:t xml:space="preserve"> – </w:t>
      </w:r>
      <w:r w:rsidRPr="00C13249">
        <w:rPr>
          <w:rStyle w:val="StyleUnderline"/>
        </w:rPr>
        <w:t xml:space="preserve">is disciplined as </w:t>
      </w:r>
      <w:r w:rsidRPr="00C13249">
        <w:rPr>
          <w:rStyle w:val="Emphasis"/>
        </w:rPr>
        <w:t>complicit in the settler colonial project</w:t>
      </w:r>
      <w:r w:rsidRPr="00C13249">
        <w:rPr>
          <w:rStyle w:val="StyleUnderline"/>
        </w:rPr>
        <w:t xml:space="preserve"> itself, leaving ‘the only nonassimilationist position one that </w:t>
      </w:r>
      <w:r w:rsidRPr="00C13249">
        <w:rPr>
          <w:rStyle w:val="Emphasis"/>
        </w:rPr>
        <w:t>adheres strictly</w:t>
      </w:r>
      <w:r w:rsidRPr="00C13249">
        <w:rPr>
          <w:rStyle w:val="StyleUnderline"/>
        </w:rPr>
        <w:t xml:space="preserve"> and </w:t>
      </w:r>
      <w:r w:rsidRPr="00C13249">
        <w:rPr>
          <w:rStyle w:val="Emphasis"/>
        </w:rPr>
        <w:t xml:space="preserve">solely to a critique of [settler] </w:t>
      </w:r>
      <w:r w:rsidRPr="00592D4C">
        <w:rPr>
          <w:rStyle w:val="Emphasis"/>
        </w:rPr>
        <w:t>state discourse</w:t>
      </w:r>
      <w:r w:rsidRPr="00592D4C">
        <w:rPr>
          <w:rStyle w:val="StyleUnderline"/>
        </w:rPr>
        <w:t>’</w:t>
      </w:r>
      <w:r w:rsidRPr="00C13249">
        <w:rPr>
          <w:rStyle w:val="StyleUnderline"/>
        </w:rPr>
        <w:t xml:space="preserve">. </w:t>
      </w:r>
      <w:r w:rsidRPr="00AE3FD8">
        <w:rPr>
          <w:rStyle w:val="StyleUnderline"/>
          <w:highlight w:val="yellow"/>
        </w:rPr>
        <w:t>This</w:t>
      </w:r>
      <w:r w:rsidRPr="00C13249">
        <w:rPr>
          <w:rStyle w:val="StyleUnderline"/>
        </w:rPr>
        <w:t xml:space="preserve"> gesture not only </w:t>
      </w:r>
      <w:r w:rsidRPr="00AE3FD8">
        <w:rPr>
          <w:rStyle w:val="Emphasis"/>
          <w:highlight w:val="yellow"/>
        </w:rPr>
        <w:t>disallows</w:t>
      </w:r>
      <w:r w:rsidRPr="00C13249">
        <w:rPr>
          <w:rStyle w:val="Emphasis"/>
        </w:rPr>
        <w:t xml:space="preserve"> the possibility of </w:t>
      </w:r>
      <w:r w:rsidRPr="00AE3FD8">
        <w:rPr>
          <w:rStyle w:val="Emphasis"/>
          <w:highlight w:val="yellow"/>
        </w:rPr>
        <w:t>counter-publics</w:t>
      </w:r>
      <w:r w:rsidRPr="00AE3FD8">
        <w:rPr>
          <w:rStyle w:val="StyleUnderline"/>
          <w:highlight w:val="yellow"/>
        </w:rPr>
        <w:t xml:space="preserve"> and</w:t>
      </w:r>
      <w:r w:rsidRPr="00C13249">
        <w:rPr>
          <w:rStyle w:val="StyleUnderline"/>
        </w:rPr>
        <w:t xml:space="preserve"> </w:t>
      </w:r>
      <w:r w:rsidRPr="00C13249">
        <w:rPr>
          <w:rStyle w:val="Emphasis"/>
        </w:rPr>
        <w:t xml:space="preserve">strategic </w:t>
      </w:r>
      <w:r w:rsidRPr="00AE3FD8">
        <w:rPr>
          <w:rStyle w:val="Emphasis"/>
          <w:highlight w:val="yellow"/>
        </w:rPr>
        <w:t>alliances</w:t>
      </w:r>
      <w:r w:rsidRPr="00C13249">
        <w:rPr>
          <w:rStyle w:val="StyleUnderline"/>
        </w:rPr>
        <w:t xml:space="preserve"> (even </w:t>
      </w:r>
      <w:r w:rsidRPr="00C13249">
        <w:rPr>
          <w:rStyle w:val="Emphasis"/>
        </w:rPr>
        <w:t>limited ones</w:t>
      </w:r>
      <w:r w:rsidRPr="00C13249">
        <w:rPr>
          <w:rStyle w:val="StyleUnderline"/>
        </w:rPr>
        <w:t xml:space="preserve">), </w:t>
      </w:r>
      <w:r w:rsidRPr="00AE3FD8">
        <w:rPr>
          <w:rStyle w:val="StyleUnderline"/>
          <w:highlight w:val="yellow"/>
        </w:rPr>
        <w:t>but</w:t>
      </w:r>
      <w:r w:rsidRPr="00C13249">
        <w:rPr>
          <w:sz w:val="16"/>
        </w:rPr>
        <w:t xml:space="preserve"> also </w:t>
      </w:r>
      <w:r w:rsidRPr="00AE3FD8">
        <w:rPr>
          <w:rStyle w:val="StyleUnderline"/>
          <w:highlight w:val="yellow"/>
        </w:rPr>
        <w:t>comes</w:t>
      </w:r>
      <w:r w:rsidRPr="00C13249">
        <w:rPr>
          <w:rStyle w:val="StyleUnderline"/>
        </w:rPr>
        <w:t xml:space="preserve"> dangerously </w:t>
      </w:r>
      <w:r w:rsidRPr="00AE3FD8">
        <w:rPr>
          <w:rStyle w:val="StyleUnderline"/>
          <w:highlight w:val="yellow"/>
        </w:rPr>
        <w:t xml:space="preserve">close to </w:t>
      </w:r>
      <w:r w:rsidRPr="00AE3FD8">
        <w:rPr>
          <w:rStyle w:val="Emphasis"/>
          <w:highlight w:val="yellow"/>
        </w:rPr>
        <w:t>‘resistance as acquiescence’</w:t>
      </w:r>
      <w:r w:rsidRPr="00C13249">
        <w:rPr>
          <w:rStyle w:val="StyleUnderline"/>
        </w:rPr>
        <w:t xml:space="preserve"> insofar as the settler colonial studies scholar may malign the structures set in play by settler colonialism</w:t>
      </w:r>
      <w:r w:rsidRPr="00C13249">
        <w:rPr>
          <w:sz w:val="16"/>
        </w:rPr>
        <w:t xml:space="preserve">, but only from a safe distance unsullied by the messy ambivalences and contradictions of settler and native subjectivities and relations. </w:t>
      </w:r>
      <w:r w:rsidRPr="00C13249">
        <w:rPr>
          <w:rStyle w:val="StyleUnderline"/>
        </w:rPr>
        <w:t xml:space="preserve">Opposition is thus left as our </w:t>
      </w:r>
      <w:r w:rsidRPr="00C13249">
        <w:rPr>
          <w:rStyle w:val="Emphasis"/>
        </w:rPr>
        <w:t>only option</w:t>
      </w:r>
      <w:r w:rsidRPr="00C13249">
        <w:rPr>
          <w:rStyle w:val="StyleUnderline"/>
        </w:rPr>
        <w:t xml:space="preserve">, but, as we know from critical anti-colonial and postcolonial scholarship, </w:t>
      </w:r>
      <w:r w:rsidRPr="00AE3FD8">
        <w:rPr>
          <w:rStyle w:val="Emphasis"/>
          <w:highlight w:val="yellow"/>
        </w:rPr>
        <w:t>opposition</w:t>
      </w:r>
      <w:r w:rsidRPr="00C13249">
        <w:rPr>
          <w:rStyle w:val="Emphasis"/>
        </w:rPr>
        <w:t xml:space="preserve"> in itself </w:t>
      </w:r>
      <w:r w:rsidRPr="00AE3FD8">
        <w:rPr>
          <w:rStyle w:val="Emphasis"/>
          <w:highlight w:val="yellow"/>
        </w:rPr>
        <w:t>is not decol</w:t>
      </w:r>
      <w:r w:rsidRPr="00C13249">
        <w:rPr>
          <w:rStyle w:val="Emphasis"/>
        </w:rPr>
        <w:t>onization</w:t>
      </w:r>
      <w:r w:rsidRPr="00C13249">
        <w:rPr>
          <w:rStyle w:val="StyleUnderline"/>
        </w:rPr>
        <w:t>.</w:t>
      </w:r>
    </w:p>
    <w:p w14:paraId="13D46FC8" w14:textId="77777777" w:rsidR="000F6220" w:rsidRPr="00C13249" w:rsidRDefault="000F6220" w:rsidP="000F6220">
      <w:pPr>
        <w:rPr>
          <w:sz w:val="16"/>
          <w:szCs w:val="16"/>
        </w:rPr>
      </w:pPr>
      <w:r w:rsidRPr="00C13249">
        <w:rPr>
          <w:sz w:val="16"/>
          <w:szCs w:val="16"/>
        </w:rPr>
        <w:t>Decolonizing Israel-Palestine?</w:t>
      </w:r>
    </w:p>
    <w:p w14:paraId="57D0F624" w14:textId="77777777" w:rsidR="000F6220" w:rsidRPr="00AE3FD8" w:rsidRDefault="000F6220" w:rsidP="000F6220">
      <w:pPr>
        <w:rPr>
          <w:rStyle w:val="StyleUnderline"/>
          <w:highlight w:val="yellow"/>
        </w:rPr>
      </w:pPr>
      <w:r w:rsidRPr="00D918FF">
        <w:rPr>
          <w:sz w:val="16"/>
        </w:rPr>
        <w:t xml:space="preserve">In his defense of settler colonial studies against criticisms that it is unable to account for political action, Veracini (2014: 312) has maintained that settler colonialism is an interpretive paradigm, not a transformative one: ‘settler colonial studies’, he writes, ‘is only ultimately accountable for the way it is effective in explaining things’. Yet, as I have already noted, this is not precisely the case in the context of Israel-Palestine. Not only is the settler colonial paradigm increasingly associated with particular normative projects, namely a critique of the two-state solution and advocacy for a single democratic state (e.g. Collins, 2011), but both Veracini and Wolfe have ventured into the question of ‘solutions’ in their respective accounts of the dynamics of Zionist settler colonialism. While they are quite divergent in their readings of what it would mean to decolonize Israel-Palestine, I suggest that </w:t>
      </w:r>
      <w:r w:rsidRPr="00C13249">
        <w:rPr>
          <w:rStyle w:val="StyleUnderline"/>
        </w:rPr>
        <w:t xml:space="preserve">they are nevertheless </w:t>
      </w:r>
      <w:r w:rsidRPr="0006157A">
        <w:rPr>
          <w:rStyle w:val="StyleUnderline"/>
        </w:rPr>
        <w:t xml:space="preserve">indicative of the limitations of the settler colonial paradigm’s </w:t>
      </w:r>
      <w:r w:rsidRPr="00AE3FD8">
        <w:rPr>
          <w:rStyle w:val="StyleUnderline"/>
          <w:highlight w:val="yellow"/>
        </w:rPr>
        <w:t>structural perspective</w:t>
      </w:r>
      <w:r w:rsidRPr="0006157A">
        <w:rPr>
          <w:rStyle w:val="StyleUnderline"/>
        </w:rPr>
        <w:t>, w</w:t>
      </w:r>
      <w:r w:rsidRPr="00C13249">
        <w:rPr>
          <w:rStyle w:val="StyleUnderline"/>
        </w:rPr>
        <w:t xml:space="preserve">hich </w:t>
      </w:r>
      <w:r w:rsidRPr="00AE3FD8">
        <w:rPr>
          <w:rStyle w:val="Emphasis"/>
          <w:highlight w:val="yellow"/>
        </w:rPr>
        <w:t>flattens manifestations of set</w:t>
      </w:r>
      <w:r w:rsidRPr="00C13249">
        <w:rPr>
          <w:rStyle w:val="Emphasis"/>
        </w:rPr>
        <w:t xml:space="preserve">tler </w:t>
      </w:r>
      <w:r w:rsidRPr="00AE3FD8">
        <w:rPr>
          <w:rStyle w:val="Emphasis"/>
          <w:highlight w:val="yellow"/>
        </w:rPr>
        <w:t>col</w:t>
      </w:r>
      <w:r w:rsidRPr="00C13249">
        <w:rPr>
          <w:rStyle w:val="Emphasis"/>
        </w:rPr>
        <w:t>onialism</w:t>
      </w:r>
      <w:r w:rsidRPr="00C13249">
        <w:rPr>
          <w:rStyle w:val="StyleUnderline"/>
        </w:rPr>
        <w:t xml:space="preserve"> and lends itself to certain parameters. </w:t>
      </w:r>
      <w:r w:rsidRPr="00AE3FD8">
        <w:rPr>
          <w:rStyle w:val="StyleUnderline"/>
          <w:highlight w:val="yellow"/>
        </w:rPr>
        <w:t>These</w:t>
      </w:r>
      <w:r w:rsidRPr="00C13249">
        <w:rPr>
          <w:rStyle w:val="StyleUnderline"/>
        </w:rPr>
        <w:t xml:space="preserve"> parameters </w:t>
      </w:r>
      <w:r w:rsidRPr="00AE3FD8">
        <w:rPr>
          <w:rStyle w:val="Emphasis"/>
          <w:highlight w:val="yellow"/>
        </w:rPr>
        <w:t>neglect</w:t>
      </w:r>
      <w:r w:rsidRPr="00C13249">
        <w:rPr>
          <w:rStyle w:val="Emphasis"/>
        </w:rPr>
        <w:t xml:space="preserve"> important </w:t>
      </w:r>
      <w:r w:rsidRPr="00AE3FD8">
        <w:rPr>
          <w:rStyle w:val="Emphasis"/>
          <w:highlight w:val="yellow"/>
        </w:rPr>
        <w:t>differences between Israel-Palestine</w:t>
      </w:r>
      <w:r w:rsidRPr="00AE3FD8">
        <w:rPr>
          <w:rStyle w:val="StyleUnderline"/>
          <w:highlight w:val="yellow"/>
        </w:rPr>
        <w:t xml:space="preserve"> and</w:t>
      </w:r>
      <w:r w:rsidRPr="00C13249">
        <w:rPr>
          <w:rStyle w:val="StyleUnderline"/>
        </w:rPr>
        <w:t xml:space="preserve"> its </w:t>
      </w:r>
      <w:r w:rsidRPr="00C13249">
        <w:rPr>
          <w:rStyle w:val="Emphasis"/>
        </w:rPr>
        <w:t xml:space="preserve">typical </w:t>
      </w:r>
      <w:r w:rsidRPr="00AE3FD8">
        <w:rPr>
          <w:rStyle w:val="Emphasis"/>
          <w:highlight w:val="yellow"/>
        </w:rPr>
        <w:t>sites</w:t>
      </w:r>
      <w:r w:rsidRPr="00F97166">
        <w:rPr>
          <w:rStyle w:val="Emphasis"/>
        </w:rPr>
        <w:t xml:space="preserve"> of comparison</w:t>
      </w:r>
      <w:r w:rsidRPr="00D918FF">
        <w:rPr>
          <w:sz w:val="16"/>
        </w:rPr>
        <w:t xml:space="preserve"> – </w:t>
      </w:r>
      <w:r w:rsidRPr="00C13249">
        <w:rPr>
          <w:rStyle w:val="StyleUnderline"/>
        </w:rPr>
        <w:t>not least of which is the relative ‘completeness’ of settler ethnic cleansing efforts and the political geographies and modes of legal governance they produce</w:t>
      </w:r>
      <w:r w:rsidRPr="00D918FF">
        <w:rPr>
          <w:sz w:val="16"/>
        </w:rPr>
        <w:t xml:space="preserve"> (Gordon and Ram, 2016) – </w:t>
      </w:r>
      <w:r w:rsidRPr="00C13249">
        <w:rPr>
          <w:rStyle w:val="StyleUnderline"/>
        </w:rPr>
        <w:t xml:space="preserve">which have </w:t>
      </w:r>
      <w:r w:rsidRPr="00C13249">
        <w:rPr>
          <w:rStyle w:val="Emphasis"/>
        </w:rPr>
        <w:t xml:space="preserve">important implications for any project of </w:t>
      </w:r>
      <w:r w:rsidRPr="0006157A">
        <w:rPr>
          <w:rStyle w:val="Emphasis"/>
        </w:rPr>
        <w:t>decolonization</w:t>
      </w:r>
      <w:r w:rsidRPr="00D918FF">
        <w:rPr>
          <w:sz w:val="16"/>
        </w:rPr>
        <w:t xml:space="preserve">. After all, </w:t>
      </w:r>
      <w:r w:rsidRPr="00C13249">
        <w:rPr>
          <w:rStyle w:val="StyleUnderline"/>
        </w:rPr>
        <w:t xml:space="preserve">if there is </w:t>
      </w:r>
      <w:r w:rsidRPr="00AE3FD8">
        <w:rPr>
          <w:rStyle w:val="StyleUnderline"/>
          <w:highlight w:val="yellow"/>
        </w:rPr>
        <w:t xml:space="preserve">there is </w:t>
      </w:r>
      <w:r w:rsidRPr="00AE3FD8">
        <w:rPr>
          <w:rStyle w:val="Emphasis"/>
          <w:highlight w:val="yellow"/>
        </w:rPr>
        <w:t>no onesize-fits-all model</w:t>
      </w:r>
      <w:r w:rsidRPr="00C13249">
        <w:rPr>
          <w:rStyle w:val="Emphasis"/>
        </w:rPr>
        <w:t xml:space="preserve"> of </w:t>
      </w:r>
      <w:r w:rsidRPr="0006157A">
        <w:rPr>
          <w:rStyle w:val="Emphasis"/>
        </w:rPr>
        <w:t>colonialism</w:t>
      </w:r>
      <w:r w:rsidRPr="0006157A">
        <w:rPr>
          <w:rStyle w:val="StyleUnderline"/>
        </w:rPr>
        <w:t xml:space="preserve">, there is </w:t>
      </w:r>
      <w:r w:rsidRPr="0006157A">
        <w:rPr>
          <w:rStyle w:val="Emphasis"/>
        </w:rPr>
        <w:t>no route to decolonization appropriate to all contexts</w:t>
      </w:r>
      <w:r w:rsidRPr="0006157A">
        <w:rPr>
          <w:sz w:val="16"/>
        </w:rPr>
        <w:t xml:space="preserve"> (see Kohn</w:t>
      </w:r>
      <w:r w:rsidRPr="00D918FF">
        <w:rPr>
          <w:sz w:val="16"/>
        </w:rPr>
        <w:t xml:space="preserve"> and McBride, 2011). In this last section, I want to engage Veracini’s and Wolfe’s accounts as a means to trace some of these areas of neglect, and, in so doing, gesture towards issues in need of serious reckoning in the settler-colonial paradigm’s prescription for decolonization.</w:t>
      </w:r>
      <w:r>
        <w:rPr>
          <w:sz w:val="16"/>
        </w:rPr>
        <w:t xml:space="preserve"> </w:t>
      </w:r>
      <w:r w:rsidRPr="00D918FF">
        <w:rPr>
          <w:sz w:val="16"/>
        </w:rPr>
        <w:t xml:space="preserve">For Veracini (2013: 26), </w:t>
      </w:r>
      <w:r w:rsidRPr="00C13249">
        <w:rPr>
          <w:rStyle w:val="StyleUnderline"/>
        </w:rPr>
        <w:t>the conflict is best understood in terms of how the Zionist settler colonial project to establish a Jewish-majority state in historic Palestine is complicated and compromised by the ongoing occupation</w:t>
      </w:r>
      <w:r w:rsidRPr="00D918FF">
        <w:rPr>
          <w:sz w:val="16"/>
        </w:rPr>
        <w:t xml:space="preserve">. If success is a matter of perceived legitimacy, Veracini takes 1967 as marking a decline in the success of Israeli settler colonial practice and suggests that the occupation itself is an instance of failed settler colonialism, insofar as </w:t>
      </w:r>
      <w:r w:rsidRPr="00C13249">
        <w:rPr>
          <w:rStyle w:val="StyleUnderline"/>
        </w:rPr>
        <w:t>Israel</w:t>
      </w:r>
      <w:r w:rsidRPr="00D918FF">
        <w:rPr>
          <w:sz w:val="16"/>
        </w:rPr>
        <w:t xml:space="preserve"> has </w:t>
      </w:r>
      <w:r w:rsidRPr="00C13249">
        <w:rPr>
          <w:rStyle w:val="StyleUnderline"/>
        </w:rPr>
        <w:t>largely failed in having its West Bank settlements recognized as part of the settler colonial state</w:t>
      </w:r>
      <w:r w:rsidRPr="00D918FF">
        <w:rPr>
          <w:sz w:val="16"/>
        </w:rPr>
        <w:t xml:space="preserve"> (p. 30). </w:t>
      </w:r>
      <w:r w:rsidRPr="00C13249">
        <w:rPr>
          <w:rStyle w:val="StyleUnderline"/>
        </w:rPr>
        <w:t>When settler colonialism fails in its attempt to extinguish the colonial relation</w:t>
      </w:r>
      <w:r w:rsidRPr="00D918FF">
        <w:rPr>
          <w:sz w:val="16"/>
        </w:rPr>
        <w:t xml:space="preserve">, he asserts, </w:t>
      </w:r>
      <w:r w:rsidRPr="00C13249">
        <w:rPr>
          <w:rStyle w:val="StyleUnderline"/>
        </w:rPr>
        <w:t>it reverts to colonialism where the colonial relation is underscored. This explains both the permanency of the occupation</w:t>
      </w:r>
      <w:r w:rsidRPr="00D918FF">
        <w:rPr>
          <w:sz w:val="16"/>
        </w:rPr>
        <w:t xml:space="preserve"> – if ‘the Occupation was established as a means to enable permanent settlements, now it is the settlements that perpetuate the need for permanent occupation’ – </w:t>
      </w:r>
      <w:r w:rsidRPr="00C13249">
        <w:rPr>
          <w:rStyle w:val="StyleUnderline"/>
        </w:rPr>
        <w:t>and the radical turn to the Right inside Israel, which has seen ‘the integration of Israeli Arabs</w:t>
      </w:r>
      <w:r w:rsidRPr="00D918FF">
        <w:rPr>
          <w:sz w:val="16"/>
        </w:rPr>
        <w:t xml:space="preserve">... progressively </w:t>
      </w:r>
      <w:r w:rsidRPr="00C13249">
        <w:rPr>
          <w:rStyle w:val="StyleUnderline"/>
        </w:rPr>
        <w:t>reversed’ and the ‘autonomy of the settler colonial project eroded’ by an increasing reliance on external support from international allies and the Jewish diaspora</w:t>
      </w:r>
      <w:r w:rsidRPr="00D918FF">
        <w:rPr>
          <w:sz w:val="16"/>
        </w:rPr>
        <w:t xml:space="preserve"> (pp. 32–3). </w:t>
      </w:r>
      <w:r w:rsidRPr="00C13249">
        <w:rPr>
          <w:rStyle w:val="StyleUnderline"/>
        </w:rPr>
        <w:t>This ‘simultaneous coexistence of successful and failed settler colonialisms’</w:t>
      </w:r>
      <w:r w:rsidRPr="00D918FF">
        <w:rPr>
          <w:sz w:val="16"/>
        </w:rPr>
        <w:t xml:space="preserve"> (p. 39) </w:t>
      </w:r>
      <w:r w:rsidRPr="00C13249">
        <w:rPr>
          <w:rStyle w:val="StyleUnderline"/>
        </w:rPr>
        <w:t xml:space="preserve">means that ‘approaching the conflict would probably require a </w:t>
      </w:r>
      <w:r w:rsidRPr="00C13249">
        <w:rPr>
          <w:rStyle w:val="Emphasis"/>
        </w:rPr>
        <w:t>suite of solutions</w:t>
      </w:r>
      <w:r w:rsidRPr="00C13249">
        <w:rPr>
          <w:rStyle w:val="StyleUnderline"/>
        </w:rPr>
        <w:t>’</w:t>
      </w:r>
      <w:r w:rsidRPr="00D918FF">
        <w:rPr>
          <w:sz w:val="16"/>
        </w:rPr>
        <w:t xml:space="preserve"> (p. 27). Nevertheless, Veracini is rather coy about what these may be. On the one hand, he emphasizes that </w:t>
      </w:r>
      <w:r w:rsidRPr="00C13249">
        <w:rPr>
          <w:rStyle w:val="StyleUnderline"/>
        </w:rPr>
        <w:t>the ‘decolonization paradigm’ is only really available to the West Bank and Gaza Strip</w:t>
      </w:r>
      <w:r w:rsidRPr="00D918FF">
        <w:rPr>
          <w:sz w:val="16"/>
        </w:rPr>
        <w:t xml:space="preserve">, and that </w:t>
      </w:r>
      <w:r w:rsidRPr="00C13249">
        <w:rPr>
          <w:rStyle w:val="StyleUnderline"/>
        </w:rPr>
        <w:t>other frameworks must be made available to Palestinians inside Israel and those in the diaspora who, by virtue of the success of the Israeli settler project inside Israel, have effectively had decolonization taken off the table</w:t>
      </w:r>
      <w:r w:rsidRPr="00D918FF">
        <w:rPr>
          <w:sz w:val="16"/>
        </w:rPr>
        <w:t xml:space="preserve"> </w:t>
      </w:r>
      <w:r w:rsidRPr="00D918FF">
        <w:rPr>
          <w:sz w:val="8"/>
          <w:szCs w:val="14"/>
        </w:rPr>
        <w:t>(p. 40). On the other hand, he seems to suggest that any solution will nonetheless be unable to escape the colonial conditions that have shaped it. If two-states is a ‘colonial solution’, because ‘internationally sanctioned Palestinian independence (and associated forms of neo-colonial dependency) ...should be seen as the colonial occupation’s logical outcome, not its demise’, one-state ‘turns out to be the settler colonial solution’ because it signals the permanency of the settler polity (pp. 33, 39).</w:t>
      </w:r>
      <w:r>
        <w:rPr>
          <w:sz w:val="8"/>
          <w:szCs w:val="14"/>
        </w:rPr>
        <w:t xml:space="preserve"> </w:t>
      </w:r>
      <w:r w:rsidRPr="00D918FF">
        <w:rPr>
          <w:sz w:val="8"/>
          <w:szCs w:val="14"/>
        </w:rPr>
        <w:t>Wolfe (2012), in contrast, is far more direct about his preference for a single democratic and secular state in Israel-Palestine. The two-state solution, he suggests, is not only ‘liberal subterfuge’, but an oxymoron, because of its inability to reckon with the ways in which the ‘New Jew’ Zionism has sought to construct needs the contrapuntal presence of the Palestinians to come into being – without the Palestinians, Israel would fracture under the weight of its own internal diversity (pp. 319–20). Wolfe is especially troubled by the religious/secular division that plagues Zionism as an ostensibly secular national movement framed around the notion of Jewish return, and which has become more politically salient with the religious-national settlement movement that has taken hold in Israeli politics since the late 1970s. The ‘ascendancy of [this] religious element’ is of particular concern, loading the settler will to eliminate the native with an additional theological dimension; should Israel ‘be finally cleansed of its Natives’, he warns, it would only be ‘left with a choice between theocracy and implosion’ (p. 318). Thus the appeal of a single state solution: not only does it deal with the tricky questions of territory and sovereignty in one fell swoop, but it also does away with this risk of theocracy. Additionally, it dissolves the ‘irreducible contradictions between Zionism’s twin goals of territorial expansion and ethno-racial exclusiveness’: ‘in a secular state ... that exists for its citizens rather than co-religionists this intractable problem disappears’ (p. 321). The desire for ethnic purity that has characterized Zionism to date becomes its greatest asset in this regard, namely because it does not allow for the assimilation of Palestinians. Thus, for Wolfe, [r]ather than absorbing the colonised population into the ranks of the colonisers, and thereby eliminating that population, a secular democracy does not require the elimination of either – or, better, any – of its constituent ethnicities. That is the whole point. (p. 321)</w:t>
      </w:r>
      <w:r>
        <w:rPr>
          <w:sz w:val="8"/>
          <w:szCs w:val="14"/>
        </w:rPr>
        <w:t xml:space="preserve"> </w:t>
      </w:r>
      <w:r w:rsidRPr="00D918FF">
        <w:rPr>
          <w:sz w:val="8"/>
          <w:szCs w:val="14"/>
        </w:rPr>
        <w:t>In this sense, ‘a unified state not only dismantles Zionism. In the process, it dismantles settler colonialism’ (p. 321).</w:t>
      </w:r>
      <w:r>
        <w:rPr>
          <w:sz w:val="8"/>
          <w:szCs w:val="14"/>
        </w:rPr>
        <w:t xml:space="preserve"> </w:t>
      </w:r>
      <w:r w:rsidRPr="00D918FF">
        <w:rPr>
          <w:sz w:val="8"/>
          <w:szCs w:val="14"/>
        </w:rPr>
        <w:t xml:space="preserve">If Veracini offers a seemingly impossible vision of decolonization in Israel-Palestine, where any solution would be compromised by the colonial conditions preceding it, Wolfe’s vision seems in comparison impossibly easy: not only can Zionism be dismantled, but so too can settler colonialism. This is in stark (and surprising) contrast to his generally fatalistic take on structural transformation in settler colonial societies. </w:t>
      </w:r>
      <w:r w:rsidRPr="00C13249">
        <w:rPr>
          <w:rStyle w:val="StyleUnderline"/>
        </w:rPr>
        <w:t>It is</w:t>
      </w:r>
      <w:r w:rsidRPr="00D918FF">
        <w:rPr>
          <w:sz w:val="16"/>
        </w:rPr>
        <w:t xml:space="preserve">, however, </w:t>
      </w:r>
      <w:r w:rsidRPr="00C13249">
        <w:rPr>
          <w:rStyle w:val="StyleUnderline"/>
        </w:rPr>
        <w:t xml:space="preserve">particularly revealing of the tendency in settler colonial scholarship </w:t>
      </w:r>
      <w:r w:rsidRPr="00AE3FD8">
        <w:rPr>
          <w:rStyle w:val="StyleUnderline"/>
          <w:highlight w:val="yellow"/>
        </w:rPr>
        <w:t>to regard Zionism as</w:t>
      </w:r>
      <w:r w:rsidRPr="00C13249">
        <w:rPr>
          <w:rStyle w:val="StyleUnderline"/>
        </w:rPr>
        <w:t xml:space="preserve"> </w:t>
      </w:r>
      <w:r w:rsidRPr="00C13249">
        <w:rPr>
          <w:rStyle w:val="Emphasis"/>
        </w:rPr>
        <w:t>purely settler colonial</w:t>
      </w:r>
      <w:r w:rsidRPr="00C13249">
        <w:rPr>
          <w:rStyle w:val="StyleUnderline"/>
        </w:rPr>
        <w:t xml:space="preserve"> and the conflict </w:t>
      </w:r>
      <w:r w:rsidRPr="00AE3FD8">
        <w:rPr>
          <w:rStyle w:val="Emphasis"/>
          <w:highlight w:val="yellow"/>
        </w:rPr>
        <w:t>akin to any other</w:t>
      </w:r>
      <w:r w:rsidRPr="00C13249">
        <w:rPr>
          <w:rStyle w:val="Emphasis"/>
        </w:rPr>
        <w:t xml:space="preserve"> settler colonial </w:t>
      </w:r>
      <w:r w:rsidRPr="00AE3FD8">
        <w:rPr>
          <w:rStyle w:val="Emphasis"/>
          <w:highlight w:val="yellow"/>
        </w:rPr>
        <w:t>context</w:t>
      </w:r>
      <w:r w:rsidRPr="00D918FF">
        <w:rPr>
          <w:sz w:val="16"/>
        </w:rPr>
        <w:t xml:space="preserve"> (e.g. Collins, 2011). Both Veracini and Wolfe are guilty of this, even as they are otherwise attentive to many of the particularities of the conflict. Wolfe (2013b: 9), for instance, identifies ‘Zionism as settler colonialism pure and simple’, if not a particularly voracious form stuck at the frontier stage. Likewise, Veracini (2015: 1–2) </w:t>
      </w:r>
      <w:r w:rsidRPr="00AE3FD8">
        <w:rPr>
          <w:rStyle w:val="StyleUnderline"/>
          <w:highlight w:val="yellow"/>
        </w:rPr>
        <w:t>suggests</w:t>
      </w:r>
      <w:r w:rsidRPr="00D918FF">
        <w:rPr>
          <w:sz w:val="16"/>
        </w:rPr>
        <w:t xml:space="preserve"> that the ‘settlement, nothing else, [is] the absolute core of Zionist practice’, going so far as to claim that ‘what is in front of us is not a conflict situation, it is actually a postconflict’ (‘postconflicts’, he notes, ‘are rarely peaceful’). Tim Rowse (2014) has argued </w:t>
      </w:r>
      <w:r w:rsidRPr="00C13249">
        <w:rPr>
          <w:rStyle w:val="StyleUnderline"/>
        </w:rPr>
        <w:t xml:space="preserve">the tendency towards </w:t>
      </w:r>
      <w:r w:rsidRPr="00AE3FD8">
        <w:rPr>
          <w:rStyle w:val="Emphasis"/>
          <w:highlight w:val="yellow"/>
        </w:rPr>
        <w:t>ahistorical</w:t>
      </w:r>
      <w:r w:rsidRPr="00C13249">
        <w:rPr>
          <w:rStyle w:val="StyleUnderline"/>
        </w:rPr>
        <w:t xml:space="preserve"> and </w:t>
      </w:r>
      <w:r w:rsidRPr="0006157A">
        <w:rPr>
          <w:rStyle w:val="Emphasis"/>
        </w:rPr>
        <w:t>decontextualized</w:t>
      </w:r>
      <w:r w:rsidRPr="00C13249">
        <w:rPr>
          <w:rStyle w:val="StyleUnderline"/>
        </w:rPr>
        <w:t xml:space="preserve"> </w:t>
      </w:r>
      <w:r w:rsidRPr="00AE3FD8">
        <w:rPr>
          <w:rStyle w:val="StyleUnderline"/>
          <w:highlight w:val="yellow"/>
        </w:rPr>
        <w:t>analysis</w:t>
      </w:r>
      <w:r w:rsidRPr="00C13249">
        <w:rPr>
          <w:rStyle w:val="StyleUnderline"/>
        </w:rPr>
        <w:t xml:space="preserve"> in settler colonial studies means</w:t>
      </w:r>
      <w:r w:rsidRPr="00D918FF">
        <w:rPr>
          <w:sz w:val="16"/>
        </w:rPr>
        <w:t xml:space="preserve"> that </w:t>
      </w:r>
      <w:r w:rsidRPr="00AE3FD8">
        <w:rPr>
          <w:rStyle w:val="Emphasis"/>
          <w:highlight w:val="yellow"/>
        </w:rPr>
        <w:t>it misses</w:t>
      </w:r>
      <w:r w:rsidRPr="00C13249">
        <w:rPr>
          <w:rStyle w:val="Emphasis"/>
        </w:rPr>
        <w:t xml:space="preserve"> much about the variety of </w:t>
      </w:r>
      <w:r w:rsidRPr="00AE3FD8">
        <w:rPr>
          <w:rStyle w:val="Emphasis"/>
          <w:highlight w:val="yellow"/>
        </w:rPr>
        <w:t>geographical</w:t>
      </w:r>
      <w:r w:rsidRPr="00C13249">
        <w:rPr>
          <w:rStyle w:val="StyleUnderline"/>
        </w:rPr>
        <w:t xml:space="preserve"> and </w:t>
      </w:r>
      <w:r w:rsidRPr="00C13249">
        <w:rPr>
          <w:rStyle w:val="Emphasis"/>
        </w:rPr>
        <w:t xml:space="preserve">regional </w:t>
      </w:r>
      <w:r w:rsidRPr="00AE3FD8">
        <w:rPr>
          <w:rStyle w:val="Emphasis"/>
          <w:highlight w:val="yellow"/>
        </w:rPr>
        <w:t>forms</w:t>
      </w:r>
      <w:r w:rsidRPr="00C13249">
        <w:rPr>
          <w:rStyle w:val="Emphasis"/>
        </w:rPr>
        <w:t xml:space="preserve"> settler colonialism takes</w:t>
      </w:r>
      <w:r w:rsidRPr="00D918FF">
        <w:rPr>
          <w:sz w:val="16"/>
        </w:rPr>
        <w:t>.</w:t>
      </w:r>
      <w:r>
        <w:rPr>
          <w:sz w:val="16"/>
        </w:rPr>
        <w:t xml:space="preserve"> </w:t>
      </w:r>
      <w:r w:rsidRPr="00D918FF">
        <w:rPr>
          <w:sz w:val="16"/>
        </w:rPr>
        <w:t xml:space="preserve">It is equally important, however, to recognize that the settler colonial frame itself is by no means ahistorical or decontextualized. To the contrary, settler colonial studies is very much an Antipodean perspective, having emerged primarily within an Australian context, and it is fair to say that this is evidenced in its main preoccupation with white settler societies. While all transnational frames have to be developed somewhere, </w:t>
      </w:r>
      <w:r w:rsidRPr="00C13249">
        <w:rPr>
          <w:rStyle w:val="StyleUnderline"/>
        </w:rPr>
        <w:t xml:space="preserve">the </w:t>
      </w:r>
      <w:r w:rsidRPr="00AE3FD8">
        <w:rPr>
          <w:rStyle w:val="StyleUnderline"/>
          <w:highlight w:val="yellow"/>
        </w:rPr>
        <w:t>structural emphasis</w:t>
      </w:r>
      <w:r w:rsidRPr="00C13249">
        <w:rPr>
          <w:rStyle w:val="StyleUnderline"/>
        </w:rPr>
        <w:t xml:space="preserve"> of the settler colonial paradigm not only </w:t>
      </w:r>
      <w:r w:rsidRPr="00AE3FD8">
        <w:rPr>
          <w:rStyle w:val="Emphasis"/>
          <w:highlight w:val="yellow"/>
        </w:rPr>
        <w:t>obfuscates</w:t>
      </w:r>
      <w:r w:rsidRPr="00C13249">
        <w:rPr>
          <w:rStyle w:val="Emphasis"/>
        </w:rPr>
        <w:t xml:space="preserve"> this </w:t>
      </w:r>
      <w:r w:rsidRPr="00AE3FD8">
        <w:rPr>
          <w:rStyle w:val="Emphasis"/>
          <w:highlight w:val="yellow"/>
        </w:rPr>
        <w:t>local heritage</w:t>
      </w:r>
      <w:r w:rsidRPr="00C13249">
        <w:rPr>
          <w:rStyle w:val="StyleUnderline"/>
        </w:rPr>
        <w:t xml:space="preserve"> but means that its vernacularization is often replication</w:t>
      </w:r>
      <w:r w:rsidRPr="00D918FF">
        <w:rPr>
          <w:sz w:val="16"/>
        </w:rPr>
        <w:t xml:space="preserve">, which is where the ‘imported institution remains largely unchanged from its transnational prototype [and] the adaptation is superficial and primarily decorative’ (Merry, 2006: 44). </w:t>
      </w:r>
      <w:r w:rsidRPr="00C13249">
        <w:rPr>
          <w:rStyle w:val="StyleUnderline"/>
        </w:rPr>
        <w:t>This can be evidenced in</w:t>
      </w:r>
      <w:r w:rsidRPr="00D918FF">
        <w:rPr>
          <w:sz w:val="16"/>
        </w:rPr>
        <w:t xml:space="preserve"> Wolfe and Veracini’s respective accounts of </w:t>
      </w:r>
      <w:r w:rsidRPr="00C13249">
        <w:rPr>
          <w:rStyle w:val="StyleUnderline"/>
        </w:rPr>
        <w:t xml:space="preserve">decolonizing Israel-Palestine, </w:t>
      </w:r>
      <w:r w:rsidRPr="00AE3FD8">
        <w:rPr>
          <w:rStyle w:val="StyleUnderline"/>
          <w:highlight w:val="yellow"/>
        </w:rPr>
        <w:t xml:space="preserve">which </w:t>
      </w:r>
      <w:r w:rsidRPr="00AE3FD8">
        <w:rPr>
          <w:rStyle w:val="Emphasis"/>
          <w:highlight w:val="yellow"/>
        </w:rPr>
        <w:t>leave</w:t>
      </w:r>
      <w:r w:rsidRPr="00C13249">
        <w:rPr>
          <w:rStyle w:val="Emphasis"/>
        </w:rPr>
        <w:t xml:space="preserve"> the </w:t>
      </w:r>
      <w:r w:rsidRPr="00AE3FD8">
        <w:rPr>
          <w:rStyle w:val="Emphasis"/>
          <w:highlight w:val="yellow"/>
        </w:rPr>
        <w:t>national dimensions</w:t>
      </w:r>
      <w:r w:rsidRPr="000A6363">
        <w:rPr>
          <w:rStyle w:val="Emphasis"/>
        </w:rPr>
        <w:t xml:space="preserve"> of the conflict </w:t>
      </w:r>
      <w:r w:rsidRPr="00AE3FD8">
        <w:rPr>
          <w:rStyle w:val="Emphasis"/>
          <w:highlight w:val="yellow"/>
        </w:rPr>
        <w:t>under-examined</w:t>
      </w:r>
      <w:r w:rsidRPr="00AE3FD8">
        <w:rPr>
          <w:rStyle w:val="StyleUnderline"/>
          <w:highlight w:val="yellow"/>
        </w:rPr>
        <w:t xml:space="preserve"> and fail to address</w:t>
      </w:r>
      <w:r w:rsidRPr="00C13249">
        <w:rPr>
          <w:rStyle w:val="StyleUnderline"/>
        </w:rPr>
        <w:t xml:space="preserve"> the </w:t>
      </w:r>
      <w:r w:rsidRPr="00AE3FD8">
        <w:rPr>
          <w:rStyle w:val="Emphasis"/>
          <w:highlight w:val="yellow"/>
        </w:rPr>
        <w:t>unique</w:t>
      </w:r>
      <w:r w:rsidRPr="00C13249">
        <w:rPr>
          <w:rStyle w:val="Emphasis"/>
        </w:rPr>
        <w:t xml:space="preserve"> affective</w:t>
      </w:r>
      <w:r w:rsidRPr="00C13249">
        <w:rPr>
          <w:rStyle w:val="StyleUnderline"/>
        </w:rPr>
        <w:t xml:space="preserve"> and </w:t>
      </w:r>
      <w:r w:rsidRPr="00C13249">
        <w:rPr>
          <w:rStyle w:val="Emphasis"/>
        </w:rPr>
        <w:t xml:space="preserve">socio-political </w:t>
      </w:r>
      <w:r w:rsidRPr="00AE3FD8">
        <w:rPr>
          <w:rStyle w:val="Emphasis"/>
          <w:highlight w:val="yellow"/>
        </w:rPr>
        <w:t>resonances</w:t>
      </w:r>
      <w:r w:rsidRPr="00C13249">
        <w:rPr>
          <w:rStyle w:val="StyleUnderline"/>
        </w:rPr>
        <w:t xml:space="preserve"> of the native/settler distinction in the Israeli-Palestinian context</w:t>
      </w:r>
      <w:r w:rsidRPr="00D918FF">
        <w:rPr>
          <w:sz w:val="16"/>
        </w:rPr>
        <w:t>.</w:t>
      </w:r>
      <w:r>
        <w:rPr>
          <w:sz w:val="16"/>
        </w:rPr>
        <w:t xml:space="preserve"> </w:t>
      </w:r>
      <w:r w:rsidRPr="00D918FF">
        <w:rPr>
          <w:sz w:val="16"/>
        </w:rPr>
        <w:t xml:space="preserve">As Wolfe (2012: 287) points out, the circumstances and intentions of settler colonizers is inconsequential from a native point of view, and both he and Veracini perhaps quite rightly prioritize the historical outcomes of Zionism (namely, the displacement of the Palestinians) over all other meanings attached to it. Nevertheless, it is important to recognize that </w:t>
      </w:r>
      <w:r w:rsidRPr="00C13249">
        <w:rPr>
          <w:rStyle w:val="StyleUnderline"/>
        </w:rPr>
        <w:t>there is a strong nationalist aspect to Zionism</w:t>
      </w:r>
      <w:r w:rsidRPr="00D918FF">
        <w:rPr>
          <w:sz w:val="16"/>
        </w:rPr>
        <w:t xml:space="preserve">, which is after all a national movement geared towards Jewish self-determination. </w:t>
      </w:r>
      <w:r w:rsidRPr="00C13249">
        <w:rPr>
          <w:rStyle w:val="StyleUnderline"/>
        </w:rPr>
        <w:t xml:space="preserve">This marks it as a </w:t>
      </w:r>
      <w:r w:rsidRPr="00C13249">
        <w:rPr>
          <w:rStyle w:val="Emphasis"/>
        </w:rPr>
        <w:t>particularly unique</w:t>
      </w:r>
      <w:r w:rsidRPr="00D918FF">
        <w:rPr>
          <w:sz w:val="16"/>
        </w:rPr>
        <w:t xml:space="preserve"> – although not singular – form of settler colonialism. </w:t>
      </w:r>
      <w:r w:rsidRPr="00C13249">
        <w:rPr>
          <w:rStyle w:val="StyleUnderline"/>
        </w:rPr>
        <w:t>In contrast to settler colonies like Australia where the drive for</w:t>
      </w:r>
      <w:r w:rsidRPr="00D918FF">
        <w:rPr>
          <w:sz w:val="16"/>
        </w:rPr>
        <w:t xml:space="preserve"> a </w:t>
      </w:r>
      <w:r w:rsidRPr="00C13249">
        <w:rPr>
          <w:rStyle w:val="StyleUnderline"/>
        </w:rPr>
        <w:t>settler identity separate from the metropole only emerged much later</w:t>
      </w:r>
      <w:r w:rsidRPr="00D918FF">
        <w:rPr>
          <w:sz w:val="8"/>
          <w:szCs w:val="14"/>
        </w:rPr>
        <w:t>, the impetus towards an exclusive form of settler self-determination has shaped almost all aspects of the conflict in Israel-Palestine since at least the second aliyah that reached Palestine between 1904 and 1914 (see Shafir, 1989). Of course, Zionism is not the only colonialist project to be carried out in the name of ostensibly nationalist ideals – the French colonization of Algeria is widely cited as a case in point (Pappe, 2008: 612–13). Yet, it does mean that understanding Zionism’s nationalist impulse is crucial to understandings its political strengths and continued affective resonance; ‘a simple dismissal of Zionism’, Jacqueline Rose (2005: 13) appeals, ‘fatally undermines the case it is intended to promote’. Moreover, as Pappe (2008: 613) stresses, ‘labelling Zionism as nationalist or national [by no means] absolve[s] it from the accusations of dispossession and occupation’ (my emphasis). Nor does it lessen its crimes against the Palestinian people. While the Palestinian anti-colonialism has historically been entangled with a broader pan-Arabism, it is similarly impossible to understand it outside of a nationalist vocabulary and the struggle for national self-determination (Said, 1979).</w:t>
      </w:r>
      <w:r>
        <w:rPr>
          <w:sz w:val="8"/>
          <w:szCs w:val="14"/>
        </w:rPr>
        <w:t xml:space="preserve"> </w:t>
      </w:r>
      <w:r w:rsidRPr="00D918FF">
        <w:rPr>
          <w:sz w:val="8"/>
          <w:szCs w:val="14"/>
        </w:rPr>
        <w:t>Given that the settler paradigm is nominally able to incorporate the Palestinian struggle for national self-determination under the rubric of decolonization, it is striking that neither Wolfe nor Veracini reckon in any rigorous way with implications of Palestinian nationalism in their respective accounts.4 Wolfe’s (2012: 231) one-state, for instance, ‘does not require the elimination of its constituent ethnicities’, neglecting not only that the affirmation of those ethnicities is also a powerful political driver in the ongoing conflict, but that the affirmation of identity for colonized peoples has been a defining feature of decolonizing projects in general (Fanon, 1967). Veracini’s (2013) efforts at disentangling the colonial from the settler colonial would similarly seem to reinforce the Green Line’s fragmentation of the Palestinian polity into those in the ‘territories’ and those inside ‘Israel proper’, thus undermining the paradigm’s potential to aid Palestinian nation-building efforts.</w:t>
      </w:r>
      <w:r>
        <w:rPr>
          <w:sz w:val="8"/>
          <w:szCs w:val="14"/>
        </w:rPr>
        <w:t xml:space="preserve"> </w:t>
      </w:r>
      <w:r w:rsidRPr="00D918FF">
        <w:rPr>
          <w:sz w:val="8"/>
          <w:szCs w:val="14"/>
        </w:rPr>
        <w:t>The lack of attention paid to the Jewish drive for ethno-national selfdetermination, however, is not surprising. From the perspective of settler colonial studies, the question of settler self-determination is an especially fraught one: not only is it seen as a particular historical relic (loosening ties to the ‘motherland’), but settler colonial scholarship has concerned itself precisely with critiquing how the notion of settler selfdetermination legitimizes continued dominance over indigenous peoples. Additionally, in the context of contemporary white settler societies like Australia, Canada and the United States, the claim for ethno-national self-determination simply does not make sense (save for a few at the very periphery of politics) given that the shape of the polity is more civic than ethnic. Indeed, it is the settler colonial polity’s ability to subsume indigenous alterity that is regarded as most troubling in the settler colonial paradigm; assimilation is, after all, the final stage in the logic of elimination (Wolfe, 1994). It is from this perspective that we can make sense of Veracini’s insistence that the one-state is the settler colonial solution. Yet, as Wolfe makes clear, Zionism has little capacity to assimilate Palestinians: the lines of identity, driven as they are by a dichotomy of Jew/non-Jew determined by a tribal notion of maternal blood-lineage, are simply too firm for serious parallels to be made between Israel and the white settler societies with which it is typically compared. While Wolfe’s (2012: 320) account is more sensitive to these dynamics, his vision of a secular, civic, inclusive and plural united state (which he interestingly addresses to European Ashkenazi Jews) would nevertheless seem to leave aside the ways in which such plurality is fiercely charged in the Israeli-Palestinian context – and is, most certainly, also characterized by a religious dimension for Israelis and Palestinians alike.</w:t>
      </w:r>
      <w:r>
        <w:rPr>
          <w:sz w:val="8"/>
          <w:szCs w:val="14"/>
        </w:rPr>
        <w:t xml:space="preserve"> </w:t>
      </w:r>
      <w:r w:rsidRPr="00D918FF">
        <w:rPr>
          <w:sz w:val="8"/>
          <w:szCs w:val="14"/>
        </w:rPr>
        <w:t>In this regard, Wolfe replicates much debate on the one-state solution, which presumes that Jews would be incorporated into a single state as a neutral and repentant collectivity (Farsakh, 2011: 70 ). If even a one-state solution would have to reckon with the reality that the very presence of Israeli Jews as a settler collective is grounded on a history of dispossession and occupation, then surely dismantling Zionism – as per Wolfe’s wish – is not enough to dismantle settler colonialism. Perhaps the question is less one of dismantling Zionism than it is of decolonizing Jewish Israeli identity and its settler colonial privileges which, as Theodora Todorova (2015) argues, are most powerfully connected to the Jewish right to return – a right in turn denied to the Palestinians. This is something missed by Veracini, who takes the intimate connections between Israel and the Jewish diaspora as a sign of weakness in the settler colonial project, when this complicated entanglement with diaspora is in fact constitutive of Zionist settler colonialism.</w:t>
      </w:r>
      <w:r>
        <w:rPr>
          <w:sz w:val="8"/>
          <w:szCs w:val="14"/>
        </w:rPr>
        <w:t xml:space="preserve"> </w:t>
      </w:r>
      <w:r w:rsidRPr="00D918FF">
        <w:rPr>
          <w:sz w:val="8"/>
          <w:szCs w:val="14"/>
        </w:rPr>
        <w:t xml:space="preserve">If Wolfe and Veracini fail to fully engage the conflict’s nationalist dimensions, they are also strangely silent on the resonances and implications of the settler/native distinction in the Israeli-Palestinian context. Indeed, </w:t>
      </w:r>
      <w:r w:rsidRPr="00D918FF">
        <w:rPr>
          <w:rStyle w:val="StyleUnderline"/>
        </w:rPr>
        <w:t xml:space="preserve">one of </w:t>
      </w:r>
      <w:r w:rsidRPr="00AE3FD8">
        <w:rPr>
          <w:rStyle w:val="StyleUnderline"/>
          <w:highlight w:val="yellow"/>
        </w:rPr>
        <w:t>the weakness</w:t>
      </w:r>
      <w:r w:rsidRPr="00D918FF">
        <w:rPr>
          <w:rStyle w:val="StyleUnderline"/>
        </w:rPr>
        <w:t xml:space="preserve">es of the settler colonial paradigm as a whole </w:t>
      </w:r>
      <w:r w:rsidRPr="00AE3FD8">
        <w:rPr>
          <w:rStyle w:val="StyleUnderline"/>
          <w:highlight w:val="yellow"/>
        </w:rPr>
        <w:t>is its inability to</w:t>
      </w:r>
      <w:r w:rsidRPr="00D918FF">
        <w:rPr>
          <w:rStyle w:val="StyleUnderline"/>
        </w:rPr>
        <w:t xml:space="preserve"> fully </w:t>
      </w:r>
      <w:r w:rsidRPr="00AE3FD8">
        <w:rPr>
          <w:rStyle w:val="StyleUnderline"/>
          <w:highlight w:val="yellow"/>
        </w:rPr>
        <w:t>reckon with</w:t>
      </w:r>
      <w:r w:rsidRPr="00D918FF">
        <w:rPr>
          <w:rStyle w:val="StyleUnderline"/>
        </w:rPr>
        <w:t xml:space="preserve"> indigenous and settler </w:t>
      </w:r>
      <w:r w:rsidRPr="00AE3FD8">
        <w:rPr>
          <w:rStyle w:val="StyleUnderline"/>
          <w:highlight w:val="yellow"/>
        </w:rPr>
        <w:t>identities as</w:t>
      </w:r>
      <w:r w:rsidRPr="00D918FF">
        <w:rPr>
          <w:rStyle w:val="StyleUnderline"/>
        </w:rPr>
        <w:t xml:space="preserve"> </w:t>
      </w:r>
      <w:r w:rsidRPr="00D918FF">
        <w:rPr>
          <w:rStyle w:val="Emphasis"/>
        </w:rPr>
        <w:t>interactive</w:t>
      </w:r>
      <w:r w:rsidRPr="00D918FF">
        <w:rPr>
          <w:rStyle w:val="StyleUnderline"/>
        </w:rPr>
        <w:t xml:space="preserve">, </w:t>
      </w:r>
      <w:r w:rsidRPr="00D918FF">
        <w:rPr>
          <w:rStyle w:val="Emphasis"/>
        </w:rPr>
        <w:t>mutable</w:t>
      </w:r>
      <w:r w:rsidRPr="00D918FF">
        <w:rPr>
          <w:rStyle w:val="StyleUnderline"/>
        </w:rPr>
        <w:t xml:space="preserve"> and </w:t>
      </w:r>
      <w:r w:rsidRPr="00AE3FD8">
        <w:rPr>
          <w:rStyle w:val="Emphasis"/>
          <w:highlight w:val="yellow"/>
        </w:rPr>
        <w:t>contingent</w:t>
      </w:r>
      <w:r w:rsidRPr="00D918FF">
        <w:rPr>
          <w:rStyle w:val="Emphasis"/>
        </w:rPr>
        <w:t xml:space="preserve"> processes of social signification</w:t>
      </w:r>
      <w:r w:rsidRPr="00D918FF">
        <w:rPr>
          <w:rStyle w:val="StyleUnderline"/>
        </w:rPr>
        <w:t>.</w:t>
      </w:r>
      <w:r w:rsidRPr="00D918FF">
        <w:rPr>
          <w:sz w:val="16"/>
        </w:rPr>
        <w:t xml:space="preserve"> </w:t>
      </w:r>
      <w:r w:rsidRPr="00D918FF">
        <w:rPr>
          <w:sz w:val="12"/>
          <w:szCs w:val="18"/>
        </w:rPr>
        <w:t>For Wolfe, the native/settler distinction is only socially constructed insofar as it is forged at the moment the settler decides she wants to stay; yet, as Francesca Merlan (2009) has argued, ‘indigeneity’ as a transnational category cannot be understood outside of the historical processes which brought it into being, nor can it be considered inherently oppositional. Counter to most white settler nations where the settler/native distinction has been largely normalized into politics and culture (the settler may seek to ‘indigenize’, but they are under no illusions that they are ‘indigenous’ per se), it is important to recognize that the identities of settler and indigene are not only constructed but also vehemently contested in Israel-Palestine. Rightfully or not, the notion of Jewish return inherent to Zionism means that Israel could be nothing if not ‘native’, to paraphrase Edward Said (1979: 88). As much as the state is consciously engaged in an active process of indigenizing its Jewish population through forging an imagined geography of exclusive Jewish ownership (Abu El-Haj, 2003), this could not have claimed so much success without the pervasiveness of the narrative that ‘we were here first’.</w:t>
      </w:r>
      <w:r>
        <w:rPr>
          <w:sz w:val="12"/>
          <w:szCs w:val="18"/>
        </w:rPr>
        <w:t xml:space="preserve"> </w:t>
      </w:r>
      <w:r w:rsidRPr="00D918FF">
        <w:rPr>
          <w:sz w:val="12"/>
          <w:szCs w:val="18"/>
        </w:rPr>
        <w:t>The identity of settler is equally loaded in the Israeli context. This means that it has quite different connotations than in white settler societies, where it is more an affective category connected to feelings of historical guilt or nation-building processes that reckon with past injustice – which are often about seeking retroactive legitimacy for the settler state, and thus require a relatively established and secure polity. While there is no doubt that the settler identity resonates with the ‘dormant codes of the immigrant settler political culture’ that characterized Zionism pre-1948 (Kimmerling, 2005: 232), the meanings attached to ‘settler’ are nevertheless complicated by the active settlement project in the territories. This is something of which the ultranationalist settler constituency has sought to take advantage, pointing to the inconsistencies in the liberal Zionist insistence on seeing West Bank settlement as illegitimate while glossing over the settlement history of Tel Aviv, for instance (Lustick, 2015). Certainly, the long-held existential fear of being ‘driven into the sea’ explains the aversion of many Israelis to the implications of illegitimacy contained within the ‘settler’ category; perhaps more sinisterly, the observation that settler states require relatively complete ethnic cleansing in order to normalize (Gordon and Ram, 2016) may only serve to push the Israeli public further to the right.</w:t>
      </w:r>
      <w:r>
        <w:rPr>
          <w:sz w:val="12"/>
          <w:szCs w:val="18"/>
        </w:rPr>
        <w:t xml:space="preserve"> </w:t>
      </w:r>
      <w:r w:rsidRPr="00D918FF">
        <w:rPr>
          <w:sz w:val="12"/>
          <w:szCs w:val="18"/>
        </w:rPr>
        <w:t xml:space="preserve">Most significant, however, is the lack of attention Wolfe and Veracini pay to how the status of the Palestinians as an indigenous people might legitimately frame their struggle. Certainly, </w:t>
      </w:r>
      <w:r w:rsidRPr="00D918FF">
        <w:rPr>
          <w:rStyle w:val="StyleUnderline"/>
        </w:rPr>
        <w:t>for a paradigm that purports to prioritize native experience</w:t>
      </w:r>
      <w:r w:rsidRPr="0006157A">
        <w:rPr>
          <w:rStyle w:val="StyleUnderline"/>
        </w:rPr>
        <w:t xml:space="preserve">, </w:t>
      </w:r>
      <w:r w:rsidRPr="00AE3FD8">
        <w:rPr>
          <w:rStyle w:val="Emphasis"/>
          <w:highlight w:val="yellow"/>
        </w:rPr>
        <w:t>s</w:t>
      </w:r>
      <w:r w:rsidRPr="0006157A">
        <w:rPr>
          <w:rStyle w:val="StyleUnderline"/>
        </w:rPr>
        <w:t xml:space="preserve">ettler </w:t>
      </w:r>
      <w:r w:rsidRPr="00AE3FD8">
        <w:rPr>
          <w:rStyle w:val="Emphasis"/>
          <w:highlight w:val="yellow"/>
        </w:rPr>
        <w:t>c</w:t>
      </w:r>
      <w:r w:rsidRPr="0006157A">
        <w:rPr>
          <w:rStyle w:val="StyleUnderline"/>
        </w:rPr>
        <w:t>olonial s</w:t>
      </w:r>
      <w:r w:rsidRPr="00AE3FD8">
        <w:rPr>
          <w:rStyle w:val="Emphasis"/>
          <w:highlight w:val="yellow"/>
        </w:rPr>
        <w:t>t</w:t>
      </w:r>
      <w:r w:rsidRPr="0006157A">
        <w:rPr>
          <w:rStyle w:val="StyleUnderline"/>
        </w:rPr>
        <w:t>udies</w:t>
      </w:r>
      <w:r w:rsidRPr="00D918FF">
        <w:rPr>
          <w:rStyle w:val="StyleUnderline"/>
        </w:rPr>
        <w:t xml:space="preserve"> in general tends towards an affective focus on the settler which </w:t>
      </w:r>
      <w:r w:rsidRPr="00AE3FD8">
        <w:rPr>
          <w:rStyle w:val="Emphasis"/>
          <w:highlight w:val="yellow"/>
        </w:rPr>
        <w:t>pushes</w:t>
      </w:r>
      <w:r w:rsidRPr="00D918FF">
        <w:rPr>
          <w:rStyle w:val="Emphasis"/>
        </w:rPr>
        <w:t xml:space="preserve"> actual </w:t>
      </w:r>
      <w:r w:rsidRPr="00AE3FD8">
        <w:rPr>
          <w:rStyle w:val="Emphasis"/>
          <w:highlight w:val="yellow"/>
        </w:rPr>
        <w:t>indigenous struggles to the side</w:t>
      </w:r>
      <w:r w:rsidRPr="00D918FF">
        <w:rPr>
          <w:sz w:val="16"/>
        </w:rPr>
        <w:t xml:space="preserve"> (Snelgrove et al., 2014: 10). On the one hand, Wolfe’s (2012) unified state dissolves the settler/native distinction along with settler colonialism, leaving aside the question whether such a flattened inclusivity is necessarily just considering the kind of historical injustice the Palestinians have experienced. Veracini (2013), on the other hand, leaves his main discussion of indigeneity to the failure of Israelis to indigenize, employing indigenous as a mere descriptive category in the context of the Palestinians. The indigeneity framework, to quote Amal Jamal (2011: 5), is ‘particularly pertinent for Palestinian citizens of Israel because it provides a vocabulary beyond conventional liberal citizenship rights with which they can articulate their demands’. These political resonances credibly explain the ease with which Palestinians inside Israel have taken up the settler colonial frame. </w:t>
      </w:r>
      <w:r w:rsidRPr="00D918FF">
        <w:rPr>
          <w:rStyle w:val="StyleUnderline"/>
        </w:rPr>
        <w:t>What</w:t>
      </w:r>
      <w:r w:rsidRPr="00D918FF">
        <w:rPr>
          <w:sz w:val="16"/>
        </w:rPr>
        <w:t xml:space="preserve">, however, </w:t>
      </w:r>
      <w:r w:rsidRPr="00D918FF">
        <w:rPr>
          <w:rStyle w:val="StyleUnderline"/>
        </w:rPr>
        <w:t>may the settler colonial paradigm and an indigenous rights platform offer in the context of ongoing colonial occupation in the West Bank, and in the context of constant siege in the Gaza Strip? These are</w:t>
      </w:r>
      <w:r w:rsidRPr="00D918FF">
        <w:rPr>
          <w:sz w:val="16"/>
        </w:rPr>
        <w:t xml:space="preserve">, of course, </w:t>
      </w:r>
      <w:r w:rsidRPr="00D918FF">
        <w:rPr>
          <w:rStyle w:val="Emphasis"/>
        </w:rPr>
        <w:t>questions yet to be answered</w:t>
      </w:r>
      <w:r w:rsidRPr="00D918FF">
        <w:rPr>
          <w:sz w:val="16"/>
        </w:rPr>
        <w:t xml:space="preserve">, and better answered by Palestinians themselves. Nevertheless, </w:t>
      </w:r>
      <w:r w:rsidRPr="00D918FF">
        <w:rPr>
          <w:rStyle w:val="StyleUnderline"/>
        </w:rPr>
        <w:t>without serious engagement with such questions, the settler colonial paradigm not only risks turning ‘native’ into an affective category emptied of wider political content, but</w:t>
      </w:r>
      <w:r w:rsidRPr="00D918FF">
        <w:rPr>
          <w:sz w:val="16"/>
        </w:rPr>
        <w:t xml:space="preserve"> once again </w:t>
      </w:r>
      <w:r w:rsidRPr="00D918FF">
        <w:rPr>
          <w:rStyle w:val="StyleUnderline"/>
        </w:rPr>
        <w:t>redrawing the Green Line between Palestinian citizens of Israel and those in</w:t>
      </w:r>
      <w:r w:rsidRPr="00D918FF">
        <w:rPr>
          <w:sz w:val="16"/>
        </w:rPr>
        <w:t xml:space="preserve"> the </w:t>
      </w:r>
      <w:r w:rsidRPr="00D918FF">
        <w:rPr>
          <w:rStyle w:val="StyleUnderline"/>
        </w:rPr>
        <w:t>territories.</w:t>
      </w:r>
    </w:p>
    <w:p w14:paraId="38EC53A6" w14:textId="5D51CF16" w:rsidR="000F6220" w:rsidRDefault="000F6220" w:rsidP="000F6220"/>
    <w:p w14:paraId="26825948" w14:textId="276473AE" w:rsidR="000F6220" w:rsidRDefault="000F6220" w:rsidP="000F6220">
      <w:pPr>
        <w:pStyle w:val="Heading1"/>
      </w:pPr>
      <w:r>
        <w:t>1AR</w:t>
      </w:r>
    </w:p>
    <w:p w14:paraId="53B69986" w14:textId="5E984EB2" w:rsidR="000F6220" w:rsidRDefault="000F6220" w:rsidP="000F6220">
      <w:pPr>
        <w:pStyle w:val="Heading2"/>
      </w:pPr>
      <w:r>
        <w:t>K — Set Col</w:t>
      </w:r>
    </w:p>
    <w:p w14:paraId="424B52DA" w14:textId="77777777" w:rsidR="000F6220" w:rsidRPr="007F0AA6" w:rsidRDefault="000F6220" w:rsidP="000F6220">
      <w:pPr>
        <w:pStyle w:val="Heading4"/>
        <w:rPr>
          <w:rFonts w:asciiTheme="minorHAnsi" w:hAnsiTheme="minorHAnsi" w:cstheme="minorHAnsi"/>
        </w:rPr>
      </w:pPr>
      <w:r w:rsidRPr="007F0AA6">
        <w:rPr>
          <w:rFonts w:asciiTheme="minorHAnsi" w:hAnsiTheme="minorHAnsi" w:cstheme="minorHAnsi"/>
        </w:rPr>
        <w:t>Police shut down alternatives</w:t>
      </w:r>
    </w:p>
    <w:p w14:paraId="5EB6425F" w14:textId="77777777" w:rsidR="000F6220" w:rsidRPr="007F0AA6" w:rsidRDefault="000F6220" w:rsidP="000F6220">
      <w:pPr>
        <w:rPr>
          <w:rFonts w:asciiTheme="minorHAnsi" w:hAnsiTheme="minorHAnsi" w:cstheme="minorHAnsi"/>
        </w:rPr>
      </w:pPr>
      <w:r w:rsidRPr="007F0AA6">
        <w:rPr>
          <w:rStyle w:val="Style13ptBold"/>
          <w:rFonts w:asciiTheme="minorHAnsi" w:hAnsiTheme="minorHAnsi" w:cstheme="minorHAnsi"/>
        </w:rPr>
        <w:t>Rosenthal 12</w:t>
      </w:r>
      <w:r w:rsidRPr="007F0AA6">
        <w:rPr>
          <w:rFonts w:asciiTheme="minorHAnsi" w:hAnsiTheme="minorHAnsi" w:cstheme="minorHAnsi"/>
        </w:rPr>
        <w:t xml:space="preserve">, Nicholas G. Rosenthal, “Reimagining Indian Country: Native American Migration &amp; Identity in Twentieth-Century Los Angeles”, book “chapter 4: Postindustrial Urban Indians. Life and Work in the Postwar City” Pg. 85-86, </w:t>
      </w:r>
      <w:hyperlink r:id="rId22" w:history="1">
        <w:r w:rsidRPr="007F0AA6">
          <w:rPr>
            <w:rStyle w:val="Hyperlink"/>
            <w:rFonts w:asciiTheme="minorHAnsi" w:hAnsiTheme="minorHAnsi" w:cstheme="minorHAnsi"/>
          </w:rPr>
          <w:t>https://www.jstor.org/stable/10.5149/9780807869994_rosenthal</w:t>
        </w:r>
      </w:hyperlink>
      <w:r w:rsidRPr="007F0AA6">
        <w:rPr>
          <w:rFonts w:asciiTheme="minorHAnsi" w:hAnsiTheme="minorHAnsi" w:cstheme="minorHAnsi"/>
        </w:rPr>
        <w:t xml:space="preserve">  /EH</w:t>
      </w:r>
    </w:p>
    <w:p w14:paraId="140FEEDD" w14:textId="238D586C" w:rsidR="000F6220" w:rsidRPr="000F6220" w:rsidRDefault="000F6220" w:rsidP="000F6220">
      <w:pPr>
        <w:rPr>
          <w:rFonts w:asciiTheme="minorHAnsi" w:hAnsiTheme="minorHAnsi" w:cstheme="minorHAnsi"/>
          <w:sz w:val="16"/>
        </w:rPr>
      </w:pPr>
      <w:r w:rsidRPr="007F0AA6">
        <w:rPr>
          <w:rStyle w:val="StyleUnderline"/>
          <w:rFonts w:asciiTheme="minorHAnsi" w:hAnsiTheme="minorHAnsi" w:cstheme="minorHAnsi"/>
        </w:rPr>
        <w:t xml:space="preserve">Racial discrimination, however, was clearly a factor in the industrial workplace. For other Indians racism was in fact a daily reality of postwar urban life. Indians who frequented skid-row areas often </w:t>
      </w:r>
      <w:r w:rsidRPr="007F0AA6">
        <w:rPr>
          <w:rStyle w:val="StyleUnderline"/>
          <w:rFonts w:asciiTheme="minorHAnsi" w:hAnsiTheme="minorHAnsi" w:cstheme="minorHAnsi"/>
          <w:highlight w:val="yellow"/>
        </w:rPr>
        <w:t>found themselves targeted by city police</w:t>
      </w:r>
      <w:r w:rsidRPr="007F0AA6">
        <w:rPr>
          <w:rStyle w:val="StyleUnderline"/>
          <w:rFonts w:asciiTheme="minorHAnsi" w:hAnsiTheme="minorHAnsi" w:cstheme="minorHAnsi"/>
        </w:rPr>
        <w:t xml:space="preserve"> departments that harbored stereotypes about Indians and drunkenness</w:t>
      </w:r>
      <w:r w:rsidRPr="007F0AA6">
        <w:rPr>
          <w:rFonts w:asciiTheme="minorHAnsi" w:hAnsiTheme="minorHAnsi" w:cstheme="minorHAnsi"/>
          <w:sz w:val="16"/>
        </w:rPr>
        <w:t xml:space="preserve">. Fred Gabourie, a Seneca Indian and a defense attorney in Los Angeles, testified to the NCIO in 1969 that “police officers, </w:t>
      </w:r>
      <w:r w:rsidRPr="007F0AA6">
        <w:rPr>
          <w:rStyle w:val="Emphasis"/>
          <w:rFonts w:asciiTheme="minorHAnsi" w:hAnsiTheme="minorHAnsi" w:cstheme="minorHAnsi"/>
          <w:highlight w:val="yellow"/>
        </w:rPr>
        <w:t>if they see an Indian [downtown] they might</w:t>
      </w:r>
      <w:r w:rsidRPr="007F0AA6">
        <w:rPr>
          <w:rStyle w:val="Emphasis"/>
          <w:rFonts w:asciiTheme="minorHAnsi" w:hAnsiTheme="minorHAnsi" w:cstheme="minorHAnsi"/>
        </w:rPr>
        <w:t xml:space="preserve"> figure he is drunk and just </w:t>
      </w:r>
      <w:r w:rsidRPr="007F0AA6">
        <w:rPr>
          <w:rStyle w:val="Emphasis"/>
          <w:rFonts w:asciiTheme="minorHAnsi" w:hAnsiTheme="minorHAnsi" w:cstheme="minorHAnsi"/>
          <w:highlight w:val="yellow"/>
        </w:rPr>
        <w:t>haul him in</w:t>
      </w:r>
      <w:r w:rsidRPr="007F0AA6">
        <w:rPr>
          <w:rStyle w:val="Emphasis"/>
          <w:rFonts w:asciiTheme="minorHAnsi" w:hAnsiTheme="minorHAnsi" w:cstheme="minorHAnsi"/>
        </w:rPr>
        <w:t>.”</w:t>
      </w:r>
      <w:r w:rsidRPr="007F0AA6">
        <w:rPr>
          <w:rFonts w:asciiTheme="minorHAnsi" w:hAnsiTheme="minorHAnsi" w:cstheme="minorHAnsi"/>
          <w:sz w:val="16"/>
        </w:rPr>
        <w:t xml:space="preserve">32 Edward Olivas, </w:t>
      </w:r>
      <w:r w:rsidRPr="007F0AA6">
        <w:rPr>
          <w:rStyle w:val="Emphasis"/>
          <w:rFonts w:asciiTheme="minorHAnsi" w:hAnsiTheme="minorHAnsi" w:cstheme="minorHAnsi"/>
        </w:rPr>
        <w:t>a Chumash Indian living in Los Angeles, elaborated in an interview conducted in 1972: “Well, I’ve had these experiences with policemen</w:t>
      </w:r>
      <w:r w:rsidRPr="007F0AA6">
        <w:rPr>
          <w:rFonts w:asciiTheme="minorHAnsi" w:hAnsiTheme="minorHAnsi" w:cstheme="minorHAnsi"/>
          <w:sz w:val="16"/>
        </w:rPr>
        <w:t xml:space="preserve">. </w:t>
      </w:r>
      <w:r w:rsidRPr="007F0AA6">
        <w:rPr>
          <w:rStyle w:val="Emphasis"/>
          <w:rFonts w:asciiTheme="minorHAnsi" w:hAnsiTheme="minorHAnsi" w:cstheme="minorHAnsi"/>
          <w:highlight w:val="yellow"/>
        </w:rPr>
        <w:t>They’ll</w:t>
      </w:r>
      <w:r w:rsidRPr="007F0AA6">
        <w:rPr>
          <w:rStyle w:val="Emphasis"/>
          <w:rFonts w:asciiTheme="minorHAnsi" w:hAnsiTheme="minorHAnsi" w:cstheme="minorHAnsi"/>
        </w:rPr>
        <w:t xml:space="preserve"> kick you in the ass when you’re down in the gutter, </w:t>
      </w:r>
      <w:r w:rsidRPr="007F0AA6">
        <w:rPr>
          <w:rStyle w:val="Emphasis"/>
          <w:rFonts w:asciiTheme="minorHAnsi" w:hAnsiTheme="minorHAnsi" w:cstheme="minorHAnsi"/>
          <w:highlight w:val="yellow"/>
        </w:rPr>
        <w:t xml:space="preserve">pick you up to take you to jail, </w:t>
      </w:r>
      <w:r w:rsidRPr="007F0AA6">
        <w:rPr>
          <w:rStyle w:val="Emphasis"/>
          <w:rFonts w:asciiTheme="minorHAnsi" w:hAnsiTheme="minorHAnsi" w:cstheme="minorHAnsi"/>
        </w:rPr>
        <w:t>and if you utter the least resistance</w:t>
      </w:r>
      <w:r w:rsidRPr="007F0AA6">
        <w:rPr>
          <w:rFonts w:asciiTheme="minorHAnsi" w:hAnsiTheme="minorHAnsi" w:cstheme="minorHAnsi"/>
          <w:sz w:val="16"/>
        </w:rPr>
        <w:t xml:space="preserve">, they’ll beat you up.”33 H. Brown, a Winnebago Indian, </w:t>
      </w:r>
      <w:r w:rsidRPr="007F0AA6">
        <w:rPr>
          <w:rStyle w:val="StyleUnderline"/>
          <w:rFonts w:asciiTheme="minorHAnsi" w:hAnsiTheme="minorHAnsi" w:cstheme="minorHAnsi"/>
        </w:rPr>
        <w:t>remembered being arrested repeatedly in the 1950s and 1960s around downtown Los Angeles and charged with being drunk: “</w:t>
      </w:r>
      <w:r w:rsidRPr="007F0AA6">
        <w:rPr>
          <w:rStyle w:val="StyleUnderline"/>
          <w:rFonts w:asciiTheme="minorHAnsi" w:hAnsiTheme="minorHAnsi" w:cstheme="minorHAnsi"/>
          <w:highlight w:val="yellow"/>
        </w:rPr>
        <w:t>I’d be walking down the street, here come detectives</w:t>
      </w:r>
      <w:r w:rsidRPr="007F0AA6">
        <w:rPr>
          <w:rStyle w:val="StyleUnderline"/>
          <w:rFonts w:asciiTheme="minorHAnsi" w:hAnsiTheme="minorHAnsi" w:cstheme="minorHAnsi"/>
        </w:rPr>
        <w:t xml:space="preserve">. ‘Come on. You know, </w:t>
      </w:r>
      <w:r w:rsidRPr="007F0AA6">
        <w:rPr>
          <w:rStyle w:val="StyleUnderline"/>
          <w:rFonts w:asciiTheme="minorHAnsi" w:hAnsiTheme="minorHAnsi" w:cstheme="minorHAnsi"/>
          <w:highlight w:val="yellow"/>
        </w:rPr>
        <w:t>you didn’t do nothing,</w:t>
      </w:r>
      <w:r w:rsidRPr="007F0AA6">
        <w:rPr>
          <w:rStyle w:val="StyleUnderline"/>
          <w:rFonts w:asciiTheme="minorHAnsi" w:hAnsiTheme="minorHAnsi" w:cstheme="minorHAnsi"/>
        </w:rPr>
        <w:t xml:space="preserve"> but we got to take you with us, I go</w:t>
      </w:r>
      <w:r w:rsidRPr="007F0AA6">
        <w:rPr>
          <w:rStyle w:val="StyleUnderline"/>
          <w:rFonts w:asciiTheme="minorHAnsi" w:hAnsiTheme="minorHAnsi" w:cstheme="minorHAnsi"/>
          <w:highlight w:val="yellow"/>
        </w:rPr>
        <w:t>t</w:t>
      </w:r>
      <w:r w:rsidRPr="007F0AA6">
        <w:rPr>
          <w:rStyle w:val="StyleUnderline"/>
          <w:rFonts w:asciiTheme="minorHAnsi" w:hAnsiTheme="minorHAnsi" w:cstheme="minorHAnsi"/>
        </w:rPr>
        <w:t xml:space="preserve"> to fill my quota. We got to make so many arrests this week.’ </w:t>
      </w:r>
      <w:r w:rsidRPr="007F0AA6">
        <w:rPr>
          <w:rStyle w:val="StyleUnderline"/>
          <w:rFonts w:asciiTheme="minorHAnsi" w:hAnsiTheme="minorHAnsi" w:cstheme="minorHAnsi"/>
          <w:highlight w:val="yellow"/>
        </w:rPr>
        <w:t>And they would take me to jail</w:t>
      </w:r>
      <w:r w:rsidRPr="007F0AA6">
        <w:rPr>
          <w:rFonts w:asciiTheme="minorHAnsi" w:hAnsiTheme="minorHAnsi" w:cstheme="minorHAnsi"/>
          <w:sz w:val="16"/>
          <w:highlight w:val="yellow"/>
        </w:rPr>
        <w:t>.</w:t>
      </w:r>
      <w:r w:rsidRPr="007F0AA6">
        <w:rPr>
          <w:rFonts w:asciiTheme="minorHAnsi" w:hAnsiTheme="minorHAnsi" w:cstheme="minorHAnsi"/>
          <w:sz w:val="16"/>
        </w:rPr>
        <w:t xml:space="preserve"> And it used to be like that downtown. </w:t>
      </w:r>
      <w:r w:rsidRPr="007F0AA6">
        <w:rPr>
          <w:rStyle w:val="StyleUnderline"/>
          <w:rFonts w:asciiTheme="minorHAnsi" w:hAnsiTheme="minorHAnsi" w:cstheme="minorHAnsi"/>
          <w:highlight w:val="yellow"/>
        </w:rPr>
        <w:t>They had to have so many arrests</w:t>
      </w:r>
      <w:r w:rsidRPr="007F0AA6">
        <w:rPr>
          <w:rStyle w:val="StyleUnderline"/>
          <w:rFonts w:asciiTheme="minorHAnsi" w:hAnsiTheme="minorHAnsi" w:cstheme="minorHAnsi"/>
        </w:rPr>
        <w:t xml:space="preserve"> . . . it didn’t matter if you were sober or not</w:t>
      </w:r>
      <w:r w:rsidRPr="007F0AA6">
        <w:rPr>
          <w:rFonts w:asciiTheme="minorHAnsi" w:hAnsiTheme="minorHAnsi" w:cstheme="minorHAnsi"/>
          <w:sz w:val="16"/>
        </w:rPr>
        <w:t xml:space="preserve">.” Brown also recalled that these arrests often led to jail time: “The most you would get was 90 days. They would give you 10, 15, 20 [days]. But if the [ judge] seen you twice, in a couple of months, he’d give you 90 days or 60 days. They’d send you out to [a county work farm to serve your sentence].”34 </w:t>
      </w:r>
      <w:r w:rsidRPr="007F0AA6">
        <w:rPr>
          <w:rStyle w:val="StyleUnderline"/>
          <w:rFonts w:asciiTheme="minorHAnsi" w:hAnsiTheme="minorHAnsi" w:cstheme="minorHAnsi"/>
          <w:highlight w:val="yellow"/>
        </w:rPr>
        <w:t>The rise of the Red Power movemen</w:t>
      </w:r>
      <w:r w:rsidRPr="007F0AA6">
        <w:rPr>
          <w:rStyle w:val="StyleUnderline"/>
          <w:rFonts w:asciiTheme="minorHAnsi" w:hAnsiTheme="minorHAnsi" w:cstheme="minorHAnsi"/>
        </w:rPr>
        <w:t xml:space="preserve">t in the early 1970s </w:t>
      </w:r>
      <w:r w:rsidRPr="007F0AA6">
        <w:rPr>
          <w:rStyle w:val="StyleUnderline"/>
          <w:rFonts w:asciiTheme="minorHAnsi" w:hAnsiTheme="minorHAnsi" w:cstheme="minorHAnsi"/>
          <w:highlight w:val="yellow"/>
        </w:rPr>
        <w:t xml:space="preserve">and </w:t>
      </w:r>
      <w:r w:rsidRPr="007F0AA6">
        <w:rPr>
          <w:rStyle w:val="StyleUnderline"/>
          <w:rFonts w:asciiTheme="minorHAnsi" w:hAnsiTheme="minorHAnsi" w:cstheme="minorHAnsi"/>
        </w:rPr>
        <w:t xml:space="preserve">highprofile </w:t>
      </w:r>
      <w:r w:rsidRPr="007F0AA6">
        <w:rPr>
          <w:rStyle w:val="StyleUnderline"/>
          <w:rFonts w:asciiTheme="minorHAnsi" w:hAnsiTheme="minorHAnsi" w:cstheme="minorHAnsi"/>
          <w:highlight w:val="yellow"/>
        </w:rPr>
        <w:t>events such</w:t>
      </w:r>
      <w:r w:rsidRPr="007F0AA6">
        <w:rPr>
          <w:rStyle w:val="StyleUnderline"/>
          <w:rFonts w:asciiTheme="minorHAnsi" w:hAnsiTheme="minorHAnsi" w:cstheme="minorHAnsi"/>
        </w:rPr>
        <w:t xml:space="preserve"> </w:t>
      </w:r>
      <w:r w:rsidRPr="007F0AA6">
        <w:rPr>
          <w:rStyle w:val="StyleUnderline"/>
          <w:rFonts w:asciiTheme="minorHAnsi" w:hAnsiTheme="minorHAnsi" w:cstheme="minorHAnsi"/>
          <w:highlight w:val="yellow"/>
        </w:rPr>
        <w:t>as the occupation of Wounded Knee</w:t>
      </w:r>
      <w:r w:rsidRPr="007F0AA6">
        <w:rPr>
          <w:rStyle w:val="StyleUnderline"/>
          <w:rFonts w:asciiTheme="minorHAnsi" w:hAnsiTheme="minorHAnsi" w:cstheme="minorHAnsi"/>
        </w:rPr>
        <w:t xml:space="preserve"> also had a backlash for Indian residents in their dealing with police</w:t>
      </w:r>
      <w:r w:rsidRPr="007F0AA6">
        <w:rPr>
          <w:rFonts w:asciiTheme="minorHAnsi" w:hAnsiTheme="minorHAnsi" w:cstheme="minorHAnsi"/>
          <w:sz w:val="16"/>
        </w:rPr>
        <w:t xml:space="preserve">. The Los Angeles Indian Center listed dozens of complaints of police harassment in 1973. </w:t>
      </w:r>
      <w:r w:rsidRPr="007F0AA6">
        <w:rPr>
          <w:rStyle w:val="StyleUnderline"/>
          <w:rFonts w:asciiTheme="minorHAnsi" w:hAnsiTheme="minorHAnsi" w:cstheme="minorHAnsi"/>
        </w:rPr>
        <w:t xml:space="preserve">One individual reported that he was stopped by police officers and searched after he had witnessed a fight. The </w:t>
      </w:r>
      <w:r w:rsidRPr="007F0AA6">
        <w:rPr>
          <w:rStyle w:val="StyleUnderline"/>
          <w:rFonts w:asciiTheme="minorHAnsi" w:hAnsiTheme="minorHAnsi" w:cstheme="minorHAnsi"/>
          <w:highlight w:val="yellow"/>
        </w:rPr>
        <w:t>officers found an American Indian Movement membership card in</w:t>
      </w:r>
      <w:r w:rsidRPr="007F0AA6">
        <w:rPr>
          <w:rStyle w:val="StyleUnderline"/>
          <w:rFonts w:asciiTheme="minorHAnsi" w:hAnsiTheme="minorHAnsi" w:cstheme="minorHAnsi"/>
        </w:rPr>
        <w:t xml:space="preserve"> his pocket and </w:t>
      </w:r>
      <w:r w:rsidRPr="007F0AA6">
        <w:rPr>
          <w:rStyle w:val="StyleUnderline"/>
          <w:rFonts w:asciiTheme="minorHAnsi" w:hAnsiTheme="minorHAnsi" w:cstheme="minorHAnsi"/>
          <w:highlight w:val="yellow"/>
        </w:rPr>
        <w:t>responded,</w:t>
      </w:r>
      <w:r w:rsidRPr="007F0AA6">
        <w:rPr>
          <w:rStyle w:val="StyleUnderline"/>
          <w:rFonts w:asciiTheme="minorHAnsi" w:hAnsiTheme="minorHAnsi" w:cstheme="minorHAnsi"/>
        </w:rPr>
        <w:t xml:space="preserve"> “Oh, </w:t>
      </w:r>
      <w:r w:rsidRPr="007F0AA6">
        <w:rPr>
          <w:rStyle w:val="StyleUnderline"/>
          <w:rFonts w:asciiTheme="minorHAnsi" w:hAnsiTheme="minorHAnsi" w:cstheme="minorHAnsi"/>
          <w:highlight w:val="yellow"/>
        </w:rPr>
        <w:t>you’re</w:t>
      </w:r>
      <w:r w:rsidRPr="007F0AA6">
        <w:rPr>
          <w:rStyle w:val="StyleUnderline"/>
          <w:rFonts w:asciiTheme="minorHAnsi" w:hAnsiTheme="minorHAnsi" w:cstheme="minorHAnsi"/>
        </w:rPr>
        <w:t xml:space="preserve"> one of </w:t>
      </w:r>
      <w:r w:rsidRPr="007F0AA6">
        <w:rPr>
          <w:rStyle w:val="StyleUnderline"/>
          <w:rFonts w:asciiTheme="minorHAnsi" w:hAnsiTheme="minorHAnsi" w:cstheme="minorHAnsi"/>
          <w:highlight w:val="yellow"/>
        </w:rPr>
        <w:t>the bad guys</w:t>
      </w:r>
      <w:r w:rsidRPr="007F0AA6">
        <w:rPr>
          <w:rStyle w:val="StyleUnderline"/>
          <w:rFonts w:asciiTheme="minorHAnsi" w:hAnsiTheme="minorHAnsi" w:cstheme="minorHAnsi"/>
        </w:rPr>
        <w:t xml:space="preserve">,” </w:t>
      </w:r>
      <w:r w:rsidRPr="007F0AA6">
        <w:rPr>
          <w:rStyle w:val="StyleUnderline"/>
          <w:rFonts w:asciiTheme="minorHAnsi" w:hAnsiTheme="minorHAnsi" w:cstheme="minorHAnsi"/>
          <w:highlight w:val="yellow"/>
        </w:rPr>
        <w:t>then beat him up, threw him in the police car,</w:t>
      </w:r>
      <w:r w:rsidRPr="007F0AA6">
        <w:rPr>
          <w:rStyle w:val="StyleUnderline"/>
          <w:rFonts w:asciiTheme="minorHAnsi" w:hAnsiTheme="minorHAnsi" w:cstheme="minorHAnsi"/>
        </w:rPr>
        <w:t xml:space="preserve"> and charged him with being drunk</w:t>
      </w:r>
      <w:r w:rsidRPr="007F0AA6">
        <w:rPr>
          <w:rFonts w:asciiTheme="minorHAnsi" w:hAnsiTheme="minorHAnsi" w:cstheme="minorHAnsi"/>
          <w:sz w:val="16"/>
        </w:rPr>
        <w:t xml:space="preserve">.35 These kinds of police and Indian interactions continued, but some efforts to address them began. In </w:t>
      </w:r>
      <w:r w:rsidRPr="007F0AA6">
        <w:rPr>
          <w:rStyle w:val="StyleUnderline"/>
          <w:rFonts w:asciiTheme="minorHAnsi" w:hAnsiTheme="minorHAnsi" w:cstheme="minorHAnsi"/>
        </w:rPr>
        <w:t>1975 police officers arrested several Indians who were sitting on couches in front of a house run by a Los Angeles alcohol treatment center after supposedly identifying them as suspects in a robbery. Officers also “unduly harassed and threatened” the center’s staff.</w:t>
      </w:r>
      <w:r w:rsidRPr="007F0AA6">
        <w:rPr>
          <w:rFonts w:asciiTheme="minorHAnsi" w:hAnsiTheme="minorHAnsi" w:cstheme="minorHAnsi"/>
          <w:sz w:val="16"/>
        </w:rPr>
        <w:t xml:space="preserve"> A complaint based on the incident was sent to the mayor’s Los Angeles Human Relations Commission and led Mayor Tom Bradley to request an investigation by the police commission.36</w:t>
      </w:r>
    </w:p>
    <w:sectPr w:rsidR="000F6220" w:rsidRPr="000F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6A79B4"/>
    <w:multiLevelType w:val="hybridMultilevel"/>
    <w:tmpl w:val="56740FE2"/>
    <w:lvl w:ilvl="0" w:tplc="1CB25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36346"/>
    <w:multiLevelType w:val="hybridMultilevel"/>
    <w:tmpl w:val="28A242C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E4508"/>
    <w:multiLevelType w:val="hybridMultilevel"/>
    <w:tmpl w:val="C6AE8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0F6220"/>
    <w:rsid w:val="000139A3"/>
    <w:rsid w:val="000F6220"/>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6670"/>
  <w15:chartTrackingRefBased/>
  <w15:docId w15:val="{E52A7910-6B92-4CEC-A031-4F10FEDB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F6220"/>
    <w:rPr>
      <w:rFonts w:ascii="Cambria" w:hAnsi="Cambria" w:cs="Calibri"/>
    </w:rPr>
  </w:style>
  <w:style w:type="paragraph" w:styleId="Heading1">
    <w:name w:val="heading 1"/>
    <w:aliases w:val="Pocket"/>
    <w:basedOn w:val="Normal"/>
    <w:next w:val="Normal"/>
    <w:link w:val="Heading1Char"/>
    <w:qFormat/>
    <w:rsid w:val="000F62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Heading 21,Char Char Char Char1,Char2,Heading 2 Char Char Char1 Char,Heading 2 Char Char2 Char,Heading 2 Cha,Super Script,Cha,CD Tag,cite_tag"/>
    <w:basedOn w:val="Normal"/>
    <w:next w:val="Normal"/>
    <w:link w:val="Heading2Char"/>
    <w:uiPriority w:val="1"/>
    <w:unhideWhenUsed/>
    <w:qFormat/>
    <w:rsid w:val="000F62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0F62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1,ta,no read,No Spacing211,No Spacing12,No Spacing2111,TAG,t,C, Ch,small space,Ta,T,CD - Cite,Ca,Tag1,No Spacing4,No Spacing21"/>
    <w:basedOn w:val="Normal"/>
    <w:next w:val="Normal"/>
    <w:link w:val="Heading4Char"/>
    <w:uiPriority w:val="3"/>
    <w:unhideWhenUsed/>
    <w:qFormat/>
    <w:rsid w:val="000F622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F62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6220"/>
  </w:style>
  <w:style w:type="character" w:customStyle="1" w:styleId="Heading1Char">
    <w:name w:val="Heading 1 Char"/>
    <w:aliases w:val="Pocket Char"/>
    <w:basedOn w:val="DefaultParagraphFont"/>
    <w:link w:val="Heading1"/>
    <w:rsid w:val="000F6220"/>
    <w:rPr>
      <w:rFonts w:ascii="Cambria" w:eastAsiaTheme="majorEastAsia" w:hAnsi="Cambria" w:cstheme="majorBidi"/>
      <w:b/>
      <w:sz w:val="52"/>
      <w:szCs w:val="32"/>
    </w:rPr>
  </w:style>
  <w:style w:type="character" w:customStyle="1" w:styleId="Heading2Char">
    <w:name w:val="Heading 2 Char"/>
    <w:aliases w:val="Hat Char,BlockText Char,Heading 2 Char2 Char1,Heading 2 Char1 Char Char1,Heading 2 Char Char Char Char,Heading 2 Char Char1 Char,Heading 21 Char,Char Char Char Char1 Char,Char2 Char,Heading 2 Char Char Char1 Char Char,Heading 2 Cha Char"/>
    <w:basedOn w:val="DefaultParagraphFont"/>
    <w:link w:val="Heading2"/>
    <w:uiPriority w:val="1"/>
    <w:rsid w:val="000F6220"/>
    <w:rPr>
      <w:rFonts w:ascii="Cambria" w:eastAsiaTheme="majorEastAsia" w:hAnsi="Cambria"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0F6220"/>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1 Char,ta Char,no read Char,No Spacing211 Char,No Spacing12 Char,TAG Char,t Char"/>
    <w:basedOn w:val="DefaultParagraphFont"/>
    <w:link w:val="Heading4"/>
    <w:uiPriority w:val="3"/>
    <w:rsid w:val="000F6220"/>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0F6220"/>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0F6220"/>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0F6220"/>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0F6220"/>
    <w:rPr>
      <w:color w:val="auto"/>
      <w:u w:val="none"/>
    </w:rPr>
  </w:style>
  <w:style w:type="character" w:styleId="FollowedHyperlink">
    <w:name w:val="FollowedHyperlink"/>
    <w:basedOn w:val="DefaultParagraphFont"/>
    <w:uiPriority w:val="99"/>
    <w:semiHidden/>
    <w:unhideWhenUsed/>
    <w:rsid w:val="000F6220"/>
    <w:rPr>
      <w:color w:val="auto"/>
      <w:u w:val="none"/>
    </w:rPr>
  </w:style>
  <w:style w:type="paragraph" w:customStyle="1" w:styleId="textbold">
    <w:name w:val="text bold"/>
    <w:basedOn w:val="Normal"/>
    <w:link w:val="Emphasis"/>
    <w:uiPriority w:val="7"/>
    <w:qFormat/>
    <w:rsid w:val="000F6220"/>
    <w:pPr>
      <w:ind w:left="720"/>
      <w:jc w:val="both"/>
    </w:pPr>
    <w:rPr>
      <w:b/>
      <w:iCs/>
      <w:u w:val="singl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0F622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0F62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0F6220"/>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Very Small Text,ca,Clear,No Spacing11,No Spacing111,No Spacing1,Read stuff"/>
    <w:basedOn w:val="Heading1"/>
    <w:autoRedefine/>
    <w:uiPriority w:val="99"/>
    <w:qFormat/>
    <w:rsid w:val="000F6220"/>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0F6220"/>
    <w:rPr>
      <w:color w:val="605E5C"/>
      <w:shd w:val="clear" w:color="auto" w:fill="E1DFDD"/>
    </w:rPr>
  </w:style>
  <w:style w:type="paragraph" w:styleId="ListParagraph">
    <w:name w:val="List Paragraph"/>
    <w:aliases w:val="6 font,Colorful List - Accent 11"/>
    <w:basedOn w:val="Normal"/>
    <w:uiPriority w:val="99"/>
    <w:qFormat/>
    <w:rsid w:val="000F6220"/>
    <w:pPr>
      <w:ind w:left="720"/>
      <w:contextualSpacing/>
    </w:pPr>
  </w:style>
  <w:style w:type="paragraph" w:customStyle="1" w:styleId="UnderlinePara">
    <w:name w:val="Underline Para"/>
    <w:basedOn w:val="Normal"/>
    <w:uiPriority w:val="6"/>
    <w:qFormat/>
    <w:rsid w:val="000F6220"/>
    <w:pPr>
      <w:widowControl w:val="0"/>
      <w:suppressAutoHyphens/>
      <w:spacing w:after="200"/>
      <w:contextualSpacing/>
    </w:pPr>
    <w:rPr>
      <w:rFonts w:asciiTheme="minorHAnsi" w:hAnsiTheme="minorHAnsi" w:cstheme="minorBidi"/>
      <w:u w:val="single"/>
    </w:rPr>
  </w:style>
  <w:style w:type="paragraph" w:styleId="DocumentMap">
    <w:name w:val="Document Map"/>
    <w:basedOn w:val="Normal"/>
    <w:link w:val="DocumentMapChar"/>
    <w:uiPriority w:val="99"/>
    <w:semiHidden/>
    <w:unhideWhenUsed/>
    <w:rsid w:val="000F622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F6220"/>
    <w:rPr>
      <w:rFonts w:ascii="Lucida Grande" w:hAnsi="Lucida Grande" w:cs="Lucida Grande"/>
      <w:sz w:val="24"/>
    </w:rPr>
  </w:style>
  <w:style w:type="paragraph" w:styleId="BalloonText">
    <w:name w:val="Balloon Text"/>
    <w:basedOn w:val="Normal"/>
    <w:link w:val="BalloonTextChar"/>
    <w:uiPriority w:val="99"/>
    <w:semiHidden/>
    <w:unhideWhenUsed/>
    <w:rsid w:val="000F62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220"/>
    <w:rPr>
      <w:rFonts w:ascii="Segoe UI" w:hAnsi="Segoe UI" w:cs="Segoe UI"/>
      <w:sz w:val="18"/>
      <w:szCs w:val="18"/>
    </w:rPr>
  </w:style>
  <w:style w:type="character" w:styleId="IntenseEmphasis">
    <w:name w:val="Intense Emphasis"/>
    <w:aliases w:val="Title Char,title Char,UNDERLINE Char,Cites and Cards Char,Bold Underlined Char,Block Heading Char,Read This Char,Non Read Text Char,Debate Normal Char"/>
    <w:basedOn w:val="DefaultParagraphFont"/>
    <w:link w:val="Title"/>
    <w:uiPriority w:val="6"/>
    <w:qFormat/>
    <w:rsid w:val="000F6220"/>
    <w:rPr>
      <w:rFonts w:cs="Times New Roman"/>
      <w:u w:val="single"/>
    </w:rPr>
  </w:style>
  <w:style w:type="paragraph" w:styleId="Title">
    <w:name w:val="Title"/>
    <w:aliases w:val="title,UNDERLINE,Cites and Cards,Bold Underlined,Block Heading,Read This,Non Read Text,Debate Normal"/>
    <w:basedOn w:val="Normal"/>
    <w:next w:val="BodyText"/>
    <w:link w:val="IntenseEmphasis"/>
    <w:uiPriority w:val="6"/>
    <w:qFormat/>
    <w:rsid w:val="000F6220"/>
    <w:pPr>
      <w:keepNext/>
      <w:keepLines/>
      <w:spacing w:after="240"/>
      <w:jc w:val="center"/>
      <w:outlineLvl w:val="0"/>
    </w:pPr>
    <w:rPr>
      <w:rFonts w:asciiTheme="minorHAnsi" w:hAnsiTheme="minorHAnsi" w:cs="Times New Roman"/>
      <w:u w:val="single"/>
    </w:rPr>
  </w:style>
  <w:style w:type="character" w:customStyle="1" w:styleId="TitleChar1">
    <w:name w:val="Title Char1"/>
    <w:basedOn w:val="DefaultParagraphFont"/>
    <w:uiPriority w:val="99"/>
    <w:rsid w:val="000F622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0F6220"/>
    <w:pPr>
      <w:spacing w:after="120"/>
    </w:pPr>
  </w:style>
  <w:style w:type="character" w:customStyle="1" w:styleId="BodyTextChar">
    <w:name w:val="Body Text Char"/>
    <w:basedOn w:val="DefaultParagraphFont"/>
    <w:link w:val="BodyText"/>
    <w:uiPriority w:val="99"/>
    <w:semiHidden/>
    <w:rsid w:val="000F6220"/>
    <w:rPr>
      <w:rFonts w:ascii="Cambria" w:hAnsi="Cambria" w:cs="Calibri"/>
    </w:rPr>
  </w:style>
  <w:style w:type="paragraph" w:customStyle="1" w:styleId="CiteSpacing">
    <w:name w:val="Cite Spacing"/>
    <w:basedOn w:val="Normal"/>
    <w:uiPriority w:val="4"/>
    <w:qFormat/>
    <w:rsid w:val="000F6220"/>
    <w:pPr>
      <w:spacing w:before="60" w:after="60"/>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F6220"/>
    <w:pPr>
      <w:spacing w:after="0" w:line="240" w:lineRule="auto"/>
    </w:pPr>
    <w:rPr>
      <w:u w:val="single"/>
    </w:rPr>
  </w:style>
  <w:style w:type="paragraph" w:customStyle="1" w:styleId="Emphasize">
    <w:name w:val="Emphasize"/>
    <w:basedOn w:val="Normal"/>
    <w:uiPriority w:val="7"/>
    <w:qFormat/>
    <w:rsid w:val="000F622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stonreview.net/class-inequality-politics/charmaine-chua-ever-given-and-monstrosity-maritime-capitalism" TargetMode="External"/><Relationship Id="rId13" Type="http://schemas.openxmlformats.org/officeDocument/2006/relationships/hyperlink" Target="http://www.maritimebulletin.net/2021/03/26/giant-container-ships-arent-safe/" TargetMode="External"/><Relationship Id="rId18" Type="http://schemas.openxmlformats.org/officeDocument/2006/relationships/hyperlink" Target="https://scholarworks.law.ubalt.edu/cgi/viewcontent.cgi?article=2019&amp;context=all_fac" TargetMode="External"/><Relationship Id="rId3" Type="http://schemas.openxmlformats.org/officeDocument/2006/relationships/styles" Target="styles.xml"/><Relationship Id="rId21" Type="http://schemas.openxmlformats.org/officeDocument/2006/relationships/hyperlink" Target="https://www.nytimes.com/2021/06/27/climate/climate-Native-Americans.html" TargetMode="External"/><Relationship Id="rId7" Type="http://schemas.openxmlformats.org/officeDocument/2006/relationships/hyperlink" Target="https://theprint.in/opinion/get-ready-for-future-giant-next-gen-cargo-vessels-will-make-ever-given-look-like-bath-toy/630839/" TargetMode="External"/><Relationship Id="rId12" Type="http://schemas.openxmlformats.org/officeDocument/2006/relationships/hyperlink" Target="https://conservancy.umn.edu/bitstream/handle/11299/200214/Chua_umn_0130E_19452.pdf?sequence=1&amp;isAllowed=y" TargetMode="External"/><Relationship Id="rId17" Type="http://schemas.openxmlformats.org/officeDocument/2006/relationships/hyperlink" Target="https://paperzz.com/doc/9427398/the-implications-of-mega-ships-and-alliances-for-competit" TargetMode="External"/><Relationship Id="rId2" Type="http://schemas.openxmlformats.org/officeDocument/2006/relationships/numbering" Target="numbering.xml"/><Relationship Id="rId16" Type="http://schemas.openxmlformats.org/officeDocument/2006/relationships/hyperlink" Target="https://paperzz.com/doc/9427398/the-implications-of-mega-ships-and-alliances-for-competit" TargetMode="External"/><Relationship Id="rId20" Type="http://schemas.openxmlformats.org/officeDocument/2006/relationships/hyperlink" Target="https://conservancy.umn.edu/bitstream/handle/11299/200214/Chua_umn_0130E_19452.pdf?sequence=1&amp;isAllowed=y" TargetMode="External"/><Relationship Id="rId1" Type="http://schemas.openxmlformats.org/officeDocument/2006/relationships/customXml" Target="../customXml/item1.xml"/><Relationship Id="rId6" Type="http://schemas.openxmlformats.org/officeDocument/2006/relationships/hyperlink" Target="https://paperzz.com/doc/9427398/the-implications-of-mega-ships-and-alliances-for-competit" TargetMode="External"/><Relationship Id="rId11" Type="http://schemas.openxmlformats.org/officeDocument/2006/relationships/hyperlink" Target="https://conservancy.umn.edu/bitstream/handle/11299/200214/Chua_umn_0130E_19452.pdf?sequence=1&amp;isAllowed=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usinessinsider.com/ever-given-suez-canal-blockage-mega-ships-sea-captain-2021-4" TargetMode="External"/><Relationship Id="rId23" Type="http://schemas.openxmlformats.org/officeDocument/2006/relationships/fontTable" Target="fontTable.xml"/><Relationship Id="rId10" Type="http://schemas.openxmlformats.org/officeDocument/2006/relationships/hyperlink" Target="https://news.mongabay.com/2020/06/ill-never-be-ready-for-this-port-locals-say-of-colombias-proposed-project/" TargetMode="External"/><Relationship Id="rId19" Type="http://schemas.openxmlformats.org/officeDocument/2006/relationships/hyperlink" Target="http://www.queensu.ca/sps/sites/webpublish.queensu.ca.spswww/files/files/Events/Conferences/RCAP/Papers/LynneDavisRCAP%20Backgroundpaper.pdf" TargetMode="External"/><Relationship Id="rId4" Type="http://schemas.openxmlformats.org/officeDocument/2006/relationships/settings" Target="settings.xml"/><Relationship Id="rId9" Type="http://schemas.openxmlformats.org/officeDocument/2006/relationships/hyperlink" Target="https://www.americanoceans.org/facts/what-is-dredging/" TargetMode="External"/><Relationship Id="rId14" Type="http://schemas.openxmlformats.org/officeDocument/2006/relationships/hyperlink" Target="https://atalayar.com/en/content/ever-given-sets-alarm-bells-ringing-over-new-and-bigger-megabuqs" TargetMode="External"/><Relationship Id="rId22" Type="http://schemas.openxmlformats.org/officeDocument/2006/relationships/hyperlink" Target="https://www.jstor.org/stable/10.5149/9780807869994_rosenth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37107</Words>
  <Characters>211510</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2022-01-08T17:56:00Z</dcterms:created>
  <dcterms:modified xsi:type="dcterms:W3CDTF">2022-01-08T17:58:00Z</dcterms:modified>
</cp:coreProperties>
</file>