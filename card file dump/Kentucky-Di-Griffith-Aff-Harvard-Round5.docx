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C06F" w14:textId="3E44AAD8" w:rsidR="003269BD" w:rsidRDefault="003269BD" w:rsidP="003269BD">
      <w:pPr>
        <w:pStyle w:val="Heading1"/>
      </w:pPr>
      <w:bookmarkStart w:id="0" w:name="_Hlk86330056"/>
      <w:r>
        <w:t>1AC</w:t>
      </w:r>
    </w:p>
    <w:p w14:paraId="6B5B0788" w14:textId="6C4688B0" w:rsidR="003269BD" w:rsidRPr="003269BD" w:rsidRDefault="003269BD" w:rsidP="003269BD">
      <w:pPr>
        <w:pStyle w:val="Heading2"/>
      </w:pPr>
      <w:r>
        <w:t>1AC---Agriculture</w:t>
      </w:r>
    </w:p>
    <w:p w14:paraId="4864D3CD" w14:textId="2A01B111" w:rsidR="003269BD" w:rsidRDefault="003269BD" w:rsidP="003269BD">
      <w:pPr>
        <w:pStyle w:val="Heading3"/>
      </w:pPr>
      <w:r>
        <w:t>1AC---Food</w:t>
      </w:r>
      <w:r>
        <w:t xml:space="preserve"> ADV</w:t>
      </w:r>
    </w:p>
    <w:p w14:paraId="5F1E491F" w14:textId="77777777" w:rsidR="003269BD" w:rsidRDefault="003269BD" w:rsidP="003269BD">
      <w:pPr>
        <w:pStyle w:val="Heading4"/>
      </w:pPr>
      <w:r>
        <w:t xml:space="preserve">The sole contention is </w:t>
      </w:r>
      <w:r w:rsidRPr="00960E29">
        <w:rPr>
          <w:u w:val="single"/>
        </w:rPr>
        <w:t>Food</w:t>
      </w:r>
      <w:r>
        <w:t>.</w:t>
      </w:r>
    </w:p>
    <w:p w14:paraId="27E80873" w14:textId="77777777" w:rsidR="003269BD" w:rsidRPr="00E23D57" w:rsidRDefault="003269BD" w:rsidP="003269BD">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0B98E39F" w14:textId="77777777" w:rsidR="003269BD" w:rsidRDefault="003269BD" w:rsidP="003269BD">
      <w:pPr>
        <w:pStyle w:val="Heading4"/>
      </w:pPr>
      <w:r>
        <w:t xml:space="preserve">1. </w:t>
      </w:r>
      <w:r w:rsidRPr="002B6FED">
        <w:rPr>
          <w:u w:val="single"/>
        </w:rPr>
        <w:t>SYSTEM RESILIENCE</w:t>
      </w:r>
      <w:r>
        <w:t>.</w:t>
      </w:r>
    </w:p>
    <w:p w14:paraId="0360F4F3" w14:textId="77777777" w:rsidR="003269BD" w:rsidRDefault="003269BD" w:rsidP="003269BD">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39A1CBDE" w14:textId="77777777" w:rsidR="003269BD" w:rsidRDefault="003269BD" w:rsidP="003269BD">
      <w:r>
        <w:t xml:space="preserve">Dr. </w:t>
      </w:r>
      <w:proofErr w:type="spellStart"/>
      <w:r>
        <w:t>Ika</w:t>
      </w:r>
      <w:proofErr w:type="spellEnd"/>
      <w:r>
        <w:t xml:space="preserve"> </w:t>
      </w:r>
      <w:proofErr w:type="spellStart"/>
      <w:r w:rsidRPr="007114A4">
        <w:rPr>
          <w:rStyle w:val="Style13ptBold"/>
        </w:rPr>
        <w:t>Darnhofer</w:t>
      </w:r>
      <w:proofErr w:type="spellEnd"/>
      <w:r w:rsidRPr="007114A4">
        <w:rPr>
          <w:rStyle w:val="Style13ptBold"/>
        </w:rPr>
        <w:t xml:space="preserve">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0F16E954" w14:textId="77777777" w:rsidR="003269BD" w:rsidRPr="00B546A1" w:rsidRDefault="003269BD" w:rsidP="003269BD">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3269BD">
        <w:rPr>
          <w:rStyle w:val="Emphasis"/>
          <w:highlight w:val="cyan"/>
        </w:rPr>
        <w:t>unexpected event</w:t>
      </w:r>
      <w:r w:rsidRPr="003269BD">
        <w:rPr>
          <w:sz w:val="16"/>
          <w:highlight w:val="cyan"/>
        </w:rPr>
        <w:t xml:space="preserve"> </w:t>
      </w:r>
      <w:r w:rsidRPr="003269BD">
        <w:rPr>
          <w:rStyle w:val="StyleUnderline"/>
          <w:highlight w:val="cyan"/>
        </w:rPr>
        <w:t>with</w:t>
      </w:r>
      <w:r w:rsidRPr="003269BD">
        <w:rPr>
          <w:sz w:val="16"/>
          <w:highlight w:val="cyan"/>
        </w:rPr>
        <w:t xml:space="preserve"> </w:t>
      </w:r>
      <w:r w:rsidRPr="003269BD">
        <w:rPr>
          <w:rStyle w:val="Emphasis"/>
          <w:highlight w:val="cyan"/>
        </w:rPr>
        <w:t>far reaching impact</w:t>
      </w:r>
      <w:r w:rsidRPr="00B546A1">
        <w:rPr>
          <w:sz w:val="16"/>
        </w:rPr>
        <w:t xml:space="preserve">. Earlier </w:t>
      </w:r>
      <w:r w:rsidRPr="00B546A1">
        <w:rPr>
          <w:rStyle w:val="StyleUnderline"/>
        </w:rPr>
        <w:t xml:space="preserve">examples </w:t>
      </w:r>
      <w:r w:rsidRPr="003269BD">
        <w:rPr>
          <w:rStyle w:val="StyleUnderline"/>
          <w:highlight w:val="cyan"/>
        </w:rPr>
        <w:t>include</w:t>
      </w:r>
      <w:r w:rsidRPr="00B546A1">
        <w:rPr>
          <w:sz w:val="16"/>
        </w:rPr>
        <w:t xml:space="preserve"> the </w:t>
      </w:r>
      <w:r w:rsidRPr="003269BD">
        <w:rPr>
          <w:rStyle w:val="Emphasis"/>
          <w:highlight w:val="cyan"/>
        </w:rPr>
        <w:t>collapse</w:t>
      </w:r>
      <w:r w:rsidRPr="00B546A1">
        <w:rPr>
          <w:sz w:val="16"/>
        </w:rPr>
        <w:t xml:space="preserve"> </w:t>
      </w:r>
      <w:r w:rsidRPr="00B546A1">
        <w:rPr>
          <w:rStyle w:val="StyleUnderline"/>
        </w:rPr>
        <w:t>of the Soviet Union</w:t>
      </w:r>
      <w:r w:rsidRPr="00B546A1">
        <w:rPr>
          <w:sz w:val="16"/>
        </w:rPr>
        <w:t xml:space="preserve">, the </w:t>
      </w:r>
      <w:r w:rsidRPr="003269BD">
        <w:rPr>
          <w:rStyle w:val="Emphasis"/>
          <w:highlight w:val="cyan"/>
        </w:rPr>
        <w:t>BSE</w:t>
      </w:r>
      <w:r w:rsidRPr="00B546A1">
        <w:rPr>
          <w:rStyle w:val="Emphasis"/>
        </w:rPr>
        <w:t xml:space="preserve"> crisis</w:t>
      </w:r>
      <w:r w:rsidRPr="00B546A1">
        <w:rPr>
          <w:sz w:val="16"/>
        </w:rPr>
        <w:t xml:space="preserve">, the terrorist attacks of </w:t>
      </w:r>
      <w:r w:rsidRPr="003269BD">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3269BD">
        <w:rPr>
          <w:rStyle w:val="Emphasis"/>
          <w:highlight w:val="cyan"/>
        </w:rPr>
        <w:t>08</w:t>
      </w:r>
      <w:r w:rsidRPr="00B546A1">
        <w:rPr>
          <w:rStyle w:val="Emphasis"/>
        </w:rPr>
        <w:t xml:space="preserve"> financial crisis</w:t>
      </w:r>
      <w:r w:rsidRPr="00B546A1">
        <w:rPr>
          <w:sz w:val="16"/>
        </w:rPr>
        <w:t xml:space="preserve">, the </w:t>
      </w:r>
      <w:r w:rsidRPr="003269BD">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3269BD">
        <w:rPr>
          <w:rStyle w:val="Emphasis"/>
          <w:highlight w:val="cyan"/>
        </w:rPr>
        <w:t>Brexit</w:t>
      </w:r>
      <w:r w:rsidRPr="003269BD">
        <w:rPr>
          <w:sz w:val="16"/>
          <w:highlight w:val="cyan"/>
        </w:rPr>
        <w:t xml:space="preserve">, </w:t>
      </w:r>
      <w:r w:rsidRPr="003269BD">
        <w:rPr>
          <w:rStyle w:val="StyleUnderline"/>
          <w:highlight w:val="cyan"/>
        </w:rPr>
        <w:t>as well as</w:t>
      </w:r>
      <w:r w:rsidRPr="00B546A1">
        <w:rPr>
          <w:rStyle w:val="StyleUnderline"/>
        </w:rPr>
        <w:t xml:space="preserve"> the string of</w:t>
      </w:r>
      <w:r w:rsidRPr="00B546A1">
        <w:rPr>
          <w:sz w:val="16"/>
        </w:rPr>
        <w:t xml:space="preserve"> </w:t>
      </w:r>
      <w:r w:rsidRPr="003269BD">
        <w:rPr>
          <w:rStyle w:val="Emphasis"/>
          <w:highlight w:val="cyan"/>
        </w:rPr>
        <w:t>extreme weather events</w:t>
      </w:r>
      <w:r w:rsidRPr="00B546A1">
        <w:rPr>
          <w:sz w:val="16"/>
        </w:rPr>
        <w:t xml:space="preserve"> linked to the climate crisis. The </w:t>
      </w:r>
      <w:r w:rsidRPr="003269BD">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3269BD">
        <w:rPr>
          <w:rStyle w:val="Emphasis"/>
          <w:highlight w:val="cyan"/>
        </w:rPr>
        <w:t>unpredictable</w:t>
      </w:r>
      <w:r w:rsidRPr="00B546A1">
        <w:rPr>
          <w:sz w:val="16"/>
        </w:rPr>
        <w:t xml:space="preserve">, as they </w:t>
      </w:r>
      <w:r w:rsidRPr="00B546A1">
        <w:rPr>
          <w:rStyle w:val="StyleUnderline"/>
        </w:rPr>
        <w:t xml:space="preserve">result </w:t>
      </w:r>
      <w:r w:rsidRPr="003269BD">
        <w:rPr>
          <w:rStyle w:val="StyleUnderline"/>
          <w:highlight w:val="cyan"/>
        </w:rPr>
        <w:t>from</w:t>
      </w:r>
      <w:r w:rsidRPr="00B546A1">
        <w:rPr>
          <w:rStyle w:val="StyleUnderline"/>
        </w:rPr>
        <w:t xml:space="preserve"> the</w:t>
      </w:r>
      <w:r w:rsidRPr="00B546A1">
        <w:rPr>
          <w:sz w:val="16"/>
        </w:rPr>
        <w:t xml:space="preserve"> </w:t>
      </w:r>
      <w:r w:rsidRPr="003269BD">
        <w:rPr>
          <w:rStyle w:val="Emphasis"/>
          <w:highlight w:val="cyan"/>
        </w:rPr>
        <w:t>interplay of</w:t>
      </w:r>
      <w:r w:rsidRPr="00B546A1">
        <w:rPr>
          <w:rStyle w:val="Emphasis"/>
        </w:rPr>
        <w:t xml:space="preserve"> objective </w:t>
      </w:r>
      <w:r w:rsidRPr="003269BD">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3269BD">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3269BD">
        <w:rPr>
          <w:rStyle w:val="StyleUnderline"/>
          <w:highlight w:val="cyan"/>
        </w:rPr>
        <w:t>and</w:t>
      </w:r>
      <w:r w:rsidRPr="00B546A1">
        <w:rPr>
          <w:rStyle w:val="StyleUnderline"/>
        </w:rPr>
        <w:t xml:space="preserve"> how the</w:t>
      </w:r>
      <w:r w:rsidRPr="00B546A1">
        <w:rPr>
          <w:sz w:val="16"/>
        </w:rPr>
        <w:t xml:space="preserve"> </w:t>
      </w:r>
      <w:r w:rsidRPr="003269BD">
        <w:rPr>
          <w:rStyle w:val="Emphasis"/>
          <w:highlight w:val="cyan"/>
        </w:rPr>
        <w:t>economic</w:t>
      </w:r>
      <w:r w:rsidRPr="003269BD">
        <w:rPr>
          <w:sz w:val="16"/>
          <w:highlight w:val="cyan"/>
        </w:rPr>
        <w:t xml:space="preserve">, </w:t>
      </w:r>
      <w:r w:rsidRPr="003269BD">
        <w:rPr>
          <w:rStyle w:val="Emphasis"/>
          <w:highlight w:val="cyan"/>
        </w:rPr>
        <w:t>institutional</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social</w:t>
      </w:r>
      <w:r w:rsidRPr="003269BD">
        <w:rPr>
          <w:sz w:val="16"/>
          <w:highlight w:val="cyan"/>
        </w:rPr>
        <w:t xml:space="preserve"> </w:t>
      </w:r>
      <w:r w:rsidRPr="003269BD">
        <w:rPr>
          <w:rStyle w:val="StyleUnderline"/>
          <w:highlight w:val="cyan"/>
        </w:rPr>
        <w:t>relationships</w:t>
      </w:r>
      <w:r w:rsidRPr="00B546A1">
        <w:rPr>
          <w:rStyle w:val="StyleUnderline"/>
        </w:rPr>
        <w:t xml:space="preserve"> link</w:t>
      </w:r>
      <w:r w:rsidRPr="00B546A1">
        <w:rPr>
          <w:sz w:val="16"/>
        </w:rPr>
        <w:t xml:space="preserve"> the </w:t>
      </w:r>
      <w:r w:rsidRPr="00B546A1">
        <w:rPr>
          <w:rStyle w:val="StyleUnderline"/>
        </w:rPr>
        <w:t xml:space="preserve">various actors </w:t>
      </w:r>
      <w:r w:rsidRPr="003269BD">
        <w:rPr>
          <w:rStyle w:val="StyleUnderline"/>
          <w:highlight w:val="cyan"/>
        </w:rPr>
        <w:t>in a</w:t>
      </w:r>
      <w:r w:rsidRPr="003269BD">
        <w:rPr>
          <w:sz w:val="16"/>
          <w:highlight w:val="cyan"/>
        </w:rPr>
        <w:t xml:space="preserve"> </w:t>
      </w:r>
      <w:r w:rsidRPr="003269BD">
        <w:rPr>
          <w:rStyle w:val="Emphasis"/>
          <w:highlight w:val="cyan"/>
        </w:rPr>
        <w:t>complex web of interdependencies</w:t>
      </w:r>
      <w:r w:rsidRPr="00B546A1">
        <w:rPr>
          <w:sz w:val="16"/>
        </w:rPr>
        <w:t xml:space="preserve"> (</w:t>
      </w:r>
      <w:proofErr w:type="spellStart"/>
      <w:r w:rsidRPr="00B546A1">
        <w:rPr>
          <w:sz w:val="16"/>
        </w:rPr>
        <w:t>Jasanoff</w:t>
      </w:r>
      <w:proofErr w:type="spellEnd"/>
      <w:r w:rsidRPr="00B546A1">
        <w:rPr>
          <w:sz w:val="16"/>
        </w:rPr>
        <w:t xml:space="preserve">, 1997; Law, 2006; Law and Mol, 2010; Lang, 2010; Leach et al., 2010; Biggs et al., 2011; Rosin et al., 2012; </w:t>
      </w:r>
      <w:proofErr w:type="spellStart"/>
      <w:r w:rsidRPr="00B546A1">
        <w:rPr>
          <w:sz w:val="16"/>
        </w:rPr>
        <w:t>Béné</w:t>
      </w:r>
      <w:proofErr w:type="spellEnd"/>
      <w:r w:rsidRPr="00B546A1">
        <w:rPr>
          <w:sz w:val="16"/>
        </w:rPr>
        <w:t xml:space="preserve">, 2020; </w:t>
      </w:r>
      <w:proofErr w:type="spellStart"/>
      <w:r w:rsidRPr="00B546A1">
        <w:rPr>
          <w:sz w:val="16"/>
        </w:rPr>
        <w:t>Enticott</w:t>
      </w:r>
      <w:proofErr w:type="spellEnd"/>
      <w:r w:rsidRPr="00B546A1">
        <w:rPr>
          <w:sz w:val="16"/>
        </w:rPr>
        <w:t xml:space="preserve"> and Maye, 2020; Marchant-Forde and Boyle, 2020; </w:t>
      </w:r>
      <w:proofErr w:type="spellStart"/>
      <w:r w:rsidRPr="00B546A1">
        <w:rPr>
          <w:sz w:val="16"/>
        </w:rPr>
        <w:t>Thorsøe</w:t>
      </w:r>
      <w:proofErr w:type="spellEnd"/>
      <w:r w:rsidRPr="00B546A1">
        <w:rPr>
          <w:sz w:val="16"/>
        </w:rPr>
        <w:t xml:space="preserve"> et al., 2020).</w:t>
      </w:r>
    </w:p>
    <w:p w14:paraId="7D0201A5" w14:textId="77777777" w:rsidR="003269BD" w:rsidRPr="00B546A1" w:rsidRDefault="003269BD" w:rsidP="003269BD">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w:t>
      </w:r>
      <w:proofErr w:type="gramStart"/>
      <w:r w:rsidRPr="00B546A1">
        <w:rPr>
          <w:sz w:val="16"/>
        </w:rPr>
        <w:t xml:space="preserve">that </w:t>
      </w:r>
      <w:r w:rsidRPr="003269BD">
        <w:rPr>
          <w:rStyle w:val="StyleUnderline"/>
          <w:highlight w:val="cyan"/>
        </w:rPr>
        <w:t>ag</w:t>
      </w:r>
      <w:r w:rsidRPr="00B546A1">
        <w:rPr>
          <w:rStyle w:val="StyleUnderline"/>
        </w:rPr>
        <w:t xml:space="preserve">ricultural </w:t>
      </w:r>
      <w:r w:rsidRPr="003269BD">
        <w:rPr>
          <w:rStyle w:val="StyleUnderline"/>
          <w:highlight w:val="cyan"/>
        </w:rPr>
        <w:t>systems</w:t>
      </w:r>
      <w:proofErr w:type="gramEnd"/>
      <w:r w:rsidRPr="00B546A1">
        <w:rPr>
          <w:rStyle w:val="StyleUnderline"/>
        </w:rPr>
        <w:t xml:space="preserve"> not only </w:t>
      </w:r>
      <w:r w:rsidRPr="003269BD">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3269BD">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3269BD">
        <w:rPr>
          <w:rStyle w:val="StyleUnderline"/>
          <w:highlight w:val="cyan"/>
        </w:rPr>
        <w:t>change</w:t>
      </w:r>
      <w:r w:rsidRPr="00B546A1">
        <w:rPr>
          <w:sz w:val="16"/>
        </w:rPr>
        <w:t xml:space="preserve"> (Fig. 1). I would argue that </w:t>
      </w:r>
      <w:r w:rsidRPr="003269BD">
        <w:rPr>
          <w:rStyle w:val="StyleUnderline"/>
          <w:highlight w:val="cyan"/>
        </w:rPr>
        <w:t>much</w:t>
      </w:r>
      <w:r w:rsidRPr="00B546A1">
        <w:rPr>
          <w:rStyle w:val="StyleUnderline"/>
        </w:rPr>
        <w:t xml:space="preserve"> research</w:t>
      </w:r>
      <w:r w:rsidRPr="00B546A1">
        <w:rPr>
          <w:sz w:val="16"/>
        </w:rPr>
        <w:t xml:space="preserve"> on change in agricultural systems has </w:t>
      </w:r>
      <w:r w:rsidRPr="003269BD">
        <w:rPr>
          <w:rStyle w:val="StyleUnderline"/>
          <w:highlight w:val="cyan"/>
        </w:rPr>
        <w:t>focus</w:t>
      </w:r>
      <w:r w:rsidRPr="00B546A1">
        <w:rPr>
          <w:rStyle w:val="StyleUnderline"/>
        </w:rPr>
        <w:t xml:space="preserve">ed </w:t>
      </w:r>
      <w:r w:rsidRPr="003269BD">
        <w:rPr>
          <w:rStyle w:val="StyleUnderline"/>
          <w:highlight w:val="cyan"/>
        </w:rPr>
        <w:t>on</w:t>
      </w:r>
      <w:r w:rsidRPr="00B546A1">
        <w:rPr>
          <w:sz w:val="16"/>
        </w:rPr>
        <w:t xml:space="preserve"> slow, predictable, controlled, planned, </w:t>
      </w:r>
      <w:r w:rsidRPr="003269BD">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3269BD">
        <w:rPr>
          <w:rStyle w:val="StyleUnderline"/>
          <w:highlight w:val="cyan"/>
        </w:rPr>
        <w:t>less</w:t>
      </w:r>
      <w:r w:rsidRPr="00B546A1">
        <w:rPr>
          <w:rStyle w:val="StyleUnderline"/>
        </w:rPr>
        <w:t xml:space="preserve"> attention </w:t>
      </w:r>
      <w:r w:rsidRPr="003269BD">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3269BD">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3269BD">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3269BD">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3269BD">
        <w:rPr>
          <w:rStyle w:val="Emphasis"/>
          <w:highlight w:val="cyan"/>
        </w:rPr>
        <w:t>heavily critiqued</w:t>
      </w:r>
      <w:r w:rsidRPr="00B546A1">
        <w:rPr>
          <w:rStyle w:val="Emphasis"/>
        </w:rPr>
        <w:t xml:space="preserve"> by social scientists</w:t>
      </w:r>
      <w:r w:rsidRPr="00B546A1">
        <w:rPr>
          <w:sz w:val="16"/>
        </w:rPr>
        <w:t xml:space="preserve">, </w:t>
      </w:r>
      <w:r w:rsidRPr="003269BD">
        <w:rPr>
          <w:rStyle w:val="StyleUnderline"/>
          <w:highlight w:val="cyan"/>
        </w:rPr>
        <w:t>as</w:t>
      </w:r>
      <w:r w:rsidRPr="00B546A1">
        <w:rPr>
          <w:rStyle w:val="StyleUnderline"/>
        </w:rPr>
        <w:t xml:space="preserve"> the</w:t>
      </w:r>
      <w:r w:rsidRPr="00B546A1">
        <w:rPr>
          <w:sz w:val="16"/>
        </w:rPr>
        <w:t xml:space="preserve"> </w:t>
      </w:r>
      <w:r w:rsidRPr="003269BD">
        <w:rPr>
          <w:rStyle w:val="Emphasis"/>
          <w:highlight w:val="cyan"/>
        </w:rPr>
        <w:t>current</w:t>
      </w:r>
      <w:r w:rsidRPr="003269BD">
        <w:rPr>
          <w:sz w:val="16"/>
          <w:highlight w:val="cyan"/>
        </w:rPr>
        <w:t xml:space="preserve"> </w:t>
      </w:r>
      <w:r w:rsidRPr="003269BD">
        <w:rPr>
          <w:rStyle w:val="StyleUnderline"/>
          <w:highlight w:val="cyan"/>
        </w:rPr>
        <w:t>situation is</w:t>
      </w:r>
      <w:r w:rsidRPr="00B546A1">
        <w:rPr>
          <w:sz w:val="16"/>
        </w:rPr>
        <w:t xml:space="preserve"> often </w:t>
      </w:r>
      <w:r w:rsidRPr="003269BD">
        <w:rPr>
          <w:rStyle w:val="Emphasis"/>
          <w:highlight w:val="cyan"/>
        </w:rPr>
        <w:t>fraught</w:t>
      </w:r>
      <w:r w:rsidRPr="003269BD">
        <w:rPr>
          <w:sz w:val="16"/>
          <w:highlight w:val="cyan"/>
        </w:rPr>
        <w:t xml:space="preserve"> </w:t>
      </w:r>
      <w:r w:rsidRPr="003269BD">
        <w:rPr>
          <w:rStyle w:val="StyleUnderline"/>
          <w:highlight w:val="cyan"/>
        </w:rPr>
        <w:t>with</w:t>
      </w:r>
      <w:r w:rsidRPr="00B546A1">
        <w:rPr>
          <w:rStyle w:val="StyleUnderline"/>
        </w:rPr>
        <w:t xml:space="preserve"> social </w:t>
      </w:r>
      <w:r w:rsidRPr="003269BD">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w:t>
      </w:r>
      <w:proofErr w:type="gramStart"/>
      <w:r w:rsidRPr="00B546A1">
        <w:rPr>
          <w:sz w:val="16"/>
        </w:rPr>
        <w:t>i.e.</w:t>
      </w:r>
      <w:proofErr w:type="gramEnd"/>
      <w:r w:rsidRPr="00B546A1">
        <w:rPr>
          <w:sz w:val="16"/>
        </w:rPr>
        <w:t xml:space="preserve"> for an agricultural system to implement major adaptations or even transform, not least in response to an unexpected event. It thus seems that we like to ‘tame’ real-world issues, rather than accepting their ‘wicked’ nature (see </w:t>
      </w:r>
      <w:proofErr w:type="spellStart"/>
      <w:r w:rsidRPr="00B546A1">
        <w:rPr>
          <w:sz w:val="16"/>
        </w:rPr>
        <w:t>Rittel</w:t>
      </w:r>
      <w:proofErr w:type="spellEnd"/>
      <w:r w:rsidRPr="00B546A1">
        <w:rPr>
          <w:sz w:val="16"/>
        </w:rPr>
        <w:t xml:space="preserve"> and Webber, 1973).</w:t>
      </w:r>
    </w:p>
    <w:p w14:paraId="510617BE" w14:textId="77777777" w:rsidR="003269BD" w:rsidRPr="00B546A1" w:rsidRDefault="003269BD" w:rsidP="003269BD">
      <w:pPr>
        <w:tabs>
          <w:tab w:val="left" w:pos="3227"/>
        </w:tabs>
        <w:rPr>
          <w:sz w:val="16"/>
        </w:rPr>
      </w:pPr>
      <w:r w:rsidRPr="00B546A1">
        <w:rPr>
          <w:sz w:val="16"/>
        </w:rPr>
        <w:t>[Figure omitted]</w:t>
      </w:r>
      <w:r>
        <w:rPr>
          <w:sz w:val="16"/>
        </w:rPr>
        <w:tab/>
      </w:r>
    </w:p>
    <w:p w14:paraId="71C9B727" w14:textId="77777777" w:rsidR="003269BD" w:rsidRPr="00B546A1" w:rsidRDefault="003269BD" w:rsidP="003269BD">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w:t>
      </w:r>
      <w:proofErr w:type="gramStart"/>
      <w:r w:rsidRPr="00B546A1">
        <w:rPr>
          <w:sz w:val="16"/>
        </w:rPr>
        <w:t>i.e.</w:t>
      </w:r>
      <w:proofErr w:type="gramEnd"/>
      <w:r w:rsidRPr="00B546A1">
        <w:rPr>
          <w:sz w:val="16"/>
        </w:rPr>
        <w:t xml:space="preserv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w:t>
      </w:r>
      <w:proofErr w:type="spellStart"/>
      <w:r w:rsidRPr="00B546A1">
        <w:rPr>
          <w:sz w:val="16"/>
        </w:rPr>
        <w:t>rationalisation</w:t>
      </w:r>
      <w:proofErr w:type="spellEnd"/>
      <w:r w:rsidRPr="00B546A1">
        <w:rPr>
          <w:sz w:val="16"/>
        </w:rPr>
        <w:t xml:space="preserve">,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3269BD">
        <w:rPr>
          <w:rStyle w:val="Emphasis"/>
          <w:highlight w:val="cyan"/>
        </w:rPr>
        <w:t>lack of sustainability</w:t>
      </w:r>
      <w:r w:rsidRPr="00B546A1">
        <w:rPr>
          <w:sz w:val="16"/>
        </w:rPr>
        <w:t xml:space="preserve"> of many agricultural systems (IAASTD, 2009; IPES-Food, 2017; TEEB, 2018; IPCC, 2020), </w:t>
      </w:r>
      <w:r w:rsidRPr="003269BD">
        <w:rPr>
          <w:rStyle w:val="StyleUnderline"/>
          <w:highlight w:val="cyan"/>
        </w:rPr>
        <w:t>and</w:t>
      </w:r>
      <w:r w:rsidRPr="00B546A1">
        <w:rPr>
          <w:rStyle w:val="StyleUnderline"/>
        </w:rPr>
        <w:t xml:space="preserve"> the</w:t>
      </w:r>
      <w:r w:rsidRPr="00B546A1">
        <w:rPr>
          <w:sz w:val="16"/>
        </w:rPr>
        <w:t xml:space="preserve"> </w:t>
      </w:r>
      <w:r w:rsidRPr="003269BD">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3269BD">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w:t>
      </w:r>
      <w:proofErr w:type="spellStart"/>
      <w:r w:rsidRPr="00B546A1">
        <w:rPr>
          <w:sz w:val="16"/>
        </w:rPr>
        <w:t>Taleb</w:t>
      </w:r>
      <w:proofErr w:type="spellEnd"/>
      <w:r w:rsidRPr="00B546A1">
        <w:rPr>
          <w:sz w:val="16"/>
        </w:rPr>
        <w:t>, 2012).</w:t>
      </w:r>
    </w:p>
    <w:p w14:paraId="628438EB" w14:textId="77777777" w:rsidR="003269BD" w:rsidRPr="00510B91" w:rsidRDefault="003269BD" w:rsidP="003269BD">
      <w:pPr>
        <w:rPr>
          <w:sz w:val="16"/>
        </w:rPr>
      </w:pPr>
      <w:r w:rsidRPr="00B546A1">
        <w:rPr>
          <w:sz w:val="16"/>
        </w:rPr>
        <w:t>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w:t>
      </w:r>
      <w:proofErr w:type="gramStart"/>
      <w:r w:rsidRPr="00B546A1">
        <w:rPr>
          <w:sz w:val="16"/>
        </w:rPr>
        <w:t>e.g.</w:t>
      </w:r>
      <w:proofErr w:type="gramEnd"/>
      <w:r w:rsidRPr="00B546A1">
        <w:rPr>
          <w:sz w:val="16"/>
        </w:rPr>
        <w:t xml:space="preserve"> Herman, 2015; Shah et al., 2017; Perrin et al., 2020; </w:t>
      </w:r>
      <w:proofErr w:type="spellStart"/>
      <w:r w:rsidRPr="00B546A1">
        <w:rPr>
          <w:sz w:val="16"/>
        </w:rPr>
        <w:t>Posch</w:t>
      </w:r>
      <w:proofErr w:type="spellEnd"/>
      <w:r w:rsidRPr="00B546A1">
        <w:rPr>
          <w:sz w:val="16"/>
        </w:rPr>
        <w:t xml:space="preserve">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3269BD">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058882FD" w14:textId="77777777" w:rsidR="003269BD" w:rsidRPr="00B546A1" w:rsidRDefault="003269BD" w:rsidP="003269BD">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w:t>
      </w:r>
      <w:proofErr w:type="gramStart"/>
      <w:r w:rsidRPr="00B546A1">
        <w:rPr>
          <w:sz w:val="16"/>
        </w:rPr>
        <w:t>e.g.</w:t>
      </w:r>
      <w:proofErr w:type="gramEnd"/>
      <w:r w:rsidRPr="00B546A1">
        <w:rPr>
          <w:sz w:val="16"/>
        </w:rPr>
        <w:t xml:space="preserve"> soil, weather, markets, </w:t>
      </w:r>
      <w:proofErr w:type="spellStart"/>
      <w:r w:rsidRPr="00B546A1">
        <w:rPr>
          <w:sz w:val="16"/>
        </w:rPr>
        <w:t>labour</w:t>
      </w:r>
      <w:proofErr w:type="spellEnd"/>
      <w:r w:rsidRPr="00B546A1">
        <w:rPr>
          <w:sz w:val="16"/>
        </w:rPr>
        <w:t xml:space="preserve">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3269BD">
        <w:rPr>
          <w:rStyle w:val="StyleUnderline"/>
          <w:highlight w:val="cyan"/>
        </w:rPr>
        <w:t>farmers are</w:t>
      </w:r>
      <w:r w:rsidRPr="00B546A1">
        <w:rPr>
          <w:sz w:val="16"/>
        </w:rPr>
        <w:t xml:space="preserve"> also </w:t>
      </w:r>
      <w:r w:rsidRPr="003269BD">
        <w:rPr>
          <w:rStyle w:val="Emphasis"/>
          <w:highlight w:val="cyan"/>
        </w:rPr>
        <w:t>tinkerers</w:t>
      </w:r>
      <w:r w:rsidRPr="00B546A1">
        <w:rPr>
          <w:sz w:val="16"/>
        </w:rPr>
        <w:t xml:space="preserve">, </w:t>
      </w:r>
      <w:r w:rsidRPr="00B546A1">
        <w:rPr>
          <w:rStyle w:val="StyleUnderline"/>
        </w:rPr>
        <w:t xml:space="preserve">engaged </w:t>
      </w:r>
      <w:r w:rsidRPr="003269BD">
        <w:rPr>
          <w:rStyle w:val="StyleUnderline"/>
          <w:highlight w:val="cyan"/>
        </w:rPr>
        <w:t>in an</w:t>
      </w:r>
      <w:r w:rsidRPr="00B546A1">
        <w:rPr>
          <w:sz w:val="16"/>
        </w:rPr>
        <w:t xml:space="preserve"> </w:t>
      </w:r>
      <w:r w:rsidRPr="00B546A1">
        <w:rPr>
          <w:rStyle w:val="Emphasis"/>
        </w:rPr>
        <w:t xml:space="preserve">unfolding, </w:t>
      </w:r>
      <w:r w:rsidRPr="003269BD">
        <w:rPr>
          <w:rStyle w:val="Emphasis"/>
          <w:highlight w:val="cyan"/>
        </w:rPr>
        <w:t>open-ended process</w:t>
      </w:r>
      <w:r w:rsidRPr="003269BD">
        <w:rPr>
          <w:sz w:val="16"/>
          <w:highlight w:val="cyan"/>
        </w:rPr>
        <w:t xml:space="preserve">, </w:t>
      </w:r>
      <w:proofErr w:type="spellStart"/>
      <w:r w:rsidRPr="003269BD">
        <w:rPr>
          <w:rStyle w:val="StyleUnderline"/>
          <w:highlight w:val="cyan"/>
        </w:rPr>
        <w:t>reorganising</w:t>
      </w:r>
      <w:proofErr w:type="spellEnd"/>
      <w:r w:rsidRPr="00B546A1">
        <w:rPr>
          <w:rStyle w:val="StyleUnderline"/>
        </w:rPr>
        <w:t xml:space="preserve"> their </w:t>
      </w:r>
      <w:r w:rsidRPr="003269BD">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3269BD">
        <w:rPr>
          <w:rStyle w:val="Emphasis"/>
          <w:highlight w:val="cyan"/>
        </w:rPr>
        <w:t>adjusting</w:t>
      </w:r>
      <w:r w:rsidRPr="00B546A1">
        <w:rPr>
          <w:sz w:val="16"/>
        </w:rPr>
        <w:t xml:space="preserve"> their </w:t>
      </w:r>
      <w:r w:rsidRPr="003269BD">
        <w:rPr>
          <w:rStyle w:val="StyleUnderline"/>
          <w:highlight w:val="cyan"/>
        </w:rPr>
        <w:t>system</w:t>
      </w:r>
      <w:r w:rsidRPr="00B546A1">
        <w:rPr>
          <w:rStyle w:val="StyleUnderline"/>
        </w:rPr>
        <w:t xml:space="preserve"> based on new information, </w:t>
      </w:r>
      <w:r w:rsidRPr="003269BD">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3269BD">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3269BD">
        <w:rPr>
          <w:rStyle w:val="StyleUnderline"/>
          <w:highlight w:val="cyan"/>
        </w:rPr>
        <w:t>the</w:t>
      </w:r>
      <w:r w:rsidRPr="003269BD">
        <w:rPr>
          <w:sz w:val="16"/>
          <w:highlight w:val="cyan"/>
        </w:rPr>
        <w:t xml:space="preserve"> </w:t>
      </w:r>
      <w:r w:rsidRPr="003269BD">
        <w:rPr>
          <w:rStyle w:val="Emphasis"/>
          <w:sz w:val="24"/>
          <w:szCs w:val="24"/>
          <w:highlight w:val="cyan"/>
        </w:rPr>
        <w:t>provisional achievement of a tinkering process</w:t>
      </w:r>
      <w:r w:rsidRPr="003269BD">
        <w:rPr>
          <w:sz w:val="16"/>
          <w:highlight w:val="cyan"/>
        </w:rPr>
        <w:t xml:space="preserve">, </w:t>
      </w:r>
      <w:r w:rsidRPr="003269BD">
        <w:rPr>
          <w:rStyle w:val="StyleUnderline"/>
          <w:highlight w:val="cyan"/>
        </w:rPr>
        <w:t>reflecting</w:t>
      </w:r>
      <w:r w:rsidRPr="00B546A1">
        <w:rPr>
          <w:rStyle w:val="StyleUnderline"/>
        </w:rPr>
        <w:t xml:space="preserve"> a</w:t>
      </w:r>
      <w:r w:rsidRPr="00B546A1">
        <w:rPr>
          <w:sz w:val="16"/>
        </w:rPr>
        <w:t xml:space="preserve"> </w:t>
      </w:r>
      <w:r w:rsidRPr="003269BD">
        <w:rPr>
          <w:rStyle w:val="Emphasis"/>
          <w:highlight w:val="cyan"/>
        </w:rPr>
        <w:t>historical becoming</w:t>
      </w:r>
      <w:r w:rsidRPr="003269BD">
        <w:rPr>
          <w:sz w:val="16"/>
          <w:highlight w:val="cyan"/>
        </w:rPr>
        <w:t xml:space="preserve"> </w:t>
      </w:r>
      <w:r w:rsidRPr="003269BD">
        <w:rPr>
          <w:rStyle w:val="StyleUnderline"/>
          <w:highlight w:val="cyan"/>
        </w:rPr>
        <w:t>replete with contingencies</w:t>
      </w:r>
      <w:r w:rsidRPr="00B546A1">
        <w:rPr>
          <w:sz w:val="16"/>
        </w:rPr>
        <w:t>.</w:t>
      </w:r>
    </w:p>
    <w:p w14:paraId="6115E1CD" w14:textId="77777777" w:rsidR="003269BD" w:rsidRPr="00B546A1" w:rsidRDefault="003269BD" w:rsidP="003269BD">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3269BD">
        <w:rPr>
          <w:rStyle w:val="StyleUnderline"/>
          <w:highlight w:val="cyan"/>
        </w:rPr>
        <w:t>to be</w:t>
      </w:r>
      <w:r w:rsidRPr="003269BD">
        <w:rPr>
          <w:sz w:val="16"/>
          <w:highlight w:val="cyan"/>
        </w:rPr>
        <w:t xml:space="preserve"> </w:t>
      </w:r>
      <w:r w:rsidRPr="003269BD">
        <w:rPr>
          <w:rStyle w:val="Emphasis"/>
          <w:highlight w:val="cyan"/>
        </w:rPr>
        <w:t>resilient</w:t>
      </w:r>
      <w:r w:rsidRPr="00B546A1">
        <w:rPr>
          <w:sz w:val="16"/>
        </w:rPr>
        <w:t xml:space="preserve">, it </w:t>
      </w:r>
      <w:r w:rsidRPr="003269BD">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w:t>
      </w:r>
      <w:proofErr w:type="spellStart"/>
      <w:r w:rsidRPr="00B546A1">
        <w:rPr>
          <w:rStyle w:val="Emphasis"/>
        </w:rPr>
        <w:t>organise</w:t>
      </w:r>
      <w:proofErr w:type="spellEnd"/>
      <w:r w:rsidRPr="00B546A1">
        <w:rPr>
          <w:sz w:val="16"/>
        </w:rPr>
        <w:t xml:space="preserve">, to </w:t>
      </w:r>
      <w:r w:rsidRPr="003269BD">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3269BD">
        <w:rPr>
          <w:rStyle w:val="StyleUnderline"/>
          <w:highlight w:val="cyan"/>
        </w:rPr>
        <w:t>explore</w:t>
      </w:r>
      <w:r w:rsidRPr="00B546A1">
        <w:rPr>
          <w:rStyle w:val="StyleUnderline"/>
        </w:rPr>
        <w:t xml:space="preserve"> designs that ensure</w:t>
      </w:r>
      <w:r w:rsidRPr="00B546A1">
        <w:rPr>
          <w:sz w:val="16"/>
        </w:rPr>
        <w:t xml:space="preserve"> </w:t>
      </w:r>
      <w:r w:rsidRPr="003269BD">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3269BD">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3269BD">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3269BD">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3269BD">
        <w:rPr>
          <w:rStyle w:val="StyleUnderline"/>
          <w:highlight w:val="cyan"/>
        </w:rPr>
        <w:t>enabling</w:t>
      </w:r>
      <w:r w:rsidRPr="003269BD">
        <w:rPr>
          <w:sz w:val="16"/>
          <w:highlight w:val="cyan"/>
        </w:rPr>
        <w:t xml:space="preserve"> </w:t>
      </w:r>
      <w:r w:rsidRPr="003269BD">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w:t>
      </w:r>
      <w:proofErr w:type="gramStart"/>
      <w:r w:rsidRPr="00B546A1">
        <w:rPr>
          <w:sz w:val="16"/>
        </w:rPr>
        <w:t>i.e.</w:t>
      </w:r>
      <w:proofErr w:type="gramEnd"/>
      <w:r w:rsidRPr="00B546A1">
        <w:rPr>
          <w:sz w:val="16"/>
        </w:rPr>
        <w:t xml:space="preserve"> processes where available resources are reconfigured and used in novel ways in response to emerging opportunities (Jacob, 1977; </w:t>
      </w:r>
      <w:proofErr w:type="spellStart"/>
      <w:r w:rsidRPr="00B546A1">
        <w:rPr>
          <w:sz w:val="16"/>
        </w:rPr>
        <w:t>Coquil</w:t>
      </w:r>
      <w:proofErr w:type="spellEnd"/>
      <w:r w:rsidRPr="00B546A1">
        <w:rPr>
          <w:sz w:val="16"/>
        </w:rPr>
        <w:t xml:space="preserve"> et al., 2014; </w:t>
      </w:r>
      <w:proofErr w:type="spellStart"/>
      <w:r w:rsidRPr="00B546A1">
        <w:rPr>
          <w:sz w:val="16"/>
        </w:rPr>
        <w:t>Feyereisen</w:t>
      </w:r>
      <w:proofErr w:type="spellEnd"/>
      <w:r w:rsidRPr="00B546A1">
        <w:rPr>
          <w:sz w:val="16"/>
        </w:rPr>
        <w:t xml:space="preserve"> et al., 2017; </w:t>
      </w:r>
      <w:proofErr w:type="spellStart"/>
      <w:r w:rsidRPr="00B546A1">
        <w:rPr>
          <w:sz w:val="16"/>
        </w:rPr>
        <w:t>Grivins</w:t>
      </w:r>
      <w:proofErr w:type="spellEnd"/>
      <w:r w:rsidRPr="00B546A1">
        <w:rPr>
          <w:sz w:val="16"/>
        </w:rPr>
        <w:t xml:space="preserve"> et al., 2017; Caves and Phelan, 2020; </w:t>
      </w:r>
      <w:proofErr w:type="spellStart"/>
      <w:r w:rsidRPr="00B546A1">
        <w:rPr>
          <w:sz w:val="16"/>
        </w:rPr>
        <w:t>Zagata</w:t>
      </w:r>
      <w:proofErr w:type="spellEnd"/>
      <w:r w:rsidRPr="00B546A1">
        <w:rPr>
          <w:sz w:val="16"/>
        </w:rPr>
        <w:t xml:space="preserve">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w:t>
      </w:r>
      <w:proofErr w:type="spellStart"/>
      <w:r w:rsidRPr="00B546A1">
        <w:rPr>
          <w:sz w:val="16"/>
        </w:rPr>
        <w:t>Levidow</w:t>
      </w:r>
      <w:proofErr w:type="spellEnd"/>
      <w:r w:rsidRPr="00B546A1">
        <w:rPr>
          <w:sz w:val="16"/>
        </w:rPr>
        <w:t xml:space="preserve"> and </w:t>
      </w:r>
      <w:proofErr w:type="spellStart"/>
      <w:r w:rsidRPr="00B546A1">
        <w:rPr>
          <w:sz w:val="16"/>
        </w:rPr>
        <w:t>Oreszczyn</w:t>
      </w:r>
      <w:proofErr w:type="spellEnd"/>
      <w:r w:rsidRPr="00B546A1">
        <w:rPr>
          <w:sz w:val="16"/>
        </w:rPr>
        <w:t xml:space="preserve">, 2012; </w:t>
      </w:r>
      <w:proofErr w:type="spellStart"/>
      <w:r w:rsidRPr="00B546A1">
        <w:rPr>
          <w:sz w:val="16"/>
        </w:rPr>
        <w:t>Chantre</w:t>
      </w:r>
      <w:proofErr w:type="spellEnd"/>
      <w:r w:rsidRPr="00B546A1">
        <w:rPr>
          <w:sz w:val="16"/>
        </w:rPr>
        <w:t xml:space="preserve"> and Cardona, 2014; </w:t>
      </w:r>
      <w:proofErr w:type="spellStart"/>
      <w:r w:rsidRPr="00B546A1">
        <w:rPr>
          <w:sz w:val="16"/>
        </w:rPr>
        <w:t>Bédart</w:t>
      </w:r>
      <w:proofErr w:type="spellEnd"/>
      <w:r w:rsidRPr="00B546A1">
        <w:rPr>
          <w:sz w:val="16"/>
        </w:rPr>
        <w:t xml:space="preserve"> and </w:t>
      </w:r>
      <w:proofErr w:type="spellStart"/>
      <w:r w:rsidRPr="00B546A1">
        <w:rPr>
          <w:sz w:val="16"/>
        </w:rPr>
        <w:t>Stassart</w:t>
      </w:r>
      <w:proofErr w:type="spellEnd"/>
      <w:r w:rsidRPr="00B546A1">
        <w:rPr>
          <w:sz w:val="16"/>
        </w:rPr>
        <w:t xml:space="preserve">, 2017; </w:t>
      </w:r>
      <w:proofErr w:type="spellStart"/>
      <w:r w:rsidRPr="00B546A1">
        <w:rPr>
          <w:sz w:val="16"/>
        </w:rPr>
        <w:t>Klerkx</w:t>
      </w:r>
      <w:proofErr w:type="spellEnd"/>
      <w:r w:rsidRPr="00B546A1">
        <w:rPr>
          <w:sz w:val="16"/>
        </w:rPr>
        <w:t xml:space="preserve"> and </w:t>
      </w:r>
      <w:proofErr w:type="spellStart"/>
      <w:r w:rsidRPr="00B546A1">
        <w:rPr>
          <w:sz w:val="16"/>
        </w:rPr>
        <w:t>Begemann</w:t>
      </w:r>
      <w:proofErr w:type="spellEnd"/>
      <w:r w:rsidRPr="00B546A1">
        <w:rPr>
          <w:sz w:val="16"/>
        </w:rPr>
        <w:t xml:space="preserve">,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w:t>
      </w:r>
      <w:proofErr w:type="spellStart"/>
      <w:r w:rsidRPr="00B546A1">
        <w:rPr>
          <w:sz w:val="16"/>
        </w:rPr>
        <w:t>Taleb</w:t>
      </w:r>
      <w:proofErr w:type="spellEnd"/>
      <w:r w:rsidRPr="00B546A1">
        <w:rPr>
          <w:sz w:val="16"/>
        </w:rPr>
        <w:t>, 2012:181ff).</w:t>
      </w:r>
    </w:p>
    <w:p w14:paraId="1F8450AA" w14:textId="77777777" w:rsidR="003269BD" w:rsidRPr="00B546A1" w:rsidRDefault="003269BD" w:rsidP="003269BD">
      <w:pPr>
        <w:rPr>
          <w:sz w:val="16"/>
        </w:rPr>
      </w:pPr>
      <w:r w:rsidRPr="00B546A1">
        <w:rPr>
          <w:rStyle w:val="StyleUnderline"/>
        </w:rPr>
        <w:t>Adaptive processes</w:t>
      </w:r>
      <w:r w:rsidRPr="00B546A1">
        <w:rPr>
          <w:sz w:val="16"/>
        </w:rPr>
        <w:t xml:space="preserve"> may </w:t>
      </w:r>
      <w:r w:rsidRPr="003269BD">
        <w:rPr>
          <w:rStyle w:val="StyleUnderline"/>
          <w:highlight w:val="cyan"/>
        </w:rPr>
        <w:t>rely on</w:t>
      </w:r>
      <w:r w:rsidRPr="003269BD">
        <w:rPr>
          <w:sz w:val="16"/>
          <w:highlight w:val="cyan"/>
        </w:rPr>
        <w:t xml:space="preserve"> </w:t>
      </w:r>
      <w:r w:rsidRPr="003269BD">
        <w:rPr>
          <w:rStyle w:val="Emphasis"/>
          <w:highlight w:val="cyan"/>
        </w:rPr>
        <w:t>new inputs</w:t>
      </w:r>
      <w:r w:rsidRPr="00B546A1">
        <w:rPr>
          <w:sz w:val="16"/>
        </w:rPr>
        <w:t xml:space="preserve">, but they may </w:t>
      </w:r>
      <w:r w:rsidRPr="00B546A1">
        <w:rPr>
          <w:rStyle w:val="StyleUnderline"/>
        </w:rPr>
        <w:t xml:space="preserve">also rely on the </w:t>
      </w:r>
      <w:r w:rsidRPr="003269BD">
        <w:rPr>
          <w:rStyle w:val="StyleUnderline"/>
          <w:highlight w:val="cyan"/>
        </w:rPr>
        <w:t>ability to</w:t>
      </w:r>
      <w:r w:rsidRPr="003269BD">
        <w:rPr>
          <w:sz w:val="16"/>
          <w:highlight w:val="cyan"/>
        </w:rPr>
        <w:t xml:space="preserve"> </w:t>
      </w:r>
      <w:proofErr w:type="spellStart"/>
      <w:r w:rsidRPr="003269BD">
        <w:rPr>
          <w:rStyle w:val="Emphasis"/>
          <w:highlight w:val="cyan"/>
        </w:rPr>
        <w:t>mobilise</w:t>
      </w:r>
      <w:proofErr w:type="spellEnd"/>
      <w:r w:rsidRPr="003269BD">
        <w:rPr>
          <w:sz w:val="16"/>
          <w:highlight w:val="cyan"/>
        </w:rPr>
        <w:t xml:space="preserve"> </w:t>
      </w:r>
      <w:r w:rsidRPr="003269BD">
        <w:rPr>
          <w:rStyle w:val="StyleUnderline"/>
          <w:highlight w:val="cyan"/>
        </w:rPr>
        <w:t>and</w:t>
      </w:r>
      <w:r w:rsidRPr="003269BD">
        <w:rPr>
          <w:sz w:val="16"/>
          <w:highlight w:val="cyan"/>
        </w:rPr>
        <w:t xml:space="preserve"> </w:t>
      </w:r>
      <w:proofErr w:type="spellStart"/>
      <w:r w:rsidRPr="003269BD">
        <w:rPr>
          <w:rStyle w:val="Emphasis"/>
          <w:highlight w:val="cyan"/>
        </w:rPr>
        <w:t>reorganise</w:t>
      </w:r>
      <w:proofErr w:type="spellEnd"/>
      <w:r w:rsidRPr="00B546A1">
        <w:rPr>
          <w:sz w:val="16"/>
        </w:rPr>
        <w:t xml:space="preserve"> </w:t>
      </w:r>
      <w:r w:rsidRPr="00B546A1">
        <w:rPr>
          <w:rStyle w:val="StyleUnderline"/>
        </w:rPr>
        <w:t xml:space="preserve">available resources </w:t>
      </w:r>
      <w:r w:rsidRPr="003269BD">
        <w:rPr>
          <w:rStyle w:val="StyleUnderline"/>
          <w:highlight w:val="cyan"/>
        </w:rPr>
        <w:t>in</w:t>
      </w:r>
      <w:r w:rsidRPr="003269BD">
        <w:rPr>
          <w:sz w:val="16"/>
          <w:highlight w:val="cyan"/>
        </w:rPr>
        <w:t xml:space="preserve"> </w:t>
      </w:r>
      <w:r w:rsidRPr="003269BD">
        <w:rPr>
          <w:rStyle w:val="Emphasis"/>
          <w:highlight w:val="cyan"/>
        </w:rPr>
        <w:t>creative ways</w:t>
      </w:r>
      <w:r w:rsidRPr="00B546A1">
        <w:rPr>
          <w:sz w:val="16"/>
        </w:rPr>
        <w:t xml:space="preserve">. Thus, </w:t>
      </w:r>
      <w:r w:rsidRPr="003269BD">
        <w:rPr>
          <w:rStyle w:val="StyleUnderline"/>
          <w:highlight w:val="cyan"/>
        </w:rPr>
        <w:t>rather than</w:t>
      </w:r>
      <w:r w:rsidRPr="00B546A1">
        <w:rPr>
          <w:rStyle w:val="StyleUnderline"/>
        </w:rPr>
        <w:t xml:space="preserve"> </w:t>
      </w:r>
      <w:r w:rsidRPr="00510B91">
        <w:rPr>
          <w:rStyle w:val="StyleUnderline"/>
        </w:rPr>
        <w:t xml:space="preserve">just </w:t>
      </w:r>
      <w:r w:rsidRPr="003269BD">
        <w:rPr>
          <w:rStyle w:val="StyleUnderline"/>
          <w:highlight w:val="cyan"/>
        </w:rPr>
        <w:t>only</w:t>
      </w:r>
      <w:r w:rsidRPr="00510B91">
        <w:rPr>
          <w:rStyle w:val="StyleUnderline"/>
        </w:rPr>
        <w:t xml:space="preserve"> focusing</w:t>
      </w:r>
      <w:r w:rsidRPr="00B546A1">
        <w:rPr>
          <w:rStyle w:val="StyleUnderline"/>
        </w:rPr>
        <w:t xml:space="preserve"> on assessing whether </w:t>
      </w:r>
      <w:r w:rsidRPr="003269BD">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3269BD">
        <w:rPr>
          <w:rStyle w:val="StyleUnderline"/>
          <w:highlight w:val="cyan"/>
        </w:rPr>
        <w:t>elements</w:t>
      </w:r>
      <w:r w:rsidRPr="00B546A1">
        <w:rPr>
          <w:sz w:val="16"/>
        </w:rPr>
        <w:t xml:space="preserve"> (</w:t>
      </w:r>
      <w:proofErr w:type="gramStart"/>
      <w:r w:rsidRPr="00B546A1">
        <w:rPr>
          <w:sz w:val="16"/>
        </w:rPr>
        <w:t>e.g.</w:t>
      </w:r>
      <w:proofErr w:type="gramEnd"/>
      <w:r w:rsidRPr="00B546A1">
        <w:rPr>
          <w:sz w:val="16"/>
        </w:rPr>
        <w:t xml:space="preserve">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3269BD">
        <w:rPr>
          <w:rStyle w:val="StyleUnderline"/>
          <w:highlight w:val="cyan"/>
        </w:rPr>
        <w:t>consider</w:t>
      </w:r>
      <w:r w:rsidRPr="003269BD">
        <w:rPr>
          <w:sz w:val="16"/>
          <w:highlight w:val="cyan"/>
        </w:rPr>
        <w:t xml:space="preserve"> </w:t>
      </w:r>
      <w:r w:rsidRPr="003269BD">
        <w:rPr>
          <w:rStyle w:val="Emphasis"/>
          <w:highlight w:val="cyan"/>
        </w:rPr>
        <w:t>how they are assembled</w:t>
      </w:r>
      <w:r w:rsidRPr="00B546A1">
        <w:rPr>
          <w:sz w:val="16"/>
        </w:rPr>
        <w:t xml:space="preserve"> (see e.g. </w:t>
      </w:r>
      <w:proofErr w:type="spellStart"/>
      <w:r w:rsidRPr="00B546A1">
        <w:rPr>
          <w:sz w:val="16"/>
        </w:rPr>
        <w:t>Legun</w:t>
      </w:r>
      <w:proofErr w:type="spellEnd"/>
      <w:r w:rsidRPr="00B546A1">
        <w:rPr>
          <w:sz w:val="16"/>
        </w:rPr>
        <w:t xml:space="preserve">,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proofErr w:type="spellStart"/>
      <w:r w:rsidRPr="00B546A1">
        <w:rPr>
          <w:rStyle w:val="Emphasis"/>
        </w:rPr>
        <w:t>manoeuvrability</w:t>
      </w:r>
      <w:proofErr w:type="spellEnd"/>
      <w:r w:rsidRPr="00B546A1">
        <w:rPr>
          <w:sz w:val="16"/>
        </w:rPr>
        <w:t xml:space="preserve"> these </w:t>
      </w:r>
      <w:r w:rsidRPr="00B546A1">
        <w:rPr>
          <w:rStyle w:val="StyleUnderline"/>
        </w:rPr>
        <w:t>relations offer</w:t>
      </w:r>
      <w:r w:rsidRPr="00B546A1">
        <w:rPr>
          <w:sz w:val="16"/>
        </w:rPr>
        <w:t>.</w:t>
      </w:r>
    </w:p>
    <w:p w14:paraId="32173F68" w14:textId="77777777" w:rsidR="003269BD" w:rsidRPr="00B546A1" w:rsidRDefault="003269BD" w:rsidP="003269BD">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3269BD">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w:t>
      </w:r>
      <w:proofErr w:type="spellStart"/>
      <w:r w:rsidRPr="00B546A1">
        <w:rPr>
          <w:sz w:val="16"/>
        </w:rPr>
        <w:t>emphasises</w:t>
      </w:r>
      <w:proofErr w:type="spellEnd"/>
      <w:r w:rsidRPr="00B546A1">
        <w:rPr>
          <w:sz w:val="16"/>
        </w:rPr>
        <w:t xml:space="preserve">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w:t>
      </w:r>
      <w:proofErr w:type="spellStart"/>
      <w:r w:rsidRPr="00B546A1">
        <w:rPr>
          <w:sz w:val="16"/>
        </w:rPr>
        <w:t>Emirbayer</w:t>
      </w:r>
      <w:proofErr w:type="spellEnd"/>
      <w:r w:rsidRPr="00B546A1">
        <w:rPr>
          <w:sz w:val="16"/>
        </w:rPr>
        <w:t xml:space="preserve">, 1997; Powell, 2013; </w:t>
      </w:r>
      <w:proofErr w:type="spellStart"/>
      <w:r w:rsidRPr="00B546A1">
        <w:rPr>
          <w:sz w:val="16"/>
        </w:rPr>
        <w:t>Dépelteau</w:t>
      </w:r>
      <w:proofErr w:type="spellEnd"/>
      <w:r w:rsidRPr="00B546A1">
        <w:rPr>
          <w:sz w:val="16"/>
        </w:rPr>
        <w:t>, 2018).</w:t>
      </w:r>
    </w:p>
    <w:p w14:paraId="40E854B8" w14:textId="77777777" w:rsidR="003269BD" w:rsidRDefault="003269BD" w:rsidP="003269BD">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2C06EBD0" w14:textId="77777777" w:rsidR="003269BD" w:rsidRDefault="003269BD" w:rsidP="003269BD">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209163A8" w14:textId="77777777" w:rsidR="003269BD" w:rsidRPr="00B546A1" w:rsidRDefault="003269BD" w:rsidP="003269BD">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3269BD">
        <w:rPr>
          <w:rStyle w:val="StyleUnderline"/>
          <w:highlight w:val="cyan"/>
        </w:rPr>
        <w:t>firms</w:t>
      </w:r>
      <w:r w:rsidRPr="00B546A1">
        <w:rPr>
          <w:sz w:val="16"/>
        </w:rPr>
        <w:t xml:space="preserve"> all </w:t>
      </w:r>
      <w:r w:rsidRPr="003269BD">
        <w:rPr>
          <w:rStyle w:val="StyleUnderline"/>
          <w:highlight w:val="cyan"/>
        </w:rPr>
        <w:t>along</w:t>
      </w:r>
      <w:r w:rsidRPr="003269BD">
        <w:rPr>
          <w:sz w:val="16"/>
          <w:highlight w:val="cyan"/>
        </w:rPr>
        <w:t xml:space="preserve"> </w:t>
      </w:r>
      <w:proofErr w:type="spellStart"/>
      <w:r w:rsidRPr="003269BD">
        <w:rPr>
          <w:rStyle w:val="Emphasis"/>
          <w:highlight w:val="cyan"/>
        </w:rPr>
        <w:t>agrifood</w:t>
      </w:r>
      <w:proofErr w:type="spellEnd"/>
      <w:r w:rsidRPr="00B546A1">
        <w:rPr>
          <w:rStyle w:val="Emphasis"/>
        </w:rPr>
        <w:t xml:space="preserve"> supply </w:t>
      </w:r>
      <w:r w:rsidRPr="003269BD">
        <w:rPr>
          <w:rStyle w:val="Emphasis"/>
          <w:highlight w:val="cyan"/>
        </w:rPr>
        <w:t>chains</w:t>
      </w:r>
      <w:r w:rsidRPr="003269BD">
        <w:rPr>
          <w:sz w:val="16"/>
          <w:highlight w:val="cyan"/>
        </w:rPr>
        <w:t xml:space="preserve"> </w:t>
      </w:r>
      <w:r w:rsidRPr="003269BD">
        <w:rPr>
          <w:rStyle w:val="StyleUnderline"/>
          <w:highlight w:val="cyan"/>
        </w:rPr>
        <w:t>merge</w:t>
      </w:r>
      <w:r w:rsidRPr="00B546A1">
        <w:rPr>
          <w:rStyle w:val="StyleUnderline"/>
        </w:rPr>
        <w:t xml:space="preserve"> and acquire</w:t>
      </w:r>
      <w:r w:rsidRPr="00B546A1">
        <w:rPr>
          <w:sz w:val="16"/>
        </w:rPr>
        <w:t xml:space="preserve"> one another, </w:t>
      </w:r>
      <w:r w:rsidRPr="003269BD">
        <w:rPr>
          <w:rStyle w:val="StyleUnderline"/>
          <w:highlight w:val="cyan"/>
        </w:rPr>
        <w:t>to form</w:t>
      </w:r>
      <w:r w:rsidRPr="003269BD">
        <w:rPr>
          <w:sz w:val="16"/>
          <w:highlight w:val="cyan"/>
        </w:rPr>
        <w:t xml:space="preserve"> </w:t>
      </w:r>
      <w:r w:rsidRPr="003269BD">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3269BD">
        <w:rPr>
          <w:rStyle w:val="StyleUnderline"/>
          <w:highlight w:val="cyan"/>
        </w:rPr>
        <w:t>influence</w:t>
      </w:r>
      <w:r w:rsidRPr="00B546A1">
        <w:rPr>
          <w:rStyle w:val="StyleUnderline"/>
        </w:rPr>
        <w:t xml:space="preserve"> the</w:t>
      </w:r>
      <w:r w:rsidRPr="00B546A1">
        <w:rPr>
          <w:sz w:val="16"/>
        </w:rPr>
        <w:t xml:space="preserve"> </w:t>
      </w:r>
      <w:r w:rsidRPr="003269BD">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3269BD">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3269BD">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3269BD">
        <w:rPr>
          <w:rStyle w:val="Emphasis"/>
          <w:highlight w:val="cyan"/>
        </w:rPr>
        <w:t>facilities</w:t>
      </w:r>
      <w:r w:rsidRPr="00B546A1">
        <w:rPr>
          <w:sz w:val="16"/>
        </w:rPr>
        <w:t xml:space="preserve">, </w:t>
      </w:r>
      <w:r w:rsidRPr="00B546A1">
        <w:rPr>
          <w:rStyle w:val="Emphasis"/>
        </w:rPr>
        <w:t xml:space="preserve">working </w:t>
      </w:r>
      <w:r w:rsidRPr="003269BD">
        <w:rPr>
          <w:rStyle w:val="Emphasis"/>
          <w:highlight w:val="cyan"/>
        </w:rPr>
        <w:t>conditions</w:t>
      </w:r>
      <w:r w:rsidRPr="00B546A1">
        <w:rPr>
          <w:sz w:val="16"/>
        </w:rPr>
        <w:t xml:space="preserve"> for food system workers, </w:t>
      </w:r>
      <w:r w:rsidRPr="003269BD">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3269BD">
        <w:rPr>
          <w:rStyle w:val="Emphasis"/>
          <w:highlight w:val="cyan"/>
        </w:rPr>
        <w:t>prices</w:t>
      </w:r>
      <w:r w:rsidRPr="003269BD">
        <w:rPr>
          <w:sz w:val="16"/>
          <w:highlight w:val="cyan"/>
        </w:rPr>
        <w:t xml:space="preserve"> </w:t>
      </w:r>
      <w:r w:rsidRPr="003269BD">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04A8D663" w14:textId="77777777" w:rsidR="003269BD" w:rsidRPr="00B546A1" w:rsidRDefault="003269BD" w:rsidP="003269BD">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3269BD">
        <w:rPr>
          <w:rStyle w:val="StyleUnderline"/>
          <w:highlight w:val="cyan"/>
        </w:rPr>
        <w:t>advance</w:t>
      </w:r>
      <w:r w:rsidRPr="00B546A1">
        <w:rPr>
          <w:sz w:val="16"/>
        </w:rPr>
        <w:t xml:space="preserve"> the </w:t>
      </w:r>
      <w:r w:rsidRPr="00B546A1">
        <w:rPr>
          <w:rStyle w:val="Emphasis"/>
        </w:rPr>
        <w:t>s</w:t>
      </w:r>
      <w:r w:rsidRPr="003269BD">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3269BD">
        <w:rPr>
          <w:rStyle w:val="StyleUnderline"/>
          <w:highlight w:val="cyan"/>
        </w:rPr>
        <w:t>rather than</w:t>
      </w:r>
      <w:r w:rsidRPr="00B546A1">
        <w:rPr>
          <w:rStyle w:val="StyleUnderline"/>
        </w:rPr>
        <w:t xml:space="preserve"> the</w:t>
      </w:r>
      <w:r w:rsidRPr="00B546A1">
        <w:rPr>
          <w:sz w:val="16"/>
        </w:rPr>
        <w:t xml:space="preserve"> </w:t>
      </w:r>
      <w:r w:rsidRPr="003269BD">
        <w:rPr>
          <w:rStyle w:val="Emphasis"/>
          <w:highlight w:val="cyan"/>
        </w:rPr>
        <w:t>public good</w:t>
      </w:r>
      <w:r w:rsidRPr="00B546A1">
        <w:rPr>
          <w:sz w:val="16"/>
        </w:rPr>
        <w:t>4,</w:t>
      </w:r>
      <w:proofErr w:type="gramStart"/>
      <w:r w:rsidRPr="00B546A1">
        <w:rPr>
          <w:sz w:val="16"/>
        </w:rPr>
        <w:t>5 ,</w:t>
      </w:r>
      <w:proofErr w:type="gramEnd"/>
      <w:r w:rsidRPr="00B546A1">
        <w:rPr>
          <w:sz w:val="16"/>
        </w:rPr>
        <w:t xml:space="preserve"> a concern that extends to food systems. Civil society groups worry that concentrated </w:t>
      </w:r>
      <w:proofErr w:type="spellStart"/>
      <w:r w:rsidRPr="00B546A1">
        <w:rPr>
          <w:rStyle w:val="StyleUnderline"/>
        </w:rPr>
        <w:t>agrifood</w:t>
      </w:r>
      <w:proofErr w:type="spellEnd"/>
      <w:r w:rsidRPr="00B546A1">
        <w:rPr>
          <w:rStyle w:val="StyleUnderline"/>
        </w:rPr>
        <w:t xml:space="preserve">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3269BD">
        <w:rPr>
          <w:rStyle w:val="StyleUnderline"/>
          <w:highlight w:val="cyan"/>
        </w:rPr>
        <w:t>agenda does not</w:t>
      </w:r>
      <w:r w:rsidRPr="00B546A1">
        <w:rPr>
          <w:sz w:val="16"/>
        </w:rPr>
        <w:t xml:space="preserve"> </w:t>
      </w:r>
      <w:r w:rsidRPr="00B546A1">
        <w:rPr>
          <w:rStyle w:val="Emphasis"/>
        </w:rPr>
        <w:t xml:space="preserve">sufficiently </w:t>
      </w:r>
      <w:r w:rsidRPr="003269BD">
        <w:rPr>
          <w:rStyle w:val="Emphasis"/>
          <w:highlight w:val="cyan"/>
        </w:rPr>
        <w:t>focus on</w:t>
      </w:r>
      <w:r w:rsidRPr="00B546A1">
        <w:rPr>
          <w:sz w:val="16"/>
        </w:rPr>
        <w:t xml:space="preserve"> the </w:t>
      </w:r>
      <w:r w:rsidRPr="00B546A1">
        <w:rPr>
          <w:rStyle w:val="StyleUnderline"/>
        </w:rPr>
        <w:t xml:space="preserve">implications of </w:t>
      </w:r>
      <w:r w:rsidRPr="003269BD">
        <w:rPr>
          <w:rStyle w:val="StyleUnderline"/>
          <w:highlight w:val="cyan"/>
        </w:rPr>
        <w:t>corporate power</w:t>
      </w:r>
      <w:r w:rsidRPr="00B546A1">
        <w:rPr>
          <w:rStyle w:val="StyleUnderline"/>
        </w:rPr>
        <w:t xml:space="preserve"> in food systems</w:t>
      </w:r>
      <w:proofErr w:type="gramStart"/>
      <w:r w:rsidRPr="00B546A1">
        <w:rPr>
          <w:sz w:val="16"/>
        </w:rPr>
        <w:t>6 .</w:t>
      </w:r>
      <w:proofErr w:type="gramEnd"/>
      <w:r w:rsidRPr="00B546A1">
        <w:rPr>
          <w:sz w:val="16"/>
        </w:rPr>
        <w:t xml:space="preserve">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3269BD">
        <w:rPr>
          <w:rStyle w:val="Emphasis"/>
          <w:highlight w:val="cyan"/>
        </w:rPr>
        <w:t>puzzling</w:t>
      </w:r>
      <w:r w:rsidRPr="003269BD">
        <w:rPr>
          <w:sz w:val="16"/>
          <w:highlight w:val="cyan"/>
        </w:rPr>
        <w:t xml:space="preserve"> </w:t>
      </w:r>
      <w:r w:rsidRPr="003269BD">
        <w:rPr>
          <w:rStyle w:val="StyleUnderline"/>
          <w:highlight w:val="cyan"/>
        </w:rPr>
        <w:t>in</w:t>
      </w:r>
      <w:r w:rsidRPr="00B546A1">
        <w:rPr>
          <w:sz w:val="16"/>
        </w:rPr>
        <w:t xml:space="preserve"> the </w:t>
      </w:r>
      <w:r w:rsidRPr="003269BD">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3269BD">
        <w:rPr>
          <w:rStyle w:val="StyleUnderline"/>
          <w:highlight w:val="cyan"/>
        </w:rPr>
        <w:t>Because food systems are</w:t>
      </w:r>
      <w:r w:rsidRPr="003269BD">
        <w:rPr>
          <w:sz w:val="16"/>
          <w:highlight w:val="cyan"/>
        </w:rPr>
        <w:t xml:space="preserve"> </w:t>
      </w:r>
      <w:r w:rsidRPr="003269BD">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3269BD">
        <w:rPr>
          <w:rStyle w:val="Emphasis"/>
          <w:highlight w:val="cyan"/>
        </w:rPr>
        <w:t>imperative</w:t>
      </w:r>
      <w:r w:rsidRPr="00B546A1">
        <w:rPr>
          <w:sz w:val="16"/>
        </w:rPr>
        <w:t xml:space="preserve"> that </w:t>
      </w:r>
      <w:r w:rsidRPr="003269BD">
        <w:rPr>
          <w:rStyle w:val="StyleUnderline"/>
          <w:highlight w:val="cyan"/>
        </w:rPr>
        <w:t>we</w:t>
      </w:r>
      <w:r w:rsidRPr="00B546A1">
        <w:rPr>
          <w:rStyle w:val="StyleUnderline"/>
        </w:rPr>
        <w:t xml:space="preserve"> have a </w:t>
      </w:r>
      <w:r w:rsidRPr="003269BD">
        <w:rPr>
          <w:rStyle w:val="StyleUnderline"/>
          <w:highlight w:val="cyan"/>
        </w:rPr>
        <w:t>better understand</w:t>
      </w:r>
      <w:r w:rsidRPr="00B546A1">
        <w:rPr>
          <w:rStyle w:val="StyleUnderline"/>
        </w:rPr>
        <w:t>ing of the</w:t>
      </w:r>
      <w:r w:rsidRPr="00B546A1">
        <w:rPr>
          <w:sz w:val="16"/>
        </w:rPr>
        <w:t xml:space="preserve"> potential </w:t>
      </w:r>
      <w:r w:rsidRPr="003269BD">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5C3549D6" w14:textId="77777777" w:rsidR="003269BD" w:rsidRPr="00510B91" w:rsidRDefault="003269BD" w:rsidP="003269BD">
      <w:pPr>
        <w:rPr>
          <w:sz w:val="16"/>
        </w:rPr>
      </w:pPr>
      <w:r w:rsidRPr="00510B91">
        <w:rPr>
          <w:sz w:val="16"/>
        </w:rPr>
        <w:t>This Perspective examines the implications of corporate power in one highly concentrated sector—the global seed and agrochemical industry—that has become more consolidated in recent years7,</w:t>
      </w:r>
      <w:proofErr w:type="gramStart"/>
      <w:r w:rsidRPr="00510B91">
        <w:rPr>
          <w:sz w:val="16"/>
        </w:rPr>
        <w:t>8 .</w:t>
      </w:r>
      <w:proofErr w:type="gramEnd"/>
      <w:r w:rsidRPr="00510B91">
        <w:rPr>
          <w:sz w:val="16"/>
        </w:rPr>
        <w:t xml:space="preserve">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035E8797" w14:textId="77777777" w:rsidR="003269BD" w:rsidRPr="00510B91" w:rsidRDefault="003269BD" w:rsidP="003269BD">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5C844E19" w14:textId="77777777" w:rsidR="003269BD" w:rsidRPr="00510B91" w:rsidRDefault="003269BD" w:rsidP="003269BD">
      <w:pPr>
        <w:rPr>
          <w:sz w:val="16"/>
        </w:rPr>
      </w:pPr>
      <w:r w:rsidRPr="00510B91">
        <w:rPr>
          <w:sz w:val="16"/>
        </w:rPr>
        <w:t>Shaping market dynamics</w:t>
      </w:r>
    </w:p>
    <w:p w14:paraId="5AB4EF4B" w14:textId="77777777" w:rsidR="003269BD" w:rsidRPr="00510B91" w:rsidRDefault="003269BD" w:rsidP="003269BD">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3269BD">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3269BD">
        <w:rPr>
          <w:rStyle w:val="Emphasis"/>
          <w:highlight w:val="cyan"/>
        </w:rPr>
        <w:t>stifle competition</w:t>
      </w:r>
      <w:r w:rsidRPr="003269BD">
        <w:rPr>
          <w:sz w:val="16"/>
          <w:highlight w:val="cyan"/>
        </w:rPr>
        <w:t xml:space="preserve"> </w:t>
      </w:r>
      <w:r w:rsidRPr="003269BD">
        <w:rPr>
          <w:rStyle w:val="StyleUnderline"/>
          <w:highlight w:val="cyan"/>
        </w:rPr>
        <w:t>and</w:t>
      </w:r>
      <w:r w:rsidRPr="00510B91">
        <w:rPr>
          <w:sz w:val="16"/>
        </w:rPr>
        <w:t xml:space="preserve"> potentially </w:t>
      </w:r>
      <w:r w:rsidRPr="003269BD">
        <w:rPr>
          <w:rStyle w:val="StyleUnderline"/>
          <w:highlight w:val="cyan"/>
        </w:rPr>
        <w:t>lead to</w:t>
      </w:r>
      <w:r w:rsidRPr="003269BD">
        <w:rPr>
          <w:sz w:val="16"/>
          <w:highlight w:val="cyan"/>
        </w:rPr>
        <w:t xml:space="preserve"> </w:t>
      </w:r>
      <w:r w:rsidRPr="003269BD">
        <w:rPr>
          <w:rStyle w:val="Emphasis"/>
          <w:highlight w:val="cyan"/>
        </w:rPr>
        <w:t>high</w:t>
      </w:r>
      <w:r w:rsidRPr="00510B91">
        <w:rPr>
          <w:rStyle w:val="Emphasis"/>
        </w:rPr>
        <w:t xml:space="preserve">er </w:t>
      </w:r>
      <w:r w:rsidRPr="003269BD">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proofErr w:type="gramStart"/>
      <w:r w:rsidRPr="00510B91">
        <w:rPr>
          <w:sz w:val="16"/>
        </w:rPr>
        <w:t>9 .</w:t>
      </w:r>
      <w:proofErr w:type="gramEnd"/>
      <w:r w:rsidRPr="00510B91">
        <w:rPr>
          <w:sz w:val="16"/>
        </w:rPr>
        <w:t xml:space="preserve"> For this reason, most regulatory attention is paid to the potential impact of market power, and in particular, its impact on consumer prices.</w:t>
      </w:r>
    </w:p>
    <w:p w14:paraId="6A4D04C2" w14:textId="77777777" w:rsidR="003269BD" w:rsidRPr="00510B91" w:rsidRDefault="003269BD" w:rsidP="003269BD">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27BC71A0" w14:textId="77777777" w:rsidR="003269BD" w:rsidRPr="00510B91" w:rsidRDefault="003269BD" w:rsidP="003269BD">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035FD73A" w14:textId="77777777" w:rsidR="003269BD" w:rsidRPr="00510B91" w:rsidRDefault="003269BD" w:rsidP="003269BD">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3269BD">
        <w:rPr>
          <w:rStyle w:val="StyleUnderline"/>
          <w:highlight w:val="cyan"/>
        </w:rPr>
        <w:t>recent</w:t>
      </w:r>
      <w:r w:rsidRPr="003269BD">
        <w:rPr>
          <w:sz w:val="16"/>
          <w:highlight w:val="cyan"/>
        </w:rPr>
        <w:t xml:space="preserve"> [</w:t>
      </w:r>
      <w:r w:rsidRPr="003269BD">
        <w:rPr>
          <w:rStyle w:val="Emphasis"/>
          <w:highlight w:val="cyan"/>
        </w:rPr>
        <w:t>OECD</w:t>
      </w:r>
      <w:r w:rsidRPr="00510B91">
        <w:rPr>
          <w:sz w:val="16"/>
        </w:rPr>
        <w:t xml:space="preserve">] </w:t>
      </w:r>
      <w:proofErr w:type="spellStart"/>
      <w:r w:rsidRPr="00510B91">
        <w:rPr>
          <w:sz w:val="16"/>
        </w:rPr>
        <w:t>Organisation</w:t>
      </w:r>
      <w:proofErr w:type="spellEnd"/>
      <w:r w:rsidRPr="00510B91">
        <w:rPr>
          <w:sz w:val="16"/>
        </w:rPr>
        <w:t xml:space="preserve"> for Economic Co-operation and Development </w:t>
      </w:r>
      <w:r w:rsidRPr="003269BD">
        <w:rPr>
          <w:rStyle w:val="StyleUnderline"/>
          <w:highlight w:val="cyan"/>
        </w:rPr>
        <w:t>study</w:t>
      </w:r>
      <w:r w:rsidRPr="00510B91">
        <w:rPr>
          <w:sz w:val="16"/>
        </w:rPr>
        <w:t xml:space="preserve">10 that </w:t>
      </w:r>
      <w:proofErr w:type="spellStart"/>
      <w:r w:rsidRPr="00510B91">
        <w:rPr>
          <w:rStyle w:val="StyleUnderline"/>
        </w:rPr>
        <w:t>analysed</w:t>
      </w:r>
      <w:proofErr w:type="spellEnd"/>
      <w:r w:rsidRPr="00510B91">
        <w:rPr>
          <w:sz w:val="16"/>
        </w:rPr>
        <w:t xml:space="preserve"> proprietary cross-country </w:t>
      </w:r>
      <w:r w:rsidRPr="00510B91">
        <w:rPr>
          <w:rStyle w:val="StyleUnderline"/>
        </w:rPr>
        <w:t>seed price data</w:t>
      </w:r>
      <w:r w:rsidRPr="00510B91">
        <w:rPr>
          <w:sz w:val="16"/>
        </w:rPr>
        <w:t xml:space="preserve"> also </w:t>
      </w:r>
      <w:r w:rsidRPr="003269BD">
        <w:rPr>
          <w:rStyle w:val="StyleUnderline"/>
          <w:highlight w:val="cyan"/>
        </w:rPr>
        <w:t>found a</w:t>
      </w:r>
      <w:r w:rsidRPr="003269BD">
        <w:rPr>
          <w:sz w:val="16"/>
          <w:highlight w:val="cyan"/>
        </w:rPr>
        <w:t xml:space="preserve"> </w:t>
      </w:r>
      <w:r w:rsidRPr="003269BD">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3269BD">
        <w:rPr>
          <w:rStyle w:val="StyleUnderline"/>
          <w:highlight w:val="cyan"/>
        </w:rPr>
        <w:t>raises</w:t>
      </w:r>
      <w:r w:rsidRPr="003269BD">
        <w:rPr>
          <w:sz w:val="16"/>
          <w:highlight w:val="cyan"/>
        </w:rPr>
        <w:t xml:space="preserve"> </w:t>
      </w:r>
      <w:r w:rsidRPr="003269BD">
        <w:rPr>
          <w:rStyle w:val="Emphasis"/>
          <w:highlight w:val="cyan"/>
        </w:rPr>
        <w:t>concern</w:t>
      </w:r>
      <w:r w:rsidRPr="003269BD">
        <w:rPr>
          <w:sz w:val="16"/>
          <w:highlight w:val="cyan"/>
        </w:rPr>
        <w:t xml:space="preserve"> </w:t>
      </w:r>
      <w:r w:rsidRPr="003269BD">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3269BD">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3269BD">
        <w:rPr>
          <w:rStyle w:val="Emphasis"/>
          <w:highlight w:val="cyan"/>
        </w:rPr>
        <w:t>difficult</w:t>
      </w:r>
      <w:r w:rsidRPr="003269BD">
        <w:rPr>
          <w:sz w:val="16"/>
          <w:highlight w:val="cyan"/>
        </w:rPr>
        <w:t xml:space="preserve"> </w:t>
      </w:r>
      <w:r w:rsidRPr="003269BD">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3269BD">
        <w:rPr>
          <w:rStyle w:val="StyleUnderline"/>
          <w:highlight w:val="cyan"/>
        </w:rPr>
        <w:t>because they</w:t>
      </w:r>
      <w:r w:rsidRPr="00510B91">
        <w:rPr>
          <w:rStyle w:val="StyleUnderline"/>
        </w:rPr>
        <w:t xml:space="preserve"> are</w:t>
      </w:r>
      <w:r w:rsidRPr="00510B91">
        <w:rPr>
          <w:sz w:val="16"/>
        </w:rPr>
        <w:t xml:space="preserve"> often </w:t>
      </w:r>
      <w:r w:rsidRPr="003269BD">
        <w:rPr>
          <w:rStyle w:val="StyleUnderline"/>
          <w:highlight w:val="cyan"/>
        </w:rPr>
        <w:t>sell</w:t>
      </w:r>
      <w:r w:rsidRPr="00510B91">
        <w:rPr>
          <w:rStyle w:val="StyleUnderline"/>
        </w:rPr>
        <w:t xml:space="preserve">ing their products </w:t>
      </w:r>
      <w:r w:rsidRPr="003269BD">
        <w:rPr>
          <w:rStyle w:val="StyleUnderline"/>
          <w:highlight w:val="cyan"/>
        </w:rPr>
        <w:t>to</w:t>
      </w:r>
      <w:r w:rsidRPr="003269BD">
        <w:rPr>
          <w:sz w:val="16"/>
          <w:highlight w:val="cyan"/>
        </w:rPr>
        <w:t xml:space="preserve"> </w:t>
      </w:r>
      <w:r w:rsidRPr="003269BD">
        <w:rPr>
          <w:rStyle w:val="Emphasis"/>
          <w:highlight w:val="cyan"/>
        </w:rPr>
        <w:t>concentrated intermediary</w:t>
      </w:r>
      <w:r w:rsidRPr="00510B91">
        <w:rPr>
          <w:rStyle w:val="Emphasis"/>
        </w:rPr>
        <w:t xml:space="preserve"> firm</w:t>
      </w:r>
      <w:r w:rsidRPr="003269BD">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0ED08638" w14:textId="77777777" w:rsidR="003269BD" w:rsidRPr="00510B91" w:rsidRDefault="003269BD" w:rsidP="003269BD">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 xml:space="preserve">the </w:t>
      </w:r>
      <w:proofErr w:type="spellStart"/>
      <w:r w:rsidRPr="00510B91">
        <w:rPr>
          <w:rStyle w:val="StyleUnderline"/>
        </w:rPr>
        <w:t>agrifood</w:t>
      </w:r>
      <w:proofErr w:type="spellEnd"/>
      <w:r w:rsidRPr="00510B91">
        <w:rPr>
          <w:rStyle w:val="StyleUnderline"/>
        </w:rPr>
        <w:t xml:space="preserve">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70B9C405" w14:textId="77777777" w:rsidR="003269BD" w:rsidRPr="00510B91" w:rsidRDefault="003269BD" w:rsidP="003269BD">
      <w:pPr>
        <w:rPr>
          <w:sz w:val="16"/>
        </w:rPr>
      </w:pPr>
      <w:r w:rsidRPr="003269BD">
        <w:rPr>
          <w:rStyle w:val="StyleUnderline"/>
          <w:highlight w:val="cyan"/>
        </w:rPr>
        <w:t>Giant firms</w:t>
      </w:r>
      <w:r w:rsidRPr="00510B91">
        <w:rPr>
          <w:sz w:val="16"/>
        </w:rPr>
        <w:t xml:space="preserve"> that dominate markets also typically </w:t>
      </w:r>
      <w:r w:rsidRPr="003269BD">
        <w:rPr>
          <w:rStyle w:val="StyleUnderline"/>
          <w:highlight w:val="cyan"/>
        </w:rPr>
        <w:t>have</w:t>
      </w:r>
      <w:r w:rsidRPr="003269BD">
        <w:rPr>
          <w:sz w:val="16"/>
          <w:highlight w:val="cyan"/>
        </w:rPr>
        <w:t xml:space="preserve"> </w:t>
      </w:r>
      <w:r w:rsidRPr="003269BD">
        <w:rPr>
          <w:rStyle w:val="Emphasis"/>
          <w:highlight w:val="cyan"/>
        </w:rPr>
        <w:t>more bargaining power</w:t>
      </w:r>
      <w:r w:rsidRPr="00510B91">
        <w:rPr>
          <w:sz w:val="16"/>
        </w:rPr>
        <w:t xml:space="preserve"> over working conditions and </w:t>
      </w:r>
      <w:proofErr w:type="spellStart"/>
      <w:r w:rsidRPr="00510B91">
        <w:rPr>
          <w:sz w:val="16"/>
        </w:rPr>
        <w:t>labour</w:t>
      </w:r>
      <w:proofErr w:type="spellEnd"/>
      <w:r w:rsidRPr="00510B91">
        <w:rPr>
          <w:sz w:val="16"/>
        </w:rPr>
        <w:t xml:space="preserve"> compensation22,23. Recent research indicates that </w:t>
      </w:r>
      <w:proofErr w:type="spellStart"/>
      <w:r w:rsidRPr="00510B91">
        <w:rPr>
          <w:sz w:val="16"/>
        </w:rPr>
        <w:t>labour’s</w:t>
      </w:r>
      <w:proofErr w:type="spellEnd"/>
      <w:r w:rsidRPr="00510B91">
        <w:rPr>
          <w:sz w:val="16"/>
        </w:rPr>
        <w:t xml:space="preserve">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3269BD">
        <w:rPr>
          <w:rStyle w:val="StyleUnderline"/>
          <w:highlight w:val="cyan"/>
        </w:rPr>
        <w:t>contribute to</w:t>
      </w:r>
      <w:r w:rsidRPr="003269BD">
        <w:rPr>
          <w:sz w:val="16"/>
          <w:highlight w:val="cyan"/>
        </w:rPr>
        <w:t xml:space="preserve"> </w:t>
      </w:r>
      <w:r w:rsidRPr="003269BD">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21A1DE11" w14:textId="77777777" w:rsidR="003269BD" w:rsidRPr="00510B91" w:rsidRDefault="003269BD" w:rsidP="003269BD">
      <w:pPr>
        <w:rPr>
          <w:sz w:val="16"/>
        </w:rPr>
      </w:pPr>
      <w:r w:rsidRPr="00510B91">
        <w:rPr>
          <w:sz w:val="16"/>
        </w:rPr>
        <w:t>Shaping technology and innovation pathways</w:t>
      </w:r>
    </w:p>
    <w:p w14:paraId="59D0FB88" w14:textId="77777777" w:rsidR="003269BD" w:rsidRPr="00510B91" w:rsidRDefault="003269BD" w:rsidP="003269BD">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3269BD">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3269BD">
        <w:rPr>
          <w:rStyle w:val="Emphasis"/>
          <w:highlight w:val="cyan"/>
        </w:rPr>
        <w:t>impede innovation</w:t>
      </w:r>
      <w:r w:rsidRPr="00510B91">
        <w:rPr>
          <w:sz w:val="16"/>
        </w:rPr>
        <w:t xml:space="preserve">, especially </w:t>
      </w:r>
      <w:r w:rsidRPr="00510B91">
        <w:rPr>
          <w:rStyle w:val="StyleUnderline"/>
        </w:rPr>
        <w:t xml:space="preserve">when they </w:t>
      </w:r>
      <w:r w:rsidRPr="003269BD">
        <w:rPr>
          <w:rStyle w:val="StyleUnderline"/>
          <w:highlight w:val="cyan"/>
        </w:rPr>
        <w:t>result in</w:t>
      </w:r>
      <w:r w:rsidRPr="003269BD">
        <w:rPr>
          <w:sz w:val="16"/>
          <w:highlight w:val="cyan"/>
        </w:rPr>
        <w:t xml:space="preserve"> </w:t>
      </w:r>
      <w:r w:rsidRPr="003269BD">
        <w:rPr>
          <w:rStyle w:val="Emphasis"/>
          <w:highlight w:val="cyan"/>
        </w:rPr>
        <w:t>high</w:t>
      </w:r>
      <w:r w:rsidRPr="00510B91">
        <w:rPr>
          <w:rStyle w:val="Emphasis"/>
        </w:rPr>
        <w:t xml:space="preserve">er </w:t>
      </w:r>
      <w:r w:rsidRPr="003269BD">
        <w:rPr>
          <w:rStyle w:val="Emphasis"/>
          <w:highlight w:val="cyan"/>
        </w:rPr>
        <w:t>barriers to entry</w:t>
      </w:r>
      <w:r w:rsidRPr="003269BD">
        <w:rPr>
          <w:sz w:val="16"/>
          <w:highlight w:val="cyan"/>
        </w:rPr>
        <w:t xml:space="preserve"> </w:t>
      </w:r>
      <w:r w:rsidRPr="003269BD">
        <w:rPr>
          <w:rStyle w:val="StyleUnderline"/>
          <w:highlight w:val="cyan"/>
        </w:rPr>
        <w:t>for other</w:t>
      </w:r>
      <w:r w:rsidRPr="00510B91">
        <w:rPr>
          <w:rStyle w:val="StyleUnderline"/>
        </w:rPr>
        <w:t xml:space="preserve"> firm</w:t>
      </w:r>
      <w:r w:rsidRPr="003269BD">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414E6394" w14:textId="77777777" w:rsidR="003269BD" w:rsidRPr="00510B91" w:rsidRDefault="003269BD" w:rsidP="003269BD">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3269BD">
        <w:rPr>
          <w:rStyle w:val="StyleUnderline"/>
          <w:highlight w:val="cyan"/>
        </w:rPr>
        <w:t>innovation</w:t>
      </w:r>
      <w:r w:rsidRPr="00510B91">
        <w:rPr>
          <w:rStyle w:val="StyleUnderline"/>
        </w:rPr>
        <w:t xml:space="preserve"> in the agricultural biotechnology sector </w:t>
      </w:r>
      <w:r w:rsidRPr="003269BD">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3269BD">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3269BD">
        <w:rPr>
          <w:rStyle w:val="StyleUnderline"/>
          <w:highlight w:val="cyan"/>
        </w:rPr>
        <w:t>focus</w:t>
      </w:r>
      <w:r w:rsidRPr="00510B91">
        <w:rPr>
          <w:rStyle w:val="StyleUnderline"/>
        </w:rPr>
        <w:t>ed</w:t>
      </w:r>
      <w:r w:rsidRPr="00510B91">
        <w:rPr>
          <w:sz w:val="16"/>
        </w:rPr>
        <w:t xml:space="preserve"> almost </w:t>
      </w:r>
      <w:r w:rsidRPr="003269BD">
        <w:rPr>
          <w:rStyle w:val="Emphasis"/>
          <w:highlight w:val="cyan"/>
        </w:rPr>
        <w:t>exclusively</w:t>
      </w:r>
      <w:r w:rsidRPr="003269BD">
        <w:rPr>
          <w:sz w:val="16"/>
          <w:highlight w:val="cyan"/>
        </w:rPr>
        <w:t xml:space="preserve"> </w:t>
      </w:r>
      <w:r w:rsidRPr="003269BD">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3269BD">
        <w:rPr>
          <w:rStyle w:val="Emphasis"/>
          <w:highlight w:val="cyan"/>
        </w:rPr>
        <w:t>less costly</w:t>
      </w:r>
      <w:r w:rsidRPr="003269BD">
        <w:rPr>
          <w:sz w:val="16"/>
          <w:highlight w:val="cyan"/>
        </w:rPr>
        <w:t xml:space="preserve"> </w:t>
      </w:r>
      <w:r w:rsidRPr="003269BD">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774EF011" w14:textId="77777777" w:rsidR="003269BD" w:rsidRPr="00510B91" w:rsidRDefault="003269BD" w:rsidP="003269BD">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w:t>
      </w:r>
      <w:proofErr w:type="gramStart"/>
      <w:r w:rsidRPr="00510B91">
        <w:rPr>
          <w:sz w:val="16"/>
        </w:rPr>
        <w:t>consulted</w:t>
      </w:r>
      <w:proofErr w:type="gramEnd"/>
      <w:r w:rsidRPr="00510B91">
        <w:rPr>
          <w:sz w:val="16"/>
        </w:rPr>
        <w:t xml:space="preserve">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3269BD">
        <w:rPr>
          <w:rStyle w:val="StyleUnderline"/>
          <w:highlight w:val="cyan"/>
        </w:rPr>
        <w:t>on</w:t>
      </w:r>
      <w:r w:rsidRPr="00510B91">
        <w:rPr>
          <w:rStyle w:val="StyleUnderline"/>
        </w:rPr>
        <w:t xml:space="preserve"> very</w:t>
      </w:r>
      <w:r w:rsidRPr="00510B91">
        <w:rPr>
          <w:sz w:val="16"/>
        </w:rPr>
        <w:t xml:space="preserve"> </w:t>
      </w:r>
      <w:r w:rsidRPr="003269BD">
        <w:rPr>
          <w:rStyle w:val="Emphasis"/>
          <w:highlight w:val="cyan"/>
        </w:rPr>
        <w:t>narrow</w:t>
      </w:r>
      <w:r w:rsidRPr="00510B91">
        <w:rPr>
          <w:sz w:val="16"/>
        </w:rPr>
        <w:t xml:space="preserve"> </w:t>
      </w:r>
      <w:r w:rsidRPr="00510B91">
        <w:rPr>
          <w:rStyle w:val="StyleUnderline"/>
        </w:rPr>
        <w:t xml:space="preserve">innovation </w:t>
      </w:r>
      <w:r w:rsidRPr="003269BD">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3269BD">
        <w:rPr>
          <w:rStyle w:val="StyleUnderline"/>
          <w:highlight w:val="cyan"/>
        </w:rPr>
        <w:t>over</w:t>
      </w:r>
      <w:r w:rsidRPr="00510B91">
        <w:rPr>
          <w:sz w:val="16"/>
        </w:rPr>
        <w:t xml:space="preserve"> other </w:t>
      </w:r>
      <w:r w:rsidRPr="003269BD">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3269BD">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2A5CAB12" w14:textId="77777777" w:rsidR="003269BD" w:rsidRPr="00C535F5" w:rsidRDefault="003269BD" w:rsidP="003269BD">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3269BD">
        <w:rPr>
          <w:rStyle w:val="StyleUnderline"/>
          <w:highlight w:val="cyan"/>
        </w:rPr>
        <w:t>can</w:t>
      </w:r>
      <w:r w:rsidRPr="00C535F5">
        <w:rPr>
          <w:sz w:val="16"/>
        </w:rPr>
        <w:t xml:space="preserve"> also </w:t>
      </w:r>
      <w:r w:rsidRPr="003269BD">
        <w:rPr>
          <w:rStyle w:val="StyleUnderline"/>
          <w:highlight w:val="cyan"/>
        </w:rPr>
        <w:t>foster</w:t>
      </w:r>
      <w:r w:rsidRPr="003269BD">
        <w:rPr>
          <w:sz w:val="16"/>
          <w:highlight w:val="cyan"/>
        </w:rPr>
        <w:t xml:space="preserve"> </w:t>
      </w:r>
      <w:r w:rsidRPr="003269BD">
        <w:rPr>
          <w:rStyle w:val="Emphasis"/>
          <w:highlight w:val="cyan"/>
        </w:rPr>
        <w:t>tech</w:t>
      </w:r>
      <w:r w:rsidRPr="00C535F5">
        <w:rPr>
          <w:rStyle w:val="Emphasis"/>
        </w:rPr>
        <w:t>nological ‘</w:t>
      </w:r>
      <w:r w:rsidRPr="003269BD">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xml:space="preserve">.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w:t>
      </w:r>
      <w:proofErr w:type="gramStart"/>
      <w:r w:rsidRPr="00C535F5">
        <w:rPr>
          <w:sz w:val="16"/>
        </w:rPr>
        <w:t>due to the fact that</w:t>
      </w:r>
      <w:proofErr w:type="gramEnd"/>
      <w:r w:rsidRPr="00C535F5">
        <w:rPr>
          <w:sz w:val="16"/>
        </w:rPr>
        <w:t xml:space="preserve">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401BA4C9" w14:textId="77777777" w:rsidR="003269BD" w:rsidRPr="00C535F5" w:rsidRDefault="003269BD" w:rsidP="003269BD">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7F8D854A" w14:textId="77777777" w:rsidR="003269BD" w:rsidRPr="00510B91" w:rsidRDefault="003269BD" w:rsidP="003269BD">
      <w:pPr>
        <w:rPr>
          <w:sz w:val="16"/>
        </w:rPr>
      </w:pPr>
      <w:r w:rsidRPr="00C535F5">
        <w:rPr>
          <w:sz w:val="16"/>
        </w:rPr>
        <w:t xml:space="preserve">The latest round of </w:t>
      </w:r>
      <w:r w:rsidRPr="00C535F5">
        <w:rPr>
          <w:rStyle w:val="StyleUnderline"/>
        </w:rPr>
        <w:t>consolidation</w:t>
      </w:r>
      <w:r w:rsidRPr="00C535F5">
        <w:rPr>
          <w:sz w:val="16"/>
        </w:rPr>
        <w:t xml:space="preserve"> in the </w:t>
      </w:r>
      <w:proofErr w:type="spellStart"/>
      <w:r w:rsidRPr="00C535F5">
        <w:rPr>
          <w:sz w:val="16"/>
        </w:rPr>
        <w:t>agrifood</w:t>
      </w:r>
      <w:proofErr w:type="spellEnd"/>
      <w:r w:rsidRPr="00C535F5">
        <w:rPr>
          <w:sz w:val="16"/>
        </w:rPr>
        <w:t xml:space="preserve">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3269BD">
        <w:rPr>
          <w:rStyle w:val="StyleUnderline"/>
          <w:highlight w:val="cyan"/>
        </w:rPr>
        <w:t>dominant</w:t>
      </w:r>
      <w:r w:rsidRPr="00C535F5">
        <w:rPr>
          <w:rStyle w:val="StyleUnderline"/>
        </w:rPr>
        <w:t xml:space="preserve"> firm</w:t>
      </w:r>
      <w:r w:rsidRPr="003269BD">
        <w:rPr>
          <w:rStyle w:val="StyleUnderline"/>
          <w:highlight w:val="cyan"/>
        </w:rPr>
        <w:t>s</w:t>
      </w:r>
      <w:r w:rsidRPr="00C535F5">
        <w:rPr>
          <w:rStyle w:val="StyleUnderline"/>
        </w:rPr>
        <w:t xml:space="preserve"> are </w:t>
      </w:r>
      <w:r w:rsidRPr="003269BD">
        <w:rPr>
          <w:rStyle w:val="StyleUnderline"/>
          <w:highlight w:val="cyan"/>
        </w:rPr>
        <w:t>seeking to</w:t>
      </w:r>
      <w:r w:rsidRPr="003269BD">
        <w:rPr>
          <w:sz w:val="16"/>
          <w:highlight w:val="cyan"/>
        </w:rPr>
        <w:t xml:space="preserve"> </w:t>
      </w:r>
      <w:r w:rsidRPr="003269BD">
        <w:rPr>
          <w:rStyle w:val="Emphasis"/>
          <w:highlight w:val="cyan"/>
        </w:rPr>
        <w:t>establish lead</w:t>
      </w:r>
      <w:r w:rsidRPr="00510B91">
        <w:rPr>
          <w:rStyle w:val="Emphasis"/>
        </w:rPr>
        <w:t>ing positions</w:t>
      </w:r>
      <w:r w:rsidRPr="00510B91">
        <w:rPr>
          <w:sz w:val="16"/>
        </w:rPr>
        <w:t xml:space="preserve"> </w:t>
      </w:r>
      <w:r w:rsidRPr="003269BD">
        <w:rPr>
          <w:rStyle w:val="StyleUnderline"/>
          <w:highlight w:val="cyan"/>
        </w:rPr>
        <w:t>in</w:t>
      </w:r>
      <w:r w:rsidRPr="003269BD">
        <w:rPr>
          <w:sz w:val="16"/>
          <w:highlight w:val="cyan"/>
        </w:rPr>
        <w:t xml:space="preserve"> </w:t>
      </w:r>
      <w:r w:rsidRPr="003269BD">
        <w:rPr>
          <w:rStyle w:val="Emphasis"/>
          <w:highlight w:val="cyan"/>
        </w:rPr>
        <w:t>emerging</w:t>
      </w:r>
      <w:r w:rsidRPr="00510B91">
        <w:rPr>
          <w:sz w:val="16"/>
        </w:rPr>
        <w:t xml:space="preserve"> digital </w:t>
      </w:r>
      <w:r w:rsidRPr="003269BD">
        <w:rPr>
          <w:rStyle w:val="StyleUnderline"/>
          <w:highlight w:val="cyan"/>
        </w:rPr>
        <w:t>platforms for</w:t>
      </w:r>
      <w:r w:rsidRPr="003269BD">
        <w:rPr>
          <w:sz w:val="16"/>
          <w:highlight w:val="cyan"/>
        </w:rPr>
        <w:t xml:space="preserve"> </w:t>
      </w:r>
      <w:r w:rsidRPr="003269BD">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3269BD">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3269BD">
        <w:rPr>
          <w:rStyle w:val="StyleUnderline"/>
          <w:highlight w:val="cyan"/>
        </w:rPr>
        <w:t>drive</w:t>
      </w:r>
      <w:r w:rsidRPr="00510B91">
        <w:rPr>
          <w:sz w:val="16"/>
        </w:rPr>
        <w:t xml:space="preserve"> additional types of </w:t>
      </w:r>
      <w:r w:rsidRPr="00510B91">
        <w:rPr>
          <w:rStyle w:val="Emphasis"/>
        </w:rPr>
        <w:t xml:space="preserve">technological </w:t>
      </w:r>
      <w:r w:rsidRPr="003269BD">
        <w:rPr>
          <w:rStyle w:val="Emphasis"/>
          <w:highlight w:val="cyan"/>
        </w:rPr>
        <w:t>lock-in</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extend</w:t>
      </w:r>
      <w:r w:rsidRPr="00510B91">
        <w:rPr>
          <w:sz w:val="16"/>
        </w:rPr>
        <w:t xml:space="preserve"> their </w:t>
      </w:r>
      <w:r w:rsidRPr="00510B91">
        <w:rPr>
          <w:rStyle w:val="StyleUnderline"/>
        </w:rPr>
        <w:t xml:space="preserve">market </w:t>
      </w:r>
      <w:r w:rsidRPr="003269BD">
        <w:rPr>
          <w:rStyle w:val="StyleUnderline"/>
          <w:highlight w:val="cyan"/>
        </w:rPr>
        <w:t>power</w:t>
      </w:r>
      <w:r w:rsidRPr="00510B91">
        <w:rPr>
          <w:sz w:val="16"/>
        </w:rPr>
        <w:t xml:space="preserve">. Such an </w:t>
      </w:r>
      <w:r w:rsidRPr="00510B91">
        <w:rPr>
          <w:rStyle w:val="StyleUnderline"/>
        </w:rPr>
        <w:t xml:space="preserve">outcome could </w:t>
      </w:r>
      <w:r w:rsidRPr="003269BD">
        <w:rPr>
          <w:rStyle w:val="StyleUnderline"/>
          <w:highlight w:val="cyan"/>
        </w:rPr>
        <w:t>result in</w:t>
      </w:r>
      <w:r w:rsidRPr="003269BD">
        <w:rPr>
          <w:sz w:val="16"/>
          <w:highlight w:val="cyan"/>
        </w:rPr>
        <w:t xml:space="preserve"> </w:t>
      </w:r>
      <w:r w:rsidRPr="003269BD">
        <w:rPr>
          <w:rStyle w:val="Emphasis"/>
          <w:highlight w:val="cyan"/>
        </w:rPr>
        <w:t>further constraints</w:t>
      </w:r>
      <w:r w:rsidRPr="003269BD">
        <w:rPr>
          <w:sz w:val="16"/>
          <w:highlight w:val="cyan"/>
        </w:rPr>
        <w:t xml:space="preserve"> </w:t>
      </w:r>
      <w:r w:rsidRPr="003269BD">
        <w:rPr>
          <w:rStyle w:val="StyleUnderline"/>
          <w:highlight w:val="cyan"/>
        </w:rPr>
        <w:t>to farmer</w:t>
      </w:r>
      <w:r w:rsidRPr="00510B91">
        <w:rPr>
          <w:rStyle w:val="StyleUnderline"/>
        </w:rPr>
        <w:t xml:space="preserve"> choice</w:t>
      </w:r>
      <w:r w:rsidRPr="003269BD">
        <w:rPr>
          <w:rStyle w:val="StyleUnderline"/>
          <w:highlight w:val="cyan"/>
        </w:rPr>
        <w:t>s</w:t>
      </w:r>
      <w:r w:rsidRPr="00510B91">
        <w:rPr>
          <w:sz w:val="16"/>
        </w:rPr>
        <w:t xml:space="preserve"> and raises questions about farmers’ rights over and access to data, including that generated on their own farms41–43.</w:t>
      </w:r>
    </w:p>
    <w:p w14:paraId="733F52A7" w14:textId="77777777" w:rsidR="003269BD" w:rsidRDefault="003269BD" w:rsidP="003269BD">
      <w:pPr>
        <w:pStyle w:val="Heading4"/>
      </w:pPr>
      <w:r>
        <w:t xml:space="preserve">2. </w:t>
      </w:r>
      <w:r w:rsidRPr="005F64E8">
        <w:rPr>
          <w:u w:val="single"/>
        </w:rPr>
        <w:t>INDUSTRIAL AGRICULTURE</w:t>
      </w:r>
      <w:r>
        <w:t>.</w:t>
      </w:r>
    </w:p>
    <w:p w14:paraId="5F52CAB9" w14:textId="77777777" w:rsidR="003269BD" w:rsidRDefault="003269BD" w:rsidP="003269BD">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0638175E" w14:textId="77777777" w:rsidR="003269BD" w:rsidRDefault="003269BD" w:rsidP="003269BD">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30E523CD" w14:textId="77777777" w:rsidR="003269BD" w:rsidRPr="005F64E8" w:rsidRDefault="003269BD" w:rsidP="003269BD">
      <w:pPr>
        <w:rPr>
          <w:sz w:val="16"/>
        </w:rPr>
      </w:pPr>
      <w:r w:rsidRPr="005F64E8">
        <w:rPr>
          <w:sz w:val="16"/>
        </w:rPr>
        <w:t>Kimberly White</w:t>
      </w:r>
    </w:p>
    <w:p w14:paraId="619B4138" w14:textId="77777777" w:rsidR="003269BD" w:rsidRPr="005F64E8" w:rsidRDefault="003269BD" w:rsidP="003269BD">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269BD">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269BD">
        <w:rPr>
          <w:rStyle w:val="StyleUnderline"/>
          <w:highlight w:val="cyan"/>
        </w:rPr>
        <w:t>chem</w:t>
      </w:r>
      <w:r w:rsidRPr="005F64E8">
        <w:rPr>
          <w:rStyle w:val="StyleUnderline"/>
        </w:rPr>
        <w:t xml:space="preserve">ical </w:t>
      </w:r>
      <w:r w:rsidRPr="003269BD">
        <w:rPr>
          <w:rStyle w:val="StyleUnderline"/>
          <w:highlight w:val="cyan"/>
        </w:rPr>
        <w:t>pollution</w:t>
      </w:r>
      <w:r w:rsidRPr="003269BD">
        <w:rPr>
          <w:sz w:val="16"/>
          <w:highlight w:val="cyan"/>
        </w:rPr>
        <w:t xml:space="preserve"> </w:t>
      </w:r>
      <w:r w:rsidRPr="003269BD">
        <w:rPr>
          <w:rStyle w:val="Emphasis"/>
          <w:highlight w:val="cyan"/>
        </w:rPr>
        <w:t>pose to food securit</w:t>
      </w:r>
      <w:r w:rsidRPr="005F64E8">
        <w:rPr>
          <w:rStyle w:val="Emphasis"/>
        </w:rPr>
        <w:t>y</w:t>
      </w:r>
      <w:r w:rsidRPr="005F64E8">
        <w:rPr>
          <w:sz w:val="16"/>
        </w:rPr>
        <w:t>?</w:t>
      </w:r>
    </w:p>
    <w:p w14:paraId="1C21E1B4" w14:textId="77777777" w:rsidR="003269BD" w:rsidRPr="005F64E8" w:rsidRDefault="003269BD" w:rsidP="003269BD">
      <w:pPr>
        <w:rPr>
          <w:sz w:val="16"/>
        </w:rPr>
      </w:pPr>
      <w:r w:rsidRPr="005F64E8">
        <w:rPr>
          <w:sz w:val="16"/>
        </w:rPr>
        <w:t>Julian Cribb</w:t>
      </w:r>
    </w:p>
    <w:p w14:paraId="5ADC807E" w14:textId="77777777" w:rsidR="003269BD" w:rsidRPr="005F64E8" w:rsidRDefault="003269BD" w:rsidP="003269BD">
      <w:pPr>
        <w:rPr>
          <w:sz w:val="16"/>
        </w:rPr>
      </w:pPr>
      <w:r w:rsidRPr="005F64E8">
        <w:rPr>
          <w:sz w:val="16"/>
        </w:rPr>
        <w:t xml:space="preserve">Five million </w:t>
      </w:r>
      <w:proofErr w:type="spellStart"/>
      <w:r w:rsidRPr="00373D87">
        <w:rPr>
          <w:sz w:val="16"/>
        </w:rPr>
        <w:t>tonnes</w:t>
      </w:r>
      <w:proofErr w:type="spellEnd"/>
      <w:r w:rsidRPr="00373D87">
        <w:rPr>
          <w:sz w:val="16"/>
        </w:rPr>
        <w:t xml:space="preserve">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w:t>
      </w:r>
      <w:proofErr w:type="gramStart"/>
      <w:r w:rsidRPr="00373D87">
        <w:rPr>
          <w:sz w:val="16"/>
        </w:rPr>
        <w:t>at the moment</w:t>
      </w:r>
      <w:proofErr w:type="gramEnd"/>
      <w:r w:rsidRPr="00373D87">
        <w:rPr>
          <w:sz w:val="16"/>
        </w:rPr>
        <w:t xml:space="preserve">.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269BD">
        <w:rPr>
          <w:rStyle w:val="StyleUnderline"/>
          <w:highlight w:val="cyan"/>
        </w:rPr>
        <w:t>pesticides</w:t>
      </w:r>
      <w:r w:rsidRPr="003269BD">
        <w:rPr>
          <w:sz w:val="16"/>
          <w:highlight w:val="cyan"/>
        </w:rPr>
        <w:t xml:space="preserve"> </w:t>
      </w:r>
      <w:r w:rsidRPr="003269BD">
        <w:rPr>
          <w:rStyle w:val="Emphasis"/>
          <w:highlight w:val="cyan"/>
        </w:rPr>
        <w:t>don’t</w:t>
      </w:r>
      <w:r w:rsidRPr="005F64E8">
        <w:rPr>
          <w:rStyle w:val="Emphasis"/>
        </w:rPr>
        <w:t xml:space="preserve"> just </w:t>
      </w:r>
      <w:r w:rsidRPr="003269BD">
        <w:rPr>
          <w:rStyle w:val="Emphasis"/>
          <w:highlight w:val="cyan"/>
        </w:rPr>
        <w:t>disappear</w:t>
      </w:r>
      <w:r w:rsidRPr="005F64E8">
        <w:rPr>
          <w:sz w:val="16"/>
        </w:rPr>
        <w:t xml:space="preserve">. </w:t>
      </w:r>
      <w:r w:rsidRPr="005F64E8">
        <w:rPr>
          <w:rStyle w:val="StyleUnderline"/>
        </w:rPr>
        <w:t xml:space="preserve">They </w:t>
      </w:r>
      <w:r w:rsidRPr="003269BD">
        <w:rPr>
          <w:rStyle w:val="StyleUnderline"/>
          <w:highlight w:val="cyan"/>
        </w:rPr>
        <w:t>go</w:t>
      </w:r>
      <w:r w:rsidRPr="003269BD">
        <w:rPr>
          <w:sz w:val="16"/>
          <w:highlight w:val="cyan"/>
        </w:rPr>
        <w:t xml:space="preserve"> </w:t>
      </w:r>
      <w:r w:rsidRPr="003269BD">
        <w:rPr>
          <w:rStyle w:val="Emphasis"/>
          <w:highlight w:val="cyan"/>
        </w:rPr>
        <w:t>into</w:t>
      </w:r>
      <w:r w:rsidRPr="005F64E8">
        <w:rPr>
          <w:rStyle w:val="Emphasis"/>
        </w:rPr>
        <w:t xml:space="preserve"> the </w:t>
      </w:r>
      <w:r w:rsidRPr="003269BD">
        <w:rPr>
          <w:rStyle w:val="Emphasis"/>
          <w:highlight w:val="cyan"/>
        </w:rPr>
        <w:t>soil</w:t>
      </w:r>
      <w:r w:rsidRPr="005F64E8">
        <w:rPr>
          <w:sz w:val="16"/>
        </w:rPr>
        <w:t xml:space="preserve">. They </w:t>
      </w:r>
      <w:r w:rsidRPr="00373D87">
        <w:rPr>
          <w:rStyle w:val="StyleUnderline"/>
        </w:rPr>
        <w:t xml:space="preserve">go into </w:t>
      </w:r>
      <w:r w:rsidRPr="003269BD">
        <w:rPr>
          <w:rStyle w:val="StyleUnderline"/>
          <w:highlight w:val="cyan"/>
        </w:rPr>
        <w:t>the</w:t>
      </w:r>
      <w:r w:rsidRPr="003269BD">
        <w:rPr>
          <w:sz w:val="16"/>
          <w:szCs w:val="16"/>
          <w:highlight w:val="cyan"/>
        </w:rPr>
        <w:t xml:space="preserve"> </w:t>
      </w:r>
      <w:r w:rsidRPr="003269BD">
        <w:rPr>
          <w:rStyle w:val="Emphasis"/>
          <w:highlight w:val="cyan"/>
        </w:rPr>
        <w:t>ecology</w:t>
      </w:r>
      <w:r w:rsidRPr="005F64E8">
        <w:rPr>
          <w:sz w:val="16"/>
        </w:rPr>
        <w:t xml:space="preserve"> around us. </w:t>
      </w:r>
      <w:r w:rsidRPr="005F64E8">
        <w:rPr>
          <w:rStyle w:val="StyleUnderline"/>
        </w:rPr>
        <w:t xml:space="preserve">They are </w:t>
      </w:r>
      <w:r w:rsidRPr="003269BD">
        <w:rPr>
          <w:rStyle w:val="StyleUnderline"/>
          <w:highlight w:val="cyan"/>
        </w:rPr>
        <w:t>wiping out</w:t>
      </w:r>
      <w:r w:rsidRPr="003269BD">
        <w:rPr>
          <w:sz w:val="16"/>
          <w:highlight w:val="cyan"/>
        </w:rPr>
        <w:t xml:space="preserve"> </w:t>
      </w:r>
      <w:r w:rsidRPr="003269BD">
        <w:rPr>
          <w:rStyle w:val="Emphasis"/>
          <w:highlight w:val="cyan"/>
        </w:rPr>
        <w:t>bees</w:t>
      </w:r>
      <w:r w:rsidRPr="003269BD">
        <w:rPr>
          <w:sz w:val="16"/>
          <w:highlight w:val="cyan"/>
        </w:rPr>
        <w:t xml:space="preserve">, </w:t>
      </w:r>
      <w:r w:rsidRPr="003269BD">
        <w:rPr>
          <w:rStyle w:val="Emphasis"/>
          <w:highlight w:val="cyan"/>
        </w:rPr>
        <w:t>birds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others</w:t>
      </w:r>
      <w:r w:rsidRPr="003269BD">
        <w:rPr>
          <w:sz w:val="16"/>
          <w:highlight w:val="cyan"/>
        </w:rPr>
        <w:t xml:space="preserve"> </w:t>
      </w:r>
      <w:r w:rsidRPr="003269BD">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w:t>
      </w:r>
      <w:proofErr w:type="gramStart"/>
      <w:r w:rsidRPr="005F64E8">
        <w:rPr>
          <w:sz w:val="16"/>
        </w:rPr>
        <w:t>So</w:t>
      </w:r>
      <w:proofErr w:type="gramEnd"/>
      <w:r w:rsidRPr="005F64E8">
        <w:rPr>
          <w:sz w:val="16"/>
        </w:rPr>
        <w:t xml:space="preserve">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269BD">
        <w:rPr>
          <w:rStyle w:val="Emphasis"/>
          <w:highlight w:val="cyan"/>
        </w:rPr>
        <w:t>down</w:t>
      </w:r>
      <w:r w:rsidRPr="005F64E8">
        <w:rPr>
          <w:sz w:val="16"/>
        </w:rPr>
        <w:t xml:space="preserve"> about </w:t>
      </w:r>
      <w:r w:rsidRPr="003269BD">
        <w:rPr>
          <w:rStyle w:val="Emphasis"/>
          <w:highlight w:val="cyan"/>
        </w:rPr>
        <w:t>a third of</w:t>
      </w:r>
      <w:r w:rsidRPr="005F64E8">
        <w:rPr>
          <w:rStyle w:val="Emphasis"/>
        </w:rPr>
        <w:t xml:space="preserve"> our </w:t>
      </w:r>
      <w:r w:rsidRPr="003269BD">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269BD">
        <w:rPr>
          <w:rStyle w:val="Emphasis"/>
          <w:highlight w:val="cyan"/>
        </w:rPr>
        <w:t>98 percent</w:t>
      </w:r>
      <w:r w:rsidRPr="003269BD">
        <w:rPr>
          <w:sz w:val="16"/>
          <w:highlight w:val="cyan"/>
        </w:rPr>
        <w:t xml:space="preserve"> </w:t>
      </w:r>
      <w:r w:rsidRPr="003269BD">
        <w:rPr>
          <w:rStyle w:val="StyleUnderline"/>
          <w:highlight w:val="cyan"/>
        </w:rPr>
        <w:t>of ag</w:t>
      </w:r>
      <w:r w:rsidRPr="005F64E8">
        <w:rPr>
          <w:rStyle w:val="StyleUnderline"/>
        </w:rPr>
        <w:t xml:space="preserve">ricultural </w:t>
      </w:r>
      <w:r w:rsidRPr="003269BD">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269BD">
        <w:rPr>
          <w:rStyle w:val="Emphasis"/>
          <w:highlight w:val="cyan"/>
        </w:rPr>
        <w:t>not</w:t>
      </w:r>
      <w:r w:rsidRPr="005F64E8">
        <w:rPr>
          <w:rStyle w:val="Emphasis"/>
        </w:rPr>
        <w:t xml:space="preserve"> water-</w:t>
      </w:r>
      <w:r w:rsidRPr="003269BD">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w:t>
      </w:r>
      <w:proofErr w:type="gramStart"/>
      <w:r w:rsidRPr="005F64E8">
        <w:rPr>
          <w:sz w:val="16"/>
        </w:rPr>
        <w:t>So</w:t>
      </w:r>
      <w:proofErr w:type="gramEnd"/>
      <w:r w:rsidRPr="005F64E8">
        <w:rPr>
          <w:sz w:val="16"/>
        </w:rPr>
        <w:t xml:space="preserve"> when you buy your fresh vegetables, no matter how hard you wash them, you cannot get rid of the chemicals. Basically, </w:t>
      </w:r>
      <w:r w:rsidRPr="003269BD">
        <w:rPr>
          <w:rStyle w:val="StyleUnderline"/>
          <w:highlight w:val="cyan"/>
        </w:rPr>
        <w:t>washing</w:t>
      </w:r>
      <w:r w:rsidRPr="003269BD">
        <w:rPr>
          <w:sz w:val="16"/>
          <w:highlight w:val="cyan"/>
        </w:rPr>
        <w:t xml:space="preserve"> </w:t>
      </w:r>
      <w:r w:rsidRPr="003269BD">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w:t>
      </w:r>
      <w:proofErr w:type="gramStart"/>
      <w:r w:rsidRPr="00373D87">
        <w:rPr>
          <w:sz w:val="16"/>
        </w:rPr>
        <w:t>So</w:t>
      </w:r>
      <w:proofErr w:type="gramEnd"/>
      <w:r w:rsidRPr="00373D87">
        <w:rPr>
          <w:sz w:val="16"/>
        </w:rPr>
        <w:t xml:space="preserve">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583A5443" w14:textId="77777777" w:rsidR="003269BD" w:rsidRPr="005F64E8" w:rsidRDefault="003269BD" w:rsidP="003269BD">
      <w:pPr>
        <w:rPr>
          <w:sz w:val="16"/>
        </w:rPr>
      </w:pPr>
      <w:r w:rsidRPr="005F64E8">
        <w:rPr>
          <w:sz w:val="16"/>
        </w:rPr>
        <w:t>Kimberly White</w:t>
      </w:r>
    </w:p>
    <w:p w14:paraId="50BF7D28" w14:textId="77777777" w:rsidR="003269BD" w:rsidRPr="005F64E8" w:rsidRDefault="003269BD" w:rsidP="003269BD">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269BD">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269BD">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5D315A2C" w14:textId="77777777" w:rsidR="003269BD" w:rsidRPr="005F64E8" w:rsidRDefault="003269BD" w:rsidP="003269BD">
      <w:pPr>
        <w:rPr>
          <w:sz w:val="16"/>
        </w:rPr>
      </w:pPr>
      <w:r w:rsidRPr="005F64E8">
        <w:rPr>
          <w:sz w:val="16"/>
        </w:rPr>
        <w:t>Julian Cribb</w:t>
      </w:r>
    </w:p>
    <w:p w14:paraId="495D2060" w14:textId="77777777" w:rsidR="003269BD" w:rsidRPr="005F64E8" w:rsidRDefault="003269BD" w:rsidP="003269BD">
      <w:pPr>
        <w:rPr>
          <w:sz w:val="16"/>
        </w:rPr>
      </w:pPr>
      <w:r w:rsidRPr="005F64E8">
        <w:rPr>
          <w:sz w:val="16"/>
        </w:rPr>
        <w:t xml:space="preserve">Yes, the United Nations Food and Agriculture Organization produced a report which basically said that </w:t>
      </w:r>
      <w:r w:rsidRPr="003269BD">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269BD">
        <w:rPr>
          <w:rStyle w:val="StyleUnderline"/>
          <w:highlight w:val="cyan"/>
        </w:rPr>
        <w:t>arable</w:t>
      </w:r>
      <w:r w:rsidRPr="005F64E8">
        <w:rPr>
          <w:rStyle w:val="StyleUnderline"/>
        </w:rPr>
        <w:t xml:space="preserve"> farm</w:t>
      </w:r>
      <w:r w:rsidRPr="003269BD">
        <w:rPr>
          <w:rStyle w:val="StyleUnderline"/>
          <w:highlight w:val="cyan"/>
        </w:rPr>
        <w:t>land is</w:t>
      </w:r>
      <w:r w:rsidRPr="005F64E8">
        <w:rPr>
          <w:sz w:val="16"/>
        </w:rPr>
        <w:t xml:space="preserve"> </w:t>
      </w:r>
      <w:r w:rsidRPr="005F64E8">
        <w:rPr>
          <w:rStyle w:val="Emphasis"/>
        </w:rPr>
        <w:t xml:space="preserve">now </w:t>
      </w:r>
      <w:r w:rsidRPr="003269BD">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 xml:space="preserve">you’re </w:t>
      </w:r>
      <w:proofErr w:type="spellStart"/>
      <w:r w:rsidRPr="005F64E8">
        <w:rPr>
          <w:rStyle w:val="StyleUnderline"/>
        </w:rPr>
        <w:t>gonna</w:t>
      </w:r>
      <w:proofErr w:type="spellEnd"/>
      <w:r w:rsidRPr="005F64E8">
        <w:rPr>
          <w:rStyle w:val="StyleUnderline"/>
        </w:rPr>
        <w:t xml:space="preserve">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269BD">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w:t>
      </w:r>
      <w:proofErr w:type="gramStart"/>
      <w:r w:rsidRPr="005F64E8">
        <w:rPr>
          <w:sz w:val="16"/>
        </w:rPr>
        <w:t>So</w:t>
      </w:r>
      <w:proofErr w:type="gramEnd"/>
      <w:r w:rsidRPr="005F64E8">
        <w:rPr>
          <w:sz w:val="16"/>
        </w:rPr>
        <w:t xml:space="preserve"> this is a very disturbing dimension of it. Another one that many farmers point to is that, of course, </w:t>
      </w:r>
      <w:r w:rsidRPr="005F64E8">
        <w:rPr>
          <w:rStyle w:val="StyleUnderline"/>
        </w:rPr>
        <w:t>these things are</w:t>
      </w:r>
      <w:r w:rsidRPr="005F64E8">
        <w:rPr>
          <w:sz w:val="16"/>
        </w:rPr>
        <w:t xml:space="preserve"> </w:t>
      </w:r>
      <w:r w:rsidRPr="003269BD">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269BD">
        <w:rPr>
          <w:rStyle w:val="Emphasis"/>
          <w:highlight w:val="cyan"/>
        </w:rPr>
        <w:t>poisoning</w:t>
      </w:r>
      <w:r w:rsidRPr="005F64E8">
        <w:rPr>
          <w:sz w:val="16"/>
        </w:rPr>
        <w:t xml:space="preserve"> the </w:t>
      </w:r>
      <w:r w:rsidRPr="003269BD">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w:t>
      </w:r>
      <w:proofErr w:type="gramStart"/>
      <w:r w:rsidRPr="005F64E8">
        <w:rPr>
          <w:sz w:val="16"/>
        </w:rPr>
        <w:t>So</w:t>
      </w:r>
      <w:proofErr w:type="gramEnd"/>
      <w:r w:rsidRPr="005F64E8">
        <w:rPr>
          <w:sz w:val="16"/>
        </w:rPr>
        <w:t xml:space="preserve"> we’re </w:t>
      </w:r>
      <w:r w:rsidRPr="005F64E8">
        <w:rPr>
          <w:rStyle w:val="StyleUnderline"/>
        </w:rPr>
        <w:t>actually</w:t>
      </w:r>
      <w:r w:rsidRPr="005F64E8">
        <w:rPr>
          <w:sz w:val="16"/>
        </w:rPr>
        <w:t xml:space="preserve"> </w:t>
      </w:r>
      <w:r w:rsidRPr="003269BD">
        <w:rPr>
          <w:rStyle w:val="Emphasis"/>
          <w:highlight w:val="cyan"/>
        </w:rPr>
        <w:t>taking down</w:t>
      </w:r>
      <w:r w:rsidRPr="005F64E8">
        <w:rPr>
          <w:sz w:val="16"/>
        </w:rPr>
        <w:t xml:space="preserve"> our </w:t>
      </w:r>
      <w:r w:rsidRPr="005F64E8">
        <w:rPr>
          <w:rStyle w:val="StyleUnderline"/>
        </w:rPr>
        <w:t xml:space="preserve">future </w:t>
      </w:r>
      <w:r w:rsidRPr="003269BD">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 xml:space="preserve">we </w:t>
      </w:r>
      <w:proofErr w:type="gramStart"/>
      <w:r w:rsidRPr="005F64E8">
        <w:rPr>
          <w:rStyle w:val="StyleUnderline"/>
        </w:rPr>
        <w:t>have to</w:t>
      </w:r>
      <w:proofErr w:type="gramEnd"/>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w:t>
      </w:r>
      <w:proofErr w:type="gramStart"/>
      <w:r w:rsidRPr="005F64E8">
        <w:rPr>
          <w:sz w:val="16"/>
        </w:rPr>
        <w:t>have to</w:t>
      </w:r>
      <w:proofErr w:type="gramEnd"/>
      <w:r w:rsidRPr="005F64E8">
        <w:rPr>
          <w:sz w:val="16"/>
        </w:rPr>
        <w:t xml:space="preserve"> use softer, safer chemicals if we’re going to use them at all.</w:t>
      </w:r>
    </w:p>
    <w:p w14:paraId="14AFED47" w14:textId="77777777" w:rsidR="003269BD" w:rsidRPr="005F64E8" w:rsidRDefault="003269BD" w:rsidP="003269BD">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w:t>
      </w:r>
      <w:proofErr w:type="gramStart"/>
      <w:r w:rsidRPr="00373D87">
        <w:rPr>
          <w:sz w:val="16"/>
        </w:rPr>
        <w:t>So</w:t>
      </w:r>
      <w:proofErr w:type="gramEnd"/>
      <w:r w:rsidRPr="00373D87">
        <w:rPr>
          <w:sz w:val="16"/>
        </w:rPr>
        <w:t xml:space="preserve">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xml:space="preserve">, which uses very little water and </w:t>
      </w:r>
      <w:proofErr w:type="gramStart"/>
      <w:r w:rsidRPr="00373D87">
        <w:rPr>
          <w:sz w:val="16"/>
        </w:rPr>
        <w:t>land</w:t>
      </w:r>
      <w:proofErr w:type="gramEnd"/>
      <w:r w:rsidRPr="00373D87">
        <w:rPr>
          <w:sz w:val="16"/>
        </w:rPr>
        <w:t xml:space="preserve"> but which produce highly nutritious, clean, safe healthy food. Such systems do exist. Urban food production systems</w:t>
      </w:r>
      <w:r w:rsidRPr="005F64E8">
        <w:rPr>
          <w:sz w:val="16"/>
        </w:rPr>
        <w:t xml:space="preserve"> can be made to do this, for example. Deep ocean aquaculture can also be made to do this. </w:t>
      </w:r>
      <w:proofErr w:type="gramStart"/>
      <w:r w:rsidRPr="005F64E8">
        <w:rPr>
          <w:sz w:val="16"/>
        </w:rPr>
        <w:t>So</w:t>
      </w:r>
      <w:proofErr w:type="gramEnd"/>
      <w:r w:rsidRPr="005F64E8">
        <w:rPr>
          <w:sz w:val="16"/>
        </w:rPr>
        <w:t xml:space="preserve"> there are alternatives to the traditional 10,000-year-old technique of putting plants in soil and growing them outdoors.</w:t>
      </w:r>
    </w:p>
    <w:p w14:paraId="3C2E6D92" w14:textId="77777777" w:rsidR="003269BD" w:rsidRPr="005F64E8" w:rsidRDefault="003269BD" w:rsidP="003269BD">
      <w:pPr>
        <w:rPr>
          <w:sz w:val="16"/>
        </w:rPr>
      </w:pPr>
      <w:r w:rsidRPr="005F64E8">
        <w:rPr>
          <w:sz w:val="16"/>
        </w:rPr>
        <w:t>Kimberly White</w:t>
      </w:r>
    </w:p>
    <w:p w14:paraId="5C2E5D65" w14:textId="77777777" w:rsidR="003269BD" w:rsidRPr="00E6191F" w:rsidRDefault="003269BD" w:rsidP="003269BD">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79C1BFFC" w14:textId="77777777" w:rsidR="003269BD" w:rsidRPr="00E6191F" w:rsidRDefault="003269BD" w:rsidP="003269BD">
      <w:pPr>
        <w:rPr>
          <w:sz w:val="16"/>
        </w:rPr>
      </w:pPr>
      <w:r w:rsidRPr="00E6191F">
        <w:rPr>
          <w:sz w:val="16"/>
        </w:rPr>
        <w:t>Julian Cribb</w:t>
      </w:r>
    </w:p>
    <w:p w14:paraId="18EF0DA7" w14:textId="77777777" w:rsidR="003269BD" w:rsidRPr="00E6191F" w:rsidRDefault="003269BD" w:rsidP="003269BD">
      <w:pPr>
        <w:rPr>
          <w:sz w:val="16"/>
        </w:rPr>
      </w:pPr>
      <w:r w:rsidRPr="00E6191F">
        <w:rPr>
          <w:sz w:val="16"/>
        </w:rPr>
        <w:t xml:space="preserve">That’s correct. I mean, farmers are very inventive people. They </w:t>
      </w:r>
      <w:proofErr w:type="gramStart"/>
      <w:r w:rsidRPr="00E6191F">
        <w:rPr>
          <w:sz w:val="16"/>
        </w:rPr>
        <w:t>have to</w:t>
      </w:r>
      <w:proofErr w:type="gramEnd"/>
      <w:r w:rsidRPr="00E6191F">
        <w:rPr>
          <w:sz w:val="16"/>
        </w:rPr>
        <w:t xml:space="preserve">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269BD">
        <w:rPr>
          <w:rStyle w:val="Emphasis"/>
          <w:highlight w:val="cyan"/>
        </w:rPr>
        <w:t>big</w:t>
      </w:r>
      <w:r w:rsidRPr="00E6191F">
        <w:rPr>
          <w:rStyle w:val="Emphasis"/>
        </w:rPr>
        <w:t>gest</w:t>
      </w:r>
      <w:r w:rsidRPr="00E6191F">
        <w:rPr>
          <w:sz w:val="16"/>
        </w:rPr>
        <w:t xml:space="preserve"> global </w:t>
      </w:r>
      <w:r w:rsidRPr="003269BD">
        <w:rPr>
          <w:rStyle w:val="Emphasis"/>
          <w:highlight w:val="cyan"/>
        </w:rPr>
        <w:t>opportunity</w:t>
      </w:r>
      <w:r w:rsidRPr="00E6191F">
        <w:rPr>
          <w:sz w:val="16"/>
        </w:rPr>
        <w:t xml:space="preserve"> that exists today </w:t>
      </w:r>
      <w:r w:rsidRPr="003269BD">
        <w:rPr>
          <w:rStyle w:val="StyleUnderline"/>
          <w:highlight w:val="cyan"/>
        </w:rPr>
        <w:t>is</w:t>
      </w:r>
      <w:r w:rsidRPr="00E6191F">
        <w:rPr>
          <w:sz w:val="16"/>
        </w:rPr>
        <w:t xml:space="preserve"> not renewable energy. It’s </w:t>
      </w:r>
      <w:r w:rsidRPr="003269BD">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269BD">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269BD">
        <w:rPr>
          <w:rStyle w:val="Emphasis"/>
          <w:highlight w:val="cyan"/>
        </w:rPr>
        <w:t>recycling</w:t>
      </w:r>
      <w:r w:rsidRPr="003269BD">
        <w:rPr>
          <w:sz w:val="16"/>
          <w:highlight w:val="cyan"/>
        </w:rPr>
        <w:t xml:space="preserve"> </w:t>
      </w:r>
      <w:r w:rsidRPr="003269BD">
        <w:rPr>
          <w:rStyle w:val="StyleUnderline"/>
          <w:highlight w:val="cyan"/>
        </w:rPr>
        <w:t>water and</w:t>
      </w:r>
      <w:r w:rsidRPr="00E6191F">
        <w:rPr>
          <w:sz w:val="16"/>
        </w:rPr>
        <w:t xml:space="preserve"> recycling </w:t>
      </w:r>
      <w:r w:rsidRPr="003269BD">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w:t>
      </w:r>
      <w:proofErr w:type="gramStart"/>
      <w:r w:rsidRPr="00E6191F">
        <w:rPr>
          <w:sz w:val="16"/>
        </w:rPr>
        <w:t>all of</w:t>
      </w:r>
      <w:proofErr w:type="gramEnd"/>
      <w:r w:rsidRPr="00E6191F">
        <w:rPr>
          <w:sz w:val="16"/>
        </w:rPr>
        <w:t xml:space="preserve"> these </w:t>
      </w:r>
      <w:r w:rsidRPr="00E6191F">
        <w:rPr>
          <w:rStyle w:val="StyleUnderline"/>
        </w:rPr>
        <w:t xml:space="preserve">intensive </w:t>
      </w:r>
      <w:r w:rsidRPr="003269BD">
        <w:rPr>
          <w:rStyle w:val="StyleUnderline"/>
          <w:highlight w:val="cyan"/>
        </w:rPr>
        <w:t>techniques</w:t>
      </w:r>
      <w:r w:rsidRPr="00E6191F">
        <w:rPr>
          <w:rStyle w:val="StyleUnderline"/>
        </w:rPr>
        <w:t>, which</w:t>
      </w:r>
      <w:r w:rsidRPr="00E6191F">
        <w:rPr>
          <w:sz w:val="16"/>
        </w:rPr>
        <w:t xml:space="preserve"> often </w:t>
      </w:r>
      <w:r w:rsidRPr="003269BD">
        <w:rPr>
          <w:rStyle w:val="StyleUnderline"/>
          <w:highlight w:val="cyan"/>
        </w:rPr>
        <w:t>involve</w:t>
      </w:r>
      <w:r w:rsidRPr="00E6191F">
        <w:rPr>
          <w:sz w:val="16"/>
        </w:rPr>
        <w:t xml:space="preserve"> very little or </w:t>
      </w:r>
      <w:r w:rsidRPr="003269BD">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269BD">
        <w:rPr>
          <w:rStyle w:val="StyleUnderline"/>
          <w:highlight w:val="cyan"/>
        </w:rPr>
        <w:t>It’s</w:t>
      </w:r>
      <w:r w:rsidRPr="003269BD">
        <w:rPr>
          <w:sz w:val="16"/>
          <w:highlight w:val="cyan"/>
        </w:rPr>
        <w:t xml:space="preserve"> </w:t>
      </w:r>
      <w:r w:rsidRPr="003269BD">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w:t>
      </w:r>
      <w:proofErr w:type="gramStart"/>
      <w:r w:rsidRPr="00E6191F">
        <w:rPr>
          <w:sz w:val="16"/>
        </w:rPr>
        <w:t>actually going</w:t>
      </w:r>
      <w:proofErr w:type="gramEnd"/>
      <w:r w:rsidRPr="00E6191F">
        <w:rPr>
          <w:sz w:val="16"/>
        </w:rPr>
        <w:t xml:space="preserve">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w:t>
      </w:r>
      <w:proofErr w:type="gramStart"/>
      <w:r w:rsidRPr="00E6191F">
        <w:rPr>
          <w:sz w:val="16"/>
        </w:rPr>
        <w:t>So</w:t>
      </w:r>
      <w:proofErr w:type="gramEnd"/>
      <w:r w:rsidRPr="00E6191F">
        <w:rPr>
          <w:sz w:val="16"/>
        </w:rPr>
        <w:t xml:space="preserve">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xml:space="preserve">. We will have a much more peaceful world. </w:t>
      </w:r>
      <w:proofErr w:type="gramStart"/>
      <w:r w:rsidRPr="00E6191F">
        <w:rPr>
          <w:sz w:val="16"/>
        </w:rPr>
        <w:t>So</w:t>
      </w:r>
      <w:proofErr w:type="gramEnd"/>
      <w:r w:rsidRPr="00E6191F">
        <w:rPr>
          <w:sz w:val="16"/>
        </w:rPr>
        <w:t xml:space="preserve"> food really holds the key to solving a lot of problems that humans now face.</w:t>
      </w:r>
    </w:p>
    <w:p w14:paraId="25EB70BF" w14:textId="77777777" w:rsidR="003269BD" w:rsidRPr="00E6191F" w:rsidRDefault="003269BD" w:rsidP="003269BD">
      <w:pPr>
        <w:rPr>
          <w:sz w:val="16"/>
        </w:rPr>
      </w:pPr>
      <w:r w:rsidRPr="00E6191F">
        <w:rPr>
          <w:sz w:val="16"/>
        </w:rPr>
        <w:t>Kimberly White</w:t>
      </w:r>
    </w:p>
    <w:p w14:paraId="54512840" w14:textId="77777777" w:rsidR="003269BD" w:rsidRPr="00E6191F" w:rsidRDefault="003269BD" w:rsidP="003269BD">
      <w:pPr>
        <w:rPr>
          <w:sz w:val="16"/>
          <w:szCs w:val="16"/>
        </w:rPr>
      </w:pPr>
      <w:r w:rsidRPr="00E6191F">
        <w:rPr>
          <w:sz w:val="16"/>
          <w:szCs w:val="16"/>
        </w:rPr>
        <w:t xml:space="preserve">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t>
      </w:r>
      <w:proofErr w:type="gramStart"/>
      <w:r w:rsidRPr="00E6191F">
        <w:rPr>
          <w:sz w:val="16"/>
          <w:szCs w:val="16"/>
        </w:rPr>
        <w:t>water-intensive</w:t>
      </w:r>
      <w:proofErr w:type="gramEnd"/>
      <w:r w:rsidRPr="00E6191F">
        <w:rPr>
          <w:sz w:val="16"/>
          <w:szCs w:val="16"/>
        </w:rPr>
        <w:t>. We’re seeing people discuss regenerative agriculture a lot more fervently- which is fantastic.</w:t>
      </w:r>
    </w:p>
    <w:p w14:paraId="4882096C" w14:textId="77777777" w:rsidR="003269BD" w:rsidRPr="00E6191F" w:rsidRDefault="003269BD" w:rsidP="003269BD">
      <w:pPr>
        <w:rPr>
          <w:sz w:val="16"/>
          <w:szCs w:val="16"/>
        </w:rPr>
      </w:pPr>
      <w:r w:rsidRPr="00E6191F">
        <w:rPr>
          <w:sz w:val="16"/>
          <w:szCs w:val="16"/>
        </w:rPr>
        <w:t>Julian Cribb</w:t>
      </w:r>
    </w:p>
    <w:p w14:paraId="3FB05CD6" w14:textId="77777777" w:rsidR="003269BD" w:rsidRPr="00E6191F" w:rsidRDefault="003269BD" w:rsidP="003269BD">
      <w:pPr>
        <w:rPr>
          <w:sz w:val="16"/>
        </w:rPr>
      </w:pPr>
      <w:r w:rsidRPr="00E6191F">
        <w:rPr>
          <w:rStyle w:val="StyleUnderline"/>
        </w:rPr>
        <w:t xml:space="preserve">If we </w:t>
      </w:r>
      <w:r w:rsidRPr="003269BD">
        <w:rPr>
          <w:rStyle w:val="StyleUnderline"/>
          <w:highlight w:val="cyan"/>
        </w:rPr>
        <w:t>put</w:t>
      </w:r>
      <w:r w:rsidRPr="00E6191F">
        <w:rPr>
          <w:sz w:val="16"/>
        </w:rPr>
        <w:t xml:space="preserve"> the same amount of </w:t>
      </w:r>
      <w:r w:rsidRPr="003269BD">
        <w:rPr>
          <w:rStyle w:val="Emphasis"/>
          <w:highlight w:val="cyan"/>
        </w:rPr>
        <w:t>intellectual effort</w:t>
      </w:r>
      <w:r w:rsidRPr="00E6191F">
        <w:rPr>
          <w:sz w:val="16"/>
        </w:rPr>
        <w:t xml:space="preserve"> and the same amount of financial investment </w:t>
      </w:r>
      <w:r w:rsidRPr="003269BD">
        <w:rPr>
          <w:rStyle w:val="StyleUnderline"/>
          <w:highlight w:val="cyan"/>
        </w:rPr>
        <w:t>into</w:t>
      </w:r>
      <w:r w:rsidRPr="003269BD">
        <w:rPr>
          <w:sz w:val="16"/>
          <w:highlight w:val="cyan"/>
        </w:rPr>
        <w:t xml:space="preserve"> </w:t>
      </w:r>
      <w:r w:rsidRPr="003269BD">
        <w:rPr>
          <w:rStyle w:val="Emphasis"/>
          <w:highlight w:val="cyan"/>
        </w:rPr>
        <w:t>regenerative farming</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urban</w:t>
      </w:r>
      <w:r w:rsidRPr="00E6191F">
        <w:rPr>
          <w:rStyle w:val="Emphasis"/>
        </w:rPr>
        <w:t xml:space="preserve"> food </w:t>
      </w:r>
      <w:r w:rsidRPr="003269BD">
        <w:rPr>
          <w:rStyle w:val="Emphasis"/>
          <w:highlight w:val="cyan"/>
        </w:rPr>
        <w:t>production</w:t>
      </w:r>
      <w:r w:rsidRPr="00E6191F">
        <w:rPr>
          <w:sz w:val="16"/>
        </w:rPr>
        <w:t xml:space="preserve"> that we have put into chemical farming, for example, then </w:t>
      </w:r>
      <w:r w:rsidRPr="003269BD">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269BD">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w:t>
      </w:r>
      <w:proofErr w:type="gramStart"/>
      <w:r w:rsidRPr="00E6191F">
        <w:rPr>
          <w:sz w:val="16"/>
        </w:rPr>
        <w:t>at the moment</w:t>
      </w:r>
      <w:proofErr w:type="gramEnd"/>
      <w:r w:rsidRPr="00E6191F">
        <w:rPr>
          <w:sz w:val="16"/>
        </w:rPr>
        <w:t xml:space="preserve">,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6BE64718" w14:textId="77777777" w:rsidR="003269BD" w:rsidRPr="00E6191F" w:rsidRDefault="003269BD" w:rsidP="003269BD">
      <w:pPr>
        <w:rPr>
          <w:sz w:val="16"/>
        </w:rPr>
      </w:pPr>
      <w:r w:rsidRPr="00E6191F">
        <w:rPr>
          <w:sz w:val="16"/>
        </w:rPr>
        <w:t>Kimberly White</w:t>
      </w:r>
    </w:p>
    <w:p w14:paraId="7C425D40" w14:textId="77777777" w:rsidR="003269BD" w:rsidRPr="00E6191F" w:rsidRDefault="003269BD" w:rsidP="003269BD">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19005212" w14:textId="77777777" w:rsidR="003269BD" w:rsidRPr="00E6191F" w:rsidRDefault="003269BD" w:rsidP="003269BD">
      <w:pPr>
        <w:rPr>
          <w:sz w:val="16"/>
        </w:rPr>
      </w:pPr>
      <w:r w:rsidRPr="00E6191F">
        <w:rPr>
          <w:sz w:val="16"/>
        </w:rPr>
        <w:t>Julian Cribb</w:t>
      </w:r>
    </w:p>
    <w:p w14:paraId="3C592CB8" w14:textId="77777777" w:rsidR="003269BD" w:rsidRPr="00E6191F" w:rsidRDefault="003269BD" w:rsidP="003269BD">
      <w:pPr>
        <w:rPr>
          <w:sz w:val="16"/>
        </w:rPr>
      </w:pPr>
      <w:r w:rsidRPr="00E6191F">
        <w:rPr>
          <w:sz w:val="16"/>
        </w:rPr>
        <w:t xml:space="preserve">It is having an impact on all countries and all human beings. Because if you clear the Amazon or </w:t>
      </w:r>
      <w:proofErr w:type="gramStart"/>
      <w:r w:rsidRPr="00E6191F">
        <w:rPr>
          <w:sz w:val="16"/>
        </w:rPr>
        <w:t>you clear-fell</w:t>
      </w:r>
      <w:proofErr w:type="gramEnd"/>
      <w:r w:rsidRPr="00E6191F">
        <w:rPr>
          <w:sz w:val="16"/>
        </w:rPr>
        <w:t xml:space="preserve"> Borneo, you’re increasing the rate of carbon emissions into the atmosphere; you’re accelerating climate change. Land clearing, after coal burning, is the next most dangerous thing that humans can do if they want to destroy a habitable earth. </w:t>
      </w:r>
      <w:proofErr w:type="gramStart"/>
      <w:r w:rsidRPr="00E6191F">
        <w:rPr>
          <w:sz w:val="16"/>
        </w:rPr>
        <w:t>So</w:t>
      </w:r>
      <w:proofErr w:type="gramEnd"/>
      <w:r w:rsidRPr="00E6191F">
        <w:rPr>
          <w:sz w:val="16"/>
        </w:rPr>
        <w:t xml:space="preserve"> we’re destroying a habitable earth for Americans, Australians, as well as people living in Indonesia or Borneo or the Amazon basin. So, these things now are on such a large scale that they affect every single one of us. </w:t>
      </w:r>
      <w:proofErr w:type="gramStart"/>
      <w:r w:rsidRPr="00E6191F">
        <w:rPr>
          <w:sz w:val="16"/>
        </w:rPr>
        <w:t>This is why</w:t>
      </w:r>
      <w:proofErr w:type="gramEnd"/>
      <w:r w:rsidRPr="00E6191F">
        <w:rPr>
          <w:sz w:val="16"/>
        </w:rPr>
        <w:t xml:space="preserve"> I’m </w:t>
      </w:r>
      <w:r w:rsidRPr="003269BD">
        <w:rPr>
          <w:rStyle w:val="StyleUnderline"/>
          <w:highlight w:val="cyan"/>
        </w:rPr>
        <w:t>draw</w:t>
      </w:r>
      <w:r w:rsidRPr="00E6191F">
        <w:rPr>
          <w:rStyle w:val="StyleUnderline"/>
        </w:rPr>
        <w:t xml:space="preserve">ing </w:t>
      </w:r>
      <w:r w:rsidRPr="003269BD">
        <w:rPr>
          <w:rStyle w:val="StyleUnderline"/>
          <w:highlight w:val="cyan"/>
        </w:rPr>
        <w:t>attention to the</w:t>
      </w:r>
      <w:r w:rsidRPr="003269BD">
        <w:rPr>
          <w:sz w:val="16"/>
          <w:highlight w:val="cyan"/>
        </w:rPr>
        <w:t xml:space="preserve"> </w:t>
      </w:r>
      <w:r w:rsidRPr="003269BD">
        <w:rPr>
          <w:rStyle w:val="Emphasis"/>
          <w:highlight w:val="cyan"/>
        </w:rPr>
        <w:t>chem</w:t>
      </w:r>
      <w:r w:rsidRPr="00E6191F">
        <w:rPr>
          <w:rStyle w:val="Emphasis"/>
        </w:rPr>
        <w:t xml:space="preserve">ical </w:t>
      </w:r>
      <w:r w:rsidRPr="003269BD">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w:t>
      </w:r>
      <w:proofErr w:type="gramStart"/>
      <w:r w:rsidRPr="00E6191F">
        <w:rPr>
          <w:sz w:val="16"/>
        </w:rPr>
        <w:t>at the moment</w:t>
      </w:r>
      <w:proofErr w:type="gramEnd"/>
      <w:r w:rsidRPr="00E6191F">
        <w:rPr>
          <w:sz w:val="16"/>
        </w:rPr>
        <w:t xml:space="preserve">. And we don’t even know the problems that are coming down at us. The medical literature contains quite a lot of warning signs, but this is </w:t>
      </w:r>
      <w:proofErr w:type="gramStart"/>
      <w:r w:rsidRPr="00E6191F">
        <w:rPr>
          <w:sz w:val="16"/>
        </w:rPr>
        <w:t>really bigger</w:t>
      </w:r>
      <w:proofErr w:type="gramEnd"/>
      <w:r w:rsidRPr="00E6191F">
        <w:rPr>
          <w:sz w:val="16"/>
        </w:rPr>
        <w:t xml:space="preserve"> and much worse for us, even than climate change. I mean, climate change is bad enough, heaven knows, but </w:t>
      </w:r>
      <w:r w:rsidRPr="00E6191F">
        <w:rPr>
          <w:rStyle w:val="StyleUnderline"/>
        </w:rPr>
        <w:t xml:space="preserve">this one </w:t>
      </w:r>
      <w:r w:rsidRPr="003269BD">
        <w:rPr>
          <w:rStyle w:val="StyleUnderline"/>
          <w:highlight w:val="cyan"/>
        </w:rPr>
        <w:t>is</w:t>
      </w:r>
      <w:r w:rsidRPr="00E6191F">
        <w:rPr>
          <w:sz w:val="16"/>
        </w:rPr>
        <w:t xml:space="preserve"> just </w:t>
      </w:r>
      <w:r w:rsidRPr="003269BD">
        <w:rPr>
          <w:rStyle w:val="Emphasis"/>
          <w:sz w:val="24"/>
          <w:szCs w:val="24"/>
          <w:highlight w:val="cyan"/>
        </w:rPr>
        <w:t>slipping under the radar</w:t>
      </w:r>
      <w:r w:rsidRPr="00E6191F">
        <w:rPr>
          <w:sz w:val="16"/>
        </w:rPr>
        <w:t>. We are ignoring it. Governments worldwide are ignoring it. It’s got to be fixed, and it can be fixed.</w:t>
      </w:r>
    </w:p>
    <w:p w14:paraId="441560D1" w14:textId="77777777" w:rsidR="003269BD" w:rsidRPr="00E6191F" w:rsidRDefault="003269BD" w:rsidP="003269BD">
      <w:pPr>
        <w:rPr>
          <w:sz w:val="16"/>
        </w:rPr>
      </w:pPr>
      <w:r w:rsidRPr="00E6191F">
        <w:rPr>
          <w:sz w:val="16"/>
        </w:rPr>
        <w:t>Kimberly White</w:t>
      </w:r>
    </w:p>
    <w:p w14:paraId="033000D4" w14:textId="77777777" w:rsidR="003269BD" w:rsidRPr="00E6191F" w:rsidRDefault="003269BD" w:rsidP="003269BD">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269BD">
        <w:rPr>
          <w:rStyle w:val="StyleUnderline"/>
          <w:highlight w:val="cyan"/>
        </w:rPr>
        <w:t>we</w:t>
      </w:r>
      <w:r w:rsidRPr="003269BD">
        <w:rPr>
          <w:sz w:val="16"/>
          <w:highlight w:val="cyan"/>
        </w:rPr>
        <w:t xml:space="preserve"> </w:t>
      </w:r>
      <w:r w:rsidRPr="003269BD">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269BD">
        <w:rPr>
          <w:rStyle w:val="StyleUnderline"/>
          <w:highlight w:val="cyan"/>
        </w:rPr>
        <w:t>work</w:t>
      </w:r>
      <w:r w:rsidRPr="003269BD">
        <w:rPr>
          <w:sz w:val="16"/>
          <w:highlight w:val="cyan"/>
        </w:rPr>
        <w:t xml:space="preserve"> </w:t>
      </w:r>
      <w:r w:rsidRPr="003269BD">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proofErr w:type="gramStart"/>
      <w:r w:rsidRPr="00E6191F">
        <w:rPr>
          <w:rStyle w:val="StyleUnderline"/>
        </w:rPr>
        <w:t>have to</w:t>
      </w:r>
      <w:proofErr w:type="gramEnd"/>
      <w:r w:rsidRPr="00E6191F">
        <w:rPr>
          <w:rStyle w:val="StyleUnderline"/>
        </w:rPr>
        <w:t xml:space="preserve"> </w:t>
      </w:r>
      <w:r w:rsidRPr="003269BD">
        <w:rPr>
          <w:rStyle w:val="StyleUnderline"/>
          <w:highlight w:val="cyan"/>
        </w:rPr>
        <w:t>make sure</w:t>
      </w:r>
      <w:r w:rsidRPr="00E6191F">
        <w:rPr>
          <w:sz w:val="16"/>
        </w:rPr>
        <w:t xml:space="preserve"> that the </w:t>
      </w:r>
      <w:r w:rsidRPr="003269BD">
        <w:rPr>
          <w:rStyle w:val="StyleUnderline"/>
          <w:highlight w:val="cyan"/>
        </w:rPr>
        <w:t>solutions</w:t>
      </w:r>
      <w:r w:rsidRPr="00E6191F">
        <w:rPr>
          <w:sz w:val="16"/>
        </w:rPr>
        <w:t xml:space="preserve"> to one </w:t>
      </w:r>
      <w:r w:rsidRPr="003269BD">
        <w:rPr>
          <w:rStyle w:val="StyleUnderline"/>
          <w:highlight w:val="cyan"/>
        </w:rPr>
        <w:t>don’t</w:t>
      </w:r>
      <w:r w:rsidRPr="003269BD">
        <w:rPr>
          <w:sz w:val="16"/>
          <w:highlight w:val="cyan"/>
        </w:rPr>
        <w:t xml:space="preserve"> </w:t>
      </w:r>
      <w:r w:rsidRPr="003269BD">
        <w:rPr>
          <w:rStyle w:val="Emphasis"/>
          <w:highlight w:val="cyan"/>
        </w:rPr>
        <w:t>exacerbate</w:t>
      </w:r>
      <w:r w:rsidRPr="00E6191F">
        <w:rPr>
          <w:sz w:val="16"/>
        </w:rPr>
        <w:t xml:space="preserve"> </w:t>
      </w:r>
      <w:r w:rsidRPr="00E6191F">
        <w:rPr>
          <w:rStyle w:val="StyleUnderline"/>
        </w:rPr>
        <w:t xml:space="preserve">the </w:t>
      </w:r>
      <w:r w:rsidRPr="003269BD">
        <w:rPr>
          <w:rStyle w:val="StyleUnderline"/>
          <w:highlight w:val="cyan"/>
        </w:rPr>
        <w:t>problem</w:t>
      </w:r>
      <w:r w:rsidRPr="00E6191F">
        <w:rPr>
          <w:sz w:val="16"/>
        </w:rPr>
        <w:t xml:space="preserve"> of the other, especially as we’re trying to come up with all of these solutions to these converging crises we have. We </w:t>
      </w:r>
      <w:proofErr w:type="gramStart"/>
      <w:r w:rsidRPr="00E6191F">
        <w:rPr>
          <w:rStyle w:val="StyleUnderline"/>
        </w:rPr>
        <w:t>have to</w:t>
      </w:r>
      <w:proofErr w:type="gramEnd"/>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639C82C1" w14:textId="77777777" w:rsidR="003269BD" w:rsidRPr="00E6191F" w:rsidRDefault="003269BD" w:rsidP="003269BD">
      <w:pPr>
        <w:rPr>
          <w:sz w:val="16"/>
        </w:rPr>
      </w:pPr>
      <w:r w:rsidRPr="00E6191F">
        <w:rPr>
          <w:sz w:val="16"/>
        </w:rPr>
        <w:t>Julian Cribb</w:t>
      </w:r>
    </w:p>
    <w:p w14:paraId="065119BC" w14:textId="77777777" w:rsidR="003269BD" w:rsidRDefault="003269BD" w:rsidP="003269BD">
      <w:pPr>
        <w:rPr>
          <w:sz w:val="16"/>
        </w:rPr>
      </w:pPr>
      <w:r w:rsidRPr="00E6191F">
        <w:rPr>
          <w:sz w:val="16"/>
        </w:rPr>
        <w:t xml:space="preserve">Absolutely. And </w:t>
      </w:r>
      <w:proofErr w:type="gramStart"/>
      <w:r w:rsidRPr="00E6191F">
        <w:rPr>
          <w:sz w:val="16"/>
        </w:rPr>
        <w:t>at the moment</w:t>
      </w:r>
      <w:proofErr w:type="gramEnd"/>
      <w:r w:rsidRPr="00E6191F">
        <w:rPr>
          <w:sz w:val="16"/>
        </w:rPr>
        <w:t xml:space="preserve">,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w:t>
      </w:r>
      <w:proofErr w:type="gramStart"/>
      <w:r w:rsidRPr="00E6191F">
        <w:rPr>
          <w:sz w:val="16"/>
        </w:rPr>
        <w:t>So</w:t>
      </w:r>
      <w:proofErr w:type="gramEnd"/>
      <w:r w:rsidRPr="00E6191F">
        <w:rPr>
          <w:sz w:val="16"/>
        </w:rPr>
        <w:t xml:space="preserve"> </w:t>
      </w:r>
      <w:r w:rsidRPr="00E6191F">
        <w:rPr>
          <w:rStyle w:val="StyleUnderline"/>
        </w:rPr>
        <w:t xml:space="preserve">it’s </w:t>
      </w:r>
      <w:r w:rsidRPr="003269BD">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269BD">
        <w:rPr>
          <w:rStyle w:val="Emphasis"/>
          <w:highlight w:val="cyan"/>
        </w:rPr>
        <w:t>think about</w:t>
      </w:r>
      <w:r w:rsidRPr="00E6191F">
        <w:rPr>
          <w:sz w:val="16"/>
        </w:rPr>
        <w:t xml:space="preserve"> the </w:t>
      </w:r>
      <w:r w:rsidRPr="003269BD">
        <w:rPr>
          <w:rStyle w:val="Emphasis"/>
          <w:highlight w:val="cyan"/>
        </w:rPr>
        <w:t>solutions</w:t>
      </w:r>
      <w:r w:rsidRPr="00E6191F">
        <w:rPr>
          <w:sz w:val="16"/>
        </w:rPr>
        <w:t xml:space="preserve">, and as you say, make sure those solutions do no harm. We </w:t>
      </w:r>
      <w:proofErr w:type="gramStart"/>
      <w:r w:rsidRPr="00E6191F">
        <w:rPr>
          <w:sz w:val="16"/>
        </w:rPr>
        <w:t>have to</w:t>
      </w:r>
      <w:proofErr w:type="gramEnd"/>
      <w:r w:rsidRPr="00E6191F">
        <w:rPr>
          <w:sz w:val="16"/>
        </w:rPr>
        <w:t xml:space="preserve"> make sure that however good the solution is, we don’t just replace one dirty chemical with another dirty chemical. We </w:t>
      </w:r>
      <w:proofErr w:type="gramStart"/>
      <w:r w:rsidRPr="00E6191F">
        <w:rPr>
          <w:rStyle w:val="StyleUnderline"/>
        </w:rPr>
        <w:t>have to</w:t>
      </w:r>
      <w:proofErr w:type="gramEnd"/>
      <w:r w:rsidRPr="00E6191F">
        <w:rPr>
          <w:sz w:val="16"/>
        </w:rPr>
        <w:t xml:space="preserve"> </w:t>
      </w:r>
      <w:r w:rsidRPr="003269BD">
        <w:rPr>
          <w:rStyle w:val="Emphasis"/>
          <w:highlight w:val="cyan"/>
        </w:rPr>
        <w:t>think ahead</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269BD">
        <w:rPr>
          <w:rStyle w:val="Emphasis"/>
          <w:highlight w:val="cyan"/>
        </w:rPr>
        <w:t>consequences of</w:t>
      </w:r>
      <w:r w:rsidRPr="00E6191F">
        <w:rPr>
          <w:rStyle w:val="Emphasis"/>
        </w:rPr>
        <w:t xml:space="preserve"> our </w:t>
      </w:r>
      <w:r w:rsidRPr="003269BD">
        <w:rPr>
          <w:rStyle w:val="Emphasis"/>
          <w:highlight w:val="cyan"/>
        </w:rPr>
        <w:t>actions</w:t>
      </w:r>
      <w:r w:rsidRPr="00E6191F">
        <w:rPr>
          <w:sz w:val="16"/>
        </w:rPr>
        <w:t xml:space="preserve"> and come up with much safer solutions.</w:t>
      </w:r>
    </w:p>
    <w:p w14:paraId="7054EFD3" w14:textId="77777777" w:rsidR="003269BD" w:rsidRDefault="003269BD" w:rsidP="003269BD">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05816A24" w14:textId="77777777" w:rsidR="003269BD" w:rsidRDefault="003269BD" w:rsidP="003269BD">
      <w:r>
        <w:t xml:space="preserve">Kristen </w:t>
      </w:r>
      <w:r w:rsidRPr="00D639E8">
        <w:rPr>
          <w:rStyle w:val="Style13ptBold"/>
        </w:rPr>
        <w:t>Tam &amp;</w:t>
      </w:r>
      <w:r>
        <w:t xml:space="preserve"> Olivia </w:t>
      </w:r>
      <w:proofErr w:type="spellStart"/>
      <w:r w:rsidRPr="00D639E8">
        <w:rPr>
          <w:rStyle w:val="Style13ptBold"/>
        </w:rPr>
        <w:t>Biel</w:t>
      </w:r>
      <w:r>
        <w:rPr>
          <w:rStyle w:val="Style13ptBold"/>
        </w:rPr>
        <w:t>s</w:t>
      </w:r>
      <w:r w:rsidRPr="00D639E8">
        <w:rPr>
          <w:rStyle w:val="Style13ptBold"/>
        </w:rPr>
        <w:t>kis</w:t>
      </w:r>
      <w:proofErr w:type="spellEnd"/>
      <w:r w:rsidRPr="00D639E8">
        <w:rPr>
          <w:rStyle w:val="Style13ptBold"/>
        </w:rPr>
        <w:t xml:space="preserve">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50D19D8D" w14:textId="77777777" w:rsidR="003269BD" w:rsidRPr="00133778" w:rsidRDefault="003269BD" w:rsidP="003269BD">
      <w:pPr>
        <w:rPr>
          <w:sz w:val="16"/>
        </w:rPr>
      </w:pPr>
      <w:r w:rsidRPr="00133778">
        <w:rPr>
          <w:sz w:val="16"/>
        </w:rPr>
        <w:t>C. Consolidation Threatens the Growth of Regenerative Farming</w:t>
      </w:r>
    </w:p>
    <w:p w14:paraId="14960616" w14:textId="77777777" w:rsidR="003269BD" w:rsidRPr="00133778" w:rsidRDefault="003269BD" w:rsidP="003269BD">
      <w:pPr>
        <w:rPr>
          <w:sz w:val="16"/>
        </w:rPr>
      </w:pPr>
      <w:r w:rsidRPr="00133778">
        <w:rPr>
          <w:sz w:val="16"/>
        </w:rPr>
        <w:t>I. Regenerative Farming is Reducing Emissions, Bolstering Biodiversity, and Increasing Food Security, a Critical Practice to create a Climate Resilient Future</w:t>
      </w:r>
    </w:p>
    <w:p w14:paraId="5A7447FE" w14:textId="77777777" w:rsidR="003269BD" w:rsidRPr="00133778" w:rsidRDefault="003269BD" w:rsidP="003269BD">
      <w:pPr>
        <w:rPr>
          <w:sz w:val="16"/>
        </w:rPr>
      </w:pPr>
      <w:r w:rsidRPr="00133778">
        <w:rPr>
          <w:sz w:val="16"/>
        </w:rPr>
        <w:t xml:space="preserve">The United Nations IPCC report calls for a rapid greenhouse gas reduction to limit temperature rise to 1.5 degrees </w:t>
      </w:r>
      <w:proofErr w:type="spellStart"/>
      <w:r w:rsidRPr="00133778">
        <w:rPr>
          <w:sz w:val="16"/>
        </w:rPr>
        <w:t>celsius</w:t>
      </w:r>
      <w:proofErr w:type="spellEnd"/>
      <w:r w:rsidRPr="00133778">
        <w:rPr>
          <w:sz w:val="16"/>
        </w:rPr>
        <w:t xml:space="preserve">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39FAB87C" w14:textId="77777777" w:rsidR="003269BD" w:rsidRPr="00133778" w:rsidRDefault="003269BD" w:rsidP="003269BD">
      <w:pPr>
        <w:rPr>
          <w:sz w:val="16"/>
        </w:rPr>
      </w:pPr>
      <w:r w:rsidRPr="00133778">
        <w:rPr>
          <w:sz w:val="16"/>
        </w:rPr>
        <w:t xml:space="preserve">Currently, the </w:t>
      </w:r>
      <w:r w:rsidRPr="003269BD">
        <w:rPr>
          <w:rStyle w:val="StyleUnderline"/>
          <w:highlight w:val="cyan"/>
        </w:rPr>
        <w:t>practices</w:t>
      </w:r>
      <w:r w:rsidRPr="00133778">
        <w:rPr>
          <w:rStyle w:val="StyleUnderline"/>
        </w:rPr>
        <w:t xml:space="preserve"> that</w:t>
      </w:r>
      <w:r w:rsidRPr="00133778">
        <w:rPr>
          <w:sz w:val="16"/>
        </w:rPr>
        <w:t xml:space="preserve"> </w:t>
      </w:r>
      <w:r w:rsidRPr="003269BD">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3269BD">
        <w:rPr>
          <w:rStyle w:val="StyleUnderline"/>
          <w:highlight w:val="cyan"/>
        </w:rPr>
        <w:t>ag</w:t>
      </w:r>
      <w:r w:rsidRPr="00133778">
        <w:rPr>
          <w:rStyle w:val="StyleUnderline"/>
        </w:rPr>
        <w:t>ricultural landscape</w:t>
      </w:r>
      <w:r w:rsidRPr="00133778">
        <w:rPr>
          <w:sz w:val="16"/>
        </w:rPr>
        <w:t xml:space="preserve"> often </w:t>
      </w:r>
      <w:r w:rsidRPr="003269BD">
        <w:rPr>
          <w:rStyle w:val="Emphasis"/>
          <w:highlight w:val="cyan"/>
        </w:rPr>
        <w:t>till</w:t>
      </w:r>
      <w:r w:rsidRPr="00133778">
        <w:rPr>
          <w:rStyle w:val="Emphasis"/>
        </w:rPr>
        <w:t xml:space="preserve"> the </w:t>
      </w:r>
      <w:r w:rsidRPr="003269BD">
        <w:rPr>
          <w:rStyle w:val="Emphasis"/>
          <w:highlight w:val="cyan"/>
        </w:rPr>
        <w:t>soil</w:t>
      </w:r>
      <w:r w:rsidRPr="00133778">
        <w:rPr>
          <w:sz w:val="16"/>
        </w:rPr>
        <w:t xml:space="preserve">, </w:t>
      </w:r>
      <w:r w:rsidRPr="00133778">
        <w:rPr>
          <w:rStyle w:val="StyleUnderline"/>
        </w:rPr>
        <w:t xml:space="preserve">plant </w:t>
      </w:r>
      <w:r w:rsidRPr="003269BD">
        <w:rPr>
          <w:rStyle w:val="StyleUnderline"/>
          <w:highlight w:val="cyan"/>
        </w:rPr>
        <w:t>only</w:t>
      </w:r>
      <w:r w:rsidRPr="003269BD">
        <w:rPr>
          <w:sz w:val="16"/>
          <w:highlight w:val="cyan"/>
        </w:rPr>
        <w:t xml:space="preserve"> </w:t>
      </w:r>
      <w:r w:rsidRPr="003269BD">
        <w:rPr>
          <w:rStyle w:val="Emphasis"/>
          <w:highlight w:val="cyan"/>
        </w:rPr>
        <w:t>one to two</w:t>
      </w:r>
      <w:r w:rsidRPr="003269BD">
        <w:rPr>
          <w:sz w:val="16"/>
          <w:highlight w:val="cyan"/>
        </w:rPr>
        <w:t xml:space="preserve"> </w:t>
      </w:r>
      <w:r w:rsidRPr="003269BD">
        <w:rPr>
          <w:rStyle w:val="StyleUnderline"/>
          <w:highlight w:val="cyan"/>
        </w:rPr>
        <w:t>crops</w:t>
      </w:r>
      <w:r w:rsidRPr="00133778">
        <w:rPr>
          <w:sz w:val="16"/>
        </w:rPr>
        <w:t xml:space="preserve"> at a time, </w:t>
      </w:r>
      <w:r w:rsidRPr="003269BD">
        <w:rPr>
          <w:rStyle w:val="StyleUnderline"/>
          <w:highlight w:val="cyan"/>
        </w:rPr>
        <w:t>and input</w:t>
      </w:r>
      <w:r w:rsidRPr="003269BD">
        <w:rPr>
          <w:sz w:val="16"/>
          <w:highlight w:val="cyan"/>
        </w:rPr>
        <w:t xml:space="preserve"> </w:t>
      </w:r>
      <w:r w:rsidRPr="003269BD">
        <w:rPr>
          <w:rStyle w:val="Emphasis"/>
          <w:highlight w:val="cyan"/>
        </w:rPr>
        <w:t>large</w:t>
      </w:r>
      <w:r w:rsidRPr="003269BD">
        <w:rPr>
          <w:sz w:val="16"/>
          <w:highlight w:val="cyan"/>
        </w:rPr>
        <w:t xml:space="preserve"> </w:t>
      </w:r>
      <w:r w:rsidRPr="003269BD">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3269BD">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3269BD">
        <w:rPr>
          <w:rStyle w:val="StyleUnderline"/>
          <w:highlight w:val="cyan"/>
        </w:rPr>
        <w:t>values</w:t>
      </w:r>
      <w:r w:rsidRPr="003269BD">
        <w:rPr>
          <w:sz w:val="16"/>
          <w:highlight w:val="cyan"/>
        </w:rPr>
        <w:t xml:space="preserve"> </w:t>
      </w:r>
      <w:r w:rsidRPr="003269BD">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3269BD">
        <w:rPr>
          <w:rStyle w:val="StyleUnderline"/>
          <w:highlight w:val="cyan"/>
        </w:rPr>
        <w:t>regenerative</w:t>
      </w:r>
      <w:r w:rsidRPr="00133778">
        <w:rPr>
          <w:rStyle w:val="StyleUnderline"/>
        </w:rPr>
        <w:t xml:space="preserve"> agriculture </w:t>
      </w:r>
      <w:r w:rsidRPr="003269BD">
        <w:rPr>
          <w:rStyle w:val="StyleUnderline"/>
          <w:highlight w:val="cyan"/>
        </w:rPr>
        <w:t>practices</w:t>
      </w:r>
      <w:r w:rsidRPr="003269BD">
        <w:rPr>
          <w:sz w:val="16"/>
          <w:highlight w:val="cyan"/>
        </w:rPr>
        <w:t xml:space="preserve"> </w:t>
      </w:r>
      <w:r w:rsidRPr="003269BD">
        <w:rPr>
          <w:rStyle w:val="Emphasis"/>
          <w:highlight w:val="cyan"/>
        </w:rPr>
        <w:t>maintain</w:t>
      </w:r>
      <w:r w:rsidRPr="003269BD">
        <w:rPr>
          <w:sz w:val="16"/>
          <w:highlight w:val="cyan"/>
        </w:rPr>
        <w:t xml:space="preserve"> </w:t>
      </w:r>
      <w:r w:rsidRPr="003269BD">
        <w:rPr>
          <w:rStyle w:val="StyleUnderline"/>
          <w:highlight w:val="cyan"/>
        </w:rPr>
        <w:t>soil health</w:t>
      </w:r>
      <w:r w:rsidRPr="00133778">
        <w:rPr>
          <w:sz w:val="16"/>
        </w:rPr>
        <w:t xml:space="preserve"> for long term benefit </w:t>
      </w:r>
      <w:r w:rsidRPr="00133778">
        <w:rPr>
          <w:rStyle w:val="StyleUnderline"/>
        </w:rPr>
        <w:t xml:space="preserve">by </w:t>
      </w:r>
      <w:r w:rsidRPr="003269BD">
        <w:rPr>
          <w:rStyle w:val="StyleUnderline"/>
          <w:highlight w:val="cyan"/>
        </w:rPr>
        <w:t>applying</w:t>
      </w:r>
      <w:r w:rsidRPr="003269BD">
        <w:rPr>
          <w:sz w:val="16"/>
          <w:highlight w:val="cyan"/>
        </w:rPr>
        <w:t xml:space="preserve"> </w:t>
      </w:r>
      <w:r w:rsidRPr="003269BD">
        <w:rPr>
          <w:rStyle w:val="Emphasis"/>
          <w:highlight w:val="cyan"/>
        </w:rPr>
        <w:t>compost</w:t>
      </w:r>
      <w:r w:rsidRPr="00133778">
        <w:rPr>
          <w:sz w:val="16"/>
        </w:rPr>
        <w:t xml:space="preserve"> </w:t>
      </w:r>
      <w:r w:rsidRPr="00133778">
        <w:rPr>
          <w:rStyle w:val="StyleUnderline"/>
        </w:rPr>
        <w:t xml:space="preserve">as fertilizer, </w:t>
      </w:r>
      <w:r w:rsidRPr="003269BD">
        <w:rPr>
          <w:rStyle w:val="StyleUnderline"/>
          <w:highlight w:val="cyan"/>
        </w:rPr>
        <w:t>planting</w:t>
      </w:r>
      <w:r w:rsidRPr="003269BD">
        <w:rPr>
          <w:sz w:val="16"/>
          <w:highlight w:val="cyan"/>
        </w:rPr>
        <w:t xml:space="preserve"> </w:t>
      </w:r>
      <w:r w:rsidRPr="003269BD">
        <w:rPr>
          <w:rStyle w:val="Emphasis"/>
          <w:highlight w:val="cyan"/>
        </w:rPr>
        <w:t>cover crops</w:t>
      </w:r>
      <w:r w:rsidRPr="00133778">
        <w:rPr>
          <w:sz w:val="16"/>
        </w:rPr>
        <w:t xml:space="preserve">, </w:t>
      </w:r>
      <w:r w:rsidRPr="003269BD">
        <w:rPr>
          <w:rStyle w:val="StyleUnderline"/>
          <w:highlight w:val="cyan"/>
        </w:rPr>
        <w:t>implementing</w:t>
      </w:r>
      <w:r w:rsidRPr="003269BD">
        <w:rPr>
          <w:sz w:val="16"/>
          <w:highlight w:val="cyan"/>
        </w:rPr>
        <w:t xml:space="preserve"> </w:t>
      </w:r>
      <w:r w:rsidRPr="003269BD">
        <w:rPr>
          <w:rStyle w:val="Emphasis"/>
          <w:highlight w:val="cyan"/>
        </w:rPr>
        <w:t>diverse</w:t>
      </w:r>
      <w:r w:rsidRPr="00133778">
        <w:rPr>
          <w:rStyle w:val="Emphasis"/>
        </w:rPr>
        <w:t xml:space="preserve"> crop </w:t>
      </w:r>
      <w:r w:rsidRPr="003269BD">
        <w:rPr>
          <w:rStyle w:val="Emphasis"/>
          <w:highlight w:val="cyan"/>
        </w:rPr>
        <w:t>rotation</w:t>
      </w:r>
      <w:r w:rsidRPr="003269BD">
        <w:rPr>
          <w:sz w:val="16"/>
          <w:highlight w:val="cyan"/>
        </w:rPr>
        <w:t xml:space="preserve">, </w:t>
      </w:r>
      <w:r w:rsidRPr="003269BD">
        <w:rPr>
          <w:rStyle w:val="StyleUnderline"/>
          <w:highlight w:val="cyan"/>
        </w:rPr>
        <w:t>rotating</w:t>
      </w:r>
      <w:r w:rsidRPr="00133778">
        <w:rPr>
          <w:sz w:val="16"/>
        </w:rPr>
        <w:t xml:space="preserve"> </w:t>
      </w:r>
      <w:r w:rsidRPr="00133778">
        <w:rPr>
          <w:rStyle w:val="Emphasis"/>
        </w:rPr>
        <w:t xml:space="preserve">livestock </w:t>
      </w:r>
      <w:r w:rsidRPr="003269BD">
        <w:rPr>
          <w:rStyle w:val="Emphasis"/>
          <w:highlight w:val="cyan"/>
        </w:rPr>
        <w:t>grazing</w:t>
      </w:r>
      <w:r w:rsidRPr="003269BD">
        <w:rPr>
          <w:sz w:val="16"/>
          <w:highlight w:val="cyan"/>
        </w:rPr>
        <w:t xml:space="preserve">, </w:t>
      </w:r>
      <w:r w:rsidRPr="003269BD">
        <w:rPr>
          <w:rStyle w:val="StyleUnderline"/>
          <w:highlight w:val="cyan"/>
        </w:rPr>
        <w:t>limiting</w:t>
      </w:r>
      <w:r w:rsidRPr="003269BD">
        <w:rPr>
          <w:sz w:val="16"/>
          <w:highlight w:val="cyan"/>
        </w:rPr>
        <w:t xml:space="preserve"> </w:t>
      </w:r>
      <w:r w:rsidRPr="003269BD">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3269BD">
        <w:rPr>
          <w:rStyle w:val="StyleUnderline"/>
          <w:highlight w:val="cyan"/>
        </w:rPr>
        <w:t>and eliminating</w:t>
      </w:r>
      <w:r w:rsidRPr="003269BD">
        <w:rPr>
          <w:sz w:val="16"/>
          <w:highlight w:val="cyan"/>
        </w:rPr>
        <w:t xml:space="preserve"> </w:t>
      </w:r>
      <w:r w:rsidRPr="003269BD">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3269BD">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3269BD">
        <w:rPr>
          <w:rStyle w:val="Emphasis"/>
          <w:highlight w:val="cyan"/>
        </w:rPr>
        <w:t>less</w:t>
      </w:r>
      <w:r w:rsidRPr="003269BD">
        <w:rPr>
          <w:sz w:val="16"/>
          <w:highlight w:val="cyan"/>
        </w:rPr>
        <w:t xml:space="preserve"> </w:t>
      </w:r>
      <w:r w:rsidRPr="003269BD">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3269BD">
        <w:rPr>
          <w:rStyle w:val="StyleUnderline"/>
          <w:highlight w:val="cyan"/>
        </w:rPr>
        <w:t>increases</w:t>
      </w:r>
      <w:r w:rsidRPr="00133778">
        <w:rPr>
          <w:rStyle w:val="StyleUnderline"/>
        </w:rPr>
        <w:t xml:space="preserve"> the</w:t>
      </w:r>
      <w:r w:rsidRPr="00133778">
        <w:rPr>
          <w:sz w:val="16"/>
        </w:rPr>
        <w:t xml:space="preserve"> </w:t>
      </w:r>
      <w:r w:rsidRPr="003269BD">
        <w:rPr>
          <w:rStyle w:val="Emphasis"/>
          <w:highlight w:val="cyan"/>
        </w:rPr>
        <w:t>long term productivity</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stability</w:t>
      </w:r>
      <w:r w:rsidRPr="003269BD">
        <w:rPr>
          <w:sz w:val="16"/>
          <w:highlight w:val="cyan"/>
        </w:rPr>
        <w:t xml:space="preserve"> </w:t>
      </w:r>
      <w:r w:rsidRPr="003269BD">
        <w:rPr>
          <w:rStyle w:val="StyleUnderline"/>
          <w:highlight w:val="cyan"/>
        </w:rPr>
        <w:t>of</w:t>
      </w:r>
      <w:r w:rsidRPr="00133778">
        <w:rPr>
          <w:rStyle w:val="StyleUnderline"/>
        </w:rPr>
        <w:t xml:space="preserve"> food </w:t>
      </w:r>
      <w:r w:rsidRPr="003269BD">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62844563" w14:textId="77777777" w:rsidR="003269BD" w:rsidRPr="00133778" w:rsidRDefault="003269BD" w:rsidP="003269BD">
      <w:pPr>
        <w:rPr>
          <w:sz w:val="16"/>
        </w:rPr>
      </w:pPr>
      <w:r w:rsidRPr="00133778">
        <w:rPr>
          <w:sz w:val="16"/>
        </w:rPr>
        <w:t>II. Small Farms are More Likely to Implement Regenerative Fertilization Practice</w:t>
      </w:r>
    </w:p>
    <w:p w14:paraId="0766C6BA" w14:textId="77777777" w:rsidR="003269BD" w:rsidRPr="00E25EF6" w:rsidRDefault="003269BD" w:rsidP="003269BD">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0CE2864B" w14:textId="77777777" w:rsidR="003269BD" w:rsidRPr="00E25EF6" w:rsidRDefault="003269BD" w:rsidP="003269BD">
      <w:pPr>
        <w:rPr>
          <w:sz w:val="16"/>
        </w:rPr>
      </w:pPr>
      <w:r w:rsidRPr="003269BD">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3269BD">
        <w:rPr>
          <w:rStyle w:val="Emphasis"/>
          <w:highlight w:val="cyan"/>
        </w:rPr>
        <w:t>more likely</w:t>
      </w:r>
      <w:r w:rsidRPr="003269BD">
        <w:rPr>
          <w:sz w:val="16"/>
          <w:highlight w:val="cyan"/>
        </w:rPr>
        <w:t xml:space="preserve"> </w:t>
      </w:r>
      <w:r w:rsidRPr="003269BD">
        <w:rPr>
          <w:rStyle w:val="StyleUnderline"/>
          <w:highlight w:val="cyan"/>
        </w:rPr>
        <w:t>to</w:t>
      </w:r>
      <w:r w:rsidRPr="003269BD">
        <w:rPr>
          <w:sz w:val="16"/>
          <w:highlight w:val="cyan"/>
        </w:rPr>
        <w:t xml:space="preserve"> </w:t>
      </w:r>
      <w:r w:rsidRPr="003269BD">
        <w:rPr>
          <w:rStyle w:val="Emphasis"/>
          <w:highlight w:val="cyan"/>
        </w:rPr>
        <w:t>implement</w:t>
      </w:r>
      <w:r w:rsidRPr="003269BD">
        <w:rPr>
          <w:sz w:val="16"/>
          <w:highlight w:val="cyan"/>
        </w:rPr>
        <w:t xml:space="preserve"> </w:t>
      </w:r>
      <w:r w:rsidRPr="003269BD">
        <w:rPr>
          <w:rStyle w:val="StyleUnderline"/>
          <w:highlight w:val="cyan"/>
        </w:rPr>
        <w:t>regenerative</w:t>
      </w:r>
      <w:r w:rsidRPr="00E25EF6">
        <w:rPr>
          <w:sz w:val="16"/>
        </w:rPr>
        <w:t xml:space="preserve"> fertilizer </w:t>
      </w:r>
      <w:r w:rsidRPr="003269BD">
        <w:rPr>
          <w:rStyle w:val="StyleUnderline"/>
          <w:highlight w:val="cyan"/>
        </w:rPr>
        <w:t>methods</w:t>
      </w:r>
      <w:r w:rsidRPr="00E25EF6">
        <w:rPr>
          <w:sz w:val="16"/>
        </w:rPr>
        <w:t xml:space="preserve"> than medium sized, 260 to 499 acres, and large sized, </w:t>
      </w:r>
      <w:proofErr w:type="gramStart"/>
      <w:r w:rsidRPr="00E25EF6">
        <w:rPr>
          <w:sz w:val="16"/>
        </w:rPr>
        <w:t>1,000 to 1,999 acre</w:t>
      </w:r>
      <w:proofErr w:type="gramEnd"/>
      <w:r w:rsidRPr="00E25EF6">
        <w:rPr>
          <w:sz w:val="16"/>
        </w:rPr>
        <w:t xml:space="preserv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3269BD">
        <w:rPr>
          <w:rStyle w:val="StyleUnderline"/>
          <w:highlight w:val="cyan"/>
        </w:rPr>
        <w:t>at</w:t>
      </w:r>
      <w:r w:rsidRPr="00E25EF6">
        <w:rPr>
          <w:rStyle w:val="StyleUnderline"/>
        </w:rPr>
        <w:t xml:space="preserve"> a</w:t>
      </w:r>
      <w:r w:rsidRPr="00E25EF6">
        <w:rPr>
          <w:sz w:val="16"/>
        </w:rPr>
        <w:t xml:space="preserve"> </w:t>
      </w:r>
      <w:r w:rsidRPr="003269BD">
        <w:rPr>
          <w:rStyle w:val="Emphasis"/>
          <w:highlight w:val="cyan"/>
        </w:rPr>
        <w:t>faster rate</w:t>
      </w:r>
      <w:r w:rsidRPr="003269BD">
        <w:rPr>
          <w:sz w:val="16"/>
          <w:highlight w:val="cyan"/>
        </w:rPr>
        <w:t xml:space="preserve"> </w:t>
      </w:r>
      <w:r w:rsidRPr="003269BD">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3269BD">
        <w:rPr>
          <w:rStyle w:val="Emphasis"/>
          <w:highlight w:val="cyan"/>
        </w:rPr>
        <w:t>large</w:t>
      </w:r>
      <w:r w:rsidRPr="003269BD">
        <w:rPr>
          <w:sz w:val="16"/>
          <w:highlight w:val="cyan"/>
        </w:rPr>
        <w:t xml:space="preserve"> </w:t>
      </w:r>
      <w:r w:rsidRPr="003269BD">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3269BD">
        <w:rPr>
          <w:rStyle w:val="Emphasis"/>
          <w:highlight w:val="cyan"/>
        </w:rPr>
        <w:t>greatest percent decrease</w:t>
      </w:r>
      <w:r w:rsidRPr="003269BD">
        <w:rPr>
          <w:sz w:val="16"/>
          <w:highlight w:val="cyan"/>
        </w:rPr>
        <w:t xml:space="preserve"> </w:t>
      </w:r>
      <w:r w:rsidRPr="003269BD">
        <w:rPr>
          <w:rStyle w:val="StyleUnderline"/>
          <w:highlight w:val="cyan"/>
        </w:rPr>
        <w:t>in</w:t>
      </w:r>
      <w:r w:rsidRPr="00E25EF6">
        <w:rPr>
          <w:sz w:val="16"/>
        </w:rPr>
        <w:t xml:space="preserve"> number of farms using </w:t>
      </w:r>
      <w:r w:rsidRPr="003269BD">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3269BD">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3269BD">
        <w:rPr>
          <w:rStyle w:val="StyleUnderline"/>
          <w:highlight w:val="cyan"/>
        </w:rPr>
        <w:t>small</w:t>
      </w:r>
      <w:r w:rsidRPr="00E25EF6">
        <w:rPr>
          <w:rStyle w:val="StyleUnderline"/>
        </w:rPr>
        <w:t xml:space="preserve">er </w:t>
      </w:r>
      <w:r w:rsidRPr="003269BD">
        <w:rPr>
          <w:rStyle w:val="StyleUnderline"/>
          <w:highlight w:val="cyan"/>
        </w:rPr>
        <w:t>farms</w:t>
      </w:r>
      <w:r w:rsidRPr="00E25EF6">
        <w:rPr>
          <w:rStyle w:val="StyleUnderline"/>
        </w:rPr>
        <w:t xml:space="preserve"> are</w:t>
      </w:r>
      <w:r w:rsidRPr="00E25EF6">
        <w:rPr>
          <w:sz w:val="16"/>
        </w:rPr>
        <w:t xml:space="preserve"> </w:t>
      </w:r>
      <w:r w:rsidRPr="003269BD">
        <w:rPr>
          <w:rStyle w:val="Emphasis"/>
          <w:highlight w:val="cyan"/>
        </w:rPr>
        <w:t>more willing</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better suited</w:t>
      </w:r>
      <w:r w:rsidRPr="003269BD">
        <w:rPr>
          <w:sz w:val="16"/>
          <w:highlight w:val="cyan"/>
        </w:rPr>
        <w:t xml:space="preserve"> </w:t>
      </w:r>
      <w:r w:rsidRPr="003269BD">
        <w:rPr>
          <w:rStyle w:val="StyleUnderline"/>
          <w:highlight w:val="cyan"/>
        </w:rPr>
        <w:t>to implement</w:t>
      </w:r>
      <w:r w:rsidRPr="00E25EF6">
        <w:rPr>
          <w:rStyle w:val="StyleUnderline"/>
        </w:rPr>
        <w:t xml:space="preserve"> regenerative </w:t>
      </w:r>
      <w:r w:rsidRPr="003269BD">
        <w:rPr>
          <w:rStyle w:val="StyleUnderline"/>
          <w:highlight w:val="cyan"/>
        </w:rPr>
        <w:t>practices</w:t>
      </w:r>
      <w:r w:rsidRPr="00E25EF6">
        <w:rPr>
          <w:sz w:val="16"/>
        </w:rPr>
        <w:t>.</w:t>
      </w:r>
    </w:p>
    <w:p w14:paraId="6946B1FA" w14:textId="77777777" w:rsidR="003269BD" w:rsidRPr="00E25EF6" w:rsidRDefault="003269BD" w:rsidP="003269BD">
      <w:pPr>
        <w:rPr>
          <w:sz w:val="16"/>
        </w:rPr>
      </w:pPr>
      <w:r w:rsidRPr="003269BD">
        <w:rPr>
          <w:rStyle w:val="StyleUnderline"/>
          <w:highlight w:val="cyan"/>
        </w:rPr>
        <w:t>Industrial</w:t>
      </w:r>
      <w:r w:rsidRPr="00E25EF6">
        <w:rPr>
          <w:rStyle w:val="StyleUnderline"/>
        </w:rPr>
        <w:t xml:space="preserve"> agriculture </w:t>
      </w:r>
      <w:r w:rsidRPr="003269BD">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3269BD">
        <w:rPr>
          <w:rStyle w:val="StyleUnderline"/>
          <w:highlight w:val="cyan"/>
        </w:rPr>
        <w:t>less likely to invest</w:t>
      </w:r>
      <w:r w:rsidRPr="00E25EF6">
        <w:rPr>
          <w:rStyle w:val="StyleUnderline"/>
        </w:rPr>
        <w:t xml:space="preserve"> the</w:t>
      </w:r>
      <w:r w:rsidRPr="00E25EF6">
        <w:rPr>
          <w:sz w:val="16"/>
        </w:rPr>
        <w:t xml:space="preserve"> </w:t>
      </w:r>
      <w:r w:rsidRPr="003269BD">
        <w:rPr>
          <w:rStyle w:val="Emphasis"/>
          <w:highlight w:val="cyan"/>
        </w:rPr>
        <w:t>time</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3269BD">
        <w:rPr>
          <w:rStyle w:val="StyleUnderline"/>
          <w:highlight w:val="cyan"/>
        </w:rPr>
        <w:t>to</w:t>
      </w:r>
      <w:r w:rsidRPr="003269BD">
        <w:rPr>
          <w:sz w:val="16"/>
          <w:highlight w:val="cyan"/>
        </w:rPr>
        <w:t xml:space="preserve"> </w:t>
      </w:r>
      <w:r w:rsidRPr="003269BD">
        <w:rPr>
          <w:rStyle w:val="Emphasis"/>
          <w:highlight w:val="cyan"/>
        </w:rPr>
        <w:t>regen</w:t>
      </w:r>
      <w:r w:rsidRPr="00FE567F">
        <w:rPr>
          <w:rStyle w:val="Emphasis"/>
        </w:rPr>
        <w:t>erative</w:t>
      </w:r>
      <w:r w:rsidRPr="00E25EF6">
        <w:rPr>
          <w:sz w:val="16"/>
        </w:rPr>
        <w:t xml:space="preserve"> fertilization </w:t>
      </w:r>
      <w:r w:rsidRPr="003269BD">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3269BD">
        <w:rPr>
          <w:rStyle w:val="Emphasis"/>
          <w:highlight w:val="cyan"/>
        </w:rPr>
        <w:t>increased</w:t>
      </w:r>
      <w:r w:rsidRPr="00E25EF6">
        <w:rPr>
          <w:sz w:val="16"/>
        </w:rPr>
        <w:t xml:space="preserve"> </w:t>
      </w:r>
      <w:r w:rsidRPr="00E25EF6">
        <w:rPr>
          <w:rStyle w:val="StyleUnderline"/>
        </w:rPr>
        <w:t xml:space="preserve">market and resource </w:t>
      </w:r>
      <w:r w:rsidRPr="003269BD">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3269BD">
        <w:rPr>
          <w:rStyle w:val="StyleUnderline"/>
          <w:highlight w:val="cyan"/>
        </w:rPr>
        <w:t>is</w:t>
      </w:r>
      <w:r w:rsidRPr="00E25EF6">
        <w:rPr>
          <w:sz w:val="16"/>
        </w:rPr>
        <w:t xml:space="preserve"> ultimately </w:t>
      </w:r>
      <w:r w:rsidRPr="003269BD">
        <w:rPr>
          <w:rStyle w:val="Emphasis"/>
          <w:highlight w:val="cyan"/>
        </w:rPr>
        <w:t>hindering</w:t>
      </w:r>
      <w:r w:rsidRPr="00E25EF6">
        <w:rPr>
          <w:rStyle w:val="Emphasis"/>
        </w:rPr>
        <w:t xml:space="preserve"> the </w:t>
      </w:r>
      <w:r w:rsidRPr="003269BD">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5826AFA4" w14:textId="77777777" w:rsidR="003269BD" w:rsidRPr="00133778" w:rsidRDefault="003269BD" w:rsidP="003269BD">
      <w:pPr>
        <w:rPr>
          <w:sz w:val="16"/>
        </w:rPr>
      </w:pPr>
      <w:r w:rsidRPr="00133778">
        <w:rPr>
          <w:sz w:val="16"/>
        </w:rPr>
        <w:t>D. Consolidation Negatively Affects Farmers</w:t>
      </w:r>
    </w:p>
    <w:p w14:paraId="5F2D0F07" w14:textId="77777777" w:rsidR="003269BD" w:rsidRPr="00133778" w:rsidRDefault="003269BD" w:rsidP="003269BD">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3269BD">
        <w:rPr>
          <w:rStyle w:val="Emphasis"/>
          <w:highlight w:val="cyan"/>
        </w:rPr>
        <w:t>reduce prices</w:t>
      </w:r>
      <w:r w:rsidRPr="00133778">
        <w:rPr>
          <w:sz w:val="16"/>
        </w:rPr>
        <w:t xml:space="preserve"> in order </w:t>
      </w:r>
      <w:r w:rsidRPr="003269BD">
        <w:rPr>
          <w:rStyle w:val="StyleUnderline"/>
          <w:highlight w:val="cyan"/>
        </w:rPr>
        <w:t>to</w:t>
      </w:r>
      <w:r w:rsidRPr="003269BD">
        <w:rPr>
          <w:sz w:val="16"/>
          <w:highlight w:val="cyan"/>
        </w:rPr>
        <w:t xml:space="preserve"> </w:t>
      </w:r>
      <w:r w:rsidRPr="003269BD">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3269BD">
        <w:rPr>
          <w:rStyle w:val="Emphasis"/>
          <w:highlight w:val="cyan"/>
        </w:rPr>
        <w:t>regen</w:t>
      </w:r>
      <w:r w:rsidRPr="00133778">
        <w:rPr>
          <w:rStyle w:val="Emphasis"/>
        </w:rPr>
        <w:t>erative</w:t>
      </w:r>
      <w:r w:rsidRPr="00133778">
        <w:rPr>
          <w:sz w:val="16"/>
        </w:rPr>
        <w:t xml:space="preserve"> </w:t>
      </w:r>
      <w:r w:rsidRPr="003269BD">
        <w:rPr>
          <w:rStyle w:val="StyleUnderline"/>
          <w:highlight w:val="cyan"/>
        </w:rPr>
        <w:t>practices</w:t>
      </w:r>
      <w:r w:rsidRPr="00133778">
        <w:rPr>
          <w:rStyle w:val="StyleUnderline"/>
        </w:rPr>
        <w:t xml:space="preserve"> are</w:t>
      </w:r>
      <w:r w:rsidRPr="00133778">
        <w:rPr>
          <w:sz w:val="16"/>
        </w:rPr>
        <w:t xml:space="preserve"> </w:t>
      </w:r>
      <w:r w:rsidRPr="003269BD">
        <w:rPr>
          <w:rStyle w:val="Emphasis"/>
          <w:highlight w:val="cyan"/>
        </w:rPr>
        <w:t>primarily hindered</w:t>
      </w:r>
      <w:r w:rsidRPr="003269BD">
        <w:rPr>
          <w:sz w:val="16"/>
          <w:highlight w:val="cyan"/>
        </w:rPr>
        <w:t xml:space="preserve"> </w:t>
      </w:r>
      <w:r w:rsidRPr="003269BD">
        <w:rPr>
          <w:rStyle w:val="StyleUnderline"/>
          <w:highlight w:val="cyan"/>
        </w:rPr>
        <w:t>by</w:t>
      </w:r>
      <w:r w:rsidRPr="00133778">
        <w:rPr>
          <w:sz w:val="16"/>
        </w:rPr>
        <w:t xml:space="preserve"> their </w:t>
      </w:r>
      <w:r w:rsidRPr="003269BD">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3269BD">
        <w:rPr>
          <w:rStyle w:val="StyleUnderline"/>
          <w:highlight w:val="cyan"/>
        </w:rPr>
        <w:t>according to</w:t>
      </w:r>
      <w:r w:rsidRPr="00133778">
        <w:rPr>
          <w:rStyle w:val="StyleUnderline"/>
        </w:rPr>
        <w:t xml:space="preserve"> a </w:t>
      </w:r>
      <w:r w:rsidRPr="003269BD">
        <w:rPr>
          <w:rStyle w:val="StyleUnderline"/>
          <w:highlight w:val="cyan"/>
        </w:rPr>
        <w:t>study</w:t>
      </w:r>
      <w:r w:rsidRPr="00133778">
        <w:rPr>
          <w:rStyle w:val="StyleUnderline"/>
        </w:rPr>
        <w:t xml:space="preserve"> conducted </w:t>
      </w:r>
      <w:r w:rsidRPr="003269BD">
        <w:rPr>
          <w:rStyle w:val="StyleUnderline"/>
          <w:highlight w:val="cyan"/>
        </w:rPr>
        <w:t>by the</w:t>
      </w:r>
      <w:r w:rsidRPr="003269BD">
        <w:rPr>
          <w:sz w:val="16"/>
          <w:highlight w:val="cyan"/>
        </w:rPr>
        <w:t xml:space="preserve"> </w:t>
      </w:r>
      <w:r w:rsidRPr="003269BD">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5EA66153" w14:textId="77777777" w:rsidR="003269BD" w:rsidRPr="00133778" w:rsidRDefault="003269BD" w:rsidP="003269BD">
      <w:pPr>
        <w:rPr>
          <w:sz w:val="16"/>
        </w:rPr>
      </w:pPr>
      <w:r w:rsidRPr="00133778">
        <w:rPr>
          <w:sz w:val="16"/>
        </w:rPr>
        <w:t>E. Consolidation Negatively Affects Consumers</w:t>
      </w:r>
    </w:p>
    <w:p w14:paraId="2FF08891" w14:textId="77777777" w:rsidR="003269BD" w:rsidRDefault="003269BD" w:rsidP="003269BD">
      <w:pPr>
        <w:rPr>
          <w:sz w:val="16"/>
        </w:rPr>
      </w:pPr>
      <w:r w:rsidRPr="00133778">
        <w:rPr>
          <w:sz w:val="16"/>
        </w:rPr>
        <w:t xml:space="preserve">In addition to harming farmers, </w:t>
      </w:r>
      <w:r w:rsidRPr="00133778">
        <w:rPr>
          <w:rStyle w:val="StyleUnderline"/>
        </w:rPr>
        <w:t xml:space="preserve">agricultural </w:t>
      </w:r>
      <w:r w:rsidRPr="003269BD">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3269BD">
        <w:rPr>
          <w:rStyle w:val="Emphasis"/>
          <w:highlight w:val="cyan"/>
        </w:rPr>
        <w:t>increase</w:t>
      </w:r>
      <w:r w:rsidRPr="00133778">
        <w:rPr>
          <w:rStyle w:val="Emphasis"/>
        </w:rPr>
        <w:t>d</w:t>
      </w:r>
      <w:r w:rsidRPr="00133778">
        <w:rPr>
          <w:sz w:val="16"/>
        </w:rPr>
        <w:t xml:space="preserve"> </w:t>
      </w:r>
      <w:r w:rsidRPr="003269BD">
        <w:rPr>
          <w:rStyle w:val="StyleUnderline"/>
          <w:highlight w:val="cyan"/>
        </w:rPr>
        <w:t>food prices</w:t>
      </w:r>
      <w:r w:rsidRPr="00133778">
        <w:rPr>
          <w:sz w:val="16"/>
        </w:rPr>
        <w:t xml:space="preserve"> for consumers, largely disproving the claims of Bork’s “consumer welfare standard.” In 2014, economist John </w:t>
      </w:r>
      <w:proofErr w:type="spellStart"/>
      <w:r w:rsidRPr="003269BD">
        <w:rPr>
          <w:rStyle w:val="StyleUnderline"/>
          <w:highlight w:val="cyan"/>
        </w:rPr>
        <w:t>Kwoka</w:t>
      </w:r>
      <w:proofErr w:type="spellEnd"/>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3269BD">
        <w:rPr>
          <w:rStyle w:val="StyleUnderline"/>
          <w:highlight w:val="cyan"/>
        </w:rPr>
        <w:t>analyzed</w:t>
      </w:r>
      <w:r w:rsidRPr="00133778">
        <w:rPr>
          <w:sz w:val="16"/>
        </w:rPr>
        <w:t xml:space="preserve"> 200 </w:t>
      </w:r>
      <w:r w:rsidRPr="003269BD">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3269BD">
        <w:rPr>
          <w:rStyle w:val="StyleUnderline"/>
          <w:highlight w:val="cyan"/>
        </w:rPr>
        <w:t>and found</w:t>
      </w:r>
      <w:r w:rsidRPr="00133778">
        <w:rPr>
          <w:sz w:val="16"/>
        </w:rPr>
        <w:t xml:space="preserve"> that </w:t>
      </w:r>
      <w:r w:rsidRPr="00133778">
        <w:rPr>
          <w:rStyle w:val="Emphasis"/>
        </w:rPr>
        <w:t xml:space="preserve">post-merger </w:t>
      </w:r>
      <w:r w:rsidRPr="003269BD">
        <w:rPr>
          <w:rStyle w:val="Emphasis"/>
          <w:highlight w:val="cyan"/>
        </w:rPr>
        <w:t>prices</w:t>
      </w:r>
      <w:r w:rsidRPr="00133778">
        <w:rPr>
          <w:sz w:val="16"/>
        </w:rPr>
        <w:t xml:space="preserve"> on average </w:t>
      </w:r>
      <w:r w:rsidRPr="003269BD">
        <w:rPr>
          <w:rStyle w:val="StyleUnderline"/>
          <w:highlight w:val="cyan"/>
        </w:rPr>
        <w:t>increased</w:t>
      </w:r>
      <w:r w:rsidRPr="00133778">
        <w:rPr>
          <w:sz w:val="16"/>
        </w:rPr>
        <w:t xml:space="preserve"> by 4.3 percent.45 In addition, </w:t>
      </w:r>
      <w:r w:rsidRPr="003269BD">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3269BD">
        <w:rPr>
          <w:rStyle w:val="StyleUnderline"/>
          <w:highlight w:val="cyan"/>
        </w:rPr>
        <w:t>of</w:t>
      </w:r>
      <w:r w:rsidRPr="003269BD">
        <w:rPr>
          <w:sz w:val="16"/>
          <w:highlight w:val="cyan"/>
        </w:rPr>
        <w:t xml:space="preserve"> </w:t>
      </w:r>
      <w:r w:rsidRPr="003269BD">
        <w:rPr>
          <w:rStyle w:val="Emphasis"/>
          <w:highlight w:val="cyan"/>
        </w:rPr>
        <w:t>antitrust underenforcement</w:t>
      </w:r>
      <w:r w:rsidRPr="00133778">
        <w:rPr>
          <w:sz w:val="16"/>
        </w:rPr>
        <w:t>.46</w:t>
      </w:r>
    </w:p>
    <w:p w14:paraId="39B3ED3B" w14:textId="77777777" w:rsidR="003269BD" w:rsidRDefault="003269BD" w:rsidP="003269BD">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46A0C002" w14:textId="77777777" w:rsidR="003269BD" w:rsidRDefault="003269BD" w:rsidP="003269BD">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1FF2E2D2" w14:textId="77777777" w:rsidR="003269BD" w:rsidRPr="00912C87" w:rsidRDefault="003269BD" w:rsidP="003269BD">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w:t>
      </w:r>
      <w:proofErr w:type="spellStart"/>
      <w:r w:rsidRPr="00912C87">
        <w:rPr>
          <w:sz w:val="16"/>
        </w:rPr>
        <w:t>emphasised</w:t>
      </w:r>
      <w:proofErr w:type="spellEnd"/>
      <w:r w:rsidRPr="00912C87">
        <w:rPr>
          <w:sz w:val="16"/>
        </w:rPr>
        <w:t xml:space="preserve">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43F460D0" w14:textId="77777777" w:rsidR="003269BD" w:rsidRPr="00912C87" w:rsidRDefault="003269BD" w:rsidP="003269BD">
      <w:pPr>
        <w:rPr>
          <w:sz w:val="16"/>
        </w:rPr>
      </w:pPr>
      <w:r w:rsidRPr="00912C87">
        <w:rPr>
          <w:rStyle w:val="StyleUnderline"/>
        </w:rPr>
        <w:t>Based upon</w:t>
      </w:r>
      <w:r w:rsidRPr="00912C87">
        <w:rPr>
          <w:sz w:val="16"/>
        </w:rPr>
        <w:t xml:space="preserve"> these </w:t>
      </w:r>
      <w:r w:rsidRPr="003269BD">
        <w:rPr>
          <w:rStyle w:val="Emphasis"/>
          <w:highlight w:val="cyan"/>
        </w:rPr>
        <w:t>recent cases</w:t>
      </w:r>
      <w:r w:rsidRPr="00912C87">
        <w:rPr>
          <w:rStyle w:val="Emphasis"/>
        </w:rPr>
        <w:t xml:space="preserve"> of food conflicts</w:t>
      </w:r>
      <w:r w:rsidRPr="00912C87">
        <w:rPr>
          <w:sz w:val="16"/>
        </w:rPr>
        <w:t xml:space="preserve">, </w:t>
      </w:r>
      <w:r w:rsidRPr="003269BD">
        <w:rPr>
          <w:rStyle w:val="StyleUnderline"/>
          <w:highlight w:val="cyan"/>
        </w:rPr>
        <w:t>and</w:t>
      </w:r>
      <w:r w:rsidRPr="00912C87">
        <w:rPr>
          <w:rStyle w:val="StyleUnderline"/>
        </w:rPr>
        <w:t xml:space="preserve"> upon</w:t>
      </w:r>
      <w:r w:rsidRPr="00912C87">
        <w:rPr>
          <w:sz w:val="16"/>
        </w:rPr>
        <w:t xml:space="preserve"> the </w:t>
      </w:r>
      <w:r w:rsidRPr="003269BD">
        <w:rPr>
          <w:rStyle w:val="StyleUnderline"/>
          <w:highlight w:val="cyan"/>
        </w:rPr>
        <w:t>lessons</w:t>
      </w:r>
      <w:r w:rsidRPr="00912C87">
        <w:rPr>
          <w:rStyle w:val="StyleUnderline"/>
        </w:rPr>
        <w:t xml:space="preserve"> gleaned </w:t>
      </w:r>
      <w:r w:rsidRPr="003269BD">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3269BD">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3269BD">
        <w:rPr>
          <w:rStyle w:val="StyleUnderline"/>
          <w:highlight w:val="cyan"/>
        </w:rPr>
        <w:t>regions</w:t>
      </w:r>
      <w:r w:rsidRPr="00912C87">
        <w:rPr>
          <w:sz w:val="16"/>
        </w:rPr>
        <w:t xml:space="preserve"> of the planet </w:t>
      </w:r>
      <w:r w:rsidRPr="003269BD">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3269BD">
        <w:rPr>
          <w:rStyle w:val="StyleUnderline"/>
          <w:highlight w:val="cyan"/>
        </w:rPr>
        <w:t>heightened</w:t>
      </w:r>
      <w:r w:rsidRPr="003269BD">
        <w:rPr>
          <w:sz w:val="16"/>
          <w:highlight w:val="cyan"/>
        </w:rPr>
        <w:t xml:space="preserve"> </w:t>
      </w:r>
      <w:r w:rsidRPr="003269BD">
        <w:rPr>
          <w:rStyle w:val="Emphasis"/>
          <w:highlight w:val="cyan"/>
        </w:rPr>
        <w:t>risk of conflict</w:t>
      </w:r>
      <w:r w:rsidRPr="00912C87">
        <w:rPr>
          <w:sz w:val="16"/>
        </w:rPr>
        <w:t xml:space="preserve"> towards the mid twenty-first century.</w:t>
      </w:r>
    </w:p>
    <w:p w14:paraId="1132F331" w14:textId="77777777" w:rsidR="003269BD" w:rsidRPr="00912C87" w:rsidRDefault="003269BD" w:rsidP="003269BD">
      <w:pPr>
        <w:rPr>
          <w:sz w:val="16"/>
        </w:rPr>
      </w:pPr>
      <w:r w:rsidRPr="003269BD">
        <w:rPr>
          <w:rStyle w:val="StyleUnderline"/>
          <w:highlight w:val="cyan"/>
        </w:rPr>
        <w:t>Food wars</w:t>
      </w:r>
      <w:r w:rsidRPr="00912C87">
        <w:rPr>
          <w:sz w:val="16"/>
        </w:rPr>
        <w:t xml:space="preserve"> often </w:t>
      </w:r>
      <w:r w:rsidRPr="003269BD">
        <w:rPr>
          <w:rStyle w:val="Emphasis"/>
          <w:highlight w:val="cyan"/>
        </w:rPr>
        <w:t>start</w:t>
      </w:r>
      <w:r w:rsidRPr="00912C87">
        <w:rPr>
          <w:rStyle w:val="Emphasis"/>
        </w:rPr>
        <w:t xml:space="preserve"> out </w:t>
      </w:r>
      <w:r w:rsidRPr="003269BD">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3269BD">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3269BD">
        <w:rPr>
          <w:rStyle w:val="StyleUnderline"/>
          <w:highlight w:val="cyan"/>
        </w:rPr>
        <w:t>into</w:t>
      </w:r>
      <w:r w:rsidRPr="003269BD">
        <w:rPr>
          <w:sz w:val="16"/>
          <w:highlight w:val="cyan"/>
        </w:rPr>
        <w:t xml:space="preserve"> </w:t>
      </w:r>
      <w:r w:rsidRPr="003269BD">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3269BD">
        <w:rPr>
          <w:rStyle w:val="StyleUnderline"/>
          <w:highlight w:val="cyan"/>
        </w:rPr>
        <w:t>in</w:t>
      </w:r>
      <w:r w:rsidRPr="00912C87">
        <w:rPr>
          <w:rStyle w:val="StyleUnderline"/>
        </w:rPr>
        <w:t xml:space="preserve"> the </w:t>
      </w:r>
      <w:r w:rsidRPr="003269BD">
        <w:rPr>
          <w:rStyle w:val="StyleUnderline"/>
          <w:highlight w:val="cyan"/>
        </w:rPr>
        <w:t>form of</w:t>
      </w:r>
      <w:r w:rsidRPr="00912C87">
        <w:rPr>
          <w:sz w:val="16"/>
        </w:rPr>
        <w:t xml:space="preserve"> </w:t>
      </w:r>
      <w:r w:rsidRPr="00912C87">
        <w:rPr>
          <w:rStyle w:val="Emphasis"/>
        </w:rPr>
        <w:t xml:space="preserve">soaring </w:t>
      </w:r>
      <w:r w:rsidRPr="003269BD">
        <w:rPr>
          <w:rStyle w:val="Emphasis"/>
          <w:highlight w:val="cyan"/>
        </w:rPr>
        <w:t>prices</w:t>
      </w:r>
      <w:r w:rsidRPr="00912C87">
        <w:rPr>
          <w:sz w:val="16"/>
        </w:rPr>
        <w:t xml:space="preserve">, floods of </w:t>
      </w:r>
      <w:r w:rsidRPr="003269BD">
        <w:rPr>
          <w:rStyle w:val="Emphasis"/>
          <w:highlight w:val="cyan"/>
        </w:rPr>
        <w:t>refugees</w:t>
      </w:r>
      <w:r w:rsidRPr="003269BD">
        <w:rPr>
          <w:sz w:val="16"/>
          <w:highlight w:val="cyan"/>
        </w:rPr>
        <w:t xml:space="preserve"> </w:t>
      </w:r>
      <w:r w:rsidRPr="003269BD">
        <w:rPr>
          <w:rStyle w:val="StyleUnderline"/>
          <w:highlight w:val="cyan"/>
        </w:rPr>
        <w:t>and</w:t>
      </w:r>
      <w:r w:rsidRPr="00912C87">
        <w:rPr>
          <w:sz w:val="16"/>
        </w:rPr>
        <w:t xml:space="preserve"> the </w:t>
      </w:r>
      <w:r w:rsidRPr="003269BD">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3269BD">
        <w:rPr>
          <w:rStyle w:val="Emphasis"/>
          <w:sz w:val="24"/>
          <w:szCs w:val="24"/>
          <w:highlight w:val="cyan"/>
        </w:rPr>
        <w:t>risk</w:t>
      </w:r>
      <w:r w:rsidRPr="00912C87">
        <w:rPr>
          <w:rStyle w:val="Emphasis"/>
          <w:sz w:val="24"/>
          <w:szCs w:val="24"/>
        </w:rPr>
        <w:t xml:space="preserve"> of </w:t>
      </w:r>
      <w:r w:rsidRPr="003269BD">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3269BD">
        <w:rPr>
          <w:rStyle w:val="StyleUnderline"/>
          <w:highlight w:val="cyan"/>
        </w:rPr>
        <w:t>magnified by</w:t>
      </w:r>
      <w:r w:rsidRPr="00912C87">
        <w:rPr>
          <w:sz w:val="16"/>
        </w:rPr>
        <w:t xml:space="preserve"> </w:t>
      </w:r>
      <w:r w:rsidRPr="00912C87">
        <w:rPr>
          <w:rStyle w:val="Emphasis"/>
        </w:rPr>
        <w:t xml:space="preserve">swollen </w:t>
      </w:r>
      <w:r w:rsidRPr="003269BD">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3269BD">
        <w:rPr>
          <w:rStyle w:val="Emphasis"/>
          <w:highlight w:val="cyan"/>
        </w:rPr>
        <w:t>climate change</w:t>
      </w:r>
      <w:r w:rsidRPr="003269BD">
        <w:rPr>
          <w:sz w:val="16"/>
          <w:highlight w:val="cyan"/>
        </w:rPr>
        <w:t xml:space="preserve">, </w:t>
      </w:r>
      <w:r w:rsidRPr="003269BD">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3269BD">
        <w:rPr>
          <w:rStyle w:val="StyleUnderline"/>
          <w:highlight w:val="cyan"/>
        </w:rPr>
        <w:t>resources</w:t>
      </w:r>
      <w:r w:rsidRPr="00912C87">
        <w:rPr>
          <w:sz w:val="16"/>
        </w:rPr>
        <w:t xml:space="preserve"> such as water, topsoil and nutrients, </w:t>
      </w:r>
      <w:r w:rsidRPr="00912C87">
        <w:rPr>
          <w:rStyle w:val="StyleUnderline"/>
        </w:rPr>
        <w:t xml:space="preserve">the </w:t>
      </w:r>
      <w:r w:rsidRPr="003269BD">
        <w:rPr>
          <w:rStyle w:val="StyleUnderline"/>
          <w:highlight w:val="cyan"/>
        </w:rPr>
        <w:t>collapse of</w:t>
      </w:r>
      <w:r w:rsidRPr="003269BD">
        <w:rPr>
          <w:sz w:val="16"/>
          <w:highlight w:val="cyan"/>
        </w:rPr>
        <w:t xml:space="preserve"> </w:t>
      </w:r>
      <w:r w:rsidRPr="003269BD">
        <w:rPr>
          <w:rStyle w:val="Emphasis"/>
          <w:highlight w:val="cyan"/>
        </w:rPr>
        <w:t>ecosystem</w:t>
      </w:r>
      <w:r w:rsidRPr="00912C87">
        <w:rPr>
          <w:rStyle w:val="Emphasis"/>
        </w:rPr>
        <w:t xml:space="preserve"> service</w:t>
      </w:r>
      <w:r w:rsidRPr="003269BD">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3269BD">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3269BD">
        <w:rPr>
          <w:rStyle w:val="Emphasis"/>
          <w:highlight w:val="cyan"/>
        </w:rPr>
        <w:t>wide</w:t>
      </w:r>
      <w:r w:rsidRPr="00912C87">
        <w:rPr>
          <w:rStyle w:val="Emphasis"/>
        </w:rPr>
        <w:t>ning</w:t>
      </w:r>
      <w:r w:rsidRPr="00912C87">
        <w:rPr>
          <w:sz w:val="16"/>
        </w:rPr>
        <w:t xml:space="preserve"> </w:t>
      </w:r>
      <w:r w:rsidRPr="003269BD">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3269BD">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6AA85A4B" w14:textId="77777777" w:rsidR="003269BD" w:rsidRDefault="003269BD" w:rsidP="003269BD">
      <w:r w:rsidRPr="00E95E26">
        <w:rPr>
          <w:noProof/>
        </w:rPr>
        <w:drawing>
          <wp:inline distT="0" distB="0" distL="0" distR="0" wp14:anchorId="423F0B93" wp14:editId="07ABCF76">
            <wp:extent cx="2253791" cy="13433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579CD1A0" w14:textId="77777777" w:rsidR="003269BD" w:rsidRPr="00912C87" w:rsidRDefault="003269BD" w:rsidP="003269BD">
      <w:pPr>
        <w:rPr>
          <w:sz w:val="12"/>
          <w:szCs w:val="12"/>
        </w:rPr>
      </w:pPr>
      <w:r w:rsidRPr="00912C87">
        <w:rPr>
          <w:sz w:val="12"/>
          <w:szCs w:val="12"/>
        </w:rPr>
        <w:t>Each of the world’s food ‘</w:t>
      </w:r>
      <w:proofErr w:type="spellStart"/>
      <w:r w:rsidRPr="00912C87">
        <w:rPr>
          <w:sz w:val="12"/>
          <w:szCs w:val="12"/>
        </w:rPr>
        <w:t>powderkeg</w:t>
      </w:r>
      <w:proofErr w:type="spellEnd"/>
      <w:r w:rsidRPr="00912C87">
        <w:rPr>
          <w:sz w:val="12"/>
          <w:szCs w:val="12"/>
        </w:rPr>
        <w:t xml:space="preserve"> regions’ is described below, in ascending order of risk.</w:t>
      </w:r>
    </w:p>
    <w:p w14:paraId="3622D3EC" w14:textId="77777777" w:rsidR="003269BD" w:rsidRPr="00912C87" w:rsidRDefault="003269BD" w:rsidP="003269BD">
      <w:pPr>
        <w:rPr>
          <w:sz w:val="12"/>
          <w:szCs w:val="12"/>
        </w:rPr>
      </w:pPr>
      <w:r w:rsidRPr="00912C87">
        <w:rPr>
          <w:sz w:val="12"/>
          <w:szCs w:val="12"/>
        </w:rPr>
        <w:t>United States</w:t>
      </w:r>
    </w:p>
    <w:p w14:paraId="7128D4AE" w14:textId="77777777" w:rsidR="003269BD" w:rsidRPr="00912C87" w:rsidRDefault="003269BD" w:rsidP="003269BD">
      <w:pPr>
        <w:rPr>
          <w:sz w:val="12"/>
          <w:szCs w:val="12"/>
        </w:rPr>
      </w:pPr>
      <w:r w:rsidRPr="00912C87">
        <w:rPr>
          <w:sz w:val="12"/>
          <w:szCs w:val="12"/>
        </w:rPr>
        <w:t xml:space="preserve">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w:t>
      </w:r>
      <w:proofErr w:type="spellStart"/>
      <w:r w:rsidRPr="00912C87">
        <w:rPr>
          <w:sz w:val="12"/>
          <w:szCs w:val="12"/>
        </w:rPr>
        <w:t>twentyfirst</w:t>
      </w:r>
      <w:proofErr w:type="spellEnd"/>
      <w:r w:rsidRPr="00912C87">
        <w:rPr>
          <w:sz w:val="12"/>
          <w:szCs w:val="12"/>
        </w:rPr>
        <w:t xml:space="preserve"> century in the west, south and mid-west linked to global climate change and declining snowpack in the Rocky Mountains, both of which affect not only agriculture but also the rate at which the nation’s groundwater reserves recharge.</w:t>
      </w:r>
    </w:p>
    <w:p w14:paraId="46741025" w14:textId="77777777" w:rsidR="003269BD" w:rsidRPr="00912C87" w:rsidRDefault="003269BD" w:rsidP="003269BD">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6D9C3BDF" w14:textId="77777777" w:rsidR="003269BD" w:rsidRPr="00912C87" w:rsidRDefault="003269BD" w:rsidP="003269BD">
      <w:pPr>
        <w:rPr>
          <w:sz w:val="12"/>
          <w:szCs w:val="12"/>
        </w:rPr>
      </w:pPr>
      <w:r w:rsidRPr="00912C87">
        <w:rPr>
          <w:sz w:val="12"/>
          <w:szCs w:val="12"/>
        </w:rPr>
        <w:t xml:space="preserve">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w:t>
      </w:r>
      <w:proofErr w:type="spellStart"/>
      <w:r w:rsidRPr="00912C87">
        <w:rPr>
          <w:sz w:val="12"/>
          <w:szCs w:val="12"/>
        </w:rPr>
        <w:t>metres</w:t>
      </w:r>
      <w:proofErr w:type="spellEnd"/>
      <w:r w:rsidRPr="00912C87">
        <w:rPr>
          <w:sz w:val="12"/>
          <w:szCs w:val="12"/>
        </w:rPr>
        <w:t xml:space="preserve"> (100–150 feet) since exploitation began, </w:t>
      </w:r>
      <w:proofErr w:type="spellStart"/>
      <w:r w:rsidRPr="00912C87">
        <w:rPr>
          <w:sz w:val="12"/>
          <w:szCs w:val="12"/>
        </w:rPr>
        <w:t>imperilling</w:t>
      </w:r>
      <w:proofErr w:type="spellEnd"/>
      <w:r w:rsidRPr="00912C87">
        <w:rPr>
          <w:sz w:val="12"/>
          <w:szCs w:val="12"/>
        </w:rPr>
        <w:t xml:space="preserve"> the agricultural industries that rely on them. In the arid southwest, aquifer declines of 100–150 </w:t>
      </w:r>
      <w:proofErr w:type="spellStart"/>
      <w:r w:rsidRPr="00912C87">
        <w:rPr>
          <w:sz w:val="12"/>
          <w:szCs w:val="12"/>
        </w:rPr>
        <w:t>metres</w:t>
      </w:r>
      <w:proofErr w:type="spellEnd"/>
      <w:r w:rsidRPr="00912C87">
        <w:rPr>
          <w:sz w:val="12"/>
          <w:szCs w:val="12"/>
        </w:rPr>
        <w:t xml:space="preserve"> have been recorded (Figure 5.4).</w:t>
      </w:r>
    </w:p>
    <w:p w14:paraId="1DB1D173" w14:textId="77777777" w:rsidR="003269BD" w:rsidRPr="00912C87" w:rsidRDefault="003269BD" w:rsidP="003269BD">
      <w:pPr>
        <w:rPr>
          <w:sz w:val="12"/>
          <w:szCs w:val="12"/>
        </w:rPr>
      </w:pPr>
      <w:r w:rsidRPr="00912C87">
        <w:rPr>
          <w:sz w:val="12"/>
          <w:szCs w:val="12"/>
        </w:rPr>
        <w:t>[Figure omitted]</w:t>
      </w:r>
    </w:p>
    <w:p w14:paraId="49BCF0EF" w14:textId="77777777" w:rsidR="003269BD" w:rsidRPr="00912C87" w:rsidRDefault="003269BD" w:rsidP="003269BD">
      <w:pPr>
        <w:rPr>
          <w:sz w:val="12"/>
          <w:szCs w:val="12"/>
        </w:rPr>
      </w:pPr>
      <w:r w:rsidRPr="00912C87">
        <w:rPr>
          <w:sz w:val="12"/>
          <w:szCs w:val="12"/>
        </w:rPr>
        <w:t xml:space="preserve">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w:t>
      </w:r>
      <w:proofErr w:type="spellStart"/>
      <w:r w:rsidRPr="00912C87">
        <w:rPr>
          <w:sz w:val="12"/>
          <w:szCs w:val="12"/>
        </w:rPr>
        <w:t>mid century</w:t>
      </w:r>
      <w:proofErr w:type="spellEnd"/>
      <w:r w:rsidRPr="00912C87">
        <w:rPr>
          <w:sz w:val="12"/>
          <w:szCs w:val="12"/>
        </w:rPr>
        <w:t xml:space="preserve"> on existing trends in withdrawal and recharge.26</w:t>
      </w:r>
    </w:p>
    <w:p w14:paraId="7073D797" w14:textId="77777777" w:rsidR="003269BD" w:rsidRPr="00912C87" w:rsidRDefault="003269BD" w:rsidP="003269BD">
      <w:pPr>
        <w:rPr>
          <w:sz w:val="12"/>
          <w:szCs w:val="12"/>
        </w:rPr>
      </w:pPr>
      <w:r w:rsidRPr="00912C87">
        <w:rPr>
          <w:sz w:val="12"/>
          <w:szCs w:val="12"/>
        </w:rPr>
        <w:t xml:space="preserve">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w:t>
      </w:r>
      <w:proofErr w:type="spellStart"/>
      <w:r w:rsidRPr="00912C87">
        <w:rPr>
          <w:sz w:val="12"/>
          <w:szCs w:val="12"/>
        </w:rPr>
        <w:t>metres</w:t>
      </w:r>
      <w:proofErr w:type="spellEnd"/>
      <w:r w:rsidRPr="00912C87">
        <w:rPr>
          <w:sz w:val="12"/>
          <w:szCs w:val="12"/>
        </w:rPr>
        <w:t>.</w:t>
      </w:r>
    </w:p>
    <w:p w14:paraId="2722A2BC" w14:textId="77777777" w:rsidR="003269BD" w:rsidRPr="00912C87" w:rsidRDefault="003269BD" w:rsidP="003269BD">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 xml:space="preserve">has </w:t>
      </w:r>
      <w:proofErr w:type="spellStart"/>
      <w:r w:rsidRPr="000C76F6">
        <w:rPr>
          <w:rStyle w:val="StyleUnderline"/>
        </w:rPr>
        <w:t>fuelled</w:t>
      </w:r>
      <w:proofErr w:type="spellEnd"/>
      <w:r w:rsidRPr="000C76F6">
        <w:rPr>
          <w:rStyle w:val="StyleUnderline"/>
        </w:rPr>
        <w:t xml:space="preserve">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w:t>
      </w:r>
      <w:proofErr w:type="gramStart"/>
      <w:r w:rsidRPr="000C76F6">
        <w:rPr>
          <w:sz w:val="16"/>
        </w:rPr>
        <w:t>and also</w:t>
      </w:r>
      <w:proofErr w:type="gramEnd"/>
      <w:r w:rsidRPr="000C76F6">
        <w:rPr>
          <w:sz w:val="16"/>
        </w:rPr>
        <w:t xml:space="preserve">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76C9C8E8" w14:textId="77777777" w:rsidR="003269BD" w:rsidRPr="00912C87" w:rsidRDefault="003269BD" w:rsidP="003269BD">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362D587B" w14:textId="77777777" w:rsidR="003269BD" w:rsidRPr="00912C87" w:rsidRDefault="003269BD" w:rsidP="003269BD">
      <w:pPr>
        <w:rPr>
          <w:sz w:val="16"/>
        </w:rPr>
      </w:pPr>
      <w:r w:rsidRPr="00912C87">
        <w:rPr>
          <w:sz w:val="16"/>
        </w:rPr>
        <w:t xml:space="preserve">The case of the USA is included in the list of </w:t>
      </w:r>
      <w:proofErr w:type="gramStart"/>
      <w:r w:rsidRPr="00912C87">
        <w:rPr>
          <w:sz w:val="16"/>
        </w:rPr>
        <w:t>world</w:t>
      </w:r>
      <w:proofErr w:type="gramEnd"/>
      <w:r w:rsidRPr="00912C87">
        <w:rPr>
          <w:sz w:val="16"/>
        </w:rPr>
        <w:t xml:space="preserve">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04A82541" w14:textId="77777777" w:rsidR="003269BD" w:rsidRPr="00912C87" w:rsidRDefault="003269BD" w:rsidP="003269BD">
      <w:pPr>
        <w:rPr>
          <w:sz w:val="16"/>
        </w:rPr>
      </w:pPr>
      <w:r w:rsidRPr="00912C87">
        <w:rPr>
          <w:sz w:val="16"/>
        </w:rPr>
        <w:t xml:space="preserve">Furthermore, the </w:t>
      </w:r>
      <w:r w:rsidRPr="003269BD">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3269BD">
        <w:rPr>
          <w:rStyle w:val="Emphasis"/>
          <w:highlight w:val="cyan"/>
        </w:rPr>
        <w:t>retreat</w:t>
      </w:r>
      <w:r w:rsidRPr="00912C87">
        <w:rPr>
          <w:sz w:val="16"/>
        </w:rPr>
        <w:t xml:space="preserve"> on its part </w:t>
      </w:r>
      <w:r w:rsidRPr="00912C87">
        <w:rPr>
          <w:rStyle w:val="StyleUnderline"/>
        </w:rPr>
        <w:t xml:space="preserve">will </w:t>
      </w:r>
      <w:r w:rsidRPr="003269BD">
        <w:rPr>
          <w:rStyle w:val="StyleUnderline"/>
          <w:highlight w:val="cyan"/>
        </w:rPr>
        <w:t>have</w:t>
      </w:r>
      <w:r w:rsidRPr="00912C87">
        <w:rPr>
          <w:rStyle w:val="StyleUnderline"/>
        </w:rPr>
        <w:t xml:space="preserve"> a</w:t>
      </w:r>
      <w:r w:rsidRPr="00912C87">
        <w:rPr>
          <w:sz w:val="16"/>
        </w:rPr>
        <w:t xml:space="preserve"> </w:t>
      </w:r>
      <w:r w:rsidRPr="003269BD">
        <w:rPr>
          <w:rStyle w:val="Emphasis"/>
          <w:highlight w:val="cyan"/>
        </w:rPr>
        <w:t>disproportionate</w:t>
      </w:r>
      <w:r w:rsidRPr="003269BD">
        <w:rPr>
          <w:sz w:val="16"/>
          <w:highlight w:val="cyan"/>
        </w:rPr>
        <w:t xml:space="preserve"> </w:t>
      </w:r>
      <w:r w:rsidRPr="003269BD">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proofErr w:type="spellStart"/>
      <w:r w:rsidRPr="00912C87">
        <w:rPr>
          <w:strike/>
          <w:sz w:val="16"/>
        </w:rPr>
        <w:t>paralyse</w:t>
      </w:r>
      <w:proofErr w:type="spellEnd"/>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w:t>
      </w:r>
      <w:proofErr w:type="gramStart"/>
      <w:r w:rsidRPr="00912C87">
        <w:rPr>
          <w:sz w:val="16"/>
        </w:rPr>
        <w:t>exactly the same</w:t>
      </w:r>
      <w:proofErr w:type="gramEnd"/>
      <w:r w:rsidRPr="00912C87">
        <w:rPr>
          <w:sz w:val="16"/>
        </w:rPr>
        <w:t xml:space="preserv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3269BD">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w:t>
      </w:r>
      <w:proofErr w:type="spellStart"/>
      <w:r w:rsidRPr="00912C87">
        <w:rPr>
          <w:sz w:val="16"/>
        </w:rPr>
        <w:t>feedgrain</w:t>
      </w:r>
      <w:proofErr w:type="spellEnd"/>
      <w:r w:rsidRPr="00912C87">
        <w:rPr>
          <w:sz w:val="16"/>
        </w:rPr>
        <w:t xml:space="preserve"> exports, </w:t>
      </w:r>
      <w:r w:rsidRPr="003269BD">
        <w:rPr>
          <w:rStyle w:val="StyleUnderline"/>
          <w:highlight w:val="cyan"/>
        </w:rPr>
        <w:t>with</w:t>
      </w:r>
      <w:r w:rsidRPr="003269BD">
        <w:rPr>
          <w:sz w:val="16"/>
          <w:highlight w:val="cyan"/>
        </w:rPr>
        <w:t xml:space="preserve"> </w:t>
      </w:r>
      <w:r w:rsidRPr="003269BD">
        <w:rPr>
          <w:rStyle w:val="Emphasis"/>
          <w:highlight w:val="cyan"/>
        </w:rPr>
        <w:t>domino effects</w:t>
      </w:r>
      <w:r w:rsidRPr="00912C87">
        <w:rPr>
          <w:sz w:val="16"/>
        </w:rPr>
        <w:t xml:space="preserve"> on livestock industries </w:t>
      </w:r>
      <w:r w:rsidRPr="003269BD">
        <w:rPr>
          <w:rStyle w:val="StyleUnderline"/>
          <w:highlight w:val="cyan"/>
        </w:rPr>
        <w:t>worldwide</w:t>
      </w:r>
      <w:r w:rsidRPr="00912C87">
        <w:rPr>
          <w:sz w:val="16"/>
        </w:rPr>
        <w:t>.</w:t>
      </w:r>
    </w:p>
    <w:p w14:paraId="41A9D56D" w14:textId="77777777" w:rsidR="003269BD" w:rsidRPr="00912C87" w:rsidRDefault="003269BD" w:rsidP="003269BD">
      <w:pPr>
        <w:rPr>
          <w:sz w:val="12"/>
          <w:szCs w:val="12"/>
        </w:rPr>
      </w:pPr>
      <w:r w:rsidRPr="00912C87">
        <w:rPr>
          <w:sz w:val="12"/>
          <w:szCs w:val="12"/>
        </w:rPr>
        <w:t xml:space="preserve">The </w:t>
      </w:r>
      <w:proofErr w:type="gramStart"/>
      <w:r w:rsidRPr="00912C87">
        <w:rPr>
          <w:sz w:val="12"/>
          <w:szCs w:val="12"/>
        </w:rPr>
        <w:t>flip-side</w:t>
      </w:r>
      <w:proofErr w:type="gramEnd"/>
      <w:r w:rsidRPr="00912C87">
        <w:rPr>
          <w:sz w:val="12"/>
          <w:szCs w:val="12"/>
        </w:rPr>
        <w:t xml:space="preserve"> to this issue is that America’s old rival, Russia, is likely to gain in both farmland and water availability as the planet warms through the </w:t>
      </w:r>
      <w:proofErr w:type="spellStart"/>
      <w:r w:rsidRPr="00912C87">
        <w:rPr>
          <w:sz w:val="12"/>
          <w:szCs w:val="12"/>
        </w:rPr>
        <w:t>twentyfirst</w:t>
      </w:r>
      <w:proofErr w:type="spellEnd"/>
      <w:r w:rsidRPr="00912C87">
        <w:rPr>
          <w:sz w:val="12"/>
          <w:szCs w:val="12"/>
        </w:rPr>
        <w:t xml:space="preserve"> century – and likewise Canada. Both these countries stand to prosper from a US withdrawal from world food markets, and together they may negate the effects of any US food export shortfalls.</w:t>
      </w:r>
    </w:p>
    <w:p w14:paraId="2B6D93E3" w14:textId="77777777" w:rsidR="003269BD" w:rsidRPr="00912C87" w:rsidRDefault="003269BD" w:rsidP="003269BD">
      <w:pPr>
        <w:rPr>
          <w:sz w:val="12"/>
          <w:szCs w:val="12"/>
        </w:rPr>
      </w:pPr>
      <w:r w:rsidRPr="00912C87">
        <w:rPr>
          <w:sz w:val="12"/>
          <w:szCs w:val="12"/>
        </w:rPr>
        <w:t>Central and South America</w:t>
      </w:r>
    </w:p>
    <w:p w14:paraId="25CF246A" w14:textId="77777777" w:rsidR="003269BD" w:rsidRPr="00912C87" w:rsidRDefault="003269BD" w:rsidP="003269BD">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16B4ABC9" w14:textId="77777777" w:rsidR="003269BD" w:rsidRPr="00912C87" w:rsidRDefault="003269BD" w:rsidP="003269BD">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2C2EF71E" w14:textId="77777777" w:rsidR="003269BD" w:rsidRPr="00912C87" w:rsidRDefault="003269BD" w:rsidP="003269BD">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20CAFD1D" w14:textId="77777777" w:rsidR="003269BD" w:rsidRPr="00912C87" w:rsidRDefault="003269BD" w:rsidP="003269BD">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265CF264" w14:textId="77777777" w:rsidR="003269BD" w:rsidRPr="00912C87" w:rsidRDefault="003269BD" w:rsidP="003269BD">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56CBAA49" w14:textId="77777777" w:rsidR="003269BD" w:rsidRPr="00912C87" w:rsidRDefault="003269BD" w:rsidP="003269BD">
      <w:pPr>
        <w:pStyle w:val="ListParagraph"/>
        <w:numPr>
          <w:ilvl w:val="0"/>
          <w:numId w:val="13"/>
        </w:numPr>
        <w:rPr>
          <w:sz w:val="12"/>
          <w:szCs w:val="12"/>
        </w:rPr>
      </w:pPr>
      <w:r w:rsidRPr="00912C87">
        <w:rPr>
          <w:sz w:val="12"/>
          <w:szCs w:val="12"/>
        </w:rPr>
        <w:t xml:space="preserve">The vanishing lakes and glaciers of the high Andes confront montane nations – Bolivia, Peru and Chile especially – with the </w:t>
      </w:r>
      <w:proofErr w:type="spellStart"/>
      <w:r w:rsidRPr="00912C87">
        <w:rPr>
          <w:sz w:val="12"/>
          <w:szCs w:val="12"/>
        </w:rPr>
        <w:t>spectre</w:t>
      </w:r>
      <w:proofErr w:type="spellEnd"/>
      <w:r w:rsidRPr="00912C87">
        <w:rPr>
          <w:sz w:val="12"/>
          <w:szCs w:val="12"/>
        </w:rPr>
        <w:t xml:space="preserve"> of growing water scarcity and declining food security. The volume of many glaciers, which provide meltwater to the region’s rivers, which in turn irrigate farmland, has halved since 1975.34 Bolivia’s second largest water body, the 2000 square </w:t>
      </w:r>
      <w:proofErr w:type="spellStart"/>
      <w:r w:rsidRPr="00912C87">
        <w:rPr>
          <w:sz w:val="12"/>
          <w:szCs w:val="12"/>
        </w:rPr>
        <w:t>kilometres</w:t>
      </w:r>
      <w:proofErr w:type="spellEnd"/>
      <w:r w:rsidRPr="00912C87">
        <w:rPr>
          <w:sz w:val="12"/>
          <w:szCs w:val="12"/>
        </w:rPr>
        <w:t xml:space="preserve"> Lake </w:t>
      </w:r>
      <w:proofErr w:type="spellStart"/>
      <w:r w:rsidRPr="00912C87">
        <w:rPr>
          <w:sz w:val="12"/>
          <w:szCs w:val="12"/>
        </w:rPr>
        <w:t>Poopo</w:t>
      </w:r>
      <w:proofErr w:type="spellEnd"/>
      <w:r w:rsidRPr="00912C87">
        <w:rPr>
          <w:sz w:val="12"/>
          <w:szCs w:val="12"/>
        </w:rPr>
        <w:t>,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5E50A90E" w14:textId="77777777" w:rsidR="003269BD" w:rsidRPr="00912C87" w:rsidRDefault="003269BD" w:rsidP="003269BD">
      <w:pPr>
        <w:pStyle w:val="ListParagraph"/>
        <w:numPr>
          <w:ilvl w:val="0"/>
          <w:numId w:val="13"/>
        </w:numPr>
        <w:rPr>
          <w:sz w:val="12"/>
          <w:szCs w:val="12"/>
        </w:rPr>
      </w:pPr>
      <w:r w:rsidRPr="00912C87">
        <w:rPr>
          <w:sz w:val="12"/>
          <w:szCs w:val="12"/>
        </w:rPr>
        <w:t xml:space="preserve">Climate change is producing growing water and food insecurity in the ‘dry corridor’ of Central America, in countries such as El Salvador, Guatemala and Honduras. Here a combination of drought, major floods and soil erosion is undermining efforts to raise food production and </w:t>
      </w:r>
      <w:proofErr w:type="spellStart"/>
      <w:r w:rsidRPr="00912C87">
        <w:rPr>
          <w:sz w:val="12"/>
          <w:szCs w:val="12"/>
        </w:rPr>
        <w:t>stabilise</w:t>
      </w:r>
      <w:proofErr w:type="spellEnd"/>
      <w:r w:rsidRPr="00912C87">
        <w:rPr>
          <w:sz w:val="12"/>
          <w:szCs w:val="12"/>
        </w:rPr>
        <w:t xml:space="preserve"> nutrition.</w:t>
      </w:r>
    </w:p>
    <w:p w14:paraId="57726590" w14:textId="77777777" w:rsidR="003269BD" w:rsidRPr="00912C87" w:rsidRDefault="003269BD" w:rsidP="003269BD">
      <w:pPr>
        <w:pStyle w:val="ListParagraph"/>
        <w:numPr>
          <w:ilvl w:val="0"/>
          <w:numId w:val="13"/>
        </w:numPr>
        <w:rPr>
          <w:sz w:val="12"/>
          <w:szCs w:val="12"/>
        </w:rPr>
      </w:pPr>
      <w:r w:rsidRPr="00912C87">
        <w:rPr>
          <w:sz w:val="12"/>
          <w:szCs w:val="12"/>
        </w:rPr>
        <w:t xml:space="preserve">Food production in Venezuela began falling in the 1990s, and by the late 2010s two thirds of the population were malnourished; there was a growing flood of refugees into Colombia and other </w:t>
      </w:r>
      <w:proofErr w:type="spellStart"/>
      <w:r w:rsidRPr="00912C87">
        <w:rPr>
          <w:sz w:val="12"/>
          <w:szCs w:val="12"/>
        </w:rPr>
        <w:t>neighbouring</w:t>
      </w:r>
      <w:proofErr w:type="spellEnd"/>
      <w:r w:rsidRPr="00912C87">
        <w:rPr>
          <w:sz w:val="12"/>
          <w:szCs w:val="12"/>
        </w:rPr>
        <w:t xml:space="preserve">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w:t>
      </w:r>
      <w:proofErr w:type="spellStart"/>
      <w:r w:rsidRPr="00912C87">
        <w:rPr>
          <w:sz w:val="12"/>
          <w:szCs w:val="12"/>
        </w:rPr>
        <w:t>desertifying</w:t>
      </w:r>
      <w:proofErr w:type="spellEnd"/>
      <w:r w:rsidRPr="00912C87">
        <w:rPr>
          <w:sz w:val="12"/>
          <w:szCs w:val="12"/>
        </w:rPr>
        <w:t xml:space="preserve">, leading to crop failures, water scarcity and a tide of climate refugees.37 These factors will tend to deepen food insecurity towards the </w:t>
      </w:r>
      <w:proofErr w:type="spellStart"/>
      <w:r w:rsidRPr="00912C87">
        <w:rPr>
          <w:sz w:val="12"/>
          <w:szCs w:val="12"/>
        </w:rPr>
        <w:t>mid century</w:t>
      </w:r>
      <w:proofErr w:type="spellEnd"/>
      <w:r w:rsidRPr="00912C87">
        <w:rPr>
          <w:sz w:val="12"/>
          <w:szCs w:val="12"/>
        </w:rPr>
        <w:t xml:space="preserve">. Venezuela’s climate refugees are already making life more difficult for </w:t>
      </w:r>
      <w:proofErr w:type="spellStart"/>
      <w:r w:rsidRPr="00912C87">
        <w:rPr>
          <w:sz w:val="12"/>
          <w:szCs w:val="12"/>
        </w:rPr>
        <w:t>neighbouring</w:t>
      </w:r>
      <w:proofErr w:type="spellEnd"/>
      <w:r w:rsidRPr="00912C87">
        <w:rPr>
          <w:sz w:val="12"/>
          <w:szCs w:val="12"/>
        </w:rPr>
        <w:t xml:space="preserve"> countries such as Colombia.</w:t>
      </w:r>
    </w:p>
    <w:p w14:paraId="5AAF193B" w14:textId="77777777" w:rsidR="003269BD" w:rsidRPr="00912C87" w:rsidRDefault="003269BD" w:rsidP="003269BD">
      <w:pPr>
        <w:pStyle w:val="ListParagraph"/>
        <w:numPr>
          <w:ilvl w:val="0"/>
          <w:numId w:val="13"/>
        </w:numPr>
        <w:rPr>
          <w:sz w:val="12"/>
          <w:szCs w:val="12"/>
        </w:rPr>
      </w:pPr>
      <w:r w:rsidRPr="00912C87">
        <w:rPr>
          <w:sz w:val="12"/>
          <w:szCs w:val="12"/>
        </w:rPr>
        <w:t xml:space="preserve">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w:t>
      </w:r>
      <w:proofErr w:type="spellStart"/>
      <w:r w:rsidRPr="00912C87">
        <w:rPr>
          <w:sz w:val="12"/>
          <w:szCs w:val="12"/>
        </w:rPr>
        <w:t>oncevast</w:t>
      </w:r>
      <w:proofErr w:type="spellEnd"/>
      <w:r w:rsidRPr="00912C87">
        <w:rPr>
          <w:sz w:val="12"/>
          <w:szCs w:val="12"/>
        </w:rPr>
        <w:t xml:space="preserve"> </w:t>
      </w:r>
      <w:proofErr w:type="gramStart"/>
      <w:r w:rsidRPr="00912C87">
        <w:rPr>
          <w:sz w:val="12"/>
          <w:szCs w:val="12"/>
        </w:rPr>
        <w:t xml:space="preserve">Mata </w:t>
      </w:r>
      <w:proofErr w:type="spellStart"/>
      <w:r w:rsidRPr="00912C87">
        <w:rPr>
          <w:sz w:val="12"/>
          <w:szCs w:val="12"/>
        </w:rPr>
        <w:t>Atlantica</w:t>
      </w:r>
      <w:proofErr w:type="spellEnd"/>
      <w:r w:rsidRPr="00912C87">
        <w:rPr>
          <w:sz w:val="12"/>
          <w:szCs w:val="12"/>
        </w:rPr>
        <w:t xml:space="preserve"> forest</w:t>
      </w:r>
      <w:proofErr w:type="gramEnd"/>
      <w:r w:rsidRPr="00912C87">
        <w:rPr>
          <w:sz w:val="12"/>
          <w:szCs w:val="12"/>
        </w:rPr>
        <w:t xml:space="preserve">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w:t>
      </w:r>
      <w:proofErr w:type="spellStart"/>
      <w:r w:rsidRPr="00912C87">
        <w:rPr>
          <w:sz w:val="12"/>
          <w:szCs w:val="12"/>
        </w:rPr>
        <w:t>tonnes</w:t>
      </w:r>
      <w:proofErr w:type="spellEnd"/>
      <w:r w:rsidRPr="00912C87">
        <w:rPr>
          <w:sz w:val="12"/>
          <w:szCs w:val="12"/>
        </w:rPr>
        <w:t xml:space="preserve"> of carbon and could cause a significant acceleration in global warming, affecting everyone on Earth.39</w:t>
      </w:r>
    </w:p>
    <w:p w14:paraId="0A67D70F" w14:textId="77777777" w:rsidR="003269BD" w:rsidRPr="00912C87" w:rsidRDefault="003269BD" w:rsidP="003269BD">
      <w:pPr>
        <w:rPr>
          <w:sz w:val="16"/>
        </w:rPr>
      </w:pPr>
      <w:r w:rsidRPr="003269BD">
        <w:rPr>
          <w:rStyle w:val="StyleUnderline"/>
          <w:highlight w:val="cyan"/>
        </w:rPr>
        <w:t>Latin America</w:t>
      </w:r>
      <w:r w:rsidRPr="00912C87">
        <w:rPr>
          <w:rStyle w:val="StyleUnderline"/>
        </w:rPr>
        <w:t xml:space="preserve"> is the</w:t>
      </w:r>
      <w:r w:rsidRPr="00912C87">
        <w:rPr>
          <w:sz w:val="16"/>
        </w:rPr>
        <w:t xml:space="preserve"> world </w:t>
      </w:r>
      <w:r w:rsidRPr="003269BD">
        <w:rPr>
          <w:rStyle w:val="Emphasis"/>
          <w:highlight w:val="cyan"/>
        </w:rPr>
        <w:t>capital</w:t>
      </w:r>
      <w:r w:rsidRPr="003269BD">
        <w:rPr>
          <w:sz w:val="16"/>
          <w:highlight w:val="cyan"/>
        </w:rPr>
        <w:t xml:space="preserve"> </w:t>
      </w:r>
      <w:r w:rsidRPr="003269BD">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proofErr w:type="spellStart"/>
      <w:r w:rsidRPr="00912C87">
        <w:rPr>
          <w:rStyle w:val="Emphasis"/>
        </w:rPr>
        <w:t>Sandanistas</w:t>
      </w:r>
      <w:proofErr w:type="spellEnd"/>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3269BD">
        <w:rPr>
          <w:rStyle w:val="StyleUnderline"/>
          <w:highlight w:val="cyan"/>
        </w:rPr>
        <w:t>rely for</w:t>
      </w:r>
      <w:r w:rsidRPr="003269BD">
        <w:rPr>
          <w:sz w:val="16"/>
          <w:highlight w:val="cyan"/>
        </w:rPr>
        <w:t xml:space="preserve"> </w:t>
      </w:r>
      <w:r w:rsidRPr="003269BD">
        <w:rPr>
          <w:rStyle w:val="Emphasis"/>
          <w:highlight w:val="cyan"/>
        </w:rPr>
        <w:t>oxygen</w:t>
      </w:r>
      <w:r w:rsidRPr="003269BD">
        <w:rPr>
          <w:sz w:val="16"/>
          <w:highlight w:val="cyan"/>
        </w:rPr>
        <w:t xml:space="preserve"> </w:t>
      </w:r>
      <w:r w:rsidRPr="003269BD">
        <w:rPr>
          <w:rStyle w:val="StyleUnderline"/>
          <w:highlight w:val="cyan"/>
        </w:rPr>
        <w:t>on</w:t>
      </w:r>
      <w:r w:rsidRPr="00912C87">
        <w:rPr>
          <w:sz w:val="16"/>
        </w:rPr>
        <w:t xml:space="preserve"> </w:t>
      </w:r>
      <w:r w:rsidRPr="00912C87">
        <w:rPr>
          <w:rStyle w:val="Emphasis"/>
        </w:rPr>
        <w:t xml:space="preserve">simmering </w:t>
      </w:r>
      <w:r w:rsidRPr="003269BD">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3269BD">
        <w:rPr>
          <w:rStyle w:val="Emphasis"/>
          <w:highlight w:val="cyan"/>
        </w:rPr>
        <w:t>supercharged</w:t>
      </w:r>
      <w:r w:rsidRPr="00912C87">
        <w:rPr>
          <w:sz w:val="16"/>
        </w:rPr>
        <w:t xml:space="preserve"> significantly </w:t>
      </w:r>
      <w:r w:rsidRPr="00912C87">
        <w:rPr>
          <w:rStyle w:val="StyleUnderline"/>
        </w:rPr>
        <w:t xml:space="preserve">by failings in the </w:t>
      </w:r>
      <w:r w:rsidRPr="003269BD">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3269BD">
        <w:rPr>
          <w:rStyle w:val="StyleUnderline"/>
          <w:highlight w:val="cyan"/>
        </w:rPr>
        <w:t>take the</w:t>
      </w:r>
      <w:r w:rsidRPr="003269BD">
        <w:rPr>
          <w:sz w:val="16"/>
          <w:highlight w:val="cyan"/>
        </w:rPr>
        <w:t xml:space="preserve"> </w:t>
      </w:r>
      <w:r w:rsidRPr="003269BD">
        <w:rPr>
          <w:rStyle w:val="Emphasis"/>
          <w:highlight w:val="cyan"/>
        </w:rPr>
        <w:t>wind</w:t>
      </w:r>
      <w:r w:rsidRPr="00912C87">
        <w:rPr>
          <w:rStyle w:val="Emphasis"/>
        </w:rPr>
        <w:t xml:space="preserve"> of popular support</w:t>
      </w:r>
      <w:r w:rsidRPr="00912C87">
        <w:rPr>
          <w:sz w:val="16"/>
        </w:rPr>
        <w:t xml:space="preserve"> </w:t>
      </w:r>
      <w:r w:rsidRPr="003269BD">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4CB22022" w14:textId="77777777" w:rsidR="003269BD" w:rsidRPr="00912C87" w:rsidRDefault="003269BD" w:rsidP="003269BD">
      <w:pPr>
        <w:rPr>
          <w:sz w:val="16"/>
        </w:rPr>
      </w:pPr>
      <w:r w:rsidRPr="00912C87">
        <w:rPr>
          <w:sz w:val="16"/>
        </w:rPr>
        <w:t>Central Asia</w:t>
      </w:r>
    </w:p>
    <w:p w14:paraId="68878F57" w14:textId="77777777" w:rsidR="003269BD" w:rsidRPr="00912C87" w:rsidRDefault="003269BD" w:rsidP="003269BD">
      <w:pPr>
        <w:rPr>
          <w:sz w:val="16"/>
        </w:rPr>
      </w:pPr>
      <w:r w:rsidRPr="00912C87">
        <w:rPr>
          <w:sz w:val="16"/>
        </w:rPr>
        <w:t xml:space="preserve">The </w:t>
      </w:r>
      <w:r w:rsidRPr="003269BD">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3269BD">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w:t>
      </w:r>
      <w:proofErr w:type="spellStart"/>
      <w:r w:rsidRPr="00912C87">
        <w:rPr>
          <w:sz w:val="16"/>
        </w:rPr>
        <w:t>Syr</w:t>
      </w:r>
      <w:proofErr w:type="spellEnd"/>
      <w:r w:rsidRPr="00912C87">
        <w:rPr>
          <w:sz w:val="16"/>
        </w:rPr>
        <w:t xml:space="preserve"> Darya and the Amu Darya – vital crops in the downstream agricultural powerhouses would die. Without power, life in the upstream countries would be unbearable in the freezing winters’, wrote Rustam Qobil.42</w:t>
      </w:r>
    </w:p>
    <w:p w14:paraId="3392F863" w14:textId="77777777" w:rsidR="003269BD" w:rsidRPr="00912C87" w:rsidRDefault="003269BD" w:rsidP="003269BD">
      <w:pPr>
        <w:rPr>
          <w:sz w:val="16"/>
        </w:rPr>
      </w:pPr>
      <w:r w:rsidRPr="00912C87">
        <w:rPr>
          <w:sz w:val="16"/>
        </w:rPr>
        <w:t xml:space="preserve">Central Asia’s water crisis first exploded onto the global consciousness with the drying of the Aral Sea – the world’s fourth largest lake – from the mid 1960s43, following the damming and draining of major rivers such as the Amu Darya, </w:t>
      </w:r>
      <w:proofErr w:type="spellStart"/>
      <w:r w:rsidRPr="00912C87">
        <w:rPr>
          <w:sz w:val="16"/>
        </w:rPr>
        <w:t>Syr</w:t>
      </w:r>
      <w:proofErr w:type="spellEnd"/>
      <w:r w:rsidRPr="00912C87">
        <w:rPr>
          <w:sz w:val="16"/>
        </w:rPr>
        <w:t xml:space="preserve"> Darya and </w:t>
      </w:r>
      <w:proofErr w:type="spellStart"/>
      <w:r w:rsidRPr="00912C87">
        <w:rPr>
          <w:sz w:val="16"/>
        </w:rPr>
        <w:t>Naryn</w:t>
      </w:r>
      <w:proofErr w:type="spellEnd"/>
      <w:r w:rsidRPr="00912C87">
        <w:rPr>
          <w:sz w:val="16"/>
        </w:rPr>
        <w:t xml:space="preserve">. It was hastened by a major drought in 200844 exacerbated by climate change, which is melting the ‘water tower’ of glacial ice stored in the Tien Shan, Pamir and </w:t>
      </w:r>
      <w:proofErr w:type="gramStart"/>
      <w:r w:rsidRPr="00912C87">
        <w:rPr>
          <w:sz w:val="16"/>
        </w:rPr>
        <w:t>Hindu Kush mountain</w:t>
      </w:r>
      <w:proofErr w:type="gramEnd"/>
      <w:r w:rsidRPr="00912C87">
        <w:rPr>
          <w:sz w:val="16"/>
        </w:rPr>
        <w:t xml:space="preserve"> ranges that feed the region’s rivers. The Tien Shan alone holds 10,000 glaciers, all of them in retreat, losing an estimated 223 million cubic </w:t>
      </w:r>
      <w:proofErr w:type="spellStart"/>
      <w:r w:rsidRPr="00912C87">
        <w:rPr>
          <w:sz w:val="16"/>
        </w:rPr>
        <w:t>metres</w:t>
      </w:r>
      <w:proofErr w:type="spellEnd"/>
      <w:r w:rsidRPr="00912C87">
        <w:rPr>
          <w:sz w:val="16"/>
        </w:rPr>
        <w:t xml:space="preserve"> a year. At such a rate of loss the region’s rivers will run dry within a generation.45 Lack of water has already delivered a body blow to Central Asia’s efforts to </w:t>
      </w:r>
      <w:proofErr w:type="spellStart"/>
      <w:r w:rsidRPr="00912C87">
        <w:rPr>
          <w:sz w:val="16"/>
        </w:rPr>
        <w:t>modernise</w:t>
      </w:r>
      <w:proofErr w:type="spellEnd"/>
      <w:r w:rsidRPr="00912C87">
        <w:rPr>
          <w:sz w:val="16"/>
        </w:rPr>
        <w:t xml:space="preserve"> its agriculture, adding further tension to regional disputes over food, land and water.</w:t>
      </w:r>
    </w:p>
    <w:p w14:paraId="284FCA81" w14:textId="77777777" w:rsidR="003269BD" w:rsidRPr="00912C87" w:rsidRDefault="003269BD" w:rsidP="003269BD">
      <w:pPr>
        <w:rPr>
          <w:sz w:val="16"/>
        </w:rPr>
      </w:pPr>
      <w:r w:rsidRPr="00912C87">
        <w:rPr>
          <w:sz w:val="16"/>
        </w:rPr>
        <w:t xml:space="preserve">‘Water has always been a major cause of wars and border conflicts in the Central Asian region’, policy analyst Fuad </w:t>
      </w:r>
      <w:proofErr w:type="spellStart"/>
      <w:r w:rsidRPr="00912C87">
        <w:rPr>
          <w:sz w:val="16"/>
        </w:rPr>
        <w:t>Shahbazov</w:t>
      </w:r>
      <w:proofErr w:type="spellEnd"/>
      <w:r w:rsidRPr="00912C87">
        <w:rPr>
          <w:sz w:val="16"/>
        </w:rPr>
        <w:t xml:space="preserve"> warned. This potential for conflict over water has been exacerbated by disputes over the Fergana valley, the region’s greatest </w:t>
      </w:r>
      <w:proofErr w:type="spellStart"/>
      <w:r w:rsidRPr="00912C87">
        <w:rPr>
          <w:sz w:val="16"/>
        </w:rPr>
        <w:t>foodbowl</w:t>
      </w:r>
      <w:proofErr w:type="spellEnd"/>
      <w:r w:rsidRPr="00912C87">
        <w:rPr>
          <w:sz w:val="16"/>
        </w:rPr>
        <w:t>, which underwent a 32 per cent surge in population in barely ten years – while more and more of it turned to desert.46</w:t>
      </w:r>
    </w:p>
    <w:p w14:paraId="181876DB" w14:textId="77777777" w:rsidR="003269BD" w:rsidRPr="00912C87" w:rsidRDefault="003269BD" w:rsidP="003269BD">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3269BD">
        <w:rPr>
          <w:rStyle w:val="Emphasis"/>
          <w:highlight w:val="cyan"/>
        </w:rPr>
        <w:t>corrupt</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autocratic</w:t>
      </w:r>
      <w:r w:rsidRPr="003269BD">
        <w:rPr>
          <w:sz w:val="16"/>
          <w:highlight w:val="cyan"/>
        </w:rPr>
        <w:t xml:space="preserve"> </w:t>
      </w:r>
      <w:r w:rsidRPr="003269BD">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3269BD">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3269BD">
        <w:rPr>
          <w:rStyle w:val="Emphasis"/>
          <w:sz w:val="24"/>
          <w:szCs w:val="24"/>
          <w:highlight w:val="cyan"/>
        </w:rPr>
        <w:t>‘Stans’ face ‘a perfect storm’</w:t>
      </w:r>
      <w:r w:rsidRPr="00912C87">
        <w:rPr>
          <w:sz w:val="16"/>
        </w:rPr>
        <w:t xml:space="preserve">, Nate </w:t>
      </w:r>
      <w:proofErr w:type="spellStart"/>
      <w:r w:rsidRPr="00912C87">
        <w:rPr>
          <w:sz w:val="16"/>
        </w:rPr>
        <w:t>Shenkkan</w:t>
      </w:r>
      <w:proofErr w:type="spellEnd"/>
      <w:r w:rsidRPr="00912C87">
        <w:rPr>
          <w:sz w:val="16"/>
        </w:rPr>
        <w:t xml:space="preserve"> wrote in the journal Foreign Policy. 47 </w:t>
      </w:r>
      <w:r w:rsidRPr="00912C87">
        <w:rPr>
          <w:rStyle w:val="StyleUnderline"/>
        </w:rPr>
        <w:t xml:space="preserve">Increased </w:t>
      </w:r>
      <w:r w:rsidRPr="003269BD">
        <w:rPr>
          <w:rStyle w:val="StyleUnderline"/>
          <w:highlight w:val="cyan"/>
        </w:rPr>
        <w:t>meddling by</w:t>
      </w:r>
      <w:r w:rsidRPr="003269BD">
        <w:rPr>
          <w:sz w:val="16"/>
          <w:highlight w:val="cyan"/>
        </w:rPr>
        <w:t xml:space="preserve"> </w:t>
      </w:r>
      <w:r w:rsidRPr="003269BD">
        <w:rPr>
          <w:rStyle w:val="Emphasis"/>
          <w:highlight w:val="cyan"/>
        </w:rPr>
        <w:t>Russia</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China</w:t>
      </w:r>
      <w:r w:rsidRPr="00912C87">
        <w:rPr>
          <w:sz w:val="16"/>
        </w:rPr>
        <w:t xml:space="preserve"> </w:t>
      </w:r>
      <w:r w:rsidRPr="00912C87">
        <w:rPr>
          <w:rStyle w:val="StyleUnderline"/>
        </w:rPr>
        <w:t xml:space="preserve">is </w:t>
      </w:r>
      <w:r w:rsidRPr="003269BD">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3269BD">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3269BD">
        <w:rPr>
          <w:rStyle w:val="Emphasis"/>
          <w:highlight w:val="cyan"/>
        </w:rPr>
        <w:t>cycle</w:t>
      </w:r>
      <w:r w:rsidRPr="003269BD">
        <w:rPr>
          <w:sz w:val="16"/>
          <w:highlight w:val="cyan"/>
        </w:rPr>
        <w:t xml:space="preserve"> </w:t>
      </w:r>
      <w:r w:rsidRPr="003269BD">
        <w:rPr>
          <w:rStyle w:val="StyleUnderline"/>
          <w:highlight w:val="cyan"/>
        </w:rPr>
        <w:t>of</w:t>
      </w:r>
      <w:r w:rsidRPr="00912C87">
        <w:rPr>
          <w:sz w:val="16"/>
        </w:rPr>
        <w:t xml:space="preserve"> political </w:t>
      </w:r>
      <w:r w:rsidRPr="003269BD">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regime change</w:t>
      </w:r>
      <w:r w:rsidRPr="00912C87">
        <w:rPr>
          <w:sz w:val="16"/>
        </w:rPr>
        <w:t>.48</w:t>
      </w:r>
    </w:p>
    <w:p w14:paraId="7D9467AD" w14:textId="77777777" w:rsidR="003269BD" w:rsidRPr="00912C87" w:rsidRDefault="003269BD" w:rsidP="003269BD">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w:t>
      </w:r>
      <w:proofErr w:type="spellStart"/>
      <w:r w:rsidRPr="00912C87">
        <w:rPr>
          <w:sz w:val="16"/>
        </w:rPr>
        <w:t>twentyfirst</w:t>
      </w:r>
      <w:proofErr w:type="spellEnd"/>
      <w:r w:rsidRPr="00912C87">
        <w:rPr>
          <w:sz w:val="16"/>
        </w:rPr>
        <w:t xml:space="preserve">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415A59EC" w14:textId="77777777" w:rsidR="003269BD" w:rsidRPr="00912C87" w:rsidRDefault="003269BD" w:rsidP="003269BD">
      <w:pPr>
        <w:rPr>
          <w:sz w:val="16"/>
        </w:rPr>
      </w:pPr>
      <w:r w:rsidRPr="00912C87">
        <w:rPr>
          <w:sz w:val="16"/>
        </w:rPr>
        <w:t>The Middle East</w:t>
      </w:r>
    </w:p>
    <w:p w14:paraId="42389929" w14:textId="77777777" w:rsidR="003269BD" w:rsidRPr="00102851" w:rsidRDefault="003269BD" w:rsidP="003269BD">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10589F5A" w14:textId="77777777" w:rsidR="003269BD" w:rsidRPr="00102851" w:rsidRDefault="003269BD" w:rsidP="003269BD">
      <w:pPr>
        <w:rPr>
          <w:sz w:val="16"/>
        </w:rPr>
      </w:pPr>
      <w:r w:rsidRPr="00102851">
        <w:rPr>
          <w:sz w:val="16"/>
        </w:rPr>
        <w:t xml:space="preserve">The Middle East – consisting of the 22 countries of the Arab League, Turkey and Iran – has very low levels of natural rainfall to begin with. Most of it has 600 </w:t>
      </w:r>
      <w:proofErr w:type="spellStart"/>
      <w:r w:rsidRPr="00102851">
        <w:rPr>
          <w:sz w:val="16"/>
        </w:rPr>
        <w:t>millimetres</w:t>
      </w:r>
      <w:proofErr w:type="spellEnd"/>
      <w:r w:rsidRPr="00102851">
        <w:rPr>
          <w:sz w:val="16"/>
        </w:rPr>
        <w:t xml:space="preserve"> or less per year and is classed as arid. ‘The Middle East and North Africa [</w:t>
      </w:r>
      <w:r w:rsidRPr="003269BD">
        <w:rPr>
          <w:rStyle w:val="Emphasis"/>
          <w:highlight w:val="cyan"/>
        </w:rPr>
        <w:t>MENA</w:t>
      </w:r>
      <w:r w:rsidRPr="003269BD">
        <w:rPr>
          <w:sz w:val="16"/>
          <w:highlight w:val="cyan"/>
        </w:rPr>
        <w:t xml:space="preserve">] </w:t>
      </w:r>
      <w:r w:rsidRPr="003269BD">
        <w:rPr>
          <w:rStyle w:val="StyleUnderline"/>
          <w:highlight w:val="cyan"/>
        </w:rPr>
        <w:t>is a</w:t>
      </w:r>
      <w:r w:rsidRPr="00102851">
        <w:rPr>
          <w:sz w:val="16"/>
        </w:rPr>
        <w:t xml:space="preserve"> </w:t>
      </w:r>
      <w:r w:rsidRPr="00102851">
        <w:rPr>
          <w:rStyle w:val="Emphasis"/>
        </w:rPr>
        <w:t xml:space="preserve">global </w:t>
      </w:r>
      <w:r w:rsidRPr="003269BD">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32E5F0ED" w14:textId="77777777" w:rsidR="003269BD" w:rsidRPr="00102851" w:rsidRDefault="003269BD" w:rsidP="003269BD">
      <w:pPr>
        <w:rPr>
          <w:sz w:val="16"/>
        </w:rPr>
      </w:pPr>
      <w:r w:rsidRPr="00102851">
        <w:rPr>
          <w:sz w:val="16"/>
        </w:rPr>
        <w:t>[Figure omitted]</w:t>
      </w:r>
    </w:p>
    <w:p w14:paraId="3A587489" w14:textId="77777777" w:rsidR="003269BD" w:rsidRPr="00102851" w:rsidRDefault="003269BD" w:rsidP="003269BD">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6E7B8DB3" w14:textId="77777777" w:rsidR="003269BD" w:rsidRPr="00102851" w:rsidRDefault="003269BD" w:rsidP="003269BD">
      <w:pPr>
        <w:rPr>
          <w:sz w:val="16"/>
        </w:rPr>
      </w:pPr>
      <w:r w:rsidRPr="00102851">
        <w:rPr>
          <w:sz w:val="16"/>
        </w:rPr>
        <w:t xml:space="preserve">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w:t>
      </w:r>
      <w:proofErr w:type="spellStart"/>
      <w:r w:rsidRPr="00102851">
        <w:rPr>
          <w:sz w:val="16"/>
        </w:rPr>
        <w:t>Programme</w:t>
      </w:r>
      <w:proofErr w:type="spellEnd"/>
      <w:r w:rsidRPr="00102851">
        <w:rPr>
          <w:sz w:val="16"/>
        </w:rPr>
        <w:t>.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14F7F561" w14:textId="77777777" w:rsidR="003269BD" w:rsidRPr="00102851" w:rsidRDefault="003269BD" w:rsidP="003269BD">
      <w:pPr>
        <w:rPr>
          <w:sz w:val="16"/>
        </w:rPr>
      </w:pPr>
      <w:r w:rsidRPr="00102851">
        <w:rPr>
          <w:sz w:val="16"/>
        </w:rPr>
        <w:t xml:space="preserve">The Middle East/North Africa (MENA) region has 6 per cent of the world’s population with only 1.5 per cent of the world’s </w:t>
      </w:r>
      <w:proofErr w:type="gramStart"/>
      <w:r w:rsidRPr="00102851">
        <w:rPr>
          <w:sz w:val="16"/>
        </w:rPr>
        <w:t>fresh water</w:t>
      </w:r>
      <w:proofErr w:type="gramEnd"/>
      <w:r w:rsidRPr="00102851">
        <w:rPr>
          <w:sz w:val="16"/>
        </w:rPr>
        <w:t xml:space="preserve">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3269BD">
        <w:rPr>
          <w:rStyle w:val="StyleUnderline"/>
          <w:highlight w:val="cyan"/>
        </w:rPr>
        <w:t>with</w:t>
      </w:r>
      <w:r w:rsidRPr="003269BD">
        <w:rPr>
          <w:sz w:val="16"/>
          <w:highlight w:val="cyan"/>
        </w:rPr>
        <w:t xml:space="preserve"> </w:t>
      </w:r>
      <w:r w:rsidRPr="003269BD">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3269BD">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3269BD">
        <w:rPr>
          <w:rStyle w:val="Emphasis"/>
          <w:highlight w:val="cyan"/>
        </w:rPr>
        <w:t>religious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ethnic</w:t>
      </w:r>
      <w:r w:rsidRPr="003269BD">
        <w:rPr>
          <w:sz w:val="16"/>
          <w:highlight w:val="cyan"/>
        </w:rPr>
        <w:t xml:space="preserve"> </w:t>
      </w:r>
      <w:r w:rsidRPr="003269BD">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3269BD">
        <w:rPr>
          <w:rStyle w:val="StyleUnderline"/>
          <w:highlight w:val="cyan"/>
        </w:rPr>
        <w:t>and</w:t>
      </w:r>
      <w:r w:rsidRPr="00102851">
        <w:rPr>
          <w:sz w:val="16"/>
        </w:rPr>
        <w:t xml:space="preserve"> </w:t>
      </w:r>
      <w:r w:rsidRPr="00102851">
        <w:rPr>
          <w:rStyle w:val="Emphasis"/>
        </w:rPr>
        <w:t xml:space="preserve">foreign </w:t>
      </w:r>
      <w:r w:rsidRPr="003269BD">
        <w:rPr>
          <w:rStyle w:val="Emphasis"/>
          <w:highlight w:val="cyan"/>
        </w:rPr>
        <w:t>meddling</w:t>
      </w:r>
      <w:r w:rsidRPr="003269BD">
        <w:rPr>
          <w:sz w:val="16"/>
          <w:highlight w:val="cyan"/>
        </w:rPr>
        <w:t xml:space="preserve"> </w:t>
      </w:r>
      <w:r w:rsidRPr="003269BD">
        <w:rPr>
          <w:rStyle w:val="StyleUnderline"/>
          <w:highlight w:val="cyan"/>
        </w:rPr>
        <w:t>by</w:t>
      </w:r>
      <w:r w:rsidRPr="00102851">
        <w:rPr>
          <w:rStyle w:val="StyleUnderline"/>
        </w:rPr>
        <w:t xml:space="preserve"> the</w:t>
      </w:r>
      <w:r w:rsidRPr="00102851">
        <w:rPr>
          <w:sz w:val="16"/>
        </w:rPr>
        <w:t xml:space="preserve"> </w:t>
      </w:r>
      <w:r w:rsidRPr="003269BD">
        <w:rPr>
          <w:rStyle w:val="Emphasis"/>
          <w:highlight w:val="cyan"/>
        </w:rPr>
        <w:t>US</w:t>
      </w:r>
      <w:r w:rsidRPr="00102851">
        <w:rPr>
          <w:sz w:val="16"/>
        </w:rPr>
        <w:t xml:space="preserve">A, </w:t>
      </w:r>
      <w:r w:rsidRPr="003269BD">
        <w:rPr>
          <w:rStyle w:val="Emphasis"/>
          <w:highlight w:val="cyan"/>
        </w:rPr>
        <w:t>Russia</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China</w:t>
      </w:r>
      <w:r w:rsidRPr="003269BD">
        <w:rPr>
          <w:sz w:val="16"/>
          <w:highlight w:val="cyan"/>
        </w:rPr>
        <w:t xml:space="preserve">, </w:t>
      </w:r>
      <w:r w:rsidRPr="003269BD">
        <w:rPr>
          <w:rStyle w:val="StyleUnderline"/>
          <w:highlight w:val="cyan"/>
        </w:rPr>
        <w:t>shortages of</w:t>
      </w:r>
      <w:r w:rsidRPr="003269BD">
        <w:rPr>
          <w:sz w:val="16"/>
          <w:highlight w:val="cyan"/>
        </w:rPr>
        <w:t xml:space="preserve"> </w:t>
      </w:r>
      <w:r w:rsidRPr="003269BD">
        <w:rPr>
          <w:rStyle w:val="Emphasis"/>
          <w:highlight w:val="cyan"/>
        </w:rPr>
        <w:t>food</w:t>
      </w:r>
      <w:r w:rsidRPr="00102851">
        <w:rPr>
          <w:sz w:val="16"/>
        </w:rPr>
        <w:t xml:space="preserve">, land and water </w:t>
      </w:r>
      <w:r w:rsidRPr="003269BD">
        <w:rPr>
          <w:rStyle w:val="StyleUnderline"/>
          <w:highlight w:val="cyan"/>
        </w:rPr>
        <w:t>make</w:t>
      </w:r>
      <w:r w:rsidRPr="00102851">
        <w:rPr>
          <w:rStyle w:val="StyleUnderline"/>
        </w:rPr>
        <w:t xml:space="preserve"> the</w:t>
      </w:r>
      <w:r w:rsidRPr="00102851">
        <w:rPr>
          <w:sz w:val="16"/>
        </w:rPr>
        <w:t xml:space="preserve"> </w:t>
      </w:r>
      <w:r w:rsidRPr="003269BD">
        <w:rPr>
          <w:rStyle w:val="Emphasis"/>
          <w:highlight w:val="cyan"/>
        </w:rPr>
        <w:t>Mid</w:t>
      </w:r>
      <w:r w:rsidRPr="00102851">
        <w:rPr>
          <w:sz w:val="16"/>
        </w:rPr>
        <w:t xml:space="preserve">dle </w:t>
      </w:r>
      <w:r w:rsidRPr="003269BD">
        <w:rPr>
          <w:rStyle w:val="Emphasis"/>
          <w:highlight w:val="cyan"/>
        </w:rPr>
        <w:t>East</w:t>
      </w:r>
      <w:r w:rsidRPr="00102851">
        <w:rPr>
          <w:sz w:val="16"/>
        </w:rPr>
        <w:t xml:space="preserve"> </w:t>
      </w:r>
      <w:r w:rsidRPr="003269BD">
        <w:rPr>
          <w:rStyle w:val="StyleUnderline"/>
          <w:highlight w:val="cyan"/>
        </w:rPr>
        <w:t>a</w:t>
      </w:r>
      <w:r w:rsidRPr="00102851">
        <w:rPr>
          <w:rStyle w:val="StyleUnderline"/>
        </w:rPr>
        <w:t>n evident</w:t>
      </w:r>
      <w:r w:rsidRPr="00102851">
        <w:rPr>
          <w:sz w:val="16"/>
        </w:rPr>
        <w:t xml:space="preserve"> </w:t>
      </w:r>
      <w:r w:rsidRPr="003269BD">
        <w:rPr>
          <w:rStyle w:val="Emphasis"/>
          <w:sz w:val="24"/>
          <w:szCs w:val="24"/>
          <w:highlight w:val="cyan"/>
        </w:rPr>
        <w:t>cauldron for conflict</w:t>
      </w:r>
      <w:r w:rsidRPr="00102851">
        <w:rPr>
          <w:sz w:val="16"/>
        </w:rPr>
        <w:t xml:space="preserve"> in the </w:t>
      </w:r>
      <w:proofErr w:type="spellStart"/>
      <w:r w:rsidRPr="00102851">
        <w:rPr>
          <w:sz w:val="16"/>
        </w:rPr>
        <w:t>twentyfirst</w:t>
      </w:r>
      <w:proofErr w:type="spellEnd"/>
      <w:r w:rsidRPr="00102851">
        <w:rPr>
          <w:sz w:val="16"/>
        </w:rPr>
        <w:t xml:space="preserve"> century.</w:t>
      </w:r>
    </w:p>
    <w:p w14:paraId="078D4CB4" w14:textId="77777777" w:rsidR="003269BD" w:rsidRPr="000D6CEC" w:rsidRDefault="003269BD" w:rsidP="003269BD">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xml:space="preserve">. This is </w:t>
      </w:r>
      <w:proofErr w:type="gramStart"/>
      <w:r w:rsidRPr="000C76F6">
        <w:rPr>
          <w:sz w:val="16"/>
        </w:rPr>
        <w:t>despite the fact that</w:t>
      </w:r>
      <w:proofErr w:type="gramEnd"/>
      <w:r w:rsidRPr="000C76F6">
        <w:rPr>
          <w:sz w:val="16"/>
        </w:rPr>
        <w:t xml:space="preserve"> high-tech solar desalination, green energy, hydroponics, aquaponics and other intensive urban food production technologies make it possible for the region to produce far more of its own food locally, if not to be entirely self-sufficient.</w:t>
      </w:r>
    </w:p>
    <w:p w14:paraId="52C44D49" w14:textId="77777777" w:rsidR="003269BD" w:rsidRPr="000D6CEC" w:rsidRDefault="003269BD" w:rsidP="003269BD">
      <w:pPr>
        <w:rPr>
          <w:sz w:val="16"/>
        </w:rPr>
      </w:pPr>
      <w:r w:rsidRPr="000D6CEC">
        <w:rPr>
          <w:sz w:val="16"/>
        </w:rPr>
        <w:t>Dimensions of the growing crisis in the Middle East include the following.</w:t>
      </w:r>
    </w:p>
    <w:p w14:paraId="4FD5D6B0" w14:textId="77777777" w:rsidR="003269BD" w:rsidRPr="000D6CEC" w:rsidRDefault="003269BD" w:rsidP="003269BD">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599A10BA" w14:textId="77777777" w:rsidR="003269BD" w:rsidRPr="000D6CEC" w:rsidRDefault="003269BD" w:rsidP="003269BD">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068093E7" w14:textId="77777777" w:rsidR="003269BD" w:rsidRPr="000D6CEC" w:rsidRDefault="003269BD" w:rsidP="003269BD">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0DB6C0B7" w14:textId="77777777" w:rsidR="003269BD" w:rsidRPr="000D6CEC" w:rsidRDefault="003269BD" w:rsidP="003269BD">
      <w:pPr>
        <w:pStyle w:val="ListParagraph"/>
        <w:numPr>
          <w:ilvl w:val="0"/>
          <w:numId w:val="14"/>
        </w:numPr>
        <w:rPr>
          <w:sz w:val="16"/>
        </w:rPr>
      </w:pPr>
      <w:r w:rsidRPr="000D6CEC">
        <w:rPr>
          <w:sz w:val="16"/>
        </w:rPr>
        <w:t xml:space="preserve">Turkish building of new dams to </w:t>
      </w:r>
      <w:proofErr w:type="spellStart"/>
      <w:r w:rsidRPr="000D6CEC">
        <w:rPr>
          <w:sz w:val="16"/>
        </w:rPr>
        <w:t>monopolise</w:t>
      </w:r>
      <w:proofErr w:type="spellEnd"/>
      <w:r w:rsidRPr="000D6CEC">
        <w:rPr>
          <w:sz w:val="16"/>
        </w:rPr>
        <w:t xml:space="preserve"> waters flowing across its borders is igniting scarcity and potential for conflict with downstream nations, including Iraq, Iran and Syria.55</w:t>
      </w:r>
    </w:p>
    <w:p w14:paraId="370BDE02" w14:textId="77777777" w:rsidR="003269BD" w:rsidRPr="000D6CEC" w:rsidRDefault="003269BD" w:rsidP="003269BD">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5D50CF09" w14:textId="77777777" w:rsidR="003269BD" w:rsidRPr="000D6CEC" w:rsidRDefault="003269BD" w:rsidP="003269BD">
      <w:pPr>
        <w:pStyle w:val="ListParagraph"/>
        <w:numPr>
          <w:ilvl w:val="0"/>
          <w:numId w:val="14"/>
        </w:numPr>
        <w:rPr>
          <w:sz w:val="16"/>
        </w:rPr>
      </w:pPr>
      <w:r w:rsidRPr="000D6CEC">
        <w:rPr>
          <w:sz w:val="16"/>
        </w:rPr>
        <w:t xml:space="preserve">There are very low levels of water recycling throughout the region, while water use productivity is about half that of the </w:t>
      </w:r>
      <w:proofErr w:type="gramStart"/>
      <w:r w:rsidRPr="000D6CEC">
        <w:rPr>
          <w:sz w:val="16"/>
        </w:rPr>
        <w:t>world as a whole</w:t>
      </w:r>
      <w:proofErr w:type="gramEnd"/>
      <w:r w:rsidRPr="000D6CEC">
        <w:rPr>
          <w:sz w:val="16"/>
        </w:rPr>
        <w:t>.</w:t>
      </w:r>
    </w:p>
    <w:p w14:paraId="00238416" w14:textId="77777777" w:rsidR="003269BD" w:rsidRPr="000D6CEC" w:rsidRDefault="003269BD" w:rsidP="003269BD">
      <w:pPr>
        <w:pStyle w:val="ListParagraph"/>
        <w:numPr>
          <w:ilvl w:val="0"/>
          <w:numId w:val="14"/>
        </w:numPr>
        <w:rPr>
          <w:sz w:val="16"/>
        </w:rPr>
      </w:pPr>
      <w:r w:rsidRPr="000D6CEC">
        <w:rPr>
          <w:sz w:val="16"/>
        </w:rPr>
        <w:t>There is a lack of a sense of citizen responsibility for water and food scarcity throughout the region.</w:t>
      </w:r>
    </w:p>
    <w:p w14:paraId="6D8EDE1C" w14:textId="77777777" w:rsidR="003269BD" w:rsidRPr="000D6CEC" w:rsidRDefault="003269BD" w:rsidP="003269BD">
      <w:pPr>
        <w:pStyle w:val="ListParagraph"/>
        <w:numPr>
          <w:ilvl w:val="0"/>
          <w:numId w:val="14"/>
        </w:numPr>
        <w:rPr>
          <w:sz w:val="16"/>
        </w:rPr>
      </w:pPr>
      <w:r w:rsidRPr="000D6CEC">
        <w:rPr>
          <w:sz w:val="16"/>
        </w:rPr>
        <w:t xml:space="preserve">Land grabs around the world by oil-rich states are threatening to </w:t>
      </w:r>
      <w:proofErr w:type="spellStart"/>
      <w:r w:rsidRPr="000D6CEC">
        <w:rPr>
          <w:sz w:val="16"/>
        </w:rPr>
        <w:t>destabilise</w:t>
      </w:r>
      <w:proofErr w:type="spellEnd"/>
      <w:r w:rsidRPr="000D6CEC">
        <w:rPr>
          <w:sz w:val="16"/>
        </w:rPr>
        <w:t xml:space="preserve"> food, land and water in other countries and regions, causing conflict.</w:t>
      </w:r>
    </w:p>
    <w:p w14:paraId="1CEBD921" w14:textId="77777777" w:rsidR="003269BD" w:rsidRPr="000D6CEC" w:rsidRDefault="003269BD" w:rsidP="003269BD">
      <w:pPr>
        <w:pStyle w:val="ListParagraph"/>
        <w:numPr>
          <w:ilvl w:val="0"/>
          <w:numId w:val="14"/>
        </w:numPr>
        <w:rPr>
          <w:sz w:val="16"/>
        </w:rPr>
      </w:pPr>
      <w:r w:rsidRPr="000D6CEC">
        <w:rPr>
          <w:sz w:val="16"/>
        </w:rPr>
        <w:t xml:space="preserve">A decline in oil prices and the displacement of oil by the global </w:t>
      </w:r>
      <w:proofErr w:type="gramStart"/>
      <w:r w:rsidRPr="000D6CEC">
        <w:rPr>
          <w:sz w:val="16"/>
        </w:rPr>
        <w:t>renewables</w:t>
      </w:r>
      <w:proofErr w:type="gramEnd"/>
      <w:r w:rsidRPr="000D6CEC">
        <w:rPr>
          <w:sz w:val="16"/>
        </w:rPr>
        <w:t xml:space="preserve"> revolution may leave the region with fewer economic options for solving its problems.</w:t>
      </w:r>
    </w:p>
    <w:p w14:paraId="1EF579B8" w14:textId="77777777" w:rsidR="003269BD" w:rsidRPr="000D6CEC" w:rsidRDefault="003269BD" w:rsidP="003269BD">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3269BD">
        <w:rPr>
          <w:rStyle w:val="StyleUnderline"/>
          <w:highlight w:val="cyan"/>
        </w:rPr>
        <w:t>set off a</w:t>
      </w:r>
      <w:r w:rsidRPr="003269BD">
        <w:rPr>
          <w:sz w:val="16"/>
          <w:highlight w:val="cyan"/>
        </w:rPr>
        <w:t xml:space="preserve"> </w:t>
      </w:r>
      <w:r w:rsidRPr="003269BD">
        <w:rPr>
          <w:rStyle w:val="Emphasis"/>
          <w:highlight w:val="cyan"/>
        </w:rPr>
        <w:t>nuc</w:t>
      </w:r>
      <w:r w:rsidRPr="000D6CEC">
        <w:rPr>
          <w:rStyle w:val="Emphasis"/>
        </w:rPr>
        <w:t xml:space="preserve">lear </w:t>
      </w:r>
      <w:r w:rsidRPr="003269BD">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4A4B3A32" w14:textId="77777777" w:rsidR="003269BD" w:rsidRPr="000D6CEC" w:rsidRDefault="003269BD" w:rsidP="003269BD">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w:t>
      </w:r>
      <w:proofErr w:type="spellStart"/>
      <w:r w:rsidRPr="000D6CEC">
        <w:rPr>
          <w:sz w:val="16"/>
        </w:rPr>
        <w:t>twentyfirst</w:t>
      </w:r>
      <w:proofErr w:type="spellEnd"/>
      <w:r w:rsidRPr="000D6CEC">
        <w:rPr>
          <w:sz w:val="16"/>
        </w:rPr>
        <w:t xml:space="preserve">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3269BD">
        <w:rPr>
          <w:rStyle w:val="StyleUnderline"/>
          <w:highlight w:val="cyan"/>
        </w:rPr>
        <w:t>resulting conflict</w:t>
      </w:r>
      <w:r w:rsidRPr="000D6CEC">
        <w:rPr>
          <w:rStyle w:val="StyleUnderline"/>
        </w:rPr>
        <w:t xml:space="preserve"> will </w:t>
      </w:r>
      <w:r w:rsidRPr="003269BD">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3269BD">
        <w:rPr>
          <w:rStyle w:val="Emphasis"/>
          <w:highlight w:val="cyan"/>
        </w:rPr>
        <w:t>w</w:t>
      </w:r>
      <w:r w:rsidRPr="000D6CEC">
        <w:rPr>
          <w:sz w:val="16"/>
        </w:rPr>
        <w:t xml:space="preserve">eapons of </w:t>
      </w:r>
      <w:r w:rsidRPr="003269BD">
        <w:rPr>
          <w:rStyle w:val="Emphasis"/>
          <w:highlight w:val="cyan"/>
        </w:rPr>
        <w:t>m</w:t>
      </w:r>
      <w:r w:rsidRPr="000D6CEC">
        <w:rPr>
          <w:sz w:val="16"/>
        </w:rPr>
        <w:t xml:space="preserve">ass </w:t>
      </w:r>
      <w:r w:rsidRPr="003269BD">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43046C67" w14:textId="77777777" w:rsidR="003269BD" w:rsidRPr="000D6CEC" w:rsidRDefault="003269BD" w:rsidP="003269BD">
      <w:pPr>
        <w:rPr>
          <w:sz w:val="16"/>
        </w:rPr>
      </w:pPr>
      <w:r w:rsidRPr="000D6CEC">
        <w:rPr>
          <w:sz w:val="16"/>
        </w:rPr>
        <w:t>China</w:t>
      </w:r>
    </w:p>
    <w:p w14:paraId="1BBF75E6" w14:textId="77777777" w:rsidR="003269BD" w:rsidRPr="000D6CEC" w:rsidRDefault="003269BD" w:rsidP="003269BD">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w:t>
      </w:r>
      <w:proofErr w:type="gramStart"/>
      <w:r w:rsidRPr="000D6CEC">
        <w:rPr>
          <w:sz w:val="16"/>
        </w:rPr>
        <w:t>ifs’</w:t>
      </w:r>
      <w:proofErr w:type="gramEnd"/>
      <w:r w:rsidRPr="000D6CEC">
        <w:rPr>
          <w:sz w:val="16"/>
        </w:rPr>
        <w:t>.</w:t>
      </w:r>
    </w:p>
    <w:p w14:paraId="1B1AC12A" w14:textId="77777777" w:rsidR="003269BD" w:rsidRPr="000D6CEC" w:rsidRDefault="003269BD" w:rsidP="003269BD">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w:t>
      </w:r>
      <w:proofErr w:type="spellStart"/>
      <w:r w:rsidRPr="000D6CEC">
        <w:rPr>
          <w:sz w:val="16"/>
        </w:rPr>
        <w:t>realised</w:t>
      </w:r>
      <w:proofErr w:type="spellEnd"/>
      <w:r w:rsidRPr="000D6CEC">
        <w:rPr>
          <w:sz w:val="16"/>
        </w:rPr>
        <w:t xml:space="preserve"> – not because they were unsoundly based, but because China managed – just – to stay abreast of rising food demand by </w:t>
      </w:r>
      <w:proofErr w:type="spellStart"/>
      <w:r w:rsidRPr="000D6CEC">
        <w:rPr>
          <w:sz w:val="16"/>
        </w:rPr>
        <w:t>stabilising</w:t>
      </w:r>
      <w:proofErr w:type="spellEnd"/>
      <w:r w:rsidRPr="000D6CEC">
        <w:rPr>
          <w:sz w:val="16"/>
        </w:rPr>
        <w:t xml:space="preserve"> and </w:t>
      </w:r>
      <w:proofErr w:type="spellStart"/>
      <w:r w:rsidRPr="000D6CEC">
        <w:rPr>
          <w:sz w:val="16"/>
        </w:rPr>
        <w:t>subsidising</w:t>
      </w:r>
      <w:proofErr w:type="spellEnd"/>
      <w:r w:rsidRPr="000D6CEC">
        <w:rPr>
          <w:sz w:val="16"/>
        </w:rPr>
        <w:t xml:space="preserve">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w:t>
      </w:r>
      <w:proofErr w:type="spellStart"/>
      <w:r w:rsidRPr="000D6CEC">
        <w:rPr>
          <w:sz w:val="16"/>
        </w:rPr>
        <w:t>twentyfirst</w:t>
      </w:r>
      <w:proofErr w:type="spellEnd"/>
      <w:r w:rsidRPr="000D6CEC">
        <w:rPr>
          <w:sz w:val="16"/>
        </w:rPr>
        <w:t xml:space="preserve"> century, vulnerable especially to water scarcity and climate impacts. If the nation outruns its domestic resources yet still </w:t>
      </w:r>
      <w:proofErr w:type="gramStart"/>
      <w:r w:rsidRPr="000D6CEC">
        <w:rPr>
          <w:sz w:val="16"/>
        </w:rPr>
        <w:t>has to</w:t>
      </w:r>
      <w:proofErr w:type="gramEnd"/>
      <w:r w:rsidRPr="000D6CEC">
        <w:rPr>
          <w:sz w:val="16"/>
        </w:rPr>
        <w:t xml:space="preserve"> eat, it may well be at the expense of others globally.</w:t>
      </w:r>
    </w:p>
    <w:p w14:paraId="6C711C1B" w14:textId="77777777" w:rsidR="003269BD" w:rsidRPr="000D6CEC" w:rsidRDefault="003269BD" w:rsidP="003269BD">
      <w:pPr>
        <w:rPr>
          <w:sz w:val="8"/>
          <w:szCs w:val="8"/>
        </w:rPr>
      </w:pPr>
      <w:r w:rsidRPr="000D6CEC">
        <w:rPr>
          <w:sz w:val="8"/>
          <w:szCs w:val="8"/>
        </w:rPr>
        <w:t xml:space="preserve">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w:t>
      </w:r>
      <w:proofErr w:type="spellStart"/>
      <w:r w:rsidRPr="000D6CEC">
        <w:rPr>
          <w:sz w:val="8"/>
          <w:szCs w:val="8"/>
        </w:rPr>
        <w:t>urbanisation</w:t>
      </w:r>
      <w:proofErr w:type="spellEnd"/>
      <w:r w:rsidRPr="000D6CEC">
        <w:rPr>
          <w:sz w:val="8"/>
          <w:szCs w:val="8"/>
        </w:rPr>
        <w:t xml:space="preserve">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4A502C52" w14:textId="77777777" w:rsidR="003269BD" w:rsidRPr="000D6CEC" w:rsidRDefault="003269BD" w:rsidP="003269BD">
      <w:pPr>
        <w:rPr>
          <w:sz w:val="8"/>
          <w:szCs w:val="8"/>
        </w:rPr>
      </w:pPr>
      <w:r w:rsidRPr="000D6CEC">
        <w:rPr>
          <w:sz w:val="8"/>
          <w:szCs w:val="8"/>
        </w:rPr>
        <w:t xml:space="preserve">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w:t>
      </w:r>
      <w:proofErr w:type="spellStart"/>
      <w:r w:rsidRPr="000D6CEC">
        <w:rPr>
          <w:sz w:val="8"/>
          <w:szCs w:val="8"/>
        </w:rPr>
        <w:t>metres</w:t>
      </w:r>
      <w:proofErr w:type="spellEnd"/>
      <w:r w:rsidRPr="000D6CEC">
        <w:rPr>
          <w:sz w:val="8"/>
          <w:szCs w:val="8"/>
        </w:rPr>
        <w:t xml:space="preserve">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w:t>
      </w:r>
      <w:proofErr w:type="spellStart"/>
      <w:r w:rsidRPr="000D6CEC">
        <w:rPr>
          <w:sz w:val="8"/>
          <w:szCs w:val="8"/>
        </w:rPr>
        <w:t>metres</w:t>
      </w:r>
      <w:proofErr w:type="spellEnd"/>
      <w:r w:rsidRPr="000D6CEC">
        <w:rPr>
          <w:sz w:val="8"/>
          <w:szCs w:val="8"/>
        </w:rPr>
        <w:t xml:space="preserve"> a year – compared with an annual water availability of 22 billion cubic </w:t>
      </w:r>
      <w:proofErr w:type="spellStart"/>
      <w:r w:rsidRPr="000D6CEC">
        <w:rPr>
          <w:sz w:val="8"/>
          <w:szCs w:val="8"/>
        </w:rPr>
        <w:t>metres</w:t>
      </w:r>
      <w:proofErr w:type="spellEnd"/>
      <w:r w:rsidRPr="000D6CEC">
        <w:rPr>
          <w:sz w:val="8"/>
          <w:szCs w:val="8"/>
        </w:rPr>
        <w:t>, a deficit that is made up by the short-term expedient of mining the region’s groundwater.60</w:t>
      </w:r>
    </w:p>
    <w:p w14:paraId="00C13104" w14:textId="77777777" w:rsidR="003269BD" w:rsidRPr="000D6CEC" w:rsidRDefault="003269BD" w:rsidP="003269BD">
      <w:pPr>
        <w:rPr>
          <w:sz w:val="8"/>
          <w:szCs w:val="8"/>
        </w:rPr>
      </w:pPr>
      <w:r w:rsidRPr="000D6CEC">
        <w:rPr>
          <w:sz w:val="8"/>
          <w:szCs w:val="8"/>
        </w:rPr>
        <w:t xml:space="preserve">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w:t>
      </w:r>
      <w:proofErr w:type="spellStart"/>
      <w:r w:rsidRPr="000D6CEC">
        <w:rPr>
          <w:sz w:val="8"/>
          <w:szCs w:val="8"/>
        </w:rPr>
        <w:t>tonnes</w:t>
      </w:r>
      <w:proofErr w:type="spellEnd"/>
      <w:r w:rsidRPr="000D6CEC">
        <w:rPr>
          <w:sz w:val="8"/>
          <w:szCs w:val="8"/>
        </w:rPr>
        <w:t xml:space="preserve"> of water over a thousand </w:t>
      </w:r>
      <w:proofErr w:type="spellStart"/>
      <w:r w:rsidRPr="000D6CEC">
        <w:rPr>
          <w:sz w:val="8"/>
          <w:szCs w:val="8"/>
        </w:rPr>
        <w:t>kilometres</w:t>
      </w:r>
      <w:proofErr w:type="spellEnd"/>
      <w:r w:rsidRPr="000D6CEC">
        <w:rPr>
          <w:sz w:val="8"/>
          <w:szCs w:val="8"/>
        </w:rPr>
        <w:t xml:space="preserve">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0E821729" w14:textId="77777777" w:rsidR="003269BD" w:rsidRPr="000D6CEC" w:rsidRDefault="003269BD" w:rsidP="003269BD">
      <w:pPr>
        <w:rPr>
          <w:sz w:val="8"/>
          <w:szCs w:val="8"/>
        </w:rPr>
      </w:pPr>
      <w:r w:rsidRPr="000D6CEC">
        <w:rPr>
          <w:sz w:val="8"/>
          <w:szCs w:val="8"/>
        </w:rPr>
        <w:t xml:space="preserve">China is already among the world’s most water-stressed nations. The typical Chinese citizen has a ‘water footprint’ of 1071 cubic </w:t>
      </w:r>
      <w:proofErr w:type="spellStart"/>
      <w:r w:rsidRPr="000D6CEC">
        <w:rPr>
          <w:sz w:val="8"/>
          <w:szCs w:val="8"/>
        </w:rPr>
        <w:t>metres</w:t>
      </w:r>
      <w:proofErr w:type="spellEnd"/>
      <w:r w:rsidRPr="000D6CEC">
        <w:rPr>
          <w:sz w:val="8"/>
          <w:szCs w:val="8"/>
        </w:rPr>
        <w:t xml:space="preserve"> a year – three quarters of the world average (1385 cubic </w:t>
      </w:r>
      <w:proofErr w:type="spellStart"/>
      <w:r w:rsidRPr="000D6CEC">
        <w:rPr>
          <w:sz w:val="8"/>
          <w:szCs w:val="8"/>
        </w:rPr>
        <w:t>metres</w:t>
      </w:r>
      <w:proofErr w:type="spellEnd"/>
      <w:r w:rsidRPr="000D6CEC">
        <w:rPr>
          <w:sz w:val="8"/>
          <w:szCs w:val="8"/>
        </w:rPr>
        <w:t xml:space="preserve">), and scarcely a third that of the average American (2842 cubic </w:t>
      </w:r>
      <w:proofErr w:type="spellStart"/>
      <w:r w:rsidRPr="000D6CEC">
        <w:rPr>
          <w:sz w:val="8"/>
          <w:szCs w:val="8"/>
        </w:rPr>
        <w:t>metres</w:t>
      </w:r>
      <w:proofErr w:type="spellEnd"/>
      <w:r w:rsidRPr="000D6CEC">
        <w:rPr>
          <w:sz w:val="8"/>
          <w:szCs w:val="8"/>
        </w:rPr>
        <w:t xml:space="preserve">).62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w:t>
      </w:r>
      <w:proofErr w:type="spellStart"/>
      <w:r w:rsidRPr="000D6CEC">
        <w:rPr>
          <w:sz w:val="8"/>
          <w:szCs w:val="8"/>
        </w:rPr>
        <w:t>industrialisation</w:t>
      </w:r>
      <w:proofErr w:type="spellEnd"/>
      <w:r w:rsidRPr="000D6CEC">
        <w:rPr>
          <w:sz w:val="8"/>
          <w:szCs w:val="8"/>
        </w:rPr>
        <w:t xml:space="preserve">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2FBF35EC" w14:textId="77777777" w:rsidR="003269BD" w:rsidRPr="000D6CEC" w:rsidRDefault="003269BD" w:rsidP="003269BD">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55845C49" w14:textId="77777777" w:rsidR="003269BD" w:rsidRPr="000D6CEC" w:rsidRDefault="003269BD" w:rsidP="003269BD">
      <w:pPr>
        <w:rPr>
          <w:sz w:val="8"/>
          <w:szCs w:val="8"/>
        </w:rPr>
      </w:pPr>
      <w:r w:rsidRPr="000D6CEC">
        <w:rPr>
          <w:sz w:val="8"/>
          <w:szCs w:val="8"/>
        </w:rPr>
        <w:t xml:space="preserve">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w:t>
      </w:r>
      <w:proofErr w:type="spellStart"/>
      <w:r w:rsidRPr="000D6CEC">
        <w:rPr>
          <w:sz w:val="8"/>
          <w:szCs w:val="8"/>
        </w:rPr>
        <w:t>twentyfirst</w:t>
      </w:r>
      <w:proofErr w:type="spellEnd"/>
      <w:r w:rsidRPr="000D6CEC">
        <w:rPr>
          <w:sz w:val="8"/>
          <w:szCs w:val="8"/>
        </w:rPr>
        <w:t xml:space="preserve"> century, followed by a managed decline to maybe half of today’s numbers by the early </w:t>
      </w:r>
      <w:proofErr w:type="spellStart"/>
      <w:r w:rsidRPr="000D6CEC">
        <w:rPr>
          <w:sz w:val="8"/>
          <w:szCs w:val="8"/>
        </w:rPr>
        <w:t>twentysecond</w:t>
      </w:r>
      <w:proofErr w:type="spellEnd"/>
      <w:r w:rsidRPr="000D6CEC">
        <w:rPr>
          <w:sz w:val="8"/>
          <w:szCs w:val="8"/>
        </w:rPr>
        <w:t xml:space="preserve"> century. It is far from clear whether the present approach – improving market efficiency, continuing to </w:t>
      </w:r>
      <w:proofErr w:type="spellStart"/>
      <w:r w:rsidRPr="000D6CEC">
        <w:rPr>
          <w:sz w:val="8"/>
          <w:szCs w:val="8"/>
        </w:rPr>
        <w:t>modernise</w:t>
      </w:r>
      <w:proofErr w:type="spellEnd"/>
      <w:r w:rsidRPr="000D6CEC">
        <w:rPr>
          <w:sz w:val="8"/>
          <w:szCs w:val="8"/>
        </w:rPr>
        <w:t xml:space="preserve"> agricultural production systems, pumping water, trying to control soil and water losses and importing more food from overseas – will work.66</w:t>
      </w:r>
    </w:p>
    <w:p w14:paraId="51D551E5" w14:textId="77777777" w:rsidR="003269BD" w:rsidRPr="000D6CEC" w:rsidRDefault="003269BD" w:rsidP="003269BD">
      <w:pPr>
        <w:rPr>
          <w:sz w:val="8"/>
          <w:szCs w:val="8"/>
        </w:rPr>
      </w:pPr>
      <w:r w:rsidRPr="000D6CEC">
        <w:rPr>
          <w:sz w:val="8"/>
          <w:szCs w:val="8"/>
        </w:rPr>
        <w:t xml:space="preserve">China has pinned its main hopes on technology to boost farm yields and improve water distribution and management. Unfortunately, it has selected the unsustainable American industrial farming model to do this – which involves the massive use of water, toxic chemicals, </w:t>
      </w:r>
      <w:proofErr w:type="spellStart"/>
      <w:r w:rsidRPr="000D6CEC">
        <w:rPr>
          <w:sz w:val="8"/>
          <w:szCs w:val="8"/>
        </w:rPr>
        <w:t>fertilisers</w:t>
      </w:r>
      <w:proofErr w:type="spellEnd"/>
      <w:r w:rsidRPr="000D6CEC">
        <w:rPr>
          <w:sz w:val="8"/>
          <w:szCs w:val="8"/>
        </w:rPr>
        <w:t xml:space="preserve">,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w:t>
      </w:r>
      <w:proofErr w:type="spellStart"/>
      <w:r w:rsidRPr="000D6CEC">
        <w:rPr>
          <w:sz w:val="8"/>
          <w:szCs w:val="8"/>
        </w:rPr>
        <w:t>sceptical</w:t>
      </w:r>
      <w:proofErr w:type="spellEnd"/>
      <w:r w:rsidRPr="000D6CEC">
        <w:rPr>
          <w:sz w:val="8"/>
          <w:szCs w:val="8"/>
        </w:rPr>
        <w:t xml:space="preserve"> whether the heavy hand of state control is up to the task of generating the levels of innovation required to feed China sustainably.67</w:t>
      </w:r>
    </w:p>
    <w:p w14:paraId="7FB3999A" w14:textId="77777777" w:rsidR="003269BD" w:rsidRPr="000D6CEC" w:rsidRDefault="003269BD" w:rsidP="003269BD">
      <w:pPr>
        <w:rPr>
          <w:sz w:val="8"/>
          <w:szCs w:val="8"/>
        </w:rPr>
      </w:pPr>
      <w:r w:rsidRPr="000D6CEC">
        <w:rPr>
          <w:sz w:val="8"/>
          <w:szCs w:val="8"/>
        </w:rPr>
        <w:t xml:space="preserve">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w:t>
      </w:r>
      <w:proofErr w:type="spellStart"/>
      <w:r w:rsidRPr="000D6CEC">
        <w:rPr>
          <w:sz w:val="8"/>
          <w:szCs w:val="8"/>
        </w:rPr>
        <w:t>modernise</w:t>
      </w:r>
      <w:proofErr w:type="spellEnd"/>
      <w:r w:rsidRPr="000D6CEC">
        <w:rPr>
          <w:sz w:val="8"/>
          <w:szCs w:val="8"/>
        </w:rPr>
        <w:t xml:space="preserv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w:t>
      </w:r>
      <w:proofErr w:type="gramStart"/>
      <w:r w:rsidRPr="000D6CEC">
        <w:rPr>
          <w:sz w:val="8"/>
          <w:szCs w:val="8"/>
        </w:rPr>
        <w:t>as yet</w:t>
      </w:r>
      <w:proofErr w:type="gramEnd"/>
      <w:r w:rsidRPr="000D6CEC">
        <w:rPr>
          <w:sz w:val="8"/>
          <w:szCs w:val="8"/>
        </w:rPr>
        <w:t>, unclear. If they permit exports, it could prove catastrophic for their own people and governments – but if they cut them off, it could be equally catastrophic for China. Such a situation cannot be regarded as anything other than a menace to world peace.</w:t>
      </w:r>
    </w:p>
    <w:p w14:paraId="281899DD" w14:textId="77777777" w:rsidR="003269BD" w:rsidRPr="000D6CEC" w:rsidRDefault="003269BD" w:rsidP="003269BD">
      <w:pPr>
        <w:rPr>
          <w:sz w:val="16"/>
        </w:rPr>
      </w:pPr>
      <w:r w:rsidRPr="000D6CEC">
        <w:rPr>
          <w:sz w:val="16"/>
        </w:rPr>
        <w:t xml:space="preserve">Around 1640, a series of intense droughts caused widespread crop failures in China, leading to unrest and uprisings which, in 1644, brought down the Ming Dynasty. A </w:t>
      </w:r>
      <w:r w:rsidRPr="003269BD">
        <w:rPr>
          <w:rStyle w:val="StyleUnderline"/>
          <w:highlight w:val="cyan"/>
        </w:rPr>
        <w:t>serious</w:t>
      </w:r>
      <w:r w:rsidRPr="000D6CEC">
        <w:rPr>
          <w:rStyle w:val="StyleUnderline"/>
        </w:rPr>
        <w:t xml:space="preserve"> domestic </w:t>
      </w:r>
      <w:r w:rsidRPr="003269BD">
        <w:rPr>
          <w:rStyle w:val="StyleUnderline"/>
          <w:highlight w:val="cyan"/>
        </w:rPr>
        <w:t>Chinese</w:t>
      </w:r>
      <w:r w:rsidRPr="000D6CEC">
        <w:rPr>
          <w:rStyle w:val="StyleUnderline"/>
        </w:rPr>
        <w:t xml:space="preserve"> food</w:t>
      </w:r>
      <w:r w:rsidRPr="000D6CEC">
        <w:rPr>
          <w:sz w:val="16"/>
        </w:rPr>
        <w:t xml:space="preserve"> and water </w:t>
      </w:r>
      <w:r w:rsidRPr="003269BD">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3269BD">
        <w:rPr>
          <w:rStyle w:val="Emphasis"/>
          <w:highlight w:val="cyan"/>
        </w:rPr>
        <w:t>re-run</w:t>
      </w:r>
      <w:r w:rsidRPr="000D6CEC">
        <w:rPr>
          <w:rStyle w:val="Emphasis"/>
        </w:rPr>
        <w:t xml:space="preserve"> of </w:t>
      </w:r>
      <w:r w:rsidRPr="003269BD">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52D382EF" w14:textId="77777777" w:rsidR="003269BD" w:rsidRPr="000D6CEC" w:rsidRDefault="003269BD" w:rsidP="003269BD">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3269BD">
        <w:rPr>
          <w:rStyle w:val="Emphasis"/>
          <w:highlight w:val="cyan"/>
        </w:rPr>
        <w:t>refugees</w:t>
      </w:r>
      <w:r w:rsidRPr="000D6CEC">
        <w:rPr>
          <w:sz w:val="16"/>
        </w:rPr>
        <w:t xml:space="preserve"> </w:t>
      </w:r>
      <w:r w:rsidRPr="000D6CEC">
        <w:rPr>
          <w:rStyle w:val="StyleUnderline"/>
        </w:rPr>
        <w:t xml:space="preserve">into countries all over the world, </w:t>
      </w:r>
      <w:r w:rsidRPr="003269BD">
        <w:rPr>
          <w:rStyle w:val="StyleUnderline"/>
          <w:highlight w:val="cyan"/>
        </w:rPr>
        <w:t>with</w:t>
      </w:r>
      <w:r w:rsidRPr="003269BD">
        <w:rPr>
          <w:sz w:val="16"/>
          <w:highlight w:val="cyan"/>
        </w:rPr>
        <w:t xml:space="preserve"> </w:t>
      </w:r>
      <w:r w:rsidRPr="003269BD">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3269BD">
        <w:rPr>
          <w:rStyle w:val="StyleUnderline"/>
          <w:highlight w:val="cyan"/>
        </w:rPr>
        <w:t>into</w:t>
      </w:r>
      <w:r w:rsidRPr="000D6CEC">
        <w:rPr>
          <w:sz w:val="16"/>
        </w:rPr>
        <w:t xml:space="preserve"> eastern </w:t>
      </w:r>
      <w:r w:rsidRPr="003269BD">
        <w:rPr>
          <w:rStyle w:val="Emphasis"/>
          <w:highlight w:val="cyan"/>
        </w:rPr>
        <w:t>Russia</w:t>
      </w:r>
      <w:r w:rsidRPr="003269BD">
        <w:rPr>
          <w:sz w:val="16"/>
          <w:highlight w:val="cyan"/>
        </w:rPr>
        <w:t xml:space="preserve">, </w:t>
      </w:r>
      <w:r w:rsidRPr="003269BD">
        <w:rPr>
          <w:rStyle w:val="StyleUnderline"/>
          <w:highlight w:val="cyan"/>
        </w:rPr>
        <w:t>or</w:t>
      </w:r>
      <w:r w:rsidRPr="000D6CEC">
        <w:rPr>
          <w:sz w:val="16"/>
        </w:rPr>
        <w:t xml:space="preserve"> even </w:t>
      </w:r>
      <w:r w:rsidRPr="003269BD">
        <w:rPr>
          <w:rStyle w:val="Emphasis"/>
          <w:highlight w:val="cyan"/>
        </w:rPr>
        <w:t>India</w:t>
      </w:r>
      <w:r w:rsidRPr="000D6CEC">
        <w:rPr>
          <w:sz w:val="16"/>
        </w:rPr>
        <w:t xml:space="preserve">, could </w:t>
      </w:r>
      <w:r w:rsidRPr="003269BD">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3269BD">
        <w:rPr>
          <w:rStyle w:val="Emphasis"/>
          <w:sz w:val="24"/>
          <w:szCs w:val="24"/>
          <w:highlight w:val="cyan"/>
        </w:rPr>
        <w:t>nuclear exchange</w:t>
      </w:r>
      <w:r w:rsidRPr="000D6CEC">
        <w:rPr>
          <w:sz w:val="16"/>
        </w:rPr>
        <w:t>.69</w:t>
      </w:r>
    </w:p>
    <w:p w14:paraId="1752E7E3" w14:textId="77777777" w:rsidR="003269BD" w:rsidRPr="000D6CEC" w:rsidRDefault="003269BD" w:rsidP="003269BD">
      <w:pPr>
        <w:rPr>
          <w:sz w:val="16"/>
        </w:rPr>
      </w:pPr>
      <w:r w:rsidRPr="000D6CEC">
        <w:rPr>
          <w:sz w:val="16"/>
        </w:rPr>
        <w:t xml:space="preserve">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w:t>
      </w:r>
      <w:proofErr w:type="spellStart"/>
      <w:r w:rsidRPr="000D6CEC">
        <w:rPr>
          <w:sz w:val="16"/>
        </w:rPr>
        <w:t>favours</w:t>
      </w:r>
      <w:proofErr w:type="spellEnd"/>
      <w:r w:rsidRPr="000D6CEC">
        <w:rPr>
          <w:sz w:val="16"/>
        </w:rPr>
        <w:t>.</w:t>
      </w:r>
    </w:p>
    <w:p w14:paraId="6296B9DE" w14:textId="77777777" w:rsidR="003269BD" w:rsidRPr="000D6CEC" w:rsidRDefault="003269BD" w:rsidP="003269BD">
      <w:pPr>
        <w:rPr>
          <w:sz w:val="16"/>
        </w:rPr>
      </w:pPr>
      <w:r w:rsidRPr="000D6CEC">
        <w:rPr>
          <w:sz w:val="16"/>
        </w:rPr>
        <w:t xml:space="preserve">However, it is vital to understand that the problem of whether China can feed itself through the </w:t>
      </w:r>
      <w:proofErr w:type="spellStart"/>
      <w:r w:rsidRPr="000D6CEC">
        <w:rPr>
          <w:sz w:val="16"/>
        </w:rPr>
        <w:t>twentyfirst</w:t>
      </w:r>
      <w:proofErr w:type="spellEnd"/>
      <w:r w:rsidRPr="000D6CEC">
        <w:rPr>
          <w:sz w:val="16"/>
        </w:rPr>
        <w:t xml:space="preserve"> century is not purely a Chinese problem. It’s a problem, both economic and physical, for the entire planet – and it is thus in everyone’s best interest to help solve it. For this reason, China is rated number 3 on this list of potential food/war hotspots.</w:t>
      </w:r>
    </w:p>
    <w:p w14:paraId="4B6561A6" w14:textId="77777777" w:rsidR="003269BD" w:rsidRPr="000D6CEC" w:rsidRDefault="003269BD" w:rsidP="003269BD">
      <w:pPr>
        <w:rPr>
          <w:sz w:val="16"/>
        </w:rPr>
      </w:pPr>
      <w:r w:rsidRPr="000D6CEC">
        <w:rPr>
          <w:sz w:val="16"/>
        </w:rPr>
        <w:t>Africa</w:t>
      </w:r>
    </w:p>
    <w:p w14:paraId="0B5FFBA5" w14:textId="77777777" w:rsidR="003269BD" w:rsidRPr="00A3423A" w:rsidRDefault="003269BD" w:rsidP="003269BD">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3269BD">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3269BD">
        <w:rPr>
          <w:rStyle w:val="StyleUnderline"/>
          <w:highlight w:val="cyan"/>
        </w:rPr>
        <w:t>is</w:t>
      </w:r>
      <w:r w:rsidRPr="00A3423A">
        <w:rPr>
          <w:rStyle w:val="StyleUnderline"/>
        </w:rPr>
        <w:t xml:space="preserve"> already </w:t>
      </w:r>
      <w:r w:rsidRPr="003269BD">
        <w:rPr>
          <w:rStyle w:val="StyleUnderline"/>
          <w:highlight w:val="cyan"/>
        </w:rPr>
        <w:t>a</w:t>
      </w:r>
      <w:r w:rsidRPr="003269BD">
        <w:rPr>
          <w:sz w:val="16"/>
          <w:highlight w:val="cyan"/>
        </w:rPr>
        <w:t xml:space="preserve"> </w:t>
      </w:r>
      <w:r w:rsidRPr="003269BD">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w:t>
      </w:r>
      <w:proofErr w:type="spellStart"/>
      <w:r w:rsidRPr="00A3423A">
        <w:rPr>
          <w:sz w:val="16"/>
        </w:rPr>
        <w:t>twentyfirst</w:t>
      </w:r>
      <w:proofErr w:type="spellEnd"/>
      <w:r w:rsidRPr="00A3423A">
        <w:rPr>
          <w:sz w:val="16"/>
        </w:rPr>
        <w:t xml:space="preserve">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3269BD">
        <w:rPr>
          <w:rStyle w:val="StyleUnderline"/>
          <w:highlight w:val="cyan"/>
        </w:rPr>
        <w:t>groups</w:t>
      </w:r>
      <w:r w:rsidRPr="00A3423A">
        <w:rPr>
          <w:rStyle w:val="StyleUnderline"/>
        </w:rPr>
        <w:t xml:space="preserve"> to </w:t>
      </w:r>
      <w:r w:rsidRPr="003269BD">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7C45905A" w14:textId="77777777" w:rsidR="003269BD" w:rsidRPr="00A3423A" w:rsidRDefault="003269BD" w:rsidP="003269BD">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3269BD">
        <w:rPr>
          <w:rStyle w:val="Emphasis"/>
          <w:highlight w:val="cyan"/>
        </w:rPr>
        <w:t>access to food</w:t>
      </w:r>
      <w:r w:rsidRPr="00A3423A">
        <w:rPr>
          <w:sz w:val="16"/>
        </w:rPr>
        <w:t xml:space="preserve">, land and water </w:t>
      </w:r>
      <w:r w:rsidRPr="003269BD">
        <w:rPr>
          <w:rStyle w:val="StyleUnderline"/>
          <w:highlight w:val="cyan"/>
        </w:rPr>
        <w:t>were</w:t>
      </w:r>
      <w:r w:rsidRPr="003269BD">
        <w:rPr>
          <w:sz w:val="16"/>
          <w:highlight w:val="cyan"/>
        </w:rPr>
        <w:t xml:space="preserve"> </w:t>
      </w:r>
      <w:r w:rsidRPr="003269BD">
        <w:rPr>
          <w:rStyle w:val="Emphasis"/>
          <w:highlight w:val="cyan"/>
        </w:rPr>
        <w:t>important</w:t>
      </w:r>
      <w:r w:rsidRPr="003269BD">
        <w:rPr>
          <w:sz w:val="16"/>
          <w:highlight w:val="cyan"/>
        </w:rPr>
        <w:t xml:space="preserve"> </w:t>
      </w:r>
      <w:r w:rsidRPr="003269BD">
        <w:rPr>
          <w:rStyle w:val="StyleUnderline"/>
          <w:highlight w:val="cyan"/>
        </w:rPr>
        <w:t>drivers</w:t>
      </w:r>
      <w:r w:rsidRPr="00A3423A">
        <w:rPr>
          <w:sz w:val="16"/>
        </w:rPr>
        <w:t xml:space="preserve"> and consequences.</w:t>
      </w:r>
    </w:p>
    <w:p w14:paraId="13BFBB5E" w14:textId="77777777" w:rsidR="003269BD" w:rsidRPr="00A3423A" w:rsidRDefault="003269BD" w:rsidP="003269BD">
      <w:pPr>
        <w:rPr>
          <w:sz w:val="12"/>
          <w:szCs w:val="12"/>
        </w:rPr>
      </w:pPr>
      <w:r w:rsidRPr="00A3423A">
        <w:rPr>
          <w:sz w:val="12"/>
          <w:szCs w:val="12"/>
        </w:rPr>
        <w:t xml:space="preserve">The trajectory of Africa’s population in the first two decades of the </w:t>
      </w:r>
      <w:proofErr w:type="spellStart"/>
      <w:r w:rsidRPr="00A3423A">
        <w:rPr>
          <w:sz w:val="12"/>
          <w:szCs w:val="12"/>
        </w:rPr>
        <w:t>twentyfirst</w:t>
      </w:r>
      <w:proofErr w:type="spellEnd"/>
      <w:r w:rsidRPr="00A3423A">
        <w:rPr>
          <w:sz w:val="12"/>
          <w:szCs w:val="12"/>
        </w:rPr>
        <w:t xml:space="preserve">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w:t>
      </w:r>
      <w:proofErr w:type="gramStart"/>
      <w:r w:rsidRPr="00A3423A">
        <w:rPr>
          <w:sz w:val="12"/>
          <w:szCs w:val="12"/>
        </w:rPr>
        <w:t>i.e.</w:t>
      </w:r>
      <w:proofErr w:type="gramEnd"/>
      <w:r w:rsidRPr="00A3423A">
        <w:rPr>
          <w:sz w:val="12"/>
          <w:szCs w:val="12"/>
        </w:rPr>
        <w:t xml:space="preserve"> under 2.1). As has been the case around the world, birth rates tend to drop rapidly with the spread of </w:t>
      </w:r>
      <w:proofErr w:type="spellStart"/>
      <w:r w:rsidRPr="00A3423A">
        <w:rPr>
          <w:sz w:val="12"/>
          <w:szCs w:val="12"/>
        </w:rPr>
        <w:t>urbanisation</w:t>
      </w:r>
      <w:proofErr w:type="spellEnd"/>
      <w:r w:rsidRPr="00A3423A">
        <w:rPr>
          <w:sz w:val="12"/>
          <w:szCs w:val="12"/>
        </w:rPr>
        <w:t>,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3D83C390" w14:textId="77777777" w:rsidR="003269BD" w:rsidRPr="00A3423A" w:rsidRDefault="003269BD" w:rsidP="003269BD">
      <w:pPr>
        <w:rPr>
          <w:sz w:val="12"/>
          <w:szCs w:val="12"/>
        </w:rPr>
      </w:pPr>
      <w:r w:rsidRPr="00A3423A">
        <w:rPr>
          <w:sz w:val="12"/>
          <w:szCs w:val="12"/>
        </w:rPr>
        <w:t>[Figure omitted]</w:t>
      </w:r>
    </w:p>
    <w:p w14:paraId="02F250EB" w14:textId="77777777" w:rsidR="003269BD" w:rsidRPr="00A3423A" w:rsidRDefault="003269BD" w:rsidP="003269BD">
      <w:pPr>
        <w:rPr>
          <w:sz w:val="12"/>
          <w:szCs w:val="12"/>
        </w:rPr>
      </w:pPr>
      <w:r w:rsidRPr="00A3423A">
        <w:rPr>
          <w:sz w:val="12"/>
          <w:szCs w:val="12"/>
        </w:rPr>
        <w:t xml:space="preserve">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w:t>
      </w:r>
      <w:proofErr w:type="spellStart"/>
      <w:r w:rsidRPr="00A3423A">
        <w:rPr>
          <w:sz w:val="12"/>
          <w:szCs w:val="12"/>
        </w:rPr>
        <w:t>analyse</w:t>
      </w:r>
      <w:proofErr w:type="spellEnd"/>
      <w:r w:rsidRPr="00A3423A">
        <w:rPr>
          <w:sz w:val="12"/>
          <w:szCs w:val="12"/>
        </w:rPr>
        <w:t xml:space="preserve"> what may occur. Even the FAO acknowledges however that food insecurity is rising across Sub-Saharan Africa as well as other parts.</w:t>
      </w:r>
    </w:p>
    <w:p w14:paraId="2517068A" w14:textId="77777777" w:rsidR="003269BD" w:rsidRPr="00A3423A" w:rsidRDefault="003269BD" w:rsidP="003269BD">
      <w:pPr>
        <w:ind w:left="720"/>
        <w:rPr>
          <w:sz w:val="12"/>
          <w:szCs w:val="12"/>
        </w:rPr>
      </w:pPr>
      <w:r w:rsidRPr="00A3423A">
        <w:rPr>
          <w:sz w:val="12"/>
          <w:szCs w:val="12"/>
        </w:rPr>
        <w:t xml:space="preserve">In 2017, conflict and insecurity were the major drivers of acute food insecurity in 18 countries and territories where almost 74 million food-insecure people </w:t>
      </w:r>
      <w:proofErr w:type="gramStart"/>
      <w:r w:rsidRPr="00A3423A">
        <w:rPr>
          <w:sz w:val="12"/>
          <w:szCs w:val="12"/>
        </w:rPr>
        <w:t>were in need of</w:t>
      </w:r>
      <w:proofErr w:type="gramEnd"/>
      <w:r w:rsidRPr="00A3423A">
        <w:rPr>
          <w:sz w:val="12"/>
          <w:szCs w:val="12"/>
        </w:rPr>
        <w:t xml:space="preserve"> urgent assistance. Eleven of these countries were in Africa and accounted for 37 million acutely food insecure people; the largest numbers were in northern Nigeria, Democratic Republic of Congo, Somalia and South Sudan</w:t>
      </w:r>
    </w:p>
    <w:p w14:paraId="7F629454" w14:textId="77777777" w:rsidR="003269BD" w:rsidRPr="00A3423A" w:rsidRDefault="003269BD" w:rsidP="003269BD">
      <w:pPr>
        <w:rPr>
          <w:sz w:val="12"/>
          <w:szCs w:val="12"/>
        </w:rPr>
      </w:pPr>
      <w:r w:rsidRPr="00A3423A">
        <w:rPr>
          <w:sz w:val="12"/>
          <w:szCs w:val="12"/>
        </w:rPr>
        <w:t>the agency said in its Global Report on Food Crises 2018.71</w:t>
      </w:r>
    </w:p>
    <w:p w14:paraId="03E15434" w14:textId="77777777" w:rsidR="003269BD" w:rsidRPr="00A3423A" w:rsidRDefault="003269BD" w:rsidP="003269BD">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w:t>
      </w:r>
      <w:proofErr w:type="spellStart"/>
      <w:r w:rsidRPr="00A3423A">
        <w:rPr>
          <w:sz w:val="16"/>
        </w:rPr>
        <w:t>Bukar</w:t>
      </w:r>
      <w:proofErr w:type="spellEnd"/>
      <w:r w:rsidRPr="00A3423A">
        <w:rPr>
          <w:sz w:val="16"/>
        </w:rPr>
        <w:t xml:space="preserve">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766801C4" w14:textId="77777777" w:rsidR="003269BD" w:rsidRPr="00A3423A" w:rsidRDefault="003269BD" w:rsidP="003269BD">
      <w:pPr>
        <w:rPr>
          <w:sz w:val="16"/>
        </w:rPr>
      </w:pPr>
      <w:r w:rsidRPr="00A3423A">
        <w:rPr>
          <w:sz w:val="16"/>
        </w:rPr>
        <w:t xml:space="preserve">Even the comparatively prosperous nation of </w:t>
      </w:r>
      <w:r w:rsidRPr="00A3423A">
        <w:rPr>
          <w:rStyle w:val="StyleUnderline"/>
        </w:rPr>
        <w:t xml:space="preserve">South </w:t>
      </w:r>
      <w:r w:rsidRPr="003269BD">
        <w:rPr>
          <w:rStyle w:val="StyleUnderline"/>
          <w:highlight w:val="cyan"/>
        </w:rPr>
        <w:t>Africa sits on a</w:t>
      </w:r>
      <w:r w:rsidRPr="00A3423A">
        <w:rPr>
          <w:sz w:val="16"/>
        </w:rPr>
        <w:t xml:space="preserve"> </w:t>
      </w:r>
      <w:r w:rsidRPr="00A3423A">
        <w:rPr>
          <w:rStyle w:val="Emphasis"/>
        </w:rPr>
        <w:t xml:space="preserve">conflict </w:t>
      </w:r>
      <w:r w:rsidRPr="003269BD">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0F18A2DC" w14:textId="77777777" w:rsidR="003269BD" w:rsidRPr="00A3423A" w:rsidRDefault="003269BD" w:rsidP="003269BD">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w:t>
      </w:r>
      <w:proofErr w:type="gramStart"/>
      <w:r w:rsidRPr="00A3423A">
        <w:rPr>
          <w:sz w:val="16"/>
        </w:rPr>
        <w:t>opportunities’</w:t>
      </w:r>
      <w:proofErr w:type="gramEnd"/>
      <w:r w:rsidRPr="00A3423A">
        <w:rPr>
          <w:sz w:val="16"/>
        </w:rPr>
        <w:t xml:space="preserve">. 74 </w:t>
      </w:r>
    </w:p>
    <w:p w14:paraId="3F2C7FB4" w14:textId="77777777" w:rsidR="003269BD" w:rsidRPr="00A3423A" w:rsidRDefault="003269BD" w:rsidP="003269BD">
      <w:pPr>
        <w:rPr>
          <w:sz w:val="16"/>
        </w:rPr>
      </w:pPr>
      <w:r w:rsidRPr="00A3423A">
        <w:rPr>
          <w:sz w:val="16"/>
        </w:rPr>
        <w:t xml:space="preserve">As the African population doubles toward the </w:t>
      </w:r>
      <w:proofErr w:type="spellStart"/>
      <w:r w:rsidRPr="00A3423A">
        <w:rPr>
          <w:sz w:val="16"/>
        </w:rPr>
        <w:t>mid century</w:t>
      </w:r>
      <w:proofErr w:type="spellEnd"/>
      <w:r w:rsidRPr="00A3423A">
        <w:rPr>
          <w:sz w:val="16"/>
        </w:rPr>
        <w:t xml:space="preserve">,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3269BD">
        <w:rPr>
          <w:rStyle w:val="StyleUnderline"/>
          <w:highlight w:val="cyan"/>
        </w:rPr>
        <w:t>impact</w:t>
      </w:r>
      <w:r w:rsidRPr="00A3423A">
        <w:rPr>
          <w:sz w:val="16"/>
        </w:rPr>
        <w:t xml:space="preserve"> everyone on </w:t>
      </w:r>
      <w:r w:rsidRPr="003269BD">
        <w:rPr>
          <w:rStyle w:val="Emphasis"/>
          <w:sz w:val="24"/>
          <w:szCs w:val="24"/>
          <w:highlight w:val="cyan"/>
        </w:rPr>
        <w:t>the planet</w:t>
      </w:r>
      <w:r w:rsidRPr="00A3423A">
        <w:rPr>
          <w:sz w:val="16"/>
        </w:rPr>
        <w:t>.</w:t>
      </w:r>
    </w:p>
    <w:p w14:paraId="292BF58F" w14:textId="77777777" w:rsidR="003269BD" w:rsidRPr="00C71FF9" w:rsidRDefault="003269BD" w:rsidP="003269BD">
      <w:pPr>
        <w:rPr>
          <w:sz w:val="16"/>
        </w:rPr>
      </w:pPr>
      <w:r w:rsidRPr="00C71FF9">
        <w:rPr>
          <w:sz w:val="16"/>
        </w:rPr>
        <w:t xml:space="preserve">A World Bank study has warned that 140 million people will have to leave just three regions of the world as climate refugees before 2050 – and the vast majority of these, some 86 million, would be displaced from their homes in Sub-Saharan Africa.75 The second decade of the </w:t>
      </w:r>
      <w:proofErr w:type="spellStart"/>
      <w:r w:rsidRPr="00C71FF9">
        <w:rPr>
          <w:sz w:val="16"/>
        </w:rPr>
        <w:t>twentyfirst</w:t>
      </w:r>
      <w:proofErr w:type="spellEnd"/>
      <w:r w:rsidRPr="00C71FF9">
        <w:rPr>
          <w:sz w:val="16"/>
        </w:rPr>
        <w:t xml:space="preserve">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16782846" w14:textId="77777777" w:rsidR="003269BD" w:rsidRPr="000C76F6" w:rsidRDefault="003269BD" w:rsidP="003269BD">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w:t>
      </w:r>
      <w:proofErr w:type="spellStart"/>
      <w:r w:rsidRPr="00C71FF9">
        <w:rPr>
          <w:sz w:val="16"/>
        </w:rPr>
        <w:t>grainbowl</w:t>
      </w:r>
      <w:proofErr w:type="spellEnd"/>
      <w:r w:rsidRPr="00C71FF9">
        <w:rPr>
          <w:sz w:val="16"/>
        </w:rPr>
        <w:t xml:space="preserve">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1AADB72F" w14:textId="77777777" w:rsidR="003269BD" w:rsidRPr="00C71FF9" w:rsidRDefault="003269BD" w:rsidP="003269BD">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w:t>
      </w:r>
      <w:proofErr w:type="spellStart"/>
      <w:r w:rsidRPr="000C76F6">
        <w:rPr>
          <w:sz w:val="16"/>
        </w:rPr>
        <w:t>SubSaharan</w:t>
      </w:r>
      <w:proofErr w:type="spellEnd"/>
      <w:r w:rsidRPr="000C76F6">
        <w:rPr>
          <w:sz w:val="16"/>
        </w:rPr>
        <w:t xml:space="preserve">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155950EE" w14:textId="77777777" w:rsidR="003269BD" w:rsidRPr="00C71FF9" w:rsidRDefault="003269BD" w:rsidP="003269BD">
      <w:pPr>
        <w:rPr>
          <w:sz w:val="16"/>
        </w:rPr>
      </w:pPr>
      <w:r w:rsidRPr="00C71FF9">
        <w:rPr>
          <w:sz w:val="16"/>
        </w:rPr>
        <w:t>The good news is that, in the view of the World Bank, up to 80 per cent of Africa’s climate refugees could be prevented from leaving their homes in the first place by timely climate and development (</w:t>
      </w:r>
      <w:proofErr w:type="gramStart"/>
      <w:r w:rsidRPr="00C71FF9">
        <w:rPr>
          <w:sz w:val="16"/>
        </w:rPr>
        <w:t>i.e.</w:t>
      </w:r>
      <w:proofErr w:type="gramEnd"/>
      <w:r w:rsidRPr="00C71FF9">
        <w:rPr>
          <w:sz w:val="16"/>
        </w:rPr>
        <w:t xml:space="preserv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1E827F8C" w14:textId="77777777" w:rsidR="003269BD" w:rsidRPr="00C71FF9" w:rsidRDefault="003269BD" w:rsidP="003269BD">
      <w:pPr>
        <w:rPr>
          <w:sz w:val="16"/>
        </w:rPr>
      </w:pPr>
      <w:r w:rsidRPr="00C71FF9">
        <w:rPr>
          <w:sz w:val="16"/>
        </w:rPr>
        <w:t xml:space="preserve">Canadian ecologist Paul </w:t>
      </w:r>
      <w:proofErr w:type="spellStart"/>
      <w:r w:rsidRPr="00C71FF9">
        <w:rPr>
          <w:sz w:val="16"/>
        </w:rPr>
        <w:t>Chefurka</w:t>
      </w:r>
      <w:proofErr w:type="spellEnd"/>
      <w:r w:rsidRPr="00C71FF9">
        <w:rPr>
          <w:sz w:val="16"/>
        </w:rPr>
        <w:t xml:space="preserve">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w:t>
      </w:r>
      <w:proofErr w:type="spellStart"/>
      <w:r w:rsidRPr="00C71FF9">
        <w:rPr>
          <w:sz w:val="16"/>
        </w:rPr>
        <w:t>Chefurka</w:t>
      </w:r>
      <w:proofErr w:type="spellEnd"/>
      <w:r w:rsidRPr="00C71FF9">
        <w:rPr>
          <w:sz w:val="16"/>
        </w:rPr>
        <w:t xml:space="preserve"> argued the solutions were:</w:t>
      </w:r>
    </w:p>
    <w:p w14:paraId="0F63E379" w14:textId="77777777" w:rsidR="003269BD" w:rsidRPr="00C71FF9" w:rsidRDefault="003269BD" w:rsidP="003269BD">
      <w:pPr>
        <w:ind w:left="720"/>
        <w:rPr>
          <w:sz w:val="16"/>
        </w:rPr>
      </w:pPr>
      <w:r w:rsidRPr="00C71FF9">
        <w:rPr>
          <w:sz w:val="16"/>
        </w:rPr>
        <w:t xml:space="preserve">First, the developed world must get its act together when it comes to foreign aid. Our lack of performance </w:t>
      </w:r>
      <w:proofErr w:type="gramStart"/>
      <w:r w:rsidRPr="00C71FF9">
        <w:rPr>
          <w:sz w:val="16"/>
        </w:rPr>
        <w:t>with regard to</w:t>
      </w:r>
      <w:proofErr w:type="gramEnd"/>
      <w:r w:rsidRPr="00C71FF9">
        <w:rPr>
          <w:sz w:val="16"/>
        </w:rPr>
        <w:t xml:space="preserve">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061A429F" w14:textId="77777777" w:rsidR="003269BD" w:rsidRPr="00C71FF9" w:rsidRDefault="003269BD" w:rsidP="003269BD">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387A80F0" w14:textId="77777777" w:rsidR="003269BD" w:rsidRPr="00C71FF9" w:rsidRDefault="003269BD" w:rsidP="003269BD">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w:t>
      </w:r>
      <w:proofErr w:type="spellStart"/>
      <w:r w:rsidRPr="00C71FF9">
        <w:rPr>
          <w:sz w:val="16"/>
        </w:rPr>
        <w:t>twentyfirst</w:t>
      </w:r>
      <w:proofErr w:type="spellEnd"/>
      <w:r w:rsidRPr="00C71FF9">
        <w:rPr>
          <w:sz w:val="16"/>
        </w:rPr>
        <w:t xml:space="preserve">-century problem, even with more advanced farming technologies added. It would unleash cataclysmic soil and water loss, gross pollution, the spread of deserts and animal, plant and human diseases, accelerate climate change (through land clearing and the use of fossil fuels and </w:t>
      </w:r>
      <w:proofErr w:type="spellStart"/>
      <w:r w:rsidRPr="00C71FF9">
        <w:rPr>
          <w:sz w:val="16"/>
        </w:rPr>
        <w:t>fertilisers</w:t>
      </w:r>
      <w:proofErr w:type="spellEnd"/>
      <w:r w:rsidRPr="00C71FF9">
        <w:rPr>
          <w:sz w:val="16"/>
        </w:rPr>
        <w:t xml:space="preserve">) and extinguish the last of Africa’s wildlife. The combined </w:t>
      </w:r>
      <w:r w:rsidRPr="003269BD">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3269BD">
        <w:rPr>
          <w:rStyle w:val="Emphasis"/>
          <w:highlight w:val="cyan"/>
        </w:rPr>
        <w:t>war</w:t>
      </w:r>
      <w:r w:rsidRPr="00C71FF9">
        <w:rPr>
          <w:sz w:val="16"/>
        </w:rPr>
        <w:t xml:space="preserve">, potentially </w:t>
      </w:r>
      <w:r w:rsidRPr="003269BD">
        <w:rPr>
          <w:rStyle w:val="StyleUnderline"/>
          <w:highlight w:val="cyan"/>
        </w:rPr>
        <w:t>on a</w:t>
      </w:r>
      <w:r w:rsidRPr="003269BD">
        <w:rPr>
          <w:sz w:val="16"/>
          <w:highlight w:val="cyan"/>
        </w:rPr>
        <w:t xml:space="preserve"> </w:t>
      </w:r>
      <w:r w:rsidRPr="003269BD">
        <w:rPr>
          <w:rStyle w:val="Emphasis"/>
          <w:highlight w:val="cyan"/>
        </w:rPr>
        <w:t>continent-wide scale</w:t>
      </w:r>
      <w:r w:rsidRPr="00C71FF9">
        <w:rPr>
          <w:sz w:val="16"/>
        </w:rPr>
        <w:t xml:space="preserve"> – and it is for this reason Africa ranks second on this list of world food and war hotspots.</w:t>
      </w:r>
    </w:p>
    <w:p w14:paraId="4EB15359" w14:textId="77777777" w:rsidR="003269BD" w:rsidRPr="00C71FF9" w:rsidRDefault="003269BD" w:rsidP="003269BD">
      <w:pPr>
        <w:rPr>
          <w:sz w:val="16"/>
        </w:rPr>
      </w:pPr>
      <w:r w:rsidRPr="00C71FF9">
        <w:rPr>
          <w:sz w:val="16"/>
        </w:rPr>
        <w:t>Where the true solutions to Africa’s and the world’s food challenges may lie is dealt with in the concluding chapters of this book.</w:t>
      </w:r>
    </w:p>
    <w:p w14:paraId="03D76736" w14:textId="77777777" w:rsidR="003269BD" w:rsidRPr="00C71FF9" w:rsidRDefault="003269BD" w:rsidP="003269BD">
      <w:pPr>
        <w:rPr>
          <w:sz w:val="16"/>
        </w:rPr>
      </w:pPr>
      <w:r w:rsidRPr="00C71FF9">
        <w:rPr>
          <w:sz w:val="16"/>
        </w:rPr>
        <w:t>South Asia</w:t>
      </w:r>
    </w:p>
    <w:p w14:paraId="799F28FA" w14:textId="77777777" w:rsidR="003269BD" w:rsidRPr="00C71FF9" w:rsidRDefault="003269BD" w:rsidP="003269BD">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3269BD">
        <w:rPr>
          <w:rStyle w:val="Emphasis"/>
          <w:highlight w:val="cyan"/>
        </w:rPr>
        <w:t>food demand</w:t>
      </w:r>
      <w:r w:rsidRPr="00C71FF9">
        <w:rPr>
          <w:sz w:val="16"/>
        </w:rPr>
        <w:t xml:space="preserve">, water scarcity, degrading land, a turbulent climate, social, political and religious feuding </w:t>
      </w:r>
      <w:r w:rsidRPr="003269BD">
        <w:rPr>
          <w:rStyle w:val="StyleUnderline"/>
          <w:highlight w:val="cyan"/>
        </w:rPr>
        <w:t>and</w:t>
      </w:r>
      <w:r w:rsidRPr="00C71FF9">
        <w:rPr>
          <w:sz w:val="16"/>
        </w:rPr>
        <w:t xml:space="preserve"> </w:t>
      </w:r>
      <w:r w:rsidRPr="00C71FF9">
        <w:rPr>
          <w:rStyle w:val="Emphasis"/>
        </w:rPr>
        <w:t xml:space="preserve">rampant </w:t>
      </w:r>
      <w:proofErr w:type="spellStart"/>
      <w:r w:rsidRPr="003269BD">
        <w:rPr>
          <w:rStyle w:val="Emphasis"/>
          <w:highlight w:val="cyan"/>
        </w:rPr>
        <w:t>militarisation</w:t>
      </w:r>
      <w:proofErr w:type="spellEnd"/>
      <w:r w:rsidRPr="003269BD">
        <w:rPr>
          <w:sz w:val="16"/>
          <w:highlight w:val="cyan"/>
        </w:rPr>
        <w:t xml:space="preserve"> </w:t>
      </w:r>
      <w:r w:rsidRPr="003269BD">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3269BD">
        <w:rPr>
          <w:rStyle w:val="Emphasis"/>
          <w:highlight w:val="cyan"/>
        </w:rPr>
        <w:t>South Asia</w:t>
      </w:r>
      <w:r w:rsidRPr="00C71FF9">
        <w:rPr>
          <w:sz w:val="16"/>
        </w:rPr>
        <w:t xml:space="preserve"> – India, Pakistan, Bangladesh and Sri Lanka – the most </w:t>
      </w:r>
      <w:r w:rsidRPr="003269BD">
        <w:rPr>
          <w:rStyle w:val="Emphasis"/>
          <w:highlight w:val="cyan"/>
        </w:rPr>
        <w:t>dangerous</w:t>
      </w:r>
      <w:r w:rsidRPr="00C71FF9">
        <w:rPr>
          <w:sz w:val="16"/>
        </w:rPr>
        <w:t xml:space="preserve"> of all </w:t>
      </w:r>
      <w:r w:rsidRPr="00C71FF9">
        <w:rPr>
          <w:rStyle w:val="StyleUnderline"/>
        </w:rPr>
        <w:t xml:space="preserve">for </w:t>
      </w:r>
      <w:proofErr w:type="spellStart"/>
      <w:r w:rsidRPr="00C71FF9">
        <w:rPr>
          <w:rStyle w:val="StyleUnderline"/>
        </w:rPr>
        <w:t>civilisation</w:t>
      </w:r>
      <w:proofErr w:type="spellEnd"/>
      <w:r w:rsidRPr="00C71FF9">
        <w:rPr>
          <w:sz w:val="16"/>
        </w:rPr>
        <w:t xml:space="preserve"> during the </w:t>
      </w:r>
      <w:proofErr w:type="spellStart"/>
      <w:r w:rsidRPr="00C71FF9">
        <w:rPr>
          <w:sz w:val="16"/>
        </w:rPr>
        <w:t>twentyfirst</w:t>
      </w:r>
      <w:proofErr w:type="spellEnd"/>
      <w:r w:rsidRPr="00C71FF9">
        <w:rPr>
          <w:sz w:val="16"/>
        </w:rPr>
        <w:t xml:space="preserve"> century.</w:t>
      </w:r>
    </w:p>
    <w:p w14:paraId="69F3FF05" w14:textId="77777777" w:rsidR="003269BD" w:rsidRPr="00C71FF9" w:rsidRDefault="003269BD" w:rsidP="003269BD">
      <w:pPr>
        <w:rPr>
          <w:sz w:val="12"/>
          <w:szCs w:val="12"/>
        </w:rPr>
      </w:pPr>
      <w:r w:rsidRPr="00C71FF9">
        <w:rPr>
          <w:sz w:val="12"/>
          <w:szCs w:val="12"/>
        </w:rPr>
        <w:t xml:space="preserve">The population of the region has more than tripled since the 1960s. India alone is looking at a population of 1.73 billion by 2050, Pakistan at 306 million, Bangladesh 202 million and Sri Lanka at 23 million – a combined total approaching 2.3 billion.78 The Indo-Gangetic Plain is the </w:t>
      </w:r>
      <w:proofErr w:type="gramStart"/>
      <w:r w:rsidRPr="00C71FF9">
        <w:rPr>
          <w:sz w:val="12"/>
          <w:szCs w:val="12"/>
        </w:rPr>
        <w:t>bread-basket</w:t>
      </w:r>
      <w:proofErr w:type="gramEnd"/>
      <w:r w:rsidRPr="00C71FF9">
        <w:rPr>
          <w:sz w:val="12"/>
          <w:szCs w:val="12"/>
        </w:rPr>
        <w:t xml:space="preserve"> of the three largest countries and currently feeds more than 900 million from both surface and groundwater.</w:t>
      </w:r>
    </w:p>
    <w:p w14:paraId="508B5AED" w14:textId="77777777" w:rsidR="003269BD" w:rsidRPr="00C71FF9" w:rsidRDefault="003269BD" w:rsidP="003269BD">
      <w:pPr>
        <w:rPr>
          <w:sz w:val="12"/>
          <w:szCs w:val="12"/>
        </w:rPr>
      </w:pPr>
      <w:r w:rsidRPr="00C71FF9">
        <w:rPr>
          <w:sz w:val="12"/>
          <w:szCs w:val="12"/>
        </w:rPr>
        <w:t xml:space="preserve">‘India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w:t>
      </w:r>
      <w:proofErr w:type="spellStart"/>
      <w:r w:rsidRPr="00C71FF9">
        <w:rPr>
          <w:sz w:val="12"/>
          <w:szCs w:val="12"/>
        </w:rPr>
        <w:t>Asit</w:t>
      </w:r>
      <w:proofErr w:type="spellEnd"/>
      <w:r w:rsidRPr="00C71FF9">
        <w:rPr>
          <w:sz w:val="12"/>
          <w:szCs w:val="12"/>
        </w:rPr>
        <w:t xml:space="preserve"> Biswas of the National University of Singapore.79 ‘India is now facing a water situation that is significantly worse than any that previous generations have had to face. All Indian water bodies within and near population </w:t>
      </w:r>
      <w:proofErr w:type="spellStart"/>
      <w:r w:rsidRPr="00C71FF9">
        <w:rPr>
          <w:sz w:val="12"/>
          <w:szCs w:val="12"/>
        </w:rPr>
        <w:t>centres</w:t>
      </w:r>
      <w:proofErr w:type="spellEnd"/>
      <w:r w:rsidRPr="00C71FF9">
        <w:rPr>
          <w:sz w:val="12"/>
          <w:szCs w:val="12"/>
        </w:rPr>
        <w:t xml:space="preserve">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0D2C1675" w14:textId="77777777" w:rsidR="003269BD" w:rsidRPr="00C71FF9" w:rsidRDefault="003269BD" w:rsidP="003269BD">
      <w:pPr>
        <w:rPr>
          <w:sz w:val="12"/>
          <w:szCs w:val="12"/>
        </w:rPr>
      </w:pPr>
      <w:r w:rsidRPr="00C71FF9">
        <w:rPr>
          <w:sz w:val="12"/>
          <w:szCs w:val="12"/>
        </w:rPr>
        <w:t xml:space="preserve">Free electricity and cheap diesel pumps led to an explosion in the extraction of groundwater across the Indo-Gangetic plain. ‘The best estimate is that at present India uses 230–250 cubic </w:t>
      </w:r>
      <w:proofErr w:type="spellStart"/>
      <w:r w:rsidRPr="00C71FF9">
        <w:rPr>
          <w:sz w:val="12"/>
          <w:szCs w:val="12"/>
        </w:rPr>
        <w:t>kilometres</w:t>
      </w:r>
      <w:proofErr w:type="spellEnd"/>
      <w:r w:rsidRPr="00C71FF9">
        <w:rPr>
          <w:sz w:val="12"/>
          <w:szCs w:val="12"/>
        </w:rPr>
        <w:t xml:space="preserve">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w:t>
      </w:r>
      <w:proofErr w:type="spellStart"/>
      <w:r w:rsidRPr="00C71FF9">
        <w:rPr>
          <w:sz w:val="12"/>
          <w:szCs w:val="12"/>
        </w:rPr>
        <w:t>metre</w:t>
      </w:r>
      <w:proofErr w:type="spellEnd"/>
      <w:r w:rsidRPr="00C71FF9">
        <w:rPr>
          <w:sz w:val="12"/>
          <w:szCs w:val="12"/>
        </w:rPr>
        <w:t xml:space="preserve"> or more a year, since the start of the </w:t>
      </w:r>
      <w:proofErr w:type="spellStart"/>
      <w:r w:rsidRPr="00C71FF9">
        <w:rPr>
          <w:sz w:val="12"/>
          <w:szCs w:val="12"/>
        </w:rPr>
        <w:t>twentyfirst</w:t>
      </w:r>
      <w:proofErr w:type="spellEnd"/>
      <w:r w:rsidRPr="00C71FF9">
        <w:rPr>
          <w:sz w:val="12"/>
          <w:szCs w:val="12"/>
        </w:rPr>
        <w:t xml:space="preserve"> century and scientists fear its reserves will be largely exhausted by 2050.82</w:t>
      </w:r>
    </w:p>
    <w:p w14:paraId="6F66509B" w14:textId="77777777" w:rsidR="003269BD" w:rsidRPr="00C71FF9" w:rsidRDefault="003269BD" w:rsidP="003269BD">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432F3CCD" w14:textId="77777777" w:rsidR="003269BD" w:rsidRPr="00C71FF9" w:rsidRDefault="003269BD" w:rsidP="003269BD">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063C4CEF" w14:textId="77777777" w:rsidR="003269BD" w:rsidRPr="00C71FF9" w:rsidRDefault="003269BD" w:rsidP="003269BD">
      <w:pPr>
        <w:rPr>
          <w:sz w:val="12"/>
          <w:szCs w:val="12"/>
        </w:rPr>
      </w:pPr>
      <w:r w:rsidRPr="00C71FF9">
        <w:rPr>
          <w:sz w:val="12"/>
          <w:szCs w:val="12"/>
        </w:rPr>
        <w:t>[Figure omitted]</w:t>
      </w:r>
    </w:p>
    <w:p w14:paraId="526012BD" w14:textId="77777777" w:rsidR="003269BD" w:rsidRPr="00C71FF9" w:rsidRDefault="003269BD" w:rsidP="003269BD">
      <w:pPr>
        <w:rPr>
          <w:sz w:val="12"/>
          <w:szCs w:val="12"/>
        </w:rPr>
      </w:pPr>
      <w:r w:rsidRPr="00C71FF9">
        <w:rPr>
          <w:sz w:val="12"/>
          <w:szCs w:val="12"/>
        </w:rPr>
        <w:t xml:space="preserve">South Asia’s main water reserve, the glacial ice of the Hindu Kush and Himalaya which supports two billion people, is in dire straits, according to a study by 210 scientists. A third of it will be gone by 2100, in a ‘climate crisis you haven’t heard of’, said lead author </w:t>
      </w:r>
      <w:proofErr w:type="spellStart"/>
      <w:r w:rsidRPr="00C71FF9">
        <w:rPr>
          <w:sz w:val="12"/>
          <w:szCs w:val="12"/>
        </w:rPr>
        <w:t>Philippus</w:t>
      </w:r>
      <w:proofErr w:type="spellEnd"/>
      <w:r w:rsidRPr="00C71FF9">
        <w:rPr>
          <w:sz w:val="12"/>
          <w:szCs w:val="12"/>
        </w:rPr>
        <w:t xml:space="preserve"> Wester. Its loss due to global warming holds catastrophic consequences for rivers, groundwater, food production and the cities that rely on it.87</w:t>
      </w:r>
    </w:p>
    <w:p w14:paraId="4ABBB30D" w14:textId="77777777" w:rsidR="003269BD" w:rsidRPr="00C71FF9" w:rsidRDefault="003269BD" w:rsidP="003269BD">
      <w:pPr>
        <w:rPr>
          <w:sz w:val="12"/>
          <w:szCs w:val="12"/>
        </w:rPr>
      </w:pPr>
      <w:r w:rsidRPr="00C71FF9">
        <w:rPr>
          <w:sz w:val="12"/>
          <w:szCs w:val="12"/>
        </w:rPr>
        <w:t xml:space="preserve">‘Climate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t>
      </w:r>
      <w:proofErr w:type="gramStart"/>
      <w:r w:rsidRPr="00C71FF9">
        <w:rPr>
          <w:sz w:val="12"/>
          <w:szCs w:val="12"/>
        </w:rPr>
        <w:t>whether or not</w:t>
      </w:r>
      <w:proofErr w:type="gramEnd"/>
      <w:r w:rsidRPr="00C71FF9">
        <w:rPr>
          <w:sz w:val="12"/>
          <w:szCs w:val="12"/>
        </w:rPr>
        <w:t xml:space="preserve">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w:t>
      </w:r>
      <w:proofErr w:type="spellStart"/>
      <w:r w:rsidRPr="00C71FF9">
        <w:rPr>
          <w:sz w:val="12"/>
          <w:szCs w:val="12"/>
        </w:rPr>
        <w:t>mid century</w:t>
      </w:r>
      <w:proofErr w:type="spellEnd"/>
      <w:r w:rsidRPr="00C71FF9">
        <w:rPr>
          <w:sz w:val="12"/>
          <w:szCs w:val="12"/>
        </w:rPr>
        <w:t>.</w:t>
      </w:r>
    </w:p>
    <w:p w14:paraId="1DD0E420" w14:textId="77777777" w:rsidR="003269BD" w:rsidRPr="00C71FF9" w:rsidRDefault="003269BD" w:rsidP="003269BD">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71CC5067" w14:textId="77777777" w:rsidR="003269BD" w:rsidRPr="00C71FF9" w:rsidRDefault="003269BD" w:rsidP="003269BD">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w:t>
      </w:r>
      <w:proofErr w:type="spellStart"/>
      <w:r w:rsidRPr="00C71FF9">
        <w:rPr>
          <w:sz w:val="16"/>
        </w:rPr>
        <w:t>Quereshi</w:t>
      </w:r>
      <w:proofErr w:type="spellEnd"/>
      <w:r w:rsidRPr="00C71FF9">
        <w:rPr>
          <w:sz w:val="16"/>
        </w:rPr>
        <w:t xml:space="preserve">: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463562C6" w14:textId="77777777" w:rsidR="003269BD" w:rsidRPr="00C71FF9" w:rsidRDefault="003269BD" w:rsidP="003269BD">
      <w:pPr>
        <w:rPr>
          <w:sz w:val="16"/>
        </w:rPr>
      </w:pPr>
      <w:r w:rsidRPr="00C71FF9">
        <w:rPr>
          <w:sz w:val="16"/>
        </w:rPr>
        <w:t xml:space="preserve">Large-scale </w:t>
      </w:r>
      <w:r w:rsidRPr="00C71FF9">
        <w:rPr>
          <w:rStyle w:val="StyleUnderline"/>
        </w:rPr>
        <w:t>food</w:t>
      </w:r>
      <w:r w:rsidRPr="00C71FF9">
        <w:rPr>
          <w:sz w:val="16"/>
        </w:rPr>
        <w:t xml:space="preserve">, land and water </w:t>
      </w:r>
      <w:r w:rsidRPr="003269BD">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3269BD">
        <w:rPr>
          <w:rStyle w:val="StyleUnderline"/>
          <w:highlight w:val="cyan"/>
        </w:rPr>
        <w:t>spark</w:t>
      </w:r>
      <w:r w:rsidRPr="00C71FF9">
        <w:rPr>
          <w:sz w:val="16"/>
        </w:rPr>
        <w:t xml:space="preserve"> </w:t>
      </w:r>
      <w:r w:rsidRPr="00C71FF9">
        <w:rPr>
          <w:rStyle w:val="Emphasis"/>
        </w:rPr>
        <w:t xml:space="preserve">immense </w:t>
      </w:r>
      <w:r w:rsidRPr="003269BD">
        <w:rPr>
          <w:rStyle w:val="Emphasis"/>
          <w:highlight w:val="cyan"/>
        </w:rPr>
        <w:t>refugee</w:t>
      </w:r>
      <w:r w:rsidRPr="00C71FF9">
        <w:rPr>
          <w:rStyle w:val="Emphasis"/>
        </w:rPr>
        <w:t xml:space="preserve"> movement</w:t>
      </w:r>
      <w:r w:rsidRPr="003269BD">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w:t>
      </w:r>
      <w:proofErr w:type="spellStart"/>
      <w:r w:rsidRPr="00C71FF9">
        <w:rPr>
          <w:sz w:val="16"/>
        </w:rPr>
        <w:t>neighbour</w:t>
      </w:r>
      <w:proofErr w:type="spellEnd"/>
      <w:r w:rsidRPr="00C71FF9">
        <w:rPr>
          <w:sz w:val="16"/>
        </w:rPr>
        <w:t xml:space="preserve">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3269BD">
        <w:rPr>
          <w:rStyle w:val="StyleUnderline"/>
          <w:highlight w:val="cyan"/>
        </w:rPr>
        <w:t>scale</w:t>
      </w:r>
      <w:r w:rsidRPr="00C71FF9">
        <w:rPr>
          <w:rStyle w:val="StyleUnderline"/>
        </w:rPr>
        <w:t xml:space="preserve"> that</w:t>
      </w:r>
      <w:r w:rsidRPr="00C71FF9">
        <w:rPr>
          <w:sz w:val="16"/>
        </w:rPr>
        <w:t xml:space="preserve"> </w:t>
      </w:r>
      <w:r w:rsidRPr="003269BD">
        <w:rPr>
          <w:rStyle w:val="Emphasis"/>
          <w:highlight w:val="cyan"/>
        </w:rPr>
        <w:t>dwarfs</w:t>
      </w:r>
      <w:r w:rsidRPr="00C71FF9">
        <w:rPr>
          <w:sz w:val="16"/>
        </w:rPr>
        <w:t xml:space="preserve"> </w:t>
      </w:r>
      <w:r w:rsidRPr="00C71FF9">
        <w:rPr>
          <w:rStyle w:val="StyleUnderline"/>
        </w:rPr>
        <w:t xml:space="preserve">the </w:t>
      </w:r>
      <w:r w:rsidRPr="003269BD">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091B1A61" w14:textId="77777777" w:rsidR="003269BD" w:rsidRPr="00C71FF9" w:rsidRDefault="003269BD" w:rsidP="003269BD">
      <w:pPr>
        <w:rPr>
          <w:sz w:val="16"/>
        </w:rPr>
      </w:pPr>
      <w:r w:rsidRPr="00C71FF9">
        <w:rPr>
          <w:sz w:val="16"/>
        </w:rPr>
        <w:t xml:space="preserve">The scenario of major collapse in the South Asian food and water system is so appalling that no government or agency, </w:t>
      </w:r>
      <w:proofErr w:type="gramStart"/>
      <w:r w:rsidRPr="00C71FF9">
        <w:rPr>
          <w:sz w:val="16"/>
        </w:rPr>
        <w:t>as yet,</w:t>
      </w:r>
      <w:proofErr w:type="gramEnd"/>
      <w:r w:rsidRPr="00C71FF9">
        <w:rPr>
          <w:sz w:val="16"/>
        </w:rPr>
        <w:t xml:space="preserve">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3269BD">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3269BD">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w:t>
      </w:r>
      <w:proofErr w:type="spellStart"/>
      <w:r w:rsidRPr="000C76F6">
        <w:rPr>
          <w:sz w:val="16"/>
        </w:rPr>
        <w:t>behaviour</w:t>
      </w:r>
      <w:proofErr w:type="spellEnd"/>
      <w:r w:rsidRPr="000C76F6">
        <w:rPr>
          <w:sz w:val="16"/>
        </w:rPr>
        <w:t xml:space="preserve">, </w:t>
      </w:r>
      <w:r w:rsidRPr="000C76F6">
        <w:rPr>
          <w:rStyle w:val="StyleUnderline"/>
        </w:rPr>
        <w:t>rated</w:t>
      </w:r>
      <w:r w:rsidRPr="000C76F6">
        <w:rPr>
          <w:sz w:val="16"/>
        </w:rPr>
        <w:t xml:space="preserve"> </w:t>
      </w:r>
      <w:r w:rsidRPr="000C76F6">
        <w:rPr>
          <w:rStyle w:val="Emphasis"/>
        </w:rPr>
        <w:t>Pakista</w:t>
      </w:r>
      <w:r w:rsidRPr="003269BD">
        <w:rPr>
          <w:rStyle w:val="Emphasis"/>
          <w:highlight w:val="cyan"/>
        </w:rPr>
        <w:t>n</w:t>
      </w:r>
      <w:r w:rsidRPr="003269BD">
        <w:rPr>
          <w:sz w:val="16"/>
          <w:highlight w:val="cyan"/>
        </w:rPr>
        <w:t xml:space="preserve">, </w:t>
      </w:r>
      <w:r w:rsidRPr="003269BD">
        <w:rPr>
          <w:rStyle w:val="Emphasis"/>
          <w:highlight w:val="cyan"/>
        </w:rPr>
        <w:t>India</w:t>
      </w:r>
      <w:r w:rsidRPr="003269BD">
        <w:rPr>
          <w:sz w:val="16"/>
          <w:highlight w:val="cyan"/>
        </w:rPr>
        <w:t xml:space="preserve">, </w:t>
      </w:r>
      <w:r w:rsidRPr="003269BD">
        <w:rPr>
          <w:rStyle w:val="Emphasis"/>
          <w:highlight w:val="cyan"/>
        </w:rPr>
        <w:t>Afghanistan</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Sri Lanka</w:t>
      </w:r>
      <w:r w:rsidRPr="000C76F6">
        <w:rPr>
          <w:sz w:val="16"/>
        </w:rPr>
        <w:t xml:space="preserve"> among the countries </w:t>
      </w:r>
      <w:r w:rsidRPr="000C76F6">
        <w:rPr>
          <w:rStyle w:val="StyleUnderline"/>
        </w:rPr>
        <w:t xml:space="preserve">more </w:t>
      </w:r>
      <w:r w:rsidRPr="003269BD">
        <w:rPr>
          <w:rStyle w:val="StyleUnderline"/>
          <w:highlight w:val="cyan"/>
        </w:rPr>
        <w:t>likely to face wars</w:t>
      </w:r>
      <w:r w:rsidRPr="000C76F6">
        <w:rPr>
          <w:sz w:val="16"/>
        </w:rPr>
        <w:t xml:space="preserve"> up to 2050.94</w:t>
      </w:r>
    </w:p>
    <w:p w14:paraId="6FCFA38C" w14:textId="77777777" w:rsidR="003269BD" w:rsidRPr="00D51301" w:rsidRDefault="003269BD" w:rsidP="003269BD">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proofErr w:type="spellStart"/>
      <w:r w:rsidRPr="00D51301">
        <w:rPr>
          <w:rStyle w:val="StyleUnderline"/>
        </w:rPr>
        <w:t>Robock</w:t>
      </w:r>
      <w:proofErr w:type="spellEnd"/>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3269BD">
        <w:rPr>
          <w:rStyle w:val="StyleUnderline"/>
          <w:highlight w:val="cyan"/>
        </w:rPr>
        <w:t>limited nuc</w:t>
      </w:r>
      <w:r w:rsidRPr="00D51301">
        <w:rPr>
          <w:rStyle w:val="StyleUnderline"/>
        </w:rPr>
        <w:t xml:space="preserve">lear </w:t>
      </w:r>
      <w:r w:rsidRPr="003269BD">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 xml:space="preserve">five million </w:t>
      </w:r>
      <w:proofErr w:type="spellStart"/>
      <w:r w:rsidRPr="00D51301">
        <w:rPr>
          <w:rStyle w:val="StyleUnderline"/>
        </w:rPr>
        <w:t>tonnes</w:t>
      </w:r>
      <w:proofErr w:type="spellEnd"/>
      <w:r w:rsidRPr="00D51301">
        <w:rPr>
          <w:rStyle w:val="StyleUnderline"/>
        </w:rPr>
        <w:t xml:space="preserve">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3269BD">
        <w:rPr>
          <w:rStyle w:val="StyleUnderline"/>
          <w:highlight w:val="cyan"/>
        </w:rPr>
        <w:t>unleash</w:t>
      </w:r>
      <w:r w:rsidRPr="00D51301">
        <w:rPr>
          <w:rStyle w:val="StyleUnderline"/>
        </w:rPr>
        <w:t xml:space="preserve"> a</w:t>
      </w:r>
      <w:r w:rsidRPr="00D51301">
        <w:rPr>
          <w:sz w:val="16"/>
        </w:rPr>
        <w:t xml:space="preserve"> </w:t>
      </w:r>
      <w:r w:rsidRPr="003269BD">
        <w:rPr>
          <w:rStyle w:val="Emphasis"/>
          <w:sz w:val="24"/>
          <w:szCs w:val="24"/>
          <w:highlight w:val="cyan"/>
        </w:rPr>
        <w:t>worldwide ‘nuclear winter’</w:t>
      </w:r>
      <w:r w:rsidRPr="00D51301">
        <w:rPr>
          <w:sz w:val="16"/>
        </w:rPr>
        <w:t>. 95</w:t>
      </w:r>
    </w:p>
    <w:p w14:paraId="0BC2276D" w14:textId="77777777" w:rsidR="003269BD" w:rsidRPr="00D51301" w:rsidRDefault="003269BD" w:rsidP="003269BD">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326F33ED" w14:textId="77777777" w:rsidR="003269BD" w:rsidRPr="00D51301" w:rsidRDefault="003269BD" w:rsidP="003269BD">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6F27CED5" w14:textId="77777777" w:rsidR="003269BD" w:rsidRDefault="003269BD" w:rsidP="003269BD">
      <w:r w:rsidRPr="001F1F89">
        <w:rPr>
          <w:noProof/>
        </w:rPr>
        <w:drawing>
          <wp:inline distT="0" distB="0" distL="0" distR="0" wp14:anchorId="6542992A" wp14:editId="46FABC0B">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6536A302" w14:textId="77777777" w:rsidR="003269BD" w:rsidRPr="00D51301" w:rsidRDefault="003269BD" w:rsidP="003269BD">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7C1877A3" w14:textId="77777777" w:rsidR="003269BD" w:rsidRPr="00D51301" w:rsidRDefault="003269BD" w:rsidP="003269BD">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51B2A857" w14:textId="77777777" w:rsidR="003269BD" w:rsidRPr="00D51301" w:rsidRDefault="003269BD" w:rsidP="003269BD">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4DF102D2" w14:textId="77777777" w:rsidR="003269BD" w:rsidRPr="00D51301" w:rsidRDefault="003269BD" w:rsidP="003269BD">
      <w:pPr>
        <w:rPr>
          <w:sz w:val="16"/>
        </w:rPr>
      </w:pPr>
      <w:r w:rsidRPr="00D51301">
        <w:rPr>
          <w:sz w:val="16"/>
        </w:rPr>
        <w:t xml:space="preserve">How such events would play out for the rest of the world are not easy to predict – but, </w:t>
      </w:r>
      <w:proofErr w:type="gramStart"/>
      <w:r w:rsidRPr="00D51301">
        <w:rPr>
          <w:sz w:val="16"/>
        </w:rPr>
        <w:t>in all likelihood</w:t>
      </w:r>
      <w:proofErr w:type="gramEnd"/>
      <w:r w:rsidRPr="00D51301">
        <w:rPr>
          <w:sz w:val="16"/>
        </w:rPr>
        <w:t xml:space="preserve">,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32061DBD" w14:textId="77777777" w:rsidR="003269BD" w:rsidRPr="00D51301" w:rsidRDefault="003269BD" w:rsidP="003269BD">
      <w:pPr>
        <w:rPr>
          <w:sz w:val="16"/>
        </w:rPr>
      </w:pPr>
      <w:r w:rsidRPr="00D51301">
        <w:rPr>
          <w:sz w:val="16"/>
        </w:rPr>
        <w:t xml:space="preserve">Thus, even a relatively limited nuclear exchange, such as between India and Pakistan, could bring </w:t>
      </w:r>
      <w:proofErr w:type="spellStart"/>
      <w:r w:rsidRPr="00D51301">
        <w:rPr>
          <w:sz w:val="16"/>
        </w:rPr>
        <w:t>civilisation</w:t>
      </w:r>
      <w:proofErr w:type="spellEnd"/>
      <w:r w:rsidRPr="00D51301">
        <w:rPr>
          <w:sz w:val="16"/>
        </w:rPr>
        <w:t xml:space="preserve"> as we know it to an end. From this brief assessment </w:t>
      </w:r>
      <w:proofErr w:type="gramStart"/>
      <w:r w:rsidRPr="00D51301">
        <w:rPr>
          <w:sz w:val="16"/>
        </w:rPr>
        <w:t>it can be seen that the</w:t>
      </w:r>
      <w:proofErr w:type="gramEnd"/>
      <w:r w:rsidRPr="00D51301">
        <w:rPr>
          <w:sz w:val="16"/>
        </w:rPr>
        <w:t xml:space="preserve"> Indian subcontinent, more than any region on Earth, holds the key to the future of world food security and hence, the fate of </w:t>
      </w:r>
      <w:proofErr w:type="spellStart"/>
      <w:r w:rsidRPr="00D51301">
        <w:rPr>
          <w:sz w:val="16"/>
        </w:rPr>
        <w:t>civilisation</w:t>
      </w:r>
      <w:proofErr w:type="spellEnd"/>
      <w:r w:rsidRPr="00D51301">
        <w:rPr>
          <w:sz w:val="16"/>
        </w:rPr>
        <w:t xml:space="preserve"> in this century. For this reason, the South Asian region is rated as the Number One Risk on this list, in terms of food, land and water insecurity and conflict risk, above all others.</w:t>
      </w:r>
    </w:p>
    <w:p w14:paraId="2FAFA145" w14:textId="77777777" w:rsidR="003269BD" w:rsidRPr="00C71FF9" w:rsidRDefault="003269BD" w:rsidP="003269BD">
      <w:pPr>
        <w:rPr>
          <w:sz w:val="16"/>
        </w:rPr>
      </w:pPr>
      <w:r w:rsidRPr="00C71FF9">
        <w:rPr>
          <w:sz w:val="16"/>
        </w:rPr>
        <w:t>The Human Tide</w:t>
      </w:r>
    </w:p>
    <w:p w14:paraId="7FCAA416" w14:textId="77777777" w:rsidR="003269BD" w:rsidRPr="00C71FF9" w:rsidRDefault="003269BD" w:rsidP="003269BD">
      <w:pPr>
        <w:rPr>
          <w:sz w:val="16"/>
        </w:rPr>
      </w:pPr>
      <w:r w:rsidRPr="00C71FF9">
        <w:rPr>
          <w:sz w:val="16"/>
        </w:rPr>
        <w:t xml:space="preserve">Since lack of food, or fear of it, is a primary motive for people to leave their homes, the </w:t>
      </w:r>
      <w:r w:rsidRPr="00C71FF9">
        <w:rPr>
          <w:rStyle w:val="StyleUnderline"/>
        </w:rPr>
        <w:t xml:space="preserve">number of refugees and displaced people worldwide </w:t>
      </w:r>
      <w:proofErr w:type="gramStart"/>
      <w:r w:rsidRPr="00C71FF9">
        <w:rPr>
          <w:rStyle w:val="StyleUnderline"/>
        </w:rPr>
        <w:t>offers</w:t>
      </w:r>
      <w:proofErr w:type="gramEnd"/>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proofErr w:type="spellStart"/>
      <w:r w:rsidRPr="00C71FF9">
        <w:rPr>
          <w:rStyle w:val="StyleUnderline"/>
        </w:rPr>
        <w:t>civilisation</w:t>
      </w:r>
      <w:proofErr w:type="spellEnd"/>
      <w:r w:rsidRPr="00C71FF9">
        <w:rPr>
          <w:rStyle w:val="StyleUnderline"/>
        </w:rPr>
        <w:t xml:space="preserve"> and its food supply</w:t>
      </w:r>
      <w:r w:rsidRPr="00C71FF9">
        <w:rPr>
          <w:sz w:val="16"/>
        </w:rPr>
        <w:t>, as we bang up against the finite limits of the planet we inhabit.</w:t>
      </w:r>
    </w:p>
    <w:p w14:paraId="1C05DFE6" w14:textId="77777777" w:rsidR="003269BD" w:rsidRPr="00C71FF9" w:rsidRDefault="003269BD" w:rsidP="003269BD">
      <w:pPr>
        <w:rPr>
          <w:sz w:val="16"/>
        </w:rPr>
      </w:pPr>
      <w:r w:rsidRPr="00C71FF9">
        <w:rPr>
          <w:sz w:val="16"/>
        </w:rPr>
        <w:t xml:space="preserve">The actual number of refugees and internally displaced people more than doubled in the first two decades of the </w:t>
      </w:r>
      <w:proofErr w:type="spellStart"/>
      <w:r w:rsidRPr="00C71FF9">
        <w:rPr>
          <w:sz w:val="16"/>
        </w:rPr>
        <w:t>twentyfirst</w:t>
      </w:r>
      <w:proofErr w:type="spellEnd"/>
      <w:r w:rsidRPr="00C71FF9">
        <w:rPr>
          <w:sz w:val="16"/>
        </w:rPr>
        <w:t xml:space="preserve">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286B306E" w14:textId="77777777" w:rsidR="003269BD" w:rsidRPr="00C71FF9" w:rsidRDefault="003269BD" w:rsidP="003269BD">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332DB671" w14:textId="77777777" w:rsidR="003269BD" w:rsidRPr="00C71FF9" w:rsidRDefault="003269BD" w:rsidP="003269BD">
      <w:pPr>
        <w:rPr>
          <w:sz w:val="16"/>
        </w:rPr>
      </w:pPr>
      <w:r w:rsidRPr="00C71FF9">
        <w:rPr>
          <w:sz w:val="16"/>
        </w:rPr>
        <w:t>It is time to face the fact that movements of a billion humans or more are now entirely possible over a comparatively short time – even though many may die in the process.</w:t>
      </w:r>
    </w:p>
    <w:p w14:paraId="7BBCD5A7" w14:textId="77777777" w:rsidR="003269BD" w:rsidRPr="00C71FF9" w:rsidRDefault="003269BD" w:rsidP="003269BD">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165D683F" w14:textId="77777777" w:rsidR="003269BD" w:rsidRPr="00C71FF9" w:rsidRDefault="003269BD" w:rsidP="003269BD">
      <w:pPr>
        <w:rPr>
          <w:sz w:val="16"/>
        </w:rPr>
      </w:pPr>
      <w:r w:rsidRPr="00C71FF9">
        <w:rPr>
          <w:sz w:val="16"/>
        </w:rPr>
        <w:t xml:space="preserve">As mentioned before, the Bank anticipated that at least 140 million ‘climate refugees’ may be forced to quit just three highly vulnerable regions by the mid </w:t>
      </w:r>
      <w:proofErr w:type="spellStart"/>
      <w:r w:rsidRPr="00C71FF9">
        <w:rPr>
          <w:sz w:val="16"/>
        </w:rPr>
        <w:t>twentyfirst</w:t>
      </w:r>
      <w:proofErr w:type="spellEnd"/>
      <w:r w:rsidRPr="00C71FF9">
        <w:rPr>
          <w:sz w:val="16"/>
        </w:rPr>
        <w:t xml:space="preserve"> century: </w:t>
      </w:r>
      <w:proofErr w:type="spellStart"/>
      <w:r w:rsidRPr="00C71FF9">
        <w:rPr>
          <w:sz w:val="16"/>
        </w:rPr>
        <w:t>SubSaharan</w:t>
      </w:r>
      <w:proofErr w:type="spellEnd"/>
      <w:r w:rsidRPr="00C71FF9">
        <w:rPr>
          <w:sz w:val="16"/>
        </w:rPr>
        <w:t xml:space="preserve">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1875070A" w14:textId="77777777" w:rsidR="003269BD" w:rsidRPr="00C71FF9" w:rsidRDefault="003269BD" w:rsidP="003269BD">
      <w:pPr>
        <w:rPr>
          <w:sz w:val="16"/>
        </w:rPr>
      </w:pPr>
      <w:r w:rsidRPr="00C71FF9">
        <w:rPr>
          <w:sz w:val="16"/>
        </w:rPr>
        <w:t>The FAO, in its report on the state of world food security,104 commented as follows.</w:t>
      </w:r>
    </w:p>
    <w:p w14:paraId="5C9BCF6A" w14:textId="77777777" w:rsidR="003269BD" w:rsidRPr="00C71FF9" w:rsidRDefault="003269BD" w:rsidP="003269BD">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60710BF8" w14:textId="77777777" w:rsidR="003269BD" w:rsidRPr="00C71FF9" w:rsidRDefault="003269BD" w:rsidP="003269BD">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6BE50999" w14:textId="77777777" w:rsidR="003269BD" w:rsidRPr="00C71FF9" w:rsidRDefault="003269BD" w:rsidP="003269BD">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4CAE30FC" w14:textId="77777777" w:rsidR="003269BD" w:rsidRPr="003C7EF2" w:rsidRDefault="003269BD" w:rsidP="003269BD">
      <w:pPr>
        <w:rPr>
          <w:sz w:val="16"/>
        </w:rPr>
      </w:pPr>
      <w:r w:rsidRPr="003C7EF2">
        <w:rPr>
          <w:sz w:val="16"/>
        </w:rPr>
        <w:t xml:space="preserve">In the </w:t>
      </w:r>
      <w:proofErr w:type="spellStart"/>
      <w:r w:rsidRPr="003C7EF2">
        <w:rPr>
          <w:sz w:val="16"/>
        </w:rPr>
        <w:t>twentyfirst</w:t>
      </w:r>
      <w:proofErr w:type="spellEnd"/>
      <w:r w:rsidRPr="003C7EF2">
        <w:rPr>
          <w:sz w:val="16"/>
        </w:rPr>
        <w:t xml:space="preserve">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proofErr w:type="spellStart"/>
      <w:r w:rsidRPr="003C7EF2">
        <w:rPr>
          <w:rStyle w:val="Emphasis"/>
        </w:rPr>
        <w:t>destabilising</w:t>
      </w:r>
      <w:proofErr w:type="spellEnd"/>
      <w:r w:rsidRPr="003C7EF2">
        <w:rPr>
          <w:rStyle w:val="Emphasis"/>
        </w:rPr>
        <w:t xml:space="preserve">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519A1DDF" w14:textId="77777777" w:rsidR="003269BD" w:rsidRPr="003C7EF2" w:rsidRDefault="003269BD" w:rsidP="003269BD">
      <w:pPr>
        <w:rPr>
          <w:sz w:val="16"/>
        </w:rPr>
      </w:pPr>
      <w:r w:rsidRPr="003C7EF2">
        <w:rPr>
          <w:sz w:val="16"/>
        </w:rPr>
        <w:t xml:space="preserve">Eight out of the WEF’s top ten risks of 2018 related to global food security. Furthermore, the World Food </w:t>
      </w:r>
      <w:proofErr w:type="spellStart"/>
      <w:r w:rsidRPr="003C7EF2">
        <w:rPr>
          <w:sz w:val="16"/>
        </w:rPr>
        <w:t>Programme</w:t>
      </w:r>
      <w:proofErr w:type="spellEnd"/>
      <w:r w:rsidRPr="003C7EF2">
        <w:rPr>
          <w:sz w:val="16"/>
        </w:rPr>
        <w:t xml:space="preserve"> (WFP), in its report At the Root of Exodus: Food Security, Conflict and International Migration, drew a direct line between food, war and mass migration: ‘The </w:t>
      </w:r>
      <w:r w:rsidRPr="003269BD">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3269BD">
        <w:rPr>
          <w:rStyle w:val="StyleUnderline"/>
          <w:highlight w:val="cyan"/>
        </w:rPr>
        <w:t>food insecurity increases</w:t>
      </w:r>
      <w:r w:rsidRPr="003C7EF2">
        <w:rPr>
          <w:rStyle w:val="StyleUnderline"/>
        </w:rPr>
        <w:t xml:space="preserve"> the</w:t>
      </w:r>
      <w:r w:rsidRPr="003C7EF2">
        <w:rPr>
          <w:sz w:val="16"/>
        </w:rPr>
        <w:t xml:space="preserve"> </w:t>
      </w:r>
      <w:r w:rsidRPr="003269BD">
        <w:rPr>
          <w:rStyle w:val="Emphasis"/>
          <w:highlight w:val="cyan"/>
        </w:rPr>
        <w:t>likelihood</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intensity</w:t>
      </w:r>
      <w:r w:rsidRPr="003269BD">
        <w:rPr>
          <w:sz w:val="16"/>
          <w:highlight w:val="cyan"/>
        </w:rPr>
        <w:t xml:space="preserve"> </w:t>
      </w:r>
      <w:r w:rsidRPr="003269BD">
        <w:rPr>
          <w:rStyle w:val="StyleUnderline"/>
          <w:highlight w:val="cyan"/>
        </w:rPr>
        <w:t>of</w:t>
      </w:r>
      <w:r w:rsidRPr="003C7EF2">
        <w:rPr>
          <w:rStyle w:val="StyleUnderline"/>
        </w:rPr>
        <w:t xml:space="preserve"> armed </w:t>
      </w:r>
      <w:r w:rsidRPr="003269BD">
        <w:rPr>
          <w:rStyle w:val="StyleUnderline"/>
          <w:highlight w:val="cyan"/>
        </w:rPr>
        <w:t>conflicts</w:t>
      </w:r>
      <w:r w:rsidRPr="003C7EF2">
        <w:rPr>
          <w:sz w:val="16"/>
        </w:rPr>
        <w:t>; something that has clear implications for refugee outflows’, it said.107</w:t>
      </w:r>
    </w:p>
    <w:p w14:paraId="2078C430" w14:textId="77777777" w:rsidR="003269BD" w:rsidRPr="00133778" w:rsidRDefault="003269BD" w:rsidP="003269BD">
      <w:pPr>
        <w:rPr>
          <w:sz w:val="16"/>
        </w:rPr>
      </w:pPr>
      <w:r w:rsidRPr="00196A18">
        <w:rPr>
          <w:sz w:val="16"/>
        </w:rPr>
        <w:t xml:space="preserve">Food, land and water must therefore now be viewed as strategic components of </w:t>
      </w:r>
      <w:proofErr w:type="spellStart"/>
      <w:r w:rsidRPr="00196A18">
        <w:rPr>
          <w:sz w:val="16"/>
        </w:rPr>
        <w:t>defence</w:t>
      </w:r>
      <w:proofErr w:type="spellEnd"/>
      <w:r w:rsidRPr="00196A18">
        <w:rPr>
          <w:sz w:val="16"/>
        </w:rPr>
        <w:t xml:space="preserv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3269BD">
        <w:rPr>
          <w:rStyle w:val="StyleUnderline"/>
          <w:highlight w:val="cyan"/>
        </w:rPr>
        <w:t>attending</w:t>
      </w:r>
      <w:r w:rsidRPr="00196A18">
        <w:rPr>
          <w:rStyle w:val="StyleUnderline"/>
        </w:rPr>
        <w:t xml:space="preserve"> to them</w:t>
      </w:r>
      <w:r w:rsidRPr="00196A18">
        <w:rPr>
          <w:sz w:val="16"/>
        </w:rPr>
        <w:t xml:space="preserve"> can </w:t>
      </w:r>
      <w:r w:rsidRPr="003269BD">
        <w:rPr>
          <w:rStyle w:val="StyleUnderline"/>
          <w:highlight w:val="cyan"/>
        </w:rPr>
        <w:t>yield a</w:t>
      </w:r>
      <w:r w:rsidRPr="003269BD">
        <w:rPr>
          <w:sz w:val="16"/>
          <w:highlight w:val="cyan"/>
        </w:rPr>
        <w:t xml:space="preserve"> </w:t>
      </w:r>
      <w:r w:rsidRPr="003269BD">
        <w:rPr>
          <w:rStyle w:val="Emphasis"/>
          <w:highlight w:val="cyan"/>
        </w:rPr>
        <w:t>vital peace</w:t>
      </w:r>
      <w:r w:rsidRPr="00196A18">
        <w:rPr>
          <w:sz w:val="16"/>
        </w:rPr>
        <w:t xml:space="preserve"> dividend </w:t>
      </w:r>
      <w:r w:rsidRPr="003269BD">
        <w:rPr>
          <w:rStyle w:val="StyleUnderline"/>
          <w:highlight w:val="cyan"/>
        </w:rPr>
        <w:t>by</w:t>
      </w:r>
      <w:r w:rsidRPr="00196A18">
        <w:rPr>
          <w:sz w:val="16"/>
        </w:rPr>
        <w:t xml:space="preserve"> extinguishing or </w:t>
      </w:r>
      <w:r w:rsidRPr="003269BD">
        <w:rPr>
          <w:rStyle w:val="StyleUnderline"/>
          <w:highlight w:val="cyan"/>
        </w:rPr>
        <w:t>damping</w:t>
      </w:r>
      <w:r w:rsidRPr="00196A18">
        <w:rPr>
          <w:rStyle w:val="StyleUnderline"/>
        </w:rPr>
        <w:t xml:space="preserve"> down </w:t>
      </w:r>
      <w:r w:rsidRPr="003269BD">
        <w:rPr>
          <w:rStyle w:val="StyleUnderline"/>
          <w:highlight w:val="cyan"/>
        </w:rPr>
        <w:t>a</w:t>
      </w:r>
      <w:r w:rsidRPr="00196A18">
        <w:rPr>
          <w:rStyle w:val="StyleUnderline"/>
        </w:rPr>
        <w:t>n</w:t>
      </w:r>
      <w:r w:rsidRPr="00196A18">
        <w:rPr>
          <w:sz w:val="16"/>
        </w:rPr>
        <w:t xml:space="preserve"> </w:t>
      </w:r>
      <w:proofErr w:type="gramStart"/>
      <w:r w:rsidRPr="003269BD">
        <w:rPr>
          <w:rStyle w:val="Emphasis"/>
          <w:sz w:val="24"/>
          <w:szCs w:val="24"/>
          <w:highlight w:val="cyan"/>
        </w:rPr>
        <w:t>important casus belli</w:t>
      </w:r>
      <w:proofErr w:type="gramEnd"/>
      <w:r w:rsidRPr="00196A18">
        <w:rPr>
          <w:sz w:val="16"/>
        </w:rPr>
        <w:t>. This issue is developed in Chapter 7.</w:t>
      </w:r>
    </w:p>
    <w:p w14:paraId="540B268D" w14:textId="77777777" w:rsidR="003269BD" w:rsidRDefault="003269BD" w:rsidP="003269BD">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4AD2C324" w14:textId="77777777" w:rsidR="003269BD" w:rsidRDefault="003269BD" w:rsidP="003269BD">
      <w:r>
        <w:t xml:space="preserve">Andrew </w:t>
      </w:r>
      <w:r w:rsidRPr="000A721A">
        <w:rPr>
          <w:rStyle w:val="Style13ptBold"/>
        </w:rPr>
        <w:t>Futter et al. 20</w:t>
      </w:r>
      <w:r>
        <w:t xml:space="preserve">, Professor of International Politics at the University of Leicester; Samuel I. Watson, Associate Professor at the University of Warwick; Peter J. Chilton, Research Fellow at the University of Birmingham; Richard J. </w:t>
      </w:r>
      <w:proofErr w:type="spellStart"/>
      <w:r>
        <w:t>Lilford</w:t>
      </w:r>
      <w:proofErr w:type="spellEnd"/>
      <w:r>
        <w:t>, Professor of Public Health at the University of Birmingham, “Nuclear War, Public Health, The COVID-19 Epidemic: Lessons for Prevention, Preparation, Mitigation, and Education,” Bulletin of the Atomic Scientists, Vol. 76, No. 5, pg. 271-276, 2020, T&amp;F.</w:t>
      </w:r>
    </w:p>
    <w:p w14:paraId="129526B4" w14:textId="77777777" w:rsidR="003269BD" w:rsidRPr="00DF5DA6" w:rsidRDefault="003269BD" w:rsidP="003269BD">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3269BD">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7EFA8D12" w14:textId="77777777" w:rsidR="003269BD" w:rsidRPr="00DF5DA6" w:rsidRDefault="003269BD" w:rsidP="003269BD">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3269BD">
        <w:rPr>
          <w:rStyle w:val="Emphasis"/>
          <w:highlight w:val="cyan"/>
        </w:rPr>
        <w:t>radiation</w:t>
      </w:r>
      <w:r w:rsidRPr="00CF5720">
        <w:rPr>
          <w:rStyle w:val="Emphasis"/>
        </w:rPr>
        <w:t xml:space="preserve"> illness</w:t>
      </w:r>
      <w:r w:rsidRPr="00DF5DA6">
        <w:rPr>
          <w:sz w:val="16"/>
        </w:rPr>
        <w:t xml:space="preserve">, not to mention the </w:t>
      </w:r>
      <w:r w:rsidRPr="003269BD">
        <w:rPr>
          <w:rStyle w:val="Emphasis"/>
          <w:highlight w:val="cyan"/>
        </w:rPr>
        <w:t>disrupt</w:t>
      </w:r>
      <w:r w:rsidRPr="00CF5720">
        <w:rPr>
          <w:rStyle w:val="Emphasis"/>
        </w:rPr>
        <w:t xml:space="preserve">ion to </w:t>
      </w:r>
      <w:r w:rsidRPr="003269BD">
        <w:rPr>
          <w:rStyle w:val="Emphasis"/>
          <w:highlight w:val="cyan"/>
        </w:rPr>
        <w:t>society</w:t>
      </w:r>
      <w:r w:rsidRPr="003269BD">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3269BD">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3269BD">
        <w:rPr>
          <w:rStyle w:val="Emphasis"/>
          <w:highlight w:val="cyan"/>
        </w:rPr>
        <w:t>public concern</w:t>
      </w:r>
      <w:r w:rsidRPr="000A721A">
        <w:rPr>
          <w:rStyle w:val="StyleUnderline"/>
        </w:rPr>
        <w:t xml:space="preserve"> over </w:t>
      </w:r>
      <w:r w:rsidRPr="00CF5720">
        <w:rPr>
          <w:rStyle w:val="Emphasis"/>
        </w:rPr>
        <w:t>nuclear weapons</w:t>
      </w:r>
      <w:r w:rsidRPr="00DF5DA6">
        <w:rPr>
          <w:sz w:val="16"/>
        </w:rPr>
        <w:t xml:space="preserve"> has </w:t>
      </w:r>
      <w:r w:rsidRPr="003269BD">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3269BD">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3269BD">
        <w:rPr>
          <w:rStyle w:val="Emphasis"/>
          <w:highlight w:val="cyan"/>
        </w:rPr>
        <w:t>biases</w:t>
      </w:r>
      <w:r w:rsidRPr="000A721A">
        <w:rPr>
          <w:rStyle w:val="StyleUnderline"/>
        </w:rPr>
        <w:t xml:space="preserve"> that </w:t>
      </w:r>
      <w:r w:rsidRPr="003269BD">
        <w:rPr>
          <w:rStyle w:val="StyleUnderline"/>
          <w:highlight w:val="cyan"/>
        </w:rPr>
        <w:t>do not properly weigh</w:t>
      </w:r>
      <w:r w:rsidRPr="000A721A">
        <w:rPr>
          <w:rStyle w:val="StyleUnderline"/>
        </w:rPr>
        <w:t xml:space="preserve">t </w:t>
      </w:r>
      <w:r w:rsidRPr="00196A18">
        <w:rPr>
          <w:rStyle w:val="StyleUnderline"/>
        </w:rPr>
        <w:t xml:space="preserve">the </w:t>
      </w:r>
      <w:r w:rsidRPr="003269BD">
        <w:rPr>
          <w:rStyle w:val="Emphasis"/>
          <w:highlight w:val="cyan"/>
        </w:rPr>
        <w:t>impact</w:t>
      </w:r>
      <w:r w:rsidRPr="000A721A">
        <w:rPr>
          <w:rStyle w:val="StyleUnderline"/>
        </w:rPr>
        <w:t xml:space="preserve"> of an event </w:t>
      </w:r>
      <w:r w:rsidRPr="003269BD">
        <w:rPr>
          <w:rStyle w:val="StyleUnderline"/>
          <w:highlight w:val="cyan"/>
        </w:rPr>
        <w:t>by</w:t>
      </w:r>
      <w:r w:rsidRPr="000A721A">
        <w:rPr>
          <w:rStyle w:val="StyleUnderline"/>
        </w:rPr>
        <w:t xml:space="preserve"> its </w:t>
      </w:r>
      <w:r w:rsidRPr="003269BD">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3269BD">
        <w:rPr>
          <w:rStyle w:val="Emphasis"/>
          <w:highlight w:val="cyan"/>
        </w:rPr>
        <w:t>public</w:t>
      </w:r>
      <w:r w:rsidRPr="003269BD">
        <w:rPr>
          <w:rStyle w:val="StyleUnderline"/>
          <w:highlight w:val="cyan"/>
        </w:rPr>
        <w:t xml:space="preserve"> must</w:t>
      </w:r>
      <w:r w:rsidRPr="00DF5DA6">
        <w:rPr>
          <w:sz w:val="16"/>
        </w:rPr>
        <w:t xml:space="preserve"> once again </w:t>
      </w:r>
      <w:r w:rsidRPr="003269BD">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3269BD">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6D02E8E4" w14:textId="77777777" w:rsidR="003269BD" w:rsidRPr="00DF5DA6" w:rsidRDefault="003269BD" w:rsidP="003269BD">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can</w:t>
      </w:r>
      <w:r w:rsidRPr="003269BD">
        <w:rPr>
          <w:rStyle w:val="StyleUnderline"/>
          <w:highlight w:val="cyan"/>
        </w:rPr>
        <w:t>not</w:t>
      </w:r>
      <w:r w:rsidRPr="000A721A">
        <w:rPr>
          <w:rStyle w:val="StyleUnderline"/>
        </w:rPr>
        <w:t xml:space="preserve"> be </w:t>
      </w:r>
      <w:r w:rsidRPr="003269BD">
        <w:rPr>
          <w:rStyle w:val="StyleUnderline"/>
          <w:highlight w:val="cyan"/>
        </w:rPr>
        <w:t>left to governments</w:t>
      </w:r>
      <w:r w:rsidRPr="00DF5DA6">
        <w:rPr>
          <w:sz w:val="16"/>
        </w:rPr>
        <w:t xml:space="preserve"> alone. As with climate change, </w:t>
      </w:r>
      <w:r w:rsidRPr="000A721A">
        <w:rPr>
          <w:rStyle w:val="StyleUnderline"/>
        </w:rPr>
        <w:t xml:space="preserve">the </w:t>
      </w:r>
      <w:r w:rsidRPr="00CF5720">
        <w:rPr>
          <w:rStyle w:val="Emphasis"/>
        </w:rPr>
        <w:t xml:space="preserve">whole of </w:t>
      </w:r>
      <w:r w:rsidRPr="003269BD">
        <w:rPr>
          <w:rStyle w:val="Emphasis"/>
          <w:highlight w:val="cyan"/>
        </w:rPr>
        <w:t>society</w:t>
      </w:r>
      <w:r w:rsidRPr="003269BD">
        <w:rPr>
          <w:rStyle w:val="StyleUnderline"/>
          <w:highlight w:val="cyan"/>
        </w:rPr>
        <w:t xml:space="preserve"> </w:t>
      </w:r>
      <w:r w:rsidRPr="00196A18">
        <w:rPr>
          <w:rStyle w:val="StyleUnderline"/>
        </w:rPr>
        <w:t xml:space="preserve">must be </w:t>
      </w:r>
      <w:r w:rsidRPr="003269BD">
        <w:rPr>
          <w:rStyle w:val="StyleUnderline"/>
          <w:highlight w:val="cyan"/>
        </w:rPr>
        <w:t>engaged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3269BD">
        <w:rPr>
          <w:rStyle w:val="StyleUnderline"/>
          <w:highlight w:val="cyan"/>
        </w:rPr>
        <w:t>then</w:t>
      </w:r>
      <w:r w:rsidRPr="000A721A">
        <w:rPr>
          <w:rStyle w:val="StyleUnderline"/>
        </w:rPr>
        <w:t xml:space="preserve"> will </w:t>
      </w:r>
      <w:r w:rsidRPr="00196A18">
        <w:rPr>
          <w:rStyle w:val="Emphasis"/>
        </w:rPr>
        <w:t>governments</w:t>
      </w:r>
      <w:r w:rsidRPr="00196A18">
        <w:rPr>
          <w:rStyle w:val="StyleUnderline"/>
        </w:rPr>
        <w:t xml:space="preserve"> </w:t>
      </w:r>
      <w:r w:rsidRPr="003269BD">
        <w:rPr>
          <w:rStyle w:val="StyleUnderline"/>
          <w:highlight w:val="cyan"/>
        </w:rPr>
        <w:t>have</w:t>
      </w:r>
      <w:r w:rsidRPr="00196A18">
        <w:rPr>
          <w:rStyle w:val="StyleUnderline"/>
        </w:rPr>
        <w:t xml:space="preserve"> the</w:t>
      </w:r>
      <w:r w:rsidRPr="00DF5DA6">
        <w:rPr>
          <w:sz w:val="16"/>
        </w:rPr>
        <w:t xml:space="preserve"> </w:t>
      </w:r>
      <w:r w:rsidRPr="003269BD">
        <w:rPr>
          <w:rStyle w:val="Emphasis"/>
          <w:highlight w:val="cyan"/>
        </w:rPr>
        <w:t>incentive</w:t>
      </w:r>
      <w:r w:rsidRPr="003269BD">
        <w:rPr>
          <w:rStyle w:val="StyleUnderline"/>
          <w:highlight w:val="cyan"/>
        </w:rPr>
        <w:t xml:space="preserve"> to reduce</w:t>
      </w:r>
      <w:r w:rsidRPr="00196A18">
        <w:rPr>
          <w:rStyle w:val="StyleUnderline"/>
        </w:rPr>
        <w:t xml:space="preserve"> </w:t>
      </w:r>
      <w:r w:rsidRPr="00196A18">
        <w:rPr>
          <w:rStyle w:val="Emphasis"/>
        </w:rPr>
        <w:t xml:space="preserve">systemic </w:t>
      </w:r>
      <w:r w:rsidRPr="003269BD">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23AD6EB0" w14:textId="77777777" w:rsidR="003269BD" w:rsidRPr="00CF5720" w:rsidRDefault="003269BD" w:rsidP="003269BD">
      <w:pPr>
        <w:rPr>
          <w:sz w:val="16"/>
        </w:rPr>
      </w:pPr>
      <w:r w:rsidRPr="00CF5720">
        <w:rPr>
          <w:sz w:val="16"/>
        </w:rPr>
        <w:t xml:space="preserve">It is paradoxical that </w:t>
      </w:r>
      <w:r w:rsidRPr="00CF5720">
        <w:rPr>
          <w:rStyle w:val="StyleUnderline"/>
        </w:rPr>
        <w:t xml:space="preserve">the </w:t>
      </w:r>
      <w:r w:rsidRPr="00CF5720">
        <w:rPr>
          <w:rStyle w:val="Emphasis"/>
        </w:rPr>
        <w:t>prevention</w:t>
      </w:r>
      <w:r w:rsidRPr="00CF5720">
        <w:rPr>
          <w:rStyle w:val="StyleUnderline"/>
        </w:rPr>
        <w:t xml:space="preserve"> of </w:t>
      </w:r>
      <w:r w:rsidRPr="003269BD">
        <w:rPr>
          <w:rStyle w:val="Emphasis"/>
          <w:highlight w:val="cyan"/>
        </w:rPr>
        <w:t>nuc</w:t>
      </w:r>
      <w:r w:rsidRPr="00CF5720">
        <w:rPr>
          <w:rStyle w:val="Emphasis"/>
        </w:rPr>
        <w:t xml:space="preserve">lear </w:t>
      </w:r>
      <w:r w:rsidRPr="003269BD">
        <w:rPr>
          <w:rStyle w:val="Emphasis"/>
          <w:highlight w:val="cyan"/>
        </w:rPr>
        <w:t>war</w:t>
      </w:r>
      <w:r w:rsidRPr="00CF5720">
        <w:rPr>
          <w:sz w:val="16"/>
        </w:rPr>
        <w:t xml:space="preserve">, so prominent in the public mind during the 1980s, </w:t>
      </w:r>
      <w:r w:rsidRPr="00CF5720">
        <w:rPr>
          <w:rStyle w:val="StyleUnderline"/>
        </w:rPr>
        <w:t>has</w:t>
      </w:r>
      <w:r w:rsidRPr="00CF5720">
        <w:rPr>
          <w:sz w:val="16"/>
        </w:rPr>
        <w:t xml:space="preserve"> almost </w:t>
      </w:r>
      <w:r w:rsidRPr="003269BD">
        <w:rPr>
          <w:rStyle w:val="StyleUnderline"/>
          <w:highlight w:val="cyan"/>
        </w:rPr>
        <w:t>faded from view despite</w:t>
      </w:r>
      <w:r w:rsidRPr="00CF5720">
        <w:rPr>
          <w:sz w:val="16"/>
        </w:rPr>
        <w:t xml:space="preserve"> the continued proliferation of nuclear weapons and the means to deliver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3269BD">
        <w:rPr>
          <w:rStyle w:val="StyleUnderline"/>
          <w:highlight w:val="cyan"/>
        </w:rPr>
        <w:t xml:space="preserve">documented </w:t>
      </w:r>
      <w:r w:rsidRPr="003269BD">
        <w:rPr>
          <w:rStyle w:val="Emphasis"/>
          <w:highlight w:val="cyan"/>
        </w:rPr>
        <w:t>near misses</w:t>
      </w:r>
      <w:r w:rsidRPr="00CF5720">
        <w:rPr>
          <w:rStyle w:val="StyleUnderline"/>
        </w:rPr>
        <w:t xml:space="preserve"> resulting</w:t>
      </w:r>
      <w:r w:rsidRPr="00CF5720">
        <w:rPr>
          <w:sz w:val="16"/>
        </w:rPr>
        <w:t xml:space="preserve"> </w:t>
      </w:r>
      <w:r w:rsidRPr="003269BD">
        <w:rPr>
          <w:rStyle w:val="StyleUnderline"/>
          <w:highlight w:val="cyan"/>
        </w:rPr>
        <w:t xml:space="preserve">from </w:t>
      </w:r>
      <w:r w:rsidRPr="003269BD">
        <w:rPr>
          <w:rStyle w:val="Emphasis"/>
          <w:highlight w:val="cyan"/>
        </w:rPr>
        <w:t>accidents</w:t>
      </w:r>
      <w:r w:rsidRPr="003269BD">
        <w:rPr>
          <w:rStyle w:val="StyleUnderline"/>
          <w:highlight w:val="cyan"/>
        </w:rPr>
        <w:t xml:space="preserve"> and </w:t>
      </w:r>
      <w:r w:rsidRPr="003269BD">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4F7C1327" w14:textId="77777777" w:rsidR="003269BD" w:rsidRPr="00DF5DA6" w:rsidRDefault="003269BD" w:rsidP="003269BD">
      <w:pPr>
        <w:rPr>
          <w:sz w:val="16"/>
        </w:rPr>
      </w:pPr>
      <w:r w:rsidRPr="00DF5DA6">
        <w:rPr>
          <w:sz w:val="16"/>
        </w:rPr>
        <w:t xml:space="preserve">A </w:t>
      </w:r>
      <w:r w:rsidRPr="00943DF0">
        <w:rPr>
          <w:rStyle w:val="StyleUnderline"/>
        </w:rPr>
        <w:t>sober analysis of</w:t>
      </w:r>
      <w:r w:rsidRPr="00DF5DA6">
        <w:rPr>
          <w:sz w:val="16"/>
        </w:rPr>
        <w:t xml:space="preserve"> the </w:t>
      </w:r>
      <w:r w:rsidRPr="003269BD">
        <w:rPr>
          <w:rStyle w:val="Emphasis"/>
          <w:highlight w:val="cyan"/>
        </w:rPr>
        <w:t>risks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3269BD">
        <w:rPr>
          <w:rStyle w:val="StyleUnderline"/>
          <w:highlight w:val="cyan"/>
        </w:rPr>
        <w:t xml:space="preserve">are </w:t>
      </w:r>
      <w:r w:rsidRPr="003269BD">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65F7A85E" w14:textId="77777777" w:rsidR="003269BD" w:rsidRPr="00DF5DA6" w:rsidRDefault="003269BD" w:rsidP="003269BD">
      <w:pPr>
        <w:rPr>
          <w:sz w:val="16"/>
        </w:rPr>
      </w:pPr>
      <w:r w:rsidRPr="00DF5DA6">
        <w:rPr>
          <w:sz w:val="16"/>
        </w:rPr>
        <w:t xml:space="preserve">The consequences of nuclear attacks </w:t>
      </w:r>
    </w:p>
    <w:p w14:paraId="6902F8E2" w14:textId="77777777" w:rsidR="003269BD" w:rsidRPr="00DF5DA6" w:rsidRDefault="003269BD" w:rsidP="003269BD">
      <w:pPr>
        <w:rPr>
          <w:sz w:val="16"/>
        </w:rPr>
      </w:pPr>
      <w:r w:rsidRPr="00DF5DA6">
        <w:rPr>
          <w:sz w:val="16"/>
        </w:rPr>
        <w:t xml:space="preserve">The consequences of nuclear use depend on the size, number, and types of weapons, the altitude at which the explosion occurs, and population density. Alex </w:t>
      </w:r>
      <w:proofErr w:type="spellStart"/>
      <w:r w:rsidRPr="00DF5DA6">
        <w:rPr>
          <w:sz w:val="16"/>
        </w:rPr>
        <w:t>Wellerstein’s</w:t>
      </w:r>
      <w:proofErr w:type="spellEnd"/>
      <w:r w:rsidRPr="00DF5DA6">
        <w:rPr>
          <w:sz w:val="16"/>
        </w:rPr>
        <w:t xml:space="preserve"> NUKEMAP is an online tool that allows users to calibrate the gruesome effects of nuclear strikes of different magnitudes over any part of the world (</w:t>
      </w:r>
      <w:proofErr w:type="spellStart"/>
      <w:r w:rsidRPr="00DF5DA6">
        <w:rPr>
          <w:sz w:val="16"/>
        </w:rPr>
        <w:t>Wellerstein</w:t>
      </w:r>
      <w:proofErr w:type="spellEnd"/>
      <w:r w:rsidRPr="00DF5DA6">
        <w:rPr>
          <w:sz w:val="16"/>
        </w:rPr>
        <w:t xml:space="preserve"> 2020). As the tool makes clear, </w:t>
      </w:r>
      <w:r w:rsidRPr="003269BD">
        <w:rPr>
          <w:rStyle w:val="Emphasis"/>
          <w:highlight w:val="cyan"/>
        </w:rPr>
        <w:t>nuc</w:t>
      </w:r>
      <w:r w:rsidRPr="00CF5720">
        <w:rPr>
          <w:rStyle w:val="Emphasis"/>
        </w:rPr>
        <w:t>lear weapon</w:t>
      </w:r>
      <w:r w:rsidRPr="003269BD">
        <w:rPr>
          <w:rStyle w:val="Emphasis"/>
          <w:highlight w:val="cyan"/>
        </w:rPr>
        <w:t>s</w:t>
      </w:r>
      <w:r w:rsidRPr="003269BD">
        <w:rPr>
          <w:rStyle w:val="StyleUnderline"/>
          <w:highlight w:val="cyan"/>
        </w:rPr>
        <w:t xml:space="preserve"> destroy </w:t>
      </w:r>
      <w:r w:rsidRPr="003269BD">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w:t>
      </w:r>
      <w:proofErr w:type="gramStart"/>
      <w:r w:rsidRPr="00DF5DA6">
        <w:rPr>
          <w:sz w:val="16"/>
        </w:rPr>
        <w:t>taking into account</w:t>
      </w:r>
      <w:proofErr w:type="gramEnd"/>
      <w:r w:rsidRPr="00DF5DA6">
        <w:rPr>
          <w:sz w:val="16"/>
        </w:rPr>
        <w:t xml:space="preserve"> radiation damage and subsequent fallout. The Tsar </w:t>
      </w:r>
      <w:proofErr w:type="spellStart"/>
      <w:r w:rsidRPr="00DF5DA6">
        <w:rPr>
          <w:sz w:val="16"/>
        </w:rPr>
        <w:t>Bomba</w:t>
      </w:r>
      <w:proofErr w:type="spellEnd"/>
      <w:r w:rsidRPr="00DF5DA6">
        <w:rPr>
          <w:sz w:val="16"/>
        </w:rPr>
        <w:t xml:space="preserve">,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3212F508" w14:textId="77777777" w:rsidR="003269BD" w:rsidRPr="00DF5DA6" w:rsidRDefault="003269BD" w:rsidP="003269BD">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w:t>
      </w:r>
      <w:proofErr w:type="spellStart"/>
      <w:r w:rsidRPr="00DF5DA6">
        <w:rPr>
          <w:sz w:val="16"/>
        </w:rPr>
        <w:t>Bouville</w:t>
      </w:r>
      <w:proofErr w:type="spellEnd"/>
      <w:r w:rsidRPr="00DF5DA6">
        <w:rPr>
          <w:sz w:val="16"/>
        </w:rPr>
        <w:t xml:space="preserv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3269BD">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3269BD">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3269BD">
        <w:rPr>
          <w:rStyle w:val="StyleUnderline"/>
          <w:highlight w:val="cyan"/>
        </w:rPr>
        <w:t>Survivors</w:t>
      </w:r>
      <w:r w:rsidRPr="00DF5DA6">
        <w:rPr>
          <w:sz w:val="16"/>
        </w:rPr>
        <w:t xml:space="preserve"> of thermal and blast injury, and those at greater distance from ground zero, </w:t>
      </w:r>
      <w:r w:rsidRPr="00943DF0">
        <w:rPr>
          <w:rStyle w:val="StyleUnderline"/>
        </w:rPr>
        <w:t xml:space="preserve">are </w:t>
      </w:r>
      <w:r w:rsidRPr="003269BD">
        <w:rPr>
          <w:rStyle w:val="StyleUnderline"/>
          <w:highlight w:val="cyan"/>
        </w:rPr>
        <w:t>exposed to</w:t>
      </w:r>
      <w:r w:rsidRPr="00943DF0">
        <w:rPr>
          <w:rStyle w:val="StyleUnderline"/>
        </w:rPr>
        <w:t xml:space="preserve"> </w:t>
      </w:r>
      <w:r w:rsidRPr="00CF5720">
        <w:rPr>
          <w:rStyle w:val="Emphasis"/>
        </w:rPr>
        <w:t xml:space="preserve">nuclear </w:t>
      </w:r>
      <w:r w:rsidRPr="003269BD">
        <w:rPr>
          <w:rStyle w:val="Emphasis"/>
          <w:highlight w:val="cyan"/>
        </w:rPr>
        <w:t>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CF5720">
        <w:rPr>
          <w:rStyle w:val="Emphasis"/>
        </w:rPr>
        <w:t>radiation</w:t>
      </w:r>
      <w:r w:rsidRPr="00943DF0">
        <w:rPr>
          <w:rStyle w:val="StyleUnderline"/>
        </w:rPr>
        <w:t xml:space="preserve"> </w:t>
      </w:r>
      <w:r w:rsidRPr="003269BD">
        <w:rPr>
          <w:rStyle w:val="StyleUnderline"/>
          <w:highlight w:val="cyan"/>
        </w:rPr>
        <w:t>include</w:t>
      </w:r>
      <w:r w:rsidRPr="00943DF0">
        <w:rPr>
          <w:rStyle w:val="StyleUnderline"/>
        </w:rPr>
        <w:t xml:space="preserve"> </w:t>
      </w:r>
      <w:r w:rsidRPr="00CF5720">
        <w:rPr>
          <w:rStyle w:val="Emphasis"/>
        </w:rPr>
        <w:t>reduced fertility</w:t>
      </w:r>
      <w:r w:rsidRPr="00DF5DA6">
        <w:rPr>
          <w:sz w:val="16"/>
        </w:rPr>
        <w:t xml:space="preserve">, congenital abnormality (especially microcephaly), </w:t>
      </w:r>
      <w:r w:rsidRPr="00943DF0">
        <w:rPr>
          <w:rStyle w:val="StyleUnderline"/>
        </w:rPr>
        <w:t xml:space="preserve">and </w:t>
      </w:r>
      <w:r w:rsidRPr="003269BD">
        <w:rPr>
          <w:rStyle w:val="Emphasis"/>
          <w:highlight w:val="cyan"/>
        </w:rPr>
        <w:t>cancer</w:t>
      </w:r>
      <w:r w:rsidRPr="00DF5DA6">
        <w:rPr>
          <w:sz w:val="16"/>
        </w:rPr>
        <w:t xml:space="preserve"> (especially of the thyroid).</w:t>
      </w:r>
    </w:p>
    <w:p w14:paraId="1C4F0235" w14:textId="77777777" w:rsidR="003269BD" w:rsidRPr="00DF5DA6" w:rsidRDefault="003269BD" w:rsidP="003269BD">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3269BD">
        <w:rPr>
          <w:rStyle w:val="StyleUnderline"/>
          <w:highlight w:val="cyan"/>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3269BD">
        <w:rPr>
          <w:rStyle w:val="StyleUnderline"/>
          <w:highlight w:val="cyan"/>
        </w:rPr>
        <w:t>go beyond</w:t>
      </w:r>
      <w:r w:rsidRPr="00DF5DA6">
        <w:rPr>
          <w:sz w:val="16"/>
        </w:rPr>
        <w:t xml:space="preserve"> the </w:t>
      </w:r>
      <w:r w:rsidRPr="003269BD">
        <w:rPr>
          <w:rStyle w:val="Emphasis"/>
          <w:highlight w:val="cyan"/>
        </w:rPr>
        <w:t>immediate death</w:t>
      </w:r>
      <w:r w:rsidRPr="00CF5720">
        <w:rPr>
          <w:rStyle w:val="Emphasis"/>
        </w:rPr>
        <w:t xml:space="preserve"> toll</w:t>
      </w:r>
      <w:r w:rsidRPr="00DF5DA6">
        <w:rPr>
          <w:sz w:val="16"/>
        </w:rPr>
        <w:t xml:space="preserve">. </w:t>
      </w:r>
      <w:r w:rsidRPr="003269BD">
        <w:rPr>
          <w:rStyle w:val="Emphasis"/>
          <w:highlight w:val="cyan"/>
        </w:rPr>
        <w:t>Supply chains</w:t>
      </w:r>
      <w:r w:rsidRPr="00943DF0">
        <w:rPr>
          <w:rStyle w:val="StyleUnderline"/>
        </w:rPr>
        <w:t>, including</w:t>
      </w:r>
      <w:r w:rsidRPr="00DF5DA6">
        <w:rPr>
          <w:sz w:val="16"/>
        </w:rPr>
        <w:t xml:space="preserve"> those </w:t>
      </w:r>
      <w:r w:rsidRPr="003269BD">
        <w:rPr>
          <w:rStyle w:val="StyleUnderline"/>
          <w:highlight w:val="cyan"/>
        </w:rPr>
        <w:t xml:space="preserve">for </w:t>
      </w:r>
      <w:r w:rsidRPr="003269BD">
        <w:rPr>
          <w:rStyle w:val="Emphasis"/>
          <w:highlight w:val="cyan"/>
        </w:rPr>
        <w:t>food</w:t>
      </w:r>
      <w:r w:rsidRPr="003269BD">
        <w:rPr>
          <w:rStyle w:val="StyleUnderline"/>
          <w:highlight w:val="cyan"/>
        </w:rPr>
        <w:t xml:space="preserve"> and </w:t>
      </w:r>
      <w:r w:rsidRPr="003269BD">
        <w:rPr>
          <w:rStyle w:val="Emphasis"/>
          <w:highlight w:val="cyan"/>
        </w:rPr>
        <w:t>medicine</w:t>
      </w:r>
      <w:r w:rsidRPr="00943DF0">
        <w:rPr>
          <w:rStyle w:val="StyleUnderline"/>
        </w:rPr>
        <w:t xml:space="preserve">, would be </w:t>
      </w:r>
      <w:r w:rsidRPr="003269BD">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CF5720">
        <w:rPr>
          <w:rStyle w:val="Emphasis"/>
        </w:rPr>
        <w:t>risks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3269BD">
        <w:rPr>
          <w:rStyle w:val="Emphasis"/>
          <w:highlight w:val="cyan"/>
        </w:rPr>
        <w:t>Prominent</w:t>
      </w:r>
      <w:r w:rsidRPr="00943DF0">
        <w:rPr>
          <w:rStyle w:val="StyleUnderline"/>
        </w:rPr>
        <w:t xml:space="preserve"> among these </w:t>
      </w:r>
      <w:r w:rsidRPr="003269BD">
        <w:rPr>
          <w:rStyle w:val="StyleUnderline"/>
          <w:highlight w:val="cyan"/>
        </w:rPr>
        <w:t>is</w:t>
      </w:r>
      <w:r w:rsidRPr="00DF5DA6">
        <w:rPr>
          <w:sz w:val="16"/>
        </w:rPr>
        <w:t xml:space="preserve"> the risk of a so-called </w:t>
      </w:r>
      <w:r w:rsidRPr="003269BD">
        <w:rPr>
          <w:rStyle w:val="Emphasis"/>
          <w:highlight w:val="cyan"/>
        </w:rPr>
        <w:t>nuclear 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w:t>
      </w:r>
      <w:proofErr w:type="spellStart"/>
      <w:r w:rsidRPr="00DF5DA6">
        <w:rPr>
          <w:sz w:val="16"/>
        </w:rPr>
        <w:t>Scouras</w:t>
      </w:r>
      <w:proofErr w:type="spellEnd"/>
      <w:r w:rsidRPr="00DF5DA6">
        <w:rPr>
          <w:sz w:val="16"/>
        </w:rPr>
        <w:t xml:space="preserve"> 2019).</w:t>
      </w:r>
    </w:p>
    <w:p w14:paraId="1E147DFA" w14:textId="77777777" w:rsidR="003269BD" w:rsidRPr="00DF5DA6" w:rsidRDefault="003269BD" w:rsidP="003269BD">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t>
      </w:r>
      <w:proofErr w:type="spellStart"/>
      <w:r w:rsidRPr="00DF5DA6">
        <w:rPr>
          <w:sz w:val="16"/>
        </w:rPr>
        <w:t>Witze</w:t>
      </w:r>
      <w:proofErr w:type="spellEnd"/>
      <w:r w:rsidRPr="00DF5DA6">
        <w:rPr>
          <w:sz w:val="16"/>
        </w:rPr>
        <w:t xml:space="preserve"> 2020).</w:t>
      </w:r>
    </w:p>
    <w:p w14:paraId="1331A7AE" w14:textId="77777777" w:rsidR="003269BD" w:rsidRPr="00DF5DA6" w:rsidRDefault="003269BD" w:rsidP="003269BD">
      <w:pPr>
        <w:rPr>
          <w:sz w:val="16"/>
        </w:rPr>
      </w:pPr>
      <w:r w:rsidRPr="00CF5720">
        <w:rPr>
          <w:rStyle w:val="Emphasis"/>
        </w:rPr>
        <w:t>How might a nuclear incident arise</w:t>
      </w:r>
      <w:r w:rsidRPr="00DF5DA6">
        <w:rPr>
          <w:sz w:val="16"/>
        </w:rPr>
        <w:t>?</w:t>
      </w:r>
    </w:p>
    <w:p w14:paraId="72FA791A" w14:textId="77777777" w:rsidR="003269BD" w:rsidRPr="00DF5DA6" w:rsidRDefault="003269BD" w:rsidP="003269BD">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in </w:t>
      </w:r>
      <w:r w:rsidRPr="003269BD">
        <w:rPr>
          <w:rStyle w:val="StyleUnderline"/>
          <w:highlight w:val="cyan"/>
        </w:rPr>
        <w:t>modern</w:t>
      </w:r>
      <w:r w:rsidRPr="00DF5DA6">
        <w:rPr>
          <w:rStyle w:val="StyleUnderline"/>
        </w:rPr>
        <w:t xml:space="preserve"> </w:t>
      </w:r>
      <w:r w:rsidRPr="00CF5720">
        <w:rPr>
          <w:rStyle w:val="Emphasis"/>
        </w:rPr>
        <w:t xml:space="preserve">warheads </w:t>
      </w:r>
      <w:r w:rsidRPr="003269BD">
        <w:rPr>
          <w:rStyle w:val="Emphasis"/>
          <w:highlight w:val="cyan"/>
        </w:rPr>
        <w:t>fission</w:t>
      </w:r>
      <w:r w:rsidRPr="003269BD">
        <w:rPr>
          <w:rStyle w:val="StyleUnderline"/>
          <w:highlight w:val="cyan"/>
        </w:rPr>
        <w:t xml:space="preserve"> is</w:t>
      </w:r>
      <w:r w:rsidRPr="00DF5DA6">
        <w:rPr>
          <w:sz w:val="16"/>
        </w:rPr>
        <w:t xml:space="preserve"> merely </w:t>
      </w:r>
      <w:r w:rsidRPr="00DF5DA6">
        <w:rPr>
          <w:rStyle w:val="StyleUnderline"/>
        </w:rPr>
        <w:t xml:space="preserve">the </w:t>
      </w:r>
      <w:r w:rsidRPr="00CF5720">
        <w:rPr>
          <w:rStyle w:val="Emphasis"/>
        </w:rPr>
        <w:t>detonator</w:t>
      </w:r>
      <w:r w:rsidRPr="00DF5DA6">
        <w:rPr>
          <w:rStyle w:val="StyleUnderline"/>
        </w:rPr>
        <w:t xml:space="preserve"> for an </w:t>
      </w:r>
      <w:r w:rsidRPr="003269BD">
        <w:rPr>
          <w:rStyle w:val="Emphasis"/>
          <w:highlight w:val="cyan"/>
        </w:rPr>
        <w:t>immensely</w:t>
      </w:r>
      <w:r w:rsidRPr="00CF5720">
        <w:rPr>
          <w:rStyle w:val="Emphasis"/>
        </w:rPr>
        <w:t xml:space="preserve"> </w:t>
      </w:r>
      <w:r w:rsidRPr="003269BD">
        <w:rPr>
          <w:rStyle w:val="Emphasis"/>
          <w:highlight w:val="cyan"/>
        </w:rPr>
        <w:t>more powerful</w:t>
      </w:r>
      <w:r w:rsidRPr="00CF5720">
        <w:rPr>
          <w:rStyle w:val="Emphasis"/>
        </w:rPr>
        <w:t xml:space="preserve"> fusion reaction</w:t>
      </w:r>
      <w:r w:rsidRPr="00DF5DA6">
        <w:rPr>
          <w:sz w:val="16"/>
        </w:rPr>
        <w:t xml:space="preserve">. Several </w:t>
      </w:r>
      <w:r w:rsidRPr="00CF5720">
        <w:rPr>
          <w:rStyle w:val="StyleUnderline"/>
        </w:rPr>
        <w:t>hundred</w:t>
      </w:r>
      <w:r w:rsidRPr="00DF5DA6">
        <w:rPr>
          <w:rStyle w:val="StyleUnderline"/>
        </w:rPr>
        <w:t xml:space="preserve"> of these </w:t>
      </w:r>
      <w:r w:rsidRPr="003269BD">
        <w:rPr>
          <w:rStyle w:val="Emphasis"/>
          <w:highlight w:val="cyan"/>
        </w:rPr>
        <w:t>weapons</w:t>
      </w:r>
      <w:r w:rsidRPr="003269BD">
        <w:rPr>
          <w:rStyle w:val="StyleUnderline"/>
          <w:highlight w:val="cyan"/>
        </w:rPr>
        <w:t xml:space="preserve"> are held at </w:t>
      </w:r>
      <w:r w:rsidRPr="003269BD">
        <w:rPr>
          <w:rStyle w:val="Emphasis"/>
          <w:highlight w:val="cyan"/>
        </w:rPr>
        <w:t>high</w:t>
      </w:r>
      <w:r w:rsidRPr="00CF5720">
        <w:rPr>
          <w:rStyle w:val="Emphasis"/>
        </w:rPr>
        <w:t xml:space="preserve"> states of </w:t>
      </w:r>
      <w:r w:rsidRPr="003269BD">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0E04D1CF" w14:textId="77777777" w:rsidR="003269BD" w:rsidRPr="00DF5DA6" w:rsidRDefault="003269BD" w:rsidP="003269BD">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3269BD">
        <w:rPr>
          <w:rStyle w:val="StyleUnderline"/>
          <w:highlight w:val="cyan"/>
        </w:rPr>
        <w:t>become</w:t>
      </w:r>
      <w:r w:rsidRPr="003269BD">
        <w:rPr>
          <w:sz w:val="16"/>
          <w:highlight w:val="cyan"/>
        </w:rPr>
        <w:t xml:space="preserve"> </w:t>
      </w:r>
      <w:r w:rsidRPr="003269BD">
        <w:rPr>
          <w:rStyle w:val="Emphasis"/>
          <w:highlight w:val="cyan"/>
        </w:rPr>
        <w:t>more complex</w:t>
      </w:r>
      <w:r w:rsidRPr="003269BD">
        <w:rPr>
          <w:sz w:val="16"/>
          <w:highlight w:val="cyan"/>
        </w:rPr>
        <w:t xml:space="preserve"> </w:t>
      </w:r>
      <w:r w:rsidRPr="003269BD">
        <w:rPr>
          <w:rStyle w:val="StyleUnderline"/>
          <w:highlight w:val="cyan"/>
        </w:rPr>
        <w:t>and</w:t>
      </w:r>
      <w:r w:rsidRPr="00DF5DA6">
        <w:rPr>
          <w:sz w:val="16"/>
        </w:rPr>
        <w:t xml:space="preserve"> arguably </w:t>
      </w:r>
      <w:r w:rsidRPr="009A26CC">
        <w:rPr>
          <w:rStyle w:val="Emphasis"/>
        </w:rPr>
        <w:t xml:space="preserve">more </w:t>
      </w:r>
      <w:r w:rsidRPr="003269BD">
        <w:rPr>
          <w:rStyle w:val="Emphasis"/>
          <w:highlight w:val="cyan"/>
        </w:rPr>
        <w:t>fragile</w:t>
      </w:r>
      <w:r w:rsidRPr="00DF5DA6">
        <w:rPr>
          <w:sz w:val="16"/>
        </w:rPr>
        <w:t xml:space="preserve"> </w:t>
      </w:r>
      <w:r w:rsidRPr="009A26CC">
        <w:rPr>
          <w:rStyle w:val="StyleUnderline"/>
        </w:rPr>
        <w:t xml:space="preserve">in a world </w:t>
      </w:r>
      <w:r w:rsidRPr="003269BD">
        <w:rPr>
          <w:rStyle w:val="StyleUnderline"/>
          <w:highlight w:val="cyan"/>
        </w:rPr>
        <w:t>where</w:t>
      </w:r>
      <w:r w:rsidRPr="00DF5DA6">
        <w:rPr>
          <w:sz w:val="16"/>
        </w:rPr>
        <w:t xml:space="preserve"> nine </w:t>
      </w:r>
      <w:r w:rsidRPr="003269BD">
        <w:rPr>
          <w:rStyle w:val="StyleUnderline"/>
          <w:highlight w:val="cyan"/>
        </w:rPr>
        <w:t>states can</w:t>
      </w:r>
      <w:r w:rsidRPr="003269BD">
        <w:rPr>
          <w:highlight w:val="cyan"/>
        </w:rPr>
        <w:t xml:space="preserve"> </w:t>
      </w:r>
      <w:r w:rsidRPr="003269BD">
        <w:rPr>
          <w:rStyle w:val="Emphasis"/>
          <w:highlight w:val="cyan"/>
        </w:rPr>
        <w:t>deploy</w:t>
      </w:r>
      <w:r w:rsidRPr="003269BD">
        <w:rPr>
          <w:sz w:val="16"/>
          <w:highlight w:val="cyan"/>
        </w:rPr>
        <w:t xml:space="preserve"> </w:t>
      </w:r>
      <w:r w:rsidRPr="003269BD">
        <w:rPr>
          <w:rStyle w:val="StyleUnderline"/>
          <w:highlight w:val="cyan"/>
        </w:rPr>
        <w:t>nuc</w:t>
      </w:r>
      <w:r w:rsidRPr="009A26CC">
        <w:rPr>
          <w:rStyle w:val="StyleUnderline"/>
        </w:rPr>
        <w:t>lear weapon</w:t>
      </w:r>
      <w:r w:rsidRPr="003269BD">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3269BD">
        <w:rPr>
          <w:rStyle w:val="Emphasis"/>
          <w:highlight w:val="cyan"/>
        </w:rPr>
        <w:t>flashpoints</w:t>
      </w:r>
      <w:r w:rsidRPr="00DF5DA6">
        <w:rPr>
          <w:sz w:val="16"/>
        </w:rPr>
        <w:t xml:space="preserve"> </w:t>
      </w:r>
      <w:r w:rsidRPr="009A26CC">
        <w:rPr>
          <w:rStyle w:val="StyleUnderline"/>
        </w:rPr>
        <w:t xml:space="preserve">have </w:t>
      </w:r>
      <w:r w:rsidRPr="003269BD">
        <w:rPr>
          <w:rStyle w:val="StyleUnderline"/>
          <w:highlight w:val="cyan"/>
        </w:rPr>
        <w:t>emerged in</w:t>
      </w:r>
      <w:r w:rsidRPr="003269BD">
        <w:rPr>
          <w:sz w:val="16"/>
          <w:highlight w:val="cyan"/>
        </w:rPr>
        <w:t xml:space="preserve"> </w:t>
      </w:r>
      <w:r w:rsidRPr="003269BD">
        <w:rPr>
          <w:rStyle w:val="Emphasis"/>
          <w:highlight w:val="cyan"/>
        </w:rPr>
        <w:t>East</w:t>
      </w:r>
      <w:r w:rsidRPr="009A26CC">
        <w:rPr>
          <w:rStyle w:val="Emphasis"/>
        </w:rPr>
        <w:t xml:space="preserve"> Asia</w:t>
      </w:r>
      <w:r w:rsidRPr="00DF5DA6">
        <w:rPr>
          <w:sz w:val="16"/>
        </w:rPr>
        <w:t xml:space="preserve">, </w:t>
      </w:r>
      <w:r w:rsidRPr="003269BD">
        <w:rPr>
          <w:rStyle w:val="Emphasis"/>
          <w:highlight w:val="cyan"/>
        </w:rPr>
        <w:t>South Asia</w:t>
      </w:r>
      <w:r w:rsidRPr="003269BD">
        <w:rPr>
          <w:sz w:val="16"/>
          <w:highlight w:val="cyan"/>
        </w:rPr>
        <w:t xml:space="preserve">, </w:t>
      </w:r>
      <w:r w:rsidRPr="003269BD">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3269BD">
        <w:rPr>
          <w:rStyle w:val="Emphasis"/>
          <w:highlight w:val="cyan"/>
        </w:rPr>
        <w:t>Mid</w:t>
      </w:r>
      <w:r w:rsidRPr="00DF5DA6">
        <w:rPr>
          <w:sz w:val="16"/>
        </w:rPr>
        <w:t xml:space="preserve">dle </w:t>
      </w:r>
      <w:r w:rsidRPr="003269BD">
        <w:rPr>
          <w:rStyle w:val="Emphasis"/>
          <w:highlight w:val="cyan"/>
        </w:rPr>
        <w:t>East</w:t>
      </w:r>
      <w:r w:rsidRPr="00DF5DA6">
        <w:rPr>
          <w:sz w:val="16"/>
        </w:rPr>
        <w:t>.</w:t>
      </w:r>
    </w:p>
    <w:p w14:paraId="69F1B34F" w14:textId="77777777" w:rsidR="003269BD" w:rsidRPr="00DF5DA6" w:rsidRDefault="003269BD" w:rsidP="003269BD">
      <w:pPr>
        <w:rPr>
          <w:sz w:val="16"/>
        </w:rPr>
      </w:pPr>
      <w:r w:rsidRPr="00DF5DA6">
        <w:rPr>
          <w:sz w:val="16"/>
        </w:rPr>
        <w:t xml:space="preserve">Second is </w:t>
      </w:r>
      <w:r w:rsidRPr="003269BD">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3269BD">
        <w:rPr>
          <w:rStyle w:val="StyleUnderline"/>
          <w:highlight w:val="cyan"/>
        </w:rPr>
        <w:t>have</w:t>
      </w:r>
      <w:r w:rsidRPr="00DF5DA6">
        <w:rPr>
          <w:rStyle w:val="StyleUnderline"/>
        </w:rPr>
        <w:t xml:space="preserve"> been </w:t>
      </w:r>
      <w:r w:rsidRPr="003269BD">
        <w:rPr>
          <w:rStyle w:val="Emphasis"/>
          <w:highlight w:val="cyan"/>
        </w:rPr>
        <w:t>numerous</w:t>
      </w:r>
      <w:r w:rsidRPr="00DF5DA6">
        <w:rPr>
          <w:sz w:val="16"/>
        </w:rPr>
        <w:t xml:space="preserve"> nuclear </w:t>
      </w:r>
      <w:r w:rsidRPr="003269BD">
        <w:rPr>
          <w:rStyle w:val="Emphasis"/>
          <w:highlight w:val="cyan"/>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CF5720">
        <w:rPr>
          <w:rStyle w:val="Emphasis"/>
        </w:rPr>
        <w:t>Cuban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CF5720">
        <w:rPr>
          <w:rStyle w:val="Emphasis"/>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proofErr w:type="spellStart"/>
      <w:r w:rsidRPr="00CF5720">
        <w:rPr>
          <w:rStyle w:val="Emphasis"/>
        </w:rPr>
        <w:t>Kargil</w:t>
      </w:r>
      <w:proofErr w:type="spellEnd"/>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7878D7FB" w14:textId="77777777" w:rsidR="003269BD" w:rsidRPr="00DF5DA6" w:rsidRDefault="003269BD" w:rsidP="003269BD">
      <w:pPr>
        <w:rPr>
          <w:sz w:val="16"/>
        </w:rPr>
      </w:pPr>
      <w:r w:rsidRPr="00DF5DA6">
        <w:rPr>
          <w:sz w:val="16"/>
        </w:rPr>
        <w:t xml:space="preserve">Third is an </w:t>
      </w:r>
      <w:r w:rsidRPr="003269BD">
        <w:rPr>
          <w:rStyle w:val="Emphasis"/>
          <w:highlight w:val="cyan"/>
        </w:rPr>
        <w:t>accident</w:t>
      </w:r>
      <w:r w:rsidRPr="00DF5DA6">
        <w:rPr>
          <w:sz w:val="16"/>
        </w:rPr>
        <w:t xml:space="preserve">. </w:t>
      </w:r>
      <w:r w:rsidRPr="00DF5DA6">
        <w:rPr>
          <w:rStyle w:val="StyleUnderline"/>
        </w:rPr>
        <w:t xml:space="preserve">It </w:t>
      </w:r>
      <w:r w:rsidRPr="003269BD">
        <w:rPr>
          <w:rStyle w:val="StyleUnderline"/>
          <w:highlight w:val="cyan"/>
        </w:rPr>
        <w:t>is</w:t>
      </w:r>
      <w:r w:rsidRPr="00DF5DA6">
        <w:rPr>
          <w:rStyle w:val="StyleUnderline"/>
        </w:rPr>
        <w:t xml:space="preserve"> at </w:t>
      </w:r>
      <w:r w:rsidRPr="00CF5720">
        <w:rPr>
          <w:rStyle w:val="Emphasis"/>
        </w:rPr>
        <w:t xml:space="preserve">least </w:t>
      </w:r>
      <w:r w:rsidRPr="003269BD">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3269BD">
        <w:rPr>
          <w:rStyle w:val="StyleUnderline"/>
          <w:highlight w:val="cyan"/>
        </w:rPr>
        <w:t>through</w:t>
      </w:r>
      <w:r w:rsidRPr="00DF5DA6">
        <w:rPr>
          <w:rStyle w:val="StyleUnderline"/>
        </w:rPr>
        <w:t xml:space="preserve"> a </w:t>
      </w:r>
      <w:r w:rsidRPr="00CF5720">
        <w:rPr>
          <w:rStyle w:val="Emphasis"/>
        </w:rPr>
        <w:t xml:space="preserve">computer </w:t>
      </w:r>
      <w:r w:rsidRPr="003269BD">
        <w:rPr>
          <w:rStyle w:val="Emphasis"/>
          <w:highlight w:val="cyan"/>
        </w:rPr>
        <w:t>malfunction</w:t>
      </w:r>
      <w:r w:rsidRPr="003269BD">
        <w:rPr>
          <w:rStyle w:val="StyleUnderline"/>
          <w:highlight w:val="cyan"/>
        </w:rPr>
        <w:t xml:space="preserve"> or </w:t>
      </w:r>
      <w:r w:rsidRPr="003269BD">
        <w:rPr>
          <w:rStyle w:val="Emphasis"/>
          <w:highlight w:val="cyan"/>
        </w:rPr>
        <w:t>human 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4F02A2CE" w14:textId="77777777" w:rsidR="003269BD" w:rsidRPr="00DF5DA6" w:rsidRDefault="003269BD" w:rsidP="003269BD">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332CA4F5" w14:textId="77777777" w:rsidR="003269BD" w:rsidRPr="00DF5DA6" w:rsidRDefault="003269BD" w:rsidP="003269BD">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3269BD">
        <w:rPr>
          <w:rStyle w:val="Emphasis"/>
          <w:highlight w:val="cyan"/>
        </w:rPr>
        <w:t>nonuse</w:t>
      </w:r>
      <w:r w:rsidRPr="00CF5720">
        <w:rPr>
          <w:rStyle w:val="Emphasis"/>
        </w:rPr>
        <w:t xml:space="preserve"> of nuclear weapons</w:t>
      </w:r>
      <w:r w:rsidRPr="00DF5DA6">
        <w:rPr>
          <w:sz w:val="16"/>
        </w:rPr>
        <w:t xml:space="preserve"> for 75 years </w:t>
      </w:r>
      <w:r w:rsidRPr="003269BD">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3269BD">
        <w:rPr>
          <w:rStyle w:val="Emphasis"/>
          <w:highlight w:val="cyan"/>
        </w:rPr>
        <w:t>luck</w:t>
      </w:r>
      <w:r w:rsidRPr="003269BD">
        <w:rPr>
          <w:rStyle w:val="StyleUnderline"/>
          <w:highlight w:val="cyan"/>
        </w:rPr>
        <w:t xml:space="preserve"> rather than judgment</w:t>
      </w:r>
      <w:r w:rsidRPr="00DF5DA6">
        <w:rPr>
          <w:sz w:val="16"/>
        </w:rPr>
        <w:t xml:space="preserve"> (Pelopidas 2017).</w:t>
      </w:r>
    </w:p>
    <w:p w14:paraId="52C128F7" w14:textId="77777777" w:rsidR="003269BD" w:rsidRPr="00DF5DA6" w:rsidRDefault="003269BD" w:rsidP="003269BD">
      <w:pPr>
        <w:rPr>
          <w:sz w:val="16"/>
        </w:rPr>
      </w:pPr>
      <w:r w:rsidRPr="00DF5DA6">
        <w:rPr>
          <w:sz w:val="16"/>
        </w:rPr>
        <w:t xml:space="preserve">Quantifying the risk of nuclear events </w:t>
      </w:r>
    </w:p>
    <w:p w14:paraId="574D5D07" w14:textId="77777777" w:rsidR="003269BD" w:rsidRPr="00DF5DA6" w:rsidRDefault="003269BD" w:rsidP="003269BD">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4DF6B274" w14:textId="77777777" w:rsidR="003269BD" w:rsidRPr="00DF5DA6" w:rsidRDefault="003269BD" w:rsidP="003269BD">
      <w:pPr>
        <w:rPr>
          <w:sz w:val="16"/>
        </w:rPr>
      </w:pPr>
      <w:r w:rsidRPr="00DF5DA6">
        <w:rPr>
          <w:sz w:val="16"/>
        </w:rPr>
        <w:t xml:space="preserve">The </w:t>
      </w:r>
      <w:r w:rsidRPr="003269BD">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3269BD">
        <w:rPr>
          <w:rStyle w:val="StyleUnderline"/>
          <w:highlight w:val="cyan"/>
        </w:rPr>
        <w:t xml:space="preserve">is the </w:t>
      </w:r>
      <w:r w:rsidRPr="003269BD">
        <w:rPr>
          <w:rStyle w:val="Emphasis"/>
          <w:highlight w:val="cyan"/>
        </w:rPr>
        <w:t>product</w:t>
      </w:r>
      <w:r w:rsidRPr="003269BD">
        <w:rPr>
          <w:rStyle w:val="StyleUnderline"/>
          <w:highlight w:val="cyan"/>
        </w:rPr>
        <w:t xml:space="preserve"> of</w:t>
      </w:r>
      <w:r w:rsidRPr="00DF5DA6">
        <w:rPr>
          <w:rStyle w:val="StyleUnderline"/>
        </w:rPr>
        <w:t xml:space="preserve"> its </w:t>
      </w:r>
      <w:r w:rsidRPr="003269BD">
        <w:rPr>
          <w:rStyle w:val="Emphasis"/>
          <w:highlight w:val="cyan"/>
        </w:rPr>
        <w:t>probability</w:t>
      </w:r>
      <w:r w:rsidRPr="003269BD">
        <w:rPr>
          <w:rStyle w:val="StyleUnderline"/>
          <w:highlight w:val="cyan"/>
        </w:rPr>
        <w:t xml:space="preserve"> and</w:t>
      </w:r>
      <w:r w:rsidRPr="00DF5DA6">
        <w:rPr>
          <w:rStyle w:val="StyleUnderline"/>
        </w:rPr>
        <w:t xml:space="preserve"> its </w:t>
      </w:r>
      <w:r w:rsidRPr="003269BD">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0C28EEF9" w14:textId="77777777" w:rsidR="003269BD" w:rsidRPr="00DF5DA6" w:rsidRDefault="003269BD" w:rsidP="003269BD">
      <w:pPr>
        <w:rPr>
          <w:sz w:val="16"/>
        </w:rPr>
      </w:pPr>
      <w:r w:rsidRPr="00DF5DA6">
        <w:rPr>
          <w:sz w:val="16"/>
        </w:rPr>
        <w:t xml:space="preserve">However, the </w:t>
      </w:r>
      <w:r w:rsidRPr="003269BD">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3269BD">
        <w:rPr>
          <w:rStyle w:val="StyleUnderline"/>
          <w:highlight w:val="cyan"/>
        </w:rPr>
        <w:t>impact means</w:t>
      </w:r>
      <w:r w:rsidRPr="00DF5DA6">
        <w:rPr>
          <w:sz w:val="16"/>
        </w:rPr>
        <w:t xml:space="preserve"> the </w:t>
      </w:r>
      <w:r w:rsidRPr="003269BD">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3269BD">
        <w:rPr>
          <w:rStyle w:val="Emphasis"/>
          <w:highlight w:val="cyan"/>
        </w:rPr>
        <w:t>orders</w:t>
      </w:r>
      <w:r w:rsidRPr="00CF5720">
        <w:rPr>
          <w:rStyle w:val="Emphasis"/>
        </w:rPr>
        <w:t xml:space="preserve"> </w:t>
      </w:r>
      <w:r w:rsidRPr="003269BD">
        <w:rPr>
          <w:rStyle w:val="Emphasis"/>
          <w:highlight w:val="cyan"/>
        </w:rPr>
        <w:t>of magnitude</w:t>
      </w:r>
      <w:r w:rsidRPr="003269BD">
        <w:rPr>
          <w:rStyle w:val="StyleUnderline"/>
          <w:highlight w:val="cyan"/>
        </w:rPr>
        <w:t xml:space="preserve"> larger</w:t>
      </w:r>
      <w:r w:rsidRPr="00DF5DA6">
        <w:rPr>
          <w:rStyle w:val="StyleUnderline"/>
        </w:rPr>
        <w:t xml:space="preserve"> than this </w:t>
      </w:r>
      <w:r w:rsidRPr="003269BD">
        <w:rPr>
          <w:rStyle w:val="Emphasis"/>
          <w:highlight w:val="cyan"/>
        </w:rPr>
        <w:t>cannot</w:t>
      </w:r>
      <w:r w:rsidRPr="003269BD">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3269BD">
        <w:rPr>
          <w:rStyle w:val="StyleUnderline"/>
          <w:highlight w:val="cyan"/>
        </w:rPr>
        <w:t>Neither</w:t>
      </w:r>
      <w:r w:rsidRPr="00DF5DA6">
        <w:rPr>
          <w:rStyle w:val="StyleUnderline"/>
        </w:rPr>
        <w:t xml:space="preserve"> of these </w:t>
      </w:r>
      <w:r w:rsidRPr="003269BD">
        <w:rPr>
          <w:rStyle w:val="Emphasis"/>
          <w:highlight w:val="cyan"/>
        </w:rPr>
        <w:t>calculations</w:t>
      </w:r>
      <w:r w:rsidRPr="003269BD">
        <w:rPr>
          <w:rStyle w:val="StyleUnderline"/>
          <w:highlight w:val="cyan"/>
        </w:rPr>
        <w:t xml:space="preserve"> </w:t>
      </w:r>
      <w:proofErr w:type="gramStart"/>
      <w:r w:rsidRPr="003269BD">
        <w:rPr>
          <w:rStyle w:val="StyleUnderline"/>
          <w:highlight w:val="cyan"/>
        </w:rPr>
        <w:t>take into</w:t>
      </w:r>
      <w:r w:rsidRPr="00DF5DA6">
        <w:rPr>
          <w:rStyle w:val="StyleUnderline"/>
        </w:rPr>
        <w:t xml:space="preserve"> </w:t>
      </w:r>
      <w:r w:rsidRPr="003269BD">
        <w:rPr>
          <w:rStyle w:val="StyleUnderline"/>
          <w:highlight w:val="cyan"/>
        </w:rPr>
        <w:t>account</w:t>
      </w:r>
      <w:proofErr w:type="gramEnd"/>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3269BD">
        <w:rPr>
          <w:rStyle w:val="Emphasis"/>
          <w:highlight w:val="cyan"/>
        </w:rPr>
        <w:t>indirect</w:t>
      </w:r>
      <w:r w:rsidRPr="00CF5720">
        <w:rPr>
          <w:rStyle w:val="Emphasis"/>
        </w:rPr>
        <w:t xml:space="preserve"> economic </w:t>
      </w:r>
      <w:r w:rsidRPr="003269BD">
        <w:rPr>
          <w:rStyle w:val="Emphasis"/>
          <w:highlight w:val="cyan"/>
        </w:rPr>
        <w:t>effects</w:t>
      </w:r>
      <w:r w:rsidRPr="00DF5DA6">
        <w:rPr>
          <w:sz w:val="16"/>
        </w:rPr>
        <w:t xml:space="preserve">. </w:t>
      </w:r>
      <w:r w:rsidRPr="00DF5DA6">
        <w:rPr>
          <w:rStyle w:val="StyleUnderline"/>
        </w:rPr>
        <w:t>N</w:t>
      </w:r>
      <w:r w:rsidRPr="003269BD">
        <w:rPr>
          <w:rStyle w:val="StyleUnderline"/>
          <w:highlight w:val="cyan"/>
        </w:rPr>
        <w:t>or</w:t>
      </w:r>
      <w:r w:rsidRPr="00DF5DA6">
        <w:rPr>
          <w:rStyle w:val="StyleUnderline"/>
        </w:rPr>
        <w:t xml:space="preserve"> do they include </w:t>
      </w:r>
      <w:r w:rsidRPr="003269BD">
        <w:rPr>
          <w:rStyle w:val="Emphasis"/>
          <w:highlight w:val="cyan"/>
        </w:rPr>
        <w:t>suffering</w:t>
      </w:r>
      <w:r w:rsidRPr="00DF5DA6">
        <w:rPr>
          <w:sz w:val="16"/>
        </w:rPr>
        <w:t xml:space="preserve"> caused </w:t>
      </w:r>
      <w:r w:rsidRPr="003269BD">
        <w:rPr>
          <w:rStyle w:val="StyleUnderline"/>
          <w:highlight w:val="cyan"/>
        </w:rPr>
        <w:t>by</w:t>
      </w:r>
      <w:r w:rsidRPr="00DF5DA6">
        <w:rPr>
          <w:rStyle w:val="StyleUnderline"/>
        </w:rPr>
        <w:t xml:space="preserve"> </w:t>
      </w:r>
      <w:r w:rsidRPr="00CF5720">
        <w:rPr>
          <w:rStyle w:val="Emphasis"/>
        </w:rPr>
        <w:t xml:space="preserve">chronic </w:t>
      </w:r>
      <w:r w:rsidRPr="003269BD">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w:t>
      </w:r>
      <w:proofErr w:type="gramStart"/>
      <w:r w:rsidRPr="00DF5DA6">
        <w:rPr>
          <w:rStyle w:val="StyleUnderline"/>
        </w:rPr>
        <w:t>it is clear that</w:t>
      </w:r>
      <w:r w:rsidRPr="00DF5DA6">
        <w:rPr>
          <w:sz w:val="16"/>
        </w:rPr>
        <w:t xml:space="preserve"> both</w:t>
      </w:r>
      <w:proofErr w:type="gramEnd"/>
      <w:r w:rsidRPr="00DF5DA6">
        <w:rPr>
          <w:sz w:val="16"/>
        </w:rPr>
        <w:t xml:space="preserve">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19649057" w14:textId="77777777" w:rsidR="003269BD" w:rsidRPr="00DF5DA6" w:rsidRDefault="003269BD" w:rsidP="003269BD">
      <w:pPr>
        <w:rPr>
          <w:sz w:val="16"/>
        </w:rPr>
      </w:pPr>
      <w:r w:rsidRPr="00DF5DA6">
        <w:rPr>
          <w:sz w:val="16"/>
        </w:rPr>
        <w:t>Public perceptions and social concern</w:t>
      </w:r>
    </w:p>
    <w:p w14:paraId="420210D4" w14:textId="77777777" w:rsidR="003269BD" w:rsidRPr="00DF5DA6" w:rsidRDefault="003269BD" w:rsidP="003269BD">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w:t>
      </w:r>
      <w:proofErr w:type="gramStart"/>
      <w:r w:rsidRPr="00DF5DA6">
        <w:rPr>
          <w:sz w:val="16"/>
        </w:rPr>
        <w:t>Nuclear Weapons</w:t>
      </w:r>
      <w:proofErr w:type="gramEnd"/>
      <w:r w:rsidRPr="00DF5DA6">
        <w:rPr>
          <w:sz w:val="16"/>
        </w:rPr>
        <w:t xml:space="preserve">, the recent Humanitarian Initiative on Nuclear Weapons, and the 2017 Nuclear Ban Treaty, </w:t>
      </w:r>
      <w:r w:rsidRPr="003269BD">
        <w:rPr>
          <w:rStyle w:val="Emphasis"/>
          <w:highlight w:val="cyan"/>
        </w:rPr>
        <w:t>nuclear risks</w:t>
      </w:r>
      <w:r w:rsidRPr="00DF5DA6">
        <w:rPr>
          <w:sz w:val="16"/>
        </w:rPr>
        <w:t xml:space="preserve"> appear to </w:t>
      </w:r>
      <w:r w:rsidRPr="00DF5DA6">
        <w:rPr>
          <w:rStyle w:val="StyleUnderline"/>
        </w:rPr>
        <w:t xml:space="preserve">have </w:t>
      </w:r>
      <w:r w:rsidRPr="003269BD">
        <w:rPr>
          <w:rStyle w:val="StyleUnderline"/>
          <w:highlight w:val="cyan"/>
        </w:rPr>
        <w:t>fallen below other</w:t>
      </w:r>
      <w:r w:rsidRPr="00DF5DA6">
        <w:rPr>
          <w:rStyle w:val="StyleUnderline"/>
        </w:rPr>
        <w:t xml:space="preserve"> </w:t>
      </w:r>
      <w:r w:rsidRPr="00CF5720">
        <w:rPr>
          <w:rStyle w:val="Emphasis"/>
        </w:rPr>
        <w:t xml:space="preserve">global societal </w:t>
      </w:r>
      <w:r w:rsidRPr="003269BD">
        <w:rPr>
          <w:rStyle w:val="Emphasis"/>
          <w:highlight w:val="cyan"/>
        </w:rPr>
        <w:t>risks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of </w:t>
      </w:r>
      <w:r w:rsidRPr="00CF5720">
        <w:rPr>
          <w:rStyle w:val="Emphasis"/>
        </w:rPr>
        <w:t>popular concern</w:t>
      </w:r>
      <w:r w:rsidRPr="00DF5DA6">
        <w:rPr>
          <w:rStyle w:val="StyleUnderline"/>
        </w:rPr>
        <w:t xml:space="preserve"> </w:t>
      </w:r>
      <w:r w:rsidRPr="003269BD">
        <w:rPr>
          <w:rStyle w:val="StyleUnderline"/>
          <w:highlight w:val="cyan"/>
        </w:rPr>
        <w:t>when there is</w:t>
      </w:r>
      <w:r w:rsidRPr="00DF5DA6">
        <w:rPr>
          <w:rStyle w:val="StyleUnderline"/>
        </w:rPr>
        <w:t xml:space="preserve"> </w:t>
      </w:r>
      <w:r w:rsidRPr="00CF5720">
        <w:rPr>
          <w:rStyle w:val="Emphasis"/>
        </w:rPr>
        <w:t xml:space="preserve">little or </w:t>
      </w:r>
      <w:r w:rsidRPr="003269BD">
        <w:rPr>
          <w:rStyle w:val="Emphasis"/>
          <w:highlight w:val="cyan"/>
        </w:rPr>
        <w:t>no objective</w:t>
      </w:r>
      <w:r w:rsidRPr="00CF5720">
        <w:rPr>
          <w:rStyle w:val="Emphasis"/>
        </w:rPr>
        <w:t xml:space="preserve"> </w:t>
      </w:r>
      <w:r w:rsidRPr="003269BD">
        <w:rPr>
          <w:rStyle w:val="Emphasis"/>
          <w:highlight w:val="cyan"/>
        </w:rPr>
        <w:t>reason</w:t>
      </w:r>
      <w:r w:rsidRPr="00DF5DA6">
        <w:rPr>
          <w:rStyle w:val="StyleUnderline"/>
        </w:rPr>
        <w:t xml:space="preserve"> for citizens to lower their guard</w:t>
      </w:r>
      <w:r w:rsidRPr="00DF5DA6">
        <w:rPr>
          <w:sz w:val="16"/>
        </w:rPr>
        <w:t>? There are four main reasons.</w:t>
      </w:r>
    </w:p>
    <w:p w14:paraId="644C69D5" w14:textId="77777777" w:rsidR="003269BD" w:rsidRPr="00840501" w:rsidRDefault="003269BD" w:rsidP="003269BD">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3269BD">
        <w:rPr>
          <w:rStyle w:val="StyleUnderline"/>
          <w:highlight w:val="cyan"/>
        </w:rPr>
        <w:t>probability</w:t>
      </w:r>
      <w:r w:rsidRPr="009F7CA1">
        <w:rPr>
          <w:rStyle w:val="StyleUnderline"/>
        </w:rPr>
        <w:t xml:space="preserve"> should </w:t>
      </w:r>
      <w:r w:rsidRPr="003269BD">
        <w:rPr>
          <w:rStyle w:val="StyleUnderline"/>
          <w:highlight w:val="cyan"/>
        </w:rPr>
        <w:t>not</w:t>
      </w:r>
      <w:r w:rsidRPr="009F7CA1">
        <w:rPr>
          <w:rStyle w:val="StyleUnderline"/>
        </w:rPr>
        <w:t xml:space="preserve"> be</w:t>
      </w:r>
      <w:r w:rsidRPr="00840501">
        <w:rPr>
          <w:sz w:val="16"/>
        </w:rPr>
        <w:t xml:space="preserve"> considered </w:t>
      </w:r>
      <w:r w:rsidRPr="003269BD">
        <w:rPr>
          <w:rStyle w:val="StyleUnderline"/>
          <w:highlight w:val="cyan"/>
        </w:rPr>
        <w:t xml:space="preserve">in </w:t>
      </w:r>
      <w:r w:rsidRPr="003269BD">
        <w:rPr>
          <w:rStyle w:val="Emphasis"/>
          <w:highlight w:val="cyan"/>
        </w:rPr>
        <w:t>isolation</w:t>
      </w:r>
      <w:r w:rsidRPr="003269BD">
        <w:rPr>
          <w:rStyle w:val="StyleUnderline"/>
          <w:highlight w:val="cyan"/>
        </w:rPr>
        <w:t xml:space="preserve"> from</w:t>
      </w:r>
      <w:r w:rsidRPr="009F7CA1">
        <w:rPr>
          <w:rStyle w:val="StyleUnderline"/>
        </w:rPr>
        <w:t xml:space="preserve"> the</w:t>
      </w:r>
      <w:r w:rsidRPr="00840501">
        <w:rPr>
          <w:sz w:val="16"/>
        </w:rPr>
        <w:t xml:space="preserve"> </w:t>
      </w:r>
      <w:r w:rsidRPr="003269BD">
        <w:rPr>
          <w:rStyle w:val="StyleUnderline"/>
          <w:highlight w:val="cyan"/>
        </w:rPr>
        <w:t>magnitude</w:t>
      </w:r>
      <w:r w:rsidRPr="009F7CA1">
        <w:rPr>
          <w:rStyle w:val="StyleUnderline"/>
        </w:rPr>
        <w:t xml:space="preserve"> of an event</w:t>
      </w:r>
      <w:r w:rsidRPr="00840501">
        <w:rPr>
          <w:sz w:val="16"/>
        </w:rPr>
        <w:t xml:space="preserve"> if it occurs. The </w:t>
      </w:r>
      <w:r w:rsidRPr="003269BD">
        <w:rPr>
          <w:rStyle w:val="Emphasis"/>
          <w:highlight w:val="cyan"/>
        </w:rPr>
        <w:t>expected loss</w:t>
      </w:r>
      <w:r w:rsidRPr="009F7CA1">
        <w:rPr>
          <w:rStyle w:val="StyleUnderline"/>
        </w:rPr>
        <w:t xml:space="preserve"> should be </w:t>
      </w:r>
      <w:r w:rsidRPr="003269BD">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628501E5" w14:textId="77777777" w:rsidR="003269BD" w:rsidRPr="00840501" w:rsidRDefault="003269BD" w:rsidP="003269BD">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w:t>
      </w:r>
      <w:proofErr w:type="spellStart"/>
      <w:r w:rsidRPr="00AA74C1">
        <w:rPr>
          <w:sz w:val="16"/>
        </w:rPr>
        <w:t>Hilgartner</w:t>
      </w:r>
      <w:proofErr w:type="spellEnd"/>
      <w:r w:rsidRPr="00AA74C1">
        <w:rPr>
          <w:sz w:val="16"/>
        </w:rPr>
        <w:t xml:space="preserve">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23A68F27" w14:textId="77777777" w:rsidR="003269BD" w:rsidRPr="00840501" w:rsidRDefault="003269BD" w:rsidP="003269BD">
      <w:pPr>
        <w:rPr>
          <w:sz w:val="16"/>
        </w:rPr>
      </w:pPr>
      <w:r w:rsidRPr="00840501">
        <w:rPr>
          <w:sz w:val="16"/>
        </w:rPr>
        <w:t xml:space="preserve">Third is the </w:t>
      </w:r>
      <w:r w:rsidRPr="003269BD">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3269BD">
        <w:rPr>
          <w:rStyle w:val="Emphasis"/>
          <w:highlight w:val="cyan"/>
        </w:rPr>
        <w:t>engaged</w:t>
      </w:r>
      <w:r w:rsidRPr="003269BD">
        <w:rPr>
          <w:rStyle w:val="StyleUnderline"/>
          <w:highlight w:val="cyan"/>
        </w:rPr>
        <w:t xml:space="preserve"> by</w:t>
      </w:r>
      <w:r w:rsidRPr="00840501">
        <w:rPr>
          <w:rStyle w:val="StyleUnderline"/>
        </w:rPr>
        <w:t xml:space="preserve"> things they</w:t>
      </w:r>
      <w:r w:rsidRPr="00840501">
        <w:rPr>
          <w:sz w:val="16"/>
        </w:rPr>
        <w:t xml:space="preserve"> have </w:t>
      </w:r>
      <w:r w:rsidRPr="003269BD">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w:t>
      </w:r>
      <w:proofErr w:type="gramStart"/>
      <w:r w:rsidRPr="00840501">
        <w:rPr>
          <w:sz w:val="16"/>
        </w:rPr>
        <w:t>in the near future</w:t>
      </w:r>
      <w:proofErr w:type="gramEnd"/>
      <w:r w:rsidRPr="00840501">
        <w:rPr>
          <w:sz w:val="16"/>
        </w:rPr>
        <w:t xml:space="preserve">. However, </w:t>
      </w:r>
      <w:r w:rsidRPr="00840501">
        <w:rPr>
          <w:rStyle w:val="StyleUnderline"/>
        </w:rPr>
        <w:t xml:space="preserve">the </w:t>
      </w:r>
      <w:r w:rsidRPr="003269BD">
        <w:rPr>
          <w:rStyle w:val="Emphasis"/>
          <w:highlight w:val="cyan"/>
        </w:rPr>
        <w:t>hidden danger is</w:t>
      </w:r>
      <w:r w:rsidRPr="00840501">
        <w:rPr>
          <w:sz w:val="16"/>
        </w:rPr>
        <w:t xml:space="preserve"> often </w:t>
      </w:r>
      <w:r w:rsidRPr="00CF5720">
        <w:rPr>
          <w:rStyle w:val="Emphasis"/>
        </w:rPr>
        <w:t xml:space="preserve">the </w:t>
      </w:r>
      <w:r w:rsidRPr="003269BD">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47CE804B" w14:textId="77777777" w:rsidR="003269BD" w:rsidRPr="00840501" w:rsidRDefault="003269BD" w:rsidP="003269BD">
      <w:pPr>
        <w:rPr>
          <w:sz w:val="16"/>
        </w:rPr>
      </w:pPr>
      <w:r w:rsidRPr="00840501">
        <w:rPr>
          <w:sz w:val="16"/>
        </w:rPr>
        <w:t xml:space="preserve">Fourth is a </w:t>
      </w:r>
      <w:r w:rsidRPr="003269BD">
        <w:rPr>
          <w:rStyle w:val="Emphasis"/>
          <w:highlight w:val="cyan"/>
        </w:rPr>
        <w:t>sense of futility</w:t>
      </w:r>
      <w:r w:rsidRPr="00840501">
        <w:rPr>
          <w:sz w:val="16"/>
        </w:rPr>
        <w:t xml:space="preserve">. </w:t>
      </w:r>
      <w:r w:rsidRPr="003269BD">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3269BD">
        <w:rPr>
          <w:rStyle w:val="StyleUnderline"/>
          <w:highlight w:val="cyan"/>
        </w:rPr>
        <w:t>perceived to be</w:t>
      </w:r>
      <w:r w:rsidRPr="00840501">
        <w:rPr>
          <w:rStyle w:val="StyleUnderline"/>
        </w:rPr>
        <w:t xml:space="preserve"> more </w:t>
      </w:r>
      <w:r w:rsidRPr="003269BD">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3269BD">
        <w:rPr>
          <w:rStyle w:val="Emphasis"/>
          <w:highlight w:val="cyan"/>
        </w:rPr>
        <w:t>powerlessness</w:t>
      </w:r>
      <w:r w:rsidRPr="00840501">
        <w:rPr>
          <w:rStyle w:val="StyleUnderline"/>
        </w:rPr>
        <w:t xml:space="preserve"> may </w:t>
      </w:r>
      <w:r w:rsidRPr="003269BD">
        <w:rPr>
          <w:rStyle w:val="StyleUnderline"/>
          <w:highlight w:val="cyan"/>
        </w:rPr>
        <w:t xml:space="preserve">induce a </w:t>
      </w:r>
      <w:r w:rsidRPr="003269BD">
        <w:rPr>
          <w:rStyle w:val="Emphasis"/>
          <w:highlight w:val="cyan"/>
        </w:rPr>
        <w:t>nihilistic attitude</w:t>
      </w:r>
      <w:r w:rsidRPr="00840501">
        <w:rPr>
          <w:sz w:val="16"/>
        </w:rPr>
        <w:t xml:space="preserve">. However, </w:t>
      </w:r>
      <w:r w:rsidRPr="003269BD">
        <w:rPr>
          <w:rStyle w:val="StyleUnderline"/>
          <w:highlight w:val="cyan"/>
        </w:rPr>
        <w:t xml:space="preserve">citizens are </w:t>
      </w:r>
      <w:r w:rsidRPr="003269BD">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581C8EC4" w14:textId="77777777" w:rsidR="003269BD" w:rsidRPr="00840501" w:rsidRDefault="003269BD" w:rsidP="003269BD">
      <w:pPr>
        <w:rPr>
          <w:sz w:val="16"/>
        </w:rPr>
      </w:pPr>
      <w:r w:rsidRPr="00840501">
        <w:rPr>
          <w:sz w:val="16"/>
        </w:rPr>
        <w:t xml:space="preserve">Learning nuclear lessons from COVID-19 and preparing for the unthinkable </w:t>
      </w:r>
    </w:p>
    <w:p w14:paraId="5A9DE705" w14:textId="77777777" w:rsidR="003269BD" w:rsidRPr="00840501" w:rsidRDefault="003269BD" w:rsidP="003269BD">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76B48148" w14:textId="77777777" w:rsidR="003269BD" w:rsidRPr="00840501" w:rsidRDefault="003269BD" w:rsidP="003269BD">
      <w:pPr>
        <w:rPr>
          <w:sz w:val="16"/>
        </w:rPr>
      </w:pPr>
      <w:r w:rsidRPr="00840501">
        <w:rPr>
          <w:sz w:val="16"/>
        </w:rPr>
        <w:t xml:space="preserve">The </w:t>
      </w:r>
      <w:r w:rsidRPr="00840501">
        <w:rPr>
          <w:rStyle w:val="StyleUnderline"/>
        </w:rPr>
        <w:t xml:space="preserve">first </w:t>
      </w:r>
      <w:r w:rsidRPr="003269BD">
        <w:rPr>
          <w:rStyle w:val="StyleUnderline"/>
          <w:highlight w:val="cyan"/>
        </w:rPr>
        <w:t>objective</w:t>
      </w:r>
      <w:r w:rsidRPr="00840501">
        <w:rPr>
          <w:sz w:val="16"/>
        </w:rPr>
        <w:t xml:space="preserve"> when dealing with global catastrophic risks, such as that posed by nuclear weapons, </w:t>
      </w:r>
      <w:r w:rsidRPr="003269BD">
        <w:rPr>
          <w:rStyle w:val="StyleUnderline"/>
          <w:highlight w:val="cyan"/>
        </w:rPr>
        <w:t>is</w:t>
      </w:r>
      <w:r w:rsidRPr="00840501">
        <w:rPr>
          <w:rStyle w:val="StyleUnderline"/>
        </w:rPr>
        <w:t xml:space="preserve"> the importance of </w:t>
      </w:r>
      <w:r w:rsidRPr="003269BD">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3269BD">
        <w:rPr>
          <w:rStyle w:val="StyleUnderline"/>
          <w:highlight w:val="cyan"/>
        </w:rPr>
        <w:t>involve</w:t>
      </w:r>
      <w:r w:rsidRPr="00840501">
        <w:rPr>
          <w:rStyle w:val="StyleUnderline"/>
        </w:rPr>
        <w:t xml:space="preserve"> </w:t>
      </w:r>
      <w:r w:rsidRPr="00CF5720">
        <w:rPr>
          <w:rStyle w:val="Emphasis"/>
        </w:rPr>
        <w:t xml:space="preserve">human </w:t>
      </w:r>
      <w:r w:rsidRPr="003269BD">
        <w:rPr>
          <w:rStyle w:val="Emphasis"/>
          <w:highlight w:val="cyan"/>
        </w:rPr>
        <w:t>actions at all levels</w:t>
      </w:r>
      <w:r w:rsidRPr="00840501">
        <w:rPr>
          <w:sz w:val="16"/>
        </w:rPr>
        <w:t>, from the way the environment is managed (</w:t>
      </w:r>
      <w:proofErr w:type="spellStart"/>
      <w:r w:rsidRPr="00840501">
        <w:rPr>
          <w:sz w:val="16"/>
        </w:rPr>
        <w:t>Brulliard</w:t>
      </w:r>
      <w:proofErr w:type="spellEnd"/>
      <w:r w:rsidRPr="00840501">
        <w:rPr>
          <w:sz w:val="16"/>
        </w:rPr>
        <w:t xml:space="preserve">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05D09887" w14:textId="77777777" w:rsidR="003269BD" w:rsidRPr="00840501" w:rsidRDefault="003269BD" w:rsidP="003269BD">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3269BD">
        <w:rPr>
          <w:rStyle w:val="Emphasis"/>
          <w:highlight w:val="cyan"/>
        </w:rPr>
        <w:t>trust building</w:t>
      </w:r>
      <w:r w:rsidRPr="00840501">
        <w:rPr>
          <w:rStyle w:val="StyleUnderline"/>
        </w:rPr>
        <w:t xml:space="preserve">, are </w:t>
      </w:r>
      <w:r w:rsidRPr="003269BD">
        <w:rPr>
          <w:rStyle w:val="Emphasis"/>
          <w:highlight w:val="cyan"/>
        </w:rPr>
        <w:t>eroding</w:t>
      </w:r>
      <w:r w:rsidRPr="003269BD">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w:t>
      </w:r>
      <w:proofErr w:type="spellStart"/>
      <w:r w:rsidRPr="00840501">
        <w:rPr>
          <w:sz w:val="16"/>
        </w:rPr>
        <w:t>NonProliferation</w:t>
      </w:r>
      <w:proofErr w:type="spellEnd"/>
      <w:r w:rsidRPr="00840501">
        <w:rPr>
          <w:sz w:val="16"/>
        </w:rPr>
        <w:t xml:space="preserve">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2E781FC7" w14:textId="77777777" w:rsidR="003269BD" w:rsidRPr="00840501" w:rsidRDefault="003269BD" w:rsidP="003269BD">
      <w:pPr>
        <w:rPr>
          <w:sz w:val="16"/>
        </w:rPr>
      </w:pPr>
      <w:r w:rsidRPr="00840501">
        <w:rPr>
          <w:sz w:val="16"/>
        </w:rPr>
        <w:t xml:space="preserve">Genuine political </w:t>
      </w:r>
      <w:r w:rsidRPr="00840501">
        <w:rPr>
          <w:rStyle w:val="StyleUnderline"/>
        </w:rPr>
        <w:t xml:space="preserve">commitment to </w:t>
      </w:r>
      <w:r w:rsidRPr="00CF5720">
        <w:rPr>
          <w:rStyle w:val="Emphasis"/>
        </w:rPr>
        <w:t>nuclear disarmament</w:t>
      </w:r>
      <w:r w:rsidRPr="00840501">
        <w:rPr>
          <w:rStyle w:val="StyleUnderline"/>
        </w:rPr>
        <w:t xml:space="preserve"> would</w:t>
      </w:r>
      <w:r w:rsidRPr="00840501">
        <w:rPr>
          <w:sz w:val="16"/>
        </w:rPr>
        <w:t xml:space="preserve"> of course </w:t>
      </w:r>
      <w:r w:rsidRPr="00840501">
        <w:rPr>
          <w:rStyle w:val="StyleUnderline"/>
        </w:rPr>
        <w:t xml:space="preserve">be the </w:t>
      </w:r>
      <w:r w:rsidRPr="00CF5720">
        <w:rPr>
          <w:rStyle w:val="Emphasis"/>
        </w:rPr>
        <w:t>ultimate prevention 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of the 2017 Nuclear Ban Treaty. Nevertheless, </w:t>
      </w:r>
      <w:r w:rsidRPr="00840501">
        <w:rPr>
          <w:rStyle w:val="StyleUnderline"/>
        </w:rPr>
        <w:t xml:space="preserve">if the </w:t>
      </w:r>
      <w:r w:rsidRPr="003269BD">
        <w:rPr>
          <w:rStyle w:val="StyleUnderline"/>
          <w:highlight w:val="cyan"/>
        </w:rPr>
        <w:t>world</w:t>
      </w:r>
      <w:r w:rsidRPr="00840501">
        <w:rPr>
          <w:rStyle w:val="StyleUnderline"/>
        </w:rPr>
        <w:t xml:space="preserve"> </w:t>
      </w:r>
      <w:r w:rsidRPr="00CF5720">
        <w:rPr>
          <w:rStyle w:val="Emphasis"/>
        </w:rPr>
        <w:t>cannot disarm</w:t>
      </w:r>
      <w:r w:rsidRPr="00840501">
        <w:rPr>
          <w:sz w:val="16"/>
        </w:rPr>
        <w:t xml:space="preserve">, at least </w:t>
      </w:r>
      <w:r w:rsidRPr="00840501">
        <w:rPr>
          <w:rStyle w:val="StyleUnderline"/>
        </w:rPr>
        <w:t xml:space="preserve">it </w:t>
      </w:r>
      <w:r w:rsidRPr="003269BD">
        <w:rPr>
          <w:rStyle w:val="StyleUnderline"/>
          <w:highlight w:val="cyan"/>
        </w:rPr>
        <w:t>could</w:t>
      </w:r>
      <w:r w:rsidRPr="00840501">
        <w:rPr>
          <w:rStyle w:val="StyleUnderline"/>
        </w:rPr>
        <w:t xml:space="preserve"> </w:t>
      </w:r>
      <w:r w:rsidRPr="003269BD">
        <w:rPr>
          <w:rStyle w:val="StyleUnderline"/>
          <w:highlight w:val="cyan"/>
        </w:rPr>
        <w:t xml:space="preserve">create a </w:t>
      </w:r>
      <w:r w:rsidRPr="003269BD">
        <w:rPr>
          <w:rStyle w:val="Emphasis"/>
          <w:highlight w:val="cyan"/>
        </w:rPr>
        <w:t>regime</w:t>
      </w:r>
      <w:r w:rsidRPr="003269BD">
        <w:rPr>
          <w:rStyle w:val="StyleUnderline"/>
          <w:highlight w:val="cyan"/>
        </w:rPr>
        <w:t xml:space="preserve"> where</w:t>
      </w:r>
      <w:r w:rsidRPr="00840501">
        <w:rPr>
          <w:sz w:val="16"/>
        </w:rPr>
        <w:t xml:space="preserve"> all, or the great majority, of </w:t>
      </w:r>
      <w:r w:rsidRPr="003269BD">
        <w:rPr>
          <w:rStyle w:val="StyleUnderline"/>
          <w:highlight w:val="cyan"/>
        </w:rPr>
        <w:t>arm</w:t>
      </w:r>
      <w:r w:rsidRPr="00AA74C1">
        <w:rPr>
          <w:rStyle w:val="StyleUnderline"/>
        </w:rPr>
        <w:t>ament</w:t>
      </w:r>
      <w:r w:rsidRPr="003269BD">
        <w:rPr>
          <w:rStyle w:val="StyleUnderline"/>
          <w:highlight w:val="cyan"/>
        </w:rPr>
        <w:t>s</w:t>
      </w:r>
      <w:r w:rsidRPr="00840501">
        <w:rPr>
          <w:rStyle w:val="StyleUnderline"/>
        </w:rPr>
        <w:t xml:space="preserve"> </w:t>
      </w:r>
      <w:r w:rsidRPr="003269BD">
        <w:rPr>
          <w:rStyle w:val="StyleUnderline"/>
          <w:highlight w:val="cyan"/>
        </w:rPr>
        <w:t xml:space="preserve">are </w:t>
      </w:r>
      <w:r w:rsidRPr="003269BD">
        <w:rPr>
          <w:rStyle w:val="Emphasis"/>
          <w:highlight w:val="cyan"/>
        </w:rPr>
        <w:t>taken off high alert</w:t>
      </w:r>
      <w:r w:rsidRPr="003269BD">
        <w:rPr>
          <w:rStyle w:val="StyleUnderline"/>
          <w:highlight w:val="cyan"/>
        </w:rPr>
        <w:t xml:space="preserve"> and</w:t>
      </w:r>
      <w:r w:rsidRPr="00840501">
        <w:rPr>
          <w:rStyle w:val="StyleUnderline"/>
        </w:rPr>
        <w:t xml:space="preserve"> various </w:t>
      </w:r>
      <w:r w:rsidRPr="003269BD">
        <w:rPr>
          <w:rStyle w:val="Emphasis"/>
          <w:highlight w:val="cyan"/>
        </w:rPr>
        <w:t>confidence building</w:t>
      </w:r>
      <w:r w:rsidRPr="00840501">
        <w:rPr>
          <w:sz w:val="16"/>
        </w:rPr>
        <w:t xml:space="preserve"> </w:t>
      </w:r>
      <w:r w:rsidRPr="00840501">
        <w:rPr>
          <w:rStyle w:val="StyleUnderline"/>
        </w:rPr>
        <w:t xml:space="preserve">and </w:t>
      </w:r>
      <w:r w:rsidRPr="00CF5720">
        <w:rPr>
          <w:rStyle w:val="Emphasis"/>
        </w:rPr>
        <w:t xml:space="preserve">risk reduction </w:t>
      </w:r>
      <w:r w:rsidRPr="003269BD">
        <w:rPr>
          <w:rStyle w:val="Emphasis"/>
          <w:highlight w:val="cyan"/>
        </w:rPr>
        <w:t>mechanisms</w:t>
      </w:r>
      <w:r w:rsidRPr="003269BD">
        <w:rPr>
          <w:rStyle w:val="StyleUnderline"/>
          <w:highlight w:val="cyan"/>
        </w:rPr>
        <w:t xml:space="preserve"> are</w:t>
      </w:r>
      <w:r w:rsidRPr="00840501">
        <w:rPr>
          <w:sz w:val="16"/>
        </w:rPr>
        <w:t xml:space="preserve"> put </w:t>
      </w:r>
      <w:r w:rsidRPr="003269BD">
        <w:rPr>
          <w:rStyle w:val="StyleUnderline"/>
          <w:highlight w:val="cyan"/>
        </w:rPr>
        <w:t>in place, given</w:t>
      </w:r>
      <w:r w:rsidRPr="00840501">
        <w:rPr>
          <w:rStyle w:val="StyleUnderline"/>
        </w:rPr>
        <w:t xml:space="preserve"> the well</w:t>
      </w:r>
      <w:r>
        <w:rPr>
          <w:rStyle w:val="StyleUnderline"/>
        </w:rPr>
        <w:t>-</w:t>
      </w:r>
      <w:r w:rsidRPr="00AA74C1">
        <w:rPr>
          <w:rStyle w:val="StyleUnderline"/>
        </w:rPr>
        <w:t xml:space="preserve">documented </w:t>
      </w:r>
      <w:r w:rsidRPr="003269BD">
        <w:rPr>
          <w:rStyle w:val="StyleUnderline"/>
          <w:highlight w:val="cyan"/>
        </w:rPr>
        <w:t>risks</w:t>
      </w:r>
      <w:r w:rsidRPr="00840501">
        <w:rPr>
          <w:rStyle w:val="StyleUnderline"/>
        </w:rPr>
        <w:t xml:space="preserve"> of</w:t>
      </w:r>
      <w:r w:rsidRPr="00840501">
        <w:rPr>
          <w:sz w:val="16"/>
        </w:rPr>
        <w:t xml:space="preserve"> </w:t>
      </w:r>
      <w:r w:rsidRPr="00CF5720">
        <w:rPr>
          <w:rStyle w:val="Emphasis"/>
        </w:rPr>
        <w:t>accident</w:t>
      </w:r>
      <w:r w:rsidRPr="00840501">
        <w:rPr>
          <w:rStyle w:val="StyleUnderline"/>
        </w:rPr>
        <w:t xml:space="preserve"> or </w:t>
      </w:r>
      <w:r w:rsidRPr="00CF5720">
        <w:rPr>
          <w:rStyle w:val="Emphasis"/>
        </w:rPr>
        <w:t>miscalculation</w:t>
      </w:r>
      <w:r w:rsidRPr="00840501">
        <w:rPr>
          <w:sz w:val="16"/>
        </w:rPr>
        <w:t xml:space="preserve">. All these </w:t>
      </w:r>
      <w:r w:rsidRPr="003269BD">
        <w:rPr>
          <w:rStyle w:val="StyleUnderline"/>
          <w:highlight w:val="cyan"/>
        </w:rPr>
        <w:t>measures</w:t>
      </w:r>
      <w:r w:rsidRPr="00840501">
        <w:rPr>
          <w:rStyle w:val="StyleUnderline"/>
        </w:rPr>
        <w:t xml:space="preserve"> require </w:t>
      </w:r>
      <w:r w:rsidRPr="00CF5720">
        <w:rPr>
          <w:rStyle w:val="Emphasis"/>
        </w:rPr>
        <w:t>strengthening</w:t>
      </w:r>
      <w:r w:rsidRPr="00840501">
        <w:rPr>
          <w:sz w:val="16"/>
        </w:rPr>
        <w:t xml:space="preserve"> international </w:t>
      </w:r>
      <w:r w:rsidRPr="00840501">
        <w:rPr>
          <w:rStyle w:val="StyleUnderline"/>
        </w:rPr>
        <w:t>bodies</w:t>
      </w:r>
      <w:r w:rsidRPr="00840501">
        <w:rPr>
          <w:sz w:val="16"/>
        </w:rPr>
        <w:t xml:space="preserve"> </w:t>
      </w:r>
      <w:r w:rsidRPr="00840501">
        <w:rPr>
          <w:rStyle w:val="StyleUnderline"/>
        </w:rPr>
        <w:t>that</w:t>
      </w:r>
      <w:r w:rsidRPr="00840501">
        <w:rPr>
          <w:sz w:val="16"/>
        </w:rPr>
        <w:t xml:space="preserve"> can carry out </w:t>
      </w:r>
      <w:r w:rsidRPr="00AA74C1">
        <w:rPr>
          <w:sz w:val="16"/>
        </w:rPr>
        <w:t xml:space="preserve">inspections and </w:t>
      </w:r>
      <w:r w:rsidRPr="00AA74C1">
        <w:rPr>
          <w:rStyle w:val="StyleUnderline"/>
        </w:rPr>
        <w:t xml:space="preserve">help </w:t>
      </w:r>
      <w:r w:rsidRPr="003269BD">
        <w:rPr>
          <w:rStyle w:val="Emphasis"/>
          <w:highlight w:val="cyan"/>
        </w:rPr>
        <w:t>overcome suspicion</w:t>
      </w:r>
      <w:r w:rsidRPr="00AA74C1">
        <w:rPr>
          <w:rStyle w:val="StyleUnderline"/>
        </w:rPr>
        <w:t xml:space="preserve"> </w:t>
      </w:r>
      <w:r w:rsidRPr="003269BD">
        <w:rPr>
          <w:rStyle w:val="StyleUnderline"/>
          <w:highlight w:val="cyan"/>
        </w:rPr>
        <w:t>through</w:t>
      </w:r>
      <w:r w:rsidRPr="00AA74C1">
        <w:rPr>
          <w:rStyle w:val="StyleUnderline"/>
        </w:rPr>
        <w:t xml:space="preserve"> </w:t>
      </w:r>
      <w:r w:rsidRPr="00AA74C1">
        <w:rPr>
          <w:rStyle w:val="Emphasis"/>
        </w:rPr>
        <w:t xml:space="preserve">increasing </w:t>
      </w:r>
      <w:r w:rsidRPr="003269BD">
        <w:rPr>
          <w:rStyle w:val="Emphasis"/>
          <w:highlight w:val="cyan"/>
        </w:rPr>
        <w:t>transparency</w:t>
      </w:r>
      <w:r w:rsidRPr="00AA74C1">
        <w:rPr>
          <w:sz w:val="16"/>
        </w:rPr>
        <w:t>. For example, governments will be more confident to reduce the high alert status of nuclear weapons if they can be assured that other governments are doing</w:t>
      </w:r>
      <w:r w:rsidRPr="00840501">
        <w:rPr>
          <w:sz w:val="16"/>
        </w:rPr>
        <w:t xml:space="preserve"> likewise.</w:t>
      </w:r>
    </w:p>
    <w:p w14:paraId="5167D9A0" w14:textId="77777777" w:rsidR="003269BD" w:rsidRPr="00840501" w:rsidRDefault="003269BD" w:rsidP="003269BD">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1814C225" w14:textId="77777777" w:rsidR="003269BD" w:rsidRPr="00840501" w:rsidRDefault="003269BD" w:rsidP="003269BD">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6F68B1F2" w14:textId="77777777" w:rsidR="003269BD" w:rsidRPr="00840501" w:rsidRDefault="003269BD" w:rsidP="003269BD">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1E7F8D13" w14:textId="77777777" w:rsidR="003269BD" w:rsidRPr="00840501" w:rsidRDefault="003269BD" w:rsidP="003269BD">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3269BD">
        <w:rPr>
          <w:rStyle w:val="StyleUnderline"/>
          <w:highlight w:val="cyan"/>
        </w:rPr>
        <w:t>crisis</w:t>
      </w:r>
      <w:r w:rsidRPr="00840501">
        <w:rPr>
          <w:rStyle w:val="StyleUnderline"/>
        </w:rPr>
        <w:t xml:space="preserve"> is likely to </w:t>
      </w:r>
      <w:r w:rsidRPr="003269BD">
        <w:rPr>
          <w:rStyle w:val="Emphasis"/>
          <w:highlight w:val="cyan"/>
        </w:rPr>
        <w:t>create</w:t>
      </w:r>
      <w:r w:rsidRPr="00840501">
        <w:rPr>
          <w:sz w:val="16"/>
        </w:rPr>
        <w:t xml:space="preserve"> far greater levels of </w:t>
      </w:r>
      <w:r w:rsidRPr="003269BD">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3269BD">
        <w:rPr>
          <w:rStyle w:val="StyleUnderline"/>
          <w:highlight w:val="cyan"/>
        </w:rPr>
        <w:t>and</w:t>
      </w:r>
      <w:r w:rsidRPr="00840501">
        <w:rPr>
          <w:sz w:val="16"/>
        </w:rPr>
        <w:t xml:space="preserve"> </w:t>
      </w:r>
      <w:r w:rsidRPr="003269BD">
        <w:rPr>
          <w:rStyle w:val="Emphasis"/>
          <w:highlight w:val="cyan"/>
        </w:rPr>
        <w:t>shortages</w:t>
      </w:r>
      <w:r w:rsidRPr="003269BD">
        <w:rPr>
          <w:rStyle w:val="StyleUnderline"/>
          <w:highlight w:val="cyan"/>
        </w:rPr>
        <w:t xml:space="preserve"> of </w:t>
      </w:r>
      <w:r w:rsidRPr="003269BD">
        <w:rPr>
          <w:rStyle w:val="Emphasis"/>
          <w:highlight w:val="cyan"/>
        </w:rPr>
        <w:t>medical supplies</w:t>
      </w:r>
      <w:r w:rsidRPr="00840501">
        <w:rPr>
          <w:sz w:val="16"/>
        </w:rPr>
        <w:t xml:space="preserve"> than has COVID-19.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3269BD">
        <w:rPr>
          <w:rStyle w:val="StyleUnderline"/>
          <w:highlight w:val="cyan"/>
        </w:rPr>
        <w:t>or</w:t>
      </w:r>
      <w:r w:rsidRPr="00840501">
        <w:rPr>
          <w:sz w:val="16"/>
        </w:rPr>
        <w:t xml:space="preserve"> gain </w:t>
      </w:r>
      <w:r w:rsidRPr="00CF5720">
        <w:rPr>
          <w:rStyle w:val="Emphasis"/>
        </w:rPr>
        <w:t xml:space="preserve">access to clean </w:t>
      </w:r>
      <w:r w:rsidRPr="003269BD">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3269BD">
        <w:rPr>
          <w:rStyle w:val="StyleUnderline"/>
          <w:highlight w:val="cyan"/>
        </w:rPr>
        <w:t>mean</w:t>
      </w:r>
      <w:r w:rsidRPr="00840501">
        <w:rPr>
          <w:rStyle w:val="StyleUnderline"/>
        </w:rPr>
        <w:t xml:space="preserve"> the </w:t>
      </w:r>
      <w:r w:rsidRPr="003269BD">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3269BD">
        <w:rPr>
          <w:rStyle w:val="StyleUnderline"/>
          <w:highlight w:val="cyan"/>
        </w:rPr>
        <w:t xml:space="preserve">include </w:t>
      </w:r>
      <w:r w:rsidRPr="003269BD">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To some extent, this is easier today with 24-hour television news reporting and myriad online resources to keep everyone up to date (assuming TV and radio transmission is still possible), but the flip side of this is that knowing what is real or believable is difficult (</w:t>
      </w:r>
      <w:proofErr w:type="spellStart"/>
      <w:r w:rsidRPr="00840501">
        <w:rPr>
          <w:sz w:val="16"/>
        </w:rPr>
        <w:t>Lazer</w:t>
      </w:r>
      <w:proofErr w:type="spellEnd"/>
      <w:r w:rsidRPr="00840501">
        <w:rPr>
          <w:sz w:val="16"/>
        </w:rPr>
        <w:t xml:space="preserve">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1E53C4A2" w14:textId="77777777" w:rsidR="003269BD" w:rsidRPr="00DF5DA6" w:rsidRDefault="003269BD" w:rsidP="003269BD">
      <w:pPr>
        <w:rPr>
          <w:sz w:val="16"/>
        </w:rPr>
      </w:pPr>
      <w:r w:rsidRPr="00DF5DA6">
        <w:rPr>
          <w:sz w:val="16"/>
        </w:rPr>
        <w:t xml:space="preserve">Perhaps </w:t>
      </w:r>
      <w:r w:rsidRPr="000A721A">
        <w:rPr>
          <w:rStyle w:val="StyleUnderline"/>
        </w:rPr>
        <w:t xml:space="preserve">the </w:t>
      </w:r>
      <w:r w:rsidRPr="003269BD">
        <w:rPr>
          <w:rStyle w:val="StyleUnderline"/>
          <w:highlight w:val="cyan"/>
        </w:rPr>
        <w:t xml:space="preserve">most </w:t>
      </w:r>
      <w:r w:rsidRPr="003269BD">
        <w:rPr>
          <w:rStyle w:val="Emphasis"/>
          <w:highlight w:val="cyan"/>
        </w:rPr>
        <w:t>important piece</w:t>
      </w:r>
      <w:r w:rsidRPr="00DF5DA6">
        <w:rPr>
          <w:sz w:val="16"/>
        </w:rPr>
        <w:t xml:space="preserve">s </w:t>
      </w:r>
      <w:r w:rsidRPr="003269BD">
        <w:rPr>
          <w:rStyle w:val="StyleUnderline"/>
          <w:highlight w:val="cyan"/>
        </w:rPr>
        <w:t>of the</w:t>
      </w:r>
      <w:r w:rsidRPr="000A721A">
        <w:rPr>
          <w:rStyle w:val="StyleUnderline"/>
        </w:rPr>
        <w:t xml:space="preserve"> </w:t>
      </w:r>
      <w:r w:rsidRPr="00CF5720">
        <w:rPr>
          <w:rStyle w:val="Emphasis"/>
        </w:rPr>
        <w:t xml:space="preserve">nuclear risk </w:t>
      </w:r>
      <w:r w:rsidRPr="003269BD">
        <w:rPr>
          <w:rStyle w:val="Emphasis"/>
          <w:highlight w:val="cyan"/>
        </w:rPr>
        <w:t>puzzle</w:t>
      </w:r>
      <w:r w:rsidRPr="003269BD">
        <w:rPr>
          <w:rStyle w:val="StyleUnderline"/>
          <w:highlight w:val="cyan"/>
        </w:rPr>
        <w:t xml:space="preserve"> are </w:t>
      </w:r>
      <w:r w:rsidRPr="003269BD">
        <w:rPr>
          <w:rStyle w:val="Emphasis"/>
          <w:highlight w:val="cyan"/>
        </w:rPr>
        <w:t>education</w:t>
      </w:r>
      <w:r w:rsidRPr="003269BD">
        <w:rPr>
          <w:rStyle w:val="StyleUnderline"/>
          <w:highlight w:val="cyan"/>
        </w:rPr>
        <w:t xml:space="preserve"> and</w:t>
      </w:r>
      <w:r w:rsidRPr="00DF5DA6">
        <w:rPr>
          <w:sz w:val="16"/>
        </w:rPr>
        <w:t xml:space="preserve"> </w:t>
      </w:r>
      <w:r w:rsidRPr="003269BD">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3269BD">
        <w:rPr>
          <w:rStyle w:val="StyleUnderline"/>
          <w:highlight w:val="cyan"/>
        </w:rPr>
        <w:t>public is</w:t>
      </w:r>
      <w:r w:rsidRPr="00DF5DA6">
        <w:rPr>
          <w:sz w:val="16"/>
        </w:rPr>
        <w:t xml:space="preserve"> probably </w:t>
      </w:r>
      <w:r w:rsidRPr="003269BD">
        <w:rPr>
          <w:rStyle w:val="Emphasis"/>
          <w:highlight w:val="cyan"/>
        </w:rPr>
        <w:t>less familiar</w:t>
      </w:r>
      <w:r w:rsidRPr="003269BD">
        <w:rPr>
          <w:rStyle w:val="StyleUnderline"/>
          <w:highlight w:val="cyan"/>
        </w:rPr>
        <w:t xml:space="preserve"> with</w:t>
      </w:r>
      <w:r w:rsidRPr="000A721A">
        <w:rPr>
          <w:rStyle w:val="StyleUnderline"/>
        </w:rPr>
        <w:t xml:space="preserve"> the </w:t>
      </w:r>
      <w:r w:rsidRPr="00CF5720">
        <w:rPr>
          <w:rStyle w:val="Emphasis"/>
        </w:rPr>
        <w:t xml:space="preserve">basics of </w:t>
      </w:r>
      <w:r w:rsidRPr="003269BD">
        <w:rPr>
          <w:rStyle w:val="Emphasis"/>
          <w:highlight w:val="cyan"/>
        </w:rPr>
        <w:t>nucl</w:t>
      </w:r>
      <w:r w:rsidRPr="00CF5720">
        <w:rPr>
          <w:rStyle w:val="Emphasis"/>
        </w:rPr>
        <w:t>ear weapon</w:t>
      </w:r>
      <w:r w:rsidRPr="003269BD">
        <w:rPr>
          <w:rStyle w:val="Emphasis"/>
          <w:highlight w:val="cyan"/>
        </w:rPr>
        <w:t>s</w:t>
      </w:r>
      <w:r w:rsidRPr="000A721A">
        <w:rPr>
          <w:rStyle w:val="StyleUnderline"/>
        </w:rPr>
        <w:t xml:space="preserve"> </w:t>
      </w:r>
      <w:r w:rsidRPr="003269BD">
        <w:rPr>
          <w:rStyle w:val="StyleUnderline"/>
          <w:highlight w:val="cyan"/>
        </w:rPr>
        <w:t>and</w:t>
      </w:r>
      <w:r w:rsidRPr="000A721A">
        <w:rPr>
          <w:rStyle w:val="StyleUnderline"/>
        </w:rPr>
        <w:t xml:space="preserve"> </w:t>
      </w:r>
      <w:r w:rsidRPr="00CF5720">
        <w:rPr>
          <w:rStyle w:val="Emphasis"/>
        </w:rPr>
        <w:t xml:space="preserve">nuclear </w:t>
      </w:r>
      <w:r w:rsidRPr="003269BD">
        <w:rPr>
          <w:rStyle w:val="Emphasis"/>
          <w:highlight w:val="cyan"/>
        </w:rPr>
        <w:t>risks</w:t>
      </w:r>
      <w:r w:rsidRPr="00DF5DA6">
        <w:rPr>
          <w:sz w:val="16"/>
        </w:rPr>
        <w:t xml:space="preserve"> than at any point since the 1940s, </w:t>
      </w:r>
      <w:r w:rsidRPr="000A721A">
        <w:rPr>
          <w:rStyle w:val="StyleUnderline"/>
        </w:rPr>
        <w:t xml:space="preserve">so </w:t>
      </w:r>
      <w:r w:rsidRPr="003269BD">
        <w:rPr>
          <w:rStyle w:val="StyleUnderline"/>
          <w:highlight w:val="cyan"/>
        </w:rPr>
        <w:t xml:space="preserve">it is </w:t>
      </w:r>
      <w:r w:rsidRPr="003269BD">
        <w:rPr>
          <w:rStyle w:val="Emphasis"/>
          <w:highlight w:val="cyan"/>
        </w:rPr>
        <w:t>essential</w:t>
      </w:r>
      <w:r w:rsidRPr="00DF5DA6">
        <w:rPr>
          <w:sz w:val="16"/>
        </w:rPr>
        <w:t xml:space="preserve"> that </w:t>
      </w:r>
      <w:r w:rsidRPr="003269BD">
        <w:rPr>
          <w:rStyle w:val="StyleUnderline"/>
          <w:highlight w:val="cyan"/>
        </w:rPr>
        <w:t>more be done</w:t>
      </w:r>
      <w:r w:rsidRPr="00DF5DA6">
        <w:rPr>
          <w:sz w:val="16"/>
        </w:rPr>
        <w:t xml:space="preserve"> </w:t>
      </w:r>
      <w:r w:rsidRPr="000A721A">
        <w:rPr>
          <w:rStyle w:val="StyleUnderline"/>
        </w:rPr>
        <w:t xml:space="preserve">to </w:t>
      </w:r>
      <w:r w:rsidRPr="00CF5720">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xml:space="preserve">. With respect to engagement, a nuclear disaster, and certainly a nuclear war, would be a catastrophe that extended beyond borders, and while an immediate reaction might be to close borders and look inward, </w:t>
      </w:r>
      <w:proofErr w:type="gramStart"/>
      <w:r w:rsidRPr="00DF5DA6">
        <w:rPr>
          <w:sz w:val="16"/>
        </w:rPr>
        <w:t>it is clear that any</w:t>
      </w:r>
      <w:proofErr w:type="gramEnd"/>
      <w:r w:rsidRPr="00DF5DA6">
        <w:rPr>
          <w:sz w:val="16"/>
        </w:rPr>
        <w:t xml:space="preserve"> response would have to be global.</w:t>
      </w:r>
    </w:p>
    <w:p w14:paraId="0EAB2D35" w14:textId="77777777" w:rsidR="003269BD" w:rsidRPr="00DF5DA6" w:rsidRDefault="003269BD" w:rsidP="003269BD">
      <w:pPr>
        <w:rPr>
          <w:sz w:val="16"/>
        </w:rPr>
      </w:pPr>
      <w:r w:rsidRPr="00DF5DA6">
        <w:rPr>
          <w:sz w:val="16"/>
        </w:rPr>
        <w:t>A nuclear wake-up call</w:t>
      </w:r>
    </w:p>
    <w:p w14:paraId="57F20020" w14:textId="77777777" w:rsidR="003269BD" w:rsidRPr="00DF5DA6" w:rsidRDefault="003269BD" w:rsidP="003269BD">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3269BD">
        <w:rPr>
          <w:rStyle w:val="Emphasis"/>
          <w:highlight w:val="cyan"/>
        </w:rPr>
        <w:t>films</w:t>
      </w:r>
      <w:r w:rsidRPr="00DF5DA6">
        <w:rPr>
          <w:sz w:val="16"/>
        </w:rPr>
        <w:t xml:space="preserve"> may have been, they nevertheless </w:t>
      </w:r>
      <w:r w:rsidRPr="003269BD">
        <w:rPr>
          <w:rStyle w:val="StyleUnderline"/>
          <w:highlight w:val="cyan"/>
        </w:rPr>
        <w:t>play</w:t>
      </w:r>
      <w:r w:rsidRPr="00CF5720">
        <w:rPr>
          <w:rStyle w:val="StyleUnderline"/>
        </w:rPr>
        <w:t xml:space="preserve">ed </w:t>
      </w:r>
      <w:r w:rsidRPr="003269BD">
        <w:rPr>
          <w:rStyle w:val="StyleUnderline"/>
          <w:highlight w:val="cyan"/>
        </w:rPr>
        <w:t xml:space="preserve">an </w:t>
      </w:r>
      <w:r w:rsidRPr="003269BD">
        <w:rPr>
          <w:rStyle w:val="Emphasis"/>
          <w:highlight w:val="cyan"/>
        </w:rPr>
        <w:t>important role</w:t>
      </w:r>
      <w:r w:rsidRPr="003269BD">
        <w:rPr>
          <w:rStyle w:val="StyleUnderline"/>
          <w:highlight w:val="cyan"/>
        </w:rPr>
        <w:t xml:space="preserve"> in educating</w:t>
      </w:r>
      <w:r w:rsidRPr="00DF5DA6">
        <w:rPr>
          <w:rStyle w:val="StyleUnderline"/>
        </w:rPr>
        <w:t xml:space="preserve"> the </w:t>
      </w:r>
      <w:r w:rsidRPr="003269BD">
        <w:rPr>
          <w:rStyle w:val="StyleUnderline"/>
          <w:highlight w:val="cyan"/>
        </w:rPr>
        <w:t>public</w:t>
      </w:r>
      <w:r w:rsidRPr="00DF5DA6">
        <w:rPr>
          <w:rStyle w:val="StyleUnderline"/>
        </w:rPr>
        <w:t xml:space="preserve"> about nuclear risks</w:t>
      </w:r>
      <w:r w:rsidRPr="00DF5DA6">
        <w:rPr>
          <w:sz w:val="16"/>
        </w:rPr>
        <w:t xml:space="preserve">. A </w:t>
      </w:r>
      <w:r w:rsidRPr="00DF5DA6">
        <w:rPr>
          <w:rStyle w:val="StyleUnderline"/>
        </w:rPr>
        <w:t>generation later</w:t>
      </w:r>
      <w:r w:rsidRPr="00DF5DA6">
        <w:rPr>
          <w:sz w:val="16"/>
        </w:rPr>
        <w:t xml:space="preserve">, </w:t>
      </w:r>
      <w:proofErr w:type="gramStart"/>
      <w:r w:rsidRPr="00DF5DA6">
        <w:rPr>
          <w:sz w:val="16"/>
        </w:rPr>
        <w:t>in the midst of</w:t>
      </w:r>
      <w:proofErr w:type="gramEnd"/>
      <w:r w:rsidRPr="00DF5DA6">
        <w:rPr>
          <w:sz w:val="16"/>
        </w:rPr>
        <w:t xml:space="preserve"> the challenges and politics of the modern world, </w:t>
      </w:r>
      <w:r w:rsidRPr="003269BD">
        <w:rPr>
          <w:rStyle w:val="StyleUnderline"/>
          <w:highlight w:val="cyan"/>
        </w:rPr>
        <w:t>people</w:t>
      </w:r>
      <w:r w:rsidRPr="00DF5DA6">
        <w:rPr>
          <w:sz w:val="16"/>
        </w:rPr>
        <w:t xml:space="preserve"> seem to </w:t>
      </w:r>
      <w:r w:rsidRPr="00DF5DA6">
        <w:rPr>
          <w:rStyle w:val="StyleUnderline"/>
        </w:rPr>
        <w:t xml:space="preserve">have </w:t>
      </w:r>
      <w:r w:rsidRPr="003269BD">
        <w:rPr>
          <w:rStyle w:val="Emphasis"/>
          <w:highlight w:val="cyan"/>
        </w:rPr>
        <w:t>forgot</w:t>
      </w:r>
      <w:r w:rsidRPr="00CF5720">
        <w:rPr>
          <w:rStyle w:val="Emphasis"/>
        </w:rPr>
        <w:t>ten</w:t>
      </w:r>
      <w:r w:rsidRPr="00DF5DA6">
        <w:rPr>
          <w:sz w:val="16"/>
        </w:rPr>
        <w:t xml:space="preserve"> the </w:t>
      </w:r>
      <w:r w:rsidRPr="003269BD">
        <w:rPr>
          <w:rStyle w:val="Emphasis"/>
          <w:highlight w:val="cyan"/>
        </w:rPr>
        <w:t>dangers</w:t>
      </w:r>
      <w:r w:rsidRPr="00DF5DA6">
        <w:rPr>
          <w:rStyle w:val="StyleUnderline"/>
        </w:rPr>
        <w:t xml:space="preserve"> posed by </w:t>
      </w:r>
      <w:r w:rsidRPr="00CF5720">
        <w:rPr>
          <w:rStyle w:val="Emphasis"/>
        </w:rPr>
        <w:t>nuclear weapons</w:t>
      </w:r>
      <w:r w:rsidRPr="00DF5DA6">
        <w:rPr>
          <w:rStyle w:val="StyleUnderline"/>
        </w:rPr>
        <w:t xml:space="preserve"> or are</w:t>
      </w:r>
      <w:r w:rsidRPr="00DF5DA6">
        <w:rPr>
          <w:sz w:val="16"/>
        </w:rPr>
        <w:t xml:space="preserve"> at best </w:t>
      </w:r>
      <w:r w:rsidRPr="00CF5720">
        <w:rPr>
          <w:rStyle w:val="Emphasis"/>
        </w:rPr>
        <w:t>blissfully ignorant</w:t>
      </w:r>
      <w:r w:rsidRPr="00DF5DA6">
        <w:rPr>
          <w:sz w:val="16"/>
        </w:rPr>
        <w:t xml:space="preserve">. </w:t>
      </w:r>
      <w:r w:rsidRPr="00DF5DA6">
        <w:rPr>
          <w:rStyle w:val="StyleUnderline"/>
        </w:rPr>
        <w:t xml:space="preserve">It is </w:t>
      </w:r>
      <w:r w:rsidRPr="003269BD">
        <w:rPr>
          <w:rStyle w:val="StyleUnderline"/>
          <w:highlight w:val="cyan"/>
        </w:rPr>
        <w:t>essential</w:t>
      </w:r>
      <w:r w:rsidRPr="00DF5DA6">
        <w:rPr>
          <w:sz w:val="16"/>
        </w:rPr>
        <w:t xml:space="preserve">, however unpleasant it may seem, that </w:t>
      </w:r>
      <w:r w:rsidRPr="003269BD">
        <w:rPr>
          <w:rStyle w:val="StyleUnderline"/>
          <w:highlight w:val="cyan"/>
        </w:rPr>
        <w:t>citizens think about</w:t>
      </w:r>
      <w:r w:rsidRPr="00DF5DA6">
        <w:rPr>
          <w:rStyle w:val="StyleUnderline"/>
        </w:rPr>
        <w:t xml:space="preserve"> the unthinkable and make a</w:t>
      </w:r>
      <w:r w:rsidRPr="00DF5DA6">
        <w:rPr>
          <w:sz w:val="16"/>
        </w:rPr>
        <w:t xml:space="preserve"> </w:t>
      </w:r>
      <w:r w:rsidRPr="00CF5720">
        <w:rPr>
          <w:rStyle w:val="Emphasis"/>
        </w:rPr>
        <w:t>concerted effort</w:t>
      </w:r>
      <w:r w:rsidRPr="00DF5DA6">
        <w:rPr>
          <w:rStyle w:val="StyleUnderline"/>
        </w:rPr>
        <w:t xml:space="preserve"> to</w:t>
      </w:r>
      <w:r w:rsidRPr="00DF5DA6">
        <w:rPr>
          <w:sz w:val="16"/>
        </w:rPr>
        <w:t xml:space="preserve"> hopefully </w:t>
      </w:r>
      <w:r w:rsidRPr="00DF5DA6">
        <w:rPr>
          <w:rStyle w:val="StyleUnderline"/>
        </w:rPr>
        <w:t>prevent</w:t>
      </w:r>
      <w:r w:rsidRPr="00DF5DA6">
        <w:rPr>
          <w:sz w:val="16"/>
        </w:rPr>
        <w:t xml:space="preserve">, but in a worst-case scenario mitigate and manage, the </w:t>
      </w:r>
      <w:r w:rsidRPr="003269BD">
        <w:rPr>
          <w:rStyle w:val="StyleUnderline"/>
          <w:highlight w:val="cyan"/>
        </w:rPr>
        <w:t xml:space="preserve">threats posed by </w:t>
      </w:r>
      <w:r w:rsidRPr="003269BD">
        <w:rPr>
          <w:rStyle w:val="Emphasis"/>
          <w:highlight w:val="cyan"/>
        </w:rPr>
        <w:t>nuc</w:t>
      </w:r>
      <w:r w:rsidRPr="00CF5720">
        <w:rPr>
          <w:rStyle w:val="Emphasis"/>
        </w:rPr>
        <w:t>lear weapon</w:t>
      </w:r>
      <w:r w:rsidRPr="003269BD">
        <w:rPr>
          <w:rStyle w:val="Emphasis"/>
          <w:highlight w:val="cyan"/>
        </w:rPr>
        <w:t>s</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79FBBC77" w14:textId="77777777" w:rsidR="003269BD" w:rsidRPr="00196A18" w:rsidRDefault="003269BD" w:rsidP="003269BD">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3269BD">
        <w:rPr>
          <w:rStyle w:val="Emphasis"/>
          <w:highlight w:val="cyan"/>
        </w:rPr>
        <w:t>causal chain</w:t>
      </w:r>
      <w:r w:rsidRPr="003269BD">
        <w:rPr>
          <w:rStyle w:val="StyleUnderline"/>
          <w:highlight w:val="cyan"/>
        </w:rPr>
        <w:t xml:space="preserve"> is</w:t>
      </w:r>
      <w:r w:rsidRPr="00DF5DA6">
        <w:rPr>
          <w:sz w:val="16"/>
        </w:rPr>
        <w:t xml:space="preserve"> often </w:t>
      </w:r>
      <w:r w:rsidRPr="003269BD">
        <w:rPr>
          <w:rStyle w:val="StyleUnderline"/>
          <w:highlight w:val="cyan"/>
        </w:rPr>
        <w:t xml:space="preserve">from </w:t>
      </w:r>
      <w:r w:rsidRPr="003269BD">
        <w:rPr>
          <w:rStyle w:val="Emphasis"/>
          <w:highlight w:val="cyan"/>
        </w:rPr>
        <w:t>citizen to government</w:t>
      </w:r>
      <w:r w:rsidRPr="003269BD">
        <w:rPr>
          <w:rStyle w:val="StyleUnderline"/>
          <w:highlight w:val="cyan"/>
        </w:rPr>
        <w:t>, rather</w:t>
      </w:r>
      <w:r w:rsidRPr="00DF5DA6">
        <w:rPr>
          <w:sz w:val="16"/>
        </w:rPr>
        <w:t xml:space="preserve"> </w:t>
      </w:r>
      <w:r w:rsidRPr="003269BD">
        <w:rPr>
          <w:rStyle w:val="StyleUnderline"/>
          <w:highlight w:val="cyan"/>
        </w:rPr>
        <w:t xml:space="preserve">than the </w:t>
      </w:r>
      <w:r w:rsidRPr="003269BD">
        <w:rPr>
          <w:rStyle w:val="Emphasis"/>
          <w:highlight w:val="cyan"/>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3269BD">
        <w:rPr>
          <w:rStyle w:val="StyleUnderline"/>
          <w:highlight w:val="cyan"/>
        </w:rPr>
        <w:t>public</w:t>
      </w:r>
      <w:r w:rsidRPr="00DF5DA6">
        <w:rPr>
          <w:rStyle w:val="StyleUnderline"/>
        </w:rPr>
        <w:t xml:space="preserve"> can </w:t>
      </w:r>
      <w:r w:rsidRPr="003269BD">
        <w:rPr>
          <w:rStyle w:val="StyleUnderline"/>
          <w:highlight w:val="cyan"/>
        </w:rPr>
        <w:t>absorb</w:t>
      </w:r>
      <w:r w:rsidRPr="00DF5DA6">
        <w:rPr>
          <w:sz w:val="16"/>
        </w:rPr>
        <w:t xml:space="preserve"> </w:t>
      </w:r>
      <w:r w:rsidRPr="003269BD">
        <w:rPr>
          <w:rStyle w:val="Emphasis"/>
          <w:highlight w:val="cyan"/>
        </w:rPr>
        <w:t>abstract</w:t>
      </w:r>
      <w:r w:rsidRPr="00DF5DA6">
        <w:rPr>
          <w:rStyle w:val="StyleUnderline"/>
        </w:rPr>
        <w:t xml:space="preserve"> </w:t>
      </w:r>
      <w:r w:rsidRPr="003269BD">
        <w:rPr>
          <w:rStyle w:val="Emphasis"/>
          <w:highlight w:val="cyan"/>
        </w:rPr>
        <w:t>ideas</w:t>
      </w:r>
      <w:r w:rsidRPr="003269BD">
        <w:rPr>
          <w:rStyle w:val="StyleUnderline"/>
          <w:highlight w:val="cyan"/>
        </w:rPr>
        <w:t xml:space="preserve"> and </w:t>
      </w:r>
      <w:r w:rsidRPr="003269BD">
        <w:rPr>
          <w:rStyle w:val="Emphasis"/>
          <w:highlight w:val="cyan"/>
        </w:rPr>
        <w:t>incorporate them</w:t>
      </w:r>
      <w:r w:rsidRPr="003269BD">
        <w:rPr>
          <w:rStyle w:val="StyleUnderline"/>
          <w:highlight w:val="cyan"/>
        </w:rPr>
        <w:t xml:space="preserve"> in their </w:t>
      </w:r>
      <w:r w:rsidRPr="003269BD">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3269BD">
        <w:rPr>
          <w:rStyle w:val="StyleUnderline"/>
          <w:highlight w:val="cyan"/>
        </w:rPr>
        <w:t xml:space="preserve">movement requires </w:t>
      </w:r>
      <w:r w:rsidRPr="003269BD">
        <w:rPr>
          <w:rStyle w:val="Emphasis"/>
          <w:highlight w:val="cyan"/>
        </w:rPr>
        <w:t>engagement</w:t>
      </w:r>
      <w:r w:rsidRPr="003269BD">
        <w:rPr>
          <w:rStyle w:val="StyleUnderline"/>
          <w:highlight w:val="cyan"/>
        </w:rPr>
        <w:t xml:space="preserve"> from a </w:t>
      </w:r>
      <w:r w:rsidRPr="003269BD">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3269BD">
        <w:rPr>
          <w:rStyle w:val="StyleUnderline"/>
          <w:highlight w:val="cyan"/>
        </w:rPr>
        <w:t>to</w:t>
      </w:r>
      <w:r w:rsidRPr="00DF5DA6">
        <w:rPr>
          <w:sz w:val="16"/>
        </w:rPr>
        <w:t xml:space="preserve"> </w:t>
      </w:r>
      <w:r w:rsidRPr="003269BD">
        <w:rPr>
          <w:rStyle w:val="StyleUnderline"/>
          <w:highlight w:val="cyan"/>
        </w:rPr>
        <w:t>ensure</w:t>
      </w:r>
      <w:r w:rsidRPr="00DF5DA6">
        <w:rPr>
          <w:sz w:val="16"/>
        </w:rPr>
        <w:t xml:space="preserve"> that </w:t>
      </w:r>
      <w:r w:rsidRPr="00DF5DA6">
        <w:rPr>
          <w:rStyle w:val="StyleUnderline"/>
        </w:rPr>
        <w:t xml:space="preserve">the issue of </w:t>
      </w:r>
      <w:r w:rsidRPr="003269BD">
        <w:rPr>
          <w:rStyle w:val="Emphasis"/>
          <w:highlight w:val="cyan"/>
        </w:rPr>
        <w:t>nuclear risk</w:t>
      </w:r>
      <w:r w:rsidRPr="00AA74C1">
        <w:rPr>
          <w:rStyle w:val="StyleUnderline"/>
        </w:rPr>
        <w:t xml:space="preserve"> is placed </w:t>
      </w:r>
      <w:r w:rsidRPr="003269BD">
        <w:rPr>
          <w:rStyle w:val="StyleUnderline"/>
          <w:highlight w:val="cyan"/>
        </w:rPr>
        <w:t xml:space="preserve">at the </w:t>
      </w:r>
      <w:r w:rsidRPr="003269BD">
        <w:rPr>
          <w:rStyle w:val="Emphasis"/>
          <w:highlight w:val="cyan"/>
        </w:rPr>
        <w:t>center</w:t>
      </w:r>
      <w:r w:rsidRPr="00DF5DA6">
        <w:rPr>
          <w:rStyle w:val="StyleUnderline"/>
        </w:rPr>
        <w:t xml:space="preserve"> of the public agenda</w:t>
      </w:r>
      <w:r w:rsidRPr="00DF5DA6">
        <w:rPr>
          <w:sz w:val="16"/>
        </w:rPr>
        <w:t xml:space="preserve"> in a sober but serious way.</w:t>
      </w:r>
    </w:p>
    <w:p w14:paraId="497A1033" w14:textId="77777777" w:rsidR="003269BD" w:rsidRDefault="003269BD" w:rsidP="003269BD">
      <w:pPr>
        <w:pStyle w:val="Heading4"/>
      </w:pPr>
      <w:bookmarkStart w:id="1" w:name="_Hlk85981300"/>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6ACC4ED0" w14:textId="77777777" w:rsidR="003269BD" w:rsidRDefault="003269BD" w:rsidP="003269BD">
      <w:r>
        <w:t xml:space="preserve">Dr. Birgit </w:t>
      </w:r>
      <w:proofErr w:type="spellStart"/>
      <w:r w:rsidRPr="008327C2">
        <w:rPr>
          <w:rStyle w:val="Style13ptBold"/>
        </w:rPr>
        <w:t>Kemmerling</w:t>
      </w:r>
      <w:proofErr w:type="spellEnd"/>
      <w:r w:rsidRPr="008327C2">
        <w:rPr>
          <w:rStyle w:val="Style13ptBold"/>
        </w:rPr>
        <w:t xml:space="preserve"> et al. 21</w:t>
      </w:r>
      <w:r>
        <w:t xml:space="preserve">, Professor, Plant Biochemistry, University of Tübingen; Dr. Conrad </w:t>
      </w:r>
      <w:proofErr w:type="spellStart"/>
      <w:r>
        <w:t>Schetter</w:t>
      </w:r>
      <w:proofErr w:type="spellEnd"/>
      <w:r>
        <w:t xml:space="preserve">, Senior Research Fellow, Center for Development Studies, University of Bonn; Lars </w:t>
      </w:r>
      <w:proofErr w:type="spellStart"/>
      <w:r>
        <w:t>Wirkus</w:t>
      </w:r>
      <w:proofErr w:type="spellEnd"/>
      <w:r>
        <w:t>, Head, Research Infrastructure &amp; Data, Center for Development Studies, University of Bonn, "Addressing Food Crises in Violent Conflicts," Food Systems Summit Brief, Prepared by Research Partners of the Scientific Group for the Food Systems Summit, April 2021, pg. 4-6.</w:t>
      </w:r>
    </w:p>
    <w:p w14:paraId="3AF87D0C" w14:textId="77777777" w:rsidR="003269BD" w:rsidRPr="008B7968" w:rsidRDefault="003269BD" w:rsidP="003269BD">
      <w:pPr>
        <w:rPr>
          <w:sz w:val="16"/>
        </w:rPr>
      </w:pPr>
      <w:r w:rsidRPr="008B7968">
        <w:rPr>
          <w:sz w:val="16"/>
        </w:rPr>
        <w:t xml:space="preserve">2. Multiple dimensions of food crises and violent conflicts </w:t>
      </w:r>
    </w:p>
    <w:p w14:paraId="69E1F605" w14:textId="77777777" w:rsidR="003269BD" w:rsidRPr="008B7968" w:rsidRDefault="003269BD" w:rsidP="003269BD">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3269BD">
        <w:rPr>
          <w:rStyle w:val="StyleUnderline"/>
          <w:highlight w:val="cyan"/>
        </w:rPr>
        <w:t>research</w:t>
      </w:r>
      <w:r w:rsidRPr="008B7968">
        <w:rPr>
          <w:sz w:val="16"/>
        </w:rPr>
        <w:t xml:space="preserve"> has </w:t>
      </w:r>
      <w:r w:rsidRPr="003269BD">
        <w:rPr>
          <w:rStyle w:val="StyleUnderline"/>
          <w:highlight w:val="cyan"/>
        </w:rPr>
        <w:t>examine</w:t>
      </w:r>
      <w:r w:rsidRPr="008B7968">
        <w:rPr>
          <w:rStyle w:val="StyleUnderline"/>
        </w:rPr>
        <w:t xml:space="preserve">d the mutual </w:t>
      </w:r>
      <w:r w:rsidRPr="003269BD">
        <w:rPr>
          <w:rStyle w:val="StyleUnderline"/>
          <w:highlight w:val="cyan"/>
        </w:rPr>
        <w:t>impact between</w:t>
      </w:r>
      <w:r w:rsidRPr="008B7968">
        <w:rPr>
          <w:sz w:val="16"/>
        </w:rPr>
        <w:t xml:space="preserve"> </w:t>
      </w:r>
      <w:r w:rsidRPr="008B7968">
        <w:rPr>
          <w:rStyle w:val="Emphasis"/>
        </w:rPr>
        <w:t xml:space="preserve">violent </w:t>
      </w:r>
      <w:r w:rsidRPr="003269BD">
        <w:rPr>
          <w:rStyle w:val="Emphasis"/>
          <w:highlight w:val="cyan"/>
        </w:rPr>
        <w:t>conflicts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food insecurity</w:t>
      </w:r>
      <w:r w:rsidRPr="008B7968">
        <w:rPr>
          <w:sz w:val="16"/>
        </w:rPr>
        <w:t xml:space="preserve"> (for an overview, see </w:t>
      </w:r>
      <w:proofErr w:type="spellStart"/>
      <w:r w:rsidRPr="008B7968">
        <w:rPr>
          <w:sz w:val="16"/>
        </w:rPr>
        <w:t>Brück</w:t>
      </w:r>
      <w:proofErr w:type="spellEnd"/>
      <w:r w:rsidRPr="008B7968">
        <w:rPr>
          <w:sz w:val="16"/>
        </w:rPr>
        <w:t xml:space="preserve"> et al., 2016; Martin-Shields &amp; </w:t>
      </w:r>
      <w:proofErr w:type="spellStart"/>
      <w:r w:rsidRPr="008B7968">
        <w:rPr>
          <w:sz w:val="16"/>
        </w:rPr>
        <w:t>Stojetz</w:t>
      </w:r>
      <w:proofErr w:type="spellEnd"/>
      <w:r w:rsidRPr="008B7968">
        <w:rPr>
          <w:sz w:val="16"/>
        </w:rPr>
        <w:t xml:space="preserve">, 2019) </w:t>
      </w:r>
      <w:r w:rsidRPr="008B7968">
        <w:rPr>
          <w:rStyle w:val="StyleUnderline"/>
        </w:rPr>
        <w:t xml:space="preserve">and </w:t>
      </w:r>
      <w:r w:rsidRPr="003269BD">
        <w:rPr>
          <w:rStyle w:val="StyleUnderline"/>
          <w:highlight w:val="cyan"/>
        </w:rPr>
        <w:t>indicate</w:t>
      </w:r>
      <w:r w:rsidRPr="008B7968">
        <w:rPr>
          <w:rStyle w:val="StyleUnderline"/>
        </w:rPr>
        <w:t>d</w:t>
      </w:r>
      <w:r w:rsidRPr="008B7968">
        <w:rPr>
          <w:sz w:val="16"/>
        </w:rPr>
        <w:t xml:space="preserve"> </w:t>
      </w:r>
      <w:r w:rsidRPr="008B7968">
        <w:rPr>
          <w:rStyle w:val="Emphasis"/>
          <w:sz w:val="24"/>
          <w:szCs w:val="24"/>
        </w:rPr>
        <w:t xml:space="preserve">strong </w:t>
      </w:r>
      <w:r w:rsidRPr="003269BD">
        <w:rPr>
          <w:rStyle w:val="Emphasis"/>
          <w:sz w:val="24"/>
          <w:szCs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proofErr w:type="spellStart"/>
      <w:r w:rsidRPr="003269BD">
        <w:rPr>
          <w:rStyle w:val="StyleUnderline"/>
          <w:highlight w:val="cyan"/>
        </w:rPr>
        <w:t>characterised</w:t>
      </w:r>
      <w:proofErr w:type="spellEnd"/>
      <w:r w:rsidRPr="003269BD">
        <w:rPr>
          <w:rStyle w:val="StyleUnderline"/>
          <w:highlight w:val="cyan"/>
        </w:rPr>
        <w:t xml:space="preserve"> by</w:t>
      </w:r>
      <w:r w:rsidRPr="008B7968">
        <w:rPr>
          <w:rStyle w:val="StyleUnderline"/>
        </w:rPr>
        <w:t xml:space="preserve"> a high degree of</w:t>
      </w:r>
      <w:r w:rsidRPr="008B7968">
        <w:rPr>
          <w:sz w:val="16"/>
        </w:rPr>
        <w:t xml:space="preserve"> </w:t>
      </w:r>
      <w:r w:rsidRPr="003269BD">
        <w:rPr>
          <w:rStyle w:val="Emphasis"/>
          <w:highlight w:val="cyan"/>
        </w:rPr>
        <w:t>complexity</w:t>
      </w:r>
      <w:r w:rsidRPr="003269BD">
        <w:rPr>
          <w:sz w:val="16"/>
          <w:highlight w:val="cyan"/>
        </w:rPr>
        <w:t xml:space="preserve"> </w:t>
      </w:r>
      <w:r w:rsidRPr="003269BD">
        <w:rPr>
          <w:rStyle w:val="StyleUnderline"/>
          <w:highlight w:val="cyan"/>
        </w:rPr>
        <w:t>and</w:t>
      </w:r>
      <w:r w:rsidRPr="003269BD">
        <w:rPr>
          <w:sz w:val="16"/>
          <w:highlight w:val="cyan"/>
        </w:rPr>
        <w:t xml:space="preserve"> </w:t>
      </w:r>
      <w:proofErr w:type="spellStart"/>
      <w:r w:rsidRPr="003269BD">
        <w:rPr>
          <w:rStyle w:val="Emphasis"/>
          <w:highlight w:val="cyan"/>
        </w:rPr>
        <w:t>context</w:t>
      </w:r>
      <w:r w:rsidRPr="008B7968">
        <w:rPr>
          <w:rStyle w:val="Emphasis"/>
        </w:rPr>
        <w:t>ualisation</w:t>
      </w:r>
      <w:proofErr w:type="spellEnd"/>
      <w:r w:rsidRPr="008B7968">
        <w:rPr>
          <w:sz w:val="16"/>
        </w:rPr>
        <w:t xml:space="preserve">. Thus, </w:t>
      </w:r>
      <w:r w:rsidRPr="003269BD">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3269BD">
        <w:rPr>
          <w:rStyle w:val="StyleUnderline"/>
          <w:highlight w:val="cyan"/>
        </w:rPr>
        <w:t>be</w:t>
      </w:r>
      <w:r w:rsidRPr="008B7968">
        <w:rPr>
          <w:rStyle w:val="StyleUnderline"/>
        </w:rPr>
        <w:t>come</w:t>
      </w:r>
      <w:r w:rsidRPr="008B7968">
        <w:rPr>
          <w:sz w:val="16"/>
        </w:rPr>
        <w:t xml:space="preserve"> </w:t>
      </w:r>
      <w:r w:rsidRPr="003269BD">
        <w:rPr>
          <w:rStyle w:val="Emphasis"/>
          <w:highlight w:val="cyan"/>
        </w:rPr>
        <w:t>objectives in themselves</w:t>
      </w:r>
      <w:r w:rsidRPr="008B7968">
        <w:rPr>
          <w:sz w:val="16"/>
        </w:rPr>
        <w:t xml:space="preserve">. Criteria for determining the state of food insecurity are usually based on the four dimensions of availability, access, stability and </w:t>
      </w:r>
      <w:proofErr w:type="spellStart"/>
      <w:r w:rsidRPr="008B7968">
        <w:rPr>
          <w:sz w:val="16"/>
        </w:rPr>
        <w:t>utilisation</w:t>
      </w:r>
      <w:proofErr w:type="spellEnd"/>
      <w:r w:rsidRPr="008B7968">
        <w:rPr>
          <w:sz w:val="16"/>
        </w:rPr>
        <w:t xml:space="preserve"> and encompass a range of variables covering different sectors such as health, food prices and agricultural production. </w:t>
      </w:r>
      <w:r w:rsidRPr="008B7968">
        <w:rPr>
          <w:rStyle w:val="StyleUnderline"/>
        </w:rPr>
        <w:t xml:space="preserve">Analyses of food security range </w:t>
      </w:r>
      <w:r w:rsidRPr="003269BD">
        <w:rPr>
          <w:rStyle w:val="StyleUnderline"/>
          <w:highlight w:val="cyan"/>
        </w:rPr>
        <w:t>from</w:t>
      </w:r>
      <w:r w:rsidRPr="008B7968">
        <w:rPr>
          <w:rStyle w:val="StyleUnderline"/>
        </w:rPr>
        <w:t xml:space="preserve"> the</w:t>
      </w:r>
      <w:r w:rsidRPr="008B7968">
        <w:rPr>
          <w:sz w:val="16"/>
        </w:rPr>
        <w:t xml:space="preserve"> </w:t>
      </w:r>
      <w:r w:rsidRPr="003269BD">
        <w:rPr>
          <w:rStyle w:val="Emphasis"/>
          <w:highlight w:val="cyan"/>
        </w:rPr>
        <w:t>individual</w:t>
      </w:r>
      <w:r w:rsidRPr="003269BD">
        <w:rPr>
          <w:sz w:val="16"/>
          <w:highlight w:val="cyan"/>
        </w:rPr>
        <w:t xml:space="preserve"> </w:t>
      </w:r>
      <w:r w:rsidRPr="003269BD">
        <w:rPr>
          <w:rStyle w:val="StyleUnderline"/>
          <w:highlight w:val="cyan"/>
        </w:rPr>
        <w:t>to</w:t>
      </w:r>
      <w:r w:rsidRPr="008B7968">
        <w:rPr>
          <w:rStyle w:val="StyleUnderline"/>
        </w:rPr>
        <w:t xml:space="preserve"> the</w:t>
      </w:r>
      <w:r w:rsidRPr="008B7968">
        <w:rPr>
          <w:sz w:val="16"/>
        </w:rPr>
        <w:t xml:space="preserve"> </w:t>
      </w:r>
      <w:r w:rsidRPr="003269BD">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1CA814A8" w14:textId="77777777" w:rsidR="003269BD" w:rsidRPr="008B7968" w:rsidRDefault="003269BD" w:rsidP="003269BD">
      <w:pPr>
        <w:rPr>
          <w:sz w:val="16"/>
        </w:rPr>
      </w:pPr>
      <w:r w:rsidRPr="008B7968">
        <w:rPr>
          <w:sz w:val="16"/>
        </w:rPr>
        <w:t xml:space="preserve">Typologies of violent conflict differentiate between the duration and intensity of violent conflicts, between root causes, key drivers, or ways of </w:t>
      </w:r>
      <w:proofErr w:type="spellStart"/>
      <w:r w:rsidRPr="008B7968">
        <w:rPr>
          <w:sz w:val="16"/>
        </w:rPr>
        <w:t>mobilisation</w:t>
      </w:r>
      <w:proofErr w:type="spellEnd"/>
      <w:r w:rsidRPr="008B7968">
        <w:rPr>
          <w:sz w:val="16"/>
        </w:rPr>
        <w:t xml:space="preserve"> as well as between domestic, regional and inter-state constellations (for an overview, see </w:t>
      </w:r>
      <w:proofErr w:type="spellStart"/>
      <w:r w:rsidRPr="008B7968">
        <w:rPr>
          <w:sz w:val="16"/>
        </w:rPr>
        <w:t>Demmers</w:t>
      </w:r>
      <w:proofErr w:type="spellEnd"/>
      <w:r w:rsidRPr="008B7968">
        <w:rPr>
          <w:sz w:val="16"/>
        </w:rPr>
        <w:t xml:space="preserve">, 2016). 3 Each of these typologies entails a certain interpretation of violent conflicts. However, a </w:t>
      </w:r>
      <w:proofErr w:type="spellStart"/>
      <w:r w:rsidRPr="008B7968">
        <w:rPr>
          <w:rStyle w:val="StyleUnderline"/>
        </w:rPr>
        <w:t>categorisation</w:t>
      </w:r>
      <w:proofErr w:type="spellEnd"/>
      <w:r w:rsidRPr="008B7968">
        <w:rPr>
          <w:rStyle w:val="StyleUnderline"/>
        </w:rPr>
        <w:t xml:space="preserve"> of violent conflicts which</w:t>
      </w:r>
      <w:r w:rsidRPr="008B7968">
        <w:rPr>
          <w:sz w:val="16"/>
        </w:rPr>
        <w:t xml:space="preserve"> </w:t>
      </w:r>
      <w:proofErr w:type="spellStart"/>
      <w:r w:rsidRPr="008B7968">
        <w:rPr>
          <w:rStyle w:val="Emphasis"/>
        </w:rPr>
        <w:t>centres</w:t>
      </w:r>
      <w:proofErr w:type="spellEnd"/>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772D27A7" w14:textId="77777777" w:rsidR="003269BD" w:rsidRPr="008B7968" w:rsidRDefault="003269BD" w:rsidP="003269BD">
      <w:pPr>
        <w:rPr>
          <w:sz w:val="16"/>
        </w:rPr>
      </w:pPr>
      <w:r w:rsidRPr="008B7968">
        <w:rPr>
          <w:sz w:val="16"/>
        </w:rPr>
        <w:t>2.1 Destruction and food insecurity</w:t>
      </w:r>
    </w:p>
    <w:p w14:paraId="1A571B78" w14:textId="77777777" w:rsidR="003269BD" w:rsidRPr="00E85C71" w:rsidRDefault="003269BD" w:rsidP="003269BD">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Consequently, the emergence of frontlines, battlefields and war zones is an inevitable effect of violent conflicts, even if the current technological upgrading of modern armies and warfare (</w:t>
      </w:r>
      <w:proofErr w:type="gramStart"/>
      <w:r w:rsidRPr="00E85C71">
        <w:rPr>
          <w:sz w:val="16"/>
        </w:rPr>
        <w:t>e.g.</w:t>
      </w:r>
      <w:proofErr w:type="gramEnd"/>
      <w:r w:rsidRPr="00E85C71">
        <w:rPr>
          <w:sz w:val="16"/>
        </w:rPr>
        <w:t xml:space="preserve"> drones) aims to increase the accuracy of military attacks (Prinz &amp; </w:t>
      </w:r>
      <w:proofErr w:type="spellStart"/>
      <w:r w:rsidRPr="00E85C71">
        <w:rPr>
          <w:sz w:val="16"/>
        </w:rPr>
        <w:t>Schetter</w:t>
      </w:r>
      <w:proofErr w:type="spellEnd"/>
      <w:r w:rsidRPr="00E85C71">
        <w:rPr>
          <w:sz w:val="16"/>
        </w:rPr>
        <w:t xml:space="preserve">, 2017). </w:t>
      </w:r>
      <w:proofErr w:type="gramStart"/>
      <w:r w:rsidRPr="00E85C71">
        <w:rPr>
          <w:sz w:val="16"/>
        </w:rPr>
        <w:t>This is why</w:t>
      </w:r>
      <w:proofErr w:type="gramEnd"/>
      <w:r w:rsidRPr="00E85C71">
        <w:rPr>
          <w:sz w:val="16"/>
        </w:rPr>
        <w:t xml:space="preserve">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3269BD">
        <w:rPr>
          <w:rStyle w:val="Emphasis"/>
          <w:highlight w:val="cyan"/>
        </w:rPr>
        <w:t>physical destruction</w:t>
      </w:r>
      <w:r w:rsidRPr="003269BD">
        <w:rPr>
          <w:sz w:val="16"/>
          <w:highlight w:val="cyan"/>
        </w:rPr>
        <w:t xml:space="preserve">, </w:t>
      </w:r>
      <w:r w:rsidRPr="003269BD">
        <w:rPr>
          <w:rStyle w:val="StyleUnderline"/>
          <w:highlight w:val="cyan"/>
        </w:rPr>
        <w:t>affect</w:t>
      </w:r>
      <w:r w:rsidRPr="00E85C71">
        <w:rPr>
          <w:rStyle w:val="StyleUnderline"/>
        </w:rPr>
        <w:t>ing</w:t>
      </w:r>
      <w:r w:rsidRPr="00E85C71">
        <w:rPr>
          <w:sz w:val="16"/>
        </w:rPr>
        <w:t xml:space="preserve"> people's </w:t>
      </w:r>
      <w:r w:rsidRPr="003269BD">
        <w:rPr>
          <w:rStyle w:val="StyleUnderline"/>
          <w:highlight w:val="cyan"/>
        </w:rPr>
        <w:t>vulnerabilities</w:t>
      </w:r>
      <w:r w:rsidRPr="00E85C71">
        <w:rPr>
          <w:sz w:val="16"/>
        </w:rPr>
        <w:t xml:space="preserve"> in various ways.</w:t>
      </w:r>
    </w:p>
    <w:p w14:paraId="1AC5905B" w14:textId="77777777" w:rsidR="003269BD" w:rsidRPr="00E85C71" w:rsidRDefault="003269BD" w:rsidP="003269BD">
      <w:pPr>
        <w:rPr>
          <w:sz w:val="16"/>
        </w:rPr>
      </w:pPr>
      <w:r w:rsidRPr="00E85C71">
        <w:rPr>
          <w:sz w:val="16"/>
        </w:rPr>
        <w:t>In general, Collier (1999) finds that the gross domestic product (GDP) per capita declines at an annual rate of 2.2 per cent during civil wars.</w:t>
      </w:r>
    </w:p>
    <w:p w14:paraId="283FAAA8" w14:textId="77777777" w:rsidR="003269BD" w:rsidRPr="00E85C71" w:rsidRDefault="003269BD" w:rsidP="003269BD">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3269BD">
        <w:rPr>
          <w:rStyle w:val="Emphasis"/>
          <w:highlight w:val="cyan"/>
        </w:rPr>
        <w:t>destruction</w:t>
      </w:r>
      <w:r w:rsidRPr="00E85C71">
        <w:rPr>
          <w:sz w:val="16"/>
        </w:rPr>
        <w:t xml:space="preserve"> (</w:t>
      </w:r>
      <w:proofErr w:type="gramStart"/>
      <w:r w:rsidRPr="00E85C71">
        <w:rPr>
          <w:sz w:val="16"/>
        </w:rPr>
        <w:t>e.g.</w:t>
      </w:r>
      <w:proofErr w:type="gramEnd"/>
      <w:r w:rsidRPr="00E85C71">
        <w:rPr>
          <w:sz w:val="16"/>
        </w:rPr>
        <w:t xml:space="preserve"> bombing) </w:t>
      </w:r>
      <w:r w:rsidRPr="003269BD">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3269BD">
        <w:rPr>
          <w:rStyle w:val="Emphasis"/>
          <w:highlight w:val="cyan"/>
        </w:rPr>
        <w:t>ag</w:t>
      </w:r>
      <w:r w:rsidRPr="00E85C71">
        <w:rPr>
          <w:sz w:val="16"/>
        </w:rPr>
        <w:t xml:space="preserve">ricultural </w:t>
      </w:r>
      <w:r w:rsidRPr="003269BD">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3269BD">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3269BD">
        <w:rPr>
          <w:rStyle w:val="StyleUnderline"/>
          <w:highlight w:val="cyan"/>
        </w:rPr>
        <w:t>fields</w:t>
      </w:r>
      <w:r w:rsidRPr="00E85C71">
        <w:rPr>
          <w:rStyle w:val="StyleUnderline"/>
        </w:rPr>
        <w:t xml:space="preserve"> for lack of access to </w:t>
      </w:r>
      <w:r w:rsidRPr="003269BD">
        <w:rPr>
          <w:rStyle w:val="StyleUnderline"/>
          <w:highlight w:val="cyan"/>
        </w:rPr>
        <w:t xml:space="preserve">seeds and </w:t>
      </w:r>
      <w:proofErr w:type="spellStart"/>
      <w:r w:rsidRPr="003269BD">
        <w:rPr>
          <w:rStyle w:val="StyleUnderline"/>
          <w:highlight w:val="cyan"/>
        </w:rPr>
        <w:t>fertiliser</w:t>
      </w:r>
      <w:proofErr w:type="spellEnd"/>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w:t>
      </w:r>
      <w:proofErr w:type="spellStart"/>
      <w:r w:rsidRPr="00E85C71">
        <w:rPr>
          <w:sz w:val="16"/>
        </w:rPr>
        <w:t>Kuemmerle</w:t>
      </w:r>
      <w:proofErr w:type="spellEnd"/>
      <w:r w:rsidRPr="00E85C71">
        <w:rPr>
          <w:sz w:val="16"/>
        </w:rPr>
        <w:t>, 2016).</w:t>
      </w:r>
    </w:p>
    <w:p w14:paraId="2D82C054" w14:textId="77777777" w:rsidR="003269BD" w:rsidRPr="00F63384" w:rsidRDefault="003269BD" w:rsidP="003269BD">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3269BD">
        <w:rPr>
          <w:rStyle w:val="StyleUnderline"/>
          <w:highlight w:val="cyan"/>
        </w:rPr>
        <w:t>provoke</w:t>
      </w:r>
      <w:r w:rsidRPr="00F63384">
        <w:rPr>
          <w:rStyle w:val="StyleUnderline"/>
        </w:rPr>
        <w:t>s</w:t>
      </w:r>
      <w:r w:rsidRPr="00F63384">
        <w:rPr>
          <w:sz w:val="16"/>
        </w:rPr>
        <w:t xml:space="preserve"> </w:t>
      </w:r>
      <w:r w:rsidRPr="003269BD">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3269BD">
        <w:rPr>
          <w:rStyle w:val="Emphasis"/>
          <w:highlight w:val="cyan"/>
        </w:rPr>
        <w:t>disrupts</w:t>
      </w:r>
      <w:r w:rsidRPr="00F63384">
        <w:rPr>
          <w:sz w:val="16"/>
        </w:rPr>
        <w:t xml:space="preserve"> or interrupts </w:t>
      </w:r>
      <w:r w:rsidRPr="00F63384">
        <w:rPr>
          <w:rStyle w:val="StyleUnderline"/>
        </w:rPr>
        <w:t xml:space="preserve">local and regional </w:t>
      </w:r>
      <w:r w:rsidRPr="003269BD">
        <w:rPr>
          <w:rStyle w:val="StyleUnderline"/>
          <w:highlight w:val="cyan"/>
        </w:rPr>
        <w:t>supply</w:t>
      </w:r>
      <w:r w:rsidRPr="00F63384">
        <w:rPr>
          <w:rStyle w:val="StyleUnderline"/>
        </w:rPr>
        <w:t xml:space="preserve"> chain</w:t>
      </w:r>
      <w:r w:rsidRPr="003269BD">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w:t>
      </w:r>
      <w:proofErr w:type="gramStart"/>
      <w:r w:rsidRPr="00F63384">
        <w:rPr>
          <w:sz w:val="16"/>
        </w:rPr>
        <w:t>have to</w:t>
      </w:r>
      <w:proofErr w:type="gramEnd"/>
      <w:r w:rsidRPr="00F63384">
        <w:rPr>
          <w:sz w:val="16"/>
        </w:rPr>
        <w:t xml:space="preserve"> give up their livelihoods as producers of food (farmers, pastoralists etc.) and are thus exposed to food insecurity themselves (</w:t>
      </w:r>
      <w:proofErr w:type="spellStart"/>
      <w:r w:rsidRPr="00F63384">
        <w:rPr>
          <w:sz w:val="16"/>
        </w:rPr>
        <w:t>Brück</w:t>
      </w:r>
      <w:proofErr w:type="spellEnd"/>
      <w:r w:rsidRPr="00F63384">
        <w:rPr>
          <w:sz w:val="16"/>
        </w:rPr>
        <w:t xml:space="preserve">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 xml:space="preserve">from humanitarian </w:t>
      </w:r>
      <w:proofErr w:type="spellStart"/>
      <w:r w:rsidRPr="00F63384">
        <w:rPr>
          <w:rStyle w:val="StyleUnderline"/>
        </w:rPr>
        <w:t>organisations</w:t>
      </w:r>
      <w:proofErr w:type="spellEnd"/>
      <w:r w:rsidRPr="00F63384">
        <w:rPr>
          <w:sz w:val="16"/>
        </w:rPr>
        <w:t xml:space="preserve"> and cannot restart agricultural activities.</w:t>
      </w:r>
    </w:p>
    <w:p w14:paraId="0C19336E" w14:textId="77777777" w:rsidR="003269BD" w:rsidRPr="00F63384" w:rsidRDefault="003269BD" w:rsidP="003269BD">
      <w:pPr>
        <w:rPr>
          <w:sz w:val="16"/>
        </w:rPr>
      </w:pPr>
      <w:r w:rsidRPr="00F63384">
        <w:rPr>
          <w:rStyle w:val="StyleUnderline"/>
        </w:rPr>
        <w:t>The</w:t>
      </w:r>
      <w:r w:rsidRPr="00F63384">
        <w:rPr>
          <w:sz w:val="16"/>
        </w:rPr>
        <w:t xml:space="preserve"> </w:t>
      </w:r>
      <w:r w:rsidRPr="003269BD">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3269BD">
        <w:rPr>
          <w:rStyle w:val="StyleUnderline"/>
          <w:highlight w:val="cyan"/>
        </w:rPr>
        <w:t>takes</w:t>
      </w:r>
      <w:r w:rsidRPr="003269BD">
        <w:rPr>
          <w:sz w:val="16"/>
          <w:highlight w:val="cyan"/>
        </w:rPr>
        <w:t xml:space="preserve"> </w:t>
      </w:r>
      <w:r w:rsidRPr="003269BD">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w:t>
      </w:r>
      <w:proofErr w:type="spellStart"/>
      <w:r w:rsidRPr="00F63384">
        <w:rPr>
          <w:sz w:val="16"/>
        </w:rPr>
        <w:t>Haar</w:t>
      </w:r>
      <w:proofErr w:type="spellEnd"/>
      <w:r w:rsidRPr="00F63384">
        <w:rPr>
          <w:sz w:val="16"/>
        </w:rPr>
        <w:t xml:space="preserve">,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w:t>
      </w:r>
      <w:proofErr w:type="gramStart"/>
      <w:r w:rsidRPr="00F63384">
        <w:rPr>
          <w:sz w:val="16"/>
        </w:rPr>
        <w:t>populations in particular, often</w:t>
      </w:r>
      <w:proofErr w:type="gramEnd"/>
      <w:r w:rsidRPr="00F63384">
        <w:rPr>
          <w:sz w:val="16"/>
        </w:rPr>
        <w:t xml:space="preserve">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3DD6BF6E" w14:textId="77777777" w:rsidR="003269BD" w:rsidRPr="00F63384" w:rsidRDefault="003269BD" w:rsidP="003269BD">
      <w:pPr>
        <w:rPr>
          <w:sz w:val="16"/>
        </w:rPr>
      </w:pPr>
      <w:r w:rsidRPr="00F63384">
        <w:rPr>
          <w:sz w:val="16"/>
        </w:rPr>
        <w:t>2.2 Food (in)security and warring factions</w:t>
      </w:r>
    </w:p>
    <w:p w14:paraId="727AA8D6" w14:textId="77777777" w:rsidR="003269BD" w:rsidRPr="00F63384" w:rsidRDefault="003269BD" w:rsidP="003269BD">
      <w:pPr>
        <w:rPr>
          <w:sz w:val="16"/>
        </w:rPr>
      </w:pPr>
      <w:r w:rsidRPr="00F63384">
        <w:rPr>
          <w:sz w:val="16"/>
        </w:rPr>
        <w:t xml:space="preserve">Food supply is of strategic importance to any armed group—from large-scale armies to vigilant gangs (Justino &amp; </w:t>
      </w:r>
      <w:proofErr w:type="spellStart"/>
      <w:r w:rsidRPr="00F63384">
        <w:rPr>
          <w:sz w:val="16"/>
        </w:rPr>
        <w:t>Stojetz</w:t>
      </w:r>
      <w:proofErr w:type="spellEnd"/>
      <w:r w:rsidRPr="00F63384">
        <w:rPr>
          <w:sz w:val="16"/>
        </w:rPr>
        <w:t xml:space="preserve">, 2016). </w:t>
      </w:r>
      <w:proofErr w:type="gramStart"/>
      <w:r w:rsidRPr="00F63384">
        <w:rPr>
          <w:sz w:val="16"/>
        </w:rPr>
        <w:t>This is why</w:t>
      </w:r>
      <w:proofErr w:type="gramEnd"/>
      <w:r w:rsidRPr="00F63384">
        <w:rPr>
          <w:sz w:val="16"/>
        </w:rPr>
        <w:t xml:space="preserve">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3269BD">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3269BD">
        <w:rPr>
          <w:rStyle w:val="StyleUnderline"/>
          <w:highlight w:val="cyan"/>
        </w:rPr>
        <w:t>control</w:t>
      </w:r>
      <w:r w:rsidRPr="00F63384">
        <w:rPr>
          <w:rStyle w:val="StyleUnderline"/>
        </w:rPr>
        <w:t xml:space="preserve"> over agricultural </w:t>
      </w:r>
      <w:r w:rsidRPr="003269BD">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w:t>
      </w:r>
      <w:proofErr w:type="gramStart"/>
      <w:r w:rsidRPr="00F63384">
        <w:rPr>
          <w:sz w:val="16"/>
        </w:rPr>
        <w:t>massive forced</w:t>
      </w:r>
      <w:proofErr w:type="gramEnd"/>
      <w:r w:rsidRPr="00F63384">
        <w:rPr>
          <w:sz w:val="16"/>
        </w:rPr>
        <w:t xml:space="preserve"> displacement (Eklund et al., 2017).</w:t>
      </w:r>
    </w:p>
    <w:p w14:paraId="66AC1DB0" w14:textId="77777777" w:rsidR="003269BD" w:rsidRPr="00F63384" w:rsidRDefault="003269BD" w:rsidP="003269BD">
      <w:pPr>
        <w:rPr>
          <w:sz w:val="16"/>
        </w:rPr>
      </w:pPr>
      <w:r w:rsidRPr="00F63384">
        <w:rPr>
          <w:sz w:val="16"/>
        </w:rPr>
        <w:t xml:space="preserve">People in conflict-affected contexts also adjust their practices to changing politics and (local) political actors. To protect their livelihoods and food security, people might (voluntarily or coerced) cooperate with armed groups (Martin-Shields &amp; </w:t>
      </w:r>
      <w:proofErr w:type="spellStart"/>
      <w:r w:rsidRPr="00F63384">
        <w:rPr>
          <w:sz w:val="16"/>
        </w:rPr>
        <w:t>Stojetz</w:t>
      </w:r>
      <w:proofErr w:type="spellEnd"/>
      <w:r w:rsidRPr="00F63384">
        <w:rPr>
          <w:sz w:val="16"/>
        </w:rPr>
        <w:t>,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73FBE431" w14:textId="77777777" w:rsidR="003269BD" w:rsidRPr="00F63384" w:rsidRDefault="003269BD" w:rsidP="003269BD">
      <w:pPr>
        <w:rPr>
          <w:sz w:val="16"/>
        </w:rPr>
      </w:pPr>
      <w:r w:rsidRPr="00F63384">
        <w:rPr>
          <w:sz w:val="16"/>
        </w:rPr>
        <w:t>2.3 Hunger as a weapon</w:t>
      </w:r>
    </w:p>
    <w:p w14:paraId="216E244A" w14:textId="77777777" w:rsidR="003269BD" w:rsidRPr="00DF282E" w:rsidRDefault="003269BD" w:rsidP="003269BD">
      <w:pPr>
        <w:rPr>
          <w:sz w:val="16"/>
        </w:rPr>
      </w:pPr>
      <w:r w:rsidRPr="00DF282E">
        <w:rPr>
          <w:sz w:val="16"/>
        </w:rPr>
        <w:t xml:space="preserve">When violent conflicts are directed against certain social segments, </w:t>
      </w:r>
      <w:r w:rsidRPr="003269BD">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3269BD">
        <w:rPr>
          <w:rStyle w:val="StyleUnderline"/>
          <w:highlight w:val="cyan"/>
        </w:rPr>
        <w:t>a</w:t>
      </w:r>
      <w:r w:rsidRPr="003269BD">
        <w:rPr>
          <w:sz w:val="16"/>
          <w:highlight w:val="cyan"/>
        </w:rPr>
        <w:t xml:space="preserve"> </w:t>
      </w:r>
      <w:r w:rsidRPr="003269BD">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3269BD">
        <w:rPr>
          <w:rStyle w:val="StyleUnderline"/>
          <w:highlight w:val="cyan"/>
        </w:rPr>
        <w:t>is</w:t>
      </w:r>
      <w:r w:rsidRPr="00DF282E">
        <w:rPr>
          <w:rStyle w:val="StyleUnderline"/>
        </w:rPr>
        <w:t xml:space="preserve"> still a</w:t>
      </w:r>
      <w:r w:rsidRPr="00DF282E">
        <w:rPr>
          <w:sz w:val="16"/>
        </w:rPr>
        <w:t xml:space="preserve"> </w:t>
      </w:r>
      <w:proofErr w:type="gramStart"/>
      <w:r w:rsidRPr="003269BD">
        <w:rPr>
          <w:rStyle w:val="Emphasis"/>
          <w:highlight w:val="cyan"/>
        </w:rPr>
        <w:t>widely-used</w:t>
      </w:r>
      <w:proofErr w:type="gramEnd"/>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1972E15C" w14:textId="77777777" w:rsidR="003269BD" w:rsidRPr="00DF282E" w:rsidRDefault="003269BD" w:rsidP="003269BD">
      <w:pPr>
        <w:rPr>
          <w:sz w:val="16"/>
        </w:rPr>
      </w:pPr>
      <w:r w:rsidRPr="00DF282E">
        <w:rPr>
          <w:sz w:val="16"/>
        </w:rPr>
        <w:t xml:space="preserve">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w:t>
      </w:r>
      <w:proofErr w:type="spellStart"/>
      <w:r w:rsidRPr="00DF282E">
        <w:rPr>
          <w:sz w:val="16"/>
        </w:rPr>
        <w:t>organisations</w:t>
      </w:r>
      <w:proofErr w:type="spellEnd"/>
      <w:r w:rsidRPr="00DF282E">
        <w:rPr>
          <w:sz w:val="16"/>
        </w:rPr>
        <w:t xml:space="preserve"> to </w:t>
      </w:r>
      <w:proofErr w:type="gramStart"/>
      <w:r w:rsidRPr="00DF282E">
        <w:rPr>
          <w:sz w:val="16"/>
        </w:rPr>
        <w:t>provide assistance to</w:t>
      </w:r>
      <w:proofErr w:type="gramEnd"/>
      <w:r w:rsidRPr="00DF282E">
        <w:rPr>
          <w:sz w:val="16"/>
        </w:rPr>
        <w:t xml:space="preserve"> areas controlled by Al-Shabaab (De Waal, 2018).</w:t>
      </w:r>
    </w:p>
    <w:p w14:paraId="673C3BEB" w14:textId="77777777" w:rsidR="003269BD" w:rsidRPr="00DF282E" w:rsidRDefault="003269BD" w:rsidP="003269BD">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3269BD">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3269BD">
        <w:rPr>
          <w:rStyle w:val="StyleUnderline"/>
          <w:highlight w:val="cyan"/>
        </w:rPr>
        <w:t>prices</w:t>
      </w:r>
      <w:r w:rsidRPr="00DF282E">
        <w:rPr>
          <w:sz w:val="16"/>
        </w:rPr>
        <w:t xml:space="preserve"> as well as (changing) climatic conditions, often </w:t>
      </w:r>
      <w:r w:rsidRPr="003269BD">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3269BD">
        <w:rPr>
          <w:rStyle w:val="Emphasis"/>
          <w:highlight w:val="cyan"/>
        </w:rPr>
        <w:t>exposure to conflict</w:t>
      </w:r>
      <w:r w:rsidRPr="00DF282E">
        <w:rPr>
          <w:sz w:val="16"/>
        </w:rPr>
        <w:t xml:space="preserve"> and food insecurity (Martin-Shields &amp; </w:t>
      </w:r>
      <w:proofErr w:type="spellStart"/>
      <w:r w:rsidRPr="00DF282E">
        <w:rPr>
          <w:sz w:val="16"/>
        </w:rPr>
        <w:t>Stojetz</w:t>
      </w:r>
      <w:proofErr w:type="spellEnd"/>
      <w:r w:rsidRPr="00DF282E">
        <w:rPr>
          <w:sz w:val="16"/>
        </w:rPr>
        <w:t>, 2019).</w:t>
      </w:r>
    </w:p>
    <w:p w14:paraId="0CD39ABD" w14:textId="77777777" w:rsidR="003269BD" w:rsidRPr="00DF282E" w:rsidRDefault="003269BD" w:rsidP="003269BD">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w:t>
      </w:r>
      <w:proofErr w:type="spellStart"/>
      <w:r w:rsidRPr="00DF282E">
        <w:rPr>
          <w:sz w:val="16"/>
          <w:szCs w:val="16"/>
        </w:rPr>
        <w:t>Brück</w:t>
      </w:r>
      <w:proofErr w:type="spellEnd"/>
      <w:r w:rsidRPr="00DF282E">
        <w:rPr>
          <w:sz w:val="16"/>
          <w:szCs w:val="16"/>
        </w:rPr>
        <w:t xml:space="preserve">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t>
      </w:r>
      <w:proofErr w:type="spellStart"/>
      <w:r w:rsidRPr="00DF282E">
        <w:rPr>
          <w:sz w:val="16"/>
          <w:szCs w:val="16"/>
        </w:rPr>
        <w:t>Wirkus</w:t>
      </w:r>
      <w:proofErr w:type="spellEnd"/>
      <w:r w:rsidRPr="00DF282E">
        <w:rPr>
          <w:sz w:val="16"/>
          <w:szCs w:val="16"/>
        </w:rPr>
        <w:t xml:space="preserve"> &amp; </w:t>
      </w:r>
      <w:proofErr w:type="spellStart"/>
      <w:r w:rsidRPr="00DF282E">
        <w:rPr>
          <w:sz w:val="16"/>
          <w:szCs w:val="16"/>
        </w:rPr>
        <w:t>Piereder</w:t>
      </w:r>
      <w:proofErr w:type="spellEnd"/>
      <w:r w:rsidRPr="00DF282E">
        <w:rPr>
          <w:sz w:val="16"/>
          <w:szCs w:val="16"/>
        </w:rPr>
        <w:t>, 2019).</w:t>
      </w:r>
    </w:p>
    <w:p w14:paraId="2CE3FB82" w14:textId="77777777" w:rsidR="003269BD" w:rsidRDefault="003269BD" w:rsidP="003269BD">
      <w:pPr>
        <w:rPr>
          <w:sz w:val="16"/>
        </w:rPr>
      </w:pPr>
      <w:r w:rsidRPr="00F63384">
        <w:rPr>
          <w:sz w:val="16"/>
        </w:rPr>
        <w:t xml:space="preserve">What is less clear is whether food insecurity in turn sparks, intensifies or perpetuates conflict. While </w:t>
      </w:r>
      <w:r w:rsidRPr="003269BD">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3269BD">
        <w:rPr>
          <w:rStyle w:val="StyleUnderline"/>
          <w:highlight w:val="cyan"/>
        </w:rPr>
        <w:t>fuel</w:t>
      </w:r>
      <w:r w:rsidRPr="003269BD">
        <w:rPr>
          <w:sz w:val="16"/>
          <w:highlight w:val="cyan"/>
        </w:rPr>
        <w:t xml:space="preserve"> </w:t>
      </w:r>
      <w:r w:rsidRPr="003269BD">
        <w:rPr>
          <w:rStyle w:val="Emphasis"/>
          <w:highlight w:val="cyan"/>
        </w:rPr>
        <w:t>civil unrest</w:t>
      </w:r>
      <w:r w:rsidRPr="00F63384">
        <w:rPr>
          <w:rStyle w:val="Emphasis"/>
        </w:rPr>
        <w:t xml:space="preserve"> or conflicts</w:t>
      </w:r>
      <w:r w:rsidRPr="00F63384">
        <w:rPr>
          <w:sz w:val="16"/>
        </w:rPr>
        <w:t xml:space="preserve"> (Brinkman &amp; Hendrix, 2011; </w:t>
      </w:r>
      <w:proofErr w:type="spellStart"/>
      <w:r w:rsidRPr="00F63384">
        <w:rPr>
          <w:sz w:val="16"/>
        </w:rPr>
        <w:t>Vestby</w:t>
      </w:r>
      <w:proofErr w:type="spellEnd"/>
      <w:r w:rsidRPr="00F63384">
        <w:rPr>
          <w:sz w:val="16"/>
        </w:rPr>
        <w:t xml:space="preserve"> et al., 2018). Besides structural conditions, </w:t>
      </w:r>
      <w:r w:rsidRPr="003269BD">
        <w:rPr>
          <w:rStyle w:val="StyleUnderline"/>
          <w:highlight w:val="cyan"/>
        </w:rPr>
        <w:t>rising</w:t>
      </w:r>
      <w:r w:rsidRPr="00F63384">
        <w:rPr>
          <w:rStyle w:val="StyleUnderline"/>
        </w:rPr>
        <w:t xml:space="preserve"> food </w:t>
      </w:r>
      <w:r w:rsidRPr="003269BD">
        <w:rPr>
          <w:rStyle w:val="StyleUnderline"/>
          <w:highlight w:val="cyan"/>
        </w:rPr>
        <w:t>prices</w:t>
      </w:r>
      <w:r w:rsidRPr="00F63384">
        <w:rPr>
          <w:sz w:val="16"/>
        </w:rPr>
        <w:t xml:space="preserve"> have been found to </w:t>
      </w:r>
      <w:r w:rsidRPr="003269BD">
        <w:rPr>
          <w:rStyle w:val="Emphasis"/>
          <w:highlight w:val="cyan"/>
        </w:rPr>
        <w:t>exacerbate</w:t>
      </w:r>
      <w:r w:rsidRPr="00F63384">
        <w:rPr>
          <w:sz w:val="16"/>
        </w:rPr>
        <w:t xml:space="preserve"> </w:t>
      </w:r>
      <w:r w:rsidRPr="00F63384">
        <w:rPr>
          <w:rStyle w:val="StyleUnderline"/>
        </w:rPr>
        <w:t xml:space="preserve">the risk of political unrest and </w:t>
      </w:r>
      <w:r w:rsidRPr="003269BD">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3269BD">
        <w:rPr>
          <w:rStyle w:val="Emphasis"/>
          <w:highlight w:val="cyan"/>
        </w:rPr>
        <w:t>increase</w:t>
      </w:r>
      <w:r w:rsidRPr="003269BD">
        <w:rPr>
          <w:sz w:val="16"/>
          <w:highlight w:val="cyan"/>
        </w:rPr>
        <w:t xml:space="preserve"> </w:t>
      </w:r>
      <w:r w:rsidRPr="003269BD">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3269BD">
        <w:rPr>
          <w:rStyle w:val="Emphasis"/>
          <w:highlight w:val="cyan"/>
        </w:rPr>
        <w:t>activate grievances</w:t>
      </w:r>
      <w:r w:rsidRPr="003269BD">
        <w:rPr>
          <w:sz w:val="16"/>
          <w:highlight w:val="cyan"/>
        </w:rPr>
        <w:t xml:space="preserve"> </w:t>
      </w:r>
      <w:r w:rsidRPr="003269BD">
        <w:rPr>
          <w:rStyle w:val="StyleUnderline"/>
          <w:highlight w:val="cyan"/>
        </w:rPr>
        <w:t>that</w:t>
      </w:r>
      <w:r w:rsidRPr="00F63384">
        <w:rPr>
          <w:sz w:val="16"/>
        </w:rPr>
        <w:t xml:space="preserve">, in turn, can </w:t>
      </w:r>
      <w:r w:rsidRPr="003269BD">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w:t>
      </w:r>
      <w:proofErr w:type="spellStart"/>
      <w:r w:rsidRPr="00F63384">
        <w:rPr>
          <w:sz w:val="16"/>
        </w:rPr>
        <w:t>Berazneva</w:t>
      </w:r>
      <w:proofErr w:type="spellEnd"/>
      <w:r w:rsidRPr="00F63384">
        <w:rPr>
          <w:sz w:val="16"/>
        </w:rPr>
        <w:t xml:space="preserve"> &amp; Lee, 2013).</w:t>
      </w:r>
    </w:p>
    <w:p w14:paraId="41348291" w14:textId="77777777" w:rsidR="003269BD" w:rsidRDefault="003269BD" w:rsidP="003269BD">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1681D470" w14:textId="77777777" w:rsidR="003269BD" w:rsidRDefault="003269BD" w:rsidP="003269BD">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0DBF8569" w14:textId="77777777" w:rsidR="003269BD" w:rsidRPr="00146BA2" w:rsidRDefault="003269BD" w:rsidP="003269BD">
      <w:pPr>
        <w:rPr>
          <w:sz w:val="16"/>
        </w:rPr>
      </w:pPr>
      <w:r w:rsidRPr="00146BA2">
        <w:rPr>
          <w:sz w:val="16"/>
        </w:rPr>
        <w:t>1.7 Adverse economics</w:t>
      </w:r>
    </w:p>
    <w:p w14:paraId="076DD3E1" w14:textId="77777777" w:rsidR="003269BD" w:rsidRPr="00146BA2" w:rsidRDefault="003269BD" w:rsidP="003269BD">
      <w:pPr>
        <w:rPr>
          <w:sz w:val="16"/>
        </w:rPr>
      </w:pPr>
      <w:r w:rsidRPr="00146BA2">
        <w:rPr>
          <w:sz w:val="16"/>
        </w:rPr>
        <w:t xml:space="preserve">The </w:t>
      </w:r>
      <w:r w:rsidRPr="00146BA2">
        <w:rPr>
          <w:rStyle w:val="StyleUnderline"/>
        </w:rPr>
        <w:t xml:space="preserve">global </w:t>
      </w:r>
      <w:r w:rsidRPr="003269BD">
        <w:rPr>
          <w:rStyle w:val="StyleUnderline"/>
          <w:highlight w:val="cyan"/>
        </w:rPr>
        <w:t>food</w:t>
      </w:r>
      <w:r w:rsidRPr="00146BA2">
        <w:rPr>
          <w:rStyle w:val="StyleUnderline"/>
        </w:rPr>
        <w:t xml:space="preserve"> system is</w:t>
      </w:r>
      <w:r w:rsidRPr="00146BA2">
        <w:rPr>
          <w:sz w:val="16"/>
        </w:rPr>
        <w:t xml:space="preserve"> [</w:t>
      </w:r>
      <w:r w:rsidRPr="003269BD">
        <w:rPr>
          <w:rStyle w:val="Emphasis"/>
          <w:highlight w:val="cyan"/>
        </w:rPr>
        <w:t>subject</w:t>
      </w:r>
      <w:r w:rsidRPr="00146BA2">
        <w:rPr>
          <w:sz w:val="16"/>
        </w:rPr>
        <w:t xml:space="preserve">] </w:t>
      </w:r>
      <w:r w:rsidRPr="00146BA2">
        <w:rPr>
          <w:strike/>
          <w:sz w:val="16"/>
        </w:rPr>
        <w:t>slave</w:t>
      </w:r>
      <w:r w:rsidRPr="00146BA2">
        <w:rPr>
          <w:sz w:val="16"/>
        </w:rPr>
        <w:t xml:space="preserve"> </w:t>
      </w:r>
      <w:r w:rsidRPr="003269BD">
        <w:rPr>
          <w:rStyle w:val="StyleUnderline"/>
          <w:highlight w:val="cyan"/>
        </w:rPr>
        <w:t>to</w:t>
      </w:r>
      <w:r w:rsidRPr="00146BA2">
        <w:rPr>
          <w:rStyle w:val="StyleUnderline"/>
        </w:rPr>
        <w:t xml:space="preserve"> a</w:t>
      </w:r>
      <w:r w:rsidRPr="00146BA2">
        <w:rPr>
          <w:sz w:val="16"/>
        </w:rPr>
        <w:t xml:space="preserve"> </w:t>
      </w:r>
      <w:proofErr w:type="spellStart"/>
      <w:r w:rsidRPr="003269BD">
        <w:rPr>
          <w:rStyle w:val="Emphasis"/>
          <w:highlight w:val="cyan"/>
        </w:rPr>
        <w:t>production</w:t>
      </w:r>
      <w:r w:rsidRPr="00146BA2">
        <w:rPr>
          <w:rStyle w:val="Emphasis"/>
        </w:rPr>
        <w:t>ist</w:t>
      </w:r>
      <w:proofErr w:type="spellEnd"/>
      <w:r w:rsidRPr="00146BA2">
        <w:rPr>
          <w:rStyle w:val="Emphasis"/>
        </w:rPr>
        <w:t xml:space="preserve"> </w:t>
      </w:r>
      <w:r w:rsidRPr="003269BD">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1B662433" w14:textId="77777777" w:rsidR="003269BD" w:rsidRPr="00146BA2" w:rsidRDefault="003269BD" w:rsidP="003269BD">
      <w:pPr>
        <w:rPr>
          <w:sz w:val="16"/>
        </w:rPr>
      </w:pPr>
      <w:r w:rsidRPr="00146BA2">
        <w:rPr>
          <w:sz w:val="16"/>
        </w:rPr>
        <w:t xml:space="preserve">It is </w:t>
      </w:r>
      <w:r w:rsidRPr="003269BD">
        <w:rPr>
          <w:rStyle w:val="StyleUnderline"/>
          <w:highlight w:val="cyan"/>
        </w:rPr>
        <w:t>dominated</w:t>
      </w:r>
      <w:r w:rsidRPr="00146BA2">
        <w:rPr>
          <w:sz w:val="16"/>
        </w:rPr>
        <w:t xml:space="preserve"> internationally </w:t>
      </w:r>
      <w:r w:rsidRPr="003269BD">
        <w:rPr>
          <w:rStyle w:val="StyleUnderline"/>
          <w:highlight w:val="cyan"/>
        </w:rPr>
        <w:t>by</w:t>
      </w:r>
      <w:r w:rsidRPr="00146BA2">
        <w:rPr>
          <w:rStyle w:val="StyleUnderline"/>
        </w:rPr>
        <w:t xml:space="preserve"> a</w:t>
      </w:r>
      <w:r w:rsidRPr="00146BA2">
        <w:rPr>
          <w:sz w:val="16"/>
        </w:rPr>
        <w:t xml:space="preserve"> </w:t>
      </w:r>
      <w:r w:rsidRPr="003269BD">
        <w:rPr>
          <w:rStyle w:val="Emphasis"/>
          <w:highlight w:val="cyan"/>
        </w:rPr>
        <w:t>small number of</w:t>
      </w:r>
      <w:r w:rsidRPr="00146BA2">
        <w:rPr>
          <w:rStyle w:val="Emphasis"/>
        </w:rPr>
        <w:t xml:space="preserve"> extremely </w:t>
      </w:r>
      <w:r w:rsidRPr="003269BD">
        <w:rPr>
          <w:rStyle w:val="Emphasis"/>
          <w:highlight w:val="cyan"/>
        </w:rPr>
        <w:t>large agribusiness</w:t>
      </w:r>
      <w:r w:rsidRPr="00146BA2">
        <w:rPr>
          <w:sz w:val="16"/>
        </w:rPr>
        <w:t xml:space="preserve">, food processing and retail </w:t>
      </w:r>
      <w:r w:rsidRPr="003269BD">
        <w:rPr>
          <w:rStyle w:val="StyleUnderline"/>
          <w:highlight w:val="cyan"/>
        </w:rPr>
        <w:t>corp</w:t>
      </w:r>
      <w:r w:rsidRPr="00146BA2">
        <w:rPr>
          <w:rStyle w:val="StyleUnderline"/>
        </w:rPr>
        <w:t>oration</w:t>
      </w:r>
      <w:r w:rsidRPr="003269BD">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3269BD">
        <w:rPr>
          <w:rStyle w:val="Emphasis"/>
          <w:highlight w:val="cyan"/>
        </w:rPr>
        <w:t>devastating</w:t>
      </w:r>
      <w:r w:rsidRPr="003269BD">
        <w:rPr>
          <w:sz w:val="16"/>
          <w:highlight w:val="cyan"/>
        </w:rPr>
        <w:t xml:space="preserve"> </w:t>
      </w:r>
      <w:r w:rsidRPr="003269BD">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3269BD">
        <w:rPr>
          <w:rStyle w:val="StyleUnderline"/>
          <w:highlight w:val="cyan"/>
        </w:rPr>
        <w:t>degrading the</w:t>
      </w:r>
      <w:r w:rsidRPr="00146BA2">
        <w:rPr>
          <w:sz w:val="16"/>
        </w:rPr>
        <w:t xml:space="preserve"> </w:t>
      </w:r>
      <w:r w:rsidRPr="00146BA2">
        <w:rPr>
          <w:rStyle w:val="Emphasis"/>
        </w:rPr>
        <w:t xml:space="preserve">very </w:t>
      </w:r>
      <w:r w:rsidRPr="003269BD">
        <w:rPr>
          <w:rStyle w:val="Emphasis"/>
          <w:highlight w:val="cyan"/>
        </w:rPr>
        <w:t>eco</w:t>
      </w:r>
      <w:r w:rsidRPr="00146BA2">
        <w:rPr>
          <w:rStyle w:val="Emphasis"/>
        </w:rPr>
        <w:t xml:space="preserve">logical </w:t>
      </w:r>
      <w:r w:rsidRPr="003269BD">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38877A9D" w14:textId="77777777" w:rsidR="003269BD" w:rsidRPr="00146BA2" w:rsidRDefault="003269BD" w:rsidP="003269BD">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3269BD">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3269BD">
        <w:rPr>
          <w:rStyle w:val="Emphasis"/>
          <w:highlight w:val="cyan"/>
        </w:rPr>
        <w:t>sustainable</w:t>
      </w:r>
      <w:r w:rsidRPr="00146BA2">
        <w:rPr>
          <w:rStyle w:val="Emphasis"/>
        </w:rPr>
        <w:t xml:space="preserve"> food </w:t>
      </w:r>
      <w:r w:rsidRPr="003269BD">
        <w:rPr>
          <w:rStyle w:val="Emphasis"/>
          <w:highlight w:val="cyan"/>
        </w:rPr>
        <w:t>production</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captured</w:t>
      </w:r>
      <w:r w:rsidRPr="00146BA2">
        <w:rPr>
          <w:sz w:val="16"/>
        </w:rPr>
        <w:t xml:space="preserve"> control of </w:t>
      </w:r>
      <w:r w:rsidRPr="003269BD">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4077BAD1" w14:textId="77777777" w:rsidR="003269BD" w:rsidRPr="00146BA2" w:rsidRDefault="003269BD" w:rsidP="003269BD">
      <w:pPr>
        <w:rPr>
          <w:sz w:val="16"/>
        </w:rPr>
      </w:pPr>
      <w:r w:rsidRPr="00146BA2">
        <w:rPr>
          <w:sz w:val="16"/>
        </w:rPr>
        <w:t xml:space="preserve">Food </w:t>
      </w:r>
      <w:r w:rsidRPr="003269BD">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3269BD">
        <w:rPr>
          <w:rStyle w:val="StyleUnderline"/>
          <w:highlight w:val="cyan"/>
        </w:rPr>
        <w:t>in</w:t>
      </w:r>
      <w:r w:rsidRPr="00146BA2">
        <w:rPr>
          <w:rStyle w:val="StyleUnderline"/>
        </w:rPr>
        <w:t>to a</w:t>
      </w:r>
      <w:r w:rsidRPr="00146BA2">
        <w:rPr>
          <w:sz w:val="16"/>
        </w:rPr>
        <w:t xml:space="preserve"> </w:t>
      </w:r>
      <w:r w:rsidRPr="003269BD">
        <w:rPr>
          <w:rStyle w:val="Emphasis"/>
          <w:highlight w:val="cyan"/>
        </w:rPr>
        <w:t>competitive spiral</w:t>
      </w:r>
      <w:r w:rsidRPr="003269BD">
        <w:rPr>
          <w:sz w:val="16"/>
          <w:highlight w:val="cyan"/>
        </w:rPr>
        <w:t xml:space="preserve"> </w:t>
      </w:r>
      <w:r w:rsidRPr="003269BD">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3269BD">
        <w:rPr>
          <w:rStyle w:val="StyleUnderline"/>
          <w:highlight w:val="cyan"/>
        </w:rPr>
        <w:t>creat</w:t>
      </w:r>
      <w:r w:rsidRPr="00146BA2">
        <w:rPr>
          <w:rStyle w:val="StyleUnderline"/>
        </w:rPr>
        <w:t xml:space="preserve">ing </w:t>
      </w:r>
      <w:r w:rsidRPr="003269BD">
        <w:rPr>
          <w:rStyle w:val="StyleUnderline"/>
          <w:highlight w:val="cyan"/>
        </w:rPr>
        <w:t>profits for</w:t>
      </w:r>
      <w:r w:rsidRPr="00146BA2">
        <w:rPr>
          <w:rStyle w:val="StyleUnderline"/>
        </w:rPr>
        <w:t xml:space="preserve"> a</w:t>
      </w:r>
      <w:r w:rsidRPr="00146BA2">
        <w:rPr>
          <w:sz w:val="16"/>
        </w:rPr>
        <w:t xml:space="preserve"> </w:t>
      </w:r>
      <w:r w:rsidRPr="003269BD">
        <w:rPr>
          <w:rStyle w:val="Emphasis"/>
          <w:highlight w:val="cyan"/>
        </w:rPr>
        <w:t>handful</w:t>
      </w:r>
      <w:r w:rsidRPr="003269BD">
        <w:rPr>
          <w:sz w:val="16"/>
          <w:highlight w:val="cyan"/>
        </w:rPr>
        <w:t xml:space="preserve"> </w:t>
      </w:r>
      <w:r w:rsidRPr="003269BD">
        <w:rPr>
          <w:rStyle w:val="StyleUnderline"/>
          <w:highlight w:val="cyan"/>
        </w:rPr>
        <w:t>of</w:t>
      </w:r>
      <w:r w:rsidRPr="00146BA2">
        <w:rPr>
          <w:rStyle w:val="StyleUnderline"/>
        </w:rPr>
        <w:t xml:space="preserve"> transnational </w:t>
      </w:r>
      <w:r w:rsidRPr="003269BD">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w:t>
      </w:r>
      <w:proofErr w:type="spellStart"/>
      <w:r w:rsidRPr="00146BA2">
        <w:rPr>
          <w:sz w:val="16"/>
        </w:rPr>
        <w:t>realise</w:t>
      </w:r>
      <w:proofErr w:type="spellEnd"/>
      <w:r w:rsidRPr="00146BA2">
        <w:rPr>
          <w:sz w:val="16"/>
        </w:rPr>
        <w:t xml:space="preserv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3269BD">
        <w:rPr>
          <w:rStyle w:val="Emphasis"/>
          <w:highlight w:val="cyan"/>
        </w:rPr>
        <w:t>bars</w:t>
      </w:r>
      <w:r w:rsidRPr="00146BA2">
        <w:rPr>
          <w:rStyle w:val="Emphasis"/>
        </w:rPr>
        <w:t xml:space="preserve"> young </w:t>
      </w:r>
      <w:r w:rsidRPr="003269BD">
        <w:rPr>
          <w:rStyle w:val="Emphasis"/>
          <w:highlight w:val="cyan"/>
        </w:rPr>
        <w:t>farmers</w:t>
      </w:r>
      <w:r w:rsidRPr="003269BD">
        <w:rPr>
          <w:sz w:val="16"/>
          <w:highlight w:val="cyan"/>
        </w:rPr>
        <w:t xml:space="preserve"> </w:t>
      </w:r>
      <w:r w:rsidRPr="003269BD">
        <w:rPr>
          <w:rStyle w:val="StyleUnderline"/>
          <w:highlight w:val="cyan"/>
        </w:rPr>
        <w:t>from entering</w:t>
      </w:r>
      <w:r w:rsidRPr="00146BA2">
        <w:rPr>
          <w:rStyle w:val="StyleUnderline"/>
        </w:rPr>
        <w:t xml:space="preserve"> the industry</w:t>
      </w:r>
      <w:r w:rsidRPr="00146BA2">
        <w:rPr>
          <w:sz w:val="16"/>
        </w:rPr>
        <w:t>.</w:t>
      </w:r>
    </w:p>
    <w:p w14:paraId="4C46BF56" w14:textId="77777777" w:rsidR="003269BD" w:rsidRPr="00146BA2" w:rsidRDefault="003269BD" w:rsidP="003269BD">
      <w:pPr>
        <w:rPr>
          <w:sz w:val="16"/>
        </w:rPr>
      </w:pPr>
      <w:r w:rsidRPr="003269BD">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3269BD">
        <w:rPr>
          <w:rStyle w:val="Emphasis"/>
          <w:highlight w:val="cyan"/>
        </w:rPr>
        <w:t>disconnected</w:t>
      </w:r>
      <w:r w:rsidRPr="00146BA2">
        <w:rPr>
          <w:sz w:val="16"/>
        </w:rPr>
        <w:t xml:space="preserve">, almost completely, </w:t>
      </w:r>
      <w:r w:rsidRPr="003269BD">
        <w:rPr>
          <w:rStyle w:val="StyleUnderline"/>
          <w:highlight w:val="cyan"/>
        </w:rPr>
        <w:t>from</w:t>
      </w:r>
      <w:r w:rsidRPr="00146BA2">
        <w:rPr>
          <w:sz w:val="16"/>
        </w:rPr>
        <w:t xml:space="preserve"> the </w:t>
      </w:r>
      <w:r w:rsidRPr="003269BD">
        <w:rPr>
          <w:rStyle w:val="StyleUnderline"/>
          <w:highlight w:val="cyan"/>
        </w:rPr>
        <w:t>people who</w:t>
      </w:r>
      <w:r w:rsidRPr="00146BA2">
        <w:rPr>
          <w:sz w:val="16"/>
        </w:rPr>
        <w:t xml:space="preserve"> originally </w:t>
      </w:r>
      <w:r w:rsidRPr="003269BD">
        <w:rPr>
          <w:rStyle w:val="Emphasis"/>
          <w:highlight w:val="cyan"/>
        </w:rPr>
        <w:t>produced</w:t>
      </w:r>
      <w:r w:rsidRPr="00146BA2">
        <w:rPr>
          <w:rStyle w:val="Emphasis"/>
        </w:rPr>
        <w:t xml:space="preserve"> the </w:t>
      </w:r>
      <w:r w:rsidRPr="003269BD">
        <w:rPr>
          <w:rStyle w:val="Emphasis"/>
          <w:highlight w:val="cyan"/>
        </w:rPr>
        <w:t>food</w:t>
      </w:r>
      <w:r w:rsidRPr="00146BA2">
        <w:rPr>
          <w:sz w:val="16"/>
        </w:rPr>
        <w:t xml:space="preserve">, and how it was produced, </w:t>
      </w:r>
      <w:r w:rsidRPr="003269BD">
        <w:rPr>
          <w:rStyle w:val="StyleUnderline"/>
          <w:highlight w:val="cyan"/>
        </w:rPr>
        <w:t>leading to</w:t>
      </w:r>
      <w:r w:rsidRPr="003269BD">
        <w:rPr>
          <w:sz w:val="16"/>
          <w:highlight w:val="cyan"/>
        </w:rPr>
        <w:t xml:space="preserve"> </w:t>
      </w:r>
      <w:r w:rsidRPr="003269BD">
        <w:rPr>
          <w:rStyle w:val="Emphasis"/>
          <w:sz w:val="24"/>
          <w:szCs w:val="24"/>
          <w:highlight w:val="cyan"/>
        </w:rPr>
        <w:t>wide-scale</w:t>
      </w:r>
      <w:r w:rsidRPr="00146BA2">
        <w:rPr>
          <w:rStyle w:val="Emphasis"/>
          <w:sz w:val="24"/>
          <w:szCs w:val="24"/>
        </w:rPr>
        <w:t xml:space="preserve"> public </w:t>
      </w:r>
      <w:r w:rsidRPr="003269BD">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3269BD">
        <w:rPr>
          <w:rStyle w:val="StyleUnderline"/>
          <w:highlight w:val="cyan"/>
        </w:rPr>
        <w:t>trained</w:t>
      </w:r>
      <w:r w:rsidRPr="00146BA2">
        <w:rPr>
          <w:rStyle w:val="StyleUnderline"/>
        </w:rPr>
        <w:t xml:space="preserve"> by corporates </w:t>
      </w:r>
      <w:r w:rsidRPr="003269BD">
        <w:rPr>
          <w:rStyle w:val="StyleUnderline"/>
          <w:highlight w:val="cyan"/>
        </w:rPr>
        <w:t>to</w:t>
      </w:r>
      <w:r w:rsidRPr="003269BD">
        <w:rPr>
          <w:sz w:val="16"/>
          <w:highlight w:val="cyan"/>
        </w:rPr>
        <w:t xml:space="preserve"> </w:t>
      </w:r>
      <w:r w:rsidRPr="003269BD">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51273729" w14:textId="77777777" w:rsidR="003269BD" w:rsidRPr="00146BA2" w:rsidRDefault="003269BD" w:rsidP="003269BD">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687BEF77" w14:textId="77777777" w:rsidR="003269BD" w:rsidRPr="00146BA2" w:rsidRDefault="003269BD" w:rsidP="003269BD">
      <w:pPr>
        <w:rPr>
          <w:sz w:val="16"/>
        </w:rPr>
      </w:pPr>
      <w:r w:rsidRPr="00146BA2">
        <w:rPr>
          <w:sz w:val="16"/>
        </w:rPr>
        <w:t xml:space="preserve">Food chains, typically extending for thousands of </w:t>
      </w:r>
      <w:proofErr w:type="spellStart"/>
      <w:r w:rsidRPr="00146BA2">
        <w:rPr>
          <w:sz w:val="16"/>
        </w:rPr>
        <w:t>kilometres</w:t>
      </w:r>
      <w:proofErr w:type="spellEnd"/>
      <w:r w:rsidRPr="00146BA2">
        <w:rPr>
          <w:sz w:val="16"/>
        </w:rPr>
        <w:t xml:space="preserve">,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759EA4AF" w14:textId="77777777" w:rsidR="003269BD" w:rsidRPr="00146BA2" w:rsidRDefault="003269BD" w:rsidP="003269BD">
      <w:pPr>
        <w:rPr>
          <w:sz w:val="16"/>
        </w:rPr>
      </w:pPr>
      <w:r w:rsidRPr="00146BA2">
        <w:rPr>
          <w:sz w:val="16"/>
        </w:rPr>
        <w:t xml:space="preserve">A complex web of political economy factors drives today’s food systems. Dominant </w:t>
      </w:r>
      <w:r w:rsidRPr="003269BD">
        <w:rPr>
          <w:rStyle w:val="StyleUnderline"/>
          <w:highlight w:val="cyan"/>
        </w:rPr>
        <w:t>market</w:t>
      </w:r>
      <w:r w:rsidRPr="00146BA2">
        <w:rPr>
          <w:rStyle w:val="StyleUnderline"/>
        </w:rPr>
        <w:t xml:space="preserve">-based </w:t>
      </w:r>
      <w:r w:rsidRPr="003269BD">
        <w:rPr>
          <w:rStyle w:val="StyleUnderline"/>
          <w:highlight w:val="cyan"/>
        </w:rPr>
        <w:t>approaches</w:t>
      </w:r>
      <w:r w:rsidRPr="00146BA2">
        <w:rPr>
          <w:rStyle w:val="StyleUnderline"/>
        </w:rPr>
        <w:t xml:space="preserve"> to food governance</w:t>
      </w:r>
      <w:r w:rsidRPr="00146BA2">
        <w:rPr>
          <w:sz w:val="16"/>
        </w:rPr>
        <w:t xml:space="preserve"> </w:t>
      </w:r>
      <w:proofErr w:type="spellStart"/>
      <w:r w:rsidRPr="00146BA2">
        <w:rPr>
          <w:rStyle w:val="Emphasis"/>
        </w:rPr>
        <w:t>prioritise</w:t>
      </w:r>
      <w:proofErr w:type="spellEnd"/>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3269BD">
        <w:rPr>
          <w:rStyle w:val="StyleUnderline"/>
          <w:highlight w:val="cyan"/>
        </w:rPr>
        <w:t>led to</w:t>
      </w:r>
      <w:r w:rsidRPr="003269BD">
        <w:rPr>
          <w:sz w:val="16"/>
          <w:highlight w:val="cyan"/>
        </w:rPr>
        <w:t xml:space="preserve"> </w:t>
      </w:r>
      <w:r w:rsidRPr="003269BD">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6220C276" w14:textId="77777777" w:rsidR="003269BD" w:rsidRPr="00146BA2" w:rsidRDefault="003269BD" w:rsidP="003269BD">
      <w:pPr>
        <w:rPr>
          <w:sz w:val="16"/>
        </w:rPr>
      </w:pPr>
      <w:r w:rsidRPr="00146BA2">
        <w:rPr>
          <w:sz w:val="16"/>
        </w:rPr>
        <w:t xml:space="preserve">Of equal concern is corporate dominance of the supply chain that provides farmers with chemicals, </w:t>
      </w:r>
      <w:proofErr w:type="spellStart"/>
      <w:r w:rsidRPr="00146BA2">
        <w:rPr>
          <w:sz w:val="16"/>
        </w:rPr>
        <w:t>fertiliser</w:t>
      </w:r>
      <w:proofErr w:type="spellEnd"/>
      <w:r w:rsidRPr="00146BA2">
        <w:rPr>
          <w:sz w:val="16"/>
        </w:rPr>
        <w:t xml:space="preserve">,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xml:space="preserve">; however, these will further entrench their control of the food chain. In the words of one farmer, “These corporate players don’t </w:t>
      </w:r>
      <w:proofErr w:type="spellStart"/>
      <w:r w:rsidRPr="00146BA2">
        <w:rPr>
          <w:sz w:val="16"/>
        </w:rPr>
        <w:t>recognise</w:t>
      </w:r>
      <w:proofErr w:type="spellEnd"/>
      <w:r w:rsidRPr="00146BA2">
        <w:rPr>
          <w:sz w:val="16"/>
        </w:rPr>
        <w:t xml:space="preserve"> the importance of social and community values in their balance sheets or their reporting to their shareholders.”</w:t>
      </w:r>
    </w:p>
    <w:p w14:paraId="1DD1107F" w14:textId="77777777" w:rsidR="003269BD" w:rsidRPr="00146BA2" w:rsidRDefault="003269BD" w:rsidP="003269BD">
      <w:pPr>
        <w:rPr>
          <w:sz w:val="16"/>
        </w:rPr>
      </w:pPr>
      <w:r w:rsidRPr="00C2496A">
        <w:rPr>
          <w:sz w:val="16"/>
        </w:rPr>
        <w:t xml:space="preserve">Oceans should not be forgotten. </w:t>
      </w:r>
      <w:proofErr w:type="spellStart"/>
      <w:r w:rsidRPr="00C2496A">
        <w:rPr>
          <w:rStyle w:val="StyleUnderline"/>
        </w:rPr>
        <w:t>Corporatisation</w:t>
      </w:r>
      <w:proofErr w:type="spellEnd"/>
      <w:r w:rsidRPr="00C2496A">
        <w:rPr>
          <w:rStyle w:val="StyleUnderline"/>
        </w:rPr>
        <w:t xml:space="preserve">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787293A0" w14:textId="77777777" w:rsidR="003269BD" w:rsidRPr="00146BA2" w:rsidRDefault="003269BD" w:rsidP="003269BD">
      <w:pPr>
        <w:rPr>
          <w:sz w:val="16"/>
        </w:rPr>
      </w:pPr>
      <w:r w:rsidRPr="003269BD">
        <w:rPr>
          <w:rStyle w:val="Emphasis"/>
          <w:highlight w:val="cyan"/>
        </w:rPr>
        <w:t>Individualism</w:t>
      </w:r>
      <w:r w:rsidRPr="00146BA2">
        <w:rPr>
          <w:sz w:val="16"/>
        </w:rPr>
        <w:t xml:space="preserve">, a cornerstone of Western identity, </w:t>
      </w:r>
      <w:r w:rsidRPr="00146BA2">
        <w:rPr>
          <w:rStyle w:val="StyleUnderline"/>
        </w:rPr>
        <w:t xml:space="preserve">is </w:t>
      </w:r>
      <w:r w:rsidRPr="003269BD">
        <w:rPr>
          <w:rStyle w:val="StyleUnderline"/>
          <w:highlight w:val="cyan"/>
        </w:rPr>
        <w:t>a</w:t>
      </w:r>
      <w:r w:rsidRPr="003269BD">
        <w:rPr>
          <w:sz w:val="16"/>
          <w:highlight w:val="cyan"/>
        </w:rPr>
        <w:t xml:space="preserve"> </w:t>
      </w:r>
      <w:r w:rsidRPr="003269BD">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3269BD">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3269BD">
        <w:rPr>
          <w:rStyle w:val="StyleUnderline"/>
          <w:highlight w:val="cyan"/>
        </w:rPr>
        <w:t>collective goals, such as</w:t>
      </w:r>
      <w:r w:rsidRPr="003269BD">
        <w:rPr>
          <w:sz w:val="16"/>
          <w:highlight w:val="cyan"/>
        </w:rPr>
        <w:t xml:space="preserve"> </w:t>
      </w:r>
      <w:r w:rsidRPr="003269BD">
        <w:rPr>
          <w:rStyle w:val="Emphasis"/>
          <w:highlight w:val="cyan"/>
        </w:rPr>
        <w:t>food</w:t>
      </w:r>
      <w:r w:rsidRPr="00146BA2">
        <w:rPr>
          <w:rStyle w:val="Emphasis"/>
        </w:rPr>
        <w:t xml:space="preserve"> security</w:t>
      </w:r>
      <w:r w:rsidRPr="00146BA2">
        <w:rPr>
          <w:sz w:val="16"/>
        </w:rPr>
        <w:t xml:space="preserve">, health, safety and sustainability, </w:t>
      </w:r>
      <w:r w:rsidRPr="003269BD">
        <w:rPr>
          <w:rStyle w:val="StyleUnderline"/>
          <w:highlight w:val="cyan"/>
        </w:rPr>
        <w:t>over</w:t>
      </w:r>
      <w:r w:rsidRPr="003269BD">
        <w:rPr>
          <w:sz w:val="16"/>
          <w:highlight w:val="cyan"/>
        </w:rPr>
        <w:t xml:space="preserve"> </w:t>
      </w:r>
      <w:r w:rsidRPr="003269BD">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3269BD">
        <w:rPr>
          <w:rStyle w:val="StyleUnderline"/>
          <w:highlight w:val="cyan"/>
        </w:rPr>
        <w:t>Changing</w:t>
      </w:r>
      <w:r w:rsidRPr="00C2496A">
        <w:rPr>
          <w:rStyle w:val="StyleUnderline"/>
        </w:rPr>
        <w:t xml:space="preserve"> th</w:t>
      </w:r>
      <w:r w:rsidRPr="00146BA2">
        <w:rPr>
          <w:rStyle w:val="StyleUnderline"/>
        </w:rPr>
        <w:t xml:space="preserve">is </w:t>
      </w:r>
      <w:r w:rsidRPr="003269BD">
        <w:rPr>
          <w:rStyle w:val="StyleUnderline"/>
          <w:highlight w:val="cyan"/>
        </w:rPr>
        <w:t>may be</w:t>
      </w:r>
      <w:r w:rsidRPr="00146BA2">
        <w:rPr>
          <w:rStyle w:val="StyleUnderline"/>
        </w:rPr>
        <w:t xml:space="preserve"> a</w:t>
      </w:r>
      <w:r w:rsidRPr="00146BA2">
        <w:rPr>
          <w:sz w:val="16"/>
        </w:rPr>
        <w:t xml:space="preserve"> </w:t>
      </w:r>
      <w:r w:rsidRPr="003269BD">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5E9669DE" w14:textId="77777777" w:rsidR="003269BD" w:rsidRPr="00146BA2" w:rsidRDefault="003269BD" w:rsidP="003269BD">
      <w:pPr>
        <w:rPr>
          <w:sz w:val="16"/>
        </w:rPr>
      </w:pPr>
      <w:r w:rsidRPr="00146BA2">
        <w:rPr>
          <w:sz w:val="16"/>
        </w:rPr>
        <w:t xml:space="preserve">Consequently, the global, </w:t>
      </w:r>
      <w:proofErr w:type="spellStart"/>
      <w:r w:rsidRPr="00146BA2">
        <w:rPr>
          <w:sz w:val="16"/>
        </w:rPr>
        <w:t>industrialised</w:t>
      </w:r>
      <w:proofErr w:type="spellEnd"/>
      <w:r w:rsidRPr="00146BA2">
        <w:rPr>
          <w:sz w:val="16"/>
        </w:rPr>
        <w:t xml:space="preserve"> and commodified food system is deeply unsustainable and grossly unfair. Its failures and fragilities have been apparent for decades and have been brought into sharp relief in the current pandemic. The </w:t>
      </w:r>
      <w:r w:rsidRPr="003269BD">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3269BD">
        <w:rPr>
          <w:rStyle w:val="StyleUnderline"/>
          <w:highlight w:val="cyan"/>
        </w:rPr>
        <w:t>is</w:t>
      </w:r>
      <w:r w:rsidRPr="003269BD">
        <w:rPr>
          <w:sz w:val="16"/>
          <w:highlight w:val="cyan"/>
        </w:rPr>
        <w:t xml:space="preserve"> </w:t>
      </w:r>
      <w:r w:rsidRPr="003269BD">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3269BD">
        <w:rPr>
          <w:rStyle w:val="StyleUnderline"/>
          <w:highlight w:val="cyan"/>
        </w:rPr>
        <w:t>Addressing</w:t>
      </w:r>
      <w:r w:rsidRPr="003269BD">
        <w:rPr>
          <w:sz w:val="16"/>
          <w:highlight w:val="cyan"/>
        </w:rPr>
        <w:t xml:space="preserve"> </w:t>
      </w:r>
      <w:r w:rsidRPr="003269BD">
        <w:rPr>
          <w:rStyle w:val="Emphasis"/>
          <w:highlight w:val="cyan"/>
        </w:rPr>
        <w:t>power asymmetries</w:t>
      </w:r>
      <w:r w:rsidRPr="003269BD">
        <w:rPr>
          <w:sz w:val="16"/>
          <w:highlight w:val="cyan"/>
        </w:rPr>
        <w:t xml:space="preserve"> </w:t>
      </w:r>
      <w:r w:rsidRPr="003269BD">
        <w:rPr>
          <w:rStyle w:val="StyleUnderline"/>
          <w:highlight w:val="cyan"/>
        </w:rPr>
        <w:t>between</w:t>
      </w:r>
      <w:r w:rsidRPr="003269BD">
        <w:rPr>
          <w:sz w:val="16"/>
          <w:highlight w:val="cyan"/>
        </w:rPr>
        <w:t xml:space="preserve"> </w:t>
      </w:r>
      <w:r w:rsidRPr="003269BD">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3269BD">
        <w:rPr>
          <w:rStyle w:val="StyleUnderline"/>
          <w:highlight w:val="cyan"/>
        </w:rPr>
        <w:t>represents a</w:t>
      </w:r>
      <w:r w:rsidRPr="003269BD">
        <w:rPr>
          <w:sz w:val="16"/>
          <w:highlight w:val="cyan"/>
        </w:rPr>
        <w:t xml:space="preserve"> </w:t>
      </w:r>
      <w:r w:rsidRPr="003269BD">
        <w:rPr>
          <w:rStyle w:val="Emphasis"/>
          <w:highlight w:val="cyan"/>
        </w:rPr>
        <w:t>core challenge</w:t>
      </w:r>
      <w:r w:rsidRPr="003269BD">
        <w:rPr>
          <w:sz w:val="16"/>
          <w:highlight w:val="cyan"/>
        </w:rPr>
        <w:t xml:space="preserve"> </w:t>
      </w:r>
      <w:r w:rsidRPr="003269BD">
        <w:rPr>
          <w:rStyle w:val="StyleUnderline"/>
          <w:highlight w:val="cyan"/>
        </w:rPr>
        <w:t>for</w:t>
      </w:r>
      <w:r w:rsidRPr="003269BD">
        <w:rPr>
          <w:sz w:val="16"/>
          <w:highlight w:val="cyan"/>
        </w:rPr>
        <w:t xml:space="preserve"> </w:t>
      </w:r>
      <w:r w:rsidRPr="003269BD">
        <w:rPr>
          <w:rStyle w:val="Emphasis"/>
          <w:highlight w:val="cyan"/>
        </w:rPr>
        <w:t>any</w:t>
      </w:r>
      <w:r w:rsidRPr="00146BA2">
        <w:rPr>
          <w:rStyle w:val="Emphasis"/>
        </w:rPr>
        <w:t xml:space="preserve"> transformation </w:t>
      </w:r>
      <w:r w:rsidRPr="003269BD">
        <w:rPr>
          <w:rStyle w:val="Emphasis"/>
          <w:highlight w:val="cyan"/>
        </w:rPr>
        <w:t>agenda</w:t>
      </w:r>
      <w:r w:rsidRPr="00146BA2">
        <w:rPr>
          <w:sz w:val="16"/>
        </w:rPr>
        <w:t>.</w:t>
      </w:r>
    </w:p>
    <w:p w14:paraId="4B685685" w14:textId="77777777" w:rsidR="003269BD" w:rsidRPr="00146BA2" w:rsidRDefault="003269BD" w:rsidP="003269BD">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7CCC033B" w14:textId="77777777" w:rsidR="003269BD" w:rsidRPr="00146BA2" w:rsidRDefault="003269BD" w:rsidP="003269BD">
      <w:pPr>
        <w:rPr>
          <w:sz w:val="16"/>
        </w:rPr>
      </w:pPr>
      <w:r w:rsidRPr="00146BA2">
        <w:rPr>
          <w:sz w:val="16"/>
        </w:rPr>
        <w:t>1.8 Food chain failures</w:t>
      </w:r>
    </w:p>
    <w:p w14:paraId="39A4E33F" w14:textId="77777777" w:rsidR="003269BD" w:rsidRPr="00EF5DEB" w:rsidRDefault="003269BD" w:rsidP="003269BD">
      <w:pPr>
        <w:rPr>
          <w:sz w:val="16"/>
        </w:rPr>
      </w:pPr>
      <w:r w:rsidRPr="00EF5DEB">
        <w:rPr>
          <w:sz w:val="16"/>
        </w:rPr>
        <w:t xml:space="preserve">The coronavirus pandemic has highlighted the systemic fragility of just-in-time chains that are a feature of the world commodity food system – and the risk this poses to reliable food supplies in future. Covid-19 clusters in </w:t>
      </w:r>
      <w:proofErr w:type="spellStart"/>
      <w:r w:rsidRPr="00EF5DEB">
        <w:rPr>
          <w:sz w:val="16"/>
        </w:rPr>
        <w:t>meatworks</w:t>
      </w:r>
      <w:proofErr w:type="spellEnd"/>
      <w:r w:rsidRPr="00EF5DEB">
        <w:rPr>
          <w:sz w:val="16"/>
        </w:rPr>
        <w:t>, food processing plants, produce markets and other concentration points caused breakdowns in demand and supply and extensive food waste when farmers in many countries were forced to plough their crops under.</w:t>
      </w:r>
    </w:p>
    <w:p w14:paraId="05AEC89F" w14:textId="77777777" w:rsidR="003269BD" w:rsidRPr="00EF5DEB" w:rsidRDefault="003269BD" w:rsidP="003269BD">
      <w:pPr>
        <w:rPr>
          <w:sz w:val="16"/>
        </w:rPr>
      </w:pPr>
      <w:r w:rsidRPr="00EF5DEB">
        <w:rPr>
          <w:sz w:val="16"/>
        </w:rPr>
        <w:t>Food security has four key components: production, storage, distribution and food safety. In many parts of the world, none of these are fit for purpose, as revealed by the Covid-19 chaos.</w:t>
      </w:r>
    </w:p>
    <w:p w14:paraId="1D534259" w14:textId="77777777" w:rsidR="003269BD" w:rsidRPr="00EF5DEB" w:rsidRDefault="003269BD" w:rsidP="003269BD">
      <w:pPr>
        <w:rPr>
          <w:sz w:val="16"/>
        </w:rPr>
      </w:pPr>
      <w:r w:rsidRPr="00EF5DEB">
        <w:rPr>
          <w:sz w:val="16"/>
        </w:rPr>
        <w:t xml:space="preserve">A widely neglected issue is that no major city, anywhere on Earth, can feed itself. All rely for their food from transport, processing, storage and supply chains extending for thousands of </w:t>
      </w:r>
      <w:proofErr w:type="spellStart"/>
      <w:r w:rsidRPr="00EF5DEB">
        <w:rPr>
          <w:sz w:val="16"/>
        </w:rPr>
        <w:t>kilometres</w:t>
      </w:r>
      <w:proofErr w:type="spellEnd"/>
      <w:r w:rsidRPr="00EF5DEB">
        <w:rPr>
          <w:sz w:val="16"/>
        </w:rPr>
        <w:t xml:space="preserve">. This makes them highly susceptible to fragmentation, oil shocks, transport failures, supply shortages, climate and weather impacts, conflicts, trade disputes, industrial strikes, health lockdowns and other forms of disruption. </w:t>
      </w:r>
    </w:p>
    <w:p w14:paraId="1E2507DB" w14:textId="77777777" w:rsidR="003269BD" w:rsidRPr="00EF5DEB" w:rsidRDefault="003269BD" w:rsidP="003269BD">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0DAB26E4" w14:textId="77777777" w:rsidR="003269BD" w:rsidRPr="00EF5DEB" w:rsidRDefault="003269BD" w:rsidP="003269BD">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w:t>
      </w:r>
      <w:proofErr w:type="spellStart"/>
      <w:r w:rsidRPr="00EF5DEB">
        <w:rPr>
          <w:sz w:val="16"/>
        </w:rPr>
        <w:t>eyeappeal</w:t>
      </w:r>
      <w:proofErr w:type="spellEnd"/>
      <w:r w:rsidRPr="00EF5DEB">
        <w:rPr>
          <w:sz w:val="16"/>
        </w:rPr>
        <w:t xml:space="preserve">.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w:t>
      </w:r>
      <w:proofErr w:type="spellStart"/>
      <w:r w:rsidRPr="00EF5DEB">
        <w:rPr>
          <w:sz w:val="16"/>
        </w:rPr>
        <w:t>colourings</w:t>
      </w:r>
      <w:proofErr w:type="spellEnd"/>
      <w:r w:rsidRPr="00EF5DEB">
        <w:rPr>
          <w:sz w:val="16"/>
        </w:rPr>
        <w:t xml:space="preserve"> and additives and the leaching of packaging materials, </w:t>
      </w:r>
      <w:r w:rsidRPr="00EF5DEB">
        <w:rPr>
          <w:rStyle w:val="StyleUnderline"/>
        </w:rPr>
        <w:t>into the food supply</w:t>
      </w:r>
      <w:r w:rsidRPr="00EF5DEB">
        <w:rPr>
          <w:sz w:val="16"/>
        </w:rPr>
        <w:t>.</w:t>
      </w:r>
    </w:p>
    <w:p w14:paraId="79FFB37E" w14:textId="77777777" w:rsidR="003269BD" w:rsidRPr="00EF5DEB" w:rsidRDefault="003269BD" w:rsidP="003269BD">
      <w:pPr>
        <w:rPr>
          <w:sz w:val="16"/>
        </w:rPr>
      </w:pPr>
      <w:r w:rsidRPr="00EF5DEB">
        <w:rPr>
          <w:rStyle w:val="StyleUnderline"/>
        </w:rPr>
        <w:t xml:space="preserve">Corporate </w:t>
      </w:r>
      <w:r w:rsidRPr="003269BD">
        <w:rPr>
          <w:rStyle w:val="StyleUnderline"/>
          <w:highlight w:val="cyan"/>
        </w:rPr>
        <w:t>dominance means</w:t>
      </w:r>
      <w:r w:rsidRPr="00EF5DEB">
        <w:rPr>
          <w:rStyle w:val="StyleUnderline"/>
        </w:rPr>
        <w:t xml:space="preserve"> there is a </w:t>
      </w:r>
      <w:r w:rsidRPr="003269BD">
        <w:rPr>
          <w:rStyle w:val="StyleUnderline"/>
          <w:highlight w:val="cyan"/>
        </w:rPr>
        <w:t>lack of</w:t>
      </w:r>
      <w:r w:rsidRPr="00EF5DEB">
        <w:rPr>
          <w:sz w:val="16"/>
        </w:rPr>
        <w:t xml:space="preserve"> independent ‘</w:t>
      </w:r>
      <w:r w:rsidRPr="003269BD">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xml:space="preserve">. </w:t>
      </w:r>
      <w:proofErr w:type="gramStart"/>
      <w:r w:rsidRPr="00EF5DEB">
        <w:rPr>
          <w:sz w:val="16"/>
        </w:rPr>
        <w:t>Instead</w:t>
      </w:r>
      <w:proofErr w:type="gramEnd"/>
      <w:r w:rsidRPr="00EF5DEB">
        <w:rPr>
          <w:sz w:val="16"/>
        </w:rPr>
        <w:t xml:space="preserve"> research tends to be </w:t>
      </w:r>
      <w:proofErr w:type="spellStart"/>
      <w:r w:rsidRPr="00EF5DEB">
        <w:rPr>
          <w:sz w:val="16"/>
        </w:rPr>
        <w:t>focussed</w:t>
      </w:r>
      <w:proofErr w:type="spellEnd"/>
      <w:r w:rsidRPr="00EF5DEB">
        <w:rPr>
          <w:sz w:val="16"/>
        </w:rPr>
        <w:t xml:space="preserve"> on corporate food chain needs.</w:t>
      </w:r>
    </w:p>
    <w:p w14:paraId="6195F197" w14:textId="77777777" w:rsidR="003269BD" w:rsidRPr="00146BA2" w:rsidRDefault="003269BD" w:rsidP="003269BD">
      <w:pPr>
        <w:rPr>
          <w:sz w:val="12"/>
          <w:szCs w:val="12"/>
        </w:rPr>
      </w:pPr>
      <w:r w:rsidRPr="00146BA2">
        <w:rPr>
          <w:sz w:val="12"/>
          <w:szCs w:val="12"/>
        </w:rPr>
        <w:t>1.9 Population</w:t>
      </w:r>
    </w:p>
    <w:p w14:paraId="506221C5" w14:textId="77777777" w:rsidR="003269BD" w:rsidRPr="00146BA2" w:rsidRDefault="003269BD" w:rsidP="003269BD">
      <w:pPr>
        <w:rPr>
          <w:sz w:val="12"/>
          <w:szCs w:val="12"/>
        </w:rPr>
      </w:pPr>
      <w:r w:rsidRPr="00146BA2">
        <w:rPr>
          <w:sz w:val="12"/>
          <w:szCs w:val="12"/>
        </w:rPr>
        <w:t xml:space="preserve">The issue of a sustainable food supply for humanity through the 21st Century is inseparable from the question of the human </w:t>
      </w:r>
      <w:proofErr w:type="gramStart"/>
      <w:r w:rsidRPr="00146BA2">
        <w:rPr>
          <w:sz w:val="12"/>
          <w:szCs w:val="12"/>
        </w:rPr>
        <w:t>population,</w:t>
      </w:r>
      <w:proofErr w:type="gramEnd"/>
      <w:r w:rsidRPr="00146BA2">
        <w:rPr>
          <w:sz w:val="12"/>
          <w:szCs w:val="12"/>
        </w:rPr>
        <w:t xml:space="preserve"> at what level it may peak and how it can be brought down to a number capable of living within the Earth’s resources. Nor can these two be separated from the issue of climate change.</w:t>
      </w:r>
    </w:p>
    <w:p w14:paraId="5FB65C54" w14:textId="77777777" w:rsidR="003269BD" w:rsidRPr="00146BA2" w:rsidRDefault="003269BD" w:rsidP="003269BD">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7200F394" w14:textId="77777777" w:rsidR="003269BD" w:rsidRPr="00146BA2" w:rsidRDefault="003269BD" w:rsidP="003269BD">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298D78A4" w14:textId="77777777" w:rsidR="003269BD" w:rsidRPr="00146BA2" w:rsidRDefault="003269BD" w:rsidP="003269BD">
      <w:pPr>
        <w:rPr>
          <w:sz w:val="12"/>
          <w:szCs w:val="12"/>
        </w:rPr>
      </w:pPr>
      <w:r w:rsidRPr="00146BA2">
        <w:rPr>
          <w:sz w:val="12"/>
          <w:szCs w:val="12"/>
        </w:rPr>
        <w:t xml:space="preserve">While population growth tends to be strongest in developing regions, reckless overconsumption of resources is strongest in the wealthy world. Both issues need to be controlled if human </w:t>
      </w:r>
      <w:proofErr w:type="spellStart"/>
      <w:r w:rsidRPr="00146BA2">
        <w:rPr>
          <w:sz w:val="12"/>
          <w:szCs w:val="12"/>
        </w:rPr>
        <w:t>civilisation</w:t>
      </w:r>
      <w:proofErr w:type="spellEnd"/>
      <w:r w:rsidRPr="00146BA2">
        <w:rPr>
          <w:sz w:val="12"/>
          <w:szCs w:val="12"/>
        </w:rPr>
        <w:t xml:space="preserve"> is to survive. The Commission will discuss this issue in more detail in future reports.</w:t>
      </w:r>
    </w:p>
    <w:p w14:paraId="3359F96E" w14:textId="77777777" w:rsidR="003269BD" w:rsidRPr="00146BA2" w:rsidRDefault="003269BD" w:rsidP="003269BD">
      <w:pPr>
        <w:rPr>
          <w:sz w:val="12"/>
          <w:szCs w:val="12"/>
        </w:rPr>
      </w:pPr>
      <w:r w:rsidRPr="00146BA2">
        <w:rPr>
          <w:sz w:val="12"/>
          <w:szCs w:val="12"/>
        </w:rPr>
        <w:t>1.10 Links to global risks</w:t>
      </w:r>
    </w:p>
    <w:p w14:paraId="1DC2C03D" w14:textId="77777777" w:rsidR="003269BD" w:rsidRPr="00146BA2" w:rsidRDefault="003269BD" w:rsidP="003269BD">
      <w:pPr>
        <w:rPr>
          <w:sz w:val="16"/>
        </w:rPr>
      </w:pPr>
      <w:r w:rsidRPr="00146BA2">
        <w:rPr>
          <w:rStyle w:val="StyleUnderline"/>
        </w:rPr>
        <w:t xml:space="preserve">Food </w:t>
      </w:r>
      <w:r w:rsidRPr="003269BD">
        <w:rPr>
          <w:rStyle w:val="StyleUnderline"/>
          <w:highlight w:val="cyan"/>
        </w:rPr>
        <w:t>insecurity</w:t>
      </w:r>
      <w:r w:rsidRPr="00146BA2">
        <w:rPr>
          <w:sz w:val="16"/>
        </w:rPr>
        <w:t xml:space="preserve"> is </w:t>
      </w:r>
      <w:r w:rsidRPr="003269BD">
        <w:rPr>
          <w:rStyle w:val="Emphasis"/>
          <w:highlight w:val="cyan"/>
        </w:rPr>
        <w:t>intimately linked</w:t>
      </w:r>
      <w:r w:rsidRPr="003269BD">
        <w:rPr>
          <w:sz w:val="16"/>
          <w:highlight w:val="cyan"/>
        </w:rPr>
        <w:t xml:space="preserve"> </w:t>
      </w:r>
      <w:r w:rsidRPr="003269BD">
        <w:rPr>
          <w:rStyle w:val="StyleUnderline"/>
          <w:highlight w:val="cyan"/>
        </w:rPr>
        <w:t>with</w:t>
      </w:r>
      <w:r w:rsidRPr="00146BA2">
        <w:rPr>
          <w:sz w:val="16"/>
        </w:rPr>
        <w:t xml:space="preserve"> the 10 </w:t>
      </w:r>
      <w:r w:rsidRPr="00146BA2">
        <w:rPr>
          <w:rStyle w:val="Emphasis"/>
        </w:rPr>
        <w:t xml:space="preserve">catastrophic </w:t>
      </w:r>
      <w:r w:rsidRPr="003269BD">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w:t>
      </w:r>
      <w:proofErr w:type="spellStart"/>
      <w:r w:rsidRPr="00146BA2">
        <w:rPr>
          <w:sz w:val="16"/>
        </w:rPr>
        <w:t>etc</w:t>
      </w:r>
      <w:proofErr w:type="spellEnd"/>
      <w:r w:rsidRPr="00146BA2">
        <w:rPr>
          <w:sz w:val="16"/>
        </w:rPr>
        <w:t>)</w:t>
      </w:r>
    </w:p>
    <w:p w14:paraId="53559E61" w14:textId="77777777" w:rsidR="003269BD" w:rsidRPr="00146BA2" w:rsidRDefault="003269BD" w:rsidP="003269BD">
      <w:pPr>
        <w:rPr>
          <w:sz w:val="16"/>
        </w:rPr>
      </w:pPr>
      <w:r w:rsidRPr="00146BA2">
        <w:rPr>
          <w:sz w:val="16"/>
        </w:rPr>
        <w:t xml:space="preserve">Food insecurity is </w:t>
      </w:r>
      <w:r w:rsidRPr="00146BA2">
        <w:rPr>
          <w:rStyle w:val="StyleUnderline"/>
        </w:rPr>
        <w:t>a</w:t>
      </w:r>
      <w:r w:rsidRPr="00146BA2">
        <w:rPr>
          <w:sz w:val="16"/>
        </w:rPr>
        <w:t xml:space="preserve"> </w:t>
      </w:r>
      <w:r w:rsidRPr="003269BD">
        <w:rPr>
          <w:rStyle w:val="Emphasis"/>
          <w:highlight w:val="cyan"/>
        </w:rPr>
        <w:t>prime</w:t>
      </w:r>
      <w:r w:rsidRPr="003269BD">
        <w:rPr>
          <w:sz w:val="16"/>
          <w:highlight w:val="cyan"/>
        </w:rPr>
        <w:t xml:space="preserve"> </w:t>
      </w:r>
      <w:r w:rsidRPr="003269BD">
        <w:rPr>
          <w:rStyle w:val="StyleUnderline"/>
          <w:highlight w:val="cyan"/>
        </w:rPr>
        <w:t>impeller of</w:t>
      </w:r>
      <w:r w:rsidRPr="00146BA2">
        <w:rPr>
          <w:sz w:val="16"/>
        </w:rPr>
        <w:t xml:space="preserve"> </w:t>
      </w:r>
      <w:r w:rsidRPr="00146BA2">
        <w:rPr>
          <w:rStyle w:val="Emphasis"/>
        </w:rPr>
        <w:t xml:space="preserve">societal </w:t>
      </w:r>
      <w:r w:rsidRPr="003269BD">
        <w:rPr>
          <w:rStyle w:val="Emphasis"/>
          <w:highlight w:val="cyan"/>
        </w:rPr>
        <w:t>upheaval</w:t>
      </w:r>
      <w:r w:rsidRPr="003269BD">
        <w:rPr>
          <w:sz w:val="16"/>
          <w:highlight w:val="cyan"/>
        </w:rPr>
        <w:t xml:space="preserve">, </w:t>
      </w:r>
      <w:r w:rsidRPr="003269BD">
        <w:rPr>
          <w:rStyle w:val="Emphasis"/>
          <w:highlight w:val="cyan"/>
        </w:rPr>
        <w:t>civil conflict</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3269BD">
        <w:rPr>
          <w:rStyle w:val="Emphasis"/>
          <w:highlight w:val="cyan"/>
        </w:rPr>
        <w:t>chief justification</w:t>
      </w:r>
      <w:r w:rsidRPr="003269BD">
        <w:rPr>
          <w:sz w:val="16"/>
          <w:highlight w:val="cyan"/>
        </w:rPr>
        <w:t xml:space="preserve"> </w:t>
      </w:r>
      <w:r w:rsidRPr="003269BD">
        <w:rPr>
          <w:rStyle w:val="StyleUnderline"/>
          <w:highlight w:val="cyan"/>
        </w:rPr>
        <w:t xml:space="preserve">for </w:t>
      </w:r>
      <w:proofErr w:type="spellStart"/>
      <w:r w:rsidRPr="003269BD">
        <w:rPr>
          <w:rStyle w:val="StyleUnderline"/>
          <w:highlight w:val="cyan"/>
        </w:rPr>
        <w:t>defence</w:t>
      </w:r>
      <w:proofErr w:type="spellEnd"/>
      <w:r w:rsidRPr="003269BD">
        <w:rPr>
          <w:rStyle w:val="StyleUnderline"/>
          <w:highlight w:val="cyan"/>
        </w:rPr>
        <w:t xml:space="preserve"> spending</w:t>
      </w:r>
      <w:r w:rsidRPr="00146BA2">
        <w:rPr>
          <w:sz w:val="16"/>
        </w:rPr>
        <w:t>. The world presently spends $1.8 trillion a year on new weapons – but only $70 billion a year on improving food and its production, an imbalance ratio of 25 to 1.</w:t>
      </w:r>
    </w:p>
    <w:p w14:paraId="16A9CE40" w14:textId="77777777" w:rsidR="003269BD" w:rsidRPr="00146BA2" w:rsidRDefault="003269BD" w:rsidP="003269BD">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3269BD">
        <w:rPr>
          <w:rStyle w:val="Emphasis"/>
          <w:highlight w:val="cyan"/>
        </w:rPr>
        <w:t>scarce</w:t>
      </w:r>
      <w:r w:rsidRPr="003269BD">
        <w:rPr>
          <w:sz w:val="16"/>
          <w:highlight w:val="cyan"/>
        </w:rPr>
        <w:t xml:space="preserve"> </w:t>
      </w:r>
      <w:r w:rsidRPr="003269BD">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3269BD">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3269BD">
        <w:rPr>
          <w:rStyle w:val="StyleUnderline"/>
          <w:highlight w:val="cyan"/>
        </w:rPr>
        <w:t>conflicts,</w:t>
      </w:r>
      <w:r w:rsidRPr="003269BD">
        <w:rPr>
          <w:sz w:val="16"/>
          <w:highlight w:val="cyan"/>
        </w:rPr>
        <w:t xml:space="preserve"> </w:t>
      </w:r>
      <w:r w:rsidRPr="003269BD">
        <w:rPr>
          <w:rStyle w:val="Emphasis"/>
          <w:sz w:val="24"/>
          <w:szCs w:val="24"/>
          <w:highlight w:val="cyan"/>
        </w:rPr>
        <w:t>including nuclear</w:t>
      </w:r>
      <w:r w:rsidRPr="00146BA2">
        <w:rPr>
          <w:sz w:val="16"/>
        </w:rPr>
        <w:t>.</w:t>
      </w:r>
    </w:p>
    <w:p w14:paraId="0B5A2D04" w14:textId="77777777" w:rsidR="003269BD" w:rsidRPr="00146BA2" w:rsidRDefault="003269BD" w:rsidP="003269BD">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3269BD">
        <w:rPr>
          <w:rStyle w:val="StyleUnderline"/>
          <w:highlight w:val="cyan"/>
        </w:rPr>
        <w:t>unleash</w:t>
      </w:r>
      <w:r w:rsidRPr="003269BD">
        <w:rPr>
          <w:sz w:val="16"/>
          <w:highlight w:val="cyan"/>
        </w:rPr>
        <w:t xml:space="preserve"> </w:t>
      </w:r>
      <w:r w:rsidRPr="003269BD">
        <w:rPr>
          <w:rStyle w:val="Emphasis"/>
          <w:highlight w:val="cyan"/>
        </w:rPr>
        <w:t>mass refugee tsunamis</w:t>
      </w:r>
      <w:r w:rsidRPr="00146BA2">
        <w:rPr>
          <w:sz w:val="16"/>
        </w:rPr>
        <w:t xml:space="preserve"> out of afflicted regions, </w:t>
      </w:r>
      <w:r w:rsidRPr="003269BD">
        <w:rPr>
          <w:rStyle w:val="StyleUnderline"/>
          <w:highlight w:val="cyan"/>
        </w:rPr>
        <w:t>with</w:t>
      </w:r>
      <w:r w:rsidRPr="003269BD">
        <w:rPr>
          <w:sz w:val="16"/>
          <w:highlight w:val="cyan"/>
        </w:rPr>
        <w:t xml:space="preserve"> </w:t>
      </w:r>
      <w:r w:rsidRPr="003269BD">
        <w:rPr>
          <w:rStyle w:val="Emphasis"/>
          <w:highlight w:val="cyan"/>
        </w:rPr>
        <w:t>domino</w:t>
      </w:r>
      <w:r w:rsidRPr="00146BA2">
        <w:rPr>
          <w:rStyle w:val="Emphasis"/>
        </w:rPr>
        <w:t xml:space="preserve">-like </w:t>
      </w:r>
      <w:r w:rsidRPr="003269BD">
        <w:rPr>
          <w:rStyle w:val="Emphasis"/>
          <w:highlight w:val="cyan"/>
        </w:rPr>
        <w:t>destabilization</w:t>
      </w:r>
      <w:r w:rsidRPr="00146BA2">
        <w:rPr>
          <w:sz w:val="16"/>
        </w:rPr>
        <w:t xml:space="preserve"> </w:t>
      </w:r>
      <w:r w:rsidRPr="00146BA2">
        <w:rPr>
          <w:rStyle w:val="StyleUnderline"/>
        </w:rPr>
        <w:t xml:space="preserve">of </w:t>
      </w:r>
      <w:proofErr w:type="spellStart"/>
      <w:r w:rsidRPr="00146BA2">
        <w:rPr>
          <w:rStyle w:val="StyleUnderline"/>
        </w:rPr>
        <w:t>neighbouring</w:t>
      </w:r>
      <w:proofErr w:type="spellEnd"/>
      <w:r w:rsidRPr="00146BA2">
        <w:rPr>
          <w:rStyle w:val="StyleUnderline"/>
        </w:rPr>
        <w:t xml:space="preserve">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1D7DBC09" w14:textId="77777777" w:rsidR="003269BD" w:rsidRPr="00146BA2" w:rsidRDefault="003269BD" w:rsidP="003269BD">
      <w:pPr>
        <w:rPr>
          <w:sz w:val="16"/>
        </w:rPr>
      </w:pPr>
      <w:r w:rsidRPr="00146BA2">
        <w:rPr>
          <w:sz w:val="16"/>
        </w:rPr>
        <w:t xml:space="preserve">The </w:t>
      </w:r>
      <w:r w:rsidRPr="00146BA2">
        <w:rPr>
          <w:rStyle w:val="StyleUnderline"/>
        </w:rPr>
        <w:t>combination of</w:t>
      </w:r>
      <w:r w:rsidRPr="00146BA2">
        <w:rPr>
          <w:sz w:val="16"/>
        </w:rPr>
        <w:t xml:space="preserve"> </w:t>
      </w:r>
      <w:proofErr w:type="spellStart"/>
      <w:r w:rsidRPr="003269BD">
        <w:rPr>
          <w:rStyle w:val="Emphasis"/>
          <w:highlight w:val="cyan"/>
        </w:rPr>
        <w:t>industrialised</w:t>
      </w:r>
      <w:proofErr w:type="spellEnd"/>
      <w:r w:rsidRPr="003269BD">
        <w:rPr>
          <w:sz w:val="16"/>
          <w:highlight w:val="cyan"/>
        </w:rPr>
        <w:t xml:space="preserve"> </w:t>
      </w:r>
      <w:r w:rsidRPr="003269BD">
        <w:rPr>
          <w:rStyle w:val="StyleUnderline"/>
          <w:highlight w:val="cyan"/>
        </w:rPr>
        <w:t>ag</w:t>
      </w:r>
      <w:r w:rsidRPr="00146BA2">
        <w:rPr>
          <w:rStyle w:val="StyleUnderline"/>
        </w:rPr>
        <w:t xml:space="preserve">riculture </w:t>
      </w:r>
      <w:r w:rsidRPr="003269BD">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3269BD">
        <w:rPr>
          <w:rStyle w:val="Emphasis"/>
          <w:highlight w:val="cyan"/>
        </w:rPr>
        <w:t>unstable climate</w:t>
      </w:r>
      <w:r w:rsidRPr="00146BA2">
        <w:rPr>
          <w:sz w:val="16"/>
        </w:rPr>
        <w:t xml:space="preserve"> is </w:t>
      </w:r>
      <w:r w:rsidRPr="003269BD">
        <w:rPr>
          <w:rStyle w:val="StyleUnderline"/>
          <w:highlight w:val="cyan"/>
        </w:rPr>
        <w:t>lead</w:t>
      </w:r>
      <w:r w:rsidRPr="00146BA2">
        <w:rPr>
          <w:rStyle w:val="StyleUnderline"/>
        </w:rPr>
        <w:t xml:space="preserve">ing </w:t>
      </w:r>
      <w:r w:rsidRPr="003269BD">
        <w:rPr>
          <w:rStyle w:val="StyleUnderline"/>
          <w:highlight w:val="cyan"/>
        </w:rPr>
        <w:t>to</w:t>
      </w:r>
      <w:r w:rsidRPr="003269BD">
        <w:rPr>
          <w:sz w:val="16"/>
          <w:highlight w:val="cyan"/>
        </w:rPr>
        <w:t xml:space="preserve"> </w:t>
      </w:r>
      <w:r w:rsidRPr="003269BD">
        <w:rPr>
          <w:rStyle w:val="Emphasis"/>
          <w:highlight w:val="cyan"/>
        </w:rPr>
        <w:t>rapid</w:t>
      </w:r>
      <w:r w:rsidRPr="00146BA2">
        <w:rPr>
          <w:rStyle w:val="Emphasis"/>
        </w:rPr>
        <w:t xml:space="preserve"> hyper-</w:t>
      </w:r>
      <w:r w:rsidRPr="003269BD">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proofErr w:type="spellStart"/>
      <w:r w:rsidRPr="00146BA2">
        <w:rPr>
          <w:rStyle w:val="Emphasis"/>
        </w:rPr>
        <w:t>destabilise</w:t>
      </w:r>
      <w:proofErr w:type="spellEnd"/>
      <w:r w:rsidRPr="00146BA2">
        <w:rPr>
          <w:sz w:val="16"/>
        </w:rPr>
        <w:t xml:space="preserve"> urban </w:t>
      </w:r>
      <w:r w:rsidRPr="00146BA2">
        <w:rPr>
          <w:rStyle w:val="StyleUnderline"/>
        </w:rPr>
        <w:t xml:space="preserve">societies, cause governments to fall, </w:t>
      </w:r>
      <w:r w:rsidRPr="003269BD">
        <w:rPr>
          <w:rStyle w:val="StyleUnderline"/>
          <w:highlight w:val="cyan"/>
        </w:rPr>
        <w:t>with</w:t>
      </w:r>
      <w:r w:rsidRPr="003269BD">
        <w:rPr>
          <w:sz w:val="16"/>
          <w:highlight w:val="cyan"/>
        </w:rPr>
        <w:t xml:space="preserve"> </w:t>
      </w:r>
      <w:r w:rsidRPr="003269BD">
        <w:rPr>
          <w:rStyle w:val="Emphasis"/>
          <w:highlight w:val="cyan"/>
        </w:rPr>
        <w:t>global</w:t>
      </w:r>
      <w:r w:rsidRPr="00146BA2">
        <w:rPr>
          <w:rStyle w:val="Emphasis"/>
        </w:rPr>
        <w:t xml:space="preserve"> economic </w:t>
      </w:r>
      <w:r w:rsidRPr="003269BD">
        <w:rPr>
          <w:rStyle w:val="Emphasis"/>
          <w:highlight w:val="cyan"/>
        </w:rPr>
        <w:t>repercussions</w:t>
      </w:r>
      <w:r w:rsidRPr="00146BA2">
        <w:rPr>
          <w:sz w:val="16"/>
        </w:rPr>
        <w:t>.</w:t>
      </w:r>
    </w:p>
    <w:p w14:paraId="7BA366FA" w14:textId="77777777" w:rsidR="003269BD" w:rsidRPr="00146BA2" w:rsidRDefault="003269BD" w:rsidP="003269BD">
      <w:pPr>
        <w:rPr>
          <w:sz w:val="16"/>
        </w:rPr>
      </w:pPr>
      <w:r w:rsidRPr="00C2496A">
        <w:rPr>
          <w:rStyle w:val="StyleUnderline"/>
        </w:rPr>
        <w:t xml:space="preserve">Food </w:t>
      </w:r>
      <w:r w:rsidRPr="003269BD">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3269BD">
        <w:rPr>
          <w:rStyle w:val="Emphasis"/>
          <w:highlight w:val="cyan"/>
        </w:rPr>
        <w:t>key</w:t>
      </w:r>
      <w:r w:rsidRPr="003269BD">
        <w:rPr>
          <w:sz w:val="16"/>
          <w:highlight w:val="cyan"/>
        </w:rPr>
        <w:t xml:space="preserve"> </w:t>
      </w:r>
      <w:r w:rsidRPr="003269BD">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3269BD">
        <w:rPr>
          <w:rStyle w:val="Emphasis"/>
          <w:highlight w:val="cyan"/>
        </w:rPr>
        <w:t>chem</w:t>
      </w:r>
      <w:r w:rsidRPr="00146BA2">
        <w:rPr>
          <w:rStyle w:val="Emphasis"/>
        </w:rPr>
        <w:t xml:space="preserve">ical </w:t>
      </w:r>
      <w:r w:rsidRPr="003269BD">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3269BD">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3269BD">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3269BD">
        <w:rPr>
          <w:rStyle w:val="Emphasis"/>
          <w:highlight w:val="cyan"/>
        </w:rPr>
        <w:t>climate change</w:t>
      </w:r>
      <w:r w:rsidRPr="00146BA2">
        <w:rPr>
          <w:sz w:val="16"/>
        </w:rPr>
        <w:t xml:space="preserve">, </w:t>
      </w:r>
      <w:r w:rsidRPr="003269BD">
        <w:rPr>
          <w:rStyle w:val="StyleUnderline"/>
          <w:highlight w:val="cyan"/>
        </w:rPr>
        <w:t>loss of</w:t>
      </w:r>
      <w:r w:rsidRPr="003269BD">
        <w:rPr>
          <w:sz w:val="16"/>
          <w:highlight w:val="cyan"/>
        </w:rPr>
        <w:t xml:space="preserve"> </w:t>
      </w:r>
      <w:r w:rsidRPr="003269BD">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3269BD">
        <w:rPr>
          <w:rStyle w:val="Emphasis"/>
          <w:highlight w:val="cyan"/>
        </w:rPr>
        <w:t>pandemic disease</w:t>
      </w:r>
      <w:r w:rsidRPr="00146BA2">
        <w:rPr>
          <w:sz w:val="16"/>
        </w:rPr>
        <w:t xml:space="preserve">, both infectious and noncommunicable. It is an </w:t>
      </w:r>
      <w:r w:rsidRPr="003269BD">
        <w:rPr>
          <w:rStyle w:val="StyleUnderline"/>
          <w:highlight w:val="cyan"/>
        </w:rPr>
        <w:t>underlying</w:t>
      </w:r>
      <w:r w:rsidRPr="00146BA2">
        <w:rPr>
          <w:rStyle w:val="StyleUnderline"/>
        </w:rPr>
        <w:t xml:space="preserve"> factor </w:t>
      </w:r>
      <w:r w:rsidRPr="003269BD">
        <w:rPr>
          <w:rStyle w:val="StyleUnderline"/>
          <w:highlight w:val="cyan"/>
        </w:rPr>
        <w:t>in</w:t>
      </w:r>
      <w:r w:rsidRPr="00146BA2">
        <w:rPr>
          <w:rStyle w:val="StyleUnderline"/>
        </w:rPr>
        <w:t xml:space="preserve"> about</w:t>
      </w:r>
      <w:r w:rsidRPr="00146BA2">
        <w:rPr>
          <w:sz w:val="16"/>
        </w:rPr>
        <w:t xml:space="preserve"> </w:t>
      </w:r>
      <w:r w:rsidRPr="003269BD">
        <w:rPr>
          <w:rStyle w:val="Emphasis"/>
          <w:highlight w:val="cyan"/>
        </w:rPr>
        <w:t>two thirds</w:t>
      </w:r>
      <w:r w:rsidRPr="003269BD">
        <w:rPr>
          <w:sz w:val="16"/>
          <w:highlight w:val="cyan"/>
        </w:rPr>
        <w:t xml:space="preserve"> </w:t>
      </w:r>
      <w:r w:rsidRPr="003269BD">
        <w:rPr>
          <w:rStyle w:val="StyleUnderline"/>
          <w:highlight w:val="cyan"/>
        </w:rPr>
        <w:t>of</w:t>
      </w:r>
      <w:r w:rsidRPr="00146BA2">
        <w:rPr>
          <w:rStyle w:val="StyleUnderline"/>
        </w:rPr>
        <w:t xml:space="preserve"> human </w:t>
      </w:r>
      <w:r w:rsidRPr="003269BD">
        <w:rPr>
          <w:rStyle w:val="StyleUnderline"/>
          <w:highlight w:val="cyan"/>
        </w:rPr>
        <w:t>conflicts</w:t>
      </w:r>
      <w:r w:rsidRPr="00146BA2">
        <w:rPr>
          <w:sz w:val="16"/>
        </w:rPr>
        <w:t xml:space="preserve">. It is a </w:t>
      </w:r>
      <w:r w:rsidRPr="00146BA2">
        <w:rPr>
          <w:rStyle w:val="StyleUnderline"/>
        </w:rPr>
        <w:t xml:space="preserve">major </w:t>
      </w:r>
      <w:r w:rsidRPr="003269BD">
        <w:rPr>
          <w:rStyle w:val="StyleUnderline"/>
          <w:highlight w:val="cyan"/>
        </w:rPr>
        <w:t>user of</w:t>
      </w:r>
      <w:r w:rsidRPr="003269BD">
        <w:rPr>
          <w:sz w:val="16"/>
          <w:highlight w:val="cyan"/>
        </w:rPr>
        <w:t xml:space="preserve"> </w:t>
      </w:r>
      <w:r w:rsidRPr="003269BD">
        <w:rPr>
          <w:rStyle w:val="Emphasis"/>
          <w:highlight w:val="cyan"/>
        </w:rPr>
        <w:t>disruptive</w:t>
      </w:r>
      <w:r w:rsidRPr="00146BA2">
        <w:rPr>
          <w:sz w:val="16"/>
        </w:rPr>
        <w:t xml:space="preserve"> </w:t>
      </w:r>
      <w:r w:rsidRPr="00146BA2">
        <w:rPr>
          <w:rStyle w:val="StyleUnderline"/>
        </w:rPr>
        <w:t xml:space="preserve">new </w:t>
      </w:r>
      <w:r w:rsidRPr="003269BD">
        <w:rPr>
          <w:rStyle w:val="StyleUnderline"/>
          <w:highlight w:val="cyan"/>
        </w:rPr>
        <w:t>tech</w:t>
      </w:r>
      <w:r w:rsidRPr="00146BA2">
        <w:rPr>
          <w:rStyle w:val="StyleUnderline"/>
        </w:rPr>
        <w:t xml:space="preserve">nologies, </w:t>
      </w:r>
      <w:r w:rsidRPr="003269BD">
        <w:rPr>
          <w:rStyle w:val="StyleUnderline"/>
          <w:highlight w:val="cyan"/>
        </w:rPr>
        <w:t>including</w:t>
      </w:r>
      <w:r w:rsidRPr="003269BD">
        <w:rPr>
          <w:sz w:val="16"/>
          <w:highlight w:val="cyan"/>
        </w:rPr>
        <w:t xml:space="preserve"> </w:t>
      </w:r>
      <w:r w:rsidRPr="003269BD">
        <w:rPr>
          <w:rStyle w:val="Emphasis"/>
          <w:highlight w:val="cyan"/>
        </w:rPr>
        <w:t>bio</w:t>
      </w:r>
      <w:r w:rsidRPr="00146BA2">
        <w:rPr>
          <w:rStyle w:val="Emphasis"/>
        </w:rPr>
        <w:t>tech</w:t>
      </w:r>
      <w:r w:rsidRPr="00146BA2">
        <w:rPr>
          <w:sz w:val="16"/>
        </w:rPr>
        <w:t xml:space="preserve">nology </w:t>
      </w:r>
      <w:r w:rsidRPr="003269BD">
        <w:rPr>
          <w:rStyle w:val="StyleUnderline"/>
          <w:highlight w:val="cyan"/>
        </w:rPr>
        <w:t>and</w:t>
      </w:r>
      <w:r w:rsidRPr="003269BD">
        <w:rPr>
          <w:sz w:val="16"/>
          <w:highlight w:val="cyan"/>
        </w:rPr>
        <w:t xml:space="preserve"> </w:t>
      </w:r>
      <w:r w:rsidRPr="003269BD">
        <w:rPr>
          <w:rStyle w:val="Emphasis"/>
          <w:highlight w:val="cyan"/>
        </w:rPr>
        <w:t>nanotech</w:t>
      </w:r>
      <w:r w:rsidRPr="00146BA2">
        <w:rPr>
          <w:sz w:val="16"/>
        </w:rPr>
        <w:t xml:space="preserve">nology, </w:t>
      </w:r>
      <w:r w:rsidRPr="003269BD">
        <w:rPr>
          <w:rStyle w:val="StyleUnderline"/>
          <w:highlight w:val="cyan"/>
        </w:rPr>
        <w:t>with</w:t>
      </w:r>
      <w:r w:rsidRPr="003269BD">
        <w:rPr>
          <w:sz w:val="16"/>
          <w:highlight w:val="cyan"/>
        </w:rPr>
        <w:t xml:space="preserve"> </w:t>
      </w:r>
      <w:r w:rsidRPr="003269BD">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3269BD">
        <w:rPr>
          <w:rStyle w:val="StyleUnderline"/>
          <w:highlight w:val="cyan"/>
        </w:rPr>
        <w:t>consequences for humanity</w:t>
      </w:r>
      <w:r w:rsidRPr="00146BA2">
        <w:rPr>
          <w:sz w:val="16"/>
        </w:rPr>
        <w:t>.</w:t>
      </w:r>
    </w:p>
    <w:p w14:paraId="46B2907D" w14:textId="77777777" w:rsidR="003269BD" w:rsidRPr="00146BA2" w:rsidRDefault="003269BD" w:rsidP="003269BD">
      <w:pPr>
        <w:rPr>
          <w:sz w:val="16"/>
        </w:rPr>
      </w:pPr>
      <w:r w:rsidRPr="00146BA2">
        <w:rPr>
          <w:sz w:val="16"/>
        </w:rPr>
        <w:t xml:space="preserve">The </w:t>
      </w:r>
      <w:r w:rsidRPr="003269BD">
        <w:rPr>
          <w:rStyle w:val="StyleUnderline"/>
          <w:highlight w:val="cyan"/>
        </w:rPr>
        <w:t>appearance of</w:t>
      </w:r>
      <w:r w:rsidRPr="00146BA2">
        <w:rPr>
          <w:rStyle w:val="StyleUnderline"/>
        </w:rPr>
        <w:t xml:space="preserve"> well-</w:t>
      </w:r>
      <w:r w:rsidRPr="003269BD">
        <w:rPr>
          <w:rStyle w:val="StyleUnderline"/>
          <w:highlight w:val="cyan"/>
        </w:rPr>
        <w:t>stocked supermarkets</w:t>
      </w:r>
      <w:r w:rsidRPr="003269BD">
        <w:rPr>
          <w:sz w:val="16"/>
          <w:highlight w:val="cyan"/>
        </w:rPr>
        <w:t xml:space="preserve"> </w:t>
      </w:r>
      <w:r w:rsidRPr="003269BD">
        <w:rPr>
          <w:rStyle w:val="Emphasis"/>
          <w:highlight w:val="cyan"/>
        </w:rPr>
        <w:t>in wealthy societies</w:t>
      </w:r>
      <w:r w:rsidRPr="003269BD">
        <w:rPr>
          <w:sz w:val="16"/>
          <w:highlight w:val="cyan"/>
        </w:rPr>
        <w:t xml:space="preserve"> </w:t>
      </w:r>
      <w:r w:rsidRPr="003269BD">
        <w:rPr>
          <w:rStyle w:val="StyleUnderline"/>
          <w:highlight w:val="cyan"/>
        </w:rPr>
        <w:t>feeds</w:t>
      </w:r>
      <w:r w:rsidRPr="00146BA2">
        <w:rPr>
          <w:rStyle w:val="StyleUnderline"/>
        </w:rPr>
        <w:t xml:space="preserve"> the </w:t>
      </w:r>
      <w:r w:rsidRPr="003269BD">
        <w:rPr>
          <w:rStyle w:val="StyleUnderline"/>
          <w:highlight w:val="cyan"/>
        </w:rPr>
        <w:t>illusion</w:t>
      </w:r>
      <w:r w:rsidRPr="00146BA2">
        <w:rPr>
          <w:sz w:val="16"/>
        </w:rPr>
        <w:t xml:space="preserve"> that </w:t>
      </w:r>
      <w:r w:rsidRPr="00146BA2">
        <w:rPr>
          <w:rStyle w:val="StyleUnderline"/>
        </w:rPr>
        <w:t xml:space="preserve">the food </w:t>
      </w:r>
      <w:r w:rsidRPr="003269BD">
        <w:rPr>
          <w:rStyle w:val="StyleUnderline"/>
          <w:highlight w:val="cyan"/>
        </w:rPr>
        <w:t>problem is</w:t>
      </w:r>
      <w:r w:rsidRPr="003269BD">
        <w:rPr>
          <w:sz w:val="16"/>
          <w:highlight w:val="cyan"/>
        </w:rPr>
        <w:t xml:space="preserve"> ‘</w:t>
      </w:r>
      <w:r w:rsidRPr="003269BD">
        <w:rPr>
          <w:rStyle w:val="Emphasis"/>
          <w:highlight w:val="cyan"/>
        </w:rPr>
        <w:t>solved</w:t>
      </w:r>
      <w:r w:rsidRPr="003269BD">
        <w:rPr>
          <w:sz w:val="16"/>
          <w:highlight w:val="cyan"/>
        </w:rPr>
        <w:t xml:space="preserve">’, </w:t>
      </w:r>
      <w:r w:rsidRPr="003269BD">
        <w:rPr>
          <w:rStyle w:val="StyleUnderline"/>
          <w:highlight w:val="cyan"/>
        </w:rPr>
        <w:t>leading to</w:t>
      </w:r>
      <w:r w:rsidRPr="00146BA2">
        <w:rPr>
          <w:sz w:val="16"/>
        </w:rPr>
        <w:t xml:space="preserve"> </w:t>
      </w:r>
      <w:r w:rsidRPr="00146BA2">
        <w:rPr>
          <w:rStyle w:val="Emphasis"/>
        </w:rPr>
        <w:t xml:space="preserve">overwhelming </w:t>
      </w:r>
      <w:r w:rsidRPr="003269BD">
        <w:rPr>
          <w:rStyle w:val="Emphasis"/>
          <w:highlight w:val="cyan"/>
        </w:rPr>
        <w:t>complacency</w:t>
      </w:r>
      <w:r w:rsidRPr="003269BD">
        <w:rPr>
          <w:sz w:val="16"/>
          <w:highlight w:val="cyan"/>
        </w:rPr>
        <w:t xml:space="preserve"> </w:t>
      </w:r>
      <w:r w:rsidRPr="003269BD">
        <w:rPr>
          <w:rStyle w:val="StyleUnderline"/>
          <w:highlight w:val="cyan"/>
        </w:rPr>
        <w:t>on</w:t>
      </w:r>
      <w:r w:rsidRPr="00146BA2">
        <w:rPr>
          <w:sz w:val="16"/>
        </w:rPr>
        <w:t xml:space="preserve"> the </w:t>
      </w:r>
      <w:r w:rsidRPr="003269BD">
        <w:rPr>
          <w:rStyle w:val="StyleUnderline"/>
          <w:highlight w:val="cyan"/>
        </w:rPr>
        <w:t>part of</w:t>
      </w:r>
      <w:r w:rsidRPr="003269BD">
        <w:rPr>
          <w:sz w:val="16"/>
          <w:highlight w:val="cyan"/>
        </w:rPr>
        <w:t xml:space="preserve"> </w:t>
      </w:r>
      <w:r w:rsidRPr="003269BD">
        <w:rPr>
          <w:rStyle w:val="Emphasis"/>
          <w:highlight w:val="cyan"/>
        </w:rPr>
        <w:t>government</w:t>
      </w:r>
      <w:r w:rsidRPr="00146BA2">
        <w:rPr>
          <w:sz w:val="16"/>
        </w:rPr>
        <w:t xml:space="preserve">, industry </w:t>
      </w:r>
      <w:r w:rsidRPr="003269BD">
        <w:rPr>
          <w:rStyle w:val="StyleUnderline"/>
          <w:highlight w:val="cyan"/>
        </w:rPr>
        <w:t>and</w:t>
      </w:r>
      <w:r w:rsidRPr="003269BD">
        <w:rPr>
          <w:sz w:val="16"/>
          <w:highlight w:val="cyan"/>
        </w:rPr>
        <w:t xml:space="preserve"> </w:t>
      </w:r>
      <w:r w:rsidRPr="003269BD">
        <w:rPr>
          <w:rStyle w:val="Emphasis"/>
          <w:highlight w:val="cyan"/>
        </w:rPr>
        <w:t>society</w:t>
      </w:r>
      <w:r w:rsidRPr="003269BD">
        <w:rPr>
          <w:sz w:val="16"/>
          <w:highlight w:val="cyan"/>
        </w:rPr>
        <w:t xml:space="preserve"> </w:t>
      </w:r>
      <w:r w:rsidRPr="003269BD">
        <w:rPr>
          <w:rStyle w:val="StyleUnderline"/>
          <w:highlight w:val="cyan"/>
        </w:rPr>
        <w:t>and</w:t>
      </w:r>
      <w:r w:rsidRPr="00146BA2">
        <w:rPr>
          <w:rStyle w:val="StyleUnderline"/>
        </w:rPr>
        <w:t xml:space="preserve"> a</w:t>
      </w:r>
      <w:r w:rsidRPr="00146BA2">
        <w:rPr>
          <w:sz w:val="16"/>
        </w:rPr>
        <w:t xml:space="preserve"> </w:t>
      </w:r>
      <w:r w:rsidRPr="003269BD">
        <w:rPr>
          <w:rStyle w:val="Emphasis"/>
          <w:highlight w:val="cyan"/>
        </w:rPr>
        <w:t>lack of preparedness</w:t>
      </w:r>
      <w:r w:rsidRPr="003269BD">
        <w:rPr>
          <w:sz w:val="16"/>
          <w:highlight w:val="cyan"/>
        </w:rPr>
        <w:t xml:space="preserve"> </w:t>
      </w:r>
      <w:r w:rsidRPr="003269BD">
        <w:rPr>
          <w:rStyle w:val="StyleUnderline"/>
          <w:highlight w:val="cyan"/>
        </w:rPr>
        <w:t>for future</w:t>
      </w:r>
      <w:r w:rsidRPr="00146BA2">
        <w:rPr>
          <w:rStyle w:val="StyleUnderline"/>
        </w:rPr>
        <w:t xml:space="preserve"> global food </w:t>
      </w:r>
      <w:r w:rsidRPr="003269BD">
        <w:rPr>
          <w:rStyle w:val="StyleUnderline"/>
          <w:highlight w:val="cyan"/>
        </w:rPr>
        <w:t>crises</w:t>
      </w:r>
      <w:r w:rsidRPr="00146BA2">
        <w:rPr>
          <w:sz w:val="16"/>
        </w:rPr>
        <w:t>.</w:t>
      </w:r>
    </w:p>
    <w:bookmarkEnd w:id="1"/>
    <w:p w14:paraId="4B5DD510" w14:textId="77777777" w:rsidR="003269BD" w:rsidRDefault="003269BD" w:rsidP="003269BD">
      <w:pPr>
        <w:pStyle w:val="Heading4"/>
      </w:pPr>
      <w:r>
        <w:t>Plan: The United States federal government should restrict anticompetitive mergers in the agriculture sector.</w:t>
      </w:r>
    </w:p>
    <w:p w14:paraId="69C3B5DB" w14:textId="77777777" w:rsidR="003269BD" w:rsidRDefault="003269BD" w:rsidP="003269BD">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142473BE" w14:textId="77777777" w:rsidR="003269BD" w:rsidRDefault="003269BD" w:rsidP="003269BD">
      <w:r>
        <w:t xml:space="preserve">Kristen </w:t>
      </w:r>
      <w:r w:rsidRPr="00D639E8">
        <w:rPr>
          <w:rStyle w:val="Style13ptBold"/>
        </w:rPr>
        <w:t>Tam &amp;</w:t>
      </w:r>
      <w:r>
        <w:t xml:space="preserve"> Olivia </w:t>
      </w:r>
      <w:proofErr w:type="spellStart"/>
      <w:r w:rsidRPr="00D639E8">
        <w:rPr>
          <w:rStyle w:val="Style13ptBold"/>
        </w:rPr>
        <w:t>Biel</w:t>
      </w:r>
      <w:r>
        <w:rPr>
          <w:rStyle w:val="Style13ptBold"/>
        </w:rPr>
        <w:t>s</w:t>
      </w:r>
      <w:r w:rsidRPr="00D639E8">
        <w:rPr>
          <w:rStyle w:val="Style13ptBold"/>
        </w:rPr>
        <w:t>kis</w:t>
      </w:r>
      <w:proofErr w:type="spellEnd"/>
      <w:r w:rsidRPr="00D639E8">
        <w:rPr>
          <w:rStyle w:val="Style13ptBold"/>
        </w:rPr>
        <w:t xml:space="preserve">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55790A0D" w14:textId="77777777" w:rsidR="003269BD" w:rsidRPr="00F97811" w:rsidRDefault="003269BD" w:rsidP="003269BD">
      <w:pPr>
        <w:rPr>
          <w:sz w:val="16"/>
        </w:rPr>
      </w:pPr>
      <w:r w:rsidRPr="00F97811">
        <w:rPr>
          <w:sz w:val="16"/>
        </w:rPr>
        <w:t>II. Prong One: “Antitrust Injury” Should Include the Threat of Loss of Profits due to Possible Price Competition</w:t>
      </w:r>
    </w:p>
    <w:p w14:paraId="1F83803F" w14:textId="77777777" w:rsidR="003269BD" w:rsidRPr="00F97811" w:rsidRDefault="003269BD" w:rsidP="003269BD">
      <w:pPr>
        <w:rPr>
          <w:sz w:val="16"/>
        </w:rPr>
      </w:pPr>
      <w:r w:rsidRPr="00F97811">
        <w:rPr>
          <w:sz w:val="16"/>
        </w:rPr>
        <w:t xml:space="preserve">The negative effects of </w:t>
      </w:r>
      <w:r w:rsidRPr="00F97811">
        <w:rPr>
          <w:rStyle w:val="StyleUnderline"/>
        </w:rPr>
        <w:t xml:space="preserve">agriculture </w:t>
      </w:r>
      <w:r w:rsidRPr="003269BD">
        <w:rPr>
          <w:rStyle w:val="StyleUnderline"/>
          <w:highlight w:val="cyan"/>
        </w:rPr>
        <w:t>consolidation</w:t>
      </w:r>
      <w:r w:rsidRPr="00F97811">
        <w:rPr>
          <w:sz w:val="16"/>
        </w:rPr>
        <w:t xml:space="preserve"> have </w:t>
      </w:r>
      <w:r w:rsidRPr="003269BD">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3269BD">
        <w:rPr>
          <w:rStyle w:val="StyleUnderline"/>
          <w:highlight w:val="cyan"/>
        </w:rPr>
        <w:t>due to</w:t>
      </w:r>
      <w:r w:rsidRPr="00F97811">
        <w:rPr>
          <w:rStyle w:val="StyleUnderline"/>
        </w:rPr>
        <w:t xml:space="preserve"> the</w:t>
      </w:r>
      <w:r w:rsidRPr="00F97811">
        <w:rPr>
          <w:sz w:val="16"/>
        </w:rPr>
        <w:t xml:space="preserve"> </w:t>
      </w:r>
      <w:r w:rsidRPr="003269BD">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3269BD">
        <w:rPr>
          <w:rStyle w:val="Emphasis"/>
          <w:highlight w:val="cyan"/>
        </w:rPr>
        <w:t>Cargill</w:t>
      </w:r>
      <w:r w:rsidRPr="00F97811">
        <w:rPr>
          <w:rStyle w:val="Emphasis"/>
        </w:rPr>
        <w:t xml:space="preserve"> v. </w:t>
      </w:r>
      <w:proofErr w:type="spellStart"/>
      <w:r w:rsidRPr="00F97811">
        <w:rPr>
          <w:rStyle w:val="Emphasis"/>
        </w:rPr>
        <w:t>Monfort</w:t>
      </w:r>
      <w:proofErr w:type="spellEnd"/>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3269BD">
        <w:rPr>
          <w:rStyle w:val="StyleUnderline"/>
          <w:highlight w:val="cyan"/>
        </w:rPr>
        <w:t>created</w:t>
      </w:r>
      <w:r w:rsidRPr="00F97811">
        <w:rPr>
          <w:rStyle w:val="StyleUnderline"/>
        </w:rPr>
        <w:t xml:space="preserve"> an</w:t>
      </w:r>
      <w:r w:rsidRPr="00F97811">
        <w:rPr>
          <w:sz w:val="16"/>
        </w:rPr>
        <w:t xml:space="preserve"> </w:t>
      </w:r>
      <w:r w:rsidRPr="003269BD">
        <w:rPr>
          <w:rStyle w:val="Emphasis"/>
          <w:highlight w:val="cyan"/>
        </w:rPr>
        <w:t>unreasonable threshold</w:t>
      </w:r>
      <w:r w:rsidRPr="003269BD">
        <w:rPr>
          <w:sz w:val="16"/>
          <w:highlight w:val="cyan"/>
        </w:rPr>
        <w:t xml:space="preserve"> </w:t>
      </w:r>
      <w:r w:rsidRPr="003269BD">
        <w:rPr>
          <w:rStyle w:val="StyleUnderline"/>
          <w:highlight w:val="cyan"/>
        </w:rPr>
        <w:t>for</w:t>
      </w:r>
      <w:r w:rsidRPr="00F97811">
        <w:rPr>
          <w:sz w:val="16"/>
        </w:rPr>
        <w:t xml:space="preserve"> private </w:t>
      </w:r>
      <w:r w:rsidRPr="003269BD">
        <w:rPr>
          <w:rStyle w:val="StyleUnderline"/>
          <w:highlight w:val="cyan"/>
        </w:rPr>
        <w:t>entities to bring</w:t>
      </w:r>
      <w:r w:rsidRPr="00F97811">
        <w:rPr>
          <w:rStyle w:val="StyleUnderline"/>
        </w:rPr>
        <w:t xml:space="preserve"> potential </w:t>
      </w:r>
      <w:r w:rsidRPr="003269BD">
        <w:rPr>
          <w:rStyle w:val="StyleUnderline"/>
          <w:highlight w:val="cyan"/>
        </w:rPr>
        <w:t>mergers</w:t>
      </w:r>
      <w:r w:rsidRPr="003269BD">
        <w:rPr>
          <w:sz w:val="16"/>
          <w:highlight w:val="cyan"/>
        </w:rPr>
        <w:t xml:space="preserve"> </w:t>
      </w:r>
      <w:r w:rsidRPr="003269BD">
        <w:rPr>
          <w:rStyle w:val="Emphasis"/>
          <w:highlight w:val="cyan"/>
        </w:rPr>
        <w:t>to court</w:t>
      </w:r>
      <w:r w:rsidRPr="00F97811">
        <w:rPr>
          <w:sz w:val="16"/>
        </w:rPr>
        <w:t xml:space="preserve"> </w:t>
      </w:r>
      <w:r w:rsidRPr="003269BD">
        <w:rPr>
          <w:rStyle w:val="StyleUnderline"/>
          <w:highlight w:val="cyan"/>
        </w:rPr>
        <w:t>and</w:t>
      </w:r>
      <w:r w:rsidRPr="00F97811">
        <w:rPr>
          <w:sz w:val="16"/>
        </w:rPr>
        <w:t xml:space="preserve"> has </w:t>
      </w:r>
      <w:r w:rsidRPr="003269BD">
        <w:rPr>
          <w:rStyle w:val="StyleUnderline"/>
          <w:highlight w:val="cyan"/>
        </w:rPr>
        <w:t>created</w:t>
      </w:r>
      <w:r w:rsidRPr="003269BD">
        <w:rPr>
          <w:sz w:val="16"/>
          <w:highlight w:val="cyan"/>
        </w:rPr>
        <w:t xml:space="preserve"> </w:t>
      </w:r>
      <w:r w:rsidRPr="003269BD">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12DBBD77" w14:textId="77777777" w:rsidR="003269BD" w:rsidRPr="00865292" w:rsidRDefault="003269BD" w:rsidP="003269BD">
      <w:pPr>
        <w:rPr>
          <w:sz w:val="12"/>
          <w:szCs w:val="12"/>
        </w:rPr>
      </w:pPr>
      <w:r w:rsidRPr="00865292">
        <w:rPr>
          <w:sz w:val="12"/>
          <w:szCs w:val="12"/>
        </w:rPr>
        <w:t>A. Origins of Antitrust Law</w:t>
      </w:r>
    </w:p>
    <w:p w14:paraId="13004A23" w14:textId="77777777" w:rsidR="003269BD" w:rsidRPr="00865292" w:rsidRDefault="003269BD" w:rsidP="003269BD">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0D28D445" w14:textId="77777777" w:rsidR="003269BD" w:rsidRPr="00865292" w:rsidRDefault="003269BD" w:rsidP="003269BD">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72640D57" w14:textId="77777777" w:rsidR="003269BD" w:rsidRPr="00865292" w:rsidRDefault="003269BD" w:rsidP="003269BD">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0360BE3E" w14:textId="77777777" w:rsidR="003269BD" w:rsidRPr="00865292" w:rsidRDefault="003269BD" w:rsidP="003269BD">
      <w:pPr>
        <w:rPr>
          <w:sz w:val="12"/>
          <w:szCs w:val="12"/>
        </w:rPr>
      </w:pPr>
      <w:r w:rsidRPr="00865292">
        <w:rPr>
          <w:sz w:val="12"/>
          <w:szCs w:val="12"/>
        </w:rPr>
        <w:t>B. Jurisprudential Doctrines are Largely Influenced by Lenient Interpretations by the Courts</w:t>
      </w:r>
    </w:p>
    <w:p w14:paraId="316EF8E9" w14:textId="77777777" w:rsidR="003269BD" w:rsidRPr="0094699B" w:rsidRDefault="003269BD" w:rsidP="003269BD">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3269BD">
        <w:rPr>
          <w:rStyle w:val="Emphasis"/>
          <w:highlight w:val="cyan"/>
        </w:rPr>
        <w:t>Chicago School</w:t>
      </w:r>
      <w:r w:rsidRPr="0094699B">
        <w:rPr>
          <w:rStyle w:val="Emphasis"/>
        </w:rPr>
        <w:t xml:space="preserve"> </w:t>
      </w:r>
      <w:proofErr w:type="spellStart"/>
      <w:r w:rsidRPr="0094699B">
        <w:rPr>
          <w:rStyle w:val="Emphasis"/>
        </w:rPr>
        <w:t>principles</w:t>
      </w:r>
      <w:proofErr w:type="spellEnd"/>
      <w:r w:rsidRPr="0094699B">
        <w:rPr>
          <w:sz w:val="16"/>
        </w:rPr>
        <w:t xml:space="preserve"> </w:t>
      </w:r>
      <w:r w:rsidRPr="003269BD">
        <w:rPr>
          <w:rStyle w:val="StyleUnderline"/>
          <w:highlight w:val="cyan"/>
        </w:rPr>
        <w:t>claim</w:t>
      </w:r>
      <w:r w:rsidRPr="0094699B">
        <w:rPr>
          <w:sz w:val="16"/>
        </w:rPr>
        <w:t xml:space="preserve"> that </w:t>
      </w:r>
      <w:r w:rsidRPr="003269BD">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3269BD">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094FD8D1" w14:textId="77777777" w:rsidR="003269BD" w:rsidRPr="0094699B" w:rsidRDefault="003269BD" w:rsidP="003269BD">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3269BD">
        <w:rPr>
          <w:rStyle w:val="StyleUnderline"/>
          <w:highlight w:val="cyan"/>
        </w:rPr>
        <w:t>prioritize</w:t>
      </w:r>
      <w:r w:rsidRPr="0094699B">
        <w:rPr>
          <w:rStyle w:val="StyleUnderline"/>
        </w:rPr>
        <w:t>d</w:t>
      </w:r>
      <w:r w:rsidRPr="0094699B">
        <w:rPr>
          <w:sz w:val="16"/>
        </w:rPr>
        <w:t xml:space="preserve"> the </w:t>
      </w:r>
      <w:r w:rsidRPr="003269BD">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 xml:space="preserve">.62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w:t>
      </w:r>
      <w:proofErr w:type="gramStart"/>
      <w:r w:rsidRPr="0094699B">
        <w:rPr>
          <w:sz w:val="16"/>
        </w:rPr>
        <w:t>are able to</w:t>
      </w:r>
      <w:proofErr w:type="gramEnd"/>
      <w:r w:rsidRPr="0094699B">
        <w:rPr>
          <w:sz w:val="16"/>
        </w:rPr>
        <w:t xml:space="preserve"> control and drive down the price they pay to the suppliers; they create what is known as monopsony power.</w:t>
      </w:r>
    </w:p>
    <w:p w14:paraId="573D790E" w14:textId="77777777" w:rsidR="003269BD" w:rsidRPr="00DA3397" w:rsidRDefault="003269BD" w:rsidP="003269BD">
      <w:pPr>
        <w:rPr>
          <w:sz w:val="12"/>
          <w:szCs w:val="12"/>
        </w:rPr>
      </w:pPr>
      <w:r w:rsidRPr="00DA3397">
        <w:rPr>
          <w:sz w:val="12"/>
          <w:szCs w:val="12"/>
        </w:rPr>
        <w:t xml:space="preserve">C. Cargill v. </w:t>
      </w:r>
      <w:proofErr w:type="spellStart"/>
      <w:r w:rsidRPr="00DA3397">
        <w:rPr>
          <w:sz w:val="12"/>
          <w:szCs w:val="12"/>
        </w:rPr>
        <w:t>Monfort</w:t>
      </w:r>
      <w:proofErr w:type="spellEnd"/>
    </w:p>
    <w:p w14:paraId="6C59F197" w14:textId="77777777" w:rsidR="003269BD" w:rsidRPr="00DA3397" w:rsidRDefault="003269BD" w:rsidP="003269BD">
      <w:pPr>
        <w:rPr>
          <w:sz w:val="12"/>
          <w:szCs w:val="12"/>
        </w:rPr>
      </w:pPr>
      <w:r w:rsidRPr="00DA3397">
        <w:rPr>
          <w:sz w:val="12"/>
          <w:szCs w:val="12"/>
        </w:rPr>
        <w:t xml:space="preserve">Cargill v. Montfort exemplifies a decision invoking a diluted enforcement of the Clayton Act that leads to the creation of monopsony power. In this case, the Supreme Court overruled the Circuit and District Court rulings and decided that the plaintiff, </w:t>
      </w:r>
      <w:proofErr w:type="spellStart"/>
      <w:r w:rsidRPr="00DA3397">
        <w:rPr>
          <w:sz w:val="12"/>
          <w:szCs w:val="12"/>
        </w:rPr>
        <w:t>Monfort</w:t>
      </w:r>
      <w:proofErr w:type="spellEnd"/>
      <w:r w:rsidRPr="00DA3397">
        <w:rPr>
          <w:sz w:val="12"/>
          <w:szCs w:val="12"/>
        </w:rPr>
        <w:t xml:space="preserve">, did not establish sufficient antitrust injury under Section 16 of the Clayton Act by claiming a threat of loss of profits to sue Excel. </w:t>
      </w:r>
      <w:proofErr w:type="spellStart"/>
      <w:r w:rsidRPr="00DA3397">
        <w:rPr>
          <w:sz w:val="12"/>
          <w:szCs w:val="12"/>
        </w:rPr>
        <w:t>Monfort</w:t>
      </w:r>
      <w:proofErr w:type="spellEnd"/>
      <w:r w:rsidRPr="00DA3397">
        <w:rPr>
          <w:sz w:val="12"/>
          <w:szCs w:val="12"/>
        </w:rPr>
        <w: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51961016" w14:textId="77777777" w:rsidR="003269BD" w:rsidRPr="00DA3397" w:rsidRDefault="003269BD" w:rsidP="003269BD">
      <w:pPr>
        <w:rPr>
          <w:sz w:val="12"/>
          <w:szCs w:val="12"/>
        </w:rPr>
      </w:pPr>
      <w:r w:rsidRPr="00DA3397">
        <w:rPr>
          <w:sz w:val="12"/>
          <w:szCs w:val="12"/>
        </w:rPr>
        <w:t xml:space="preserve">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w:t>
      </w:r>
      <w:proofErr w:type="spellStart"/>
      <w:r w:rsidRPr="00DA3397">
        <w:rPr>
          <w:sz w:val="12"/>
          <w:szCs w:val="12"/>
        </w:rPr>
        <w:t>Monfort</w:t>
      </w:r>
      <w:proofErr w:type="spellEnd"/>
      <w:r w:rsidRPr="00DA3397">
        <w:rPr>
          <w:sz w:val="12"/>
          <w:szCs w:val="12"/>
        </w:rPr>
        <w:t xml:space="preserve"> by enacting a “price-cost squeeze.” A price-cost squeeze would involve Excel increasing the bidding price it would pay for cattle while lowering the price it sells the end product, boxed beef, to a level at or only slightly above its production costs.68 In effect, this would require </w:t>
      </w:r>
      <w:proofErr w:type="spellStart"/>
      <w:r w:rsidRPr="00DA3397">
        <w:rPr>
          <w:sz w:val="12"/>
          <w:szCs w:val="12"/>
        </w:rPr>
        <w:t>Monfort</w:t>
      </w:r>
      <w:proofErr w:type="spellEnd"/>
      <w:r w:rsidRPr="00DA3397">
        <w:rPr>
          <w:sz w:val="12"/>
          <w:szCs w:val="12"/>
        </w:rPr>
        <w:t xml:space="preserve"> to also lower its prices in order to remain competitive, causing them to suffer profit losses.69 Excel’s large financial resources endowed by its owner, Cargill, would allow it to accept far lower profit margins than firms like </w:t>
      </w:r>
      <w:proofErr w:type="spellStart"/>
      <w:r w:rsidRPr="00DA3397">
        <w:rPr>
          <w:sz w:val="12"/>
          <w:szCs w:val="12"/>
        </w:rPr>
        <w:t>Monfort</w:t>
      </w:r>
      <w:proofErr w:type="spellEnd"/>
      <w:r w:rsidRPr="00DA3397">
        <w:rPr>
          <w:sz w:val="12"/>
          <w:szCs w:val="12"/>
        </w:rPr>
        <w:t xml:space="preserve">, which would eliminate competitors in the short run and reduce competition in the long run.7071 This inevitability violates the Clayton Act by creating a “threatened loss or damage”72 by a </w:t>
      </w:r>
      <w:proofErr w:type="spellStart"/>
      <w:r w:rsidRPr="00DA3397">
        <w:rPr>
          <w:sz w:val="12"/>
          <w:szCs w:val="12"/>
        </w:rPr>
        <w:t>pricecost</w:t>
      </w:r>
      <w:proofErr w:type="spellEnd"/>
      <w:r w:rsidRPr="00DA3397">
        <w:rPr>
          <w:sz w:val="12"/>
          <w:szCs w:val="12"/>
        </w:rPr>
        <w:t xml:space="preserve"> squeeze, which would “substantially… lessen competition”73 and create a dynamic in which Excel can control the market to maximize their own benefit.74</w:t>
      </w:r>
    </w:p>
    <w:p w14:paraId="04F3FAEE" w14:textId="77777777" w:rsidR="003269BD" w:rsidRPr="00DA3397" w:rsidRDefault="003269BD" w:rsidP="003269BD">
      <w:pPr>
        <w:rPr>
          <w:sz w:val="12"/>
          <w:szCs w:val="12"/>
        </w:rPr>
      </w:pPr>
      <w:r w:rsidRPr="00DA3397">
        <w:rPr>
          <w:sz w:val="12"/>
          <w:szCs w:val="12"/>
        </w:rPr>
        <w:t xml:space="preserve">The District Court agreed that </w:t>
      </w:r>
      <w:proofErr w:type="spellStart"/>
      <w:r w:rsidRPr="00DA3397">
        <w:rPr>
          <w:sz w:val="12"/>
          <w:szCs w:val="12"/>
        </w:rPr>
        <w:t>Monfort’s</w:t>
      </w:r>
      <w:proofErr w:type="spellEnd"/>
      <w:r w:rsidRPr="00DA3397">
        <w:rPr>
          <w:sz w:val="12"/>
          <w:szCs w:val="12"/>
        </w:rPr>
        <w:t xml:space="preserve"> allegations and proof of anticompetitive effect were sufficient given that Excel, being the second largest producer, could create an acquisition that realistically threatens </w:t>
      </w:r>
      <w:proofErr w:type="spellStart"/>
      <w:r w:rsidRPr="00DA3397">
        <w:rPr>
          <w:sz w:val="12"/>
          <w:szCs w:val="12"/>
        </w:rPr>
        <w:t>Monfort’s</w:t>
      </w:r>
      <w:proofErr w:type="spellEnd"/>
      <w:r w:rsidRPr="00DA3397">
        <w:rPr>
          <w:sz w:val="12"/>
          <w:szCs w:val="12"/>
        </w:rPr>
        <w:t xml:space="preserve"> position as a strong competitor in the marketplace.75 The Court of Appeals also affirmed this ruling and held that the respondent’s allegation of a “</w:t>
      </w:r>
      <w:proofErr w:type="spellStart"/>
      <w:r w:rsidRPr="00DA3397">
        <w:rPr>
          <w:sz w:val="12"/>
          <w:szCs w:val="12"/>
        </w:rPr>
        <w:t>pricecost</w:t>
      </w:r>
      <w:proofErr w:type="spellEnd"/>
      <w:r w:rsidRPr="00DA3397">
        <w:rPr>
          <w:sz w:val="12"/>
          <w:szCs w:val="12"/>
        </w:rPr>
        <w:t xml:space="preserve"> squeeze” was not just harm from competition, but constituted a claim of injury as a form of predatory pricing because Excel would drive other companies out of the market.76</w:t>
      </w:r>
    </w:p>
    <w:p w14:paraId="1EEE3542" w14:textId="77777777" w:rsidR="003269BD" w:rsidRPr="00DA3397" w:rsidRDefault="003269BD" w:rsidP="003269BD">
      <w:pPr>
        <w:rPr>
          <w:sz w:val="12"/>
          <w:szCs w:val="12"/>
        </w:rPr>
      </w:pPr>
      <w:r w:rsidRPr="00DA3397">
        <w:rPr>
          <w:sz w:val="12"/>
          <w:szCs w:val="12"/>
        </w:rPr>
        <w:t xml:space="preserve">D. The Supreme Court’s Ruling on Cargill v. </w:t>
      </w:r>
      <w:proofErr w:type="spellStart"/>
      <w:r w:rsidRPr="00DA3397">
        <w:rPr>
          <w:sz w:val="12"/>
          <w:szCs w:val="12"/>
        </w:rPr>
        <w:t>Monfort</w:t>
      </w:r>
      <w:proofErr w:type="spellEnd"/>
      <w:r w:rsidRPr="00DA3397">
        <w:rPr>
          <w:sz w:val="12"/>
          <w:szCs w:val="12"/>
        </w:rPr>
        <w:t xml:space="preserve"> Undermines the Clayton Act</w:t>
      </w:r>
    </w:p>
    <w:p w14:paraId="337DF2AE" w14:textId="77777777" w:rsidR="003269BD" w:rsidRPr="00DA3397" w:rsidRDefault="003269BD" w:rsidP="003269BD">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3269BD">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3269BD">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3269BD">
        <w:rPr>
          <w:rStyle w:val="StyleUnderline"/>
          <w:highlight w:val="cyan"/>
        </w:rPr>
        <w:t>does not constitute</w:t>
      </w:r>
      <w:r w:rsidRPr="00DA3397">
        <w:rPr>
          <w:sz w:val="16"/>
        </w:rPr>
        <w:t xml:space="preserve"> </w:t>
      </w:r>
      <w:r w:rsidRPr="00DA3397">
        <w:rPr>
          <w:rStyle w:val="Emphasis"/>
        </w:rPr>
        <w:t xml:space="preserve">antitrust </w:t>
      </w:r>
      <w:r w:rsidRPr="003269BD">
        <w:rPr>
          <w:rStyle w:val="Emphasis"/>
          <w:highlight w:val="cyan"/>
        </w:rPr>
        <w:t>injury</w:t>
      </w:r>
      <w:r w:rsidRPr="00DA3397">
        <w:rPr>
          <w:sz w:val="16"/>
        </w:rPr>
        <w:t xml:space="preserve"> to seek relief under Section 16.77 The Supreme Court looked back to its rulings on Brunswick </w:t>
      </w:r>
      <w:proofErr w:type="spellStart"/>
      <w:r w:rsidRPr="00DA3397">
        <w:rPr>
          <w:sz w:val="16"/>
        </w:rPr>
        <w:t>orp</w:t>
      </w:r>
      <w:proofErr w:type="spellEnd"/>
      <w:r w:rsidRPr="00DA3397">
        <w:rPr>
          <w:sz w:val="16"/>
        </w:rPr>
        <w:t xml:space="preserve">.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w:t>
      </w:r>
      <w:proofErr w:type="spellStart"/>
      <w:r w:rsidRPr="00DA3397">
        <w:rPr>
          <w:sz w:val="16"/>
        </w:rPr>
        <w:t>Monfort</w:t>
      </w:r>
      <w:proofErr w:type="spellEnd"/>
      <w:r w:rsidRPr="00DA3397">
        <w:rPr>
          <w:sz w:val="16"/>
        </w:rPr>
        <w:t xml:space="preserve">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01D3BE8D" w14:textId="77777777" w:rsidR="003269BD" w:rsidRPr="00DA3397" w:rsidRDefault="003269BD" w:rsidP="003269BD">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w:t>
      </w:r>
      <w:proofErr w:type="spellStart"/>
      <w:r w:rsidRPr="00DA3397">
        <w:rPr>
          <w:sz w:val="16"/>
        </w:rPr>
        <w:t>Monfort</w:t>
      </w:r>
      <w:proofErr w:type="spellEnd"/>
      <w:r w:rsidRPr="00DA3397">
        <w:rPr>
          <w:sz w:val="16"/>
        </w:rPr>
        <w:t xml:space="preserve">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3269BD">
        <w:rPr>
          <w:rStyle w:val="StyleUnderline"/>
          <w:highlight w:val="cyan"/>
        </w:rPr>
        <w:t>Court should focus</w:t>
      </w:r>
      <w:r w:rsidRPr="00DA3397">
        <w:rPr>
          <w:sz w:val="16"/>
        </w:rPr>
        <w:t xml:space="preserve"> its attention </w:t>
      </w:r>
      <w:r w:rsidRPr="003269BD">
        <w:rPr>
          <w:rStyle w:val="StyleUnderline"/>
          <w:highlight w:val="cyan"/>
        </w:rPr>
        <w:t>on</w:t>
      </w:r>
      <w:r w:rsidRPr="00DA3397">
        <w:rPr>
          <w:rStyle w:val="StyleUnderline"/>
        </w:rPr>
        <w:t xml:space="preserve"> the</w:t>
      </w:r>
      <w:r w:rsidRPr="00DA3397">
        <w:rPr>
          <w:sz w:val="16"/>
        </w:rPr>
        <w:t xml:space="preserve"> </w:t>
      </w:r>
      <w:r w:rsidRPr="003269BD">
        <w:rPr>
          <w:rStyle w:val="Emphasis"/>
          <w:highlight w:val="cyan"/>
        </w:rPr>
        <w:t>merger itself</w:t>
      </w:r>
      <w:r w:rsidRPr="003269BD">
        <w:rPr>
          <w:sz w:val="16"/>
          <w:highlight w:val="cyan"/>
        </w:rPr>
        <w:t xml:space="preserve"> </w:t>
      </w:r>
      <w:r w:rsidRPr="003269BD">
        <w:rPr>
          <w:rStyle w:val="StyleUnderline"/>
          <w:highlight w:val="cyan"/>
        </w:rPr>
        <w:t>and grant relief if</w:t>
      </w:r>
      <w:r w:rsidRPr="00DA3397">
        <w:rPr>
          <w:rStyle w:val="StyleUnderline"/>
        </w:rPr>
        <w:t xml:space="preserve"> there is a</w:t>
      </w:r>
      <w:r w:rsidRPr="00DA3397">
        <w:rPr>
          <w:sz w:val="16"/>
        </w:rPr>
        <w:t xml:space="preserve"> </w:t>
      </w:r>
      <w:r w:rsidRPr="003269BD">
        <w:rPr>
          <w:rStyle w:val="Emphasis"/>
          <w:highlight w:val="cyan"/>
        </w:rPr>
        <w:t>significant probability</w:t>
      </w:r>
      <w:r w:rsidRPr="00DA3397">
        <w:rPr>
          <w:sz w:val="16"/>
        </w:rPr>
        <w:t xml:space="preserve"> that </w:t>
      </w:r>
      <w:r w:rsidRPr="00DA3397">
        <w:rPr>
          <w:rStyle w:val="StyleUnderline"/>
        </w:rPr>
        <w:t xml:space="preserve">the </w:t>
      </w:r>
      <w:r w:rsidRPr="003269BD">
        <w:rPr>
          <w:rStyle w:val="StyleUnderline"/>
          <w:highlight w:val="cyan"/>
        </w:rPr>
        <w:t>merger</w:t>
      </w:r>
      <w:r w:rsidRPr="00DA3397">
        <w:rPr>
          <w:rStyle w:val="StyleUnderline"/>
        </w:rPr>
        <w:t xml:space="preserve"> will</w:t>
      </w:r>
      <w:r w:rsidRPr="00DA3397">
        <w:rPr>
          <w:sz w:val="16"/>
        </w:rPr>
        <w:t xml:space="preserve"> </w:t>
      </w:r>
      <w:r w:rsidRPr="003269BD">
        <w:rPr>
          <w:rStyle w:val="Emphasis"/>
          <w:highlight w:val="cyan"/>
        </w:rPr>
        <w:t>adversely</w:t>
      </w:r>
      <w:r w:rsidRPr="003269BD">
        <w:rPr>
          <w:sz w:val="16"/>
          <w:highlight w:val="cyan"/>
        </w:rPr>
        <w:t xml:space="preserve"> </w:t>
      </w:r>
      <w:r w:rsidRPr="003269BD">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3269BD">
        <w:rPr>
          <w:rStyle w:val="StyleUnderline"/>
          <w:highlight w:val="cyan"/>
        </w:rPr>
        <w:t>with</w:t>
      </w:r>
      <w:r w:rsidRPr="00DA3397">
        <w:rPr>
          <w:rStyle w:val="StyleUnderline"/>
        </w:rPr>
        <w:t xml:space="preserve"> the purpose of</w:t>
      </w:r>
      <w:r w:rsidRPr="00DA3397">
        <w:rPr>
          <w:sz w:val="16"/>
        </w:rPr>
        <w:t xml:space="preserve"> </w:t>
      </w:r>
      <w:r w:rsidRPr="003269BD">
        <w:rPr>
          <w:rStyle w:val="Emphasis"/>
          <w:highlight w:val="cyan"/>
        </w:rPr>
        <w:t>Section 7 in</w:t>
      </w:r>
      <w:r w:rsidRPr="00DA3397">
        <w:rPr>
          <w:rStyle w:val="Emphasis"/>
        </w:rPr>
        <w:t xml:space="preserve"> the </w:t>
      </w:r>
      <w:r w:rsidRPr="003269BD">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3341E9AF" w14:textId="77777777" w:rsidR="003269BD" w:rsidRPr="00DA3397" w:rsidRDefault="003269BD" w:rsidP="003269BD">
      <w:pPr>
        <w:rPr>
          <w:sz w:val="16"/>
        </w:rPr>
      </w:pPr>
      <w:r w:rsidRPr="00DA3397">
        <w:rPr>
          <w:sz w:val="16"/>
        </w:rPr>
        <w:t xml:space="preserve">The Supreme Court’s second argument is that the respondent neither raised nor proved any claim of predatory pricing before the District Court. This is because </w:t>
      </w:r>
      <w:proofErr w:type="spellStart"/>
      <w:r w:rsidRPr="00DA3397">
        <w:rPr>
          <w:sz w:val="16"/>
        </w:rPr>
        <w:t>Monfort</w:t>
      </w:r>
      <w:proofErr w:type="spellEnd"/>
      <w:r w:rsidRPr="00DA3397">
        <w:rPr>
          <w:sz w:val="16"/>
        </w:rPr>
        <w:t xml:space="preserve"> did not allege that Excel’s engaging in a price-cost squeeze was included in predatory activities.84 Although </w:t>
      </w:r>
      <w:proofErr w:type="spellStart"/>
      <w:r w:rsidRPr="00DA3397">
        <w:rPr>
          <w:sz w:val="16"/>
        </w:rPr>
        <w:t>Monfort</w:t>
      </w:r>
      <w:proofErr w:type="spellEnd"/>
      <w:r w:rsidRPr="00DA3397">
        <w:rPr>
          <w:sz w:val="16"/>
        </w:rPr>
        <w:t xml:space="preserve"> may only have four passing references that claim that Excel would be able to and would probably engage in predatory pricing, it should not need to claim this, rather, the evidence of a price-cost squeeze likely occurring is enough to satisfy antitrust injury.</w:t>
      </w:r>
    </w:p>
    <w:p w14:paraId="02AEBCD7" w14:textId="77777777" w:rsidR="003269BD" w:rsidRPr="00DA3397" w:rsidRDefault="003269BD" w:rsidP="003269BD">
      <w:pPr>
        <w:rPr>
          <w:sz w:val="16"/>
        </w:rPr>
      </w:pPr>
      <w:r w:rsidRPr="00DA3397">
        <w:rPr>
          <w:sz w:val="16"/>
        </w:rPr>
        <w:t xml:space="preserve">The Court's ruling on Cargill v. </w:t>
      </w:r>
      <w:proofErr w:type="spellStart"/>
      <w:r w:rsidRPr="00DA3397">
        <w:rPr>
          <w:sz w:val="16"/>
        </w:rPr>
        <w:t>Monfort</w:t>
      </w:r>
      <w:proofErr w:type="spellEnd"/>
      <w:r w:rsidRPr="00DA3397">
        <w:rPr>
          <w:sz w:val="16"/>
        </w:rPr>
        <w:t xml:space="preserve"> did not, however, set a per se rule, which would have unequivocally “denied competitors standing to challenge acquisitions on the basis of predatory pricing theories.”85 Therefore, competitors can still challenge acquisitions </w:t>
      </w:r>
      <w:proofErr w:type="gramStart"/>
      <w:r w:rsidRPr="00DA3397">
        <w:rPr>
          <w:sz w:val="16"/>
        </w:rPr>
        <w:t>on the basis of</w:t>
      </w:r>
      <w:proofErr w:type="gramEnd"/>
      <w:r w:rsidRPr="00DA3397">
        <w:rPr>
          <w:sz w:val="16"/>
        </w:rPr>
        <w:t xml:space="preserve">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3269BD">
        <w:rPr>
          <w:rStyle w:val="StyleUnderline"/>
          <w:highlight w:val="cyan"/>
        </w:rPr>
        <w:t>following competitors</w:t>
      </w:r>
      <w:r w:rsidRPr="00DA3397">
        <w:rPr>
          <w:sz w:val="16"/>
        </w:rPr>
        <w:t xml:space="preserve"> try to bring up this reason for antitrust injury, they </w:t>
      </w:r>
      <w:r w:rsidRPr="003269BD">
        <w:rPr>
          <w:rStyle w:val="StyleUnderline"/>
          <w:highlight w:val="cyan"/>
        </w:rPr>
        <w:t>will</w:t>
      </w:r>
      <w:r w:rsidRPr="00DA3397">
        <w:rPr>
          <w:sz w:val="16"/>
        </w:rPr>
        <w:t xml:space="preserve"> most likely </w:t>
      </w:r>
      <w:r w:rsidRPr="003269BD">
        <w:rPr>
          <w:rStyle w:val="StyleUnderline"/>
          <w:highlight w:val="cyan"/>
        </w:rPr>
        <w:t>be</w:t>
      </w:r>
      <w:r w:rsidRPr="003269BD">
        <w:rPr>
          <w:sz w:val="16"/>
          <w:highlight w:val="cyan"/>
        </w:rPr>
        <w:t xml:space="preserve"> </w:t>
      </w:r>
      <w:r w:rsidRPr="003269BD">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proofErr w:type="gramStart"/>
      <w:r w:rsidRPr="00DA3397">
        <w:rPr>
          <w:rStyle w:val="Emphasis"/>
        </w:rPr>
        <w:t>refer back</w:t>
      </w:r>
      <w:proofErr w:type="gramEnd"/>
      <w:r w:rsidRPr="00DA3397">
        <w:rPr>
          <w:rStyle w:val="Emphasis"/>
        </w:rPr>
        <w:t xml:space="preserve">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048F3B8E" w14:textId="77777777" w:rsidR="003269BD" w:rsidRPr="00865292" w:rsidRDefault="003269BD" w:rsidP="003269BD">
      <w:pPr>
        <w:rPr>
          <w:sz w:val="16"/>
        </w:rPr>
      </w:pPr>
      <w:r w:rsidRPr="00865292">
        <w:rPr>
          <w:sz w:val="16"/>
        </w:rPr>
        <w:t>III. Prong Two: The DOJ and FTC have significantly decreased the number of agriculture and meatpacking merger acquisitions that they block</w:t>
      </w:r>
    </w:p>
    <w:p w14:paraId="05EC79F4" w14:textId="77777777" w:rsidR="003269BD" w:rsidRPr="00865292" w:rsidRDefault="003269BD" w:rsidP="003269BD">
      <w:pPr>
        <w:rPr>
          <w:sz w:val="16"/>
        </w:rPr>
      </w:pPr>
      <w:r w:rsidRPr="00865292">
        <w:rPr>
          <w:sz w:val="16"/>
        </w:rPr>
        <w:t>A. Power in the Hands of the Antitrust Division and Federal Trade Commission to determine Harmful Merges</w:t>
      </w:r>
    </w:p>
    <w:p w14:paraId="5C0F350F" w14:textId="77777777" w:rsidR="003269BD" w:rsidRPr="00865292" w:rsidRDefault="003269BD" w:rsidP="003269BD">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4E737092" w14:textId="77777777" w:rsidR="003269BD" w:rsidRPr="00865292" w:rsidRDefault="003269BD" w:rsidP="003269BD">
      <w:pPr>
        <w:rPr>
          <w:sz w:val="16"/>
        </w:rPr>
      </w:pPr>
      <w:r w:rsidRPr="00865292">
        <w:rPr>
          <w:sz w:val="16"/>
        </w:rPr>
        <w:t xml:space="preserve">These agencies base their determination on if a merge is likely to create or increase market power.94 Market power is the ability of a seller or a group of sellers to profitably maintain prices above competitive levels for a significant </w:t>
      </w:r>
      <w:proofErr w:type="gramStart"/>
      <w:r w:rsidRPr="00865292">
        <w:rPr>
          <w:sz w:val="16"/>
        </w:rPr>
        <w:t>period of time</w:t>
      </w:r>
      <w:proofErr w:type="gramEnd"/>
      <w:r w:rsidRPr="00865292">
        <w:rPr>
          <w:sz w:val="16"/>
        </w:rPr>
        <w:t xml:space="preserv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3DB2681B" w14:textId="77777777" w:rsidR="003269BD" w:rsidRPr="00865292" w:rsidRDefault="003269BD" w:rsidP="003269BD">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3269BD">
        <w:rPr>
          <w:rStyle w:val="StyleUnderline"/>
          <w:highlight w:val="cyan"/>
        </w:rPr>
        <w:t>DOJ and FTC have</w:t>
      </w:r>
      <w:r w:rsidRPr="00865292">
        <w:rPr>
          <w:rStyle w:val="StyleUnderline"/>
        </w:rPr>
        <w:t xml:space="preserve"> the</w:t>
      </w:r>
      <w:r w:rsidRPr="00865292">
        <w:rPr>
          <w:sz w:val="16"/>
        </w:rPr>
        <w:t xml:space="preserve"> </w:t>
      </w:r>
      <w:r w:rsidRPr="003269BD">
        <w:rPr>
          <w:rStyle w:val="Emphasis"/>
          <w:highlight w:val="cyan"/>
        </w:rPr>
        <w:t>capacity</w:t>
      </w:r>
      <w:r w:rsidRPr="003269BD">
        <w:rPr>
          <w:sz w:val="16"/>
          <w:highlight w:val="cyan"/>
        </w:rPr>
        <w:t xml:space="preserve"> </w:t>
      </w:r>
      <w:r w:rsidRPr="003269BD">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3269BD">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0050B033" w14:textId="77777777" w:rsidR="003269BD" w:rsidRPr="00865292" w:rsidRDefault="003269BD" w:rsidP="003269BD">
      <w:pPr>
        <w:rPr>
          <w:sz w:val="16"/>
        </w:rPr>
      </w:pPr>
      <w:r w:rsidRPr="00865292">
        <w:rPr>
          <w:sz w:val="16"/>
        </w:rPr>
        <w:t>B. Regulation by the DOJ has Significantly Decreased</w:t>
      </w:r>
    </w:p>
    <w:p w14:paraId="32844695" w14:textId="77777777" w:rsidR="003269BD" w:rsidRPr="00865292" w:rsidRDefault="003269BD" w:rsidP="003269BD">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1794827F" w14:textId="77777777" w:rsidR="003269BD" w:rsidRPr="00865292" w:rsidRDefault="003269BD" w:rsidP="003269BD">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w:t>
      </w:r>
      <w:proofErr w:type="spellStart"/>
      <w:r w:rsidRPr="00865292">
        <w:rPr>
          <w:sz w:val="16"/>
        </w:rPr>
        <w:t>post merger</w:t>
      </w:r>
      <w:proofErr w:type="spellEnd"/>
      <w:r w:rsidRPr="00865292">
        <w:rPr>
          <w:sz w:val="16"/>
        </w:rPr>
        <w:t xml:space="preserve">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3269BD">
        <w:rPr>
          <w:rStyle w:val="Emphasis"/>
          <w:highlight w:val="cyan"/>
        </w:rPr>
        <w:t>decrease</w:t>
      </w:r>
      <w:r w:rsidRPr="003269BD">
        <w:rPr>
          <w:sz w:val="16"/>
          <w:highlight w:val="cyan"/>
        </w:rPr>
        <w:t xml:space="preserve"> </w:t>
      </w:r>
      <w:r w:rsidRPr="003269BD">
        <w:rPr>
          <w:rStyle w:val="StyleUnderline"/>
          <w:highlight w:val="cyan"/>
        </w:rPr>
        <w:t>regulation</w:t>
      </w:r>
      <w:r w:rsidRPr="00865292">
        <w:rPr>
          <w:rStyle w:val="StyleUnderline"/>
        </w:rPr>
        <w:t xml:space="preserve"> of mergers, which</w:t>
      </w:r>
      <w:r w:rsidRPr="00865292">
        <w:rPr>
          <w:sz w:val="16"/>
        </w:rPr>
        <w:t xml:space="preserve"> generally </w:t>
      </w:r>
      <w:r w:rsidRPr="003269BD">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3269BD">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375F0520" w14:textId="77777777" w:rsidR="003269BD" w:rsidRPr="00865292" w:rsidRDefault="003269BD" w:rsidP="003269BD">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3269BD">
        <w:rPr>
          <w:rStyle w:val="StyleUnderline"/>
          <w:highlight w:val="cyan"/>
        </w:rPr>
        <w:t>must</w:t>
      </w:r>
      <w:r w:rsidRPr="003269BD">
        <w:rPr>
          <w:sz w:val="16"/>
          <w:highlight w:val="cyan"/>
        </w:rPr>
        <w:t xml:space="preserve"> </w:t>
      </w:r>
      <w:r w:rsidRPr="003269BD">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3269BD">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53545EF0" w14:textId="77777777" w:rsidR="003269BD" w:rsidRPr="00865292" w:rsidRDefault="003269BD" w:rsidP="003269BD">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66CAED82" w14:textId="77777777" w:rsidR="003269BD" w:rsidRPr="00313C98" w:rsidRDefault="003269BD" w:rsidP="003269BD">
      <w:pPr>
        <w:rPr>
          <w:sz w:val="16"/>
        </w:rPr>
      </w:pPr>
      <w:r w:rsidRPr="00313C98">
        <w:rPr>
          <w:sz w:val="16"/>
        </w:rPr>
        <w:t>IV. Recommendations</w:t>
      </w:r>
    </w:p>
    <w:p w14:paraId="120689A4" w14:textId="77777777" w:rsidR="003269BD" w:rsidRPr="00313C98" w:rsidRDefault="003269BD" w:rsidP="003269BD">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3269BD">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3269BD">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3269BD">
        <w:rPr>
          <w:rStyle w:val="Emphasis"/>
          <w:highlight w:val="cyan"/>
        </w:rPr>
        <w:t>Clayton</w:t>
      </w:r>
      <w:r w:rsidRPr="00313C98">
        <w:rPr>
          <w:rStyle w:val="Emphasis"/>
        </w:rPr>
        <w:t xml:space="preserve"> Act</w:t>
      </w:r>
      <w:r w:rsidRPr="00313C98">
        <w:rPr>
          <w:sz w:val="16"/>
        </w:rPr>
        <w:t xml:space="preserve"> </w:t>
      </w:r>
      <w:r w:rsidRPr="003269BD">
        <w:rPr>
          <w:rStyle w:val="StyleUnderline"/>
          <w:highlight w:val="cyan"/>
        </w:rPr>
        <w:t>to allow</w:t>
      </w:r>
      <w:r w:rsidRPr="00313C98">
        <w:rPr>
          <w:rStyle w:val="StyleUnderline"/>
        </w:rPr>
        <w:t xml:space="preserve"> for antitrust </w:t>
      </w:r>
      <w:r w:rsidRPr="003269BD">
        <w:rPr>
          <w:rStyle w:val="StyleUnderline"/>
          <w:highlight w:val="cyan"/>
        </w:rPr>
        <w:t>injury to</w:t>
      </w:r>
      <w:r w:rsidRPr="003269BD">
        <w:rPr>
          <w:sz w:val="16"/>
          <w:highlight w:val="cyan"/>
        </w:rPr>
        <w:t xml:space="preserve"> </w:t>
      </w:r>
      <w:r w:rsidRPr="003269BD">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3269BD">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3269BD">
        <w:rPr>
          <w:rStyle w:val="StyleUnderline"/>
          <w:highlight w:val="cyan"/>
        </w:rPr>
        <w:t>bring precedent</w:t>
      </w:r>
      <w:r w:rsidRPr="00313C98">
        <w:rPr>
          <w:sz w:val="16"/>
        </w:rPr>
        <w:t xml:space="preserve"> </w:t>
      </w:r>
      <w:r w:rsidRPr="00313C98">
        <w:rPr>
          <w:rStyle w:val="Emphasis"/>
        </w:rPr>
        <w:t xml:space="preserve">back </w:t>
      </w:r>
      <w:r w:rsidRPr="003269BD">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3269BD">
        <w:rPr>
          <w:rStyle w:val="StyleUnderline"/>
          <w:highlight w:val="cyan"/>
        </w:rPr>
        <w:t>and prevent</w:t>
      </w:r>
      <w:r w:rsidRPr="00313C98">
        <w:rPr>
          <w:sz w:val="16"/>
        </w:rPr>
        <w:t xml:space="preserve"> further </w:t>
      </w:r>
      <w:r w:rsidRPr="003269BD">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1FDB2442" w14:textId="77777777" w:rsidR="003269BD" w:rsidRPr="00313C98" w:rsidRDefault="003269BD" w:rsidP="003269BD">
      <w:pPr>
        <w:rPr>
          <w:sz w:val="16"/>
        </w:rPr>
      </w:pPr>
      <w:r w:rsidRPr="00313C98">
        <w:rPr>
          <w:sz w:val="16"/>
        </w:rPr>
        <w:t xml:space="preserve">In order to address prong two, where the DOJ and FTC have largely allowed consolidation in the marketplace to transpire with limited regulation, the </w:t>
      </w:r>
      <w:r w:rsidRPr="003269BD">
        <w:rPr>
          <w:rStyle w:val="StyleUnderline"/>
          <w:highlight w:val="cyan"/>
        </w:rPr>
        <w:t>DOJ and FTC</w:t>
      </w:r>
      <w:r w:rsidRPr="00313C98">
        <w:rPr>
          <w:rStyle w:val="StyleUnderline"/>
        </w:rPr>
        <w:t xml:space="preserve"> must</w:t>
      </w:r>
      <w:r w:rsidRPr="00313C98">
        <w:rPr>
          <w:sz w:val="16"/>
        </w:rPr>
        <w:t xml:space="preserve"> </w:t>
      </w:r>
      <w:r w:rsidRPr="003269BD">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3269BD">
        <w:rPr>
          <w:rStyle w:val="StyleUnderline"/>
          <w:highlight w:val="cyan"/>
        </w:rPr>
        <w:t>merger</w:t>
      </w:r>
      <w:r w:rsidRPr="00313C98">
        <w:rPr>
          <w:rStyle w:val="StyleUnderline"/>
        </w:rPr>
        <w:t xml:space="preserve"> acquisition</w:t>
      </w:r>
      <w:r w:rsidRPr="003269BD">
        <w:rPr>
          <w:rStyle w:val="StyleUnderline"/>
          <w:highlight w:val="cyan"/>
        </w:rPr>
        <w:t>s</w:t>
      </w:r>
      <w:r w:rsidRPr="00313C98">
        <w:rPr>
          <w:sz w:val="16"/>
        </w:rPr>
        <w:t xml:space="preserve"> that </w:t>
      </w:r>
      <w:r w:rsidRPr="003269BD">
        <w:rPr>
          <w:rStyle w:val="StyleUnderline"/>
          <w:highlight w:val="cyan"/>
        </w:rPr>
        <w:t>they block</w:t>
      </w:r>
      <w:r w:rsidRPr="00313C98">
        <w:rPr>
          <w:rStyle w:val="StyleUnderline"/>
        </w:rPr>
        <w:t xml:space="preserve"> by</w:t>
      </w:r>
      <w:r w:rsidRPr="00313C98">
        <w:rPr>
          <w:sz w:val="16"/>
        </w:rPr>
        <w:t xml:space="preserve"> </w:t>
      </w:r>
      <w:r w:rsidRPr="003269BD">
        <w:rPr>
          <w:rStyle w:val="Emphasis"/>
          <w:highlight w:val="cyan"/>
        </w:rPr>
        <w:t>holistically analyzing</w:t>
      </w:r>
      <w:r w:rsidRPr="00313C98">
        <w:rPr>
          <w:sz w:val="16"/>
        </w:rPr>
        <w:t xml:space="preserve"> </w:t>
      </w:r>
      <w:r w:rsidRPr="00313C98">
        <w:rPr>
          <w:rStyle w:val="StyleUnderline"/>
        </w:rPr>
        <w:t xml:space="preserve">the </w:t>
      </w:r>
      <w:r w:rsidRPr="003269BD">
        <w:rPr>
          <w:rStyle w:val="StyleUnderline"/>
          <w:highlight w:val="cyan"/>
        </w:rPr>
        <w:t>scope of</w:t>
      </w:r>
      <w:r w:rsidRPr="00313C98">
        <w:rPr>
          <w:rStyle w:val="StyleUnderline"/>
        </w:rPr>
        <w:t xml:space="preserve"> the merger’s </w:t>
      </w:r>
      <w:r w:rsidRPr="003269BD">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3269BD">
        <w:rPr>
          <w:rStyle w:val="StyleUnderline"/>
          <w:highlight w:val="cyan"/>
        </w:rPr>
        <w:t>and</w:t>
      </w:r>
      <w:r w:rsidRPr="003269BD">
        <w:rPr>
          <w:sz w:val="16"/>
          <w:highlight w:val="cyan"/>
        </w:rPr>
        <w:t xml:space="preserve"> </w:t>
      </w:r>
      <w:r w:rsidRPr="003269BD">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w:t>
      </w:r>
      <w:proofErr w:type="gramStart"/>
      <w:r w:rsidRPr="00313C98">
        <w:rPr>
          <w:sz w:val="16"/>
        </w:rPr>
        <w:t xml:space="preserve">both of </w:t>
      </w:r>
      <w:r w:rsidRPr="00313C98">
        <w:rPr>
          <w:rStyle w:val="StyleUnderline"/>
        </w:rPr>
        <w:t>these</w:t>
      </w:r>
      <w:proofErr w:type="gramEnd"/>
      <w:r w:rsidRPr="00313C98">
        <w:rPr>
          <w:rStyle w:val="StyleUnderline"/>
        </w:rPr>
        <w:t xml:space="preserv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3269BD">
        <w:rPr>
          <w:rStyle w:val="StyleUnderline"/>
          <w:highlight w:val="cyan"/>
        </w:rPr>
        <w:t>laying</w:t>
      </w:r>
      <w:r w:rsidRPr="00313C98">
        <w:rPr>
          <w:rStyle w:val="StyleUnderline"/>
        </w:rPr>
        <w:t xml:space="preserve"> the </w:t>
      </w:r>
      <w:r w:rsidRPr="003269BD">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3269BD">
        <w:rPr>
          <w:rStyle w:val="Emphasis"/>
          <w:highlight w:val="cyan"/>
        </w:rPr>
        <w:t>increasing</w:t>
      </w:r>
      <w:r w:rsidRPr="00313C98">
        <w:rPr>
          <w:sz w:val="16"/>
        </w:rPr>
        <w:t xml:space="preserve"> the </w:t>
      </w:r>
      <w:r w:rsidRPr="00313C98">
        <w:rPr>
          <w:rStyle w:val="StyleUnderline"/>
        </w:rPr>
        <w:t xml:space="preserve">number of </w:t>
      </w:r>
      <w:r w:rsidRPr="003269BD">
        <w:rPr>
          <w:rStyle w:val="StyleUnderline"/>
          <w:highlight w:val="cyan"/>
        </w:rPr>
        <w:t>farms</w:t>
      </w:r>
      <w:r w:rsidRPr="00313C98">
        <w:rPr>
          <w:sz w:val="16"/>
        </w:rPr>
        <w:t>, distributors and meatpacking businesses.</w:t>
      </w:r>
    </w:p>
    <w:p w14:paraId="350ABCFD" w14:textId="77777777" w:rsidR="003269BD" w:rsidRPr="00313C98" w:rsidRDefault="003269BD" w:rsidP="003269BD">
      <w:pPr>
        <w:rPr>
          <w:sz w:val="16"/>
        </w:rPr>
      </w:pPr>
      <w:r w:rsidRPr="00313C98">
        <w:rPr>
          <w:sz w:val="16"/>
        </w:rPr>
        <w:t>CONCLUSION</w:t>
      </w:r>
    </w:p>
    <w:p w14:paraId="7800F48C" w14:textId="77777777" w:rsidR="003269BD" w:rsidRPr="00E44E7F" w:rsidRDefault="003269BD" w:rsidP="003269BD">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57B2995E" w14:textId="77777777" w:rsidR="003269BD" w:rsidRDefault="003269BD" w:rsidP="003269BD">
      <w:pPr>
        <w:pStyle w:val="Heading4"/>
      </w:pPr>
      <w:r>
        <w:t xml:space="preserve">Our method is </w:t>
      </w:r>
      <w:r w:rsidRPr="004D6C3E">
        <w:rPr>
          <w:u w:val="single"/>
        </w:rPr>
        <w:t>valuable</w:t>
      </w:r>
      <w:r>
        <w:t>:</w:t>
      </w:r>
    </w:p>
    <w:p w14:paraId="79B28463" w14:textId="77777777" w:rsidR="003269BD" w:rsidRPr="004D6C3E" w:rsidRDefault="003269BD" w:rsidP="003269BD">
      <w:pPr>
        <w:pStyle w:val="Heading4"/>
      </w:pPr>
      <w:r>
        <w:t xml:space="preserve">1. </w:t>
      </w:r>
      <w:r w:rsidRPr="004D6C3E">
        <w:rPr>
          <w:u w:val="single"/>
        </w:rPr>
        <w:t>LAWYERING</w:t>
      </w:r>
      <w:r>
        <w:t>.</w:t>
      </w:r>
    </w:p>
    <w:p w14:paraId="508DB09E" w14:textId="77777777" w:rsidR="003269BD" w:rsidRDefault="003269BD" w:rsidP="003269BD">
      <w:pPr>
        <w:pStyle w:val="Heading4"/>
      </w:pPr>
      <w:r>
        <w:t xml:space="preserve">Investigating </w:t>
      </w:r>
      <w:r w:rsidRPr="0007526C">
        <w:rPr>
          <w:u w:val="single"/>
        </w:rPr>
        <w:t>legal intervention</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66BD718A" w14:textId="77777777" w:rsidR="003269BD" w:rsidRDefault="003269BD" w:rsidP="003269BD">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0CB9BAAA" w14:textId="77777777" w:rsidR="003269BD" w:rsidRPr="009925B8" w:rsidRDefault="003269BD" w:rsidP="003269BD">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3269BD">
        <w:rPr>
          <w:rStyle w:val="StyleUnderline"/>
          <w:highlight w:val="cyan"/>
        </w:rPr>
        <w:t>lawyers</w:t>
      </w:r>
      <w:r w:rsidRPr="009925B8">
        <w:rPr>
          <w:rStyle w:val="StyleUnderline"/>
        </w:rPr>
        <w:t xml:space="preserve"> are </w:t>
      </w:r>
      <w:r w:rsidRPr="003269BD">
        <w:rPr>
          <w:rStyle w:val="StyleUnderline"/>
          <w:highlight w:val="cyan"/>
        </w:rPr>
        <w:t>needed</w:t>
      </w:r>
      <w:r w:rsidRPr="009925B8">
        <w:rPr>
          <w:sz w:val="16"/>
        </w:rPr>
        <w:t xml:space="preserve">, </w:t>
      </w:r>
      <w:proofErr w:type="spellStart"/>
      <w:r w:rsidRPr="009925B8">
        <w:rPr>
          <w:rStyle w:val="Emphasis"/>
        </w:rPr>
        <w:t>en</w:t>
      </w:r>
      <w:proofErr w:type="spellEnd"/>
      <w:r w:rsidRPr="009925B8">
        <w:rPr>
          <w:rStyle w:val="Emphasis"/>
        </w:rPr>
        <w:t xml:space="preserve"> masse</w:t>
      </w:r>
      <w:r w:rsidRPr="009925B8">
        <w:rPr>
          <w:rStyle w:val="StyleUnderline"/>
        </w:rPr>
        <w:t xml:space="preserve">, </w:t>
      </w:r>
      <w:r w:rsidRPr="003269BD">
        <w:rPr>
          <w:rStyle w:val="StyleUnderline"/>
          <w:highlight w:val="cyan"/>
        </w:rPr>
        <w:t>to aid in</w:t>
      </w:r>
      <w:r w:rsidRPr="009925B8">
        <w:rPr>
          <w:rStyle w:val="StyleUnderline"/>
        </w:rPr>
        <w:t xml:space="preserve"> an</w:t>
      </w:r>
      <w:r w:rsidRPr="009925B8">
        <w:rPr>
          <w:sz w:val="16"/>
        </w:rPr>
        <w:t xml:space="preserve"> </w:t>
      </w:r>
      <w:r w:rsidRPr="003269BD">
        <w:rPr>
          <w:rStyle w:val="Emphasis"/>
          <w:sz w:val="24"/>
          <w:szCs w:val="24"/>
          <w:highlight w:val="cyan"/>
        </w:rPr>
        <w:t>epic reinvention of</w:t>
      </w:r>
      <w:r w:rsidRPr="009925B8">
        <w:rPr>
          <w:rStyle w:val="Emphasis"/>
          <w:sz w:val="24"/>
          <w:szCs w:val="24"/>
        </w:rPr>
        <w:t xml:space="preserve"> our </w:t>
      </w:r>
      <w:r w:rsidRPr="003269BD">
        <w:rPr>
          <w:rStyle w:val="Emphasis"/>
          <w:sz w:val="24"/>
          <w:szCs w:val="24"/>
          <w:highlight w:val="cyan"/>
        </w:rPr>
        <w:t>economic system</w:t>
      </w:r>
      <w:r w:rsidRPr="009925B8">
        <w:rPr>
          <w:sz w:val="16"/>
        </w:rPr>
        <w:t xml:space="preserve">." -- Janelle </w:t>
      </w:r>
      <w:proofErr w:type="spellStart"/>
      <w:r w:rsidRPr="009925B8">
        <w:rPr>
          <w:sz w:val="16"/>
        </w:rPr>
        <w:t>Orsi</w:t>
      </w:r>
      <w:proofErr w:type="spellEnd"/>
      <w:r w:rsidRPr="009925B8">
        <w:rPr>
          <w:sz w:val="16"/>
        </w:rPr>
        <w:t xml:space="preserve"> 1</w:t>
      </w:r>
    </w:p>
    <w:p w14:paraId="4C3AC514" w14:textId="77777777" w:rsidR="003269BD" w:rsidRPr="00D87C6D" w:rsidRDefault="003269BD" w:rsidP="003269BD">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05A76863" w14:textId="77777777" w:rsidR="003269BD" w:rsidRPr="001826BB" w:rsidRDefault="003269BD" w:rsidP="003269BD">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3269BD">
        <w:rPr>
          <w:rStyle w:val="StyleUnderline"/>
          <w:highlight w:val="cyan"/>
        </w:rPr>
        <w:t>movement's</w:t>
      </w:r>
      <w:r w:rsidRPr="001826BB">
        <w:rPr>
          <w:sz w:val="16"/>
        </w:rPr>
        <w:t xml:space="preserve"> ultimate </w:t>
      </w:r>
      <w:r w:rsidRPr="003269BD">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3269BD">
        <w:rPr>
          <w:rStyle w:val="Emphasis"/>
          <w:highlight w:val="cyan"/>
        </w:rPr>
        <w:t>link</w:t>
      </w:r>
      <w:r w:rsidRPr="001826BB">
        <w:rPr>
          <w:sz w:val="16"/>
        </w:rPr>
        <w:t xml:space="preserve"> these solidarity economy </w:t>
      </w:r>
      <w:r w:rsidRPr="003269BD">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3269BD">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3269BD">
        <w:rPr>
          <w:rStyle w:val="StyleUnderline"/>
          <w:highlight w:val="cyan"/>
        </w:rPr>
        <w:t>principles</w:t>
      </w:r>
      <w:r w:rsidRPr="001826BB">
        <w:rPr>
          <w:rStyle w:val="StyleUnderline"/>
        </w:rPr>
        <w:t xml:space="preserve"> are </w:t>
      </w:r>
      <w:r w:rsidRPr="003269BD">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3269BD">
        <w:rPr>
          <w:rStyle w:val="Emphasis"/>
          <w:highlight w:val="cyan"/>
        </w:rPr>
        <w:t>supply chains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3269BD">
        <w:rPr>
          <w:rStyle w:val="StyleUnderline"/>
          <w:highlight w:val="cyan"/>
        </w:rPr>
        <w:t>current legal regime</w:t>
      </w:r>
      <w:r w:rsidRPr="001826BB">
        <w:rPr>
          <w:rStyle w:val="StyleUnderline"/>
        </w:rPr>
        <w:t xml:space="preserve"> is</w:t>
      </w:r>
      <w:r w:rsidRPr="001826BB">
        <w:rPr>
          <w:sz w:val="16"/>
        </w:rPr>
        <w:t xml:space="preserve"> </w:t>
      </w:r>
      <w:r w:rsidRPr="003269BD">
        <w:rPr>
          <w:rStyle w:val="Emphasis"/>
          <w:highlight w:val="cyan"/>
        </w:rPr>
        <w:t>ill suited</w:t>
      </w:r>
      <w:r w:rsidRPr="003269BD">
        <w:rPr>
          <w:sz w:val="16"/>
          <w:highlight w:val="cyan"/>
        </w:rPr>
        <w:t xml:space="preserve"> </w:t>
      </w:r>
      <w:r w:rsidRPr="003269BD">
        <w:rPr>
          <w:rStyle w:val="StyleUnderline"/>
          <w:highlight w:val="cyan"/>
        </w:rPr>
        <w:t>for</w:t>
      </w:r>
      <w:r w:rsidRPr="001826BB">
        <w:rPr>
          <w:sz w:val="16"/>
        </w:rPr>
        <w:t xml:space="preserve"> these </w:t>
      </w:r>
      <w:r w:rsidRPr="003269BD">
        <w:rPr>
          <w:rStyle w:val="StyleUnderline"/>
          <w:highlight w:val="cyan"/>
        </w:rPr>
        <w:t>new</w:t>
      </w:r>
      <w:r w:rsidRPr="001826BB">
        <w:rPr>
          <w:rStyle w:val="StyleUnderline"/>
        </w:rPr>
        <w:t xml:space="preserve"> types of </w:t>
      </w:r>
      <w:r w:rsidRPr="003269BD">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025C4276" w14:textId="77777777" w:rsidR="003269BD" w:rsidRPr="001826BB" w:rsidRDefault="003269BD" w:rsidP="003269BD">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286E4797" w14:textId="77777777" w:rsidR="003269BD" w:rsidRPr="001826BB" w:rsidRDefault="003269BD" w:rsidP="003269BD">
      <w:pPr>
        <w:rPr>
          <w:sz w:val="16"/>
          <w:szCs w:val="16"/>
        </w:rPr>
      </w:pPr>
      <w:r w:rsidRPr="001826BB">
        <w:rPr>
          <w:sz w:val="16"/>
          <w:szCs w:val="16"/>
        </w:rPr>
        <w:t>I. What is Solidarity Economy?</w:t>
      </w:r>
    </w:p>
    <w:p w14:paraId="29BD3178" w14:textId="77777777" w:rsidR="003269BD" w:rsidRPr="001826BB" w:rsidRDefault="003269BD" w:rsidP="003269BD">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w:t>
      </w:r>
      <w:proofErr w:type="gramStart"/>
      <w:r w:rsidRPr="001826BB">
        <w:rPr>
          <w:sz w:val="16"/>
        </w:rPr>
        <w:t>open source</w:t>
      </w:r>
      <w:proofErr w:type="gramEnd"/>
      <w:r w:rsidRPr="001826BB">
        <w:rPr>
          <w:sz w:val="16"/>
        </w:rPr>
        <w:t xml:space="preserv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proofErr w:type="gramStart"/>
      <w:r w:rsidRPr="001826BB">
        <w:rPr>
          <w:rStyle w:val="StyleUnderline"/>
        </w:rPr>
        <w:t>refers</w:t>
      </w:r>
      <w:proofErr w:type="gramEnd"/>
      <w:r w:rsidRPr="001826BB">
        <w:rPr>
          <w:rStyle w:val="StyleUnderline"/>
        </w:rPr>
        <w:t xml:space="preserve">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5A1F8941" w14:textId="77777777" w:rsidR="003269BD" w:rsidRPr="001826BB" w:rsidRDefault="003269BD" w:rsidP="003269BD">
      <w:pPr>
        <w:rPr>
          <w:sz w:val="16"/>
        </w:rPr>
      </w:pPr>
      <w:r w:rsidRPr="001826BB">
        <w:rPr>
          <w:sz w:val="16"/>
        </w:rPr>
        <w:t xml:space="preserve">Solidarity economy is not a static concept or blueprint for a new economy. It is </w:t>
      </w:r>
      <w:r w:rsidRPr="003269BD">
        <w:rPr>
          <w:rStyle w:val="StyleUnderline"/>
          <w:highlight w:val="cyan"/>
        </w:rPr>
        <w:t>an</w:t>
      </w:r>
      <w:r w:rsidRPr="003269BD">
        <w:rPr>
          <w:sz w:val="16"/>
          <w:highlight w:val="cyan"/>
        </w:rPr>
        <w:t xml:space="preserve"> </w:t>
      </w:r>
      <w:r w:rsidRPr="003269BD">
        <w:rPr>
          <w:rStyle w:val="Emphasis"/>
          <w:highlight w:val="cyan"/>
        </w:rPr>
        <w:t>ever-evolving movement</w:t>
      </w:r>
      <w:r w:rsidRPr="001826BB">
        <w:rPr>
          <w:sz w:val="16"/>
        </w:rPr>
        <w:t xml:space="preserve"> </w:t>
      </w:r>
      <w:r w:rsidRPr="001826BB">
        <w:rPr>
          <w:rStyle w:val="StyleUnderline"/>
        </w:rPr>
        <w:t xml:space="preserve">that </w:t>
      </w:r>
      <w:r w:rsidRPr="003269BD">
        <w:rPr>
          <w:rStyle w:val="StyleUnderline"/>
          <w:highlight w:val="cyan"/>
        </w:rPr>
        <w:t>grows from</w:t>
      </w:r>
      <w:r w:rsidRPr="003269BD">
        <w:rPr>
          <w:sz w:val="16"/>
          <w:highlight w:val="cyan"/>
        </w:rPr>
        <w:t xml:space="preserve"> </w:t>
      </w:r>
      <w:r w:rsidRPr="003269BD">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3269BD">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3269BD">
        <w:rPr>
          <w:rStyle w:val="Emphasis"/>
          <w:highlight w:val="cyan"/>
        </w:rPr>
        <w:t>iterative evolution</w:t>
      </w:r>
      <w:r w:rsidRPr="001826BB">
        <w:rPr>
          <w:sz w:val="16"/>
        </w:rPr>
        <w:t xml:space="preserve"> of SE </w:t>
      </w:r>
      <w:r w:rsidRPr="003269BD">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3269BD">
        <w:rPr>
          <w:rStyle w:val="StyleUnderline"/>
          <w:highlight w:val="cyan"/>
        </w:rPr>
        <w:t>experiments</w:t>
      </w:r>
      <w:r w:rsidRPr="001826BB">
        <w:rPr>
          <w:rStyle w:val="StyleUnderline"/>
        </w:rPr>
        <w:t xml:space="preserve"> of exchange </w:t>
      </w:r>
      <w:r w:rsidRPr="003269BD">
        <w:rPr>
          <w:rStyle w:val="StyleUnderline"/>
          <w:highlight w:val="cyan"/>
        </w:rPr>
        <w:t>that</w:t>
      </w:r>
      <w:r w:rsidRPr="003269BD">
        <w:rPr>
          <w:sz w:val="16"/>
          <w:highlight w:val="cyan"/>
        </w:rPr>
        <w:t xml:space="preserve"> </w:t>
      </w:r>
      <w:r w:rsidRPr="003269BD">
        <w:rPr>
          <w:rStyle w:val="Emphasis"/>
          <w:highlight w:val="cyan"/>
        </w:rPr>
        <w:t>best serve</w:t>
      </w:r>
      <w:r w:rsidRPr="001826BB">
        <w:rPr>
          <w:sz w:val="16"/>
        </w:rPr>
        <w:t xml:space="preserve"> the </w:t>
      </w:r>
      <w:r w:rsidRPr="003269BD">
        <w:rPr>
          <w:rStyle w:val="StyleUnderline"/>
          <w:highlight w:val="cyan"/>
        </w:rPr>
        <w:t>material needs of</w:t>
      </w:r>
      <w:r w:rsidRPr="001826BB">
        <w:rPr>
          <w:rStyle w:val="StyleUnderline"/>
        </w:rPr>
        <w:t xml:space="preserve"> its </w:t>
      </w:r>
      <w:r w:rsidRPr="003269BD">
        <w:rPr>
          <w:rStyle w:val="StyleUnderline"/>
          <w:highlight w:val="cyan"/>
        </w:rPr>
        <w:t>practitioners</w:t>
      </w:r>
      <w:r w:rsidRPr="001826BB">
        <w:rPr>
          <w:sz w:val="16"/>
        </w:rPr>
        <w:t xml:space="preserve">. 14 Solidarity economy broadly defines the economy as </w:t>
      </w:r>
      <w:proofErr w:type="gramStart"/>
      <w:r w:rsidRPr="001826BB">
        <w:rPr>
          <w:sz w:val="16"/>
        </w:rPr>
        <w:t>all of</w:t>
      </w:r>
      <w:proofErr w:type="gramEnd"/>
      <w:r w:rsidRPr="001826BB">
        <w:rPr>
          <w:sz w:val="16"/>
        </w:rPr>
        <w:t xml:space="preserve"> the ways in which people, communities, and organizations meet their material needs. 15 Therefore, solidarity </w:t>
      </w:r>
      <w:r w:rsidRPr="00C90D49">
        <w:rPr>
          <w:rStyle w:val="StyleUnderline"/>
        </w:rPr>
        <w:t>economy</w:t>
      </w:r>
      <w:r w:rsidRPr="001826BB">
        <w:rPr>
          <w:sz w:val="16"/>
        </w:rPr>
        <w:t xml:space="preserve"> can be </w:t>
      </w:r>
      <w:r w:rsidRPr="003269BD">
        <w:rPr>
          <w:rStyle w:val="StyleUnderline"/>
          <w:highlight w:val="cyan"/>
        </w:rPr>
        <w:t>thought of as "a</w:t>
      </w:r>
      <w:r w:rsidRPr="003269BD">
        <w:rPr>
          <w:sz w:val="16"/>
          <w:highlight w:val="cyan"/>
        </w:rPr>
        <w:t xml:space="preserve"> </w:t>
      </w:r>
      <w:r w:rsidRPr="003269BD">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3269BD">
        <w:rPr>
          <w:rStyle w:val="StyleUnderline"/>
          <w:highlight w:val="cyan"/>
        </w:rPr>
        <w:t>in which</w:t>
      </w:r>
      <w:r w:rsidRPr="001826BB">
        <w:rPr>
          <w:rStyle w:val="StyleUnderline"/>
        </w:rPr>
        <w:t xml:space="preserve"> organizations, communities, and</w:t>
      </w:r>
      <w:r w:rsidRPr="001826BB">
        <w:rPr>
          <w:sz w:val="16"/>
        </w:rPr>
        <w:t xml:space="preserve"> social </w:t>
      </w:r>
      <w:r w:rsidRPr="003269BD">
        <w:rPr>
          <w:rStyle w:val="StyleUnderline"/>
          <w:highlight w:val="cyan"/>
        </w:rPr>
        <w:t>movements work to</w:t>
      </w:r>
      <w:r w:rsidRPr="003269BD">
        <w:rPr>
          <w:sz w:val="16"/>
          <w:highlight w:val="cyan"/>
        </w:rPr>
        <w:t xml:space="preserve"> </w:t>
      </w:r>
      <w:r w:rsidRPr="003269BD">
        <w:rPr>
          <w:rStyle w:val="Emphasis"/>
          <w:highlight w:val="cyan"/>
        </w:rPr>
        <w:t>identify</w:t>
      </w:r>
      <w:r w:rsidRPr="003269BD">
        <w:rPr>
          <w:sz w:val="16"/>
          <w:highlight w:val="cyan"/>
        </w:rPr>
        <w:t xml:space="preserve">, </w:t>
      </w:r>
      <w:r w:rsidRPr="003269BD">
        <w:rPr>
          <w:rStyle w:val="Emphasis"/>
          <w:highlight w:val="cyan"/>
        </w:rPr>
        <w:t>strengthen</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create</w:t>
      </w:r>
      <w:r w:rsidRPr="001826BB">
        <w:rPr>
          <w:sz w:val="16"/>
        </w:rPr>
        <w:t xml:space="preserve"> democratic and </w:t>
      </w:r>
      <w:r w:rsidRPr="003269BD">
        <w:rPr>
          <w:rStyle w:val="StyleUnderline"/>
          <w:highlight w:val="cyan"/>
        </w:rPr>
        <w:t>liberatory means of meeting</w:t>
      </w:r>
      <w:r w:rsidRPr="001826BB">
        <w:rPr>
          <w:rStyle w:val="StyleUnderline"/>
        </w:rPr>
        <w:t xml:space="preserve"> their </w:t>
      </w:r>
      <w:r w:rsidRPr="003269BD">
        <w:rPr>
          <w:rStyle w:val="StyleUnderline"/>
          <w:highlight w:val="cyan"/>
        </w:rPr>
        <w:t>needs</w:t>
      </w:r>
      <w:r w:rsidRPr="001826BB">
        <w:rPr>
          <w:sz w:val="16"/>
        </w:rPr>
        <w:t>." 16 Figure 1 illustrates some of the current kinds of initiatives that make up the solidarity economy. 17</w:t>
      </w:r>
    </w:p>
    <w:p w14:paraId="06E17974" w14:textId="77777777" w:rsidR="003269BD" w:rsidRPr="001826BB" w:rsidRDefault="003269BD" w:rsidP="003269BD">
      <w:pPr>
        <w:rPr>
          <w:sz w:val="16"/>
        </w:rPr>
      </w:pPr>
      <w:r w:rsidRPr="001826BB">
        <w:rPr>
          <w:sz w:val="16"/>
        </w:rPr>
        <w:t>[*28</w:t>
      </w:r>
      <w:proofErr w:type="gramStart"/>
      <w:r w:rsidRPr="001826BB">
        <w:rPr>
          <w:sz w:val="16"/>
        </w:rPr>
        <w:t>]  Figure</w:t>
      </w:r>
      <w:proofErr w:type="gramEnd"/>
      <w:r w:rsidRPr="001826BB">
        <w:rPr>
          <w:sz w:val="16"/>
        </w:rPr>
        <w:t xml:space="preserve"> 1. Ethan Miller, Defining Solidarity Economy: Key Concepts and Issues.</w:t>
      </w:r>
    </w:p>
    <w:p w14:paraId="12FD0DC4" w14:textId="77777777" w:rsidR="003269BD" w:rsidRPr="001826BB" w:rsidRDefault="003269BD" w:rsidP="003269BD">
      <w:pPr>
        <w:rPr>
          <w:sz w:val="16"/>
        </w:rPr>
      </w:pPr>
      <w:r w:rsidRPr="001826BB">
        <w:rPr>
          <w:sz w:val="16"/>
        </w:rPr>
        <w:t xml:space="preserve">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w:t>
      </w:r>
      <w:proofErr w:type="gramStart"/>
      <w:r w:rsidRPr="001826BB">
        <w:rPr>
          <w:sz w:val="16"/>
        </w:rPr>
        <w:t>a number of</w:t>
      </w:r>
      <w:proofErr w:type="gramEnd"/>
      <w:r w:rsidRPr="001826BB">
        <w:rPr>
          <w:sz w:val="16"/>
        </w:rPr>
        <w:t xml:space="preserve">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1105DBA4" w14:textId="77777777" w:rsidR="003269BD" w:rsidRPr="001826BB" w:rsidRDefault="003269BD" w:rsidP="003269BD">
      <w:pPr>
        <w:rPr>
          <w:sz w:val="16"/>
        </w:rPr>
      </w:pPr>
      <w:r w:rsidRPr="001826BB">
        <w:rPr>
          <w:sz w:val="16"/>
        </w:rPr>
        <w:t xml:space="preserve">Moreover, </w:t>
      </w:r>
      <w:r w:rsidRPr="001826BB">
        <w:rPr>
          <w:rStyle w:val="StyleUnderline"/>
        </w:rPr>
        <w:t>the</w:t>
      </w:r>
      <w:r w:rsidRPr="001826BB">
        <w:rPr>
          <w:sz w:val="16"/>
        </w:rPr>
        <w:t xml:space="preserve"> solidarity </w:t>
      </w:r>
      <w:r w:rsidRPr="003269BD">
        <w:rPr>
          <w:rStyle w:val="StyleUnderline"/>
          <w:highlight w:val="cyan"/>
        </w:rPr>
        <w:t>economy movement is</w:t>
      </w:r>
      <w:r w:rsidRPr="001826BB">
        <w:rPr>
          <w:sz w:val="16"/>
        </w:rPr>
        <w:t xml:space="preserve"> in many ways </w:t>
      </w:r>
      <w:r w:rsidRPr="003269BD">
        <w:rPr>
          <w:rStyle w:val="StyleUnderline"/>
          <w:highlight w:val="cyan"/>
        </w:rPr>
        <w:t>a</w:t>
      </w:r>
      <w:r w:rsidRPr="003269BD">
        <w:rPr>
          <w:sz w:val="16"/>
          <w:highlight w:val="cyan"/>
        </w:rPr>
        <w:t xml:space="preserve"> </w:t>
      </w:r>
      <w:r w:rsidRPr="003269BD">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3269BD">
        <w:rPr>
          <w:rStyle w:val="StyleUnderline"/>
          <w:highlight w:val="cyan"/>
        </w:rPr>
        <w:t>the</w:t>
      </w:r>
      <w:r w:rsidRPr="003269BD">
        <w:rPr>
          <w:sz w:val="16"/>
          <w:highlight w:val="cyan"/>
        </w:rPr>
        <w:t xml:space="preserve"> </w:t>
      </w:r>
      <w:r w:rsidRPr="003269BD">
        <w:rPr>
          <w:rStyle w:val="Emphasis"/>
          <w:highlight w:val="cyan"/>
        </w:rPr>
        <w:t>Movement for Black Lives</w:t>
      </w:r>
      <w:r w:rsidRPr="001826BB">
        <w:rPr>
          <w:sz w:val="16"/>
        </w:rPr>
        <w:t xml:space="preserve"> Policy Platform </w:t>
      </w:r>
      <w:r w:rsidRPr="003269BD">
        <w:rPr>
          <w:rStyle w:val="StyleUnderline"/>
          <w:highlight w:val="cyan"/>
        </w:rPr>
        <w:t>advocates for</w:t>
      </w:r>
      <w:r w:rsidRPr="001826BB">
        <w:rPr>
          <w:rStyle w:val="StyleUnderline"/>
        </w:rPr>
        <w:t xml:space="preserve"> the</w:t>
      </w:r>
      <w:r w:rsidRPr="001826BB">
        <w:rPr>
          <w:sz w:val="16"/>
        </w:rPr>
        <w:t xml:space="preserve"> </w:t>
      </w:r>
      <w:r w:rsidRPr="003269BD">
        <w:rPr>
          <w:rStyle w:val="Emphasis"/>
          <w:highlight w:val="cyan"/>
        </w:rPr>
        <w:t>support</w:t>
      </w:r>
      <w:r w:rsidRPr="003269BD">
        <w:rPr>
          <w:sz w:val="16"/>
          <w:highlight w:val="cyan"/>
        </w:rPr>
        <w:t xml:space="preserve"> </w:t>
      </w:r>
      <w:r w:rsidRPr="003269BD">
        <w:rPr>
          <w:rStyle w:val="StyleUnderline"/>
          <w:highlight w:val="cyan"/>
        </w:rPr>
        <w:t>of</w:t>
      </w:r>
      <w:r w:rsidRPr="001826BB">
        <w:rPr>
          <w:rStyle w:val="StyleUnderline"/>
        </w:rPr>
        <w:t xml:space="preserve"> cooperative development and </w:t>
      </w:r>
      <w:r w:rsidRPr="003269BD">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w:t>
      </w:r>
      <w:proofErr w:type="gramStart"/>
      <w:r w:rsidRPr="001826BB">
        <w:rPr>
          <w:sz w:val="16"/>
        </w:rPr>
        <w:t xml:space="preserve">a </w:t>
      </w:r>
      <w:r w:rsidRPr="001826BB">
        <w:rPr>
          <w:rStyle w:val="StyleUnderline"/>
        </w:rPr>
        <w:t>number of</w:t>
      </w:r>
      <w:proofErr w:type="gramEnd"/>
      <w:r w:rsidRPr="001826BB">
        <w:rPr>
          <w:sz w:val="16"/>
        </w:rPr>
        <w:t xml:space="preserve"> solidarity-economy </w:t>
      </w:r>
      <w:r w:rsidRPr="003269BD">
        <w:rPr>
          <w:rStyle w:val="StyleUnderline"/>
          <w:highlight w:val="cyan"/>
        </w:rPr>
        <w:t>initiatives</w:t>
      </w:r>
      <w:r w:rsidRPr="001826BB">
        <w:rPr>
          <w:rStyle w:val="StyleUnderline"/>
        </w:rPr>
        <w:t xml:space="preserve"> have </w:t>
      </w:r>
      <w:r w:rsidRPr="003269BD">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3269BD">
        <w:rPr>
          <w:rStyle w:val="Emphasis"/>
          <w:highlight w:val="cyan"/>
        </w:rPr>
        <w:t>B</w:t>
      </w:r>
      <w:r w:rsidRPr="001826BB">
        <w:rPr>
          <w:sz w:val="16"/>
        </w:rPr>
        <w:t xml:space="preserve">lack </w:t>
      </w:r>
      <w:r w:rsidRPr="003269BD">
        <w:rPr>
          <w:rStyle w:val="Emphasis"/>
          <w:highlight w:val="cyan"/>
        </w:rPr>
        <w:t>L</w:t>
      </w:r>
      <w:r w:rsidRPr="001826BB">
        <w:rPr>
          <w:sz w:val="16"/>
        </w:rPr>
        <w:t xml:space="preserve">ives </w:t>
      </w:r>
      <w:r w:rsidRPr="003269BD">
        <w:rPr>
          <w:rStyle w:val="Emphasis"/>
          <w:highlight w:val="cyan"/>
        </w:rPr>
        <w:t>M</w:t>
      </w:r>
      <w:r w:rsidRPr="001826BB">
        <w:rPr>
          <w:sz w:val="16"/>
        </w:rPr>
        <w:t xml:space="preserve">atter movement. 25 The </w:t>
      </w:r>
      <w:r w:rsidRPr="003269BD">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3269BD">
        <w:rPr>
          <w:rStyle w:val="StyleUnderline"/>
          <w:highlight w:val="cyan"/>
        </w:rPr>
        <w:t>push</w:t>
      </w:r>
      <w:r w:rsidRPr="001826BB">
        <w:rPr>
          <w:rStyle w:val="StyleUnderline"/>
        </w:rPr>
        <w:t xml:space="preserve">ing </w:t>
      </w:r>
      <w:r w:rsidRPr="003269BD">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3269BD">
        <w:rPr>
          <w:rStyle w:val="Emphasis"/>
          <w:highlight w:val="cyan"/>
        </w:rPr>
        <w:t>public banks</w:t>
      </w:r>
      <w:r w:rsidRPr="001826BB">
        <w:rPr>
          <w:sz w:val="16"/>
        </w:rPr>
        <w:t xml:space="preserve"> in the wake of the Standing Rock protests. 26 </w:t>
      </w:r>
      <w:r w:rsidRPr="003269BD">
        <w:rPr>
          <w:rStyle w:val="StyleUnderline"/>
          <w:highlight w:val="cyan"/>
        </w:rPr>
        <w:t>Immigrant</w:t>
      </w:r>
      <w:r w:rsidRPr="001826BB">
        <w:rPr>
          <w:rStyle w:val="StyleUnderline"/>
        </w:rPr>
        <w:t xml:space="preserve">-rights </w:t>
      </w:r>
      <w:r w:rsidRPr="003269BD">
        <w:rPr>
          <w:rStyle w:val="StyleUnderline"/>
          <w:highlight w:val="cyan"/>
        </w:rPr>
        <w:t>advocates</w:t>
      </w:r>
      <w:r w:rsidRPr="001826BB">
        <w:rPr>
          <w:sz w:val="16"/>
        </w:rPr>
        <w:t xml:space="preserve"> are </w:t>
      </w:r>
      <w:r w:rsidRPr="003269BD">
        <w:rPr>
          <w:rStyle w:val="Emphasis"/>
          <w:highlight w:val="cyan"/>
        </w:rPr>
        <w:t>incubating</w:t>
      </w:r>
      <w:r w:rsidRPr="003269BD">
        <w:rPr>
          <w:sz w:val="16"/>
          <w:highlight w:val="cyan"/>
        </w:rPr>
        <w:t xml:space="preserve"> </w:t>
      </w:r>
      <w:r w:rsidRPr="003269BD">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28C7E857" w14:textId="77777777" w:rsidR="003269BD" w:rsidRPr="001826BB" w:rsidRDefault="003269BD" w:rsidP="003269BD">
      <w:pPr>
        <w:rPr>
          <w:sz w:val="16"/>
        </w:rPr>
      </w:pPr>
      <w:r w:rsidRPr="001826BB">
        <w:rPr>
          <w:sz w:val="16"/>
        </w:rPr>
        <w:t>II. Transactional Lawyering in the Solidarity Economy Movement</w:t>
      </w:r>
    </w:p>
    <w:p w14:paraId="18290934" w14:textId="77777777" w:rsidR="003269BD" w:rsidRPr="0007526C" w:rsidRDefault="003269BD" w:rsidP="003269BD">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7952E12F" w14:textId="77777777" w:rsidR="003269BD" w:rsidRPr="0007526C" w:rsidRDefault="003269BD" w:rsidP="003269BD">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7B95CB58" w14:textId="77777777" w:rsidR="003269BD" w:rsidRPr="0007526C" w:rsidRDefault="003269BD" w:rsidP="003269BD">
      <w:pPr>
        <w:rPr>
          <w:sz w:val="12"/>
          <w:szCs w:val="12"/>
        </w:rPr>
      </w:pPr>
      <w:r w:rsidRPr="0007526C">
        <w:rPr>
          <w:sz w:val="12"/>
          <w:szCs w:val="12"/>
        </w:rPr>
        <w:t xml:space="preserve">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w:t>
      </w:r>
      <w:proofErr w:type="gramStart"/>
      <w:r w:rsidRPr="0007526C">
        <w:rPr>
          <w:sz w:val="12"/>
          <w:szCs w:val="12"/>
        </w:rPr>
        <w:t>particular business</w:t>
      </w:r>
      <w:proofErr w:type="gramEnd"/>
      <w:r w:rsidRPr="0007526C">
        <w:rPr>
          <w:sz w:val="12"/>
          <w:szCs w:val="12"/>
        </w:rPr>
        <w:t xml:space="preserve">, a worker cooperative, would require a deeper analysis of entity formation and applicable regulations to help meet the client's goals. 30 Cooperative law varies greatly from state to </w:t>
      </w:r>
      <w:proofErr w:type="gramStart"/>
      <w:r w:rsidRPr="0007526C">
        <w:rPr>
          <w:sz w:val="12"/>
          <w:szCs w:val="12"/>
        </w:rPr>
        <w:t>state</w:t>
      </w:r>
      <w:proofErr w:type="gramEnd"/>
      <w:r w:rsidRPr="0007526C">
        <w:rPr>
          <w:sz w:val="12"/>
          <w:szCs w:val="12"/>
        </w:rPr>
        <w:t xml:space="preserv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w:t>
      </w:r>
      <w:proofErr w:type="spellStart"/>
      <w:r w:rsidRPr="0007526C">
        <w:rPr>
          <w:sz w:val="12"/>
          <w:szCs w:val="12"/>
        </w:rPr>
        <w:t>inpart</w:t>
      </w:r>
      <w:proofErr w:type="spellEnd"/>
      <w:r w:rsidRPr="0007526C">
        <w:rPr>
          <w:sz w:val="12"/>
          <w:szCs w:val="12"/>
        </w:rPr>
        <w:t xml:space="preserve">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w:t>
      </w:r>
      <w:proofErr w:type="gramStart"/>
      <w:r w:rsidRPr="0007526C">
        <w:rPr>
          <w:sz w:val="12"/>
          <w:szCs w:val="12"/>
        </w:rPr>
        <w:t>language</w:t>
      </w:r>
      <w:proofErr w:type="gramEnd"/>
      <w:r w:rsidRPr="0007526C">
        <w:rPr>
          <w:sz w:val="12"/>
          <w:szCs w:val="12"/>
        </w:rPr>
        <w:t xml:space="preserv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3CA6F82A" w14:textId="77777777" w:rsidR="003269BD" w:rsidRPr="0007526C" w:rsidRDefault="003269BD" w:rsidP="003269BD">
      <w:pPr>
        <w:rPr>
          <w:sz w:val="12"/>
          <w:szCs w:val="12"/>
        </w:rPr>
      </w:pPr>
      <w:r w:rsidRPr="0007526C">
        <w:rPr>
          <w:sz w:val="12"/>
          <w:szCs w:val="12"/>
        </w:rPr>
        <w:t xml:space="preserve">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w:t>
      </w:r>
      <w:proofErr w:type="gramStart"/>
      <w:r w:rsidRPr="0007526C">
        <w:rPr>
          <w:sz w:val="12"/>
          <w:szCs w:val="12"/>
        </w:rPr>
        <w:t>Otherwise</w:t>
      </w:r>
      <w:proofErr w:type="gramEnd"/>
      <w:r w:rsidRPr="0007526C">
        <w:rPr>
          <w:sz w:val="12"/>
          <w:szCs w:val="12"/>
        </w:rPr>
        <w:t xml:space="preserv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6C8B2D36" w14:textId="77777777" w:rsidR="003269BD" w:rsidRPr="0007526C" w:rsidRDefault="003269BD" w:rsidP="003269BD">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3252552C" w14:textId="77777777" w:rsidR="003269BD" w:rsidRPr="0007526C" w:rsidRDefault="003269BD" w:rsidP="003269BD">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1B9A49D6" w14:textId="77777777" w:rsidR="003269BD" w:rsidRPr="0007526C" w:rsidRDefault="003269BD" w:rsidP="003269BD">
      <w:pPr>
        <w:rPr>
          <w:sz w:val="12"/>
          <w:szCs w:val="12"/>
        </w:rPr>
      </w:pPr>
      <w:r w:rsidRPr="0007526C">
        <w:rPr>
          <w:sz w:val="12"/>
          <w:szCs w:val="12"/>
        </w:rPr>
        <w:t xml:space="preserve">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w:t>
      </w:r>
      <w:proofErr w:type="gramStart"/>
      <w:r w:rsidRPr="0007526C">
        <w:rPr>
          <w:sz w:val="12"/>
          <w:szCs w:val="12"/>
        </w:rPr>
        <w:t>particular model</w:t>
      </w:r>
      <w:proofErr w:type="gramEnd"/>
      <w:r w:rsidRPr="0007526C">
        <w:rPr>
          <w:sz w:val="12"/>
          <w:szCs w:val="12"/>
        </w:rPr>
        <w:t xml:space="preserve">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090F49D9" w14:textId="77777777" w:rsidR="003269BD" w:rsidRPr="0007526C" w:rsidRDefault="003269BD" w:rsidP="003269BD">
      <w:pPr>
        <w:rPr>
          <w:sz w:val="12"/>
          <w:szCs w:val="12"/>
        </w:rPr>
      </w:pPr>
      <w:r w:rsidRPr="0007526C">
        <w:rPr>
          <w:sz w:val="12"/>
          <w:szCs w:val="12"/>
        </w:rPr>
        <w:t xml:space="preserve">While SELC is often cited as "the" solidarity economy legal service organization," 60 a number of legal service organizations specialize in SE lawyering. A few are worth mentioning </w:t>
      </w:r>
      <w:proofErr w:type="gramStart"/>
      <w:r w:rsidRPr="0007526C">
        <w:rPr>
          <w:sz w:val="12"/>
          <w:szCs w:val="12"/>
        </w:rPr>
        <w:t>in an attempt to</w:t>
      </w:r>
      <w:proofErr w:type="gramEnd"/>
      <w:r w:rsidRPr="0007526C">
        <w:rPr>
          <w:sz w:val="12"/>
          <w:szCs w:val="12"/>
        </w:rPr>
        <w:t xml:space="preserve"> build awareness for law students and interested lawyers. Baltimore Activating Solidarity Economies, for example, has provided support to </w:t>
      </w:r>
      <w:proofErr w:type="gramStart"/>
      <w:r w:rsidRPr="0007526C">
        <w:rPr>
          <w:sz w:val="12"/>
          <w:szCs w:val="12"/>
        </w:rPr>
        <w:t>a number of</w:t>
      </w:r>
      <w:proofErr w:type="gramEnd"/>
      <w:r w:rsidRPr="0007526C">
        <w:rPr>
          <w:sz w:val="12"/>
          <w:szCs w:val="12"/>
        </w:rPr>
        <w:t xml:space="preserve">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w:t>
      </w:r>
      <w:proofErr w:type="gramStart"/>
      <w:r w:rsidRPr="0007526C">
        <w:rPr>
          <w:sz w:val="12"/>
          <w:szCs w:val="12"/>
        </w:rPr>
        <w:t>a number of</w:t>
      </w:r>
      <w:proofErr w:type="gramEnd"/>
      <w:r w:rsidRPr="0007526C">
        <w:rPr>
          <w:sz w:val="12"/>
          <w:szCs w:val="12"/>
        </w:rPr>
        <w:t xml:space="preserve">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w:t>
      </w:r>
      <w:proofErr w:type="gramStart"/>
      <w:r w:rsidRPr="0007526C">
        <w:rPr>
          <w:sz w:val="12"/>
          <w:szCs w:val="12"/>
        </w:rPr>
        <w:t>a number of</w:t>
      </w:r>
      <w:proofErr w:type="gramEnd"/>
      <w:r w:rsidRPr="0007526C">
        <w:rPr>
          <w:sz w:val="12"/>
          <w:szCs w:val="12"/>
        </w:rPr>
        <w:t xml:space="preserve"> SE campaigns. 65 Finally, organizations like the Working World and the ICA Group have lawyers on staff that regularly engage SE legal practice. 66</w:t>
      </w:r>
    </w:p>
    <w:p w14:paraId="2A90B8AA" w14:textId="77777777" w:rsidR="003269BD" w:rsidRPr="0007526C" w:rsidRDefault="003269BD" w:rsidP="003269BD">
      <w:pPr>
        <w:rPr>
          <w:sz w:val="12"/>
          <w:szCs w:val="12"/>
        </w:rPr>
      </w:pPr>
      <w:r w:rsidRPr="0007526C">
        <w:rPr>
          <w:sz w:val="12"/>
          <w:szCs w:val="12"/>
        </w:rPr>
        <w:t xml:space="preserve">Similarly, </w:t>
      </w:r>
      <w:proofErr w:type="gramStart"/>
      <w:r w:rsidRPr="0007526C">
        <w:rPr>
          <w:sz w:val="12"/>
          <w:szCs w:val="12"/>
        </w:rPr>
        <w:t>a number of</w:t>
      </w:r>
      <w:proofErr w:type="gramEnd"/>
      <w:r w:rsidRPr="0007526C">
        <w:rPr>
          <w:sz w:val="12"/>
          <w:szCs w:val="12"/>
        </w:rPr>
        <w:t xml:space="preserve">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w:t>
      </w:r>
      <w:proofErr w:type="gramStart"/>
      <w:r w:rsidRPr="0007526C">
        <w:rPr>
          <w:sz w:val="12"/>
          <w:szCs w:val="12"/>
        </w:rPr>
        <w:t>a number of</w:t>
      </w:r>
      <w:proofErr w:type="gramEnd"/>
      <w:r w:rsidRPr="0007526C">
        <w:rPr>
          <w:sz w:val="12"/>
          <w:szCs w:val="12"/>
        </w:rPr>
        <w:t xml:space="preserve"> law firms engaged in SE practice including the Tuttle Law Group, 75 Dorsey &amp; Whitney LLP, 76 Gilmore </w:t>
      </w:r>
      <w:proofErr w:type="spellStart"/>
      <w:r w:rsidRPr="0007526C">
        <w:rPr>
          <w:sz w:val="12"/>
          <w:szCs w:val="12"/>
        </w:rPr>
        <w:t>Khandhar</w:t>
      </w:r>
      <w:proofErr w:type="spellEnd"/>
      <w:r w:rsidRPr="0007526C">
        <w:rPr>
          <w:sz w:val="12"/>
          <w:szCs w:val="12"/>
        </w:rPr>
        <w:t xml:space="preserve">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0D091965" w14:textId="77777777" w:rsidR="003269BD" w:rsidRPr="0007526C" w:rsidRDefault="003269BD" w:rsidP="003269BD">
      <w:pPr>
        <w:rPr>
          <w:sz w:val="12"/>
          <w:szCs w:val="12"/>
        </w:rPr>
      </w:pPr>
      <w:r w:rsidRPr="0007526C">
        <w:rPr>
          <w:sz w:val="12"/>
          <w:szCs w:val="12"/>
        </w:rPr>
        <w:t>III. SE Lawyers are Reimagining the Law</w:t>
      </w:r>
    </w:p>
    <w:p w14:paraId="311FDDAE" w14:textId="77777777" w:rsidR="003269BD" w:rsidRPr="001826BB" w:rsidRDefault="003269BD" w:rsidP="003269BD">
      <w:pPr>
        <w:rPr>
          <w:sz w:val="16"/>
        </w:rPr>
      </w:pPr>
      <w:r w:rsidRPr="001826BB">
        <w:rPr>
          <w:sz w:val="16"/>
        </w:rPr>
        <w:t xml:space="preserve">Law reform is a particular point of intervention in which lawyers can add value to the SE movement. In examining the fullness of the solidarity economy movement, </w:t>
      </w:r>
      <w:r w:rsidRPr="003269BD">
        <w:rPr>
          <w:rStyle w:val="StyleUnderline"/>
          <w:highlight w:val="cyan"/>
        </w:rPr>
        <w:t>there are</w:t>
      </w:r>
      <w:r w:rsidRPr="003269BD">
        <w:rPr>
          <w:sz w:val="16"/>
          <w:highlight w:val="cyan"/>
        </w:rPr>
        <w:t xml:space="preserve"> </w:t>
      </w:r>
      <w:r w:rsidRPr="003269BD">
        <w:rPr>
          <w:rStyle w:val="Emphasis"/>
          <w:highlight w:val="cyan"/>
        </w:rPr>
        <w:t>complex</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innovative</w:t>
      </w:r>
      <w:r w:rsidRPr="003269BD">
        <w:rPr>
          <w:sz w:val="16"/>
          <w:highlight w:val="cyan"/>
        </w:rPr>
        <w:t xml:space="preserve"> </w:t>
      </w:r>
      <w:r w:rsidRPr="003269BD">
        <w:rPr>
          <w:rStyle w:val="StyleUnderline"/>
          <w:highlight w:val="cyan"/>
        </w:rPr>
        <w:t>initiatives</w:t>
      </w:r>
      <w:r w:rsidRPr="001826BB">
        <w:rPr>
          <w:rStyle w:val="StyleUnderline"/>
        </w:rPr>
        <w:t xml:space="preserve"> that </w:t>
      </w:r>
      <w:r w:rsidRPr="003269BD">
        <w:rPr>
          <w:rStyle w:val="StyleUnderline"/>
          <w:highlight w:val="cyan"/>
        </w:rPr>
        <w:t>require</w:t>
      </w:r>
      <w:r w:rsidRPr="001826BB">
        <w:rPr>
          <w:sz w:val="16"/>
        </w:rPr>
        <w:t xml:space="preserve"> the </w:t>
      </w:r>
      <w:r w:rsidRPr="003269BD">
        <w:rPr>
          <w:rStyle w:val="StyleUnderline"/>
          <w:highlight w:val="cyan"/>
        </w:rPr>
        <w:t>exploration of</w:t>
      </w:r>
      <w:r w:rsidRPr="003269BD">
        <w:rPr>
          <w:sz w:val="16"/>
          <w:highlight w:val="cyan"/>
        </w:rPr>
        <w:t xml:space="preserve"> "</w:t>
      </w:r>
      <w:r w:rsidRPr="003269BD">
        <w:rPr>
          <w:rStyle w:val="Emphasis"/>
          <w:highlight w:val="cyan"/>
        </w:rPr>
        <w:t>gray areas</w:t>
      </w:r>
      <w:r w:rsidRPr="003269BD">
        <w:rPr>
          <w:sz w:val="16"/>
          <w:highlight w:val="cyan"/>
        </w:rPr>
        <w:t xml:space="preserve">" </w:t>
      </w:r>
      <w:r w:rsidRPr="003269BD">
        <w:rPr>
          <w:rStyle w:val="StyleUnderline"/>
          <w:highlight w:val="cyan"/>
        </w:rPr>
        <w:t>of</w:t>
      </w:r>
      <w:r w:rsidRPr="001826BB">
        <w:rPr>
          <w:rStyle w:val="StyleUnderline"/>
        </w:rPr>
        <w:t xml:space="preserve"> the </w:t>
      </w:r>
      <w:r w:rsidRPr="003269BD">
        <w:rPr>
          <w:rStyle w:val="StyleUnderline"/>
          <w:highlight w:val="cyan"/>
        </w:rPr>
        <w:t>law</w:t>
      </w:r>
      <w:r w:rsidRPr="001826BB">
        <w:rPr>
          <w:sz w:val="16"/>
        </w:rPr>
        <w:t xml:space="preserve">, law reform projects, </w:t>
      </w:r>
      <w:r w:rsidRPr="003269BD">
        <w:rPr>
          <w:rStyle w:val="StyleUnderline"/>
          <w:highlight w:val="cyan"/>
        </w:rPr>
        <w:t>and</w:t>
      </w:r>
      <w:r w:rsidRPr="001826BB">
        <w:rPr>
          <w:sz w:val="16"/>
        </w:rPr>
        <w:t xml:space="preserve"> the </w:t>
      </w:r>
      <w:r w:rsidRPr="003269BD">
        <w:rPr>
          <w:rStyle w:val="Emphasis"/>
          <w:highlight w:val="cyan"/>
        </w:rPr>
        <w:t>creative redeployment</w:t>
      </w:r>
      <w:r w:rsidRPr="003269BD">
        <w:rPr>
          <w:sz w:val="16"/>
          <w:highlight w:val="cyan"/>
        </w:rPr>
        <w:t xml:space="preserve"> </w:t>
      </w:r>
      <w:r w:rsidRPr="003269BD">
        <w:rPr>
          <w:rStyle w:val="StyleUnderline"/>
          <w:highlight w:val="cyan"/>
        </w:rPr>
        <w:t>of</w:t>
      </w:r>
      <w:r w:rsidRPr="001826BB">
        <w:rPr>
          <w:rStyle w:val="StyleUnderline"/>
        </w:rPr>
        <w:t xml:space="preserve"> transactional </w:t>
      </w:r>
      <w:r w:rsidRPr="003269BD">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3269BD">
        <w:rPr>
          <w:rStyle w:val="StyleUnderline"/>
          <w:highlight w:val="cyan"/>
        </w:rPr>
        <w:t>laws</w:t>
      </w:r>
      <w:r w:rsidRPr="001826BB">
        <w:rPr>
          <w:sz w:val="16"/>
        </w:rPr>
        <w:t xml:space="preserve"> often </w:t>
      </w:r>
      <w:r w:rsidRPr="003269BD">
        <w:rPr>
          <w:rStyle w:val="StyleUnderline"/>
          <w:highlight w:val="cyan"/>
        </w:rPr>
        <w:t>fail to account for</w:t>
      </w:r>
      <w:r w:rsidRPr="001826BB">
        <w:rPr>
          <w:rStyle w:val="StyleUnderline"/>
        </w:rPr>
        <w:t xml:space="preserve"> the</w:t>
      </w:r>
      <w:r w:rsidRPr="001826BB">
        <w:rPr>
          <w:sz w:val="16"/>
        </w:rPr>
        <w:t xml:space="preserve"> </w:t>
      </w:r>
      <w:r w:rsidRPr="003269BD">
        <w:rPr>
          <w:rStyle w:val="Emphasis"/>
          <w:highlight w:val="cyan"/>
        </w:rPr>
        <w:t>diverse economic</w:t>
      </w:r>
      <w:r w:rsidRPr="001826BB">
        <w:rPr>
          <w:rStyle w:val="Emphasis"/>
        </w:rPr>
        <w:t xml:space="preserve"> arrangement</w:t>
      </w:r>
      <w:r w:rsidRPr="003269BD">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2E883993" w14:textId="77777777" w:rsidR="003269BD" w:rsidRPr="001826BB" w:rsidRDefault="003269BD" w:rsidP="003269BD">
      <w:pPr>
        <w:rPr>
          <w:sz w:val="16"/>
        </w:rPr>
      </w:pPr>
      <w:r w:rsidRPr="001826BB">
        <w:rPr>
          <w:sz w:val="16"/>
        </w:rPr>
        <w:t xml:space="preserve">In the course of their work, </w:t>
      </w:r>
      <w:r w:rsidRPr="003269BD">
        <w:rPr>
          <w:rStyle w:val="StyleUnderline"/>
          <w:highlight w:val="cyan"/>
        </w:rPr>
        <w:t>lawyers</w:t>
      </w:r>
      <w:r w:rsidRPr="001826BB">
        <w:rPr>
          <w:rStyle w:val="StyleUnderline"/>
        </w:rPr>
        <w:t xml:space="preserve"> are well </w:t>
      </w:r>
      <w:r w:rsidRPr="003269BD">
        <w:rPr>
          <w:rStyle w:val="StyleUnderline"/>
          <w:highlight w:val="cyan"/>
        </w:rPr>
        <w:t>positioned to</w:t>
      </w:r>
      <w:r w:rsidRPr="003269BD">
        <w:rPr>
          <w:sz w:val="16"/>
          <w:highlight w:val="cyan"/>
        </w:rPr>
        <w:t xml:space="preserve"> </w:t>
      </w:r>
      <w:r w:rsidRPr="003269BD">
        <w:rPr>
          <w:rStyle w:val="Emphasis"/>
          <w:highlight w:val="cyan"/>
        </w:rPr>
        <w:t>identify</w:t>
      </w:r>
      <w:r w:rsidRPr="001826BB">
        <w:rPr>
          <w:sz w:val="16"/>
        </w:rPr>
        <w:t xml:space="preserve"> the </w:t>
      </w:r>
      <w:r w:rsidRPr="003269BD">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3269BD">
        <w:rPr>
          <w:rStyle w:val="StyleUnderline"/>
          <w:highlight w:val="cyan"/>
        </w:rPr>
        <w:t>In</w:t>
      </w:r>
      <w:r w:rsidRPr="003269BD">
        <w:rPr>
          <w:sz w:val="16"/>
          <w:highlight w:val="cyan"/>
        </w:rPr>
        <w:t xml:space="preserve"> </w:t>
      </w:r>
      <w:r w:rsidRPr="003269BD">
        <w:rPr>
          <w:rStyle w:val="Emphasis"/>
          <w:highlight w:val="cyan"/>
        </w:rPr>
        <w:t>understanding</w:t>
      </w:r>
      <w:r w:rsidRPr="001826BB">
        <w:rPr>
          <w:rStyle w:val="Emphasis"/>
        </w:rPr>
        <w:t xml:space="preserve"> the </w:t>
      </w:r>
      <w:r w:rsidRPr="003269BD">
        <w:rPr>
          <w:rStyle w:val="Emphasis"/>
          <w:highlight w:val="cyan"/>
        </w:rPr>
        <w:t>confines</w:t>
      </w:r>
      <w:r w:rsidRPr="003269BD">
        <w:rPr>
          <w:sz w:val="16"/>
          <w:highlight w:val="cyan"/>
        </w:rPr>
        <w:t xml:space="preserve"> </w:t>
      </w:r>
      <w:r w:rsidRPr="003269BD">
        <w:rPr>
          <w:rStyle w:val="StyleUnderline"/>
          <w:highlight w:val="cyan"/>
        </w:rPr>
        <w:t>of</w:t>
      </w:r>
      <w:r w:rsidRPr="001826BB">
        <w:rPr>
          <w:rStyle w:val="StyleUnderline"/>
        </w:rPr>
        <w:t xml:space="preserve"> the</w:t>
      </w:r>
      <w:r w:rsidRPr="001826BB">
        <w:rPr>
          <w:sz w:val="16"/>
        </w:rPr>
        <w:t xml:space="preserve"> legal </w:t>
      </w:r>
      <w:r w:rsidRPr="003269BD">
        <w:rPr>
          <w:rStyle w:val="StyleUnderline"/>
          <w:highlight w:val="cyan"/>
        </w:rPr>
        <w:t>framework, lawyers</w:t>
      </w:r>
      <w:r w:rsidRPr="001826BB">
        <w:rPr>
          <w:sz w:val="16"/>
        </w:rPr>
        <w:t xml:space="preserve"> can </w:t>
      </w:r>
      <w:r w:rsidRPr="003269BD">
        <w:rPr>
          <w:rStyle w:val="Emphasis"/>
          <w:highlight w:val="cyan"/>
        </w:rPr>
        <w:t>propose</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participate</w:t>
      </w:r>
      <w:r w:rsidRPr="003269BD">
        <w:rPr>
          <w:sz w:val="16"/>
          <w:highlight w:val="cyan"/>
        </w:rPr>
        <w:t xml:space="preserve"> </w:t>
      </w:r>
      <w:r w:rsidRPr="003269BD">
        <w:rPr>
          <w:rStyle w:val="StyleUnderline"/>
          <w:highlight w:val="cyan"/>
        </w:rPr>
        <w:t>in</w:t>
      </w:r>
      <w:r w:rsidRPr="001826BB">
        <w:rPr>
          <w:sz w:val="16"/>
        </w:rPr>
        <w:t xml:space="preserve"> law reform </w:t>
      </w:r>
      <w:r w:rsidRPr="003269BD">
        <w:rPr>
          <w:rStyle w:val="StyleUnderline"/>
          <w:highlight w:val="cyan"/>
        </w:rPr>
        <w:t>campaigns that</w:t>
      </w:r>
      <w:r w:rsidRPr="001826BB">
        <w:rPr>
          <w:sz w:val="16"/>
        </w:rPr>
        <w:t xml:space="preserve"> </w:t>
      </w:r>
      <w:r w:rsidRPr="001826BB">
        <w:rPr>
          <w:rStyle w:val="Emphasis"/>
        </w:rPr>
        <w:t xml:space="preserve">better </w:t>
      </w:r>
      <w:r w:rsidRPr="003269BD">
        <w:rPr>
          <w:rStyle w:val="Emphasis"/>
          <w:highlight w:val="cyan"/>
        </w:rPr>
        <w:t>accommodate</w:t>
      </w:r>
      <w:r w:rsidRPr="001826BB">
        <w:rPr>
          <w:sz w:val="16"/>
        </w:rPr>
        <w:t xml:space="preserve"> the </w:t>
      </w:r>
      <w:r w:rsidRPr="003269BD">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xml:space="preserve">. For example, SELC has been instrumental in </w:t>
      </w:r>
      <w:proofErr w:type="gramStart"/>
      <w:r w:rsidRPr="001826BB">
        <w:rPr>
          <w:sz w:val="16"/>
        </w:rPr>
        <w:t>a number of</w:t>
      </w:r>
      <w:proofErr w:type="gramEnd"/>
      <w:r w:rsidRPr="001826BB">
        <w:rPr>
          <w:sz w:val="16"/>
        </w:rPr>
        <w:t xml:space="preserve"> policy reform campaigns in California, 84 most recently helping to secure the California Worker Cooperative Act. 85 The statute provides important visibility to California worker cooperatives, </w:t>
      </w:r>
      <w:proofErr w:type="gramStart"/>
      <w:r w:rsidRPr="001826BB">
        <w:rPr>
          <w:sz w:val="16"/>
        </w:rPr>
        <w:t>and also</w:t>
      </w:r>
      <w:proofErr w:type="gramEnd"/>
      <w:r w:rsidRPr="001826BB">
        <w:rPr>
          <w:sz w:val="16"/>
        </w:rPr>
        <w:t xml:space="preserve"> provides some clarification on the employee classification of worker-owners. 86 The law also confers additional benefits on worker cooperative businesses, including important securities exemptions and limiting the power of "community investors". 87</w:t>
      </w:r>
    </w:p>
    <w:p w14:paraId="3B157C51" w14:textId="77777777" w:rsidR="003269BD" w:rsidRPr="00975399" w:rsidRDefault="003269BD" w:rsidP="003269BD">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424F06F1" w14:textId="77777777" w:rsidR="003269BD" w:rsidRPr="00975399" w:rsidRDefault="003269BD" w:rsidP="003269BD">
      <w:pPr>
        <w:rPr>
          <w:sz w:val="16"/>
        </w:rPr>
      </w:pPr>
      <w:r w:rsidRPr="00975399">
        <w:rPr>
          <w:sz w:val="16"/>
        </w:rPr>
        <w:t xml:space="preserve">[*36] 1. SE </w:t>
      </w:r>
      <w:r w:rsidRPr="00AB7B2C">
        <w:rPr>
          <w:rStyle w:val="StyleUnderline"/>
        </w:rPr>
        <w:t>lawyers</w:t>
      </w:r>
      <w:r w:rsidRPr="00975399">
        <w:rPr>
          <w:sz w:val="16"/>
        </w:rPr>
        <w:t xml:space="preserve"> can </w:t>
      </w:r>
      <w:r w:rsidRPr="003269BD">
        <w:rPr>
          <w:rStyle w:val="StyleUnderline"/>
          <w:highlight w:val="cyan"/>
        </w:rPr>
        <w:t>serve as</w:t>
      </w:r>
      <w:r w:rsidRPr="003269BD">
        <w:rPr>
          <w:sz w:val="16"/>
          <w:highlight w:val="cyan"/>
        </w:rPr>
        <w:t xml:space="preserve"> </w:t>
      </w:r>
      <w:r w:rsidRPr="003269BD">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6CCA2B62" w14:textId="77777777" w:rsidR="003269BD" w:rsidRPr="00975399" w:rsidRDefault="003269BD" w:rsidP="003269BD">
      <w:pPr>
        <w:rPr>
          <w:sz w:val="16"/>
        </w:rPr>
      </w:pPr>
      <w:r w:rsidRPr="00975399">
        <w:rPr>
          <w:sz w:val="16"/>
        </w:rPr>
        <w:t xml:space="preserve">2. SE </w:t>
      </w:r>
      <w:r w:rsidRPr="00AB7B2C">
        <w:rPr>
          <w:rStyle w:val="StyleUnderline"/>
        </w:rPr>
        <w:t>lawyers</w:t>
      </w:r>
      <w:r w:rsidRPr="00975399">
        <w:rPr>
          <w:sz w:val="16"/>
        </w:rPr>
        <w:t xml:space="preserve"> can </w:t>
      </w:r>
      <w:r w:rsidRPr="003269BD">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3269BD">
        <w:rPr>
          <w:rStyle w:val="Emphasis"/>
          <w:highlight w:val="cyan"/>
        </w:rPr>
        <w:t>barriers for</w:t>
      </w:r>
      <w:r w:rsidRPr="00975399">
        <w:rPr>
          <w:sz w:val="16"/>
        </w:rPr>
        <w:t xml:space="preserve"> the </w:t>
      </w:r>
      <w:r w:rsidRPr="00AB7B2C">
        <w:rPr>
          <w:rStyle w:val="Emphasis"/>
        </w:rPr>
        <w:t xml:space="preserve">long-term </w:t>
      </w:r>
      <w:r w:rsidRPr="003269BD">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22EF34A8" w14:textId="77777777" w:rsidR="003269BD" w:rsidRPr="00975399" w:rsidRDefault="003269BD" w:rsidP="003269BD">
      <w:pPr>
        <w:rPr>
          <w:sz w:val="16"/>
        </w:rPr>
      </w:pPr>
      <w:r w:rsidRPr="00975399">
        <w:rPr>
          <w:sz w:val="16"/>
        </w:rPr>
        <w:t xml:space="preserve">3. SE </w:t>
      </w:r>
      <w:r w:rsidRPr="00AB7B2C">
        <w:rPr>
          <w:rStyle w:val="StyleUnderline"/>
        </w:rPr>
        <w:t>lawyers</w:t>
      </w:r>
      <w:r w:rsidRPr="00975399">
        <w:rPr>
          <w:sz w:val="16"/>
        </w:rPr>
        <w:t xml:space="preserve"> can </w:t>
      </w:r>
      <w:r w:rsidRPr="003269BD">
        <w:rPr>
          <w:rStyle w:val="StyleUnderline"/>
          <w:highlight w:val="cyan"/>
        </w:rPr>
        <w:t>draw</w:t>
      </w:r>
      <w:r w:rsidRPr="00AB7B2C">
        <w:rPr>
          <w:rStyle w:val="StyleUnderline"/>
        </w:rPr>
        <w:t xml:space="preserve"> up</w:t>
      </w:r>
      <w:r w:rsidRPr="003269BD">
        <w:rPr>
          <w:rStyle w:val="StyleUnderline"/>
          <w:highlight w:val="cyan"/>
        </w:rPr>
        <w:t>on</w:t>
      </w:r>
      <w:r w:rsidRPr="00AB7B2C">
        <w:rPr>
          <w:rStyle w:val="StyleUnderline"/>
        </w:rPr>
        <w:t xml:space="preserve"> their</w:t>
      </w:r>
      <w:r w:rsidRPr="00975399">
        <w:rPr>
          <w:sz w:val="16"/>
        </w:rPr>
        <w:t xml:space="preserve"> </w:t>
      </w:r>
      <w:r w:rsidRPr="003269BD">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4DC3D3CB" w14:textId="77777777" w:rsidR="003269BD" w:rsidRPr="00975399" w:rsidRDefault="003269BD" w:rsidP="003269BD">
      <w:pPr>
        <w:rPr>
          <w:sz w:val="16"/>
        </w:rPr>
      </w:pPr>
      <w:r w:rsidRPr="00975399">
        <w:rPr>
          <w:sz w:val="16"/>
        </w:rPr>
        <w:t>4. SE lawyers can work with government staffers to draft legislation.</w:t>
      </w:r>
    </w:p>
    <w:p w14:paraId="6CA0E683" w14:textId="77777777" w:rsidR="003269BD" w:rsidRPr="00975399" w:rsidRDefault="003269BD" w:rsidP="003269BD">
      <w:pPr>
        <w:rPr>
          <w:sz w:val="16"/>
        </w:rPr>
      </w:pPr>
      <w:r w:rsidRPr="00975399">
        <w:rPr>
          <w:sz w:val="16"/>
        </w:rPr>
        <w:t xml:space="preserve">5. SE </w:t>
      </w:r>
      <w:r w:rsidRPr="00AB7B2C">
        <w:rPr>
          <w:rStyle w:val="StyleUnderline"/>
        </w:rPr>
        <w:t>lawyers</w:t>
      </w:r>
      <w:r w:rsidRPr="00975399">
        <w:rPr>
          <w:sz w:val="16"/>
        </w:rPr>
        <w:t xml:space="preserve"> can </w:t>
      </w:r>
      <w:r w:rsidRPr="003269BD">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3269BD">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73B832A3" w14:textId="77777777" w:rsidR="003269BD" w:rsidRPr="00975399" w:rsidRDefault="003269BD" w:rsidP="003269BD">
      <w:pPr>
        <w:rPr>
          <w:sz w:val="16"/>
        </w:rPr>
      </w:pPr>
      <w:r w:rsidRPr="00975399">
        <w:rPr>
          <w:sz w:val="16"/>
        </w:rPr>
        <w:t xml:space="preserve">In each of these roles, </w:t>
      </w:r>
      <w:r w:rsidRPr="00AB7B2C">
        <w:rPr>
          <w:rStyle w:val="StyleUnderline"/>
        </w:rPr>
        <w:t>lawyers</w:t>
      </w:r>
      <w:r w:rsidRPr="00975399">
        <w:rPr>
          <w:sz w:val="16"/>
        </w:rPr>
        <w:t xml:space="preserve"> can </w:t>
      </w:r>
      <w:r w:rsidRPr="003269BD">
        <w:rPr>
          <w:rStyle w:val="Emphasis"/>
          <w:highlight w:val="cyan"/>
        </w:rPr>
        <w:t>add value and support</w:t>
      </w:r>
      <w:r w:rsidRPr="003269BD">
        <w:rPr>
          <w:sz w:val="16"/>
          <w:highlight w:val="cyan"/>
        </w:rPr>
        <w:t xml:space="preserve"> </w:t>
      </w:r>
      <w:r w:rsidRPr="003269BD">
        <w:rPr>
          <w:rStyle w:val="StyleUnderline"/>
          <w:highlight w:val="cyan"/>
        </w:rPr>
        <w:t>to the</w:t>
      </w:r>
      <w:r w:rsidRPr="00AB7B2C">
        <w:rPr>
          <w:rStyle w:val="StyleUnderline"/>
        </w:rPr>
        <w:t xml:space="preserve"> larger</w:t>
      </w:r>
      <w:r w:rsidRPr="00975399">
        <w:rPr>
          <w:sz w:val="16"/>
        </w:rPr>
        <w:t xml:space="preserve"> SE </w:t>
      </w:r>
      <w:r w:rsidRPr="003269BD">
        <w:rPr>
          <w:rStyle w:val="StyleUnderline"/>
          <w:highlight w:val="cyan"/>
        </w:rPr>
        <w:t>movement</w:t>
      </w:r>
      <w:r w:rsidRPr="00975399">
        <w:rPr>
          <w:sz w:val="16"/>
        </w:rPr>
        <w:t>. While SE lawyers are currently doing this work, many more are needed to support local and state law reform efforts.</w:t>
      </w:r>
    </w:p>
    <w:p w14:paraId="7C7B8B93" w14:textId="77777777" w:rsidR="003269BD" w:rsidRPr="00975399" w:rsidRDefault="003269BD" w:rsidP="003269BD">
      <w:pPr>
        <w:rPr>
          <w:sz w:val="16"/>
        </w:rPr>
      </w:pPr>
      <w:r w:rsidRPr="00975399">
        <w:rPr>
          <w:sz w:val="16"/>
        </w:rPr>
        <w:t xml:space="preserve">Beyond law reform, </w:t>
      </w:r>
      <w:r w:rsidRPr="003269BD">
        <w:rPr>
          <w:rStyle w:val="StyleUnderline"/>
          <w:highlight w:val="cyan"/>
        </w:rPr>
        <w:t>lawyers are</w:t>
      </w:r>
      <w:r w:rsidRPr="00975399">
        <w:rPr>
          <w:sz w:val="16"/>
        </w:rPr>
        <w:t xml:space="preserve"> also, more daringly, </w:t>
      </w:r>
      <w:r w:rsidRPr="003269BD">
        <w:rPr>
          <w:rStyle w:val="Emphasis"/>
          <w:sz w:val="24"/>
          <w:szCs w:val="24"/>
          <w:highlight w:val="cyan"/>
        </w:rPr>
        <w:t>radically reimagining</w:t>
      </w:r>
      <w:r w:rsidRPr="00AB7B2C">
        <w:rPr>
          <w:rStyle w:val="Emphasis"/>
          <w:sz w:val="24"/>
          <w:szCs w:val="24"/>
        </w:rPr>
        <w:t xml:space="preserve"> the </w:t>
      </w:r>
      <w:r w:rsidRPr="003269BD">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3269BD">
        <w:rPr>
          <w:rStyle w:val="Emphasis"/>
          <w:highlight w:val="cyan"/>
        </w:rPr>
        <w:t>creative redeployment</w:t>
      </w:r>
      <w:r w:rsidRPr="003269BD">
        <w:rPr>
          <w:sz w:val="16"/>
          <w:highlight w:val="cyan"/>
        </w:rPr>
        <w:t xml:space="preserve"> </w:t>
      </w:r>
      <w:r w:rsidRPr="003269BD">
        <w:rPr>
          <w:rStyle w:val="StyleUnderline"/>
          <w:highlight w:val="cyan"/>
        </w:rPr>
        <w:t>of</w:t>
      </w:r>
      <w:r w:rsidRPr="00975399">
        <w:rPr>
          <w:sz w:val="16"/>
        </w:rPr>
        <w:t xml:space="preserve"> transactional </w:t>
      </w:r>
      <w:r w:rsidRPr="003269BD">
        <w:rPr>
          <w:rStyle w:val="StyleUnderline"/>
          <w:highlight w:val="cyan"/>
        </w:rPr>
        <w:t>legal techniques</w:t>
      </w:r>
      <w:r w:rsidRPr="00AB7B2C">
        <w:rPr>
          <w:rStyle w:val="StyleUnderline"/>
        </w:rPr>
        <w:t xml:space="preserve"> and practices to</w:t>
      </w:r>
      <w:r w:rsidRPr="00975399">
        <w:rPr>
          <w:sz w:val="16"/>
        </w:rPr>
        <w:t xml:space="preserve"> reimagine and </w:t>
      </w:r>
      <w:r w:rsidRPr="003269BD">
        <w:rPr>
          <w:rStyle w:val="Emphasis"/>
          <w:highlight w:val="cyan"/>
        </w:rPr>
        <w:t>reconfigure</w:t>
      </w:r>
      <w:r w:rsidRPr="00975399">
        <w:rPr>
          <w:sz w:val="16"/>
        </w:rPr>
        <w:t xml:space="preserve"> the </w:t>
      </w:r>
      <w:r w:rsidRPr="00AB7B2C">
        <w:rPr>
          <w:rStyle w:val="StyleUnderline"/>
        </w:rPr>
        <w:t xml:space="preserve">legal </w:t>
      </w:r>
      <w:r w:rsidRPr="003269BD">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3269BD">
        <w:rPr>
          <w:rStyle w:val="StyleUnderline"/>
          <w:highlight w:val="cyan"/>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3269BD">
        <w:rPr>
          <w:rStyle w:val="StyleUnderline"/>
          <w:highlight w:val="cyan"/>
        </w:rPr>
        <w:t>reimagine</w:t>
      </w:r>
      <w:r w:rsidRPr="00975399">
        <w:rPr>
          <w:rStyle w:val="StyleUnderline"/>
        </w:rPr>
        <w:t xml:space="preserve"> the</w:t>
      </w:r>
      <w:r w:rsidRPr="00975399">
        <w:rPr>
          <w:sz w:val="16"/>
        </w:rPr>
        <w:t xml:space="preserve"> "</w:t>
      </w:r>
      <w:r w:rsidRPr="003269BD">
        <w:rPr>
          <w:rStyle w:val="Emphasis"/>
          <w:highlight w:val="cyan"/>
        </w:rPr>
        <w:t>rules of our economic road</w:t>
      </w:r>
      <w:r w:rsidRPr="00975399">
        <w:rPr>
          <w:sz w:val="16"/>
        </w:rPr>
        <w:t xml:space="preserve">." What would it look like </w:t>
      </w:r>
      <w:r w:rsidRPr="003269BD">
        <w:rPr>
          <w:rStyle w:val="StyleUnderline"/>
          <w:highlight w:val="cyan"/>
        </w:rPr>
        <w:t>to</w:t>
      </w:r>
      <w:r w:rsidRPr="003269BD">
        <w:rPr>
          <w:sz w:val="16"/>
          <w:highlight w:val="cyan"/>
        </w:rPr>
        <w:t xml:space="preserve"> </w:t>
      </w:r>
      <w:r w:rsidRPr="003269BD">
        <w:rPr>
          <w:rStyle w:val="Emphasis"/>
          <w:highlight w:val="cyan"/>
        </w:rPr>
        <w:t>infuse</w:t>
      </w:r>
      <w:r w:rsidRPr="00975399">
        <w:rPr>
          <w:sz w:val="16"/>
        </w:rPr>
        <w:t xml:space="preserve"> </w:t>
      </w:r>
      <w:r w:rsidRPr="00975399">
        <w:rPr>
          <w:rStyle w:val="StyleUnderline"/>
        </w:rPr>
        <w:t xml:space="preserve">the </w:t>
      </w:r>
      <w:r w:rsidRPr="003269BD">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269BD">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269BD">
        <w:rPr>
          <w:rStyle w:val="StyleUnderline"/>
          <w:highlight w:val="cyan"/>
        </w:rPr>
        <w:t>result</w:t>
      </w:r>
      <w:r w:rsidRPr="00975399">
        <w:rPr>
          <w:rStyle w:val="StyleUnderline"/>
        </w:rPr>
        <w:t xml:space="preserve"> would be </w:t>
      </w:r>
      <w:r w:rsidRPr="003269BD">
        <w:rPr>
          <w:rStyle w:val="StyleUnderline"/>
          <w:highlight w:val="cyan"/>
        </w:rPr>
        <w:t>nothing less than</w:t>
      </w:r>
      <w:r w:rsidRPr="00975399">
        <w:rPr>
          <w:rStyle w:val="StyleUnderline"/>
        </w:rPr>
        <w:t xml:space="preserve"> a</w:t>
      </w:r>
      <w:r w:rsidRPr="00975399">
        <w:rPr>
          <w:sz w:val="16"/>
        </w:rPr>
        <w:t xml:space="preserve"> </w:t>
      </w:r>
      <w:r w:rsidRPr="003269BD">
        <w:rPr>
          <w:rStyle w:val="Emphasis"/>
          <w:highlight w:val="cyan"/>
        </w:rPr>
        <w:t>transformation</w:t>
      </w:r>
      <w:r w:rsidRPr="003269BD">
        <w:rPr>
          <w:sz w:val="16"/>
          <w:highlight w:val="cyan"/>
        </w:rPr>
        <w:t xml:space="preserve"> </w:t>
      </w:r>
      <w:r w:rsidRPr="003269BD">
        <w:rPr>
          <w:rStyle w:val="StyleUnderline"/>
          <w:highlight w:val="cyan"/>
        </w:rPr>
        <w:t>of the current</w:t>
      </w:r>
      <w:r w:rsidRPr="00975399">
        <w:rPr>
          <w:rStyle w:val="StyleUnderline"/>
        </w:rPr>
        <w:t xml:space="preserve"> social </w:t>
      </w:r>
      <w:r w:rsidRPr="003269BD">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2AA68A0E" w14:textId="77777777" w:rsidR="003269BD" w:rsidRPr="00975399" w:rsidRDefault="003269BD" w:rsidP="003269BD">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975399">
        <w:rPr>
          <w:rStyle w:val="StyleUnderline"/>
        </w:rPr>
        <w:t xml:space="preserve">the </w:t>
      </w:r>
      <w:r w:rsidRPr="003269BD">
        <w:rPr>
          <w:rStyle w:val="StyleUnderline"/>
          <w:highlight w:val="cyan"/>
        </w:rPr>
        <w:t>lawyer</w:t>
      </w:r>
      <w:r w:rsidRPr="003269BD">
        <w:rPr>
          <w:sz w:val="16"/>
          <w:highlight w:val="cyan"/>
        </w:rPr>
        <w:t xml:space="preserve"> </w:t>
      </w:r>
      <w:r w:rsidRPr="003269BD">
        <w:rPr>
          <w:rStyle w:val="Emphasis"/>
          <w:highlight w:val="cyan"/>
        </w:rPr>
        <w:t>deconstructs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re-envisions</w:t>
      </w:r>
      <w:r w:rsidRPr="00975399">
        <w:rPr>
          <w:sz w:val="16"/>
        </w:rPr>
        <w:t xml:space="preserve"> the </w:t>
      </w:r>
      <w:r w:rsidRPr="00975399">
        <w:rPr>
          <w:rStyle w:val="StyleUnderline"/>
        </w:rPr>
        <w:t xml:space="preserve">legal building blocks of </w:t>
      </w:r>
      <w:r w:rsidRPr="003269BD">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520AF41B" w14:textId="77777777" w:rsidR="003269BD" w:rsidRPr="00975399" w:rsidRDefault="003269BD" w:rsidP="003269BD">
      <w:pPr>
        <w:rPr>
          <w:sz w:val="16"/>
        </w:rPr>
      </w:pPr>
      <w:r w:rsidRPr="00975399">
        <w:rPr>
          <w:sz w:val="16"/>
        </w:rPr>
        <w:t>IV. SE Lawyers are Positioned to Scale the Solidarity Economy</w:t>
      </w:r>
    </w:p>
    <w:p w14:paraId="0943926B" w14:textId="77777777" w:rsidR="003269BD" w:rsidRPr="00EA0784" w:rsidRDefault="003269BD" w:rsidP="003269BD">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269BD">
        <w:rPr>
          <w:rStyle w:val="StyleUnderline"/>
          <w:highlight w:val="cyan"/>
        </w:rPr>
        <w:t>As local communities</w:t>
      </w:r>
      <w:r w:rsidRPr="00EA0784">
        <w:rPr>
          <w:rStyle w:val="StyleUnderline"/>
        </w:rPr>
        <w:t xml:space="preserve"> continue to </w:t>
      </w:r>
      <w:r w:rsidRPr="003269BD">
        <w:rPr>
          <w:rStyle w:val="StyleUnderline"/>
          <w:highlight w:val="cyan"/>
        </w:rPr>
        <w:t>innovate</w:t>
      </w:r>
      <w:r w:rsidRPr="00EA0784">
        <w:rPr>
          <w:sz w:val="16"/>
        </w:rPr>
        <w:t xml:space="preserve"> diverse SE </w:t>
      </w:r>
      <w:r w:rsidRPr="00EA0784">
        <w:rPr>
          <w:rStyle w:val="StyleUnderline"/>
        </w:rPr>
        <w:t xml:space="preserve">initiatives, </w:t>
      </w:r>
      <w:r w:rsidRPr="003269BD">
        <w:rPr>
          <w:rStyle w:val="StyleUnderline"/>
          <w:highlight w:val="cyan"/>
        </w:rPr>
        <w:t>the</w:t>
      </w:r>
      <w:r w:rsidRPr="003269BD">
        <w:rPr>
          <w:sz w:val="16"/>
          <w:highlight w:val="cyan"/>
        </w:rPr>
        <w:t xml:space="preserve"> </w:t>
      </w:r>
      <w:r w:rsidRPr="003269BD">
        <w:rPr>
          <w:rStyle w:val="Emphasis"/>
          <w:highlight w:val="cyan"/>
        </w:rPr>
        <w:t>larger</w:t>
      </w:r>
      <w:r w:rsidRPr="00EA0784">
        <w:rPr>
          <w:sz w:val="16"/>
        </w:rPr>
        <w:t xml:space="preserve"> part of SE </w:t>
      </w:r>
      <w:r w:rsidRPr="003269BD">
        <w:rPr>
          <w:rStyle w:val="Emphasis"/>
          <w:highlight w:val="cyan"/>
        </w:rPr>
        <w:t>theory</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practice</w:t>
      </w:r>
      <w:r w:rsidRPr="003269BD">
        <w:rPr>
          <w:sz w:val="16"/>
          <w:highlight w:val="cyan"/>
        </w:rPr>
        <w:t xml:space="preserve"> </w:t>
      </w:r>
      <w:r w:rsidRPr="003269BD">
        <w:rPr>
          <w:rStyle w:val="StyleUnderline"/>
          <w:highlight w:val="cyan"/>
        </w:rPr>
        <w:t>is linking</w:t>
      </w:r>
      <w:r w:rsidRPr="00EA0784">
        <w:rPr>
          <w:rStyle w:val="StyleUnderline"/>
        </w:rPr>
        <w:t xml:space="preserve"> these</w:t>
      </w:r>
      <w:r w:rsidRPr="00EA0784">
        <w:rPr>
          <w:sz w:val="16"/>
        </w:rPr>
        <w:t xml:space="preserve"> </w:t>
      </w:r>
      <w:r w:rsidRPr="003269BD">
        <w:rPr>
          <w:rStyle w:val="Emphasis"/>
          <w:highlight w:val="cyan"/>
        </w:rPr>
        <w:t>various grass-root org</w:t>
      </w:r>
      <w:r w:rsidRPr="00EA0784">
        <w:rPr>
          <w:rStyle w:val="Emphasis"/>
        </w:rPr>
        <w:t>anization</w:t>
      </w:r>
      <w:r w:rsidRPr="003269BD">
        <w:rPr>
          <w:rStyle w:val="Emphasis"/>
          <w:highlight w:val="cyan"/>
        </w:rPr>
        <w:t>s</w:t>
      </w:r>
      <w:r w:rsidRPr="003269BD">
        <w:rPr>
          <w:sz w:val="16"/>
          <w:highlight w:val="cyan"/>
        </w:rPr>
        <w:t xml:space="preserve"> </w:t>
      </w:r>
      <w:r w:rsidRPr="003269BD">
        <w:rPr>
          <w:rStyle w:val="StyleUnderline"/>
          <w:highlight w:val="cyan"/>
        </w:rPr>
        <w:t>in</w:t>
      </w:r>
      <w:r w:rsidRPr="00EA0784">
        <w:rPr>
          <w:sz w:val="16"/>
        </w:rPr>
        <w:t xml:space="preserve"> international </w:t>
      </w:r>
      <w:r w:rsidRPr="003269BD">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269BD">
        <w:rPr>
          <w:rStyle w:val="StyleUnderline"/>
          <w:highlight w:val="cyan"/>
        </w:rPr>
        <w:t>a</w:t>
      </w:r>
      <w:r w:rsidRPr="003269BD">
        <w:rPr>
          <w:sz w:val="16"/>
          <w:highlight w:val="cyan"/>
        </w:rPr>
        <w:t xml:space="preserve"> "</w:t>
      </w:r>
      <w:r w:rsidRPr="003269BD">
        <w:rPr>
          <w:rStyle w:val="Emphasis"/>
          <w:sz w:val="24"/>
          <w:szCs w:val="24"/>
          <w:highlight w:val="cyan"/>
        </w:rPr>
        <w:t>pluralistic conglomeration of</w:t>
      </w:r>
      <w:r w:rsidRPr="00EA0784">
        <w:rPr>
          <w:sz w:val="16"/>
        </w:rPr>
        <w:t xml:space="preserve"> worldwide </w:t>
      </w:r>
      <w:r w:rsidRPr="003269BD">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269BD">
        <w:rPr>
          <w:rStyle w:val="StyleUnderline"/>
          <w:highlight w:val="cyan"/>
        </w:rPr>
        <w:t>Scaling-up</w:t>
      </w:r>
      <w:r w:rsidRPr="00EA0784">
        <w:rPr>
          <w:sz w:val="16"/>
        </w:rPr>
        <w:t xml:space="preserve">" the solidarity economy </w:t>
      </w:r>
      <w:r w:rsidRPr="003269BD">
        <w:rPr>
          <w:rStyle w:val="StyleUnderline"/>
          <w:highlight w:val="cyan"/>
        </w:rPr>
        <w:t>includes</w:t>
      </w:r>
      <w:r w:rsidRPr="00EA0784">
        <w:rPr>
          <w:rStyle w:val="StyleUnderline"/>
        </w:rPr>
        <w:t xml:space="preserve"> the</w:t>
      </w:r>
      <w:r w:rsidRPr="00EA0784">
        <w:rPr>
          <w:sz w:val="16"/>
        </w:rPr>
        <w:t xml:space="preserve"> </w:t>
      </w:r>
      <w:r w:rsidRPr="003269BD">
        <w:rPr>
          <w:rStyle w:val="Emphasis"/>
          <w:highlight w:val="cyan"/>
        </w:rPr>
        <w:t>structuring</w:t>
      </w:r>
      <w:r w:rsidRPr="00EA0784">
        <w:rPr>
          <w:sz w:val="16"/>
        </w:rPr>
        <w:t xml:space="preserve"> </w:t>
      </w:r>
      <w:r w:rsidRPr="00EA0784">
        <w:rPr>
          <w:rStyle w:val="StyleUnderline"/>
        </w:rPr>
        <w:t xml:space="preserve">of </w:t>
      </w:r>
      <w:r w:rsidRPr="003269BD">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269BD">
        <w:rPr>
          <w:rStyle w:val="StyleUnderline"/>
          <w:highlight w:val="cyan"/>
        </w:rPr>
        <w:t>services</w:t>
      </w:r>
      <w:r w:rsidRPr="00EA0784">
        <w:rPr>
          <w:sz w:val="16"/>
        </w:rPr>
        <w:t xml:space="preserve"> between SE enterprises, but also </w:t>
      </w:r>
      <w:r w:rsidRPr="003269BD">
        <w:rPr>
          <w:rStyle w:val="StyleUnderline"/>
          <w:highlight w:val="cyan"/>
        </w:rPr>
        <w:t>extends to</w:t>
      </w:r>
      <w:r w:rsidRPr="00EA0784">
        <w:rPr>
          <w:sz w:val="16"/>
        </w:rPr>
        <w:t xml:space="preserve"> activities of mutual aid and support like collective skill-sharing and workshops, </w:t>
      </w:r>
      <w:r w:rsidRPr="003269BD">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0054C7DA" w14:textId="77777777" w:rsidR="003269BD" w:rsidRPr="00EE1FE9" w:rsidRDefault="003269BD" w:rsidP="003269BD">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w:t>
      </w:r>
      <w:proofErr w:type="gramStart"/>
      <w:r w:rsidRPr="00EE1FE9">
        <w:rPr>
          <w:sz w:val="16"/>
        </w:rPr>
        <w:t>a number of</w:t>
      </w:r>
      <w:proofErr w:type="gramEnd"/>
      <w:r w:rsidRPr="00EE1FE9">
        <w:rPr>
          <w:sz w:val="16"/>
        </w:rPr>
        <w:t xml:space="preserve"> SE enterprises in their specific locales. As a result, SE </w:t>
      </w:r>
      <w:r w:rsidRPr="003269BD">
        <w:rPr>
          <w:rStyle w:val="StyleUnderline"/>
          <w:highlight w:val="cyan"/>
        </w:rPr>
        <w:t>lawyers</w:t>
      </w:r>
      <w:r w:rsidRPr="00EE1FE9">
        <w:rPr>
          <w:rStyle w:val="StyleUnderline"/>
        </w:rPr>
        <w:t xml:space="preserve"> can be</w:t>
      </w:r>
      <w:r w:rsidRPr="00EE1FE9">
        <w:rPr>
          <w:sz w:val="16"/>
        </w:rPr>
        <w:t xml:space="preserve"> </w:t>
      </w:r>
      <w:r w:rsidRPr="003269BD">
        <w:rPr>
          <w:rStyle w:val="Emphasis"/>
          <w:highlight w:val="cyan"/>
        </w:rPr>
        <w:t>instrumental</w:t>
      </w:r>
      <w:r w:rsidRPr="003269BD">
        <w:rPr>
          <w:sz w:val="16"/>
          <w:highlight w:val="cyan"/>
        </w:rPr>
        <w:t xml:space="preserve"> </w:t>
      </w:r>
      <w:r w:rsidRPr="003269BD">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269BD">
        <w:rPr>
          <w:rStyle w:val="Emphasis"/>
          <w:highlight w:val="cyan"/>
        </w:rPr>
        <w:t>needs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4F83936B" w14:textId="77777777" w:rsidR="003269BD" w:rsidRPr="00EE1FE9" w:rsidRDefault="003269BD" w:rsidP="003269BD">
      <w:pPr>
        <w:rPr>
          <w:sz w:val="16"/>
        </w:rPr>
      </w:pPr>
      <w:r w:rsidRPr="00EE1FE9">
        <w:rPr>
          <w:sz w:val="16"/>
        </w:rPr>
        <w:t>CONCLUSION</w:t>
      </w:r>
    </w:p>
    <w:p w14:paraId="05BB4392" w14:textId="77777777" w:rsidR="003269BD" w:rsidRPr="0007526C" w:rsidRDefault="003269BD" w:rsidP="003269BD">
      <w:pPr>
        <w:rPr>
          <w:sz w:val="16"/>
        </w:rPr>
      </w:pPr>
      <w:r w:rsidRPr="0007526C">
        <w:rPr>
          <w:sz w:val="16"/>
        </w:rPr>
        <w:t xml:space="preserve">In conclusion, </w:t>
      </w:r>
      <w:r w:rsidRPr="0007526C">
        <w:rPr>
          <w:rStyle w:val="StyleUnderline"/>
        </w:rPr>
        <w:t xml:space="preserve">solidarity-economy </w:t>
      </w:r>
      <w:r w:rsidRPr="003269BD">
        <w:rPr>
          <w:rStyle w:val="StyleUnderline"/>
          <w:highlight w:val="cyan"/>
        </w:rPr>
        <w:t>lawyering is an</w:t>
      </w:r>
      <w:r w:rsidRPr="003269BD">
        <w:rPr>
          <w:sz w:val="16"/>
          <w:highlight w:val="cyan"/>
        </w:rPr>
        <w:t xml:space="preserve"> </w:t>
      </w:r>
      <w:r w:rsidRPr="003269BD">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269BD">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269BD">
        <w:rPr>
          <w:rStyle w:val="StyleUnderline"/>
          <w:highlight w:val="cyan"/>
        </w:rPr>
        <w:t>need to</w:t>
      </w:r>
      <w:r w:rsidRPr="0007526C">
        <w:rPr>
          <w:sz w:val="16"/>
        </w:rPr>
        <w:t xml:space="preserve"> use new creative approaches and </w:t>
      </w:r>
      <w:r w:rsidRPr="003269BD">
        <w:rPr>
          <w:rStyle w:val="Emphasis"/>
          <w:sz w:val="24"/>
          <w:szCs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269BD">
        <w:rPr>
          <w:rStyle w:val="StyleUnderline"/>
          <w:highlight w:val="cyan"/>
        </w:rPr>
        <w:t>need</w:t>
      </w:r>
      <w:r w:rsidRPr="0007526C">
        <w:rPr>
          <w:rStyle w:val="StyleUnderline"/>
        </w:rPr>
        <w:t xml:space="preserve"> to have a</w:t>
      </w:r>
      <w:r w:rsidRPr="0007526C">
        <w:rPr>
          <w:sz w:val="16"/>
        </w:rPr>
        <w:t xml:space="preserve"> </w:t>
      </w:r>
      <w:proofErr w:type="gramStart"/>
      <w:r w:rsidRPr="003269BD">
        <w:rPr>
          <w:rStyle w:val="Emphasis"/>
          <w:highlight w:val="cyan"/>
        </w:rPr>
        <w:t>broad knowledge</w:t>
      </w:r>
      <w:r w:rsidRPr="0007526C">
        <w:rPr>
          <w:sz w:val="16"/>
        </w:rPr>
        <w:t xml:space="preserve"> business law concepts</w:t>
      </w:r>
      <w:proofErr w:type="gramEnd"/>
      <w:r w:rsidRPr="0007526C">
        <w:rPr>
          <w:sz w:val="16"/>
        </w:rPr>
        <w:t xml:space="preserve">, </w:t>
      </w:r>
      <w:r w:rsidRPr="003269BD">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269BD">
        <w:rPr>
          <w:rStyle w:val="Emphasis"/>
          <w:highlight w:val="cyan"/>
        </w:rPr>
        <w:t>al entities</w:t>
      </w:r>
      <w:r w:rsidRPr="003269BD">
        <w:rPr>
          <w:sz w:val="16"/>
          <w:highlight w:val="cyan"/>
        </w:rPr>
        <w:t xml:space="preserve">, </w:t>
      </w:r>
      <w:r w:rsidRPr="003269BD">
        <w:rPr>
          <w:rStyle w:val="Emphasis"/>
          <w:highlight w:val="cyan"/>
        </w:rPr>
        <w:t>commercial law</w:t>
      </w:r>
      <w:r w:rsidRPr="0007526C">
        <w:rPr>
          <w:sz w:val="16"/>
        </w:rPr>
        <w:t xml:space="preserve">, tax, employment law, </w:t>
      </w:r>
      <w:r w:rsidRPr="003269BD">
        <w:rPr>
          <w:rStyle w:val="Emphasis"/>
          <w:highlight w:val="cyan"/>
        </w:rPr>
        <w:t>i</w:t>
      </w:r>
      <w:r w:rsidRPr="0007526C">
        <w:rPr>
          <w:sz w:val="16"/>
        </w:rPr>
        <w:t xml:space="preserve">ntellectual </w:t>
      </w:r>
      <w:r w:rsidRPr="003269BD">
        <w:rPr>
          <w:rStyle w:val="Emphasis"/>
          <w:highlight w:val="cyan"/>
        </w:rPr>
        <w:t>p</w:t>
      </w:r>
      <w:r w:rsidRPr="0007526C">
        <w:rPr>
          <w:sz w:val="16"/>
        </w:rPr>
        <w:t xml:space="preserve">roperty </w:t>
      </w:r>
      <w:r w:rsidRPr="003269BD">
        <w:rPr>
          <w:rStyle w:val="Emphasis"/>
          <w:highlight w:val="cyan"/>
        </w:rPr>
        <w:t>law</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269BD">
        <w:rPr>
          <w:rStyle w:val="StyleUnderline"/>
          <w:highlight w:val="cyan"/>
        </w:rPr>
        <w:t>embrace</w:t>
      </w:r>
      <w:r w:rsidRPr="0007526C">
        <w:rPr>
          <w:rStyle w:val="StyleUnderline"/>
        </w:rPr>
        <w:t xml:space="preserve"> the</w:t>
      </w:r>
      <w:r w:rsidRPr="0007526C">
        <w:rPr>
          <w:sz w:val="16"/>
        </w:rPr>
        <w:t xml:space="preserve"> </w:t>
      </w:r>
      <w:r w:rsidRPr="003269BD">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269BD">
        <w:rPr>
          <w:rStyle w:val="StyleUnderline"/>
          <w:highlight w:val="cyan"/>
        </w:rPr>
        <w:t>of</w:t>
      </w:r>
      <w:r w:rsidRPr="0007526C">
        <w:rPr>
          <w:sz w:val="16"/>
        </w:rPr>
        <w:t xml:space="preserve"> SE </w:t>
      </w:r>
      <w:proofErr w:type="gramStart"/>
      <w:r w:rsidRPr="003269BD">
        <w:rPr>
          <w:rStyle w:val="StyleUnderline"/>
          <w:highlight w:val="cyan"/>
        </w:rPr>
        <w:t>clients, and</w:t>
      </w:r>
      <w:proofErr w:type="gramEnd"/>
      <w:r w:rsidRPr="003269BD">
        <w:rPr>
          <w:rStyle w:val="StyleUnderline"/>
          <w:highlight w:val="cyan"/>
        </w:rPr>
        <w:t xml:space="preserve"> put</w:t>
      </w:r>
      <w:r w:rsidRPr="0007526C">
        <w:rPr>
          <w:rStyle w:val="StyleUnderline"/>
        </w:rPr>
        <w:t xml:space="preserve"> the </w:t>
      </w:r>
      <w:r w:rsidRPr="003269BD">
        <w:rPr>
          <w:rStyle w:val="StyleUnderline"/>
          <w:highlight w:val="cyan"/>
        </w:rPr>
        <w:t>law</w:t>
      </w:r>
      <w:r w:rsidRPr="003269BD">
        <w:rPr>
          <w:sz w:val="16"/>
          <w:highlight w:val="cyan"/>
        </w:rPr>
        <w:t xml:space="preserve"> </w:t>
      </w:r>
      <w:r w:rsidRPr="003269BD">
        <w:rPr>
          <w:rStyle w:val="Emphasis"/>
          <w:highlight w:val="cyan"/>
        </w:rPr>
        <w:t>in service</w:t>
      </w:r>
      <w:r w:rsidRPr="003269BD">
        <w:rPr>
          <w:sz w:val="16"/>
          <w:highlight w:val="cyan"/>
        </w:rPr>
        <w:t xml:space="preserve"> </w:t>
      </w:r>
      <w:r w:rsidRPr="003269BD">
        <w:rPr>
          <w:rStyle w:val="StyleUnderline"/>
          <w:highlight w:val="cyan"/>
        </w:rPr>
        <w:t>of</w:t>
      </w:r>
      <w:r w:rsidRPr="0007526C">
        <w:rPr>
          <w:sz w:val="16"/>
        </w:rPr>
        <w:t xml:space="preserve"> their </w:t>
      </w:r>
      <w:r w:rsidRPr="003269BD">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7C1BF5C7" w14:textId="77777777" w:rsidR="003269BD" w:rsidRDefault="003269BD" w:rsidP="003269BD">
      <w:pPr>
        <w:pStyle w:val="Heading4"/>
      </w:pPr>
      <w:r>
        <w:t xml:space="preserve">2. </w:t>
      </w:r>
      <w:r w:rsidRPr="004D6C3E">
        <w:rPr>
          <w:u w:val="single"/>
        </w:rPr>
        <w:t>PLANNING</w:t>
      </w:r>
      <w:r>
        <w:t>.</w:t>
      </w:r>
    </w:p>
    <w:p w14:paraId="57B0C6E8" w14:textId="77777777" w:rsidR="003269BD" w:rsidRDefault="003269BD" w:rsidP="003269BD">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33CB969C" w14:textId="77777777" w:rsidR="003269BD" w:rsidRDefault="003269BD" w:rsidP="003269BD">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w:t>
      </w:r>
      <w:proofErr w:type="spellStart"/>
      <w:r>
        <w:t>Agrifood</w:t>
      </w:r>
      <w:proofErr w:type="spellEnd"/>
      <w:r>
        <w:t xml:space="preserve"> Inequalities: Globalization and Localization," Development, Vol. 51, Issue 4, 2008, pg. 538-539.</w:t>
      </w:r>
    </w:p>
    <w:p w14:paraId="245DC0D4" w14:textId="77777777" w:rsidR="003269BD" w:rsidRPr="003C59CD" w:rsidRDefault="003269BD" w:rsidP="003269BD">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proofErr w:type="spellStart"/>
      <w:r w:rsidRPr="003C59CD">
        <w:rPr>
          <w:rStyle w:val="StyleUnderline"/>
        </w:rPr>
        <w:t>agrifood</w:t>
      </w:r>
      <w:proofErr w:type="spellEnd"/>
      <w:r w:rsidRPr="003C59CD">
        <w:rPr>
          <w:rStyle w:val="StyleUnderline"/>
        </w:rPr>
        <w:t xml:space="preserve">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w:t>
      </w:r>
      <w:proofErr w:type="gramStart"/>
      <w:r w:rsidRPr="003C59CD">
        <w:rPr>
          <w:sz w:val="16"/>
        </w:rPr>
        <w:t>key ways</w:t>
      </w:r>
      <w:proofErr w:type="gramEnd"/>
      <w:r w:rsidRPr="003C59CD">
        <w:rPr>
          <w:sz w:val="16"/>
        </w:rPr>
        <w:t>.</w:t>
      </w:r>
    </w:p>
    <w:p w14:paraId="3BBB5CE8" w14:textId="77777777" w:rsidR="003269BD" w:rsidRPr="003C59CD" w:rsidRDefault="003269BD" w:rsidP="003269BD">
      <w:pPr>
        <w:rPr>
          <w:sz w:val="16"/>
        </w:rPr>
      </w:pPr>
      <w:r w:rsidRPr="003C59CD">
        <w:rPr>
          <w:sz w:val="16"/>
        </w:rPr>
        <w:t xml:space="preserve">First, the local </w:t>
      </w:r>
      <w:r w:rsidRPr="003269BD">
        <w:rPr>
          <w:rStyle w:val="StyleUnderline"/>
          <w:highlight w:val="cyan"/>
        </w:rPr>
        <w:t>food movement, by</w:t>
      </w:r>
      <w:r w:rsidRPr="003269BD">
        <w:rPr>
          <w:sz w:val="16"/>
          <w:highlight w:val="cyan"/>
        </w:rPr>
        <w:t xml:space="preserve"> </w:t>
      </w:r>
      <w:r w:rsidRPr="003269BD">
        <w:rPr>
          <w:rStyle w:val="Emphasis"/>
          <w:highlight w:val="cyan"/>
        </w:rPr>
        <w:t>de-industrializing</w:t>
      </w:r>
      <w:r w:rsidRPr="003269BD">
        <w:rPr>
          <w:sz w:val="16"/>
          <w:highlight w:val="cyan"/>
        </w:rPr>
        <w:t xml:space="preserve"> </w:t>
      </w:r>
      <w:r w:rsidRPr="003269BD">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3269BD">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3269BD">
        <w:rPr>
          <w:rStyle w:val="StyleUnderline"/>
          <w:highlight w:val="cyan"/>
        </w:rPr>
        <w:t>potential to be an</w:t>
      </w:r>
      <w:r w:rsidRPr="003269BD">
        <w:rPr>
          <w:sz w:val="16"/>
          <w:highlight w:val="cyan"/>
        </w:rPr>
        <w:t xml:space="preserve"> </w:t>
      </w:r>
      <w:r w:rsidRPr="003269BD">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3269BD">
        <w:rPr>
          <w:rStyle w:val="Emphasis"/>
          <w:highlight w:val="cyan"/>
        </w:rPr>
        <w:t>different</w:t>
      </w:r>
      <w:r w:rsidRPr="003269BD">
        <w:rPr>
          <w:sz w:val="16"/>
          <w:highlight w:val="cyan"/>
        </w:rPr>
        <w:t xml:space="preserve"> </w:t>
      </w:r>
      <w:r w:rsidRPr="003269BD">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3269BD">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3269BD">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3269BD">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3269BD">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3269BD">
        <w:rPr>
          <w:rStyle w:val="StyleUnderline"/>
          <w:highlight w:val="cyan"/>
        </w:rPr>
        <w:t>and</w:t>
      </w:r>
      <w:r w:rsidRPr="003C59CD">
        <w:rPr>
          <w:rStyle w:val="StyleUnderline"/>
        </w:rPr>
        <w:t xml:space="preserve"> the </w:t>
      </w:r>
      <w:r w:rsidRPr="003269BD">
        <w:rPr>
          <w:rStyle w:val="StyleUnderline"/>
          <w:highlight w:val="cyan"/>
        </w:rPr>
        <w:t>connection between</w:t>
      </w:r>
      <w:r w:rsidRPr="003269BD">
        <w:rPr>
          <w:sz w:val="16"/>
          <w:highlight w:val="cyan"/>
        </w:rPr>
        <w:t xml:space="preserve"> </w:t>
      </w:r>
      <w:r w:rsidRPr="003269BD">
        <w:rPr>
          <w:rStyle w:val="Emphasis"/>
          <w:highlight w:val="cyan"/>
        </w:rPr>
        <w:t>food</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embodiment</w:t>
      </w:r>
      <w:r w:rsidRPr="003269BD">
        <w:rPr>
          <w:sz w:val="16"/>
          <w:highlight w:val="cyan"/>
        </w:rPr>
        <w:t xml:space="preserve"> </w:t>
      </w:r>
      <w:r w:rsidRPr="003269BD">
        <w:rPr>
          <w:rStyle w:val="StyleUnderline"/>
          <w:highlight w:val="cyan"/>
        </w:rPr>
        <w:t>make</w:t>
      </w:r>
      <w:r w:rsidRPr="003C59CD">
        <w:rPr>
          <w:rStyle w:val="StyleUnderline"/>
        </w:rPr>
        <w:t xml:space="preserve">s </w:t>
      </w:r>
      <w:r w:rsidRPr="003269BD">
        <w:rPr>
          <w:rStyle w:val="StyleUnderline"/>
          <w:highlight w:val="cyan"/>
        </w:rPr>
        <w:t>food a</w:t>
      </w:r>
      <w:r w:rsidRPr="003269BD">
        <w:rPr>
          <w:sz w:val="16"/>
          <w:highlight w:val="cyan"/>
        </w:rPr>
        <w:t xml:space="preserve"> </w:t>
      </w:r>
      <w:r w:rsidRPr="003269BD">
        <w:rPr>
          <w:rStyle w:val="Emphasis"/>
          <w:highlight w:val="cyan"/>
        </w:rPr>
        <w:t>pivot</w:t>
      </w:r>
      <w:r w:rsidRPr="003C59CD">
        <w:rPr>
          <w:rStyle w:val="Emphasis"/>
        </w:rPr>
        <w:t>al point</w:t>
      </w:r>
      <w:r w:rsidRPr="003C59CD">
        <w:rPr>
          <w:sz w:val="16"/>
        </w:rPr>
        <w:t xml:space="preserve"> </w:t>
      </w:r>
      <w:r w:rsidRPr="003269BD">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3269BD">
        <w:rPr>
          <w:rStyle w:val="Emphasis"/>
          <w:highlight w:val="cyan"/>
        </w:rPr>
        <w:t>charting pathways</w:t>
      </w:r>
      <w:r w:rsidRPr="003269BD">
        <w:rPr>
          <w:sz w:val="16"/>
          <w:highlight w:val="cyan"/>
        </w:rPr>
        <w:t xml:space="preserve"> </w:t>
      </w:r>
      <w:r w:rsidRPr="003269BD">
        <w:rPr>
          <w:rStyle w:val="StyleUnderline"/>
          <w:highlight w:val="cyan"/>
        </w:rPr>
        <w:t>to</w:t>
      </w:r>
      <w:r w:rsidRPr="003269BD">
        <w:rPr>
          <w:sz w:val="16"/>
          <w:highlight w:val="cyan"/>
        </w:rPr>
        <w:t xml:space="preserve"> </w:t>
      </w:r>
      <w:r w:rsidRPr="003269BD">
        <w:rPr>
          <w:rStyle w:val="Emphasis"/>
          <w:sz w:val="24"/>
          <w:szCs w:val="24"/>
          <w:highlight w:val="cyan"/>
        </w:rPr>
        <w:t>alternative critical engagement</w:t>
      </w:r>
      <w:r w:rsidRPr="003C59CD">
        <w:rPr>
          <w:sz w:val="16"/>
        </w:rPr>
        <w:t>.</w:t>
      </w:r>
    </w:p>
    <w:p w14:paraId="1DE80C98" w14:textId="77777777" w:rsidR="003269BD" w:rsidRPr="003C59CD" w:rsidRDefault="003269BD" w:rsidP="003269BD">
      <w:pPr>
        <w:rPr>
          <w:sz w:val="16"/>
        </w:rPr>
      </w:pPr>
      <w:r w:rsidRPr="003C59CD">
        <w:rPr>
          <w:sz w:val="16"/>
        </w:rPr>
        <w:t xml:space="preserve">Second, beyond the value of actual practices, </w:t>
      </w:r>
      <w:r w:rsidRPr="003269BD">
        <w:rPr>
          <w:rStyle w:val="StyleUnderline"/>
          <w:highlight w:val="cyan"/>
        </w:rPr>
        <w:t>there is</w:t>
      </w:r>
      <w:r w:rsidRPr="003C59CD">
        <w:rPr>
          <w:rStyle w:val="StyleUnderline"/>
        </w:rPr>
        <w:t xml:space="preserve"> the </w:t>
      </w:r>
      <w:r w:rsidRPr="003269BD">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3269BD">
        <w:rPr>
          <w:rStyle w:val="StyleUnderline"/>
          <w:highlight w:val="cyan"/>
        </w:rPr>
        <w:t>Because</w:t>
      </w:r>
      <w:r w:rsidRPr="003C59CD">
        <w:rPr>
          <w:sz w:val="16"/>
        </w:rPr>
        <w:t xml:space="preserve"> our </w:t>
      </w:r>
      <w:r w:rsidRPr="003269BD">
        <w:rPr>
          <w:rStyle w:val="StyleUnderline"/>
          <w:highlight w:val="cyan"/>
        </w:rPr>
        <w:t>relation</w:t>
      </w:r>
      <w:r w:rsidRPr="003C59CD">
        <w:rPr>
          <w:rStyle w:val="StyleUnderline"/>
        </w:rPr>
        <w:t xml:space="preserve">ship </w:t>
      </w:r>
      <w:r w:rsidRPr="003269BD">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3269BD">
        <w:rPr>
          <w:rStyle w:val="Emphasis"/>
          <w:highlight w:val="cyan"/>
        </w:rPr>
        <w:t>closest-in</w:t>
      </w:r>
      <w:r w:rsidRPr="003C59CD">
        <w:rPr>
          <w:sz w:val="16"/>
        </w:rPr>
        <w:t xml:space="preserve">’, </w:t>
      </w:r>
      <w:r w:rsidRPr="003C59CD">
        <w:rPr>
          <w:rStyle w:val="StyleUnderline"/>
        </w:rPr>
        <w:t xml:space="preserve">consumption </w:t>
      </w:r>
      <w:r w:rsidRPr="003269BD">
        <w:rPr>
          <w:rStyle w:val="StyleUnderline"/>
          <w:highlight w:val="cyan"/>
        </w:rPr>
        <w:t>provides a</w:t>
      </w:r>
      <w:r w:rsidRPr="003C59CD">
        <w:rPr>
          <w:sz w:val="16"/>
        </w:rPr>
        <w:t xml:space="preserve"> place, a </w:t>
      </w:r>
      <w:r w:rsidRPr="003269BD">
        <w:rPr>
          <w:rStyle w:val="Emphasis"/>
          <w:highlight w:val="cyan"/>
        </w:rPr>
        <w:t>site of unmapped possibilities</w:t>
      </w:r>
      <w:r w:rsidRPr="003C59CD">
        <w:rPr>
          <w:sz w:val="16"/>
        </w:rPr>
        <w:t xml:space="preserve"> </w:t>
      </w:r>
      <w:proofErr w:type="gramStart"/>
      <w:r w:rsidRPr="003C59CD">
        <w:rPr>
          <w:sz w:val="16"/>
        </w:rPr>
        <w:t>present</w:t>
      </w:r>
      <w:proofErr w:type="gramEnd"/>
      <w:r w:rsidRPr="003C59CD">
        <w:rPr>
          <w:sz w:val="16"/>
        </w:rPr>
        <w:t xml:space="preserve"> within every situation, </w:t>
      </w:r>
      <w:r w:rsidRPr="003269BD">
        <w:rPr>
          <w:rStyle w:val="StyleUnderline"/>
          <w:highlight w:val="cyan"/>
        </w:rPr>
        <w:t>with</w:t>
      </w:r>
      <w:r w:rsidRPr="003269BD">
        <w:rPr>
          <w:sz w:val="16"/>
          <w:highlight w:val="cyan"/>
        </w:rPr>
        <w:t xml:space="preserve"> </w:t>
      </w:r>
      <w:r w:rsidRPr="003269BD">
        <w:rPr>
          <w:rStyle w:val="Emphasis"/>
          <w:highlight w:val="cyan"/>
        </w:rPr>
        <w:t>immanent</w:t>
      </w:r>
      <w:r w:rsidRPr="003C59CD">
        <w:rPr>
          <w:sz w:val="16"/>
        </w:rPr>
        <w:t xml:space="preserve"> </w:t>
      </w:r>
      <w:r w:rsidRPr="003C59CD">
        <w:rPr>
          <w:rStyle w:val="StyleUnderline"/>
        </w:rPr>
        <w:t xml:space="preserve">transformative </w:t>
      </w:r>
      <w:r w:rsidRPr="003269BD">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3269BD">
        <w:rPr>
          <w:rStyle w:val="Emphasis"/>
          <w:highlight w:val="cyan"/>
        </w:rPr>
        <w:t>alternatives</w:t>
      </w:r>
      <w:r w:rsidRPr="003C59CD">
        <w:rPr>
          <w:sz w:val="16"/>
        </w:rPr>
        <w:t xml:space="preserve"> to neo-liberal hegemony. The local food </w:t>
      </w:r>
      <w:r w:rsidRPr="003269BD">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3269BD">
        <w:rPr>
          <w:sz w:val="16"/>
          <w:highlight w:val="cyan"/>
        </w:rPr>
        <w:t>com</w:t>
      </w:r>
      <w:r w:rsidRPr="003269BD">
        <w:rPr>
          <w:rStyle w:val="StyleUnderline"/>
          <w:highlight w:val="cyan"/>
        </w:rPr>
        <w:t>modification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proofErr w:type="spellStart"/>
      <w:r w:rsidRPr="003269BD">
        <w:rPr>
          <w:rStyle w:val="Emphasis"/>
          <w:highlight w:val="cyan"/>
        </w:rPr>
        <w:t>defetishiz</w:t>
      </w:r>
      <w:r w:rsidRPr="003C59CD">
        <w:rPr>
          <w:rStyle w:val="Emphasis"/>
        </w:rPr>
        <w:t>ation</w:t>
      </w:r>
      <w:proofErr w:type="spellEnd"/>
      <w:r w:rsidRPr="003C59CD">
        <w:rPr>
          <w:sz w:val="16"/>
        </w:rPr>
        <w:t xml:space="preserve">’ </w:t>
      </w:r>
      <w:r w:rsidRPr="003C59CD">
        <w:rPr>
          <w:rStyle w:val="StyleUnderline"/>
        </w:rPr>
        <w:t xml:space="preserve">of </w:t>
      </w:r>
      <w:r w:rsidRPr="003269BD">
        <w:rPr>
          <w:rStyle w:val="StyleUnderline"/>
          <w:highlight w:val="cyan"/>
        </w:rPr>
        <w:t>food, and</w:t>
      </w:r>
      <w:r w:rsidRPr="00A553F9">
        <w:rPr>
          <w:rStyle w:val="StyleUnderline"/>
        </w:rPr>
        <w:t xml:space="preserve"> for</w:t>
      </w:r>
      <w:r w:rsidRPr="003C59CD">
        <w:rPr>
          <w:sz w:val="16"/>
        </w:rPr>
        <w:t xml:space="preserve"> </w:t>
      </w:r>
      <w:r w:rsidRPr="003269BD">
        <w:rPr>
          <w:rStyle w:val="Emphasis"/>
          <w:highlight w:val="cyan"/>
        </w:rPr>
        <w:t>enjoin</w:t>
      </w:r>
      <w:r w:rsidRPr="003C59CD">
        <w:rPr>
          <w:rStyle w:val="Emphasis"/>
        </w:rPr>
        <w:t>ing</w:t>
      </w:r>
      <w:r w:rsidRPr="003C59CD">
        <w:rPr>
          <w:sz w:val="16"/>
        </w:rPr>
        <w:t xml:space="preserve"> </w:t>
      </w:r>
      <w:r w:rsidRPr="003269BD">
        <w:rPr>
          <w:rStyle w:val="StyleUnderline"/>
          <w:highlight w:val="cyan"/>
        </w:rPr>
        <w:t>people to</w:t>
      </w:r>
      <w:r w:rsidRPr="003269BD">
        <w:rPr>
          <w:sz w:val="16"/>
          <w:highlight w:val="cyan"/>
        </w:rPr>
        <w:t xml:space="preserve"> </w:t>
      </w:r>
      <w:r w:rsidRPr="003269BD">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3269BD">
        <w:rPr>
          <w:rStyle w:val="StyleUnderline"/>
          <w:highlight w:val="cyan"/>
        </w:rPr>
        <w:t>highlighting</w:t>
      </w:r>
      <w:r w:rsidRPr="003C59CD">
        <w:rPr>
          <w:rStyle w:val="StyleUnderline"/>
        </w:rPr>
        <w:t xml:space="preserve"> the</w:t>
      </w:r>
      <w:r w:rsidRPr="003C59CD">
        <w:rPr>
          <w:sz w:val="16"/>
        </w:rPr>
        <w:t xml:space="preserve"> </w:t>
      </w:r>
      <w:r w:rsidRPr="003269BD">
        <w:rPr>
          <w:rStyle w:val="Emphasis"/>
          <w:highlight w:val="cyan"/>
        </w:rPr>
        <w:t>transformative</w:t>
      </w:r>
      <w:r w:rsidRPr="003C59CD">
        <w:rPr>
          <w:rStyle w:val="Emphasis"/>
        </w:rPr>
        <w:t xml:space="preserve"> political </w:t>
      </w:r>
      <w:r w:rsidRPr="003269BD">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3269BD">
        <w:rPr>
          <w:rStyle w:val="Emphasis"/>
          <w:highlight w:val="cyan"/>
        </w:rPr>
        <w:t>denatural</w:t>
      </w:r>
      <w:r w:rsidRPr="003C59CD">
        <w:rPr>
          <w:rStyle w:val="Emphasis"/>
        </w:rPr>
        <w:t>izing</w:t>
      </w:r>
      <w:r w:rsidRPr="003C59CD">
        <w:rPr>
          <w:sz w:val="16"/>
        </w:rPr>
        <w:t xml:space="preserve"> </w:t>
      </w:r>
      <w:r w:rsidRPr="003269BD">
        <w:rPr>
          <w:rStyle w:val="StyleUnderline"/>
          <w:highlight w:val="cyan"/>
        </w:rPr>
        <w:t>industrial food</w:t>
      </w:r>
      <w:r w:rsidRPr="003C59CD">
        <w:rPr>
          <w:sz w:val="16"/>
        </w:rPr>
        <w:t xml:space="preserve"> ^ becomes central to </w:t>
      </w:r>
      <w:proofErr w:type="gramStart"/>
      <w:r w:rsidRPr="003C59CD">
        <w:rPr>
          <w:sz w:val="16"/>
        </w:rPr>
        <w:t>opening up</w:t>
      </w:r>
      <w:proofErr w:type="gramEnd"/>
      <w:r w:rsidRPr="003C59CD">
        <w:rPr>
          <w:sz w:val="16"/>
        </w:rPr>
        <w:t xml:space="preserve"> alternatives to neo-liberalism.</w:t>
      </w:r>
    </w:p>
    <w:p w14:paraId="6A37F4AA" w14:textId="77777777" w:rsidR="003269BD" w:rsidRPr="003C59CD" w:rsidRDefault="003269BD" w:rsidP="003269BD">
      <w:pPr>
        <w:rPr>
          <w:sz w:val="16"/>
        </w:rPr>
      </w:pPr>
      <w:r w:rsidRPr="003C59CD">
        <w:rPr>
          <w:sz w:val="16"/>
        </w:rPr>
        <w:t xml:space="preserve">While </w:t>
      </w:r>
      <w:r w:rsidRPr="003C59CD">
        <w:rPr>
          <w:rStyle w:val="StyleUnderline"/>
        </w:rPr>
        <w:t xml:space="preserve">food-system </w:t>
      </w:r>
      <w:r w:rsidRPr="003269BD">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3269BD">
        <w:rPr>
          <w:rStyle w:val="StyleUnderline"/>
          <w:highlight w:val="cyan"/>
        </w:rPr>
        <w:t>develop</w:t>
      </w:r>
      <w:r w:rsidRPr="003C59CD">
        <w:rPr>
          <w:rStyle w:val="StyleUnderline"/>
        </w:rPr>
        <w:t xml:space="preserve"> a consciousness of</w:t>
      </w:r>
      <w:r w:rsidRPr="003C59CD">
        <w:rPr>
          <w:sz w:val="16"/>
        </w:rPr>
        <w:t xml:space="preserve"> </w:t>
      </w:r>
      <w:r w:rsidRPr="003269BD">
        <w:rPr>
          <w:rStyle w:val="Emphasis"/>
          <w:highlight w:val="cyan"/>
        </w:rPr>
        <w:t>linkages</w:t>
      </w:r>
      <w:r w:rsidRPr="003269BD">
        <w:rPr>
          <w:sz w:val="16"/>
          <w:highlight w:val="cyan"/>
        </w:rPr>
        <w:t xml:space="preserve"> </w:t>
      </w:r>
      <w:r w:rsidRPr="003269BD">
        <w:rPr>
          <w:rStyle w:val="StyleUnderline"/>
          <w:highlight w:val="cyan"/>
        </w:rPr>
        <w:t>and</w:t>
      </w:r>
      <w:r w:rsidRPr="003C59CD">
        <w:rPr>
          <w:rStyle w:val="StyleUnderline"/>
        </w:rPr>
        <w:t xml:space="preserve"> a</w:t>
      </w:r>
      <w:r w:rsidRPr="003C59CD">
        <w:rPr>
          <w:sz w:val="16"/>
        </w:rPr>
        <w:t xml:space="preserve"> </w:t>
      </w:r>
      <w:r w:rsidRPr="003269BD">
        <w:rPr>
          <w:rStyle w:val="Emphasis"/>
          <w:highlight w:val="cyan"/>
        </w:rPr>
        <w:t>positive integration</w:t>
      </w:r>
      <w:r w:rsidRPr="003269BD">
        <w:rPr>
          <w:sz w:val="16"/>
          <w:highlight w:val="cyan"/>
        </w:rPr>
        <w:t xml:space="preserve"> </w:t>
      </w:r>
      <w:r w:rsidRPr="003269BD">
        <w:rPr>
          <w:rStyle w:val="StyleUnderline"/>
          <w:highlight w:val="cyan"/>
        </w:rPr>
        <w:t>of</w:t>
      </w:r>
      <w:r w:rsidRPr="003C59CD">
        <w:rPr>
          <w:rStyle w:val="StyleUnderline"/>
        </w:rPr>
        <w:t xml:space="preserve"> the</w:t>
      </w:r>
      <w:r w:rsidRPr="003C59CD">
        <w:rPr>
          <w:sz w:val="16"/>
        </w:rPr>
        <w:t xml:space="preserve"> </w:t>
      </w:r>
      <w:r w:rsidRPr="003269BD">
        <w:rPr>
          <w:rStyle w:val="Emphasis"/>
          <w:highlight w:val="cyan"/>
        </w:rPr>
        <w:t>global</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3269BD">
        <w:rPr>
          <w:rStyle w:val="StyleUnderline"/>
          <w:highlight w:val="cyan"/>
        </w:rPr>
        <w:t>a</w:t>
      </w:r>
      <w:r w:rsidRPr="003269BD">
        <w:rPr>
          <w:sz w:val="16"/>
          <w:highlight w:val="cyan"/>
        </w:rPr>
        <w:t xml:space="preserve"> </w:t>
      </w:r>
      <w:r w:rsidRPr="003269BD">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3269BD">
        <w:rPr>
          <w:rStyle w:val="StyleUnderline"/>
          <w:highlight w:val="cyan"/>
        </w:rPr>
        <w:t>Rather than</w:t>
      </w:r>
      <w:r w:rsidRPr="003C59CD">
        <w:rPr>
          <w:sz w:val="16"/>
        </w:rPr>
        <w:t xml:space="preserve"> a </w:t>
      </w:r>
      <w:r w:rsidRPr="003C59CD">
        <w:rPr>
          <w:rStyle w:val="StyleUnderline"/>
        </w:rPr>
        <w:t xml:space="preserve">localism </w:t>
      </w:r>
      <w:r w:rsidRPr="003269BD">
        <w:rPr>
          <w:rStyle w:val="StyleUnderline"/>
          <w:highlight w:val="cyan"/>
        </w:rPr>
        <w:t>based on</w:t>
      </w:r>
      <w:r w:rsidRPr="003C59CD">
        <w:rPr>
          <w:sz w:val="16"/>
        </w:rPr>
        <w:t xml:space="preserve"> </w:t>
      </w:r>
      <w:r w:rsidRPr="003C59CD">
        <w:rPr>
          <w:rStyle w:val="Emphasis"/>
        </w:rPr>
        <w:t xml:space="preserve">romantic </w:t>
      </w:r>
      <w:r w:rsidRPr="003269BD">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3269BD">
        <w:rPr>
          <w:rStyle w:val="StyleUnderline"/>
          <w:highlight w:val="cyan"/>
        </w:rPr>
        <w:t>partner with</w:t>
      </w:r>
      <w:r w:rsidRPr="003269BD">
        <w:rPr>
          <w:sz w:val="16"/>
          <w:highlight w:val="cyan"/>
        </w:rPr>
        <w:t xml:space="preserve"> </w:t>
      </w:r>
      <w:r w:rsidRPr="003269BD">
        <w:rPr>
          <w:rStyle w:val="Emphasis"/>
          <w:highlight w:val="cyan"/>
        </w:rPr>
        <w:t>other</w:t>
      </w:r>
      <w:r w:rsidRPr="003269BD">
        <w:rPr>
          <w:sz w:val="16"/>
          <w:highlight w:val="cyan"/>
        </w:rPr>
        <w:t xml:space="preserve"> </w:t>
      </w:r>
      <w:r w:rsidRPr="003269BD">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7FB2089A" w14:textId="77777777" w:rsidR="003269BD" w:rsidRPr="003C59CD" w:rsidRDefault="003269BD" w:rsidP="003269BD">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w:t>
      </w:r>
      <w:proofErr w:type="spellStart"/>
      <w:r w:rsidRPr="003C59CD">
        <w:rPr>
          <w:sz w:val="16"/>
        </w:rPr>
        <w:t>Koc</w:t>
      </w:r>
      <w:proofErr w:type="spellEnd"/>
      <w:r w:rsidRPr="003C59CD">
        <w:rPr>
          <w:sz w:val="16"/>
        </w:rPr>
        <w:t xml:space="preserve"> (1994) suggests that ‘globalization’ become a term for the knowledge that we share the same world, which requires responsible and caring relationships among members of the world community. If we take this approach, we can </w:t>
      </w:r>
      <w:proofErr w:type="gramStart"/>
      <w:r w:rsidRPr="003C59CD">
        <w:rPr>
          <w:sz w:val="16"/>
        </w:rPr>
        <w:t>join together</w:t>
      </w:r>
      <w:proofErr w:type="gramEnd"/>
      <w:r w:rsidRPr="003C59CD">
        <w:rPr>
          <w:sz w:val="16"/>
        </w:rPr>
        <w:t xml:space="preserve"> to end inequality and environmental destruction both through community-scale entrepreneurial efforts and through changing public policy. If we do not, we end up where we are today, with Wal-Mart as the world’s largest purveyor of ‘local’ food. </w:t>
      </w:r>
      <w:r w:rsidRPr="003269BD">
        <w:rPr>
          <w:rStyle w:val="StyleUnderline"/>
          <w:highlight w:val="cyan"/>
        </w:rPr>
        <w:t>Changes in</w:t>
      </w:r>
      <w:r w:rsidRPr="003C59CD">
        <w:rPr>
          <w:sz w:val="16"/>
        </w:rPr>
        <w:t xml:space="preserve"> </w:t>
      </w:r>
      <w:r w:rsidRPr="003C59CD">
        <w:rPr>
          <w:rStyle w:val="Emphasis"/>
        </w:rPr>
        <w:t xml:space="preserve">American </w:t>
      </w:r>
      <w:proofErr w:type="spellStart"/>
      <w:r w:rsidRPr="003269BD">
        <w:rPr>
          <w:rStyle w:val="Emphasis"/>
          <w:highlight w:val="cyan"/>
        </w:rPr>
        <w:t>agrifood</w:t>
      </w:r>
      <w:proofErr w:type="spellEnd"/>
      <w:r w:rsidRPr="003269BD">
        <w:rPr>
          <w:rStyle w:val="Emphasis"/>
          <w:highlight w:val="cyan"/>
        </w:rPr>
        <w:t xml:space="preserve"> policies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3269BD">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3269BD">
        <w:rPr>
          <w:rStyle w:val="StyleUnderline"/>
          <w:highlight w:val="cyan"/>
        </w:rPr>
        <w:t>increasing inequalities</w:t>
      </w:r>
      <w:r w:rsidRPr="003C59CD">
        <w:rPr>
          <w:sz w:val="16"/>
        </w:rPr>
        <w:t xml:space="preserve"> both between and within nations.</w:t>
      </w:r>
    </w:p>
    <w:p w14:paraId="6C00FCE5" w14:textId="77777777" w:rsidR="003269BD" w:rsidRDefault="003269BD" w:rsidP="003269BD">
      <w:pPr>
        <w:pStyle w:val="Heading4"/>
      </w:pPr>
      <w:bookmarkStart w:id="2" w:name="_Hlk86489600"/>
      <w:r>
        <w:t xml:space="preserve">Only through an </w:t>
      </w:r>
      <w:r w:rsidRPr="00626D4B">
        <w:rPr>
          <w:u w:val="single"/>
        </w:rPr>
        <w:t>open-ended</w:t>
      </w:r>
      <w:r>
        <w:t xml:space="preserve"> analysis of the intersection of </w:t>
      </w:r>
      <w:r w:rsidRPr="00626D4B">
        <w:rPr>
          <w:u w:val="single"/>
        </w:rPr>
        <w:t>planning</w:t>
      </w:r>
      <w:r>
        <w:t xml:space="preserve"> AND </w:t>
      </w:r>
      <w:r w:rsidRPr="00626D4B">
        <w:rPr>
          <w:u w:val="single"/>
        </w:rPr>
        <w:t>lawyering</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7CF2CE41" w14:textId="77777777" w:rsidR="003269BD" w:rsidRPr="00626D4B" w:rsidRDefault="003269BD" w:rsidP="003269BD">
      <w:r>
        <w:t xml:space="preserve">Dr. Bronwen </w:t>
      </w:r>
      <w:r w:rsidRPr="00626D4B">
        <w:rPr>
          <w:rStyle w:val="Style13ptBold"/>
        </w:rPr>
        <w:t>Morgan &amp;</w:t>
      </w:r>
      <w:r>
        <w:t xml:space="preserve"> Dr. Declan </w:t>
      </w:r>
      <w:proofErr w:type="spellStart"/>
      <w:r w:rsidRPr="00626D4B">
        <w:rPr>
          <w:rStyle w:val="Style13ptBold"/>
        </w:rPr>
        <w:t>Kuch</w:t>
      </w:r>
      <w:proofErr w:type="spellEnd"/>
      <w:r w:rsidRPr="00626D4B">
        <w:rPr>
          <w:rStyle w:val="Style13ptBold"/>
        </w:rPr>
        <w:t xml:space="preserve"> 2</w:t>
      </w:r>
      <w:r>
        <w:rPr>
          <w:rStyle w:val="Style13ptBold"/>
        </w:rPr>
        <w:t>0</w:t>
      </w:r>
      <w:r>
        <w:t xml:space="preserve">, Professor, Law, University of Sydney Law School; Vice Chancellor’s Research Fellow, School of Law, University of South Wales, "Diverse Legalities: Pluralism and Instrumentalism," in The Handbook of Diverse Economies, Chapter 36, ed. J. K. Gibson-Graham &amp; Kelly </w:t>
      </w:r>
      <w:proofErr w:type="spellStart"/>
      <w:r>
        <w:t>Dombroski</w:t>
      </w:r>
      <w:proofErr w:type="spellEnd"/>
      <w:r>
        <w:t>, February 2020, pg. 323-329.</w:t>
      </w:r>
    </w:p>
    <w:p w14:paraId="09DF9791" w14:textId="77777777" w:rsidR="003269BD" w:rsidRPr="003C59CD" w:rsidRDefault="003269BD" w:rsidP="003269BD">
      <w:pPr>
        <w:rPr>
          <w:sz w:val="16"/>
        </w:rPr>
      </w:pPr>
      <w:r w:rsidRPr="003C59CD">
        <w:rPr>
          <w:sz w:val="16"/>
        </w:rPr>
        <w:t xml:space="preserve">Law is important to economic thinking and practice. Why? Because </w:t>
      </w:r>
      <w:r w:rsidRPr="00A553F9">
        <w:rPr>
          <w:rStyle w:val="StyleUnderline"/>
        </w:rPr>
        <w:t xml:space="preserve">practices of </w:t>
      </w:r>
      <w:r w:rsidRPr="003269BD">
        <w:rPr>
          <w:rStyle w:val="StyleUnderline"/>
          <w:highlight w:val="cyan"/>
        </w:rPr>
        <w:t>legality</w:t>
      </w:r>
      <w:r w:rsidRPr="00A553F9">
        <w:rPr>
          <w:sz w:val="16"/>
        </w:rPr>
        <w:t xml:space="preserve">, both formal and informal, </w:t>
      </w:r>
      <w:r w:rsidRPr="00A553F9">
        <w:rPr>
          <w:rStyle w:val="StyleUnderline"/>
        </w:rPr>
        <w:t>help</w:t>
      </w:r>
      <w:r w:rsidRPr="00A553F9">
        <w:rPr>
          <w:sz w:val="16"/>
        </w:rPr>
        <w:t xml:space="preserve"> to </w:t>
      </w:r>
      <w:r w:rsidRPr="00A553F9">
        <w:rPr>
          <w:rStyle w:val="Emphasis"/>
        </w:rPr>
        <w:t>define</w:t>
      </w:r>
      <w:r w:rsidRPr="00A553F9">
        <w:rPr>
          <w:sz w:val="16"/>
        </w:rPr>
        <w:t xml:space="preserve"> </w:t>
      </w:r>
      <w:r w:rsidRPr="00A553F9">
        <w:rPr>
          <w:rStyle w:val="StyleUnderline"/>
        </w:rPr>
        <w:t>understandings of property and ownership, to</w:t>
      </w:r>
      <w:r w:rsidRPr="00A553F9">
        <w:rPr>
          <w:sz w:val="16"/>
        </w:rPr>
        <w:t xml:space="preserve"> </w:t>
      </w:r>
      <w:r w:rsidRPr="00A553F9">
        <w:rPr>
          <w:rStyle w:val="Emphasis"/>
        </w:rPr>
        <w:t>enforce transactions</w:t>
      </w:r>
      <w:r w:rsidRPr="00A553F9">
        <w:rPr>
          <w:sz w:val="16"/>
        </w:rPr>
        <w:t xml:space="preserve"> between parties, </w:t>
      </w:r>
      <w:r w:rsidRPr="00A553F9">
        <w:rPr>
          <w:rStyle w:val="StyleUnderline"/>
        </w:rPr>
        <w:t>to</w:t>
      </w:r>
      <w:r w:rsidRPr="00A553F9">
        <w:rPr>
          <w:sz w:val="16"/>
        </w:rPr>
        <w:t xml:space="preserve"> </w:t>
      </w:r>
      <w:r w:rsidRPr="003269BD">
        <w:rPr>
          <w:rStyle w:val="Emphasis"/>
          <w:highlight w:val="cyan"/>
        </w:rPr>
        <w:t>reallocate</w:t>
      </w:r>
      <w:r w:rsidRPr="003269BD">
        <w:rPr>
          <w:sz w:val="16"/>
          <w:highlight w:val="cyan"/>
        </w:rPr>
        <w:t xml:space="preserve"> </w:t>
      </w:r>
      <w:r w:rsidRPr="003269BD">
        <w:rPr>
          <w:rStyle w:val="StyleUnderline"/>
          <w:highlight w:val="cyan"/>
        </w:rPr>
        <w:t>economic resources</w:t>
      </w:r>
      <w:r w:rsidRPr="00A553F9">
        <w:rPr>
          <w:sz w:val="16"/>
        </w:rPr>
        <w:t xml:space="preserve"> from one group to another </w:t>
      </w:r>
      <w:r w:rsidRPr="003269BD">
        <w:rPr>
          <w:rStyle w:val="StyleUnderline"/>
          <w:highlight w:val="cyan"/>
        </w:rPr>
        <w:t>and</w:t>
      </w:r>
      <w:r w:rsidRPr="00A553F9">
        <w:rPr>
          <w:sz w:val="16"/>
        </w:rPr>
        <w:t xml:space="preserve"> to </w:t>
      </w:r>
      <w:r w:rsidRPr="003269BD">
        <w:rPr>
          <w:rStyle w:val="Emphasis"/>
          <w:highlight w:val="cyan"/>
        </w:rPr>
        <w:t>compensate</w:t>
      </w:r>
      <w:r w:rsidRPr="003269BD">
        <w:rPr>
          <w:sz w:val="16"/>
          <w:highlight w:val="cyan"/>
        </w:rPr>
        <w:t xml:space="preserve"> </w:t>
      </w:r>
      <w:r w:rsidRPr="003269BD">
        <w:rPr>
          <w:rStyle w:val="StyleUnderline"/>
          <w:highlight w:val="cyan"/>
        </w:rPr>
        <w:t>for harms</w:t>
      </w:r>
      <w:r w:rsidRPr="00A553F9">
        <w:rPr>
          <w:rStyle w:val="StyleUnderline"/>
        </w:rPr>
        <w:t xml:space="preserve"> suffered in</w:t>
      </w:r>
      <w:r w:rsidRPr="00A553F9">
        <w:rPr>
          <w:sz w:val="16"/>
        </w:rPr>
        <w:t xml:space="preserve"> economic </w:t>
      </w:r>
      <w:r w:rsidRPr="00A553F9">
        <w:rPr>
          <w:rStyle w:val="StyleUnderline"/>
        </w:rPr>
        <w:t>interactions</w:t>
      </w:r>
      <w:r w:rsidRPr="003C59CD">
        <w:rPr>
          <w:sz w:val="16"/>
        </w:rPr>
        <w:t xml:space="preserve">. Law, to some extent, allocates the rights, duties and resources that constitute the range of diverse economic practices explored in this field of scholarship, and tends to both legitimate and facilitate these practices. </w:t>
      </w:r>
      <w:r w:rsidRPr="003269BD">
        <w:rPr>
          <w:rStyle w:val="StyleUnderline"/>
          <w:highlight w:val="cyan"/>
        </w:rPr>
        <w:t>Law</w:t>
      </w:r>
      <w:r w:rsidRPr="003C59CD">
        <w:rPr>
          <w:sz w:val="16"/>
        </w:rPr>
        <w:t xml:space="preserve"> is important proactively and not simply as a reaction to ‘trouble cases’ (</w:t>
      </w:r>
      <w:proofErr w:type="spellStart"/>
      <w:r w:rsidRPr="003C59CD">
        <w:rPr>
          <w:sz w:val="16"/>
        </w:rPr>
        <w:t>Sarat</w:t>
      </w:r>
      <w:proofErr w:type="spellEnd"/>
      <w:r w:rsidRPr="003C59CD">
        <w:rPr>
          <w:sz w:val="16"/>
        </w:rPr>
        <w:t xml:space="preserve"> et al. 1998): it </w:t>
      </w:r>
      <w:r w:rsidRPr="003C59CD">
        <w:rPr>
          <w:rStyle w:val="StyleUnderline"/>
        </w:rPr>
        <w:t>can</w:t>
      </w:r>
      <w:r w:rsidRPr="003C59CD">
        <w:rPr>
          <w:sz w:val="16"/>
        </w:rPr>
        <w:t xml:space="preserve"> </w:t>
      </w:r>
      <w:r w:rsidRPr="003269BD">
        <w:rPr>
          <w:rStyle w:val="Emphasis"/>
          <w:highlight w:val="cyan"/>
        </w:rPr>
        <w:t>constitute</w:t>
      </w:r>
      <w:r w:rsidRPr="003C59CD">
        <w:rPr>
          <w:rStyle w:val="Emphasis"/>
        </w:rPr>
        <w:t xml:space="preserve"> economic </w:t>
      </w:r>
      <w:r w:rsidRPr="003269BD">
        <w:rPr>
          <w:rStyle w:val="Emphasis"/>
          <w:highlight w:val="cyan"/>
        </w:rPr>
        <w:t>activity</w:t>
      </w:r>
      <w:r w:rsidRPr="003C59CD">
        <w:rPr>
          <w:sz w:val="16"/>
        </w:rPr>
        <w:t xml:space="preserve"> </w:t>
      </w:r>
      <w:r w:rsidRPr="003C59CD">
        <w:rPr>
          <w:rStyle w:val="StyleUnderline"/>
        </w:rPr>
        <w:t>as much as</w:t>
      </w:r>
      <w:r w:rsidRPr="003C59CD">
        <w:rPr>
          <w:sz w:val="16"/>
        </w:rPr>
        <w:t xml:space="preserve"> </w:t>
      </w:r>
      <w:r w:rsidRPr="003C59CD">
        <w:rPr>
          <w:rStyle w:val="Emphasis"/>
        </w:rPr>
        <w:t>proscribe</w:t>
      </w:r>
      <w:r w:rsidRPr="003C59CD">
        <w:rPr>
          <w:sz w:val="16"/>
        </w:rPr>
        <w:t xml:space="preserve"> </w:t>
      </w:r>
      <w:r w:rsidRPr="003C59CD">
        <w:rPr>
          <w:rStyle w:val="StyleUnderline"/>
        </w:rPr>
        <w:t>or</w:t>
      </w:r>
      <w:r w:rsidRPr="003C59CD">
        <w:rPr>
          <w:sz w:val="16"/>
        </w:rPr>
        <w:t xml:space="preserve"> </w:t>
      </w:r>
      <w:r w:rsidRPr="003C59CD">
        <w:rPr>
          <w:rStyle w:val="Emphasis"/>
        </w:rPr>
        <w:t>regulate</w:t>
      </w:r>
      <w:r w:rsidRPr="003C59CD">
        <w:rPr>
          <w:sz w:val="16"/>
        </w:rPr>
        <w:t xml:space="preserve"> </w:t>
      </w:r>
      <w:r w:rsidRPr="003C59CD">
        <w:rPr>
          <w:rStyle w:val="StyleUnderline"/>
        </w:rPr>
        <w:t>it</w:t>
      </w:r>
      <w:r w:rsidRPr="003C59CD">
        <w:rPr>
          <w:sz w:val="16"/>
        </w:rPr>
        <w:t xml:space="preserve">. As this chapter will show, across all five domains of diverse economies, </w:t>
      </w:r>
      <w:r w:rsidRPr="003C59CD">
        <w:rPr>
          <w:rStyle w:val="StyleUnderline"/>
        </w:rPr>
        <w:t>law</w:t>
      </w:r>
      <w:r w:rsidRPr="003C59CD">
        <w:rPr>
          <w:sz w:val="16"/>
        </w:rPr>
        <w:t xml:space="preserve"> </w:t>
      </w:r>
      <w:r w:rsidRPr="003C59CD">
        <w:rPr>
          <w:rStyle w:val="Emphasis"/>
        </w:rPr>
        <w:t>arranges</w:t>
      </w:r>
      <w:r w:rsidRPr="003C59CD">
        <w:rPr>
          <w:sz w:val="16"/>
        </w:rPr>
        <w:t xml:space="preserve"> or rearranges </w:t>
      </w:r>
      <w:r w:rsidRPr="003C59CD">
        <w:rPr>
          <w:rStyle w:val="StyleUnderline"/>
        </w:rPr>
        <w:t>obligations into new patterns that can be</w:t>
      </w:r>
      <w:r w:rsidRPr="003C59CD">
        <w:rPr>
          <w:sz w:val="16"/>
        </w:rPr>
        <w:t xml:space="preserve"> </w:t>
      </w:r>
      <w:r w:rsidRPr="003C59CD">
        <w:rPr>
          <w:rStyle w:val="Emphasis"/>
        </w:rPr>
        <w:t>repeated</w:t>
      </w:r>
      <w:r w:rsidRPr="003C59CD">
        <w:rPr>
          <w:sz w:val="16"/>
        </w:rPr>
        <w:t xml:space="preserve"> </w:t>
      </w:r>
      <w:r w:rsidRPr="003C59CD">
        <w:rPr>
          <w:rStyle w:val="StyleUnderline"/>
        </w:rPr>
        <w:t>or</w:t>
      </w:r>
      <w:r w:rsidRPr="003C59CD">
        <w:rPr>
          <w:sz w:val="16"/>
        </w:rPr>
        <w:t xml:space="preserve"> </w:t>
      </w:r>
      <w:r w:rsidRPr="003C59CD">
        <w:rPr>
          <w:rStyle w:val="Emphasis"/>
        </w:rPr>
        <w:t>modified</w:t>
      </w:r>
      <w:r w:rsidRPr="003C59CD">
        <w:rPr>
          <w:sz w:val="16"/>
        </w:rPr>
        <w:t xml:space="preserve"> </w:t>
      </w:r>
      <w:r w:rsidRPr="003C59CD">
        <w:rPr>
          <w:rStyle w:val="StyleUnderline"/>
        </w:rPr>
        <w:t>until</w:t>
      </w:r>
      <w:r w:rsidRPr="003C59CD">
        <w:rPr>
          <w:sz w:val="16"/>
        </w:rPr>
        <w:t xml:space="preserve"> they </w:t>
      </w:r>
      <w:r w:rsidRPr="003C59CD">
        <w:rPr>
          <w:rStyle w:val="StyleUnderline"/>
        </w:rPr>
        <w:t>crystallize into</w:t>
      </w:r>
      <w:r w:rsidRPr="003C59CD">
        <w:rPr>
          <w:sz w:val="16"/>
        </w:rPr>
        <w:t xml:space="preserve"> </w:t>
      </w:r>
      <w:r w:rsidRPr="003C59CD">
        <w:rPr>
          <w:rStyle w:val="Emphasis"/>
        </w:rPr>
        <w:t>new social relations</w:t>
      </w:r>
      <w:r w:rsidRPr="003C59CD">
        <w:rPr>
          <w:sz w:val="16"/>
        </w:rPr>
        <w:t xml:space="preserve">. As such, </w:t>
      </w:r>
      <w:r w:rsidRPr="003C59CD">
        <w:rPr>
          <w:rStyle w:val="StyleUnderline"/>
        </w:rPr>
        <w:t xml:space="preserve">law </w:t>
      </w:r>
      <w:r w:rsidRPr="003269BD">
        <w:rPr>
          <w:rStyle w:val="StyleUnderline"/>
          <w:highlight w:val="cyan"/>
        </w:rPr>
        <w:t>has</w:t>
      </w:r>
      <w:r w:rsidRPr="003C59CD">
        <w:rPr>
          <w:rStyle w:val="StyleUnderline"/>
        </w:rPr>
        <w:t xml:space="preserve"> a</w:t>
      </w:r>
      <w:r w:rsidRPr="003C59CD">
        <w:rPr>
          <w:sz w:val="16"/>
        </w:rPr>
        <w:t xml:space="preserve"> </w:t>
      </w:r>
      <w:r w:rsidRPr="003269BD">
        <w:rPr>
          <w:rStyle w:val="Emphasis"/>
          <w:highlight w:val="cyan"/>
        </w:rPr>
        <w:t>cross-cutting salience</w:t>
      </w:r>
      <w:r w:rsidRPr="003269BD">
        <w:rPr>
          <w:sz w:val="16"/>
          <w:highlight w:val="cyan"/>
        </w:rPr>
        <w:t xml:space="preserve"> </w:t>
      </w:r>
      <w:r w:rsidRPr="003269BD">
        <w:rPr>
          <w:rStyle w:val="StyleUnderline"/>
          <w:highlight w:val="cyan"/>
        </w:rPr>
        <w:t>for</w:t>
      </w:r>
      <w:r w:rsidRPr="003C59CD">
        <w:rPr>
          <w:sz w:val="16"/>
        </w:rPr>
        <w:t xml:space="preserve"> the </w:t>
      </w:r>
      <w:r w:rsidRPr="003C59CD">
        <w:rPr>
          <w:rStyle w:val="Emphasis"/>
        </w:rPr>
        <w:t>analytical</w:t>
      </w:r>
      <w:r w:rsidRPr="003C59CD">
        <w:rPr>
          <w:sz w:val="16"/>
        </w:rPr>
        <w:t xml:space="preserve"> </w:t>
      </w:r>
      <w:r w:rsidRPr="003C59CD">
        <w:rPr>
          <w:rStyle w:val="StyleUnderline"/>
        </w:rPr>
        <w:t xml:space="preserve">structure of </w:t>
      </w:r>
      <w:r w:rsidRPr="003269BD">
        <w:rPr>
          <w:rStyle w:val="StyleUnderline"/>
          <w:highlight w:val="cyan"/>
        </w:rPr>
        <w:t>diverse economies</w:t>
      </w:r>
      <w:r w:rsidRPr="003C59CD">
        <w:rPr>
          <w:sz w:val="16"/>
        </w:rPr>
        <w:t xml:space="preserve">. And particularly </w:t>
      </w:r>
      <w:r w:rsidRPr="003C59CD">
        <w:rPr>
          <w:rStyle w:val="StyleUnderline"/>
        </w:rPr>
        <w:t>once</w:t>
      </w:r>
      <w:r w:rsidRPr="003C59CD">
        <w:rPr>
          <w:sz w:val="16"/>
        </w:rPr>
        <w:t xml:space="preserve"> </w:t>
      </w:r>
      <w:r w:rsidRPr="003C59CD">
        <w:rPr>
          <w:rStyle w:val="Emphasis"/>
        </w:rPr>
        <w:t>encoded by the state</w:t>
      </w:r>
      <w:r w:rsidRPr="003C59CD">
        <w:rPr>
          <w:sz w:val="16"/>
        </w:rPr>
        <w:t xml:space="preserve">, </w:t>
      </w:r>
      <w:r w:rsidRPr="003C59CD">
        <w:rPr>
          <w:rStyle w:val="StyleUnderline"/>
        </w:rPr>
        <w:t xml:space="preserve">law </w:t>
      </w:r>
      <w:r w:rsidRPr="003269BD">
        <w:rPr>
          <w:rStyle w:val="StyleUnderline"/>
          <w:highlight w:val="cyan"/>
        </w:rPr>
        <w:t>tends towards</w:t>
      </w:r>
      <w:r w:rsidRPr="003269BD">
        <w:rPr>
          <w:sz w:val="16"/>
          <w:highlight w:val="cyan"/>
        </w:rPr>
        <w:t xml:space="preserve"> ‘</w:t>
      </w:r>
      <w:r w:rsidRPr="003269BD">
        <w:rPr>
          <w:rStyle w:val="Emphasis"/>
          <w:highlight w:val="cyan"/>
        </w:rPr>
        <w:t>frozen politics</w:t>
      </w:r>
      <w:r w:rsidRPr="003269BD">
        <w:rPr>
          <w:sz w:val="16"/>
          <w:highlight w:val="cyan"/>
        </w:rPr>
        <w:t>’</w:t>
      </w:r>
      <w:r w:rsidRPr="003C59CD">
        <w:rPr>
          <w:sz w:val="16"/>
        </w:rPr>
        <w:t xml:space="preserve"> (Morgan 1999), </w:t>
      </w:r>
      <w:r w:rsidRPr="003269BD">
        <w:rPr>
          <w:rStyle w:val="StyleUnderline"/>
          <w:highlight w:val="cyan"/>
        </w:rPr>
        <w:t>accruing</w:t>
      </w:r>
      <w:r w:rsidRPr="003C59CD">
        <w:rPr>
          <w:rStyle w:val="StyleUnderline"/>
        </w:rPr>
        <w:t xml:space="preserve"> a</w:t>
      </w:r>
      <w:r w:rsidRPr="003C59CD">
        <w:rPr>
          <w:sz w:val="16"/>
        </w:rPr>
        <w:t xml:space="preserve"> </w:t>
      </w:r>
      <w:r w:rsidRPr="003269BD">
        <w:rPr>
          <w:rStyle w:val="Emphasis"/>
          <w:highlight w:val="cyan"/>
        </w:rPr>
        <w:t>stickiness</w:t>
      </w:r>
      <w:r w:rsidRPr="003269BD">
        <w:rPr>
          <w:sz w:val="16"/>
          <w:highlight w:val="cyan"/>
        </w:rPr>
        <w:t xml:space="preserve"> </w:t>
      </w:r>
      <w:r w:rsidRPr="003269BD">
        <w:rPr>
          <w:rStyle w:val="StyleUnderline"/>
          <w:highlight w:val="cyan"/>
        </w:rPr>
        <w:t>to</w:t>
      </w:r>
      <w:r w:rsidRPr="003C59CD">
        <w:rPr>
          <w:sz w:val="16"/>
        </w:rPr>
        <w:t xml:space="preserve"> the </w:t>
      </w:r>
      <w:r w:rsidRPr="003269BD">
        <w:rPr>
          <w:rStyle w:val="StyleUnderline"/>
          <w:highlight w:val="cyan"/>
        </w:rPr>
        <w:t>social relations</w:t>
      </w:r>
      <w:r w:rsidRPr="003C59CD">
        <w:rPr>
          <w:rStyle w:val="StyleUnderline"/>
        </w:rPr>
        <w:t xml:space="preserve"> it governs </w:t>
      </w:r>
      <w:r w:rsidRPr="003269BD">
        <w:rPr>
          <w:rStyle w:val="StyleUnderline"/>
          <w:highlight w:val="cyan"/>
        </w:rPr>
        <w:t>that is</w:t>
      </w:r>
      <w:r w:rsidRPr="003C59CD">
        <w:rPr>
          <w:sz w:val="16"/>
        </w:rPr>
        <w:t xml:space="preserve"> relatively </w:t>
      </w:r>
      <w:r w:rsidRPr="003269BD">
        <w:rPr>
          <w:rStyle w:val="Emphasis"/>
          <w:highlight w:val="cyan"/>
        </w:rPr>
        <w:t>hard to roll back</w:t>
      </w:r>
      <w:r w:rsidRPr="003C59CD">
        <w:rPr>
          <w:sz w:val="16"/>
        </w:rPr>
        <w:t>.</w:t>
      </w:r>
    </w:p>
    <w:p w14:paraId="61C64434" w14:textId="77777777" w:rsidR="003269BD" w:rsidRDefault="003269BD" w:rsidP="003269BD">
      <w:pPr>
        <w:rPr>
          <w:sz w:val="16"/>
        </w:rPr>
      </w:pPr>
      <w:r w:rsidRPr="003C59CD">
        <w:rPr>
          <w:sz w:val="16"/>
        </w:rPr>
        <w:t xml:space="preserve">To what extent then does </w:t>
      </w:r>
      <w:r w:rsidRPr="003269BD">
        <w:rPr>
          <w:rStyle w:val="StyleUnderline"/>
          <w:highlight w:val="cyan"/>
        </w:rPr>
        <w:t>law</w:t>
      </w:r>
      <w:r w:rsidRPr="003C59CD">
        <w:rPr>
          <w:rStyle w:val="StyleUnderline"/>
        </w:rPr>
        <w:t xml:space="preserve"> play a role in</w:t>
      </w:r>
      <w:r w:rsidRPr="003C59CD">
        <w:rPr>
          <w:sz w:val="16"/>
        </w:rPr>
        <w:t xml:space="preserve"> ‘</w:t>
      </w:r>
      <w:r w:rsidRPr="003269BD">
        <w:rPr>
          <w:rStyle w:val="Emphasis"/>
          <w:highlight w:val="cyan"/>
        </w:rPr>
        <w:t>produc</w:t>
      </w:r>
      <w:r w:rsidRPr="003C59CD">
        <w:rPr>
          <w:rStyle w:val="Emphasis"/>
        </w:rPr>
        <w:t>ing</w:t>
      </w:r>
      <w:r w:rsidRPr="003C59CD">
        <w:rPr>
          <w:sz w:val="16"/>
        </w:rPr>
        <w:t xml:space="preserve"> </w:t>
      </w:r>
      <w:r w:rsidRPr="003C59CD">
        <w:rPr>
          <w:rStyle w:val="StyleUnderline"/>
        </w:rPr>
        <w:t>a</w:t>
      </w:r>
      <w:r w:rsidRPr="003C59CD">
        <w:rPr>
          <w:sz w:val="16"/>
        </w:rPr>
        <w:t xml:space="preserve"> </w:t>
      </w:r>
      <w:r w:rsidRPr="003269BD">
        <w:rPr>
          <w:rStyle w:val="Emphasis"/>
          <w:highlight w:val="cyan"/>
        </w:rPr>
        <w:t>discourse of economic difference</w:t>
      </w:r>
      <w:r w:rsidRPr="003269BD">
        <w:rPr>
          <w:sz w:val="16"/>
          <w:highlight w:val="cyan"/>
        </w:rPr>
        <w:t xml:space="preserve"> </w:t>
      </w:r>
      <w:r w:rsidRPr="003269BD">
        <w:rPr>
          <w:rStyle w:val="StyleUnderline"/>
          <w:highlight w:val="cyan"/>
        </w:rPr>
        <w:t>as</w:t>
      </w:r>
      <w:r w:rsidRPr="003C59CD">
        <w:rPr>
          <w:rStyle w:val="StyleUnderline"/>
        </w:rPr>
        <w:t xml:space="preserve"> a </w:t>
      </w:r>
      <w:r w:rsidRPr="003269BD">
        <w:rPr>
          <w:rStyle w:val="StyleUnderline"/>
          <w:highlight w:val="cyan"/>
        </w:rPr>
        <w:t>contribution to</w:t>
      </w:r>
      <w:r w:rsidRPr="003C59CD">
        <w:rPr>
          <w:rStyle w:val="StyleUnderline"/>
        </w:rPr>
        <w:t xml:space="preserve"> a politics of</w:t>
      </w:r>
      <w:r w:rsidRPr="003C59CD">
        <w:rPr>
          <w:sz w:val="16"/>
        </w:rPr>
        <w:t xml:space="preserve"> </w:t>
      </w:r>
      <w:r w:rsidRPr="003C59CD">
        <w:rPr>
          <w:rStyle w:val="Emphasis"/>
        </w:rPr>
        <w:t xml:space="preserve">economic </w:t>
      </w:r>
      <w:r w:rsidRPr="003269BD">
        <w:rPr>
          <w:rStyle w:val="Emphasis"/>
          <w:highlight w:val="cyan"/>
        </w:rPr>
        <w:t>innovation</w:t>
      </w:r>
      <w:r w:rsidRPr="003269BD">
        <w:rPr>
          <w:sz w:val="16"/>
          <w:highlight w:val="cyan"/>
        </w:rPr>
        <w:t>’</w:t>
      </w:r>
      <w:r w:rsidRPr="003C59CD">
        <w:rPr>
          <w:sz w:val="16"/>
        </w:rPr>
        <w:t xml:space="preserve"> </w:t>
      </w:r>
    </w:p>
    <w:p w14:paraId="0E337761" w14:textId="77777777" w:rsidR="003269BD" w:rsidRPr="003C59CD" w:rsidRDefault="003269BD" w:rsidP="003269BD">
      <w:pPr>
        <w:rPr>
          <w:sz w:val="16"/>
        </w:rPr>
      </w:pPr>
      <w:r w:rsidRPr="003C59CD">
        <w:rPr>
          <w:sz w:val="16"/>
        </w:rPr>
        <w:t xml:space="preserve">(Gibson-Graham 2008)? This question as such has not been articulated to date in diverse economies scholarship. There is thus fertile potential for productive dialogue. We start with the observation that </w:t>
      </w:r>
      <w:r w:rsidRPr="003C59CD">
        <w:rPr>
          <w:rStyle w:val="StyleUnderline"/>
        </w:rPr>
        <w:t>diverse economies</w:t>
      </w:r>
      <w:r w:rsidRPr="003C59CD">
        <w:rPr>
          <w:sz w:val="16"/>
        </w:rPr>
        <w:t xml:space="preserve"> scholarship </w:t>
      </w:r>
      <w:r w:rsidRPr="003C59CD">
        <w:rPr>
          <w:rStyle w:val="StyleUnderline"/>
        </w:rPr>
        <w:t>and socio-legal scholarship share a</w:t>
      </w:r>
      <w:r w:rsidRPr="003C59CD">
        <w:rPr>
          <w:sz w:val="16"/>
        </w:rPr>
        <w:t xml:space="preserve"> </w:t>
      </w:r>
      <w:r w:rsidRPr="003C59CD">
        <w:rPr>
          <w:rStyle w:val="Emphasis"/>
        </w:rPr>
        <w:t>common commitment</w:t>
      </w:r>
      <w:r w:rsidRPr="003C59CD">
        <w:rPr>
          <w:sz w:val="16"/>
        </w:rPr>
        <w:t xml:space="preserve"> to two key assumptions about the role of law in the economy. The </w:t>
      </w:r>
      <w:r w:rsidRPr="003C59CD">
        <w:rPr>
          <w:rStyle w:val="StyleUnderline"/>
        </w:rPr>
        <w:t>first is</w:t>
      </w:r>
      <w:r w:rsidRPr="003C59CD">
        <w:rPr>
          <w:sz w:val="16"/>
        </w:rPr>
        <w:t xml:space="preserve"> that </w:t>
      </w:r>
      <w:r w:rsidRPr="003269BD">
        <w:rPr>
          <w:rStyle w:val="StyleUnderline"/>
          <w:highlight w:val="cyan"/>
        </w:rPr>
        <w:t>legalities are</w:t>
      </w:r>
      <w:r w:rsidRPr="003269BD">
        <w:rPr>
          <w:sz w:val="16"/>
          <w:highlight w:val="cyan"/>
        </w:rPr>
        <w:t xml:space="preserve"> </w:t>
      </w:r>
      <w:r w:rsidRPr="003269BD">
        <w:rPr>
          <w:rStyle w:val="Emphasis"/>
          <w:highlight w:val="cyan"/>
        </w:rPr>
        <w:t>not separate</w:t>
      </w:r>
      <w:r w:rsidRPr="003269BD">
        <w:rPr>
          <w:sz w:val="16"/>
          <w:highlight w:val="cyan"/>
        </w:rPr>
        <w:t xml:space="preserve"> </w:t>
      </w:r>
      <w:r w:rsidRPr="003269BD">
        <w:rPr>
          <w:rStyle w:val="StyleUnderline"/>
          <w:highlight w:val="cyan"/>
        </w:rPr>
        <w:t>from social practices but</w:t>
      </w:r>
      <w:r w:rsidRPr="003C59CD">
        <w:rPr>
          <w:sz w:val="16"/>
        </w:rPr>
        <w:t xml:space="preserve"> are </w:t>
      </w:r>
      <w:r w:rsidRPr="003C59CD">
        <w:rPr>
          <w:rStyle w:val="StyleUnderline"/>
        </w:rPr>
        <w:t>rather</w:t>
      </w:r>
      <w:r w:rsidRPr="003C59CD">
        <w:rPr>
          <w:sz w:val="16"/>
        </w:rPr>
        <w:t xml:space="preserve"> </w:t>
      </w:r>
      <w:r w:rsidRPr="003269BD">
        <w:rPr>
          <w:rStyle w:val="Emphasis"/>
          <w:highlight w:val="cyan"/>
        </w:rPr>
        <w:t>embedded</w:t>
      </w:r>
      <w:r w:rsidRPr="003C59CD">
        <w:rPr>
          <w:sz w:val="16"/>
        </w:rPr>
        <w:t xml:space="preserve"> </w:t>
      </w:r>
      <w:r w:rsidRPr="003C59CD">
        <w:rPr>
          <w:rStyle w:val="StyleUnderline"/>
        </w:rPr>
        <w:t>in them</w:t>
      </w:r>
      <w:r w:rsidRPr="003C59CD">
        <w:rPr>
          <w:sz w:val="16"/>
        </w:rPr>
        <w:t>, whether in state-</w:t>
      </w:r>
      <w:proofErr w:type="spellStart"/>
      <w:r w:rsidRPr="003C59CD">
        <w:rPr>
          <w:sz w:val="16"/>
        </w:rPr>
        <w:t>centred</w:t>
      </w:r>
      <w:proofErr w:type="spellEnd"/>
      <w:r w:rsidRPr="003C59CD">
        <w:rPr>
          <w:sz w:val="16"/>
        </w:rPr>
        <w:t xml:space="preserve"> form or beyond the state. The </w:t>
      </w:r>
      <w:r w:rsidRPr="003C59CD">
        <w:rPr>
          <w:rStyle w:val="StyleUnderline"/>
        </w:rPr>
        <w:t>second is</w:t>
      </w:r>
      <w:r w:rsidRPr="003C59CD">
        <w:rPr>
          <w:sz w:val="16"/>
        </w:rPr>
        <w:t xml:space="preserve"> that </w:t>
      </w:r>
      <w:r w:rsidRPr="003269BD">
        <w:rPr>
          <w:rStyle w:val="StyleUnderline"/>
          <w:highlight w:val="cyan"/>
        </w:rPr>
        <w:t>legality can be</w:t>
      </w:r>
      <w:r w:rsidRPr="003269BD">
        <w:rPr>
          <w:sz w:val="16"/>
          <w:highlight w:val="cyan"/>
        </w:rPr>
        <w:t xml:space="preserve"> </w:t>
      </w:r>
      <w:r w:rsidRPr="003269BD">
        <w:rPr>
          <w:rStyle w:val="Emphasis"/>
          <w:highlight w:val="cyan"/>
        </w:rPr>
        <w:t>equally constitutive</w:t>
      </w:r>
      <w:r w:rsidRPr="003269BD">
        <w:rPr>
          <w:sz w:val="16"/>
          <w:highlight w:val="cyan"/>
        </w:rPr>
        <w:t xml:space="preserve"> </w:t>
      </w:r>
      <w:r w:rsidRPr="003269BD">
        <w:rPr>
          <w:rStyle w:val="StyleUnderline"/>
          <w:highlight w:val="cyan"/>
        </w:rPr>
        <w:t>of</w:t>
      </w:r>
      <w:r w:rsidRPr="003C59CD">
        <w:rPr>
          <w:sz w:val="16"/>
        </w:rPr>
        <w:t xml:space="preserve"> non-capitalist and </w:t>
      </w:r>
      <w:r w:rsidRPr="003269BD">
        <w:rPr>
          <w:rStyle w:val="Emphasis"/>
          <w:highlight w:val="cyan"/>
        </w:rPr>
        <w:t>alternative</w:t>
      </w:r>
      <w:r w:rsidRPr="003C59CD">
        <w:rPr>
          <w:sz w:val="16"/>
        </w:rPr>
        <w:t xml:space="preserve"> </w:t>
      </w:r>
      <w:r w:rsidRPr="003C59CD">
        <w:rPr>
          <w:rStyle w:val="StyleUnderline"/>
        </w:rPr>
        <w:t xml:space="preserve">capitalist </w:t>
      </w:r>
      <w:r w:rsidRPr="003269BD">
        <w:rPr>
          <w:rStyle w:val="StyleUnderline"/>
          <w:highlight w:val="cyan"/>
        </w:rPr>
        <w:t>economic practices,</w:t>
      </w:r>
      <w:r w:rsidRPr="003C59CD">
        <w:rPr>
          <w:rStyle w:val="StyleUnderline"/>
        </w:rPr>
        <w:t xml:space="preserve"> </w:t>
      </w:r>
      <w:r w:rsidRPr="003269BD">
        <w:rPr>
          <w:rStyle w:val="StyleUnderline"/>
          <w:highlight w:val="cyan"/>
        </w:rPr>
        <w:t>even though</w:t>
      </w:r>
      <w:r w:rsidRPr="003C59CD">
        <w:rPr>
          <w:rStyle w:val="StyleUnderline"/>
        </w:rPr>
        <w:t xml:space="preserve"> many</w:t>
      </w:r>
      <w:r w:rsidRPr="003C59CD">
        <w:rPr>
          <w:sz w:val="16"/>
        </w:rPr>
        <w:t xml:space="preserve"> </w:t>
      </w:r>
      <w:r w:rsidRPr="003269BD">
        <w:rPr>
          <w:rStyle w:val="Emphasis"/>
          <w:highlight w:val="cyan"/>
        </w:rPr>
        <w:t>formal</w:t>
      </w:r>
      <w:r w:rsidRPr="003C59CD">
        <w:rPr>
          <w:sz w:val="16"/>
        </w:rPr>
        <w:t xml:space="preserve"> </w:t>
      </w:r>
      <w:r w:rsidRPr="003C59CD">
        <w:rPr>
          <w:rStyle w:val="StyleUnderline"/>
        </w:rPr>
        <w:t>practices of state-</w:t>
      </w:r>
      <w:proofErr w:type="spellStart"/>
      <w:r w:rsidRPr="003C59CD">
        <w:rPr>
          <w:rStyle w:val="StyleUnderline"/>
        </w:rPr>
        <w:t>centred</w:t>
      </w:r>
      <w:proofErr w:type="spellEnd"/>
      <w:r w:rsidRPr="003C59CD">
        <w:rPr>
          <w:rStyle w:val="StyleUnderline"/>
        </w:rPr>
        <w:t xml:space="preserve"> </w:t>
      </w:r>
      <w:r w:rsidRPr="003269BD">
        <w:rPr>
          <w:rStyle w:val="StyleUnderline"/>
          <w:highlight w:val="cyan"/>
        </w:rPr>
        <w:t>legality</w:t>
      </w:r>
      <w:r w:rsidRPr="003C59CD">
        <w:rPr>
          <w:sz w:val="16"/>
        </w:rPr>
        <w:t xml:space="preserve"> may </w:t>
      </w:r>
      <w:r w:rsidRPr="003C59CD">
        <w:rPr>
          <w:rStyle w:val="StyleUnderline"/>
        </w:rPr>
        <w:t>tend to</w:t>
      </w:r>
      <w:r w:rsidRPr="003C59CD">
        <w:rPr>
          <w:sz w:val="16"/>
        </w:rPr>
        <w:t xml:space="preserve"> </w:t>
      </w:r>
      <w:r w:rsidRPr="003269BD">
        <w:rPr>
          <w:rStyle w:val="Emphasis"/>
          <w:highlight w:val="cyan"/>
        </w:rPr>
        <w:t>consolidate</w:t>
      </w:r>
      <w:r w:rsidRPr="003269BD">
        <w:rPr>
          <w:sz w:val="16"/>
          <w:highlight w:val="cyan"/>
        </w:rPr>
        <w:t xml:space="preserve"> </w:t>
      </w:r>
      <w:r w:rsidRPr="003269BD">
        <w:rPr>
          <w:rStyle w:val="StyleUnderline"/>
          <w:highlight w:val="cyan"/>
        </w:rPr>
        <w:t>capital’</w:t>
      </w:r>
      <w:r w:rsidRPr="003C59CD">
        <w:rPr>
          <w:rStyle w:val="StyleUnderline"/>
        </w:rPr>
        <w:t>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3269BD">
        <w:rPr>
          <w:rStyle w:val="StyleUnderline"/>
          <w:highlight w:val="cyan"/>
        </w:rPr>
        <w:t>legality is by no means</w:t>
      </w:r>
      <w:r w:rsidRPr="003C59CD">
        <w:rPr>
          <w:sz w:val="16"/>
        </w:rPr>
        <w:t xml:space="preserve"> </w:t>
      </w:r>
      <w:r w:rsidRPr="003C59CD">
        <w:rPr>
          <w:rStyle w:val="Emphasis"/>
        </w:rPr>
        <w:t>obdurate</w:t>
      </w:r>
      <w:r w:rsidRPr="003C59CD">
        <w:rPr>
          <w:sz w:val="16"/>
        </w:rPr>
        <w:t xml:space="preserve"> </w:t>
      </w:r>
      <w:r w:rsidRPr="003C59CD">
        <w:rPr>
          <w:rStyle w:val="StyleUnderline"/>
        </w:rPr>
        <w:t>or</w:t>
      </w:r>
      <w:r w:rsidRPr="003C59CD">
        <w:rPr>
          <w:sz w:val="16"/>
        </w:rPr>
        <w:t xml:space="preserve"> </w:t>
      </w:r>
      <w:r w:rsidRPr="003C59CD">
        <w:rPr>
          <w:rStyle w:val="Emphasis"/>
        </w:rPr>
        <w:t xml:space="preserve">necessarily </w:t>
      </w:r>
      <w:r w:rsidRPr="003269BD">
        <w:rPr>
          <w:rStyle w:val="Emphasis"/>
          <w:highlight w:val="cyan"/>
        </w:rPr>
        <w:t>implicated</w:t>
      </w:r>
      <w:r w:rsidRPr="003269BD">
        <w:rPr>
          <w:sz w:val="16"/>
          <w:highlight w:val="cyan"/>
        </w:rPr>
        <w:t xml:space="preserve"> </w:t>
      </w:r>
      <w:r w:rsidRPr="003269BD">
        <w:rPr>
          <w:rStyle w:val="StyleUnderline"/>
          <w:highlight w:val="cyan"/>
        </w:rPr>
        <w:t>in blocking</w:t>
      </w:r>
      <w:r w:rsidRPr="003C59CD">
        <w:rPr>
          <w:sz w:val="16"/>
        </w:rPr>
        <w:t xml:space="preserve"> and prohibiting, </w:t>
      </w:r>
      <w:r w:rsidRPr="003269BD">
        <w:rPr>
          <w:rStyle w:val="StyleUnderline"/>
          <w:highlight w:val="cyan"/>
        </w:rPr>
        <w:t>but</w:t>
      </w:r>
      <w:r w:rsidRPr="003C59CD">
        <w:rPr>
          <w:sz w:val="16"/>
        </w:rPr>
        <w:t xml:space="preserve"> instead </w:t>
      </w:r>
      <w:r w:rsidRPr="003C59CD">
        <w:rPr>
          <w:rStyle w:val="StyleUnderline"/>
        </w:rPr>
        <w:t>can</w:t>
      </w:r>
      <w:r w:rsidRPr="003C59CD">
        <w:rPr>
          <w:sz w:val="16"/>
        </w:rPr>
        <w:t xml:space="preserve"> </w:t>
      </w:r>
      <w:r w:rsidRPr="003269BD">
        <w:rPr>
          <w:rStyle w:val="Emphasis"/>
          <w:sz w:val="24"/>
          <w:szCs w:val="24"/>
          <w:highlight w:val="cyan"/>
        </w:rPr>
        <w:t>reveal malleable openings</w:t>
      </w:r>
      <w:r w:rsidRPr="003269BD">
        <w:rPr>
          <w:sz w:val="16"/>
          <w:highlight w:val="cyan"/>
        </w:rPr>
        <w:t xml:space="preserve"> </w:t>
      </w:r>
      <w:r w:rsidRPr="003269BD">
        <w:rPr>
          <w:rStyle w:val="StyleUnderline"/>
          <w:highlight w:val="cyan"/>
        </w:rPr>
        <w:t>for</w:t>
      </w:r>
      <w:r w:rsidRPr="003C59CD">
        <w:rPr>
          <w:rStyle w:val="StyleUnderline"/>
        </w:rPr>
        <w:t xml:space="preserve"> economic difference, and perform </w:t>
      </w:r>
      <w:r w:rsidRPr="003269BD">
        <w:rPr>
          <w:rStyle w:val="StyleUnderline"/>
          <w:highlight w:val="cyan"/>
        </w:rPr>
        <w:t>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w:t>
      </w:r>
      <w:proofErr w:type="spellStart"/>
      <w:r w:rsidRPr="003C59CD">
        <w:rPr>
          <w:sz w:val="16"/>
        </w:rPr>
        <w:t>labour</w:t>
      </w:r>
      <w:proofErr w:type="spellEnd"/>
      <w:r w:rsidRPr="003C59CD">
        <w:rPr>
          <w:sz w:val="16"/>
        </w:rPr>
        <w:t>.</w:t>
      </w:r>
    </w:p>
    <w:p w14:paraId="67777AB6" w14:textId="77777777" w:rsidR="003269BD" w:rsidRPr="003C59CD" w:rsidRDefault="003269BD" w:rsidP="003269BD">
      <w:pPr>
        <w:rPr>
          <w:sz w:val="16"/>
        </w:rPr>
      </w:pPr>
      <w:r w:rsidRPr="003C59CD">
        <w:rPr>
          <w:sz w:val="16"/>
        </w:rPr>
        <w:t xml:space="preserve">This chapter explores two pathways </w:t>
      </w:r>
      <w:proofErr w:type="gramStart"/>
      <w:r w:rsidRPr="003C59CD">
        <w:rPr>
          <w:sz w:val="16"/>
        </w:rPr>
        <w:t>opened up</w:t>
      </w:r>
      <w:proofErr w:type="gramEnd"/>
      <w:r w:rsidRPr="003C59CD">
        <w:rPr>
          <w:sz w:val="16"/>
        </w:rPr>
        <w:t xml:space="preserve"> by the question of law’s role in producing a discourse of economic difference: legal pluralism and legal instrumentalism. </w:t>
      </w:r>
      <w:r w:rsidRPr="003269BD">
        <w:rPr>
          <w:rStyle w:val="StyleUnderline"/>
          <w:highlight w:val="cyan"/>
        </w:rPr>
        <w:t>Legal pluralism</w:t>
      </w:r>
      <w:r w:rsidRPr="003C59CD">
        <w:rPr>
          <w:sz w:val="16"/>
        </w:rPr>
        <w:t xml:space="preserve">, most simply, </w:t>
      </w:r>
      <w:r w:rsidRPr="003269BD">
        <w:rPr>
          <w:rStyle w:val="StyleUnderline"/>
          <w:highlight w:val="cyan"/>
        </w:rPr>
        <w:t>refers to</w:t>
      </w:r>
      <w:r w:rsidRPr="003C59CD">
        <w:rPr>
          <w:rStyle w:val="StyleUnderline"/>
        </w:rPr>
        <w:t xml:space="preserve"> the</w:t>
      </w:r>
      <w:r w:rsidRPr="003C59CD">
        <w:rPr>
          <w:sz w:val="16"/>
        </w:rPr>
        <w:t xml:space="preserve"> </w:t>
      </w:r>
      <w:r w:rsidRPr="003269BD">
        <w:rPr>
          <w:rStyle w:val="Emphasis"/>
          <w:highlight w:val="cyan"/>
        </w:rPr>
        <w:t>recognition</w:t>
      </w:r>
      <w:r w:rsidRPr="003269BD">
        <w:rPr>
          <w:sz w:val="16"/>
          <w:highlight w:val="cyan"/>
        </w:rPr>
        <w:t xml:space="preserve"> </w:t>
      </w:r>
      <w:r w:rsidRPr="003269BD">
        <w:rPr>
          <w:rStyle w:val="StyleUnderline"/>
          <w:highlight w:val="cyan"/>
        </w:rPr>
        <w:t>of</w:t>
      </w:r>
      <w:r w:rsidRPr="003C59CD">
        <w:rPr>
          <w:rStyle w:val="StyleUnderline"/>
        </w:rPr>
        <w:t xml:space="preserve"> the coexistence of</w:t>
      </w:r>
      <w:r w:rsidRPr="003C59CD">
        <w:rPr>
          <w:sz w:val="16"/>
        </w:rPr>
        <w:t xml:space="preserve"> </w:t>
      </w:r>
      <w:r w:rsidRPr="003269BD">
        <w:rPr>
          <w:rStyle w:val="Emphasis"/>
          <w:highlight w:val="cyan"/>
        </w:rPr>
        <w:t>multiple</w:t>
      </w:r>
      <w:r w:rsidRPr="003C59CD">
        <w:rPr>
          <w:rStyle w:val="Emphasis"/>
        </w:rPr>
        <w:t xml:space="preserve"> authoritative legal </w:t>
      </w:r>
      <w:r w:rsidRPr="003269BD">
        <w:rPr>
          <w:rStyle w:val="Emphasis"/>
          <w:highlight w:val="cyan"/>
        </w:rPr>
        <w:t>processes</w:t>
      </w:r>
      <w:r w:rsidRPr="003C59CD">
        <w:rPr>
          <w:sz w:val="16"/>
        </w:rPr>
        <w:t xml:space="preserve"> </w:t>
      </w:r>
      <w:r w:rsidRPr="003C59CD">
        <w:rPr>
          <w:rStyle w:val="StyleUnderline"/>
        </w:rPr>
        <w:t xml:space="preserve">that operate </w:t>
      </w:r>
      <w:r w:rsidRPr="00D115FF">
        <w:rPr>
          <w:rStyle w:val="StyleUnderline"/>
        </w:rPr>
        <w:t>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 xml:space="preserve">where </w:t>
      </w:r>
      <w:r w:rsidRPr="003269BD">
        <w:rPr>
          <w:rStyle w:val="StyleUnderline"/>
          <w:highlight w:val="cyan"/>
        </w:rPr>
        <w:t>legal institutions are</w:t>
      </w:r>
      <w:r w:rsidRPr="003C59CD">
        <w:rPr>
          <w:rStyle w:val="StyleUnderline"/>
        </w:rPr>
        <w:t xml:space="preserve"> seen </w:t>
      </w:r>
      <w:proofErr w:type="gramStart"/>
      <w:r w:rsidRPr="003C59CD">
        <w:rPr>
          <w:rStyle w:val="StyleUnderline"/>
        </w:rPr>
        <w:t xml:space="preserve">as </w:t>
      </w:r>
      <w:r w:rsidRPr="003269BD">
        <w:rPr>
          <w:rStyle w:val="StyleUnderline"/>
          <w:highlight w:val="cyan"/>
        </w:rPr>
        <w:t>a</w:t>
      </w:r>
      <w:r w:rsidRPr="003269BD">
        <w:rPr>
          <w:sz w:val="16"/>
          <w:highlight w:val="cyan"/>
        </w:rPr>
        <w:t xml:space="preserve"> </w:t>
      </w:r>
      <w:r w:rsidRPr="003269BD">
        <w:rPr>
          <w:rStyle w:val="Emphasis"/>
          <w:sz w:val="24"/>
          <w:szCs w:val="24"/>
          <w:highlight w:val="cyan"/>
        </w:rPr>
        <w:t>means to</w:t>
      </w:r>
      <w:proofErr w:type="gramEnd"/>
      <w:r w:rsidRPr="003269BD">
        <w:rPr>
          <w:rStyle w:val="Emphasis"/>
          <w:sz w:val="24"/>
          <w:szCs w:val="24"/>
          <w:highlight w:val="cyan"/>
        </w:rPr>
        <w:t xml:space="preserve"> an end</w:t>
      </w:r>
      <w:r w:rsidRPr="003C59CD">
        <w:rPr>
          <w:sz w:val="16"/>
        </w:rPr>
        <w:t xml:space="preserve">. While legal pluralism diversifies understandings of sources of law, legal instrumentalism is more outcome-focused: legality is viewed as providing resources for retooling the economy, using legal instruments to help bring community economies, for example, into being. This </w:t>
      </w:r>
      <w:r w:rsidRPr="003269BD">
        <w:rPr>
          <w:rStyle w:val="StyleUnderline"/>
          <w:highlight w:val="cyan"/>
        </w:rPr>
        <w:t>retooling</w:t>
      </w:r>
      <w:r w:rsidRPr="003C59CD">
        <w:rPr>
          <w:rStyle w:val="StyleUnderline"/>
        </w:rPr>
        <w:t xml:space="preserve"> can </w:t>
      </w:r>
      <w:r w:rsidRPr="003269BD">
        <w:rPr>
          <w:rStyle w:val="StyleUnderline"/>
          <w:highlight w:val="cyan"/>
        </w:rPr>
        <w:t>create</w:t>
      </w:r>
      <w:r w:rsidRPr="003269BD">
        <w:rPr>
          <w:sz w:val="16"/>
          <w:highlight w:val="cyan"/>
        </w:rPr>
        <w:t xml:space="preserve"> </w:t>
      </w:r>
      <w:r w:rsidRPr="003269BD">
        <w:rPr>
          <w:rStyle w:val="Emphasis"/>
          <w:highlight w:val="cyan"/>
        </w:rPr>
        <w:t>openings</w:t>
      </w:r>
      <w:r w:rsidRPr="003C59CD">
        <w:rPr>
          <w:sz w:val="16"/>
        </w:rPr>
        <w:t xml:space="preserve"> in the status quo </w:t>
      </w:r>
      <w:r w:rsidRPr="003C59CD">
        <w:rPr>
          <w:rStyle w:val="StyleUnderline"/>
        </w:rPr>
        <w:t>that we</w:t>
      </w:r>
      <w:r w:rsidRPr="003C59CD">
        <w:rPr>
          <w:sz w:val="16"/>
        </w:rPr>
        <w:t xml:space="preserve"> have </w:t>
      </w:r>
      <w:r w:rsidRPr="003C59CD">
        <w:rPr>
          <w:rStyle w:val="StyleUnderline"/>
        </w:rPr>
        <w:t>described</w:t>
      </w:r>
      <w:r w:rsidRPr="003C59CD">
        <w:rPr>
          <w:sz w:val="16"/>
        </w:rPr>
        <w:t xml:space="preserve"> elsewhere </w:t>
      </w:r>
      <w:r w:rsidRPr="003269BD">
        <w:rPr>
          <w:rStyle w:val="StyleUnderline"/>
          <w:highlight w:val="cyan"/>
        </w:rPr>
        <w:t>as</w:t>
      </w:r>
      <w:r w:rsidRPr="003269BD">
        <w:rPr>
          <w:sz w:val="16"/>
          <w:highlight w:val="cyan"/>
        </w:rPr>
        <w:t xml:space="preserve"> ‘</w:t>
      </w:r>
      <w:r w:rsidRPr="003269BD">
        <w:rPr>
          <w:rStyle w:val="Emphasis"/>
          <w:highlight w:val="cyan"/>
        </w:rPr>
        <w:t>radical transactionalism</w:t>
      </w:r>
      <w:r w:rsidRPr="003269BD">
        <w:rPr>
          <w:sz w:val="16"/>
          <w:highlight w:val="cyan"/>
        </w:rPr>
        <w:t>’</w:t>
      </w:r>
      <w:r w:rsidRPr="003C59CD">
        <w:rPr>
          <w:sz w:val="16"/>
        </w:rPr>
        <w:t xml:space="preserve">, </w:t>
      </w:r>
      <w:r w:rsidRPr="003C59CD">
        <w:rPr>
          <w:rStyle w:val="StyleUnderline"/>
        </w:rPr>
        <w:t>where legal building blocks</w:t>
      </w:r>
      <w:r w:rsidRPr="003C59CD">
        <w:rPr>
          <w:sz w:val="16"/>
        </w:rPr>
        <w:t xml:space="preserve"> of property and capital </w:t>
      </w:r>
      <w:r w:rsidRPr="003C59CD">
        <w:rPr>
          <w:rStyle w:val="StyleUnderline"/>
        </w:rPr>
        <w:t>can be</w:t>
      </w:r>
      <w:r w:rsidRPr="003C59CD">
        <w:rPr>
          <w:sz w:val="16"/>
        </w:rPr>
        <w:t xml:space="preserve"> </w:t>
      </w:r>
      <w:r w:rsidRPr="003269BD">
        <w:rPr>
          <w:rStyle w:val="Emphasis"/>
          <w:highlight w:val="cyan"/>
        </w:rPr>
        <w:t>creatively deployed</w:t>
      </w:r>
      <w:r w:rsidRPr="003C59CD">
        <w:rPr>
          <w:sz w:val="16"/>
        </w:rPr>
        <w:t xml:space="preserve"> </w:t>
      </w:r>
      <w:r w:rsidRPr="003C59CD">
        <w:rPr>
          <w:rStyle w:val="StyleUnderline"/>
        </w:rPr>
        <w:t>to provide a</w:t>
      </w:r>
      <w:r w:rsidRPr="003C59CD">
        <w:rPr>
          <w:sz w:val="16"/>
        </w:rPr>
        <w:t xml:space="preserve"> </w:t>
      </w:r>
      <w:r w:rsidRPr="003C59CD">
        <w:rPr>
          <w:rStyle w:val="Emphasis"/>
        </w:rPr>
        <w:t>foundation</w:t>
      </w:r>
      <w:r w:rsidRPr="003C59CD">
        <w:rPr>
          <w:sz w:val="16"/>
        </w:rPr>
        <w:t xml:space="preserve"> </w:t>
      </w:r>
      <w:r w:rsidRPr="003C59CD">
        <w:rPr>
          <w:rStyle w:val="StyleUnderline"/>
        </w:rPr>
        <w:t>for new</w:t>
      </w:r>
      <w:r w:rsidRPr="003C59CD">
        <w:rPr>
          <w:sz w:val="16"/>
        </w:rPr>
        <w:t xml:space="preserve"> </w:t>
      </w:r>
      <w:r w:rsidRPr="003C59CD">
        <w:rPr>
          <w:rStyle w:val="Emphasis"/>
        </w:rPr>
        <w:t>social</w:t>
      </w:r>
      <w:r w:rsidRPr="003C59CD">
        <w:rPr>
          <w:sz w:val="16"/>
        </w:rPr>
        <w:t xml:space="preserve"> </w:t>
      </w:r>
      <w:r w:rsidRPr="003C59CD">
        <w:rPr>
          <w:rStyle w:val="StyleUnderline"/>
        </w:rPr>
        <w:t>and</w:t>
      </w:r>
      <w:r w:rsidRPr="003C59CD">
        <w:rPr>
          <w:sz w:val="16"/>
        </w:rPr>
        <w:t xml:space="preserve"> </w:t>
      </w:r>
      <w:r w:rsidRPr="003C59CD">
        <w:rPr>
          <w:rStyle w:val="Emphasis"/>
        </w:rPr>
        <w:t>democratic</w:t>
      </w:r>
      <w:r w:rsidRPr="003C59CD">
        <w:rPr>
          <w:sz w:val="16"/>
        </w:rPr>
        <w:t xml:space="preserve"> </w:t>
      </w:r>
      <w:r w:rsidRPr="003C59CD">
        <w:rPr>
          <w:rStyle w:val="StyleUnderline"/>
        </w:rPr>
        <w:t>possibilities</w:t>
      </w:r>
      <w:r w:rsidRPr="003C59CD">
        <w:rPr>
          <w:sz w:val="16"/>
        </w:rPr>
        <w:t xml:space="preserve"> (Morgan and </w:t>
      </w:r>
      <w:proofErr w:type="spellStart"/>
      <w:r w:rsidRPr="003C59CD">
        <w:rPr>
          <w:sz w:val="16"/>
        </w:rPr>
        <w:t>Kuch</w:t>
      </w:r>
      <w:proofErr w:type="spellEnd"/>
      <w:r w:rsidRPr="003C59CD">
        <w:rPr>
          <w:sz w:val="16"/>
        </w:rPr>
        <w:t xml:space="preserve"> 2015, p. 559; see also Morgan and Thorpe 2018). However, alliances between legal forms and centralized state political power often significantly constrain the possibilities and openings available in legal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w:t>
      </w:r>
      <w:proofErr w:type="gramStart"/>
      <w:r w:rsidRPr="003C59CD">
        <w:rPr>
          <w:sz w:val="16"/>
        </w:rPr>
        <w:t>legality, but</w:t>
      </w:r>
      <w:proofErr w:type="gramEnd"/>
      <w:r w:rsidRPr="003C59CD">
        <w:rPr>
          <w:sz w:val="16"/>
        </w:rPr>
        <w:t xml:space="preserve"> is rather one part of a complex assemblage of social and political relations that create, perform and constitute diverse economies.</w:t>
      </w:r>
    </w:p>
    <w:p w14:paraId="6DAB73FA" w14:textId="77777777" w:rsidR="003269BD" w:rsidRPr="003C59CD" w:rsidRDefault="003269BD" w:rsidP="003269BD">
      <w:pPr>
        <w:rPr>
          <w:sz w:val="16"/>
        </w:rPr>
      </w:pPr>
      <w:r w:rsidRPr="003C59CD">
        <w:rPr>
          <w:sz w:val="16"/>
        </w:rPr>
        <w:t>LEGAL PLURALISM AND ECONOMIC DIFFERENCE</w:t>
      </w:r>
    </w:p>
    <w:p w14:paraId="658D322F" w14:textId="77777777" w:rsidR="003269BD" w:rsidRPr="00AB0FE4" w:rsidRDefault="003269BD" w:rsidP="003269BD">
      <w:pPr>
        <w:rPr>
          <w:sz w:val="16"/>
        </w:rPr>
      </w:pPr>
      <w:r w:rsidRPr="00AB0FE4">
        <w:rPr>
          <w:sz w:val="16"/>
        </w:rPr>
        <w:t xml:space="preserve">Legal </w:t>
      </w:r>
      <w:r w:rsidRPr="003269BD">
        <w:rPr>
          <w:rStyle w:val="StyleUnderline"/>
          <w:highlight w:val="cyan"/>
        </w:rPr>
        <w:t>pluralism is</w:t>
      </w:r>
      <w:r w:rsidRPr="003269BD">
        <w:rPr>
          <w:sz w:val="16"/>
          <w:highlight w:val="cyan"/>
        </w:rPr>
        <w:t xml:space="preserve"> </w:t>
      </w:r>
      <w:r w:rsidRPr="003269BD">
        <w:rPr>
          <w:rStyle w:val="Emphasis"/>
          <w:highlight w:val="cyan"/>
        </w:rPr>
        <w:t>open-minded</w:t>
      </w:r>
      <w:r w:rsidRPr="00AB0FE4">
        <w:rPr>
          <w:sz w:val="16"/>
        </w:rPr>
        <w:t xml:space="preserve"> </w:t>
      </w:r>
      <w:r w:rsidRPr="00820E58">
        <w:rPr>
          <w:rStyle w:val="StyleUnderline"/>
        </w:rPr>
        <w:t xml:space="preserve">as </w:t>
      </w:r>
      <w:r w:rsidRPr="003269BD">
        <w:rPr>
          <w:rStyle w:val="StyleUnderline"/>
          <w:highlight w:val="cyan"/>
        </w:rPr>
        <w:t>to</w:t>
      </w:r>
      <w:r w:rsidRPr="00820E58">
        <w:rPr>
          <w:rStyle w:val="StyleUnderline"/>
        </w:rPr>
        <w:t xml:space="preserve">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w:t>
      </w:r>
      <w:r w:rsidRPr="003269BD">
        <w:rPr>
          <w:rStyle w:val="StyleUnderline"/>
          <w:highlight w:val="cyan"/>
        </w:rPr>
        <w:t>norms</w:t>
      </w:r>
      <w:r w:rsidRPr="00EA7506">
        <w:rPr>
          <w:rStyle w:val="StyleUnderline"/>
        </w:rPr>
        <w:t>, viewing them as</w:t>
      </w:r>
      <w:r w:rsidRPr="00AB0FE4">
        <w:rPr>
          <w:sz w:val="16"/>
        </w:rPr>
        <w:t xml:space="preserve"> </w:t>
      </w:r>
      <w:r w:rsidRPr="003269BD">
        <w:rPr>
          <w:rStyle w:val="Emphasis"/>
          <w:highlight w:val="cyan"/>
        </w:rPr>
        <w:t>embedded</w:t>
      </w:r>
      <w:r w:rsidRPr="003269BD">
        <w:rPr>
          <w:sz w:val="16"/>
          <w:highlight w:val="cyan"/>
        </w:rPr>
        <w:t xml:space="preserve"> </w:t>
      </w:r>
      <w:r w:rsidRPr="003269BD">
        <w:rPr>
          <w:rStyle w:val="StyleUnderline"/>
          <w:highlight w:val="cyan"/>
        </w:rPr>
        <w:t>in</w:t>
      </w:r>
      <w:r w:rsidRPr="00AB0FE4">
        <w:rPr>
          <w:sz w:val="16"/>
        </w:rPr>
        <w:t xml:space="preserve"> customs or </w:t>
      </w:r>
      <w:r w:rsidRPr="003269BD">
        <w:rPr>
          <w:rStyle w:val="Emphasis"/>
          <w:highlight w:val="cyan"/>
        </w:rPr>
        <w:t>social practices</w:t>
      </w:r>
      <w:r w:rsidRPr="003269BD">
        <w:rPr>
          <w:sz w:val="16"/>
          <w:highlight w:val="cyan"/>
        </w:rPr>
        <w:t xml:space="preserve"> </w:t>
      </w:r>
      <w:r w:rsidRPr="003269BD">
        <w:rPr>
          <w:rStyle w:val="StyleUnderline"/>
          <w:highlight w:val="cyan"/>
        </w:rPr>
        <w:t>as much as</w:t>
      </w:r>
      <w:r w:rsidRPr="00AB0FE4">
        <w:rPr>
          <w:sz w:val="16"/>
        </w:rPr>
        <w:t xml:space="preserve"> official </w:t>
      </w:r>
      <w:r w:rsidRPr="00AB0FE4">
        <w:rPr>
          <w:rStyle w:val="Emphasis"/>
        </w:rPr>
        <w:t>state</w:t>
      </w:r>
      <w:r w:rsidRPr="00AB0FE4">
        <w:rPr>
          <w:sz w:val="16"/>
        </w:rPr>
        <w:t xml:space="preserve">-sanctioned </w:t>
      </w:r>
      <w:r w:rsidRPr="003269BD">
        <w:rPr>
          <w:rStyle w:val="Emphasis"/>
          <w:highlight w:val="cyan"/>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 xml:space="preserve">view on </w:t>
      </w:r>
      <w:r w:rsidRPr="003269BD">
        <w:rPr>
          <w:rStyle w:val="StyleUnderline"/>
          <w:highlight w:val="cyan"/>
        </w:rPr>
        <w:t>legal systems reveals</w:t>
      </w:r>
      <w:r w:rsidRPr="00AB0FE4">
        <w:rPr>
          <w:rStyle w:val="StyleUnderline"/>
        </w:rPr>
        <w:t xml:space="preserve"> a</w:t>
      </w:r>
      <w:r w:rsidRPr="00AB0FE4">
        <w:rPr>
          <w:sz w:val="16"/>
        </w:rPr>
        <w:t xml:space="preserve"> </w:t>
      </w:r>
      <w:r w:rsidRPr="00AB0FE4">
        <w:rPr>
          <w:rStyle w:val="Emphasis"/>
        </w:rPr>
        <w:t xml:space="preserve">rich </w:t>
      </w:r>
      <w:r w:rsidRPr="003269BD">
        <w:rPr>
          <w:rStyle w:val="Emphasis"/>
          <w:highlight w:val="cyan"/>
        </w:rPr>
        <w:t>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Modern secular formal legalities were closely linked by Weber and others (</w:t>
      </w:r>
      <w:proofErr w:type="spellStart"/>
      <w:r w:rsidRPr="00AB0FE4">
        <w:rPr>
          <w:sz w:val="16"/>
        </w:rPr>
        <w:t>Rheinstein</w:t>
      </w:r>
      <w:proofErr w:type="spellEnd"/>
      <w:r w:rsidRPr="00AB0FE4">
        <w:rPr>
          <w:sz w:val="16"/>
        </w:rPr>
        <w:t xml:space="preserve">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AB0FE4">
        <w:rPr>
          <w:rStyle w:val="StyleUnderline"/>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pluralism is the</w:t>
      </w:r>
      <w:r w:rsidRPr="00AB0FE4">
        <w:rPr>
          <w:sz w:val="16"/>
        </w:rPr>
        <w:t xml:space="preserve"> </w:t>
      </w:r>
      <w:r w:rsidRPr="00AB0FE4">
        <w:rPr>
          <w:rStyle w:val="Emphasis"/>
        </w:rPr>
        <w:t>recognition</w:t>
      </w:r>
      <w:r w:rsidRPr="00AB0FE4">
        <w:rPr>
          <w:sz w:val="16"/>
        </w:rPr>
        <w:t xml:space="preserve"> </w:t>
      </w:r>
      <w:r w:rsidRPr="00AB0FE4">
        <w:rPr>
          <w:rStyle w:val="StyleUnderline"/>
        </w:rPr>
        <w:t>that a</w:t>
      </w:r>
      <w:r w:rsidRPr="00AB0FE4">
        <w:rPr>
          <w:sz w:val="16"/>
        </w:rPr>
        <w:t xml:space="preserve"> </w:t>
      </w:r>
      <w:r w:rsidRPr="003269BD">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w:t>
      </w:r>
      <w:r w:rsidRPr="003269BD">
        <w:rPr>
          <w:rStyle w:val="StyleUnderline"/>
          <w:highlight w:val="cyan"/>
        </w:rPr>
        <w:t>can coexist</w:t>
      </w:r>
      <w:r w:rsidRPr="003269BD">
        <w:rPr>
          <w:sz w:val="16"/>
          <w:highlight w:val="cyan"/>
        </w:rPr>
        <w:t xml:space="preserve"> </w:t>
      </w:r>
      <w:r w:rsidRPr="003269BD">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3269BD">
        <w:rPr>
          <w:rStyle w:val="Emphasis"/>
          <w:highlight w:val="cyan"/>
        </w:rPr>
        <w:t>hierarchical relationship</w:t>
      </w:r>
      <w:r w:rsidRPr="00AB0FE4">
        <w:rPr>
          <w:sz w:val="16"/>
        </w:rPr>
        <w:t xml:space="preserve"> of ‘higher’ and ‘lower’ authority (see Chapter 33 by Marx and Chapter 40 by </w:t>
      </w:r>
      <w:proofErr w:type="spellStart"/>
      <w:r w:rsidRPr="00AB0FE4">
        <w:rPr>
          <w:sz w:val="16"/>
        </w:rPr>
        <w:t>Bargh</w:t>
      </w:r>
      <w:proofErr w:type="spellEnd"/>
      <w:r w:rsidRPr="00AB0FE4">
        <w:rPr>
          <w:sz w:val="16"/>
        </w:rPr>
        <w:t xml:space="preserve"> in this volume).</w:t>
      </w:r>
    </w:p>
    <w:p w14:paraId="74CB125B" w14:textId="77777777" w:rsidR="003269BD" w:rsidRPr="00AB0FE4" w:rsidRDefault="003269BD" w:rsidP="003269BD">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D115FF">
        <w:rPr>
          <w:rStyle w:val="Emphasis"/>
        </w:rPr>
        <w:t>congruent</w:t>
      </w:r>
      <w:r w:rsidRPr="00D115FF">
        <w:rPr>
          <w:sz w:val="16"/>
        </w:rPr>
        <w:t xml:space="preserve"> </w:t>
      </w:r>
      <w:r w:rsidRPr="00D115FF">
        <w:rPr>
          <w:rStyle w:val="StyleUnderline"/>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economic activity</w:t>
      </w:r>
      <w:r w:rsidRPr="00AB0FE4">
        <w:rPr>
          <w:rStyle w:val="StyleUnderline"/>
        </w:rPr>
        <w:t>,</w:t>
      </w:r>
      <w:r w:rsidRPr="00AB0FE4">
        <w:rPr>
          <w:sz w:val="16"/>
        </w:rPr>
        <w:t xml:space="preserve"> but rather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3269BD">
        <w:rPr>
          <w:rStyle w:val="StyleUnderline"/>
          <w:highlight w:val="cyan"/>
        </w:rPr>
        <w:t>shifting boundaries between</w:t>
      </w:r>
      <w:r w:rsidRPr="003269BD">
        <w:rPr>
          <w:sz w:val="16"/>
          <w:highlight w:val="cyan"/>
        </w:rPr>
        <w:t xml:space="preserve"> </w:t>
      </w:r>
      <w:r w:rsidRPr="003269BD">
        <w:rPr>
          <w:rStyle w:val="Emphasis"/>
          <w:highlight w:val="cyan"/>
        </w:rPr>
        <w:t>capitalist</w:t>
      </w:r>
      <w:r w:rsidRPr="003269BD">
        <w:rPr>
          <w:sz w:val="16"/>
          <w:highlight w:val="cyan"/>
        </w:rPr>
        <w:t xml:space="preserve">, </w:t>
      </w:r>
      <w:r w:rsidRPr="003269BD">
        <w:rPr>
          <w:rStyle w:val="Emphasis"/>
          <w:highlight w:val="cyan"/>
        </w:rPr>
        <w:t>alternative</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non-capitalist</w:t>
      </w:r>
      <w:r w:rsidRPr="003269BD">
        <w:rPr>
          <w:sz w:val="16"/>
          <w:highlight w:val="cyan"/>
        </w:rPr>
        <w:t xml:space="preserve"> </w:t>
      </w:r>
      <w:r w:rsidRPr="003269BD">
        <w:rPr>
          <w:rStyle w:val="StyleUnderline"/>
          <w:highlight w:val="cyan"/>
        </w:rPr>
        <w:t>practices</w:t>
      </w:r>
      <w:r w:rsidRPr="00AB0FE4">
        <w:rPr>
          <w:sz w:val="16"/>
        </w:rPr>
        <w:t xml:space="preserve">. This is illustrated particularly well by reference to the range of exchange and </w:t>
      </w:r>
      <w:proofErr w:type="spellStart"/>
      <w:r w:rsidRPr="00AB0FE4">
        <w:rPr>
          <w:sz w:val="16"/>
        </w:rPr>
        <w:t>labour</w:t>
      </w:r>
      <w:proofErr w:type="spellEnd"/>
      <w:r w:rsidRPr="00AB0FE4">
        <w:rPr>
          <w:sz w:val="16"/>
        </w:rPr>
        <w:t xml:space="preserve"> practices foregrounded by diverse economies scholarship. Along these two dimensions, many practices flourish that illustrate legalities strongly </w:t>
      </w:r>
      <w:proofErr w:type="spellStart"/>
      <w:r w:rsidRPr="00AB0FE4">
        <w:rPr>
          <w:sz w:val="16"/>
        </w:rPr>
        <w:t>decentred</w:t>
      </w:r>
      <w:proofErr w:type="spellEnd"/>
      <w:r w:rsidRPr="00AB0FE4">
        <w:rPr>
          <w:sz w:val="16"/>
        </w:rPr>
        <w:t xml:space="preserve"> from state law. The </w:t>
      </w:r>
      <w:proofErr w:type="spellStart"/>
      <w:r w:rsidRPr="00AB0FE4">
        <w:rPr>
          <w:sz w:val="16"/>
        </w:rPr>
        <w:t>labour</w:t>
      </w:r>
      <w:proofErr w:type="spellEnd"/>
      <w:r w:rsidRPr="00AB0FE4">
        <w:rPr>
          <w:sz w:val="16"/>
        </w:rPr>
        <w:t xml:space="preserve"> practices discussed in chapters on unpaid </w:t>
      </w:r>
      <w:proofErr w:type="spellStart"/>
      <w:r w:rsidRPr="00AB0FE4">
        <w:rPr>
          <w:sz w:val="16"/>
        </w:rPr>
        <w:t>labour</w:t>
      </w:r>
      <w:proofErr w:type="spellEnd"/>
      <w:r w:rsidRPr="00AB0FE4">
        <w:rPr>
          <w:sz w:val="16"/>
        </w:rPr>
        <w:t xml:space="preserve"> (Williams and White, Chapter 14; </w:t>
      </w:r>
      <w:proofErr w:type="spellStart"/>
      <w:r w:rsidRPr="00AB0FE4">
        <w:rPr>
          <w:sz w:val="16"/>
        </w:rPr>
        <w:t>Dombroski</w:t>
      </w:r>
      <w:proofErr w:type="spellEnd"/>
      <w:r w:rsidRPr="00AB0FE4">
        <w:rPr>
          <w:sz w:val="16"/>
        </w:rPr>
        <w:t xml:space="preserve">, Chapter 16), informal </w:t>
      </w:r>
      <w:proofErr w:type="spellStart"/>
      <w:r w:rsidRPr="00AB0FE4">
        <w:rPr>
          <w:sz w:val="16"/>
        </w:rPr>
        <w:t>labour</w:t>
      </w:r>
      <w:proofErr w:type="spellEnd"/>
      <w:r w:rsidRPr="00AB0FE4">
        <w:rPr>
          <w:sz w:val="16"/>
        </w:rPr>
        <w:t xml:space="preserve"> (</w:t>
      </w:r>
      <w:proofErr w:type="spellStart"/>
      <w:r w:rsidRPr="00AB0FE4">
        <w:rPr>
          <w:sz w:val="16"/>
        </w:rPr>
        <w:t>Placino</w:t>
      </w:r>
      <w:proofErr w:type="spellEnd"/>
      <w:r w:rsidRPr="00AB0FE4">
        <w:rPr>
          <w:sz w:val="16"/>
        </w:rPr>
        <w:t xml:space="preserve">, Chapter 19) and non-human </w:t>
      </w:r>
      <w:proofErr w:type="spellStart"/>
      <w:r w:rsidRPr="00AB0FE4">
        <w:rPr>
          <w:sz w:val="16"/>
        </w:rPr>
        <w:t>labour</w:t>
      </w:r>
      <w:proofErr w:type="spellEnd"/>
      <w:r w:rsidRPr="00AB0FE4">
        <w:rPr>
          <w:sz w:val="16"/>
        </w:rPr>
        <w:t xml:space="preserve"> (Barron and Hess, Chapter 17) all tend to take place without reference to the purview of waged market </w:t>
      </w:r>
      <w:proofErr w:type="spellStart"/>
      <w:r w:rsidRPr="00AB0FE4">
        <w:rPr>
          <w:sz w:val="16"/>
        </w:rPr>
        <w:t>labour</w:t>
      </w:r>
      <w:proofErr w:type="spellEnd"/>
      <w:r w:rsidRPr="00AB0FE4">
        <w:rPr>
          <w:sz w:val="16"/>
        </w:rPr>
        <w:t xml:space="preserve"> as defined by formal employment law. Chapters on precarious </w:t>
      </w:r>
      <w:proofErr w:type="spellStart"/>
      <w:r w:rsidRPr="00AB0FE4">
        <w:rPr>
          <w:sz w:val="16"/>
        </w:rPr>
        <w:t>labour</w:t>
      </w:r>
      <w:proofErr w:type="spellEnd"/>
      <w:r w:rsidRPr="00AB0FE4">
        <w:rPr>
          <w:sz w:val="16"/>
        </w:rPr>
        <w:t xml:space="preserve"> (</w:t>
      </w:r>
      <w:proofErr w:type="spellStart"/>
      <w:r w:rsidRPr="00AB0FE4">
        <w:rPr>
          <w:sz w:val="16"/>
        </w:rPr>
        <w:t>Pavlovskaya</w:t>
      </w:r>
      <w:proofErr w:type="spellEnd"/>
      <w:r w:rsidRPr="00AB0FE4">
        <w:rPr>
          <w:sz w:val="16"/>
        </w:rPr>
        <w:t xml:space="preserve">, Chapter 13), reciprocal </w:t>
      </w:r>
      <w:proofErr w:type="spellStart"/>
      <w:r w:rsidRPr="00AB0FE4">
        <w:rPr>
          <w:sz w:val="16"/>
        </w:rPr>
        <w:t>labour</w:t>
      </w:r>
      <w:proofErr w:type="spellEnd"/>
      <w:r w:rsidRPr="00AB0FE4">
        <w:rPr>
          <w:sz w:val="16"/>
        </w:rPr>
        <w:t xml:space="preserve"> exchange (Gibson, Chapter 18) and affective </w:t>
      </w:r>
      <w:proofErr w:type="spellStart"/>
      <w:r w:rsidRPr="00AB0FE4">
        <w:rPr>
          <w:sz w:val="16"/>
        </w:rPr>
        <w:t>labour</w:t>
      </w:r>
      <w:proofErr w:type="spellEnd"/>
      <w:r w:rsidRPr="00AB0FE4">
        <w:rPr>
          <w:sz w:val="16"/>
        </w:rPr>
        <w:t xml:space="preserve"> (</w:t>
      </w:r>
      <w:proofErr w:type="spellStart"/>
      <w:r w:rsidRPr="00AB0FE4">
        <w:rPr>
          <w:sz w:val="16"/>
        </w:rPr>
        <w:t>Dombroski</w:t>
      </w:r>
      <w:proofErr w:type="spellEnd"/>
      <w:r w:rsidRPr="00AB0FE4">
        <w:rPr>
          <w:sz w:val="16"/>
        </w:rPr>
        <w:t xml:space="preserve">, Chapter 16) explore forms of </w:t>
      </w:r>
      <w:proofErr w:type="spellStart"/>
      <w:r w:rsidRPr="00AB0FE4">
        <w:rPr>
          <w:sz w:val="16"/>
        </w:rPr>
        <w:t>labour</w:t>
      </w:r>
      <w:proofErr w:type="spellEnd"/>
      <w:r w:rsidRPr="00AB0FE4">
        <w:rPr>
          <w:sz w:val="16"/>
        </w:rPr>
        <w:t xml:space="preserve"> which might well be part of formal </w:t>
      </w:r>
      <w:proofErr w:type="spellStart"/>
      <w:r w:rsidRPr="00AB0FE4">
        <w:rPr>
          <w:sz w:val="16"/>
        </w:rPr>
        <w:t>labour</w:t>
      </w:r>
      <w:proofErr w:type="spellEnd"/>
      <w:r w:rsidRPr="00AB0FE4">
        <w:rPr>
          <w:sz w:val="16"/>
        </w:rPr>
        <w:t xml:space="preserve">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2D8C32BB" w14:textId="77777777" w:rsidR="003269BD" w:rsidRPr="006360E3" w:rsidRDefault="003269BD" w:rsidP="003269BD">
      <w:pPr>
        <w:rPr>
          <w:sz w:val="16"/>
        </w:rPr>
      </w:pPr>
      <w:r w:rsidRPr="006360E3">
        <w:rPr>
          <w:sz w:val="16"/>
        </w:rPr>
        <w:t xml:space="preserve">These relationships may be mutually productive, or they may be sites of tension and friction. For example, </w:t>
      </w:r>
      <w:proofErr w:type="spellStart"/>
      <w:r w:rsidRPr="006360E3">
        <w:rPr>
          <w:sz w:val="16"/>
        </w:rPr>
        <w:t>Lahiri-Dutt</w:t>
      </w:r>
      <w:proofErr w:type="spellEnd"/>
      <w:r w:rsidRPr="006360E3">
        <w:rPr>
          <w:sz w:val="16"/>
        </w:rPr>
        <w:t xml:space="preserve"> (2016) explores mining on the fringes of the Indian nation-state as a site where informal economic activity and cultural practice intersects with formal law in ways that produce friction across a variety of judicial and executive sites, such as tax collection. Existing </w:t>
      </w:r>
      <w:proofErr w:type="spellStart"/>
      <w:r w:rsidRPr="006360E3">
        <w:rPr>
          <w:sz w:val="16"/>
        </w:rPr>
        <w:t>labour</w:t>
      </w:r>
      <w:proofErr w:type="spellEnd"/>
      <w:r w:rsidRPr="006360E3">
        <w:rPr>
          <w:sz w:val="16"/>
        </w:rPr>
        <w:t xml:space="preserve"> practices embedded in the informal economy conflict with state regulations about mining in ways that are indeterminate. Implicit in </w:t>
      </w:r>
      <w:proofErr w:type="spellStart"/>
      <w:r w:rsidRPr="006360E3">
        <w:rPr>
          <w:sz w:val="16"/>
        </w:rPr>
        <w:t>Lahiri-Dutt’s</w:t>
      </w:r>
      <w:proofErr w:type="spellEnd"/>
      <w:r w:rsidRPr="006360E3">
        <w:rPr>
          <w:sz w:val="16"/>
        </w:rPr>
        <w:t xml:space="preserve">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w:t>
      </w:r>
      <w:proofErr w:type="spellStart"/>
      <w:r w:rsidRPr="006360E3">
        <w:rPr>
          <w:sz w:val="16"/>
        </w:rPr>
        <w:t>labour</w:t>
      </w:r>
      <w:proofErr w:type="spellEnd"/>
      <w:r w:rsidRPr="006360E3">
        <w:rPr>
          <w:sz w:val="16"/>
        </w:rPr>
        <w:t xml:space="preserve"> practices, whose status as a contractual relation under capital has always been especially vexed in the context of law. A century of </w:t>
      </w:r>
      <w:proofErr w:type="spellStart"/>
      <w:r w:rsidRPr="006360E3">
        <w:rPr>
          <w:sz w:val="16"/>
        </w:rPr>
        <w:t>labour</w:t>
      </w:r>
      <w:proofErr w:type="spellEnd"/>
      <w:r w:rsidRPr="006360E3">
        <w:rPr>
          <w:sz w:val="16"/>
        </w:rPr>
        <w:t xml:space="preserve"> law in most Western jurisdictions has been built upon policing the boundary between legitimate and illegitimate </w:t>
      </w:r>
      <w:proofErr w:type="spellStart"/>
      <w:r w:rsidRPr="006360E3">
        <w:rPr>
          <w:sz w:val="16"/>
        </w:rPr>
        <w:t>labour</w:t>
      </w:r>
      <w:proofErr w:type="spellEnd"/>
      <w:r w:rsidRPr="006360E3">
        <w:rPr>
          <w:sz w:val="16"/>
        </w:rPr>
        <w:t xml:space="preserve"> contracts. To give a recent example, the sharing economy has blurred the employment status of those who work through digital platforms.</w:t>
      </w:r>
    </w:p>
    <w:p w14:paraId="76830B91" w14:textId="77777777" w:rsidR="003269BD" w:rsidRPr="006360E3" w:rsidRDefault="003269BD" w:rsidP="003269BD">
      <w:pPr>
        <w:rPr>
          <w:sz w:val="16"/>
        </w:rPr>
      </w:pPr>
      <w:r w:rsidRPr="006360E3">
        <w:rPr>
          <w:sz w:val="16"/>
        </w:rPr>
        <w:t xml:space="preserve">A similar perspective can be applied to the range of exchange activities explored in diverse economies literature. Direct provisioning (see Chapter 24 by </w:t>
      </w:r>
      <w:proofErr w:type="spellStart"/>
      <w:r w:rsidRPr="006360E3">
        <w:rPr>
          <w:sz w:val="16"/>
        </w:rPr>
        <w:t>Grasseni</w:t>
      </w:r>
      <w:proofErr w:type="spellEnd"/>
      <w:r w:rsidRPr="006360E3">
        <w:rPr>
          <w:sz w:val="16"/>
        </w:rPr>
        <w:t xml:space="preserve">)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w:t>
      </w:r>
      <w:proofErr w:type="spellStart"/>
      <w:r w:rsidRPr="006360E3">
        <w:rPr>
          <w:sz w:val="16"/>
        </w:rPr>
        <w:t>Diprose</w:t>
      </w:r>
      <w:proofErr w:type="spellEnd"/>
      <w:r w:rsidRPr="006360E3">
        <w:rPr>
          <w:sz w:val="16"/>
        </w:rPr>
        <w:t xml:space="preserv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w:t>
      </w:r>
      <w:proofErr w:type="spellStart"/>
      <w:r w:rsidRPr="006360E3">
        <w:rPr>
          <w:sz w:val="16"/>
        </w:rPr>
        <w:t>Kuch</w:t>
      </w:r>
      <w:proofErr w:type="spellEnd"/>
      <w:r w:rsidRPr="006360E3">
        <w:rPr>
          <w:sz w:val="16"/>
        </w:rPr>
        <w:t xml:space="preserve"> 2015). The trajectory of formalization over time is a legacy of legality.</w:t>
      </w:r>
    </w:p>
    <w:p w14:paraId="1C5FBF80" w14:textId="77777777" w:rsidR="003269BD" w:rsidRPr="006360E3" w:rsidRDefault="003269BD" w:rsidP="003269BD">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xml:space="preserve">. This is no easy task. As Davina Cooper (2013) has explored in researching time banking, for instance, wider capitalist framings often pressure transactions performed in the time bank to mirror capitalist valuations. And over time, this constrains those patterns of exchange and </w:t>
      </w:r>
      <w:proofErr w:type="spellStart"/>
      <w:r w:rsidRPr="006360E3">
        <w:rPr>
          <w:sz w:val="16"/>
        </w:rPr>
        <w:t>labour</w:t>
      </w:r>
      <w:proofErr w:type="spellEnd"/>
      <w:r w:rsidRPr="006360E3">
        <w:rPr>
          <w:sz w:val="16"/>
        </w:rPr>
        <w:t xml:space="preserve"> that we identify here as beyond the purview of formal state law. In short, the iceberg familiar to diverse economies scholars becomes increasingly top-heavy.</w:t>
      </w:r>
    </w:p>
    <w:p w14:paraId="204254DD" w14:textId="77777777" w:rsidR="003269BD" w:rsidRPr="006360E3" w:rsidRDefault="003269BD" w:rsidP="003269BD">
      <w:pPr>
        <w:rPr>
          <w:sz w:val="16"/>
        </w:rPr>
      </w:pPr>
      <w:r w:rsidRPr="003269BD">
        <w:rPr>
          <w:rStyle w:val="StyleUnderline"/>
          <w:highlight w:val="cyan"/>
        </w:rPr>
        <w:t>Law can</w:t>
      </w:r>
      <w:r w:rsidRPr="006360E3">
        <w:rPr>
          <w:rStyle w:val="StyleUnderline"/>
        </w:rPr>
        <w:t xml:space="preserve"> be a site of</w:t>
      </w:r>
      <w:r w:rsidRPr="006360E3">
        <w:rPr>
          <w:sz w:val="16"/>
        </w:rPr>
        <w:t xml:space="preserve"> </w:t>
      </w:r>
      <w:r w:rsidRPr="003269BD">
        <w:rPr>
          <w:rStyle w:val="Emphasis"/>
          <w:highlight w:val="cyan"/>
        </w:rPr>
        <w:t>remedy</w:t>
      </w:r>
      <w:r w:rsidRPr="006360E3">
        <w:rPr>
          <w:rStyle w:val="Emphasis"/>
        </w:rPr>
        <w:t>ing</w:t>
      </w:r>
      <w:r w:rsidRPr="006360E3">
        <w:rPr>
          <w:sz w:val="16"/>
        </w:rPr>
        <w:t xml:space="preserve"> this </w:t>
      </w:r>
      <w:r w:rsidRPr="003269BD">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3269BD">
        <w:rPr>
          <w:rStyle w:val="Emphasis"/>
          <w:highlight w:val="cyan"/>
        </w:rPr>
        <w:t>critically</w:t>
      </w:r>
      <w:r w:rsidRPr="003269BD">
        <w:rPr>
          <w:sz w:val="16"/>
          <w:highlight w:val="cyan"/>
        </w:rPr>
        <w:t xml:space="preserve"> </w:t>
      </w:r>
      <w:r w:rsidRPr="003269BD">
        <w:rPr>
          <w:rStyle w:val="StyleUnderline"/>
          <w:highlight w:val="cyan"/>
        </w:rPr>
        <w:t>addressing</w:t>
      </w:r>
      <w:r w:rsidRPr="006360E3">
        <w:rPr>
          <w:rStyle w:val="StyleUnderline"/>
        </w:rPr>
        <w:t xml:space="preserve"> the increasingly </w:t>
      </w:r>
      <w:r w:rsidRPr="003269BD">
        <w:rPr>
          <w:rStyle w:val="StyleUnderline"/>
          <w:highlight w:val="cyan"/>
        </w:rPr>
        <w:t>instrumental approach</w:t>
      </w:r>
      <w:r w:rsidRPr="006360E3">
        <w:rPr>
          <w:rStyle w:val="StyleUnderline"/>
        </w:rPr>
        <w:t xml:space="preserve">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3269BD">
        <w:rPr>
          <w:rStyle w:val="StyleUnderline"/>
          <w:highlight w:val="cyan"/>
        </w:rPr>
        <w:t>through</w:t>
      </w:r>
      <w:r w:rsidRPr="006360E3">
        <w:rPr>
          <w:sz w:val="16"/>
        </w:rPr>
        <w:t xml:space="preserve"> </w:t>
      </w:r>
      <w:r w:rsidRPr="006360E3">
        <w:rPr>
          <w:rStyle w:val="Emphasis"/>
        </w:rPr>
        <w:t xml:space="preserve">greater </w:t>
      </w:r>
      <w:r w:rsidRPr="003269BD">
        <w:rPr>
          <w:rStyle w:val="Emphasis"/>
          <w:highlight w:val="cyan"/>
        </w:rPr>
        <w:t>focus</w:t>
      </w:r>
      <w:r w:rsidRPr="003269BD">
        <w:rPr>
          <w:sz w:val="16"/>
          <w:highlight w:val="cyan"/>
        </w:rPr>
        <w:t xml:space="preserve"> </w:t>
      </w:r>
      <w:r w:rsidRPr="003269BD">
        <w:rPr>
          <w:rStyle w:val="StyleUnderline"/>
          <w:highlight w:val="cyan"/>
        </w:rPr>
        <w:t>on</w:t>
      </w:r>
      <w:r w:rsidRPr="003269BD">
        <w:rPr>
          <w:sz w:val="16"/>
          <w:highlight w:val="cyan"/>
        </w:rPr>
        <w:t xml:space="preserve"> </w:t>
      </w:r>
      <w:r w:rsidRPr="003269BD">
        <w:rPr>
          <w:rStyle w:val="Emphasis"/>
          <w:highlight w:val="cyan"/>
        </w:rPr>
        <w:t>systemic</w:t>
      </w:r>
      <w:r w:rsidRPr="003269BD">
        <w:rPr>
          <w:sz w:val="16"/>
          <w:highlight w:val="cyan"/>
        </w:rPr>
        <w:t xml:space="preserve"> </w:t>
      </w:r>
      <w:r w:rsidRPr="003269BD">
        <w:rPr>
          <w:rStyle w:val="StyleUnderline"/>
          <w:highlight w:val="cyan"/>
        </w:rPr>
        <w:t>change and</w:t>
      </w:r>
      <w:r w:rsidRPr="006360E3">
        <w:rPr>
          <w:sz w:val="16"/>
        </w:rPr>
        <w:t xml:space="preserve"> organizational </w:t>
      </w:r>
      <w:r w:rsidRPr="003269BD">
        <w:rPr>
          <w:rStyle w:val="Emphasis"/>
          <w:highlight w:val="cyan"/>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w:t>
      </w:r>
      <w:proofErr w:type="gramStart"/>
      <w:r w:rsidRPr="006360E3">
        <w:rPr>
          <w:sz w:val="16"/>
        </w:rPr>
        <w:t>diverse economies</w:t>
      </w:r>
      <w:proofErr w:type="gramEnd"/>
      <w:r w:rsidRPr="006360E3">
        <w:rPr>
          <w:sz w:val="16"/>
        </w:rPr>
        <w:t xml:space="preserve"> reading can help draw attention to what is lost and gained in such a move.</w:t>
      </w:r>
    </w:p>
    <w:p w14:paraId="2BBE6114" w14:textId="77777777" w:rsidR="003269BD" w:rsidRPr="00EF3BE9" w:rsidRDefault="003269BD" w:rsidP="003269BD">
      <w:pPr>
        <w:rPr>
          <w:sz w:val="16"/>
        </w:rPr>
      </w:pPr>
      <w:r w:rsidRPr="00EF3BE9">
        <w:rPr>
          <w:sz w:val="16"/>
        </w:rPr>
        <w:t>LEGAL INSTRUMENTALISM AND BUILDING OTHER ECONOMIES</w:t>
      </w:r>
    </w:p>
    <w:p w14:paraId="419EF7FC" w14:textId="77777777" w:rsidR="003269BD" w:rsidRPr="00EF3BE9" w:rsidRDefault="003269BD" w:rsidP="003269BD">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w:t>
      </w:r>
      <w:proofErr w:type="gramStart"/>
      <w:r w:rsidRPr="00EF3BE9">
        <w:rPr>
          <w:sz w:val="16"/>
        </w:rPr>
        <w:t>particular rules</w:t>
      </w:r>
      <w:proofErr w:type="gramEnd"/>
      <w:r w:rsidRPr="00EF3BE9">
        <w:rPr>
          <w:sz w:val="16"/>
        </w:rPr>
        <w:t xml:space="preserve">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3269BD">
        <w:rPr>
          <w:rStyle w:val="Emphasis"/>
          <w:highlight w:val="cyan"/>
        </w:rPr>
        <w:t>instrumental</w:t>
      </w:r>
      <w:r w:rsidRPr="00EF3BE9">
        <w:rPr>
          <w:sz w:val="16"/>
        </w:rPr>
        <w:t xml:space="preserve"> </w:t>
      </w:r>
      <w:r w:rsidRPr="003269BD">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3269BD">
        <w:rPr>
          <w:rStyle w:val="Emphasis"/>
          <w:highlight w:val="cyan"/>
        </w:rPr>
        <w:t>embody transformative possibilities</w:t>
      </w:r>
      <w:r w:rsidRPr="00EF3BE9">
        <w:rPr>
          <w:sz w:val="16"/>
        </w:rPr>
        <w:t xml:space="preserve">. At other times, those possibilities are currently inchoate, embedded in social practices, customs or patterned </w:t>
      </w:r>
      <w:proofErr w:type="spellStart"/>
      <w:r w:rsidRPr="00EF3BE9">
        <w:rPr>
          <w:sz w:val="16"/>
        </w:rPr>
        <w:t>behaviour</w:t>
      </w:r>
      <w:proofErr w:type="spellEnd"/>
      <w:r w:rsidRPr="00EF3BE9">
        <w:rPr>
          <w:sz w:val="16"/>
        </w:rPr>
        <w:t xml:space="preserve">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EF3BE9">
        <w:rPr>
          <w:rStyle w:val="StyleUnderline"/>
        </w:rPr>
        <w:t>picture of</w:t>
      </w:r>
      <w:r w:rsidRPr="00EF3BE9">
        <w:rPr>
          <w:sz w:val="16"/>
        </w:rPr>
        <w:t xml:space="preserve"> </w:t>
      </w:r>
      <w:r w:rsidRPr="00EF3BE9">
        <w:rPr>
          <w:rStyle w:val="Emphasis"/>
        </w:rPr>
        <w:t>how</w:t>
      </w:r>
      <w:r w:rsidRPr="00EF3BE9">
        <w:rPr>
          <w:sz w:val="16"/>
        </w:rPr>
        <w:t xml:space="preserve"> </w:t>
      </w:r>
      <w:r w:rsidRPr="00EF3BE9">
        <w:rPr>
          <w:rStyle w:val="StyleUnderline"/>
        </w:rPr>
        <w:t>and</w:t>
      </w:r>
      <w:r w:rsidRPr="00EF3BE9">
        <w:rPr>
          <w:sz w:val="16"/>
        </w:rPr>
        <w:t xml:space="preserve"> </w:t>
      </w:r>
      <w:r w:rsidRPr="00EF3BE9">
        <w:rPr>
          <w:rStyle w:val="Emphasis"/>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0A9C4F79" w14:textId="77777777" w:rsidR="003269BD" w:rsidRPr="00EF3BE9" w:rsidRDefault="003269BD" w:rsidP="003269BD">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D115FF">
        <w:rPr>
          <w:rStyle w:val="StyleUnderline"/>
        </w:rPr>
        <w:t xml:space="preserve">Modern </w:t>
      </w:r>
      <w:r w:rsidRPr="003269BD">
        <w:rPr>
          <w:rStyle w:val="StyleUnderline"/>
          <w:highlight w:val="cyan"/>
        </w:rPr>
        <w:t>economies are</w:t>
      </w:r>
      <w:r w:rsidRPr="00EF3BE9">
        <w:rPr>
          <w:sz w:val="16"/>
        </w:rPr>
        <w:t xml:space="preserve"> in many ways </w:t>
      </w:r>
      <w:r w:rsidRPr="003269BD">
        <w:rPr>
          <w:rStyle w:val="StyleUnderline"/>
          <w:highlight w:val="cyan"/>
        </w:rPr>
        <w:t>defined by</w:t>
      </w:r>
      <w:r w:rsidRPr="00EF3BE9">
        <w:rPr>
          <w:rStyle w:val="StyleUnderline"/>
        </w:rPr>
        <w:t xml:space="preserve"> the</w:t>
      </w:r>
      <w:r w:rsidRPr="00EF3BE9">
        <w:rPr>
          <w:sz w:val="16"/>
        </w:rPr>
        <w:t xml:space="preserve"> </w:t>
      </w:r>
      <w:r w:rsidRPr="003269BD">
        <w:rPr>
          <w:rStyle w:val="Emphasis"/>
          <w:highlight w:val="cyan"/>
        </w:rPr>
        <w:t>institutions</w:t>
      </w:r>
      <w:r w:rsidRPr="003269BD">
        <w:rPr>
          <w:sz w:val="16"/>
          <w:highlight w:val="cyan"/>
        </w:rPr>
        <w:t xml:space="preserve"> </w:t>
      </w:r>
      <w:r w:rsidRPr="003269BD">
        <w:rPr>
          <w:rStyle w:val="StyleUnderline"/>
          <w:highlight w:val="cyan"/>
        </w:rPr>
        <w:t>that</w:t>
      </w:r>
      <w:r w:rsidRPr="003269BD">
        <w:rPr>
          <w:sz w:val="16"/>
          <w:highlight w:val="cyan"/>
        </w:rPr>
        <w:t xml:space="preserve"> </w:t>
      </w:r>
      <w:r w:rsidRPr="003269BD">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3269BD">
        <w:rPr>
          <w:rStyle w:val="Emphasis"/>
          <w:highlight w:val="cyan"/>
        </w:rPr>
        <w:t>legitimate</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illegitimate</w:t>
      </w:r>
      <w:r w:rsidRPr="003269BD">
        <w:rPr>
          <w:sz w:val="16"/>
          <w:highlight w:val="cyan"/>
        </w:rPr>
        <w:t xml:space="preserve"> </w:t>
      </w:r>
      <w:r w:rsidRPr="003269BD">
        <w:rPr>
          <w:rStyle w:val="StyleUnderline"/>
          <w:highlight w:val="cyan"/>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29A18F07" w14:textId="77777777" w:rsidR="003269BD" w:rsidRPr="00EF3BE9" w:rsidRDefault="003269BD" w:rsidP="003269BD">
      <w:pPr>
        <w:rPr>
          <w:sz w:val="16"/>
        </w:rPr>
      </w:pPr>
      <w:r w:rsidRPr="00EF3BE9">
        <w:rPr>
          <w:sz w:val="16"/>
        </w:rPr>
        <w:t xml:space="preserve">This </w:t>
      </w:r>
      <w:r w:rsidRPr="00EF3BE9">
        <w:rPr>
          <w:rStyle w:val="StyleUnderline"/>
        </w:rPr>
        <w:t>outcome-focused perspective on law is</w:t>
      </w:r>
      <w:r w:rsidRPr="00EF3BE9">
        <w:rPr>
          <w:sz w:val="16"/>
        </w:rPr>
        <w:t xml:space="preserve"> much </w:t>
      </w:r>
      <w:r w:rsidRPr="00EF3BE9">
        <w:rPr>
          <w:rStyle w:val="Emphasis"/>
        </w:rPr>
        <w:t>more 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w:t>
      </w:r>
      <w:proofErr w:type="spellStart"/>
      <w:r w:rsidRPr="00EF3BE9">
        <w:rPr>
          <w:sz w:val="16"/>
        </w:rPr>
        <w:t>prac-tices</w:t>
      </w:r>
      <w:proofErr w:type="spellEnd"/>
      <w:r w:rsidRPr="00EF3BE9">
        <w:rPr>
          <w:sz w:val="16"/>
        </w:rPr>
        <w:t xml:space="preserve"> of </w:t>
      </w:r>
      <w:proofErr w:type="spellStart"/>
      <w:r w:rsidRPr="00EF3BE9">
        <w:rPr>
          <w:sz w:val="16"/>
        </w:rPr>
        <w:t>labour</w:t>
      </w:r>
      <w:proofErr w:type="spellEnd"/>
      <w:r w:rsidRPr="00EF3BE9">
        <w:rPr>
          <w:sz w:val="16"/>
        </w:rPr>
        <w:t xml:space="preserve">, finance, enterprise etc., legitimating them (from the perspective of the state) to varying degrees. The </w:t>
      </w:r>
      <w:r w:rsidRPr="00EF3BE9">
        <w:rPr>
          <w:rStyle w:val="StyleUnderline"/>
        </w:rPr>
        <w:t xml:space="preserve">instrumental </w:t>
      </w:r>
      <w:r w:rsidRPr="003269BD">
        <w:rPr>
          <w:rStyle w:val="StyleUnderline"/>
          <w:highlight w:val="cyan"/>
        </w:rPr>
        <w:t>salience of law</w:t>
      </w:r>
      <w:r w:rsidRPr="003269BD">
        <w:rPr>
          <w:sz w:val="16"/>
          <w:highlight w:val="cyan"/>
        </w:rPr>
        <w:t xml:space="preserve"> </w:t>
      </w:r>
      <w:r w:rsidRPr="003269BD">
        <w:rPr>
          <w:rStyle w:val="Emphasis"/>
          <w:highlight w:val="cyan"/>
        </w:rPr>
        <w:t>for</w:t>
      </w:r>
      <w:r w:rsidRPr="00EF3BE9">
        <w:rPr>
          <w:rStyle w:val="Emphasis"/>
        </w:rPr>
        <w:t xml:space="preserve"> diverse </w:t>
      </w:r>
      <w:r w:rsidRPr="003269BD">
        <w:rPr>
          <w:rStyle w:val="Emphasis"/>
          <w:highlight w:val="cyan"/>
        </w:rPr>
        <w:t>economies of difference</w:t>
      </w:r>
      <w:r w:rsidRPr="003269BD">
        <w:rPr>
          <w:sz w:val="16"/>
          <w:highlight w:val="cyan"/>
        </w:rPr>
        <w:t xml:space="preserve"> </w:t>
      </w:r>
      <w:r w:rsidRPr="003269BD">
        <w:rPr>
          <w:rStyle w:val="StyleUnderline"/>
          <w:highlight w:val="cyan"/>
        </w:rPr>
        <w:t>is its capacity to</w:t>
      </w:r>
      <w:r w:rsidRPr="00EF3BE9">
        <w:rPr>
          <w:sz w:val="16"/>
        </w:rPr>
        <w:t xml:space="preserve"> arrange or </w:t>
      </w:r>
      <w:r w:rsidRPr="003269BD">
        <w:rPr>
          <w:rStyle w:val="Emphasis"/>
          <w:highlight w:val="cyan"/>
        </w:rPr>
        <w:t>rearrange</w:t>
      </w:r>
      <w:r w:rsidRPr="00EF3BE9">
        <w:rPr>
          <w:sz w:val="16"/>
        </w:rPr>
        <w:t xml:space="preserve"> </w:t>
      </w:r>
      <w:r w:rsidRPr="00EF3BE9">
        <w:rPr>
          <w:rStyle w:val="StyleUnderline"/>
        </w:rPr>
        <w:t>obligations into</w:t>
      </w:r>
      <w:r w:rsidRPr="00EF3BE9">
        <w:rPr>
          <w:sz w:val="16"/>
        </w:rPr>
        <w:t xml:space="preserve"> </w:t>
      </w:r>
      <w:r w:rsidRPr="003269BD">
        <w:rPr>
          <w:rStyle w:val="Emphasis"/>
          <w:highlight w:val="cyan"/>
        </w:rPr>
        <w:t>new patterns</w:t>
      </w:r>
      <w:r w:rsidRPr="00EF3BE9">
        <w:rPr>
          <w:sz w:val="16"/>
        </w:rPr>
        <w:t xml:space="preserve"> </w:t>
      </w:r>
      <w:r w:rsidRPr="00EF3BE9">
        <w:rPr>
          <w:rStyle w:val="StyleUnderline"/>
        </w:rPr>
        <w:t>that can be</w:t>
      </w:r>
      <w:r w:rsidRPr="00EF3BE9">
        <w:rPr>
          <w:sz w:val="16"/>
        </w:rPr>
        <w:t xml:space="preserve"> repeated or </w:t>
      </w:r>
      <w:r w:rsidRPr="003269BD">
        <w:rPr>
          <w:rStyle w:val="Emphasis"/>
          <w:highlight w:val="cyan"/>
        </w:rPr>
        <w:t>modified</w:t>
      </w:r>
      <w:r w:rsidRPr="003269BD">
        <w:rPr>
          <w:sz w:val="16"/>
          <w:highlight w:val="cyan"/>
        </w:rPr>
        <w:t xml:space="preserve"> </w:t>
      </w:r>
      <w:r w:rsidRPr="003269BD">
        <w:rPr>
          <w:rStyle w:val="StyleUnderline"/>
          <w:highlight w:val="cyan"/>
        </w:rPr>
        <w:t>until they crystallize into new social relations</w:t>
      </w:r>
      <w:r w:rsidRPr="00EF3BE9">
        <w:rPr>
          <w:sz w:val="16"/>
        </w:rPr>
        <w:t>.</w:t>
      </w:r>
    </w:p>
    <w:p w14:paraId="35F8D09E" w14:textId="77777777" w:rsidR="003269BD" w:rsidRPr="00EF3BE9" w:rsidRDefault="003269BD" w:rsidP="003269BD">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t>
      </w:r>
      <w:proofErr w:type="spellStart"/>
      <w:r w:rsidRPr="00EF3BE9">
        <w:rPr>
          <w:sz w:val="16"/>
        </w:rPr>
        <w:t>Walenta</w:t>
      </w:r>
      <w:proofErr w:type="spellEnd"/>
      <w:r w:rsidRPr="00EF3BE9">
        <w:rPr>
          <w:sz w:val="16"/>
        </w:rPr>
        <w:t xml:space="preserve">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economic actors, making the</w:t>
      </w:r>
      <w:r w:rsidRPr="00EF3BE9">
        <w:rPr>
          <w:sz w:val="16"/>
        </w:rPr>
        <w:t xml:space="preserve"> </w:t>
      </w:r>
      <w:r w:rsidRPr="00EF3BE9">
        <w:rPr>
          <w:rStyle w:val="Emphasis"/>
        </w:rPr>
        <w:t>legal form</w:t>
      </w:r>
      <w:r w:rsidRPr="00EF3BE9">
        <w:rPr>
          <w:sz w:val="16"/>
        </w:rPr>
        <w:t xml:space="preserve"> </w:t>
      </w:r>
      <w:r w:rsidRPr="00EF3BE9">
        <w:rPr>
          <w:rStyle w:val="StyleUnderline"/>
        </w:rPr>
        <w:t>of an enterprise a</w:t>
      </w:r>
      <w:r w:rsidRPr="00EF3BE9">
        <w:rPr>
          <w:sz w:val="16"/>
        </w:rPr>
        <w:t xml:space="preserve"> </w:t>
      </w:r>
      <w:r w:rsidRPr="00EF3BE9">
        <w:rPr>
          <w:rStyle w:val="Emphasis"/>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inc</w:t>
      </w:r>
      <w:r w:rsidRPr="00EF3BE9">
        <w:rPr>
          <w:rStyle w:val="StyleUnderline"/>
        </w:rPr>
        <w:t>idents 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25680568" w14:textId="77777777" w:rsidR="003269BD" w:rsidRPr="00820E58" w:rsidRDefault="003269BD" w:rsidP="003269BD">
      <w:pPr>
        <w:rPr>
          <w:sz w:val="16"/>
        </w:rPr>
      </w:pPr>
      <w:r w:rsidRPr="00820E58">
        <w:rPr>
          <w:sz w:val="16"/>
        </w:rPr>
        <w:t xml:space="preserve">As William Davies argues, </w:t>
      </w:r>
      <w:r w:rsidRPr="003269BD">
        <w:rPr>
          <w:rStyle w:val="StyleUnderline"/>
          <w:highlight w:val="cyan"/>
        </w:rPr>
        <w:t>doing this</w:t>
      </w:r>
      <w:r w:rsidRPr="00820E58">
        <w:rPr>
          <w:rStyle w:val="StyleUnderline"/>
        </w:rPr>
        <w:t xml:space="preserve"> helps ‘start to</w:t>
      </w:r>
      <w:r w:rsidRPr="00820E58">
        <w:rPr>
          <w:sz w:val="16"/>
        </w:rPr>
        <w:t xml:space="preserve"> </w:t>
      </w:r>
      <w:r w:rsidRPr="003269BD">
        <w:rPr>
          <w:rStyle w:val="Emphasis"/>
          <w:highlight w:val="cyan"/>
        </w:rPr>
        <w:t>imagine</w:t>
      </w:r>
      <w:r w:rsidRPr="003269BD">
        <w:rPr>
          <w:sz w:val="16"/>
          <w:highlight w:val="cyan"/>
        </w:rPr>
        <w:t xml:space="preserve"> </w:t>
      </w:r>
      <w:r w:rsidRPr="003269BD">
        <w:rPr>
          <w:rStyle w:val="StyleUnderline"/>
          <w:highlight w:val="cyan"/>
        </w:rPr>
        <w:t>a</w:t>
      </w:r>
      <w:r w:rsidRPr="00820E58">
        <w:rPr>
          <w:sz w:val="16"/>
        </w:rPr>
        <w:t xml:space="preserve"> </w:t>
      </w:r>
      <w:r w:rsidRPr="00820E58">
        <w:rPr>
          <w:rStyle w:val="Emphasis"/>
        </w:rPr>
        <w:t xml:space="preserve">wholly </w:t>
      </w:r>
      <w:r w:rsidRPr="003269BD">
        <w:rPr>
          <w:rStyle w:val="Emphasis"/>
          <w:highlight w:val="cyan"/>
        </w:rPr>
        <w:t>different economy</w:t>
      </w:r>
      <w:r w:rsidRPr="003269BD">
        <w:rPr>
          <w:sz w:val="16"/>
          <w:highlight w:val="cyan"/>
        </w:rPr>
        <w:t>,</w:t>
      </w:r>
      <w:r w:rsidRPr="00820E58">
        <w:rPr>
          <w:sz w:val="16"/>
        </w:rPr>
        <w:t xml:space="preserve"> simply </w:t>
      </w:r>
      <w:r w:rsidRPr="00820E58">
        <w:rPr>
          <w:rStyle w:val="StyleUnderline"/>
        </w:rPr>
        <w:t xml:space="preserve">through </w:t>
      </w:r>
      <w:r w:rsidRPr="003269BD">
        <w:rPr>
          <w:rStyle w:val="StyleUnderline"/>
          <w:highlight w:val="cyan"/>
        </w:rPr>
        <w:t>considering how</w:t>
      </w:r>
      <w:r w:rsidRPr="00820E58">
        <w:rPr>
          <w:sz w:val="16"/>
        </w:rPr>
        <w:t xml:space="preserve"> freedoms, </w:t>
      </w:r>
      <w:r w:rsidRPr="003269BD">
        <w:rPr>
          <w:rStyle w:val="StyleUnderline"/>
          <w:highlight w:val="cyan"/>
        </w:rPr>
        <w:t>powers</w:t>
      </w:r>
      <w:r w:rsidRPr="00820E58">
        <w:rPr>
          <w:sz w:val="16"/>
        </w:rPr>
        <w:t xml:space="preserve"> and responsibilities </w:t>
      </w:r>
      <w:r w:rsidRPr="003269BD">
        <w:rPr>
          <w:rStyle w:val="StyleUnderline"/>
          <w:highlight w:val="cyan"/>
        </w:rPr>
        <w:t>might be combined</w:t>
      </w:r>
      <w:r w:rsidRPr="00820E58">
        <w:rPr>
          <w:sz w:val="16"/>
        </w:rPr>
        <w:t xml:space="preserve"> </w:t>
      </w:r>
      <w:r w:rsidRPr="00820E58">
        <w:rPr>
          <w:rStyle w:val="Emphasis"/>
        </w:rPr>
        <w:t>differently</w:t>
      </w:r>
      <w:r w:rsidRPr="00820E58">
        <w:rPr>
          <w:sz w:val="16"/>
        </w:rPr>
        <w:t xml:space="preserve">, </w:t>
      </w:r>
      <w:r w:rsidRPr="00820E58">
        <w:rPr>
          <w:rStyle w:val="StyleUnderline"/>
        </w:rPr>
        <w:t>via</w:t>
      </w:r>
      <w:r w:rsidRPr="00820E58">
        <w:rPr>
          <w:sz w:val="16"/>
        </w:rPr>
        <w:t xml:space="preserve"> subtly </w:t>
      </w:r>
      <w:r w:rsidRPr="00820E58">
        <w:rPr>
          <w:rStyle w:val="Emphasis"/>
        </w:rPr>
        <w:t>redesigned legal instruments</w:t>
      </w:r>
      <w:r w:rsidRPr="00820E58">
        <w:rPr>
          <w:sz w:val="16"/>
        </w:rPr>
        <w:t xml:space="preserve">’ (Davies 2013). In the sharing economy context, the emerging ‘platform cooperative’ movement (Schneider 2018) and peer-to-peer commons-based organizations (Bauwens and </w:t>
      </w:r>
      <w:proofErr w:type="spellStart"/>
      <w:r w:rsidRPr="00820E58">
        <w:rPr>
          <w:sz w:val="16"/>
        </w:rPr>
        <w:t>Pantazis</w:t>
      </w:r>
      <w:proofErr w:type="spellEnd"/>
      <w:r w:rsidRPr="00820E58">
        <w:rPr>
          <w:sz w:val="16"/>
        </w:rPr>
        <w:t xml:space="preserve"> 2018) are powerful examples, with diverse forms of company and intellectual property law at their heart, some of which are finding their way into propositions for concrete organizational alternatives to Airbnb such as </w:t>
      </w:r>
      <w:proofErr w:type="spellStart"/>
      <w:r w:rsidRPr="00820E58">
        <w:rPr>
          <w:sz w:val="16"/>
        </w:rPr>
        <w:t>FairBnB</w:t>
      </w:r>
      <w:proofErr w:type="spellEnd"/>
      <w:r w:rsidRPr="00820E58">
        <w:rPr>
          <w:sz w:val="16"/>
        </w:rPr>
        <w:t xml:space="preserve"> (https://fairbnb.coop/ [accessed 08 May 2019]). This is not inconsistent with legal pluralism: for example, a legal pluralist understanding of ownership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22A42F9D" w14:textId="77777777" w:rsidR="003269BD" w:rsidRPr="00EA7506" w:rsidRDefault="003269BD" w:rsidP="003269BD">
      <w:pPr>
        <w:rPr>
          <w:sz w:val="12"/>
          <w:szCs w:val="12"/>
        </w:rPr>
      </w:pPr>
      <w:r w:rsidRPr="00EA7506">
        <w:rPr>
          <w:sz w:val="12"/>
          <w:szCs w:val="12"/>
        </w:rPr>
        <w:t xml:space="preserve">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w:t>
      </w:r>
      <w:proofErr w:type="spellStart"/>
      <w:r w:rsidRPr="00EA7506">
        <w:rPr>
          <w:sz w:val="12"/>
          <w:szCs w:val="12"/>
        </w:rPr>
        <w:t>capitalocentric</w:t>
      </w:r>
      <w:proofErr w:type="spellEnd"/>
      <w:r w:rsidRPr="00EA7506">
        <w:rPr>
          <w:sz w:val="12"/>
          <w:szCs w:val="12"/>
        </w:rPr>
        <w:t xml:space="preserve">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w:t>
      </w:r>
      <w:proofErr w:type="spellStart"/>
      <w:r w:rsidRPr="00EA7506">
        <w:rPr>
          <w:sz w:val="12"/>
          <w:szCs w:val="12"/>
        </w:rPr>
        <w:t>neighbourhoods</w:t>
      </w:r>
      <w:proofErr w:type="spellEnd"/>
      <w:r w:rsidRPr="00EA7506">
        <w:rPr>
          <w:sz w:val="12"/>
          <w:szCs w:val="12"/>
        </w:rPr>
        <w:t xml:space="preserve"> being hollowed out by property investors through the platform in cities such as Paris, Barcelona, Berlin and New York, local taxes and ordinances are now often collected alongside Airbnb’s site fees as an instrumental mechanism to resolve its intrusion into </w:t>
      </w:r>
      <w:proofErr w:type="spellStart"/>
      <w:r w:rsidRPr="00EA7506">
        <w:rPr>
          <w:sz w:val="12"/>
          <w:szCs w:val="12"/>
        </w:rPr>
        <w:t>neighbourhoods</w:t>
      </w:r>
      <w:proofErr w:type="spellEnd"/>
      <w:r w:rsidRPr="00EA7506">
        <w:rPr>
          <w:sz w:val="12"/>
          <w:szCs w:val="12"/>
        </w:rPr>
        <w:t xml:space="preserve"> across Europe and the United States.</w:t>
      </w:r>
    </w:p>
    <w:p w14:paraId="0FC362CB" w14:textId="77777777" w:rsidR="003269BD" w:rsidRPr="00EA7506" w:rsidRDefault="003269BD" w:rsidP="003269BD">
      <w:pPr>
        <w:rPr>
          <w:sz w:val="12"/>
          <w:szCs w:val="12"/>
        </w:rPr>
      </w:pPr>
      <w:r w:rsidRPr="00EA7506">
        <w:rPr>
          <w:sz w:val="12"/>
          <w:szCs w:val="12"/>
        </w:rPr>
        <w:t xml:space="preserve">The financial disentanglement of Airbnb’s responsibilities to city residents can be contrasted with </w:t>
      </w:r>
      <w:proofErr w:type="spellStart"/>
      <w:r w:rsidRPr="00EA7506">
        <w:rPr>
          <w:sz w:val="12"/>
          <w:szCs w:val="12"/>
        </w:rPr>
        <w:t>FairBnB</w:t>
      </w:r>
      <w:proofErr w:type="spellEnd"/>
      <w:r w:rsidRPr="00EA7506">
        <w:rPr>
          <w:sz w:val="12"/>
          <w:szCs w:val="12"/>
        </w:rPr>
        <w:t xml:space="preserve">, the cooperatively owned enterprise structure mentioned above that provides an alternative to Airbnb. Enterprise diversity brings in its train diversity in financing and the use of surplus: rather than profits to offshore shareholders and taxation directed to municipal coffers, </w:t>
      </w:r>
      <w:proofErr w:type="spellStart"/>
      <w:r w:rsidRPr="00EA7506">
        <w:rPr>
          <w:sz w:val="12"/>
          <w:szCs w:val="12"/>
        </w:rPr>
        <w:t>FairBnB</w:t>
      </w:r>
      <w:proofErr w:type="spellEnd"/>
      <w:r w:rsidRPr="00EA7506">
        <w:rPr>
          <w:sz w:val="12"/>
          <w:szCs w:val="12"/>
        </w:rPr>
        <w:t xml:space="preserve"> provides ‘a platform to be owned and managed by a cooperative of users and </w:t>
      </w:r>
      <w:proofErr w:type="spellStart"/>
      <w:r w:rsidRPr="00EA7506">
        <w:rPr>
          <w:sz w:val="12"/>
          <w:szCs w:val="12"/>
        </w:rPr>
        <w:t>neighbours</w:t>
      </w:r>
      <w:proofErr w:type="spellEnd"/>
      <w:r w:rsidRPr="00EA7506">
        <w:rPr>
          <w:sz w:val="12"/>
          <w:szCs w:val="12"/>
        </w:rPr>
        <w:t xml:space="preserve"> who will collectively decide how to reinvest part of the profits in local projects that would help to ease the impact of tourism, protect residency and fight gentrification’.</w:t>
      </w:r>
    </w:p>
    <w:p w14:paraId="55B1C788" w14:textId="77777777" w:rsidR="003269BD" w:rsidRPr="00EA7506" w:rsidRDefault="003269BD" w:rsidP="003269BD">
      <w:pPr>
        <w:rPr>
          <w:sz w:val="12"/>
          <w:szCs w:val="12"/>
        </w:rPr>
      </w:pPr>
      <w:r w:rsidRPr="00EA7506">
        <w:rPr>
          <w:sz w:val="12"/>
          <w:szCs w:val="12"/>
        </w:rPr>
        <w:t>PROPERTY AS A SUBSTRATUM: LAW AS A COMMONS</w:t>
      </w:r>
    </w:p>
    <w:p w14:paraId="204098AE" w14:textId="77777777" w:rsidR="003269BD" w:rsidRPr="00EA7506" w:rsidRDefault="003269BD" w:rsidP="003269BD">
      <w:pPr>
        <w:rPr>
          <w:sz w:val="12"/>
          <w:szCs w:val="12"/>
        </w:rPr>
      </w:pPr>
      <w:r w:rsidRPr="00EA7506">
        <w:rPr>
          <w:sz w:val="12"/>
          <w:szCs w:val="12"/>
        </w:rPr>
        <w:t xml:space="preserve">If </w:t>
      </w:r>
      <w:proofErr w:type="spellStart"/>
      <w:r w:rsidRPr="00EA7506">
        <w:rPr>
          <w:sz w:val="12"/>
          <w:szCs w:val="12"/>
        </w:rPr>
        <w:t>labour</w:t>
      </w:r>
      <w:proofErr w:type="spellEnd"/>
      <w:r w:rsidRPr="00EA7506">
        <w:rPr>
          <w:sz w:val="12"/>
          <w:szCs w:val="12"/>
        </w:rPr>
        <w:t xml:space="preserve"> and transactions give breathing space for non-capitalist activities while enterprise and money struggle more but constitute foundational shifts when successful, property law is the most entrenched of all (Capra and </w:t>
      </w:r>
      <w:proofErr w:type="spellStart"/>
      <w:r w:rsidRPr="00EA7506">
        <w:rPr>
          <w:sz w:val="12"/>
          <w:szCs w:val="12"/>
        </w:rPr>
        <w:t>Mattei</w:t>
      </w:r>
      <w:proofErr w:type="spellEnd"/>
      <w:r w:rsidRPr="00EA7506">
        <w:rPr>
          <w:sz w:val="12"/>
          <w:szCs w:val="12"/>
        </w:rPr>
        <w:t xml:space="preserve"> 2015). Airbnb’s operations obviously depend crucially on individual property rights over individual dwellings, but could law create a different kind of substratum for a different kind of sharing economy? In many ways, the cumulative effect of using law to retool enterprise, </w:t>
      </w:r>
      <w:proofErr w:type="spellStart"/>
      <w:r w:rsidRPr="00EA7506">
        <w:rPr>
          <w:sz w:val="12"/>
          <w:szCs w:val="12"/>
        </w:rPr>
        <w:t>labour</w:t>
      </w:r>
      <w:proofErr w:type="spellEnd"/>
      <w:r w:rsidRPr="00EA7506">
        <w:rPr>
          <w:sz w:val="12"/>
          <w:szCs w:val="12"/>
        </w:rPr>
        <w:t xml:space="preserve">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692E10BE" w14:textId="77777777" w:rsidR="003269BD" w:rsidRPr="00EA7506" w:rsidRDefault="003269BD" w:rsidP="003269BD">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27453872" w14:textId="77777777" w:rsidR="003269BD" w:rsidRPr="00EA7506" w:rsidRDefault="003269BD" w:rsidP="003269BD">
      <w:pPr>
        <w:ind w:left="720"/>
        <w:rPr>
          <w:sz w:val="12"/>
          <w:szCs w:val="12"/>
        </w:rPr>
      </w:pPr>
      <w:r w:rsidRPr="00EA7506">
        <w:rPr>
          <w:sz w:val="12"/>
          <w:szCs w:val="12"/>
        </w:rPr>
        <w:t xml:space="preserve">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w:t>
      </w:r>
      <w:proofErr w:type="spellStart"/>
      <w:r w:rsidRPr="00EA7506">
        <w:rPr>
          <w:sz w:val="12"/>
          <w:szCs w:val="12"/>
        </w:rPr>
        <w:t>Iaione</w:t>
      </w:r>
      <w:proofErr w:type="spellEnd"/>
      <w:r w:rsidRPr="00EA7506">
        <w:rPr>
          <w:sz w:val="12"/>
          <w:szCs w:val="12"/>
        </w:rPr>
        <w:t xml:space="preserve"> 2015, p. 308)</w:t>
      </w:r>
    </w:p>
    <w:p w14:paraId="259324B7" w14:textId="77777777" w:rsidR="003269BD" w:rsidRPr="00EA7506" w:rsidRDefault="003269BD" w:rsidP="003269BD">
      <w:pPr>
        <w:rPr>
          <w:sz w:val="12"/>
          <w:szCs w:val="12"/>
        </w:rPr>
      </w:pPr>
      <w:r w:rsidRPr="00EA7506">
        <w:rPr>
          <w:sz w:val="12"/>
          <w:szCs w:val="12"/>
        </w:rPr>
        <w:t xml:space="preserve">In relation to the commons, this concept is often interpreted in two divergent ways by courts: one ‘based on the inevitable rivalry or </w:t>
      </w:r>
      <w:proofErr w:type="spellStart"/>
      <w:r w:rsidRPr="00EA7506">
        <w:rPr>
          <w:sz w:val="12"/>
          <w:szCs w:val="12"/>
        </w:rPr>
        <w:t>subtractability</w:t>
      </w:r>
      <w:proofErr w:type="spellEnd"/>
      <w:r w:rsidRPr="00EA7506">
        <w:rPr>
          <w:sz w:val="12"/>
          <w:szCs w:val="12"/>
        </w:rPr>
        <w:t xml:space="preserve"> of an open access resource, and the other based on the inherent public value of an open access resource (even if privately held)’ (Foster and </w:t>
      </w:r>
      <w:proofErr w:type="spellStart"/>
      <w:r w:rsidRPr="00EA7506">
        <w:rPr>
          <w:sz w:val="12"/>
          <w:szCs w:val="12"/>
        </w:rPr>
        <w:t>Iaione</w:t>
      </w:r>
      <w:proofErr w:type="spellEnd"/>
      <w:r w:rsidRPr="00EA7506">
        <w:rPr>
          <w:sz w:val="12"/>
          <w:szCs w:val="12"/>
        </w:rPr>
        <w:t xml:space="preserve"> 2015, p. 294).</w:t>
      </w:r>
    </w:p>
    <w:p w14:paraId="18F435E8" w14:textId="77777777" w:rsidR="003269BD" w:rsidRPr="00EA7506" w:rsidRDefault="003269BD" w:rsidP="003269BD">
      <w:pPr>
        <w:rPr>
          <w:sz w:val="16"/>
        </w:rPr>
      </w:pPr>
      <w:r w:rsidRPr="00EA7506">
        <w:rPr>
          <w:sz w:val="16"/>
        </w:rPr>
        <w:t xml:space="preserve">The </w:t>
      </w:r>
      <w:r w:rsidRPr="00EA7506">
        <w:rPr>
          <w:rStyle w:val="StyleUnderline"/>
        </w:rPr>
        <w:t xml:space="preserve">substantive </w:t>
      </w:r>
      <w:r w:rsidRPr="003269BD">
        <w:rPr>
          <w:rStyle w:val="StyleUnderline"/>
          <w:highlight w:val="cyan"/>
        </w:rPr>
        <w:t>ambiguity</w:t>
      </w:r>
      <w:r w:rsidRPr="00EA7506">
        <w:rPr>
          <w:sz w:val="16"/>
        </w:rPr>
        <w:t xml:space="preserve">, then, </w:t>
      </w:r>
      <w:r w:rsidRPr="00EA7506">
        <w:rPr>
          <w:rStyle w:val="StyleUnderline"/>
        </w:rPr>
        <w:t xml:space="preserve">of legal resources, </w:t>
      </w:r>
      <w:r w:rsidRPr="003269BD">
        <w:rPr>
          <w:rStyle w:val="StyleUnderline"/>
          <w:highlight w:val="cyan"/>
        </w:rPr>
        <w:t>is a</w:t>
      </w:r>
      <w:r w:rsidRPr="003269BD">
        <w:rPr>
          <w:sz w:val="16"/>
          <w:highlight w:val="cyan"/>
        </w:rPr>
        <w:t xml:space="preserve"> </w:t>
      </w:r>
      <w:r w:rsidRPr="003269BD">
        <w:rPr>
          <w:rStyle w:val="Emphasis"/>
          <w:highlight w:val="cyan"/>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EA7506">
        <w:rPr>
          <w:rStyle w:val="StyleUnderline"/>
        </w:rPr>
        <w:t>law is</w:t>
      </w:r>
      <w:r w:rsidRPr="00EA7506">
        <w:rPr>
          <w:sz w:val="16"/>
        </w:rPr>
        <w:t xml:space="preserve"> itself </w:t>
      </w:r>
      <w:r w:rsidRPr="00EA7506">
        <w:rPr>
          <w:rStyle w:val="StyleUnderline"/>
        </w:rPr>
        <w:t>a</w:t>
      </w:r>
      <w:r w:rsidRPr="00EA7506">
        <w:rPr>
          <w:sz w:val="16"/>
        </w:rPr>
        <w:t xml:space="preserve"> </w:t>
      </w:r>
      <w:r w:rsidRPr="00EA7506">
        <w:rPr>
          <w:rStyle w:val="Emphasis"/>
        </w:rPr>
        <w:t>kind of commons</w:t>
      </w:r>
      <w:r w:rsidRPr="00EA7506">
        <w:rPr>
          <w:sz w:val="16"/>
        </w:rPr>
        <w:t xml:space="preserve">. Roger </w:t>
      </w:r>
      <w:proofErr w:type="spellStart"/>
      <w:r w:rsidRPr="00EA7506">
        <w:rPr>
          <w:sz w:val="16"/>
        </w:rPr>
        <w:t>Cotterrell</w:t>
      </w:r>
      <w:proofErr w:type="spellEnd"/>
      <w:r w:rsidRPr="00EA7506">
        <w:rPr>
          <w:sz w:val="16"/>
        </w:rPr>
        <w:t xml:space="preserve"> </w:t>
      </w:r>
      <w:r w:rsidRPr="00EA7506">
        <w:rPr>
          <w:rStyle w:val="StyleUnderline"/>
        </w:rPr>
        <w:t xml:space="preserve">elaborates on </w:t>
      </w:r>
      <w:r w:rsidRPr="003269BD">
        <w:rPr>
          <w:rStyle w:val="StyleUnderline"/>
          <w:highlight w:val="cyan"/>
        </w:rPr>
        <w:t>law</w:t>
      </w:r>
      <w:r w:rsidRPr="00D115FF">
        <w:rPr>
          <w:rStyle w:val="StyleUnderline"/>
        </w:rPr>
        <w:t>’s capacity</w:t>
      </w:r>
      <w:r w:rsidRPr="00EA7506">
        <w:rPr>
          <w:rStyle w:val="StyleUnderline"/>
        </w:rPr>
        <w:t xml:space="preserve"> to </w:t>
      </w:r>
      <w:r w:rsidRPr="003269BD">
        <w:rPr>
          <w:rStyle w:val="StyleUnderline"/>
          <w:highlight w:val="cyan"/>
        </w:rPr>
        <w:t>function as a</w:t>
      </w:r>
      <w:r w:rsidRPr="003269BD">
        <w:rPr>
          <w:sz w:val="16"/>
          <w:highlight w:val="cyan"/>
        </w:rPr>
        <w:t xml:space="preserve"> </w:t>
      </w:r>
      <w:r w:rsidRPr="003269BD">
        <w:rPr>
          <w:rStyle w:val="Emphasis"/>
          <w:highlight w:val="cyan"/>
        </w:rPr>
        <w:t>communal resource</w:t>
      </w:r>
      <w:r w:rsidRPr="003269BD">
        <w:rPr>
          <w:sz w:val="16"/>
          <w:highlight w:val="cyan"/>
        </w:rPr>
        <w:t xml:space="preserve"> </w:t>
      </w:r>
      <w:r w:rsidRPr="003269BD">
        <w:rPr>
          <w:rStyle w:val="StyleUnderline"/>
          <w:highlight w:val="cyan"/>
        </w:rPr>
        <w:t>by</w:t>
      </w:r>
      <w:r w:rsidRPr="00EA7506">
        <w:rPr>
          <w:sz w:val="16"/>
        </w:rPr>
        <w:t xml:space="preserve"> ‘approving and </w:t>
      </w:r>
      <w:r w:rsidRPr="003269BD">
        <w:rPr>
          <w:rStyle w:val="Emphasis"/>
          <w:highlight w:val="cyan"/>
        </w:rPr>
        <w:t>protecting</w:t>
      </w:r>
      <w:r w:rsidRPr="00EA7506">
        <w:rPr>
          <w:sz w:val="16"/>
        </w:rPr>
        <w:t xml:space="preserve"> the </w:t>
      </w:r>
      <w:r w:rsidRPr="00EA7506">
        <w:rPr>
          <w:rStyle w:val="StyleUnderline"/>
        </w:rPr>
        <w:t>empirical conditions that facilitate</w:t>
      </w:r>
      <w:r w:rsidRPr="00EA7506">
        <w:rPr>
          <w:sz w:val="16"/>
        </w:rPr>
        <w:t xml:space="preserve"> </w:t>
      </w:r>
      <w:r w:rsidRPr="003269BD">
        <w:rPr>
          <w:rStyle w:val="Emphasis"/>
          <w:highlight w:val="cyan"/>
        </w:rPr>
        <w:t>mutual interpersonal trust</w:t>
      </w:r>
      <w:r w:rsidRPr="003269BD">
        <w:rPr>
          <w:sz w:val="16"/>
          <w:highlight w:val="cyan"/>
        </w:rPr>
        <w:t>’</w:t>
      </w:r>
      <w:r w:rsidRPr="00EA7506">
        <w:rPr>
          <w:sz w:val="16"/>
        </w:rPr>
        <w:t xml:space="preserve"> (</w:t>
      </w:r>
      <w:proofErr w:type="spellStart"/>
      <w:r w:rsidRPr="00EA7506">
        <w:rPr>
          <w:sz w:val="16"/>
        </w:rPr>
        <w:t>Cotterrell</w:t>
      </w:r>
      <w:proofErr w:type="spellEnd"/>
      <w:r w:rsidRPr="00EA7506">
        <w:rPr>
          <w:sz w:val="16"/>
        </w:rPr>
        <w:t xml:space="preserve"> 2002, p. 643), and Amanda Perry-</w:t>
      </w:r>
      <w:proofErr w:type="spellStart"/>
      <w:r w:rsidRPr="00EA7506">
        <w:rPr>
          <w:sz w:val="16"/>
        </w:rPr>
        <w:t>Kessaris</w:t>
      </w:r>
      <w:proofErr w:type="spellEnd"/>
      <w:r w:rsidRPr="00EA7506">
        <w:rPr>
          <w:sz w:val="16"/>
        </w:rPr>
        <w:t xml:space="preserve">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 xml:space="preserve">intellectual resources of diverse economies scholarship </w:t>
      </w:r>
      <w:r w:rsidRPr="003269BD">
        <w:rPr>
          <w:rStyle w:val="StyleUnderline"/>
          <w:highlight w:val="cyan"/>
        </w:rPr>
        <w:t>add a</w:t>
      </w:r>
      <w:r w:rsidRPr="003269BD">
        <w:rPr>
          <w:sz w:val="16"/>
          <w:highlight w:val="cyan"/>
        </w:rPr>
        <w:t xml:space="preserve"> </w:t>
      </w:r>
      <w:r w:rsidRPr="003269BD">
        <w:rPr>
          <w:rStyle w:val="Emphasis"/>
          <w:highlight w:val="cyan"/>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w:t>
      </w:r>
      <w:proofErr w:type="gramStart"/>
      <w:r w:rsidRPr="00EA7506">
        <w:rPr>
          <w:sz w:val="16"/>
        </w:rPr>
        <w:t>commons</w:t>
      </w:r>
      <w:proofErr w:type="gramEnd"/>
      <w:r w:rsidRPr="00EA7506">
        <w:rPr>
          <w:sz w:val="16"/>
        </w:rPr>
        <w:t xml:space="preserve">. In illuminating the diverse ways that existing social practices embed property, markets, transactions, money and exchange, </w:t>
      </w:r>
      <w:r w:rsidRPr="00EA7506">
        <w:rPr>
          <w:rStyle w:val="StyleUnderline"/>
        </w:rPr>
        <w:t xml:space="preserve">it </w:t>
      </w:r>
      <w:r w:rsidRPr="003269BD">
        <w:rPr>
          <w:rStyle w:val="StyleUnderline"/>
          <w:highlight w:val="cyan"/>
        </w:rPr>
        <w:t>becomes</w:t>
      </w:r>
      <w:r w:rsidRPr="003269BD">
        <w:rPr>
          <w:sz w:val="16"/>
          <w:highlight w:val="cyan"/>
        </w:rPr>
        <w:t xml:space="preserve"> </w:t>
      </w:r>
      <w:r w:rsidRPr="003269BD">
        <w:rPr>
          <w:rStyle w:val="Emphasis"/>
          <w:highlight w:val="cyan"/>
        </w:rPr>
        <w:t>more imaginable</w:t>
      </w:r>
      <w:r w:rsidRPr="00EA7506">
        <w:rPr>
          <w:sz w:val="16"/>
        </w:rPr>
        <w:t xml:space="preserve"> that </w:t>
      </w:r>
      <w:r w:rsidRPr="003269BD">
        <w:rPr>
          <w:rStyle w:val="StyleUnderline"/>
          <w:highlight w:val="cyan"/>
        </w:rPr>
        <w:t>legal rules</w:t>
      </w:r>
      <w:r w:rsidRPr="00EA7506">
        <w:rPr>
          <w:rStyle w:val="StyleUnderline"/>
        </w:rPr>
        <w:t xml:space="preserve"> and legal institutions can and should</w:t>
      </w:r>
      <w:r w:rsidRPr="00EA7506">
        <w:rPr>
          <w:sz w:val="16"/>
        </w:rPr>
        <w:t xml:space="preserve"> </w:t>
      </w:r>
      <w:r w:rsidRPr="003269BD">
        <w:rPr>
          <w:rStyle w:val="Emphasis"/>
          <w:highlight w:val="cyan"/>
        </w:rPr>
        <w:t>reflect</w:t>
      </w:r>
      <w:r w:rsidRPr="003269BD">
        <w:rPr>
          <w:sz w:val="16"/>
          <w:highlight w:val="cyan"/>
        </w:rPr>
        <w:t xml:space="preserve">, </w:t>
      </w:r>
      <w:r w:rsidRPr="003269BD">
        <w:rPr>
          <w:rStyle w:val="Emphasis"/>
          <w:highlight w:val="cyan"/>
        </w:rPr>
        <w:t>express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facilitate</w:t>
      </w:r>
      <w:r w:rsidRPr="00EA7506">
        <w:rPr>
          <w:sz w:val="16"/>
        </w:rPr>
        <w:t xml:space="preserve"> that </w:t>
      </w:r>
      <w:r w:rsidRPr="003269BD">
        <w:rPr>
          <w:rStyle w:val="StyleUnderline"/>
          <w:highlight w:val="cyan"/>
        </w:rPr>
        <w:t>diversity</w:t>
      </w:r>
      <w:r w:rsidRPr="00EA7506">
        <w:rPr>
          <w:sz w:val="16"/>
        </w:rPr>
        <w:t xml:space="preserve">; diversity that is in fact </w:t>
      </w:r>
      <w:proofErr w:type="gramStart"/>
      <w:r w:rsidRPr="00EA7506">
        <w:rPr>
          <w:sz w:val="16"/>
        </w:rPr>
        <w:t>long-embedded</w:t>
      </w:r>
      <w:proofErr w:type="gramEnd"/>
      <w:r w:rsidRPr="00EA7506">
        <w:rPr>
          <w:sz w:val="16"/>
        </w:rPr>
        <w:t xml:space="preserve"> in the tradition of law (Capra and </w:t>
      </w:r>
      <w:proofErr w:type="spellStart"/>
      <w:r w:rsidRPr="00EA7506">
        <w:rPr>
          <w:sz w:val="16"/>
        </w:rPr>
        <w:t>Mattei</w:t>
      </w:r>
      <w:proofErr w:type="spellEnd"/>
      <w:r w:rsidRPr="00EA7506">
        <w:rPr>
          <w:sz w:val="16"/>
        </w:rPr>
        <w:t xml:space="preserve"> 2015). The </w:t>
      </w:r>
      <w:r w:rsidRPr="003269BD">
        <w:rPr>
          <w:rStyle w:val="StyleUnderline"/>
          <w:highlight w:val="cyan"/>
        </w:rPr>
        <w:t>tradition</w:t>
      </w:r>
      <w:r w:rsidRPr="00EA7506">
        <w:rPr>
          <w:rStyle w:val="StyleUnderline"/>
        </w:rPr>
        <w:t xml:space="preserve"> of legal pluralism</w:t>
      </w:r>
      <w:r w:rsidRPr="00EA7506">
        <w:rPr>
          <w:sz w:val="16"/>
        </w:rPr>
        <w:t xml:space="preserve"> </w:t>
      </w:r>
      <w:r w:rsidRPr="00EA7506">
        <w:rPr>
          <w:rStyle w:val="Emphasis"/>
        </w:rPr>
        <w:t>already</w:t>
      </w:r>
      <w:r w:rsidRPr="00EA7506">
        <w:rPr>
          <w:sz w:val="16"/>
        </w:rPr>
        <w:t xml:space="preserve"> </w:t>
      </w:r>
      <w:r w:rsidRPr="003269BD">
        <w:rPr>
          <w:rStyle w:val="StyleUnderline"/>
          <w:highlight w:val="cyan"/>
        </w:rPr>
        <w:t>embodies</w:t>
      </w:r>
      <w:r w:rsidRPr="00EA7506">
        <w:rPr>
          <w:sz w:val="16"/>
        </w:rPr>
        <w:t xml:space="preserve"> such </w:t>
      </w:r>
      <w:r w:rsidRPr="00EA7506">
        <w:rPr>
          <w:rStyle w:val="StyleUnderline"/>
        </w:rPr>
        <w:t>commitments, and if legal</w:t>
      </w:r>
      <w:r w:rsidRPr="00EA7506">
        <w:rPr>
          <w:sz w:val="16"/>
        </w:rPr>
        <w:t xml:space="preserve"> </w:t>
      </w:r>
      <w:r w:rsidRPr="003269BD">
        <w:rPr>
          <w:rStyle w:val="Emphasis"/>
          <w:highlight w:val="cyan"/>
        </w:rPr>
        <w:t>instrumentalism</w:t>
      </w:r>
      <w:r w:rsidRPr="00EA7506">
        <w:rPr>
          <w:sz w:val="16"/>
        </w:rPr>
        <w:t xml:space="preserve"> </w:t>
      </w:r>
      <w:r w:rsidRPr="00EA7506">
        <w:rPr>
          <w:rStyle w:val="StyleUnderline"/>
        </w:rPr>
        <w:t xml:space="preserve">can work </w:t>
      </w:r>
      <w:r w:rsidRPr="003269BD">
        <w:rPr>
          <w:rStyle w:val="StyleUnderline"/>
          <w:highlight w:val="cyan"/>
        </w:rPr>
        <w:t>with the</w:t>
      </w:r>
      <w:r w:rsidRPr="003269BD">
        <w:rPr>
          <w:sz w:val="16"/>
          <w:highlight w:val="cyan"/>
        </w:rPr>
        <w:t xml:space="preserve"> </w:t>
      </w:r>
      <w:r w:rsidRPr="003269BD">
        <w:rPr>
          <w:rStyle w:val="Emphasis"/>
          <w:highlight w:val="cyan"/>
        </w:rPr>
        <w:t>grain</w:t>
      </w:r>
      <w:r w:rsidRPr="00EA7506">
        <w:rPr>
          <w:rStyle w:val="Emphasis"/>
        </w:rPr>
        <w:t xml:space="preserve">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3269BD">
        <w:rPr>
          <w:rStyle w:val="StyleUnderline"/>
          <w:highlight w:val="cyan"/>
        </w:rPr>
        <w:t>Diverse legalities</w:t>
      </w:r>
      <w:r w:rsidRPr="00EA7506">
        <w:rPr>
          <w:sz w:val="16"/>
        </w:rPr>
        <w:t xml:space="preserve"> will </w:t>
      </w:r>
      <w:r w:rsidRPr="00EA7506">
        <w:rPr>
          <w:rStyle w:val="Emphasis"/>
        </w:rPr>
        <w:t>increase</w:t>
      </w:r>
      <w:r w:rsidRPr="00EA7506">
        <w:rPr>
          <w:sz w:val="16"/>
        </w:rPr>
        <w:t xml:space="preserve"> </w:t>
      </w:r>
      <w:r w:rsidRPr="00EA7506">
        <w:rPr>
          <w:rStyle w:val="StyleUnderline"/>
        </w:rPr>
        <w:t xml:space="preserve">capacity </w:t>
      </w:r>
      <w:r w:rsidRPr="00D115FF">
        <w:rPr>
          <w:rStyle w:val="StyleUnderline"/>
        </w:rPr>
        <w:t>to</w:t>
      </w:r>
      <w:r w:rsidRPr="00EA7506">
        <w:rPr>
          <w:rStyle w:val="StyleUnderline"/>
        </w:rPr>
        <w:t xml:space="preserve"> </w:t>
      </w:r>
      <w:r w:rsidRPr="003269BD">
        <w:rPr>
          <w:rStyle w:val="StyleUnderline"/>
          <w:highlight w:val="cyan"/>
        </w:rPr>
        <w:t>temper</w:t>
      </w:r>
      <w:r w:rsidRPr="00EA7506">
        <w:rPr>
          <w:rStyle w:val="StyleUnderline"/>
        </w:rPr>
        <w:t xml:space="preserve"> </w:t>
      </w:r>
      <w:r w:rsidRPr="003269BD">
        <w:rPr>
          <w:rStyle w:val="StyleUnderline"/>
          <w:highlight w:val="cyan"/>
        </w:rPr>
        <w:t>law’s tendency to</w:t>
      </w:r>
      <w:r w:rsidRPr="003269BD">
        <w:rPr>
          <w:sz w:val="16"/>
          <w:highlight w:val="cyan"/>
        </w:rPr>
        <w:t xml:space="preserve"> </w:t>
      </w:r>
      <w:r w:rsidRPr="003269BD">
        <w:rPr>
          <w:rStyle w:val="Emphasis"/>
          <w:highlight w:val="cyan"/>
        </w:rPr>
        <w:t>consolidate capitalist practices</w:t>
      </w:r>
      <w:r w:rsidRPr="00EA7506">
        <w:rPr>
          <w:sz w:val="16"/>
        </w:rPr>
        <w:t xml:space="preserve">, instead </w:t>
      </w:r>
      <w:proofErr w:type="gramStart"/>
      <w:r w:rsidRPr="00EA7506">
        <w:rPr>
          <w:rStyle w:val="StyleUnderline"/>
        </w:rPr>
        <w:t>opening up</w:t>
      </w:r>
      <w:proofErr w:type="gramEnd"/>
      <w:r w:rsidRPr="00EA7506">
        <w:rPr>
          <w:rStyle w:val="StyleUnderline"/>
        </w:rPr>
        <w:t xml:space="preserve">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6BC4CC50" w14:textId="77777777" w:rsidR="003269BD" w:rsidRPr="00EC63B3" w:rsidRDefault="003269BD" w:rsidP="003269BD">
      <w:pPr>
        <w:rPr>
          <w:sz w:val="16"/>
        </w:rPr>
      </w:pPr>
      <w:r w:rsidRPr="00EC63B3">
        <w:rPr>
          <w:sz w:val="16"/>
        </w:rPr>
        <w:t>CONCLUSION</w:t>
      </w:r>
    </w:p>
    <w:p w14:paraId="77DEFA64" w14:textId="77777777" w:rsidR="003269BD" w:rsidRPr="00EC63B3" w:rsidRDefault="003269BD" w:rsidP="003269BD">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4038CCBC" w14:textId="77777777" w:rsidR="003269BD" w:rsidRPr="00EC63B3" w:rsidRDefault="003269BD" w:rsidP="003269BD">
      <w:pPr>
        <w:rPr>
          <w:sz w:val="16"/>
        </w:rPr>
      </w:pPr>
      <w:r w:rsidRPr="00EC63B3">
        <w:rPr>
          <w:sz w:val="16"/>
        </w:rPr>
        <w:t xml:space="preserve">Nonetheless </w:t>
      </w:r>
      <w:r w:rsidRPr="00EC63B3">
        <w:rPr>
          <w:rStyle w:val="StyleUnderline"/>
        </w:rPr>
        <w:t xml:space="preserve">we close by </w:t>
      </w:r>
      <w:r w:rsidRPr="003269BD">
        <w:rPr>
          <w:rStyle w:val="StyleUnderline"/>
          <w:highlight w:val="cyan"/>
        </w:rPr>
        <w:t>urging</w:t>
      </w:r>
      <w:r w:rsidRPr="003269BD">
        <w:rPr>
          <w:sz w:val="16"/>
          <w:highlight w:val="cyan"/>
        </w:rPr>
        <w:t xml:space="preserve"> </w:t>
      </w:r>
      <w:r w:rsidRPr="003269BD">
        <w:rPr>
          <w:rStyle w:val="Emphasis"/>
          <w:highlight w:val="cyan"/>
        </w:rPr>
        <w:t>explicit engagement</w:t>
      </w:r>
      <w:r w:rsidRPr="00EC63B3">
        <w:rPr>
          <w:sz w:val="16"/>
        </w:rPr>
        <w:t xml:space="preserve"> </w:t>
      </w:r>
      <w:r w:rsidRPr="00EC63B3">
        <w:rPr>
          <w:rStyle w:val="StyleUnderline"/>
        </w:rPr>
        <w:t>with the</w:t>
      </w:r>
      <w:r w:rsidRPr="00EC63B3">
        <w:rPr>
          <w:sz w:val="16"/>
        </w:rPr>
        <w:t xml:space="preserve"> </w:t>
      </w:r>
      <w:r w:rsidRPr="00EC63B3">
        <w:rPr>
          <w:rStyle w:val="Emphasis"/>
        </w:rPr>
        <w:t>dynamics of legality</w:t>
      </w:r>
      <w:r w:rsidRPr="00EC63B3">
        <w:rPr>
          <w:sz w:val="16"/>
        </w:rPr>
        <w:t xml:space="preserve">, </w:t>
      </w:r>
      <w:proofErr w:type="gramStart"/>
      <w:r w:rsidRPr="00EC63B3">
        <w:rPr>
          <w:sz w:val="16"/>
        </w:rPr>
        <w:t xml:space="preserve">in particular </w:t>
      </w:r>
      <w:r w:rsidRPr="003269BD">
        <w:rPr>
          <w:rStyle w:val="StyleUnderline"/>
          <w:highlight w:val="cyan"/>
        </w:rPr>
        <w:t>via</w:t>
      </w:r>
      <w:proofErr w:type="gramEnd"/>
      <w:r w:rsidRPr="00EC63B3">
        <w:rPr>
          <w:rStyle w:val="StyleUnderline"/>
        </w:rPr>
        <w:t xml:space="preserve"> more</w:t>
      </w:r>
      <w:r w:rsidRPr="00EC63B3">
        <w:rPr>
          <w:sz w:val="16"/>
        </w:rPr>
        <w:t xml:space="preserve"> </w:t>
      </w:r>
      <w:r w:rsidRPr="003269BD">
        <w:rPr>
          <w:rStyle w:val="Emphasis"/>
          <w:highlight w:val="cyan"/>
        </w:rPr>
        <w:t>extended</w:t>
      </w:r>
      <w:r w:rsidRPr="003269BD">
        <w:rPr>
          <w:sz w:val="16"/>
          <w:highlight w:val="cyan"/>
        </w:rPr>
        <w:t xml:space="preserve"> </w:t>
      </w:r>
      <w:r w:rsidRPr="003269BD">
        <w:rPr>
          <w:rStyle w:val="StyleUnderline"/>
          <w:highlight w:val="cyan"/>
        </w:rPr>
        <w:t>conversations between</w:t>
      </w:r>
      <w:r w:rsidRPr="003269BD">
        <w:rPr>
          <w:sz w:val="16"/>
          <w:highlight w:val="cyan"/>
        </w:rPr>
        <w:t xml:space="preserve"> </w:t>
      </w:r>
      <w:r w:rsidRPr="003269BD">
        <w:rPr>
          <w:rStyle w:val="Emphasis"/>
          <w:highlight w:val="cyan"/>
        </w:rPr>
        <w:t>diverse economies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socio-legal</w:t>
      </w:r>
      <w:r w:rsidRPr="003269BD">
        <w:rPr>
          <w:sz w:val="16"/>
          <w:highlight w:val="cyan"/>
        </w:rPr>
        <w:t xml:space="preserve"> </w:t>
      </w:r>
      <w:r w:rsidRPr="003269BD">
        <w:rPr>
          <w:rStyle w:val="StyleUnderline"/>
          <w:highlight w:val="cyan"/>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it is far more than a</w:t>
      </w:r>
      <w:r w:rsidRPr="00EC63B3">
        <w:rPr>
          <w:sz w:val="16"/>
        </w:rPr>
        <w:t xml:space="preserve"> </w:t>
      </w:r>
      <w:r w:rsidRPr="00EC63B3">
        <w:rPr>
          <w:rStyle w:val="Emphasis"/>
        </w:rPr>
        <w:t>rigid</w:t>
      </w:r>
      <w:r w:rsidRPr="00EC63B3">
        <w:rPr>
          <w:sz w:val="16"/>
        </w:rPr>
        <w:t xml:space="preserve"> </w:t>
      </w:r>
      <w:r w:rsidRPr="00EC63B3">
        <w:rPr>
          <w:rStyle w:val="StyleUnderline"/>
        </w:rPr>
        <w:t>external framework</w:t>
      </w:r>
      <w:r w:rsidRPr="00EC63B3">
        <w:rPr>
          <w:sz w:val="16"/>
        </w:rPr>
        <w:t xml:space="preserve">. Rather, </w:t>
      </w:r>
      <w:r w:rsidRPr="003269BD">
        <w:rPr>
          <w:rStyle w:val="StyleUnderline"/>
          <w:highlight w:val="cyan"/>
        </w:rPr>
        <w:t>legality is a</w:t>
      </w:r>
      <w:r w:rsidRPr="003269BD">
        <w:rPr>
          <w:sz w:val="16"/>
          <w:highlight w:val="cyan"/>
        </w:rPr>
        <w:t xml:space="preserve"> </w:t>
      </w:r>
      <w:r w:rsidRPr="003269BD">
        <w:rPr>
          <w:rStyle w:val="Emphasis"/>
          <w:highlight w:val="cyan"/>
        </w:rPr>
        <w:t>rich interpretive site</w:t>
      </w:r>
      <w:r w:rsidRPr="003269BD">
        <w:rPr>
          <w:sz w:val="16"/>
          <w:highlight w:val="cyan"/>
        </w:rPr>
        <w:t>,</w:t>
      </w:r>
      <w:r w:rsidRPr="00EC63B3">
        <w:rPr>
          <w:sz w:val="16"/>
        </w:rPr>
        <w:t xml:space="preserve"> </w:t>
      </w:r>
      <w:r w:rsidRPr="00EC63B3">
        <w:rPr>
          <w:rStyle w:val="StyleUnderline"/>
        </w:rPr>
        <w:t>with</w:t>
      </w:r>
      <w:r w:rsidRPr="00EC63B3">
        <w:rPr>
          <w:sz w:val="16"/>
        </w:rPr>
        <w:t xml:space="preserve"> </w:t>
      </w:r>
      <w:r w:rsidRPr="00EC63B3">
        <w:rPr>
          <w:rStyle w:val="Emphasis"/>
        </w:rPr>
        <w:t>more plasticity</w:t>
      </w:r>
      <w:r w:rsidRPr="00EC63B3">
        <w:rPr>
          <w:sz w:val="16"/>
        </w:rPr>
        <w:t xml:space="preserve"> </w:t>
      </w:r>
      <w:r w:rsidRPr="00EC63B3">
        <w:rPr>
          <w:rStyle w:val="StyleUnderline"/>
        </w:rPr>
        <w:t>and</w:t>
      </w:r>
      <w:r w:rsidRPr="00EC63B3">
        <w:rPr>
          <w:sz w:val="16"/>
        </w:rPr>
        <w:t xml:space="preserve"> </w:t>
      </w:r>
      <w:r w:rsidRPr="00EC63B3">
        <w:rPr>
          <w:rStyle w:val="Emphasis"/>
        </w:rPr>
        <w:t>open texture</w:t>
      </w:r>
      <w:r w:rsidRPr="00EC63B3">
        <w:rPr>
          <w:sz w:val="16"/>
        </w:rPr>
        <w:t xml:space="preserve"> than many might assume; perhaps </w:t>
      </w:r>
      <w:r w:rsidRPr="00EC63B3">
        <w:rPr>
          <w:rStyle w:val="StyleUnderline"/>
        </w:rPr>
        <w:t xml:space="preserve">even the capacity to act as a </w:t>
      </w:r>
      <w:proofErr w:type="gramStart"/>
      <w:r w:rsidRPr="00EC63B3">
        <w:rPr>
          <w:rStyle w:val="StyleUnderline"/>
        </w:rPr>
        <w:t>commons</w:t>
      </w:r>
      <w:proofErr w:type="gramEnd"/>
      <w:r w:rsidRPr="00EC63B3">
        <w:rPr>
          <w:rStyle w:val="StyleUnderline"/>
        </w:rPr>
        <w:t xml:space="preserve"> itself</w:t>
      </w:r>
      <w:r w:rsidRPr="00EC63B3">
        <w:rPr>
          <w:sz w:val="16"/>
        </w:rPr>
        <w:t>.</w:t>
      </w:r>
    </w:p>
    <w:p w14:paraId="5E130C41" w14:textId="77777777" w:rsidR="003269BD" w:rsidRDefault="003269BD" w:rsidP="003269BD">
      <w:pPr>
        <w:pStyle w:val="Heading4"/>
      </w:pPr>
      <w:bookmarkStart w:id="3" w:name="_Hlk86331373"/>
      <w:bookmarkEnd w:id="2"/>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1BCA1027" w14:textId="77777777" w:rsidR="003269BD" w:rsidRDefault="003269BD" w:rsidP="003269BD">
      <w:r>
        <w:t xml:space="preserve">Clive L. </w:t>
      </w:r>
      <w:proofErr w:type="spellStart"/>
      <w:r w:rsidRPr="00610735">
        <w:rPr>
          <w:rStyle w:val="Style13ptBold"/>
        </w:rPr>
        <w:t>Spash</w:t>
      </w:r>
      <w:proofErr w:type="spellEnd"/>
      <w:r w:rsidRPr="00610735">
        <w:rPr>
          <w:rStyle w:val="Style13ptBold"/>
        </w:rPr>
        <w:t xml:space="preserve"> &amp;</w:t>
      </w:r>
      <w:r>
        <w:t xml:space="preserve"> Adrien O.T. </w:t>
      </w:r>
      <w:proofErr w:type="spellStart"/>
      <w:r w:rsidRPr="00610735">
        <w:rPr>
          <w:rStyle w:val="Style13ptBold"/>
        </w:rPr>
        <w:t>Guisan</w:t>
      </w:r>
      <w:proofErr w:type="spellEnd"/>
      <w:r w:rsidRPr="00610735">
        <w:rPr>
          <w:rStyle w:val="Style13ptBold"/>
        </w:rPr>
        <w:t xml:space="preserve"> 21</w:t>
      </w:r>
      <w:r>
        <w:t>, Chair, Public Policy and Governance, Vienna University of Economics and Business; PhD, Vienna University of Economics and Business, "A Future Social-Ecological Economics," Real World Economics Review, No. 6, 09/07/2021, pg. 203-214.</w:t>
      </w:r>
    </w:p>
    <w:p w14:paraId="31DA6948" w14:textId="77777777" w:rsidR="003269BD" w:rsidRPr="00B55138" w:rsidRDefault="003269BD" w:rsidP="003269BD">
      <w:pPr>
        <w:rPr>
          <w:sz w:val="16"/>
        </w:rPr>
      </w:pPr>
      <w:r w:rsidRPr="00B55138">
        <w:rPr>
          <w:sz w:val="16"/>
        </w:rPr>
        <w:t xml:space="preserve">Economies are </w:t>
      </w:r>
      <w:r w:rsidRPr="005A1745">
        <w:rPr>
          <w:rStyle w:val="StyleUnderline"/>
        </w:rPr>
        <w:t>the</w:t>
      </w:r>
      <w:r w:rsidRPr="00B55138">
        <w:rPr>
          <w:sz w:val="16"/>
        </w:rPr>
        <w:t xml:space="preserve"> </w:t>
      </w:r>
      <w:r w:rsidRPr="003269BD">
        <w:rPr>
          <w:rStyle w:val="Emphasis"/>
          <w:highlight w:val="cyan"/>
        </w:rPr>
        <w:t>social</w:t>
      </w:r>
      <w:r w:rsidRPr="005A1745">
        <w:rPr>
          <w:rStyle w:val="Emphasis"/>
        </w:rPr>
        <w:t xml:space="preserve">ly </w:t>
      </w:r>
      <w:r w:rsidRPr="003269BD">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3269BD">
        <w:rPr>
          <w:rStyle w:val="StyleUnderline"/>
          <w:highlight w:val="cyan"/>
        </w:rPr>
        <w:t>process involving</w:t>
      </w:r>
      <w:r w:rsidRPr="005A1745">
        <w:rPr>
          <w:rStyle w:val="StyleUnderline"/>
        </w:rPr>
        <w:t xml:space="preserve"> the</w:t>
      </w:r>
      <w:r w:rsidRPr="00B55138">
        <w:rPr>
          <w:sz w:val="16"/>
        </w:rPr>
        <w:t xml:space="preserve"> </w:t>
      </w:r>
      <w:r w:rsidRPr="003269BD">
        <w:rPr>
          <w:rStyle w:val="Emphasis"/>
          <w:highlight w:val="cyan"/>
        </w:rPr>
        <w:t>interaction</w:t>
      </w:r>
      <w:r w:rsidRPr="00B55138">
        <w:rPr>
          <w:sz w:val="16"/>
        </w:rPr>
        <w:t xml:space="preserve"> </w:t>
      </w:r>
      <w:r w:rsidRPr="005A1745">
        <w:rPr>
          <w:rStyle w:val="StyleUnderline"/>
        </w:rPr>
        <w:t xml:space="preserve">of humans </w:t>
      </w:r>
      <w:r w:rsidRPr="003269BD">
        <w:rPr>
          <w:rStyle w:val="StyleUnderline"/>
          <w:highlight w:val="cyan"/>
        </w:rPr>
        <w:t>with the</w:t>
      </w:r>
      <w:r w:rsidRPr="00B55138">
        <w:rPr>
          <w:sz w:val="16"/>
        </w:rPr>
        <w:t xml:space="preserve"> </w:t>
      </w:r>
      <w:r w:rsidRPr="005A1745">
        <w:rPr>
          <w:rStyle w:val="Emphasis"/>
        </w:rPr>
        <w:t xml:space="preserve">natural </w:t>
      </w:r>
      <w:r w:rsidRPr="003269BD">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3269BD">
        <w:rPr>
          <w:rStyle w:val="Emphasis"/>
          <w:highlight w:val="cyan"/>
        </w:rPr>
        <w:t>depend</w:t>
      </w:r>
      <w:r w:rsidRPr="005A1745">
        <w:rPr>
          <w:rStyle w:val="Emphasis"/>
        </w:rPr>
        <w:t>s</w:t>
      </w:r>
      <w:r w:rsidRPr="00B55138">
        <w:rPr>
          <w:sz w:val="16"/>
        </w:rPr>
        <w:t xml:space="preserve"> </w:t>
      </w:r>
      <w:r w:rsidRPr="005A1745">
        <w:rPr>
          <w:rStyle w:val="StyleUnderline"/>
        </w:rPr>
        <w:t>upo</w:t>
      </w:r>
      <w:r w:rsidRPr="003269BD">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3269BD">
        <w:rPr>
          <w:rStyle w:val="StyleUnderline"/>
          <w:highlight w:val="cyan"/>
        </w:rPr>
        <w:t>economics becomes</w:t>
      </w:r>
      <w:r w:rsidRPr="00B55138">
        <w:rPr>
          <w:rStyle w:val="StyleUnderline"/>
        </w:rPr>
        <w:t xml:space="preserve"> the </w:t>
      </w:r>
      <w:r w:rsidRPr="003269BD">
        <w:rPr>
          <w:rStyle w:val="StyleUnderline"/>
          <w:highlight w:val="cyan"/>
        </w:rPr>
        <w:t>study of</w:t>
      </w:r>
      <w:r w:rsidRPr="003269BD">
        <w:rPr>
          <w:sz w:val="16"/>
          <w:highlight w:val="cyan"/>
        </w:rPr>
        <w:t xml:space="preserve"> </w:t>
      </w:r>
      <w:r w:rsidRPr="003269BD">
        <w:rPr>
          <w:rStyle w:val="Emphasis"/>
          <w:highlight w:val="cyan"/>
        </w:rPr>
        <w:t>plural</w:t>
      </w:r>
      <w:r w:rsidRPr="00B55138">
        <w:rPr>
          <w:sz w:val="16"/>
        </w:rPr>
        <w:t xml:space="preserve"> historical, actual and potential </w:t>
      </w:r>
      <w:r w:rsidRPr="003269BD">
        <w:rPr>
          <w:rStyle w:val="StyleUnderline"/>
          <w:highlight w:val="cyan"/>
        </w:rPr>
        <w:t>economies with</w:t>
      </w:r>
      <w:r w:rsidRPr="00B55138">
        <w:rPr>
          <w:rStyle w:val="StyleUnderline"/>
        </w:rPr>
        <w:t xml:space="preserve"> their</w:t>
      </w:r>
      <w:r w:rsidRPr="00B55138">
        <w:rPr>
          <w:sz w:val="16"/>
        </w:rPr>
        <w:t xml:space="preserve"> </w:t>
      </w:r>
      <w:r w:rsidRPr="003269BD">
        <w:rPr>
          <w:rStyle w:val="Emphasis"/>
          <w:highlight w:val="cyan"/>
        </w:rPr>
        <w:t>underlying</w:t>
      </w:r>
      <w:r w:rsidRPr="00B55138">
        <w:rPr>
          <w:rStyle w:val="Emphasis"/>
        </w:rPr>
        <w:t xml:space="preserve"> institutional </w:t>
      </w:r>
      <w:r w:rsidRPr="003269BD">
        <w:rPr>
          <w:rStyle w:val="Emphasis"/>
          <w:highlight w:val="cyan"/>
        </w:rPr>
        <w:t>arrangements</w:t>
      </w:r>
      <w:r w:rsidRPr="00B55138">
        <w:rPr>
          <w:sz w:val="16"/>
        </w:rPr>
        <w:t xml:space="preserve"> and biophysical basis </w:t>
      </w:r>
      <w:r w:rsidRPr="003269BD">
        <w:rPr>
          <w:rStyle w:val="StyleUnderline"/>
          <w:highlight w:val="cyan"/>
        </w:rPr>
        <w:t>rather than a</w:t>
      </w:r>
      <w:r w:rsidRPr="003269BD">
        <w:rPr>
          <w:sz w:val="16"/>
          <w:highlight w:val="cyan"/>
        </w:rPr>
        <w:t xml:space="preserve"> </w:t>
      </w:r>
      <w:r w:rsidRPr="003269BD">
        <w:rPr>
          <w:rStyle w:val="Emphasis"/>
          <w:highlight w:val="cyan"/>
        </w:rPr>
        <w:t>singular abstract</w:t>
      </w:r>
      <w:r w:rsidRPr="00B55138">
        <w:rPr>
          <w:sz w:val="16"/>
        </w:rPr>
        <w:t xml:space="preserve"> </w:t>
      </w:r>
      <w:proofErr w:type="spellStart"/>
      <w:r w:rsidRPr="00B55138">
        <w:rPr>
          <w:sz w:val="16"/>
        </w:rPr>
        <w:t>idealised</w:t>
      </w:r>
      <w:proofErr w:type="spellEnd"/>
      <w:r w:rsidRPr="00B55138">
        <w:rPr>
          <w:sz w:val="16"/>
        </w:rPr>
        <w:t xml:space="preserve"> “</w:t>
      </w:r>
      <w:r w:rsidRPr="00B55138">
        <w:rPr>
          <w:rStyle w:val="StyleUnderline"/>
        </w:rPr>
        <w:t>economy</w:t>
      </w:r>
      <w:r w:rsidRPr="00B55138">
        <w:rPr>
          <w:sz w:val="16"/>
        </w:rPr>
        <w:t xml:space="preserve">”. This broadens analysis not only to what institutions, norms and values shape the economic process and agents’ </w:t>
      </w:r>
      <w:proofErr w:type="spellStart"/>
      <w:r w:rsidRPr="00B55138">
        <w:rPr>
          <w:sz w:val="16"/>
        </w:rPr>
        <w:t>behaviours</w:t>
      </w:r>
      <w:proofErr w:type="spellEnd"/>
      <w:r w:rsidRPr="00B55138">
        <w:rPr>
          <w:sz w:val="16"/>
        </w:rPr>
        <w:t>,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2305C314" w14:textId="77777777" w:rsidR="003269BD" w:rsidRPr="00B55138" w:rsidRDefault="003269BD" w:rsidP="003269BD">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3269BD">
        <w:rPr>
          <w:rStyle w:val="StyleUnderline"/>
          <w:highlight w:val="cyan"/>
        </w:rPr>
        <w:t>following</w:t>
      </w:r>
      <w:r w:rsidRPr="00B55138">
        <w:rPr>
          <w:sz w:val="16"/>
        </w:rPr>
        <w:t xml:space="preserve"> critical realism in its </w:t>
      </w:r>
      <w:r w:rsidRPr="00B55138">
        <w:rPr>
          <w:rStyle w:val="Emphasis"/>
        </w:rPr>
        <w:t xml:space="preserve">epistemic </w:t>
      </w:r>
      <w:r w:rsidRPr="003269BD">
        <w:rPr>
          <w:rStyle w:val="Emphasis"/>
          <w:highlight w:val="cyan"/>
        </w:rPr>
        <w:t>pluralism</w:t>
      </w:r>
      <w:r w:rsidRPr="003269BD">
        <w:rPr>
          <w:sz w:val="16"/>
          <w:highlight w:val="cyan"/>
        </w:rPr>
        <w:t xml:space="preserve"> </w:t>
      </w:r>
      <w:r w:rsidRPr="003269BD">
        <w:rPr>
          <w:rStyle w:val="StyleUnderline"/>
          <w:highlight w:val="cyan"/>
        </w:rPr>
        <w:t>there is</w:t>
      </w:r>
      <w:r w:rsidRPr="00B55138">
        <w:rPr>
          <w:sz w:val="16"/>
        </w:rPr>
        <w:t xml:space="preserve"> also </w:t>
      </w:r>
      <w:r w:rsidRPr="003269BD">
        <w:rPr>
          <w:rStyle w:val="StyleUnderline"/>
          <w:highlight w:val="cyan"/>
        </w:rPr>
        <w:t>a</w:t>
      </w:r>
      <w:r w:rsidRPr="00B55138">
        <w:rPr>
          <w:rStyle w:val="StyleUnderline"/>
        </w:rPr>
        <w:t xml:space="preserve"> </w:t>
      </w:r>
      <w:proofErr w:type="spellStart"/>
      <w:r w:rsidRPr="00B55138">
        <w:rPr>
          <w:rStyle w:val="StyleUnderline"/>
        </w:rPr>
        <w:t>recognised</w:t>
      </w:r>
      <w:proofErr w:type="spellEnd"/>
      <w:r w:rsidRPr="00B55138">
        <w:rPr>
          <w:rStyle w:val="StyleUnderline"/>
        </w:rPr>
        <w:t xml:space="preserve"> </w:t>
      </w:r>
      <w:r w:rsidRPr="003269BD">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3269BD">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3269BD">
        <w:rPr>
          <w:rStyle w:val="StyleUnderline"/>
          <w:highlight w:val="cyan"/>
        </w:rPr>
        <w:t xml:space="preserve">selected </w:t>
      </w:r>
      <w:proofErr w:type="gramStart"/>
      <w:r w:rsidRPr="003269BD">
        <w:rPr>
          <w:rStyle w:val="StyleUnderline"/>
          <w:highlight w:val="cyan"/>
        </w:rPr>
        <w:t>on</w:t>
      </w:r>
      <w:r w:rsidRPr="00B55138">
        <w:rPr>
          <w:rStyle w:val="StyleUnderline"/>
        </w:rPr>
        <w:t xml:space="preserve"> the </w:t>
      </w:r>
      <w:r w:rsidRPr="003269BD">
        <w:rPr>
          <w:rStyle w:val="StyleUnderline"/>
          <w:highlight w:val="cyan"/>
        </w:rPr>
        <w:t>basis of</w:t>
      </w:r>
      <w:proofErr w:type="gramEnd"/>
      <w:r w:rsidRPr="00B55138">
        <w:rPr>
          <w:sz w:val="16"/>
        </w:rPr>
        <w:t xml:space="preserve"> the </w:t>
      </w:r>
      <w:r w:rsidRPr="003269BD">
        <w:rPr>
          <w:rStyle w:val="Emphasis"/>
          <w:highlight w:val="cyan"/>
        </w:rPr>
        <w:t>qualities</w:t>
      </w:r>
      <w:r w:rsidRPr="00B55138">
        <w:rPr>
          <w:sz w:val="16"/>
        </w:rPr>
        <w:t xml:space="preserve"> </w:t>
      </w:r>
      <w:r w:rsidRPr="00B55138">
        <w:rPr>
          <w:rStyle w:val="StyleUnderline"/>
        </w:rPr>
        <w:t xml:space="preserve">of an object of study and research question </w:t>
      </w:r>
      <w:r w:rsidRPr="003269BD">
        <w:rPr>
          <w:rStyle w:val="StyleUnderline"/>
          <w:highlight w:val="cyan"/>
        </w:rPr>
        <w:t>and</w:t>
      </w:r>
      <w:r w:rsidRPr="00B55138">
        <w:rPr>
          <w:sz w:val="16"/>
        </w:rPr>
        <w:t xml:space="preserve"> as such </w:t>
      </w:r>
      <w:r w:rsidRPr="003269BD">
        <w:rPr>
          <w:rStyle w:val="StyleUnderline"/>
          <w:highlight w:val="cyan"/>
        </w:rPr>
        <w:t>remain</w:t>
      </w:r>
      <w:r w:rsidRPr="003269BD">
        <w:rPr>
          <w:sz w:val="16"/>
          <w:highlight w:val="cyan"/>
        </w:rPr>
        <w:t xml:space="preserve"> </w:t>
      </w:r>
      <w:r w:rsidRPr="003269BD">
        <w:rPr>
          <w:rStyle w:val="Emphasis"/>
          <w:highlight w:val="cyan"/>
        </w:rPr>
        <w:t>open</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3269BD">
        <w:rPr>
          <w:rStyle w:val="StyleUnderline"/>
          <w:highlight w:val="cyan"/>
        </w:rPr>
        <w:t>neither</w:t>
      </w:r>
      <w:r w:rsidRPr="003269BD">
        <w:rPr>
          <w:sz w:val="16"/>
          <w:highlight w:val="cyan"/>
        </w:rPr>
        <w:t xml:space="preserve"> </w:t>
      </w:r>
      <w:proofErr w:type="spellStart"/>
      <w:r w:rsidRPr="003269BD">
        <w:rPr>
          <w:rStyle w:val="Emphasis"/>
          <w:highlight w:val="cyan"/>
        </w:rPr>
        <w:t>deductivist</w:t>
      </w:r>
      <w:proofErr w:type="spellEnd"/>
      <w:r w:rsidRPr="00B55138">
        <w:rPr>
          <w:sz w:val="16"/>
        </w:rPr>
        <w:t xml:space="preserve">, </w:t>
      </w:r>
      <w:r w:rsidRPr="00B55138">
        <w:rPr>
          <w:rStyle w:val="Emphasis"/>
        </w:rPr>
        <w:t>empiricist</w:t>
      </w:r>
      <w:r w:rsidRPr="00B55138">
        <w:rPr>
          <w:sz w:val="16"/>
        </w:rPr>
        <w:t xml:space="preserve"> </w:t>
      </w:r>
      <w:r w:rsidRPr="003269BD">
        <w:rPr>
          <w:rStyle w:val="StyleUnderline"/>
          <w:highlight w:val="cyan"/>
        </w:rPr>
        <w:t>nor</w:t>
      </w:r>
      <w:r w:rsidRPr="003269BD">
        <w:rPr>
          <w:sz w:val="16"/>
          <w:highlight w:val="cyan"/>
        </w:rPr>
        <w:t xml:space="preserve"> </w:t>
      </w:r>
      <w:r w:rsidRPr="003269BD">
        <w:rPr>
          <w:rStyle w:val="Emphasis"/>
          <w:highlight w:val="cyan"/>
        </w:rPr>
        <w:t>reducible</w:t>
      </w:r>
      <w:r w:rsidRPr="003269BD">
        <w:rPr>
          <w:sz w:val="16"/>
          <w:highlight w:val="cyan"/>
        </w:rPr>
        <w:t xml:space="preserve"> </w:t>
      </w:r>
      <w:r w:rsidRPr="003269BD">
        <w:rPr>
          <w:rStyle w:val="StyleUnderline"/>
          <w:highlight w:val="cyan"/>
        </w:rPr>
        <w:t xml:space="preserve">to a set of </w:t>
      </w:r>
      <w:proofErr w:type="spellStart"/>
      <w:r w:rsidRPr="003269BD">
        <w:rPr>
          <w:rStyle w:val="StyleUnderline"/>
          <w:highlight w:val="cyan"/>
        </w:rPr>
        <w:t>idealised</w:t>
      </w:r>
      <w:proofErr w:type="spellEnd"/>
      <w:r w:rsidRPr="003269BD">
        <w:rPr>
          <w:rStyle w:val="StyleUnderline"/>
          <w:highlight w:val="cyan"/>
        </w:rPr>
        <w:t xml:space="preserve"> methods</w:t>
      </w:r>
      <w:r w:rsidRPr="00B55138">
        <w:rPr>
          <w:sz w:val="16"/>
        </w:rPr>
        <w:t>.</w:t>
      </w:r>
    </w:p>
    <w:p w14:paraId="2F199A87" w14:textId="77777777" w:rsidR="003269BD" w:rsidRPr="00B55138" w:rsidRDefault="003269BD" w:rsidP="003269BD">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proofErr w:type="spellStart"/>
      <w:r w:rsidRPr="00E00004">
        <w:rPr>
          <w:rStyle w:val="Emphasis"/>
        </w:rPr>
        <w:t>actualised</w:t>
      </w:r>
      <w:proofErr w:type="spellEnd"/>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 xml:space="preserve">is </w:t>
      </w:r>
      <w:proofErr w:type="gramStart"/>
      <w:r w:rsidRPr="00E00004">
        <w:rPr>
          <w:rStyle w:val="StyleUnderline"/>
        </w:rPr>
        <w:t>required</w:t>
      </w:r>
      <w:proofErr w:type="gramEnd"/>
      <w:r w:rsidRPr="00E00004">
        <w:rPr>
          <w:rStyle w:val="StyleUnderline"/>
        </w:rPr>
        <w:t xml:space="preserve">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w:t>
      </w:r>
      <w:proofErr w:type="gramStart"/>
      <w:r w:rsidRPr="00B55138">
        <w:rPr>
          <w:sz w:val="16"/>
        </w:rPr>
        <w:t>an</w:t>
      </w:r>
      <w:proofErr w:type="gramEnd"/>
      <w:r w:rsidRPr="00B55138">
        <w:rPr>
          <w:sz w:val="16"/>
        </w:rPr>
        <w:t xml:space="preserve"> social-ecological economic system is concerned and some of their relationships. </w:t>
      </w:r>
      <w:proofErr w:type="gramStart"/>
      <w:r w:rsidRPr="00B55138">
        <w:rPr>
          <w:sz w:val="16"/>
        </w:rPr>
        <w:t>Next</w:t>
      </w:r>
      <w:proofErr w:type="gramEnd"/>
      <w:r w:rsidRPr="00B55138">
        <w:rPr>
          <w:sz w:val="16"/>
        </w:rPr>
        <w:t xml:space="preserve"> we outline the way in which economics can be conducted from the perspective of two other aspects of philosophy of science, namely epistemology and methodology.</w:t>
      </w:r>
    </w:p>
    <w:p w14:paraId="0449F2BB" w14:textId="77777777" w:rsidR="003269BD" w:rsidRPr="009052A1" w:rsidRDefault="003269BD" w:rsidP="003269BD">
      <w:pPr>
        <w:rPr>
          <w:sz w:val="4"/>
          <w:szCs w:val="4"/>
        </w:rPr>
      </w:pPr>
      <w:r w:rsidRPr="009052A1">
        <w:rPr>
          <w:sz w:val="4"/>
          <w:szCs w:val="4"/>
        </w:rPr>
        <w:t>II. Economics as the study of social provisioning</w:t>
      </w:r>
    </w:p>
    <w:p w14:paraId="23F1A090" w14:textId="77777777" w:rsidR="003269BD" w:rsidRPr="009052A1" w:rsidRDefault="003269BD" w:rsidP="003269BD">
      <w:pPr>
        <w:rPr>
          <w:sz w:val="4"/>
          <w:szCs w:val="4"/>
        </w:rPr>
      </w:pPr>
      <w:r w:rsidRPr="009052A1">
        <w:rPr>
          <w:sz w:val="4"/>
          <w:szCs w:val="4"/>
        </w:rPr>
        <w:t xml:space="preserve">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w:t>
      </w:r>
      <w:proofErr w:type="spellStart"/>
      <w:r w:rsidRPr="009052A1">
        <w:rPr>
          <w:sz w:val="4"/>
          <w:szCs w:val="4"/>
        </w:rPr>
        <w:t>centre</w:t>
      </w:r>
      <w:proofErr w:type="spellEnd"/>
      <w:r w:rsidRPr="009052A1">
        <w:rPr>
          <w:sz w:val="4"/>
          <w:szCs w:val="4"/>
        </w:rPr>
        <w:t xml:space="preserve"> of a liberal political economy that was supposedly value free. The economic problem became meeting unlimited and competing wants and the supposed solution was meant to be resource allocation via “the market”, soon supplemented by (macro-)economic growth. In </w:t>
      </w:r>
      <w:proofErr w:type="gramStart"/>
      <w:r w:rsidRPr="009052A1">
        <w:rPr>
          <w:sz w:val="4"/>
          <w:szCs w:val="4"/>
        </w:rPr>
        <w:t>fact</w:t>
      </w:r>
      <w:proofErr w:type="gramEnd"/>
      <w:r w:rsidRPr="009052A1">
        <w:rPr>
          <w:sz w:val="4"/>
          <w:szCs w:val="4"/>
        </w:rPr>
        <w:t xml:space="preserve">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w:t>
      </w:r>
      <w:proofErr w:type="gramStart"/>
      <w:r w:rsidRPr="009052A1">
        <w:rPr>
          <w:sz w:val="4"/>
          <w:szCs w:val="4"/>
        </w:rPr>
        <w:t>e.g.</w:t>
      </w:r>
      <w:proofErr w:type="gramEnd"/>
      <w:r w:rsidRPr="009052A1">
        <w:rPr>
          <w:sz w:val="4"/>
          <w:szCs w:val="4"/>
        </w:rPr>
        <w:t xml:space="preserve"> equating everything from buying a cup of coffee to suicide (as infamously proposed by Becker, 1976).</w:t>
      </w:r>
    </w:p>
    <w:p w14:paraId="07A989BC" w14:textId="77777777" w:rsidR="003269BD" w:rsidRPr="009052A1" w:rsidRDefault="003269BD" w:rsidP="003269BD">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0E15A779" w14:textId="77777777" w:rsidR="003269BD" w:rsidRPr="009052A1" w:rsidRDefault="003269BD" w:rsidP="003269BD">
      <w:pPr>
        <w:rPr>
          <w:sz w:val="4"/>
          <w:szCs w:val="4"/>
        </w:rPr>
      </w:pPr>
      <w:r w:rsidRPr="009052A1">
        <w:rPr>
          <w:sz w:val="4"/>
          <w:szCs w:val="4"/>
        </w:rPr>
        <w:t xml:space="preserve">SEE immediately takes issue with reducing the subject down to studying something as singular as the economy, as if there were only one such entity or form. The term “the economy” is merely unthinking code for market capitalism, while denying </w:t>
      </w:r>
      <w:proofErr w:type="spellStart"/>
      <w:r w:rsidRPr="009052A1">
        <w:rPr>
          <w:sz w:val="4"/>
          <w:szCs w:val="4"/>
        </w:rPr>
        <w:t>actualised</w:t>
      </w:r>
      <w:proofErr w:type="spellEnd"/>
      <w:r w:rsidRPr="009052A1">
        <w:rPr>
          <w:sz w:val="4"/>
          <w:szCs w:val="4"/>
        </w:rPr>
        <w:t xml:space="preserve">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6FC68CF1" w14:textId="77777777" w:rsidR="003269BD" w:rsidRPr="009052A1" w:rsidRDefault="003269BD" w:rsidP="003269BD">
      <w:pPr>
        <w:rPr>
          <w:sz w:val="4"/>
          <w:szCs w:val="4"/>
        </w:rPr>
      </w:pPr>
      <w:r w:rsidRPr="009052A1">
        <w:rPr>
          <w:sz w:val="4"/>
          <w:szCs w:val="4"/>
        </w:rPr>
        <w:t xml:space="preserve">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w:t>
      </w:r>
      <w:proofErr w:type="spellStart"/>
      <w:r w:rsidRPr="009052A1">
        <w:rPr>
          <w:sz w:val="4"/>
          <w:szCs w:val="4"/>
        </w:rPr>
        <w:t>organise</w:t>
      </w:r>
      <w:proofErr w:type="spellEnd"/>
      <w:r w:rsidRPr="009052A1">
        <w:rPr>
          <w:sz w:val="4"/>
          <w:szCs w:val="4"/>
        </w:rPr>
        <w:t xml:space="preserve"> as social groupings to satisfy their needs. Markets as mechanisms for allocation are merely one form of arrangement and themselves diverse in structure.</w:t>
      </w:r>
    </w:p>
    <w:p w14:paraId="2F19FE66" w14:textId="77777777" w:rsidR="003269BD" w:rsidRPr="009052A1" w:rsidRDefault="003269BD" w:rsidP="003269BD">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w:t>
      </w:r>
      <w:proofErr w:type="spellStart"/>
      <w:r w:rsidRPr="009052A1">
        <w:rPr>
          <w:sz w:val="4"/>
          <w:szCs w:val="4"/>
        </w:rPr>
        <w:t>Vatn</w:t>
      </w:r>
      <w:proofErr w:type="spellEnd"/>
      <w:r w:rsidRPr="009052A1">
        <w:rPr>
          <w:sz w:val="4"/>
          <w:szCs w:val="4"/>
        </w:rPr>
        <w:t xml:space="preserve">, 2005). This immediately </w:t>
      </w:r>
      <w:proofErr w:type="gramStart"/>
      <w:r w:rsidRPr="009052A1">
        <w:rPr>
          <w:sz w:val="4"/>
          <w:szCs w:val="4"/>
        </w:rPr>
        <w:t>opens up</w:t>
      </w:r>
      <w:proofErr w:type="gramEnd"/>
      <w:r w:rsidRPr="009052A1">
        <w:rPr>
          <w:sz w:val="4"/>
          <w:szCs w:val="4"/>
        </w:rPr>
        <w:t xml:space="preserve"> economics for the consideration of alternatives and potentialities rather than the nihilistic claim that there are no alternatives.</w:t>
      </w:r>
    </w:p>
    <w:p w14:paraId="13416AD8" w14:textId="77777777" w:rsidR="003269BD" w:rsidRPr="009052A1" w:rsidRDefault="003269BD" w:rsidP="003269BD">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w:t>
      </w:r>
      <w:proofErr w:type="spellStart"/>
      <w:r w:rsidRPr="009052A1">
        <w:rPr>
          <w:sz w:val="4"/>
          <w:szCs w:val="4"/>
        </w:rPr>
        <w:t>Neef</w:t>
      </w:r>
      <w:proofErr w:type="spellEnd"/>
      <w:r w:rsidRPr="009052A1">
        <w:rPr>
          <w:sz w:val="4"/>
          <w:szCs w:val="4"/>
        </w:rPr>
        <w:t xml:space="preserve"> (2009 [1992]) makes the distinction between needs and the satisfiers that enable their </w:t>
      </w:r>
      <w:proofErr w:type="spellStart"/>
      <w:r w:rsidRPr="009052A1">
        <w:rPr>
          <w:sz w:val="4"/>
          <w:szCs w:val="4"/>
        </w:rPr>
        <w:t>actualisation</w:t>
      </w:r>
      <w:proofErr w:type="spellEnd"/>
      <w:r w:rsidRPr="009052A1">
        <w:rPr>
          <w:sz w:val="4"/>
          <w:szCs w:val="4"/>
        </w:rPr>
        <w:t>. He identifies nine fundamental needs – subsistence, affection, understanding, participation, leisure, creation, identity, freedom – that are regarded as universal and only changeable over extremely long time periods of species evolution (Max-</w:t>
      </w:r>
      <w:proofErr w:type="spellStart"/>
      <w:r w:rsidRPr="009052A1">
        <w:rPr>
          <w:sz w:val="4"/>
          <w:szCs w:val="4"/>
        </w:rPr>
        <w:t>Neef</w:t>
      </w:r>
      <w:proofErr w:type="spellEnd"/>
      <w:r w:rsidRPr="009052A1">
        <w:rPr>
          <w:sz w:val="4"/>
          <w:szCs w:val="4"/>
        </w:rPr>
        <w:t xml:space="preserve">, 2009[1992]: 138). Meeting needs is regarded as </w:t>
      </w:r>
      <w:proofErr w:type="gramStart"/>
      <w:r w:rsidRPr="009052A1">
        <w:rPr>
          <w:sz w:val="4"/>
          <w:szCs w:val="4"/>
        </w:rPr>
        <w:t>a necessary prerequisite</w:t>
      </w:r>
      <w:proofErr w:type="gramEnd"/>
      <w:r w:rsidRPr="009052A1">
        <w:rPr>
          <w:sz w:val="4"/>
          <w:szCs w:val="4"/>
        </w:rPr>
        <w:t xml:space="preserve"> for human flourishing, while their means of fulfilment is socially contextual and varies across space and time (</w:t>
      </w:r>
      <w:proofErr w:type="spellStart"/>
      <w:r w:rsidRPr="009052A1">
        <w:rPr>
          <w:sz w:val="4"/>
          <w:szCs w:val="4"/>
        </w:rPr>
        <w:t>Rauschmayer</w:t>
      </w:r>
      <w:proofErr w:type="spellEnd"/>
      <w:r w:rsidRPr="009052A1">
        <w:rPr>
          <w:sz w:val="4"/>
          <w:szCs w:val="4"/>
        </w:rPr>
        <w:t xml:space="preserve"> and </w:t>
      </w:r>
      <w:proofErr w:type="spellStart"/>
      <w:r w:rsidRPr="009052A1">
        <w:rPr>
          <w:sz w:val="4"/>
          <w:szCs w:val="4"/>
        </w:rPr>
        <w:t>Omann</w:t>
      </w:r>
      <w:proofErr w:type="spellEnd"/>
      <w:r w:rsidRPr="009052A1">
        <w:rPr>
          <w:sz w:val="4"/>
          <w:szCs w:val="4"/>
        </w:rPr>
        <w:t>, 2017). Satisfiers relate to the institutions, norms and practices that structure the satisfaction of needs, and will influence how economic goods and services contribute to their fulfilment or inhibition (Max-</w:t>
      </w:r>
      <w:proofErr w:type="spellStart"/>
      <w:r w:rsidRPr="009052A1">
        <w:rPr>
          <w:sz w:val="4"/>
          <w:szCs w:val="4"/>
        </w:rPr>
        <w:t>Neef</w:t>
      </w:r>
      <w:proofErr w:type="spellEnd"/>
      <w:r w:rsidRPr="009052A1">
        <w:rPr>
          <w:sz w:val="4"/>
          <w:szCs w:val="4"/>
        </w:rPr>
        <w:t>,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4FACA780" w14:textId="77777777" w:rsidR="003269BD" w:rsidRPr="009052A1" w:rsidRDefault="003269BD" w:rsidP="003269BD">
      <w:pPr>
        <w:rPr>
          <w:sz w:val="4"/>
          <w:szCs w:val="4"/>
        </w:rPr>
      </w:pPr>
      <w:r w:rsidRPr="009052A1">
        <w:rPr>
          <w:sz w:val="4"/>
          <w:szCs w:val="4"/>
        </w:rPr>
        <w:t>In turn, social and economic systems are understood as being embedded in, and fundamentally constrained by, biophysical structures (</w:t>
      </w:r>
      <w:proofErr w:type="spellStart"/>
      <w:r w:rsidRPr="009052A1">
        <w:rPr>
          <w:sz w:val="4"/>
          <w:szCs w:val="4"/>
        </w:rPr>
        <w:t>Spash</w:t>
      </w:r>
      <w:proofErr w:type="spellEnd"/>
      <w:r w:rsidRPr="009052A1">
        <w:rPr>
          <w:sz w:val="4"/>
          <w:szCs w:val="4"/>
        </w:rPr>
        <w:t xml:space="preserve">, 2017; </w:t>
      </w:r>
      <w:proofErr w:type="spellStart"/>
      <w:r w:rsidRPr="009052A1">
        <w:rPr>
          <w:sz w:val="4"/>
          <w:szCs w:val="4"/>
        </w:rPr>
        <w:t>Spash</w:t>
      </w:r>
      <w:proofErr w:type="spellEnd"/>
      <w:r w:rsidRPr="009052A1">
        <w:rPr>
          <w:sz w:val="4"/>
          <w:szCs w:val="4"/>
        </w:rPr>
        <w:t xml:space="preserve"> and Smith, 2019). All economic processes interact with their environment. There is a </w:t>
      </w:r>
      <w:proofErr w:type="gramStart"/>
      <w:r w:rsidRPr="009052A1">
        <w:rPr>
          <w:sz w:val="4"/>
          <w:szCs w:val="4"/>
        </w:rPr>
        <w:t>straight forward</w:t>
      </w:r>
      <w:proofErr w:type="gramEnd"/>
      <w:r w:rsidRPr="009052A1">
        <w:rPr>
          <w:sz w:val="4"/>
          <w:szCs w:val="4"/>
        </w:rPr>
        <w:t xml:space="preserve">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2DA2BAD5" w14:textId="77777777" w:rsidR="003269BD" w:rsidRPr="009052A1" w:rsidRDefault="003269BD" w:rsidP="003269BD">
      <w:pPr>
        <w:rPr>
          <w:sz w:val="4"/>
          <w:szCs w:val="4"/>
        </w:rPr>
      </w:pPr>
      <w:r w:rsidRPr="009052A1">
        <w:rPr>
          <w:sz w:val="4"/>
          <w:szCs w:val="4"/>
        </w:rPr>
        <w:t>III. The biophysical in economics</w:t>
      </w:r>
    </w:p>
    <w:p w14:paraId="56E65558" w14:textId="77777777" w:rsidR="003269BD" w:rsidRPr="009052A1" w:rsidRDefault="003269BD" w:rsidP="003269BD">
      <w:pPr>
        <w:rPr>
          <w:sz w:val="4"/>
          <w:szCs w:val="4"/>
        </w:rPr>
      </w:pPr>
      <w:r w:rsidRPr="009052A1">
        <w:rPr>
          <w:sz w:val="4"/>
          <w:szCs w:val="4"/>
        </w:rPr>
        <w:t xml:space="preserve">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w:t>
      </w:r>
      <w:proofErr w:type="spellStart"/>
      <w:r w:rsidRPr="009052A1">
        <w:rPr>
          <w:sz w:val="4"/>
          <w:szCs w:val="4"/>
        </w:rPr>
        <w:t>labour</w:t>
      </w:r>
      <w:proofErr w:type="spellEnd"/>
      <w:r w:rsidRPr="009052A1">
        <w:rPr>
          <w:sz w:val="4"/>
          <w:szCs w:val="4"/>
        </w:rPr>
        <w:t>, or fossil fuels to power a heat engine. This dependency of societies on flows of energy and materials is captured in the concept of “social metabolism” (</w:t>
      </w:r>
      <w:proofErr w:type="spellStart"/>
      <w:r w:rsidRPr="009052A1">
        <w:rPr>
          <w:sz w:val="4"/>
          <w:szCs w:val="4"/>
        </w:rPr>
        <w:t>Krausmann</w:t>
      </w:r>
      <w:proofErr w:type="spellEnd"/>
      <w:r w:rsidRPr="009052A1">
        <w:rPr>
          <w:sz w:val="4"/>
          <w:szCs w:val="4"/>
        </w:rPr>
        <w:t xml:space="preserve">, 2017). There is no single social metabolism because it will vary depending upon the structure of an economy and its social provisioning mechanisms, and there-in lies the potential of alternative </w:t>
      </w:r>
      <w:proofErr w:type="spellStart"/>
      <w:r w:rsidRPr="009052A1">
        <w:rPr>
          <w:sz w:val="4"/>
          <w:szCs w:val="4"/>
        </w:rPr>
        <w:t>socialecological</w:t>
      </w:r>
      <w:proofErr w:type="spellEnd"/>
      <w:r w:rsidRPr="009052A1">
        <w:rPr>
          <w:sz w:val="4"/>
          <w:szCs w:val="4"/>
        </w:rPr>
        <w:t xml:space="preserve"> economies.</w:t>
      </w:r>
    </w:p>
    <w:p w14:paraId="5D64F43F" w14:textId="77777777" w:rsidR="003269BD" w:rsidRPr="009052A1" w:rsidRDefault="003269BD" w:rsidP="003269BD">
      <w:pPr>
        <w:rPr>
          <w:sz w:val="4"/>
          <w:szCs w:val="4"/>
        </w:rPr>
      </w:pPr>
      <w:r w:rsidRPr="009052A1">
        <w:rPr>
          <w:sz w:val="4"/>
          <w:szCs w:val="4"/>
        </w:rPr>
        <w:t xml:space="preserve">The metabolic nature of human societies </w:t>
      </w:r>
      <w:proofErr w:type="spellStart"/>
      <w:r w:rsidRPr="009052A1">
        <w:rPr>
          <w:sz w:val="4"/>
          <w:szCs w:val="4"/>
        </w:rPr>
        <w:t>emphasises</w:t>
      </w:r>
      <w:proofErr w:type="spellEnd"/>
      <w:r w:rsidRPr="009052A1">
        <w:rPr>
          <w:sz w:val="4"/>
          <w:szCs w:val="4"/>
        </w:rPr>
        <w:t xml:space="preserve">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w:t>
      </w:r>
      <w:proofErr w:type="spellStart"/>
      <w:r w:rsidRPr="009052A1">
        <w:rPr>
          <w:sz w:val="4"/>
          <w:szCs w:val="4"/>
        </w:rPr>
        <w:t>Roegen</w:t>
      </w:r>
      <w:proofErr w:type="spellEnd"/>
      <w:r w:rsidRPr="009052A1">
        <w:rPr>
          <w:sz w:val="4"/>
          <w:szCs w:val="4"/>
        </w:rPr>
        <w:t xml:space="preserve"> (1971). The first law of thermodynamics stipulates that </w:t>
      </w:r>
      <w:proofErr w:type="gramStart"/>
      <w:r w:rsidRPr="009052A1">
        <w:rPr>
          <w:sz w:val="4"/>
          <w:szCs w:val="4"/>
        </w:rPr>
        <w:t>The</w:t>
      </w:r>
      <w:proofErr w:type="gramEnd"/>
      <w:r w:rsidRPr="009052A1">
        <w:rPr>
          <w:sz w:val="4"/>
          <w:szCs w:val="4"/>
        </w:rPr>
        <w:t xml:space="preserve"> metabolic nature of human societies </w:t>
      </w:r>
      <w:proofErr w:type="spellStart"/>
      <w:r w:rsidRPr="009052A1">
        <w:rPr>
          <w:sz w:val="4"/>
          <w:szCs w:val="4"/>
        </w:rPr>
        <w:t>emphasises</w:t>
      </w:r>
      <w:proofErr w:type="spellEnd"/>
      <w:r w:rsidRPr="009052A1">
        <w:rPr>
          <w:sz w:val="4"/>
          <w:szCs w:val="4"/>
        </w:rPr>
        <w:t xml:space="preserve">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w:t>
      </w:r>
      <w:proofErr w:type="spellStart"/>
      <w:r w:rsidRPr="009052A1">
        <w:rPr>
          <w:sz w:val="4"/>
          <w:szCs w:val="4"/>
        </w:rPr>
        <w:t>Roegen</w:t>
      </w:r>
      <w:proofErr w:type="spellEnd"/>
      <w:r w:rsidRPr="009052A1">
        <w:rPr>
          <w:sz w:val="4"/>
          <w:szCs w:val="4"/>
        </w:rPr>
        <w:t xml:space="preserve"> (1971). The first law of thermodynamics stipulates that</w:t>
      </w:r>
    </w:p>
    <w:p w14:paraId="04FB0894" w14:textId="77777777" w:rsidR="003269BD" w:rsidRPr="009052A1" w:rsidRDefault="003269BD" w:rsidP="003269BD">
      <w:pPr>
        <w:rPr>
          <w:sz w:val="4"/>
          <w:szCs w:val="4"/>
        </w:rPr>
      </w:pPr>
      <w:r w:rsidRPr="009052A1">
        <w:rPr>
          <w:sz w:val="4"/>
          <w:szCs w:val="4"/>
        </w:rPr>
        <w:t xml:space="preserve">Human, and non-human, survival depends upon material and energy exchange which means on being open systems. </w:t>
      </w:r>
      <w:proofErr w:type="spellStart"/>
      <w:r w:rsidRPr="009052A1">
        <w:rPr>
          <w:sz w:val="4"/>
          <w:szCs w:val="4"/>
        </w:rPr>
        <w:t>Giampietro</w:t>
      </w:r>
      <w:proofErr w:type="spellEnd"/>
      <w:r w:rsidRPr="009052A1">
        <w:rPr>
          <w:sz w:val="4"/>
          <w:szCs w:val="4"/>
        </w:rPr>
        <w:t xml:space="preserve">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w:t>
      </w:r>
      <w:proofErr w:type="spellStart"/>
      <w:r w:rsidRPr="009052A1">
        <w:rPr>
          <w:sz w:val="4"/>
          <w:szCs w:val="4"/>
        </w:rPr>
        <w:t>organisation</w:t>
      </w:r>
      <w:proofErr w:type="spellEnd"/>
      <w:r w:rsidRPr="009052A1">
        <w:rPr>
          <w:sz w:val="4"/>
          <w:szCs w:val="4"/>
        </w:rPr>
        <w:t xml:space="preserve">,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w:t>
      </w:r>
      <w:proofErr w:type="spellStart"/>
      <w:r w:rsidRPr="009052A1">
        <w:rPr>
          <w:sz w:val="4"/>
          <w:szCs w:val="4"/>
        </w:rPr>
        <w:t>Devictor</w:t>
      </w:r>
      <w:proofErr w:type="spellEnd"/>
      <w:r w:rsidRPr="009052A1">
        <w:rPr>
          <w:sz w:val="4"/>
          <w:szCs w:val="4"/>
        </w:rPr>
        <w:t xml:space="preserve">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w:t>
      </w:r>
      <w:proofErr w:type="spellStart"/>
      <w:r w:rsidRPr="009052A1">
        <w:rPr>
          <w:sz w:val="4"/>
          <w:szCs w:val="4"/>
        </w:rPr>
        <w:t>Giampietro</w:t>
      </w:r>
      <w:proofErr w:type="spellEnd"/>
      <w:r w:rsidRPr="009052A1">
        <w:rPr>
          <w:sz w:val="4"/>
          <w:szCs w:val="4"/>
        </w:rPr>
        <w:t xml:space="preserve"> (2019) remarks that this implies that the processes ensuring the reproduction of elements of a “</w:t>
      </w:r>
      <w:proofErr w:type="spellStart"/>
      <w:r w:rsidRPr="009052A1">
        <w:rPr>
          <w:sz w:val="4"/>
          <w:szCs w:val="4"/>
        </w:rPr>
        <w:t>technosphere</w:t>
      </w:r>
      <w:proofErr w:type="spellEnd"/>
      <w:r w:rsidRPr="009052A1">
        <w:rPr>
          <w:sz w:val="4"/>
          <w:szCs w:val="4"/>
        </w:rPr>
        <w:t>” (</w:t>
      </w:r>
      <w:proofErr w:type="gramStart"/>
      <w:r w:rsidRPr="009052A1">
        <w:rPr>
          <w:sz w:val="4"/>
          <w:szCs w:val="4"/>
        </w:rPr>
        <w:t>i.e.</w:t>
      </w:r>
      <w:proofErr w:type="gramEnd"/>
      <w:r w:rsidRPr="009052A1">
        <w:rPr>
          <w:sz w:val="4"/>
          <w:szCs w:val="4"/>
        </w:rPr>
        <w:t xml:space="preserve"> a social economy) must not interfere with the reproduction of elements in its associated “biosphere” (i.e. ecosystems structure and function) upon which they depend for maintaining a given scale of activity and </w:t>
      </w:r>
      <w:proofErr w:type="spellStart"/>
      <w:r w:rsidRPr="009052A1">
        <w:rPr>
          <w:sz w:val="4"/>
          <w:szCs w:val="4"/>
        </w:rPr>
        <w:t>organisation</w:t>
      </w:r>
      <w:proofErr w:type="spellEnd"/>
      <w:r w:rsidRPr="009052A1">
        <w:rPr>
          <w:sz w:val="4"/>
          <w:szCs w:val="4"/>
        </w:rPr>
        <w:t>. Different societies have attempted to address this requirement in different ways with varying degrees of success in sustaining themselves.</w:t>
      </w:r>
    </w:p>
    <w:p w14:paraId="2D84DAA0" w14:textId="77777777" w:rsidR="003269BD" w:rsidRPr="009052A1" w:rsidRDefault="003269BD" w:rsidP="003269BD">
      <w:pPr>
        <w:rPr>
          <w:sz w:val="4"/>
          <w:szCs w:val="4"/>
        </w:rPr>
      </w:pPr>
      <w:r w:rsidRPr="009052A1">
        <w:rPr>
          <w:sz w:val="4"/>
          <w:szCs w:val="4"/>
        </w:rPr>
        <w:t xml:space="preserve">Human history consists of a long period in which social provisioning was </w:t>
      </w:r>
      <w:proofErr w:type="spellStart"/>
      <w:r w:rsidRPr="009052A1">
        <w:rPr>
          <w:sz w:val="4"/>
          <w:szCs w:val="4"/>
        </w:rPr>
        <w:t>organised</w:t>
      </w:r>
      <w:proofErr w:type="spellEnd"/>
      <w:r w:rsidRPr="009052A1">
        <w:rPr>
          <w:sz w:val="4"/>
          <w:szCs w:val="4"/>
        </w:rPr>
        <w:t xml:space="preserve"> by free roaming, migratory, hunter gatherers prior to the rise of sedentary agricultural settlements. The former </w:t>
      </w:r>
      <w:proofErr w:type="gramStart"/>
      <w:r w:rsidRPr="009052A1">
        <w:rPr>
          <w:sz w:val="4"/>
          <w:szCs w:val="4"/>
        </w:rPr>
        <w:t>appear</w:t>
      </w:r>
      <w:proofErr w:type="gramEnd"/>
      <w:r w:rsidRPr="009052A1">
        <w:rPr>
          <w:sz w:val="4"/>
          <w:szCs w:val="4"/>
        </w:rPr>
        <w:t xml:space="preserve">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w:t>
      </w:r>
      <w:proofErr w:type="spellStart"/>
      <w:r w:rsidRPr="009052A1">
        <w:rPr>
          <w:sz w:val="4"/>
          <w:szCs w:val="4"/>
        </w:rPr>
        <w:t>Spash</w:t>
      </w:r>
      <w:proofErr w:type="spellEnd"/>
      <w:r w:rsidRPr="009052A1">
        <w:rPr>
          <w:sz w:val="4"/>
          <w:szCs w:val="4"/>
        </w:rPr>
        <w:t>, 2017).</w:t>
      </w:r>
    </w:p>
    <w:p w14:paraId="5CC40331" w14:textId="77777777" w:rsidR="003269BD" w:rsidRPr="009052A1" w:rsidRDefault="003269BD" w:rsidP="003269BD">
      <w:pPr>
        <w:rPr>
          <w:sz w:val="4"/>
          <w:szCs w:val="4"/>
        </w:rPr>
      </w:pPr>
      <w:r w:rsidRPr="009052A1">
        <w:rPr>
          <w:sz w:val="4"/>
          <w:szCs w:val="4"/>
        </w:rPr>
        <w:t xml:space="preserve">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w:t>
      </w:r>
      <w:proofErr w:type="spellStart"/>
      <w:r w:rsidRPr="009052A1">
        <w:rPr>
          <w:sz w:val="4"/>
          <w:szCs w:val="4"/>
        </w:rPr>
        <w:t>industrialised</w:t>
      </w:r>
      <w:proofErr w:type="spellEnd"/>
      <w:r w:rsidRPr="009052A1">
        <w:rPr>
          <w:sz w:val="4"/>
          <w:szCs w:val="4"/>
        </w:rPr>
        <w:t xml:space="preserve"> human societies rapidly depleted the “entropic dowry” upon which it depends (Georgescu-</w:t>
      </w:r>
      <w:proofErr w:type="spellStart"/>
      <w:r w:rsidRPr="009052A1">
        <w:rPr>
          <w:sz w:val="4"/>
          <w:szCs w:val="4"/>
        </w:rPr>
        <w:t>Roegen</w:t>
      </w:r>
      <w:proofErr w:type="spellEnd"/>
      <w:r w:rsidRPr="009052A1">
        <w:rPr>
          <w:sz w:val="4"/>
          <w:szCs w:val="4"/>
        </w:rPr>
        <w:t xml:space="preserve">, 1971). As a physically closed system, the Earth exchanges flows of energy but not of materials with its surrounding (at least not in any significant sense), while the reproduction of </w:t>
      </w:r>
      <w:proofErr w:type="spellStart"/>
      <w:r w:rsidRPr="009052A1">
        <w:rPr>
          <w:sz w:val="4"/>
          <w:szCs w:val="4"/>
        </w:rPr>
        <w:t>biospheric</w:t>
      </w:r>
      <w:proofErr w:type="spellEnd"/>
      <w:r w:rsidRPr="009052A1">
        <w:rPr>
          <w:sz w:val="4"/>
          <w:szCs w:val="4"/>
        </w:rPr>
        <w:t xml:space="preserve"> entities is made possible by the existence of various climatic systems that dispose of thermal energy into outer space, maintaining </w:t>
      </w:r>
      <w:proofErr w:type="spellStart"/>
      <w:r w:rsidRPr="009052A1">
        <w:rPr>
          <w:sz w:val="4"/>
          <w:szCs w:val="4"/>
        </w:rPr>
        <w:t>favourable</w:t>
      </w:r>
      <w:proofErr w:type="spellEnd"/>
      <w:r w:rsidRPr="009052A1">
        <w:rPr>
          <w:sz w:val="4"/>
          <w:szCs w:val="4"/>
        </w:rPr>
        <w:t xml:space="preserv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w:t>
      </w:r>
      <w:proofErr w:type="spellStart"/>
      <w:r w:rsidRPr="009052A1">
        <w:rPr>
          <w:sz w:val="4"/>
          <w:szCs w:val="4"/>
        </w:rPr>
        <w:t>Spash</w:t>
      </w:r>
      <w:proofErr w:type="spellEnd"/>
      <w:r w:rsidRPr="009052A1">
        <w:rPr>
          <w:sz w:val="4"/>
          <w:szCs w:val="4"/>
        </w:rPr>
        <w:t xml:space="preserve"> and Smith, 2019). </w:t>
      </w:r>
      <w:proofErr w:type="spellStart"/>
      <w:r w:rsidRPr="009052A1">
        <w:rPr>
          <w:sz w:val="4"/>
          <w:szCs w:val="4"/>
        </w:rPr>
        <w:t>Recognising</w:t>
      </w:r>
      <w:proofErr w:type="spellEnd"/>
      <w:r w:rsidRPr="009052A1">
        <w:rPr>
          <w:sz w:val="4"/>
          <w:szCs w:val="4"/>
        </w:rPr>
        <w:t xml:space="preserve"> the biophysical reality of the economic process then leads to the inevitable conclusion that industrial economies are dependent on finite stocks exergy and their continued operation, let alone continual growth, is impossible over any extended </w:t>
      </w:r>
      <w:proofErr w:type="gramStart"/>
      <w:r w:rsidRPr="009052A1">
        <w:rPr>
          <w:sz w:val="4"/>
          <w:szCs w:val="4"/>
        </w:rPr>
        <w:t>period of time</w:t>
      </w:r>
      <w:proofErr w:type="gramEnd"/>
      <w:r w:rsidRPr="009052A1">
        <w:rPr>
          <w:sz w:val="4"/>
          <w:szCs w:val="4"/>
        </w:rPr>
        <w:t>.</w:t>
      </w:r>
    </w:p>
    <w:p w14:paraId="66BB4B2F" w14:textId="77777777" w:rsidR="003269BD" w:rsidRPr="009052A1" w:rsidRDefault="003269BD" w:rsidP="003269BD">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w:t>
      </w:r>
      <w:proofErr w:type="spellStart"/>
      <w:r w:rsidRPr="009052A1">
        <w:rPr>
          <w:sz w:val="4"/>
          <w:szCs w:val="4"/>
        </w:rPr>
        <w:t>Roegen</w:t>
      </w:r>
      <w:proofErr w:type="spellEnd"/>
      <w:r w:rsidRPr="009052A1">
        <w:rPr>
          <w:sz w:val="4"/>
          <w:szCs w:val="4"/>
        </w:rPr>
        <w:t>, 1971). As such, pollution should not be treated as a problem outside the system (</w:t>
      </w:r>
      <w:proofErr w:type="gramStart"/>
      <w:r w:rsidRPr="009052A1">
        <w:rPr>
          <w:sz w:val="4"/>
          <w:szCs w:val="4"/>
        </w:rPr>
        <w:t>i.e.</w:t>
      </w:r>
      <w:proofErr w:type="gramEnd"/>
      <w:r w:rsidRPr="009052A1">
        <w:rPr>
          <w:sz w:val="4"/>
          <w:szCs w:val="4"/>
        </w:rPr>
        <w:t xml:space="preserve"> an externality), or an anomaly, that could somehow be solved through increased efficiency, or correcting prices, but as an integral part of the economic process (</w:t>
      </w:r>
      <w:proofErr w:type="spellStart"/>
      <w:r w:rsidRPr="009052A1">
        <w:rPr>
          <w:sz w:val="4"/>
          <w:szCs w:val="4"/>
        </w:rPr>
        <w:t>Spash</w:t>
      </w:r>
      <w:proofErr w:type="spellEnd"/>
      <w:r w:rsidRPr="009052A1">
        <w:rPr>
          <w:sz w:val="4"/>
          <w:szCs w:val="4"/>
        </w:rPr>
        <w:t xml:space="preserve">, 2021b). The Laws of Conservation indicate the inevitability of pollution because mass remains the same, but the quality of materials, like energy, declines. Ecological economists such as Daly (1992) have </w:t>
      </w:r>
      <w:proofErr w:type="spellStart"/>
      <w:r w:rsidRPr="009052A1">
        <w:rPr>
          <w:sz w:val="4"/>
          <w:szCs w:val="4"/>
        </w:rPr>
        <w:t>emphasised</w:t>
      </w:r>
      <w:proofErr w:type="spellEnd"/>
      <w:r w:rsidRPr="009052A1">
        <w:rPr>
          <w:sz w:val="4"/>
          <w:szCs w:val="4"/>
        </w:rPr>
        <w:t xml:space="preserve"> the scale of impacts from human activity (</w:t>
      </w:r>
      <w:proofErr w:type="gramStart"/>
      <w:r w:rsidRPr="009052A1">
        <w:rPr>
          <w:sz w:val="4"/>
          <w:szCs w:val="4"/>
        </w:rPr>
        <w:t>e.g.</w:t>
      </w:r>
      <w:proofErr w:type="gramEnd"/>
      <w:r w:rsidRPr="009052A1">
        <w:rPr>
          <w:sz w:val="4"/>
          <w:szCs w:val="4"/>
        </w:rPr>
        <w:t xml:space="preserve">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w:t>
      </w:r>
      <w:proofErr w:type="gramStart"/>
      <w:r w:rsidRPr="009052A1">
        <w:rPr>
          <w:sz w:val="4"/>
          <w:szCs w:val="4"/>
        </w:rPr>
        <w:t>e.g.</w:t>
      </w:r>
      <w:proofErr w:type="gramEnd"/>
      <w:r w:rsidRPr="009052A1">
        <w:rPr>
          <w:sz w:val="4"/>
          <w:szCs w:val="4"/>
        </w:rPr>
        <w:t xml:space="preserve"> quantity of waste, population size) but also its qualities determine the consequences for the environment and functioning of ecosystems. The importance of the form of intervention is why technology is never neutral, </w:t>
      </w:r>
      <w:proofErr w:type="gramStart"/>
      <w:r w:rsidRPr="009052A1">
        <w:rPr>
          <w:sz w:val="4"/>
          <w:szCs w:val="4"/>
        </w:rPr>
        <w:t>and also</w:t>
      </w:r>
      <w:proofErr w:type="gramEnd"/>
      <w:r w:rsidRPr="009052A1">
        <w:rPr>
          <w:sz w:val="4"/>
          <w:szCs w:val="4"/>
        </w:rPr>
        <w:t xml:space="preserve"> what determines the extent to which something is unnatural (</w:t>
      </w:r>
      <w:proofErr w:type="spellStart"/>
      <w:r w:rsidRPr="009052A1">
        <w:rPr>
          <w:sz w:val="4"/>
          <w:szCs w:val="4"/>
        </w:rPr>
        <w:t>Deckers</w:t>
      </w:r>
      <w:proofErr w:type="spellEnd"/>
      <w:r w:rsidRPr="009052A1">
        <w:rPr>
          <w:sz w:val="4"/>
          <w:szCs w:val="4"/>
        </w:rPr>
        <w:t>, 2021). Humans are then engaged in processes of change not equilibrium and stability.</w:t>
      </w:r>
    </w:p>
    <w:p w14:paraId="3A4048DB" w14:textId="77777777" w:rsidR="003269BD" w:rsidRPr="009052A1" w:rsidRDefault="003269BD" w:rsidP="003269BD">
      <w:pPr>
        <w:rPr>
          <w:sz w:val="4"/>
          <w:szCs w:val="4"/>
        </w:rPr>
      </w:pPr>
      <w:r w:rsidRPr="009052A1">
        <w:rPr>
          <w:sz w:val="4"/>
          <w:szCs w:val="4"/>
        </w:rPr>
        <w:t xml:space="preserve">The development of ecology in the 1970s brought new insights into the structure of complex systems and their interconnections. This was mainly driven by the </w:t>
      </w:r>
      <w:proofErr w:type="spellStart"/>
      <w:r w:rsidRPr="009052A1">
        <w:rPr>
          <w:sz w:val="4"/>
          <w:szCs w:val="4"/>
        </w:rPr>
        <w:t>realisation</w:t>
      </w:r>
      <w:proofErr w:type="spellEnd"/>
      <w:r w:rsidRPr="009052A1">
        <w:rPr>
          <w:sz w:val="4"/>
          <w:szCs w:val="4"/>
        </w:rPr>
        <w:t xml:space="preserve"> of the disruptive impact of human activities on ecosystems’ structure and function, which in turn affected human systems (</w:t>
      </w:r>
      <w:proofErr w:type="spellStart"/>
      <w:r w:rsidRPr="009052A1">
        <w:rPr>
          <w:sz w:val="4"/>
          <w:szCs w:val="4"/>
        </w:rPr>
        <w:t>Spash</w:t>
      </w:r>
      <w:proofErr w:type="spellEnd"/>
      <w:r w:rsidRPr="009052A1">
        <w:rPr>
          <w:sz w:val="4"/>
          <w:szCs w:val="4"/>
        </w:rPr>
        <w:t xml:space="preserve"> and Smith, 2019). Contrary to previous views of ecosystems as isolated, self-regulating and stable systems, they became </w:t>
      </w:r>
      <w:proofErr w:type="spellStart"/>
      <w:r w:rsidRPr="009052A1">
        <w:rPr>
          <w:sz w:val="4"/>
          <w:szCs w:val="4"/>
        </w:rPr>
        <w:t>recognised</w:t>
      </w:r>
      <w:proofErr w:type="spellEnd"/>
      <w:r w:rsidRPr="009052A1">
        <w:rPr>
          <w:sz w:val="4"/>
          <w:szCs w:val="4"/>
        </w:rPr>
        <w:t xml:space="preserve"> as complex and dynamic open systems. The potentiality to change ecosystem structure dramatically following systems collapse was highlighted by </w:t>
      </w:r>
      <w:proofErr w:type="spellStart"/>
      <w:r w:rsidRPr="009052A1">
        <w:rPr>
          <w:sz w:val="4"/>
          <w:szCs w:val="4"/>
        </w:rPr>
        <w:t>Holling</w:t>
      </w:r>
      <w:proofErr w:type="spellEnd"/>
      <w:r w:rsidRPr="009052A1">
        <w:rPr>
          <w:sz w:val="4"/>
          <w:szCs w:val="4"/>
        </w:rPr>
        <w:t xml:space="preserve"> (2009[1986]), who described this </w:t>
      </w:r>
      <w:proofErr w:type="spellStart"/>
      <w:r w:rsidRPr="009052A1">
        <w:rPr>
          <w:sz w:val="4"/>
          <w:szCs w:val="4"/>
        </w:rPr>
        <w:t>organisation</w:t>
      </w:r>
      <w:proofErr w:type="spellEnd"/>
      <w:r w:rsidRPr="009052A1">
        <w:rPr>
          <w:sz w:val="4"/>
          <w:szCs w:val="4"/>
        </w:rPr>
        <w:t xml:space="preserve"> and </w:t>
      </w:r>
      <w:proofErr w:type="spellStart"/>
      <w:r w:rsidRPr="009052A1">
        <w:rPr>
          <w:sz w:val="4"/>
          <w:szCs w:val="4"/>
        </w:rPr>
        <w:t>reorganisation</w:t>
      </w:r>
      <w:proofErr w:type="spellEnd"/>
      <w:r w:rsidRPr="009052A1">
        <w:rPr>
          <w:sz w:val="4"/>
          <w:szCs w:val="4"/>
        </w:rPr>
        <w:t xml:space="preserve">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w:t>
      </w:r>
      <w:proofErr w:type="spellStart"/>
      <w:r w:rsidRPr="009052A1">
        <w:rPr>
          <w:sz w:val="4"/>
          <w:szCs w:val="4"/>
        </w:rPr>
        <w:t>Devictor</w:t>
      </w:r>
      <w:proofErr w:type="spellEnd"/>
      <w:r w:rsidRPr="009052A1">
        <w:rPr>
          <w:sz w:val="4"/>
          <w:szCs w:val="4"/>
        </w:rPr>
        <w:t xml:space="preserve">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w:t>
      </w:r>
      <w:proofErr w:type="gramStart"/>
      <w:r w:rsidRPr="009052A1">
        <w:rPr>
          <w:sz w:val="4"/>
          <w:szCs w:val="4"/>
        </w:rPr>
        <w:t>e.g.</w:t>
      </w:r>
      <w:proofErr w:type="gramEnd"/>
      <w:r w:rsidRPr="009052A1">
        <w:rPr>
          <w:sz w:val="4"/>
          <w:szCs w:val="4"/>
        </w:rPr>
        <w:t xml:space="preserve"> infrastructure, technologies, energy and materials).</w:t>
      </w:r>
    </w:p>
    <w:p w14:paraId="4F37B9EC" w14:textId="77777777" w:rsidR="003269BD" w:rsidRPr="009052A1" w:rsidRDefault="003269BD" w:rsidP="003269BD">
      <w:pPr>
        <w:rPr>
          <w:sz w:val="4"/>
          <w:szCs w:val="4"/>
        </w:rPr>
      </w:pPr>
      <w:r w:rsidRPr="009052A1">
        <w:rPr>
          <w:sz w:val="4"/>
          <w:szCs w:val="4"/>
        </w:rPr>
        <w:t>IV. The social dimension of economics</w:t>
      </w:r>
    </w:p>
    <w:p w14:paraId="27E46DB3" w14:textId="77777777" w:rsidR="003269BD" w:rsidRPr="009052A1" w:rsidRDefault="003269BD" w:rsidP="003269BD">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w:t>
      </w:r>
      <w:proofErr w:type="gramStart"/>
      <w:r w:rsidRPr="009052A1">
        <w:rPr>
          <w:sz w:val="4"/>
          <w:szCs w:val="4"/>
        </w:rPr>
        <w:t>e.g.</w:t>
      </w:r>
      <w:proofErr w:type="gramEnd"/>
      <w:r w:rsidRPr="009052A1">
        <w:rPr>
          <w:sz w:val="4"/>
          <w:szCs w:val="4"/>
        </w:rPr>
        <w:t xml:space="preserve"> individual </w:t>
      </w:r>
      <w:proofErr w:type="spellStart"/>
      <w:r w:rsidRPr="009052A1">
        <w:rPr>
          <w:sz w:val="4"/>
          <w:szCs w:val="4"/>
        </w:rPr>
        <w:t>behaviour</w:t>
      </w:r>
      <w:proofErr w:type="spellEnd"/>
      <w:r w:rsidRPr="009052A1">
        <w:rPr>
          <w:sz w:val="4"/>
          <w:szCs w:val="4"/>
        </w:rPr>
        <w:t>).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01513323" w14:textId="77777777" w:rsidR="003269BD" w:rsidRPr="009052A1" w:rsidRDefault="003269BD" w:rsidP="003269BD">
      <w:pPr>
        <w:rPr>
          <w:sz w:val="4"/>
          <w:szCs w:val="4"/>
        </w:rPr>
      </w:pPr>
      <w:r w:rsidRPr="009052A1">
        <w:rPr>
          <w:sz w:val="4"/>
          <w:szCs w:val="4"/>
        </w:rPr>
        <w:t xml:space="preserve">How, and to what degree the actions of agents are pre-determined by social structure, as opposed to being autonomous, is a fundamental point of debate. Mainstream economics reduces “society” to being an aggregation of individuals who act purely out of individual </w:t>
      </w:r>
      <w:proofErr w:type="spellStart"/>
      <w:r w:rsidRPr="009052A1">
        <w:rPr>
          <w:sz w:val="4"/>
          <w:szCs w:val="4"/>
        </w:rPr>
        <w:t>selfinterest</w:t>
      </w:r>
      <w:proofErr w:type="spellEnd"/>
      <w:r w:rsidRPr="009052A1">
        <w:rPr>
          <w:sz w:val="4"/>
          <w:szCs w:val="4"/>
        </w:rPr>
        <w:t xml:space="preserve"> (</w:t>
      </w:r>
      <w:proofErr w:type="gramStart"/>
      <w:r w:rsidRPr="009052A1">
        <w:rPr>
          <w:sz w:val="4"/>
          <w:szCs w:val="4"/>
        </w:rPr>
        <w:t>i.e.</w:t>
      </w:r>
      <w:proofErr w:type="gramEnd"/>
      <w:r w:rsidRPr="009052A1">
        <w:rPr>
          <w:sz w:val="4"/>
          <w:szCs w:val="4"/>
        </w:rPr>
        <w:t xml:space="preserve"> </w:t>
      </w:r>
      <w:proofErr w:type="spellStart"/>
      <w:r w:rsidRPr="009052A1">
        <w:rPr>
          <w:sz w:val="4"/>
          <w:szCs w:val="4"/>
        </w:rPr>
        <w:t>maximising</w:t>
      </w:r>
      <w:proofErr w:type="spellEnd"/>
      <w:r w:rsidRPr="009052A1">
        <w:rPr>
          <w:sz w:val="4"/>
          <w:szCs w:val="4"/>
        </w:rPr>
        <w:t xml:space="preserve">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232387A7" w14:textId="77777777" w:rsidR="003269BD" w:rsidRPr="009052A1" w:rsidRDefault="003269BD" w:rsidP="003269BD">
      <w:pPr>
        <w:rPr>
          <w:sz w:val="4"/>
          <w:szCs w:val="4"/>
        </w:rPr>
      </w:pPr>
      <w:r w:rsidRPr="009052A1">
        <w:rPr>
          <w:sz w:val="4"/>
          <w:szCs w:val="4"/>
        </w:rPr>
        <w:t xml:space="preserve">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w:t>
      </w:r>
      <w:proofErr w:type="spellStart"/>
      <w:r w:rsidRPr="009052A1">
        <w:rPr>
          <w:sz w:val="4"/>
          <w:szCs w:val="4"/>
        </w:rPr>
        <w:t>favour</w:t>
      </w:r>
      <w:proofErr w:type="spellEnd"/>
      <w:r w:rsidRPr="009052A1">
        <w:rPr>
          <w:sz w:val="4"/>
          <w:szCs w:val="4"/>
        </w:rPr>
        <w:t xml:space="preserve"> some actions over others. In this sense, he </w:t>
      </w:r>
      <w:proofErr w:type="gramStart"/>
      <w:r w:rsidRPr="009052A1">
        <w:rPr>
          <w:sz w:val="4"/>
          <w:szCs w:val="4"/>
        </w:rPr>
        <w:t>emphasize</w:t>
      </w:r>
      <w:proofErr w:type="gramEnd"/>
      <w:r w:rsidRPr="009052A1">
        <w:rPr>
          <w:sz w:val="4"/>
          <w:szCs w:val="4"/>
        </w:rPr>
        <w:t xml:space="preserv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2517E584" w14:textId="77777777" w:rsidR="003269BD" w:rsidRPr="009052A1" w:rsidRDefault="003269BD" w:rsidP="003269BD">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20CCC1C0" w14:textId="77777777" w:rsidR="003269BD" w:rsidRPr="009052A1" w:rsidRDefault="003269BD" w:rsidP="003269BD">
      <w:pPr>
        <w:rPr>
          <w:sz w:val="4"/>
          <w:szCs w:val="4"/>
        </w:rPr>
      </w:pPr>
      <w:r w:rsidRPr="009052A1">
        <w:rPr>
          <w:sz w:val="4"/>
          <w:szCs w:val="4"/>
        </w:rPr>
        <w:t xml:space="preserve">That major social structures can change (if generally only slowly) is evident from the contrast between modern society and archaic societies. For example, </w:t>
      </w:r>
      <w:proofErr w:type="spellStart"/>
      <w:r w:rsidRPr="009052A1">
        <w:rPr>
          <w:sz w:val="4"/>
          <w:szCs w:val="4"/>
        </w:rPr>
        <w:t>Sahlins</w:t>
      </w:r>
      <w:proofErr w:type="spellEnd"/>
      <w:r w:rsidRPr="009052A1">
        <w:rPr>
          <w:sz w:val="4"/>
          <w:szCs w:val="4"/>
        </w:rPr>
        <w:t xml:space="preserve"> (1972) described how hunter-gatherer economies were </w:t>
      </w:r>
      <w:proofErr w:type="spellStart"/>
      <w:r w:rsidRPr="009052A1">
        <w:rPr>
          <w:sz w:val="4"/>
          <w:szCs w:val="4"/>
        </w:rPr>
        <w:t>characterised</w:t>
      </w:r>
      <w:proofErr w:type="spellEnd"/>
      <w:r w:rsidRPr="009052A1">
        <w:rPr>
          <w:sz w:val="4"/>
          <w:szCs w:val="4"/>
        </w:rPr>
        <w:t xml:space="preserve"> by a high degree of underproduction and disdain towards accumulating material possessions. Modern </w:t>
      </w:r>
      <w:proofErr w:type="spellStart"/>
      <w:r w:rsidRPr="009052A1">
        <w:rPr>
          <w:sz w:val="4"/>
          <w:szCs w:val="4"/>
        </w:rPr>
        <w:t>industrialised</w:t>
      </w:r>
      <w:proofErr w:type="spellEnd"/>
      <w:r w:rsidRPr="009052A1">
        <w:rPr>
          <w:sz w:val="4"/>
          <w:szCs w:val="4"/>
        </w:rPr>
        <w:t xml:space="preserve"> societies promote over production and waste in a throwaway, fashion conscious mode of conspicuous consumption. Thus, modern consumer </w:t>
      </w:r>
      <w:proofErr w:type="spellStart"/>
      <w:r w:rsidRPr="009052A1">
        <w:rPr>
          <w:sz w:val="4"/>
          <w:szCs w:val="4"/>
        </w:rPr>
        <w:t>behaviour</w:t>
      </w:r>
      <w:proofErr w:type="spellEnd"/>
      <w:r w:rsidRPr="009052A1">
        <w:rPr>
          <w:sz w:val="4"/>
          <w:szCs w:val="4"/>
        </w:rPr>
        <w:t xml:space="preserve">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w:t>
      </w:r>
      <w:proofErr w:type="gramStart"/>
      <w:r w:rsidRPr="009052A1">
        <w:rPr>
          <w:sz w:val="4"/>
          <w:szCs w:val="4"/>
        </w:rPr>
        <w:t>i.e.</w:t>
      </w:r>
      <w:proofErr w:type="gramEnd"/>
      <w:r w:rsidRPr="009052A1">
        <w:rPr>
          <w:sz w:val="4"/>
          <w:szCs w:val="4"/>
        </w:rPr>
        <w:t xml:space="preserv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t>
      </w:r>
      <w:proofErr w:type="gramStart"/>
      <w:r w:rsidRPr="009052A1">
        <w:rPr>
          <w:sz w:val="4"/>
          <w:szCs w:val="4"/>
        </w:rPr>
        <w:t>were described as being</w:t>
      </w:r>
      <w:proofErr w:type="gramEnd"/>
      <w:r w:rsidRPr="009052A1">
        <w:rPr>
          <w:sz w:val="4"/>
          <w:szCs w:val="4"/>
        </w:rPr>
        <w:t xml:space="preserve">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w:t>
      </w:r>
      <w:proofErr w:type="spellStart"/>
      <w:r w:rsidRPr="009052A1">
        <w:rPr>
          <w:sz w:val="4"/>
          <w:szCs w:val="4"/>
        </w:rPr>
        <w:t>disembedded</w:t>
      </w:r>
      <w:proofErr w:type="spellEnd"/>
      <w:r w:rsidRPr="009052A1">
        <w:rPr>
          <w:sz w:val="4"/>
          <w:szCs w:val="4"/>
        </w:rPr>
        <w:t xml:space="preserve"> from social relations (</w:t>
      </w:r>
      <w:proofErr w:type="spellStart"/>
      <w:r w:rsidRPr="009052A1">
        <w:rPr>
          <w:sz w:val="4"/>
          <w:szCs w:val="4"/>
        </w:rPr>
        <w:t>Gemici</w:t>
      </w:r>
      <w:proofErr w:type="spellEnd"/>
      <w:r w:rsidRPr="009052A1">
        <w:rPr>
          <w:sz w:val="4"/>
          <w:szCs w:val="4"/>
        </w:rPr>
        <w:t xml:space="preserve"> 2008; Polanyi, 1957).</w:t>
      </w:r>
    </w:p>
    <w:p w14:paraId="6A3194D6" w14:textId="77777777" w:rsidR="003269BD" w:rsidRPr="009052A1" w:rsidRDefault="003269BD" w:rsidP="003269BD">
      <w:pPr>
        <w:rPr>
          <w:sz w:val="4"/>
          <w:szCs w:val="4"/>
        </w:rPr>
      </w:pPr>
      <w:r w:rsidRPr="009052A1">
        <w:rPr>
          <w:sz w:val="4"/>
          <w:szCs w:val="4"/>
        </w:rPr>
        <w:t xml:space="preserve">While Polanyi highlights aspects of institutional differences between capitalist market economies and past economies, the division he draws between socially embedded primitive economies and socially </w:t>
      </w:r>
      <w:proofErr w:type="spellStart"/>
      <w:r w:rsidRPr="009052A1">
        <w:rPr>
          <w:sz w:val="4"/>
          <w:szCs w:val="4"/>
        </w:rPr>
        <w:t>disembedded</w:t>
      </w:r>
      <w:proofErr w:type="spellEnd"/>
      <w:r w:rsidRPr="009052A1">
        <w:rPr>
          <w:sz w:val="4"/>
          <w:szCs w:val="4"/>
        </w:rPr>
        <w:t xml:space="preserve"> modern economies is erroneous and only serves to reify the utopia of the “self-regulating market” that he painfully attempted to deconstruct (</w:t>
      </w:r>
      <w:proofErr w:type="spellStart"/>
      <w:r w:rsidRPr="009052A1">
        <w:rPr>
          <w:sz w:val="4"/>
          <w:szCs w:val="4"/>
        </w:rPr>
        <w:t>Spash</w:t>
      </w:r>
      <w:proofErr w:type="spellEnd"/>
      <w:r w:rsidRPr="009052A1">
        <w:rPr>
          <w:sz w:val="4"/>
          <w:szCs w:val="4"/>
        </w:rPr>
        <w:t xml:space="preserve">, 2019; </w:t>
      </w:r>
      <w:proofErr w:type="spellStart"/>
      <w:r w:rsidRPr="009052A1">
        <w:rPr>
          <w:sz w:val="4"/>
          <w:szCs w:val="4"/>
        </w:rPr>
        <w:t>Gemici</w:t>
      </w:r>
      <w:proofErr w:type="spellEnd"/>
      <w:r w:rsidRPr="009052A1">
        <w:rPr>
          <w:sz w:val="4"/>
          <w:szCs w:val="4"/>
        </w:rPr>
        <w:t>,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w:t>
      </w:r>
      <w:proofErr w:type="spellStart"/>
      <w:r w:rsidRPr="009052A1">
        <w:rPr>
          <w:sz w:val="4"/>
          <w:szCs w:val="4"/>
        </w:rPr>
        <w:t>Granovetter</w:t>
      </w:r>
      <w:proofErr w:type="spellEnd"/>
      <w:r w:rsidRPr="009052A1">
        <w:rPr>
          <w:sz w:val="4"/>
          <w:szCs w:val="4"/>
        </w:rPr>
        <w:t>, 1985).</w:t>
      </w:r>
    </w:p>
    <w:p w14:paraId="0B27D323" w14:textId="77777777" w:rsidR="003269BD" w:rsidRPr="009052A1" w:rsidRDefault="003269BD" w:rsidP="003269BD">
      <w:pPr>
        <w:rPr>
          <w:sz w:val="4"/>
          <w:szCs w:val="4"/>
        </w:rPr>
      </w:pPr>
      <w:r w:rsidRPr="009052A1">
        <w:rPr>
          <w:sz w:val="4"/>
          <w:szCs w:val="4"/>
        </w:rPr>
        <w:t xml:space="preserve">While Polanyi highlights aspects of institutional differences between capitalist market economies and past economies, the division he draws between socially embedded primitive economies and socially </w:t>
      </w:r>
      <w:proofErr w:type="spellStart"/>
      <w:r w:rsidRPr="009052A1">
        <w:rPr>
          <w:sz w:val="4"/>
          <w:szCs w:val="4"/>
        </w:rPr>
        <w:t>disembedded</w:t>
      </w:r>
      <w:proofErr w:type="spellEnd"/>
      <w:r w:rsidRPr="009052A1">
        <w:rPr>
          <w:sz w:val="4"/>
          <w:szCs w:val="4"/>
        </w:rPr>
        <w:t xml:space="preserve"> modern economies is erroneous and only serves to reify the utopia of the “self-regulating market” that he painfully attempted to deconstruct (</w:t>
      </w:r>
      <w:proofErr w:type="spellStart"/>
      <w:r w:rsidRPr="009052A1">
        <w:rPr>
          <w:sz w:val="4"/>
          <w:szCs w:val="4"/>
        </w:rPr>
        <w:t>Spash</w:t>
      </w:r>
      <w:proofErr w:type="spellEnd"/>
      <w:r w:rsidRPr="009052A1">
        <w:rPr>
          <w:sz w:val="4"/>
          <w:szCs w:val="4"/>
        </w:rPr>
        <w:t xml:space="preserve">, 2019; </w:t>
      </w:r>
      <w:proofErr w:type="spellStart"/>
      <w:r w:rsidRPr="009052A1">
        <w:rPr>
          <w:sz w:val="4"/>
          <w:szCs w:val="4"/>
        </w:rPr>
        <w:t>Gemici</w:t>
      </w:r>
      <w:proofErr w:type="spellEnd"/>
      <w:r w:rsidRPr="009052A1">
        <w:rPr>
          <w:sz w:val="4"/>
          <w:szCs w:val="4"/>
        </w:rPr>
        <w:t>,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w:t>
      </w:r>
      <w:proofErr w:type="spellStart"/>
      <w:r w:rsidRPr="009052A1">
        <w:rPr>
          <w:sz w:val="4"/>
          <w:szCs w:val="4"/>
        </w:rPr>
        <w:t>Granovetter</w:t>
      </w:r>
      <w:proofErr w:type="spellEnd"/>
      <w:r w:rsidRPr="009052A1">
        <w:rPr>
          <w:sz w:val="4"/>
          <w:szCs w:val="4"/>
        </w:rPr>
        <w:t>, 1985).</w:t>
      </w:r>
    </w:p>
    <w:p w14:paraId="11DBAB67" w14:textId="77777777" w:rsidR="003269BD" w:rsidRPr="009052A1" w:rsidRDefault="003269BD" w:rsidP="003269BD">
      <w:pPr>
        <w:rPr>
          <w:sz w:val="4"/>
          <w:szCs w:val="4"/>
        </w:rPr>
      </w:pPr>
      <w:r w:rsidRPr="009052A1">
        <w:rPr>
          <w:sz w:val="4"/>
          <w:szCs w:val="4"/>
        </w:rPr>
        <w:t xml:space="preserve">Price-making markets have little, or in fact nothing, in common with perfectly competitive markets, where each firm has no power to set prices or control other factors of production. Actual market economies evidence oligopoly and monopoly power </w:t>
      </w:r>
      <w:proofErr w:type="spellStart"/>
      <w:r w:rsidRPr="009052A1">
        <w:rPr>
          <w:sz w:val="4"/>
          <w:szCs w:val="4"/>
        </w:rPr>
        <w:t>institutionalised</w:t>
      </w:r>
      <w:proofErr w:type="spellEnd"/>
      <w:r w:rsidRPr="009052A1">
        <w:rPr>
          <w:sz w:val="4"/>
          <w:szCs w:val="4"/>
        </w:rPr>
        <w:t xml:space="preserve"> in the corporation. Prices are the result of power relations and that includes the power to structure markets and regulations in </w:t>
      </w:r>
      <w:proofErr w:type="spellStart"/>
      <w:proofErr w:type="gramStart"/>
      <w:r w:rsidRPr="009052A1">
        <w:rPr>
          <w:sz w:val="4"/>
          <w:szCs w:val="4"/>
        </w:rPr>
        <w:t>ones</w:t>
      </w:r>
      <w:proofErr w:type="spellEnd"/>
      <w:proofErr w:type="gramEnd"/>
      <w:r w:rsidRPr="009052A1">
        <w:rPr>
          <w:sz w:val="4"/>
          <w:szCs w:val="4"/>
        </w:rPr>
        <w:t xml:space="preserve"> own </w:t>
      </w:r>
      <w:proofErr w:type="spellStart"/>
      <w:r w:rsidRPr="009052A1">
        <w:rPr>
          <w:sz w:val="4"/>
          <w:szCs w:val="4"/>
        </w:rPr>
        <w:t>favour</w:t>
      </w:r>
      <w:proofErr w:type="spellEnd"/>
      <w:r w:rsidRPr="009052A1">
        <w:rPr>
          <w:sz w:val="4"/>
          <w:szCs w:val="4"/>
        </w:rPr>
        <w:t xml:space="preserve">. Multi-national corporations and the Davos elite do not wait to be regulated; they lobby and influence government action in their </w:t>
      </w:r>
      <w:proofErr w:type="spellStart"/>
      <w:r w:rsidRPr="009052A1">
        <w:rPr>
          <w:sz w:val="4"/>
          <w:szCs w:val="4"/>
        </w:rPr>
        <w:t>favour</w:t>
      </w:r>
      <w:proofErr w:type="spellEnd"/>
      <w:r w:rsidRPr="009052A1">
        <w:rPr>
          <w:sz w:val="4"/>
          <w:szCs w:val="4"/>
        </w:rPr>
        <w:t xml:space="preserve"> opting for self-regulation when other choices are unavailable.</w:t>
      </w:r>
    </w:p>
    <w:p w14:paraId="334B3F0C" w14:textId="77777777" w:rsidR="003269BD" w:rsidRPr="009052A1" w:rsidRDefault="003269BD" w:rsidP="003269BD">
      <w:pPr>
        <w:rPr>
          <w:sz w:val="4"/>
          <w:szCs w:val="4"/>
        </w:rPr>
      </w:pPr>
      <w:r w:rsidRPr="009052A1">
        <w:rPr>
          <w:sz w:val="4"/>
          <w:szCs w:val="4"/>
        </w:rPr>
        <w:t xml:space="preserve">Power in the </w:t>
      </w:r>
      <w:proofErr w:type="gramStart"/>
      <w:r w:rsidRPr="009052A1">
        <w:rPr>
          <w:sz w:val="4"/>
          <w:szCs w:val="4"/>
        </w:rPr>
        <w:t>market place</w:t>
      </w:r>
      <w:proofErr w:type="gramEnd"/>
      <w:r w:rsidRPr="009052A1">
        <w:rPr>
          <w:sz w:val="4"/>
          <w:szCs w:val="4"/>
        </w:rPr>
        <w:t xml:space="preserve"> also means creating demand for products. Large firms have means to manipulate social attitudes, and therefore to manage what consumers buy and at what price (Galbraith, 1979; Kapp, 1978 [1963]; </w:t>
      </w:r>
      <w:proofErr w:type="spellStart"/>
      <w:r w:rsidRPr="009052A1">
        <w:rPr>
          <w:sz w:val="4"/>
          <w:szCs w:val="4"/>
        </w:rPr>
        <w:t>Spash</w:t>
      </w:r>
      <w:proofErr w:type="spellEnd"/>
      <w:r w:rsidRPr="009052A1">
        <w:rPr>
          <w:sz w:val="4"/>
          <w:szCs w:val="4"/>
        </w:rPr>
        <w:t xml:space="preserve"> and </w:t>
      </w:r>
      <w:proofErr w:type="spellStart"/>
      <w:r w:rsidRPr="009052A1">
        <w:rPr>
          <w:sz w:val="4"/>
          <w:szCs w:val="4"/>
        </w:rPr>
        <w:t>Dobernig</w:t>
      </w:r>
      <w:proofErr w:type="spellEnd"/>
      <w:r w:rsidRPr="009052A1">
        <w:rPr>
          <w:sz w:val="4"/>
          <w:szCs w:val="4"/>
        </w:rPr>
        <w:t xml:space="preserve">, 2017). Promotion of dissatisfaction is the essence of modern marketing via </w:t>
      </w:r>
      <w:proofErr w:type="spellStart"/>
      <w:r w:rsidRPr="009052A1">
        <w:rPr>
          <w:sz w:val="4"/>
          <w:szCs w:val="4"/>
        </w:rPr>
        <w:t>normalising</w:t>
      </w:r>
      <w:proofErr w:type="spellEnd"/>
      <w:r w:rsidRPr="009052A1">
        <w:rPr>
          <w:sz w:val="4"/>
          <w:szCs w:val="4"/>
        </w:rPr>
        <w:t xml:space="preserve"> comparison with others, status-seeking (</w:t>
      </w:r>
      <w:proofErr w:type="gramStart"/>
      <w:r w:rsidRPr="009052A1">
        <w:rPr>
          <w:sz w:val="4"/>
          <w:szCs w:val="4"/>
        </w:rPr>
        <w:t>i.e.</w:t>
      </w:r>
      <w:proofErr w:type="gramEnd"/>
      <w:r w:rsidRPr="009052A1">
        <w:rPr>
          <w:sz w:val="4"/>
          <w:szCs w:val="4"/>
        </w:rPr>
        <w:t xml:space="preserv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w:t>
      </w:r>
      <w:proofErr w:type="spellStart"/>
      <w:r w:rsidRPr="009052A1">
        <w:rPr>
          <w:sz w:val="4"/>
          <w:szCs w:val="4"/>
        </w:rPr>
        <w:t>recognised</w:t>
      </w:r>
      <w:proofErr w:type="spellEnd"/>
      <w:r w:rsidRPr="009052A1">
        <w:rPr>
          <w:sz w:val="4"/>
          <w:szCs w:val="4"/>
        </w:rPr>
        <w:t xml:space="preserve"> as involving conspicuous consumption (Veblen 1991 [1899]) and manipulation by corporate and business enterprises (Galbraith 1969 [1958], 2007 [1967]; Kapp 1963).</w:t>
      </w:r>
    </w:p>
    <w:p w14:paraId="68BE84C7" w14:textId="77777777" w:rsidR="003269BD" w:rsidRPr="009052A1" w:rsidRDefault="003269BD" w:rsidP="003269BD">
      <w:pPr>
        <w:rPr>
          <w:sz w:val="4"/>
          <w:szCs w:val="4"/>
        </w:rPr>
      </w:pPr>
      <w:r w:rsidRPr="009052A1">
        <w:rPr>
          <w:sz w:val="4"/>
          <w:szCs w:val="4"/>
        </w:rPr>
        <w:t>V. Philosophy of economic science</w:t>
      </w:r>
    </w:p>
    <w:p w14:paraId="6FF8A2D4" w14:textId="77777777" w:rsidR="003269BD" w:rsidRPr="00EC4193" w:rsidRDefault="003269BD" w:rsidP="003269BD">
      <w:pPr>
        <w:rPr>
          <w:sz w:val="16"/>
        </w:rPr>
      </w:pPr>
      <w:r w:rsidRPr="00EC4193">
        <w:rPr>
          <w:sz w:val="16"/>
        </w:rPr>
        <w:t xml:space="preserve">Mainstream </w:t>
      </w:r>
      <w:r w:rsidRPr="003269BD">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3269BD">
        <w:rPr>
          <w:rStyle w:val="StyleUnderline"/>
          <w:highlight w:val="cyan"/>
        </w:rPr>
        <w:t>promote</w:t>
      </w:r>
      <w:r w:rsidRPr="00EC4193">
        <w:rPr>
          <w:rStyle w:val="StyleUnderline"/>
        </w:rPr>
        <w:t>s a form of</w:t>
      </w:r>
      <w:r w:rsidRPr="00EC4193">
        <w:rPr>
          <w:sz w:val="16"/>
        </w:rPr>
        <w:t xml:space="preserve"> </w:t>
      </w:r>
      <w:proofErr w:type="spellStart"/>
      <w:r w:rsidRPr="00B72CAB">
        <w:rPr>
          <w:rStyle w:val="Emphasis"/>
        </w:rPr>
        <w:t>deductivism</w:t>
      </w:r>
      <w:proofErr w:type="spellEnd"/>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3269BD">
        <w:rPr>
          <w:rStyle w:val="Emphasis"/>
          <w:highlight w:val="cyan"/>
        </w:rPr>
        <w:t>models</w:t>
      </w:r>
      <w:r w:rsidRPr="003269BD">
        <w:rPr>
          <w:sz w:val="16"/>
          <w:highlight w:val="cyan"/>
        </w:rPr>
        <w:t xml:space="preserve"> </w:t>
      </w:r>
      <w:r w:rsidRPr="003269BD">
        <w:rPr>
          <w:rStyle w:val="StyleUnderline"/>
          <w:highlight w:val="cyan"/>
        </w:rPr>
        <w:t>at its core with</w:t>
      </w:r>
      <w:r w:rsidRPr="003269BD">
        <w:rPr>
          <w:sz w:val="16"/>
          <w:highlight w:val="cyan"/>
        </w:rPr>
        <w:t xml:space="preserve"> </w:t>
      </w:r>
      <w:r w:rsidRPr="003269BD">
        <w:rPr>
          <w:rStyle w:val="Emphasis"/>
          <w:highlight w:val="cyan"/>
        </w:rPr>
        <w:t>unquestionable</w:t>
      </w:r>
      <w:r w:rsidRPr="00EC4193">
        <w:rPr>
          <w:rStyle w:val="Emphasis"/>
        </w:rPr>
        <w:t xml:space="preserve"> foundational </w:t>
      </w:r>
      <w:r w:rsidRPr="003269BD">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Sometimes the two are combined in a pseudo logical empiricist approach,1 or claims to some vague form of positivism with epistemological positions such as a fact-value dichotomy, a naïve objectivism and the search for universal laws (</w:t>
      </w:r>
      <w:proofErr w:type="spellStart"/>
      <w:r w:rsidRPr="00EC4193">
        <w:rPr>
          <w:sz w:val="16"/>
        </w:rPr>
        <w:t>Spash</w:t>
      </w:r>
      <w:proofErr w:type="spellEnd"/>
      <w:r w:rsidRPr="00EC4193">
        <w:rPr>
          <w:sz w:val="16"/>
        </w:rPr>
        <w:t xml:space="preserve">, 2012). None of this has been </w:t>
      </w:r>
      <w:proofErr w:type="gramStart"/>
      <w:r w:rsidRPr="00EC4193">
        <w:rPr>
          <w:sz w:val="16"/>
        </w:rPr>
        <w:t>neutral, but</w:t>
      </w:r>
      <w:proofErr w:type="gramEnd"/>
      <w:r w:rsidRPr="00EC4193">
        <w:rPr>
          <w:sz w:val="16"/>
        </w:rPr>
        <w:t xml:space="preserve">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proofErr w:type="spellStart"/>
      <w:r w:rsidRPr="00EC4193">
        <w:rPr>
          <w:rStyle w:val="StyleUnderline"/>
        </w:rPr>
        <w:t>conceptualisation</w:t>
      </w:r>
      <w:proofErr w:type="spellEnd"/>
      <w:r w:rsidRPr="00EC4193">
        <w:rPr>
          <w:rStyle w:val="StyleUnderline"/>
        </w:rPr>
        <w:t xml:space="preserve"> of reality</w:t>
      </w:r>
      <w:r w:rsidRPr="00EC4193">
        <w:rPr>
          <w:sz w:val="16"/>
        </w:rPr>
        <w:t xml:space="preserve">. Thus, the </w:t>
      </w:r>
      <w:proofErr w:type="gramStart"/>
      <w:r w:rsidRPr="00EC4193">
        <w:rPr>
          <w:sz w:val="16"/>
        </w:rPr>
        <w:t>particular worldview</w:t>
      </w:r>
      <w:proofErr w:type="gramEnd"/>
      <w:r w:rsidRPr="00EC4193">
        <w:rPr>
          <w:sz w:val="16"/>
        </w:rPr>
        <w:t xml:space="preserve"> of mainstream economics has tended to </w:t>
      </w:r>
      <w:proofErr w:type="spellStart"/>
      <w:r w:rsidRPr="00EC4193">
        <w:rPr>
          <w:sz w:val="16"/>
        </w:rPr>
        <w:t>favour</w:t>
      </w:r>
      <w:proofErr w:type="spellEnd"/>
      <w:r w:rsidRPr="00EC4193">
        <w:rPr>
          <w:sz w:val="16"/>
        </w:rPr>
        <w:t xml:space="preserve"> regarding economies as physically isolated, mechanical, self-regulating, equilibrating and predictable systems. Leaving an ontology to be defined by a methodology (whether </w:t>
      </w:r>
      <w:proofErr w:type="spellStart"/>
      <w:r w:rsidRPr="00EC4193">
        <w:rPr>
          <w:sz w:val="16"/>
        </w:rPr>
        <w:t>deductivist</w:t>
      </w:r>
      <w:proofErr w:type="spellEnd"/>
      <w:r w:rsidRPr="00EC4193">
        <w:rPr>
          <w:sz w:val="16"/>
        </w:rPr>
        <w:t xml:space="preserve"> or empiricist) means falling foul of the epistemic fallacy. That is, objects and their relationships only become accepted as valid, or even </w:t>
      </w:r>
      <w:proofErr w:type="spellStart"/>
      <w:r w:rsidRPr="00EC4193">
        <w:rPr>
          <w:sz w:val="16"/>
        </w:rPr>
        <w:t>recognisable</w:t>
      </w:r>
      <w:proofErr w:type="spellEnd"/>
      <w:r w:rsidRPr="00EC4193">
        <w:rPr>
          <w:sz w:val="16"/>
        </w:rPr>
        <w:t xml:space="preserve"> as relevant, if they conform to the methodology, </w:t>
      </w:r>
      <w:proofErr w:type="gramStart"/>
      <w:r w:rsidRPr="00EC4193">
        <w:rPr>
          <w:sz w:val="16"/>
        </w:rPr>
        <w:t>e.g.</w:t>
      </w:r>
      <w:proofErr w:type="gramEnd"/>
      <w:r w:rsidRPr="00EC4193">
        <w:rPr>
          <w:sz w:val="16"/>
        </w:rPr>
        <w:t xml:space="preserve"> if something cannot be measured it is ignored, effectively not existing in the analytical approach. </w:t>
      </w:r>
      <w:proofErr w:type="gramStart"/>
      <w:r w:rsidRPr="00EC4193">
        <w:rPr>
          <w:sz w:val="16"/>
        </w:rPr>
        <w:t>Thus</w:t>
      </w:r>
      <w:proofErr w:type="gramEnd"/>
      <w:r w:rsidRPr="00EC4193">
        <w:rPr>
          <w:sz w:val="16"/>
        </w:rPr>
        <w:t xml:space="preserve"> mainstream </w:t>
      </w:r>
      <w:r w:rsidRPr="003269BD">
        <w:rPr>
          <w:rStyle w:val="StyleUnderline"/>
          <w:highlight w:val="cyan"/>
        </w:rPr>
        <w:t>economics</w:t>
      </w:r>
      <w:r w:rsidRPr="00EC4193">
        <w:rPr>
          <w:rStyle w:val="StyleUnderline"/>
        </w:rPr>
        <w:t xml:space="preserve"> is</w:t>
      </w:r>
      <w:r w:rsidRPr="00EC4193">
        <w:rPr>
          <w:sz w:val="16"/>
        </w:rPr>
        <w:t xml:space="preserve"> </w:t>
      </w:r>
      <w:r w:rsidRPr="003269BD">
        <w:rPr>
          <w:rStyle w:val="Emphasis"/>
          <w:highlight w:val="cyan"/>
        </w:rPr>
        <w:t>blinkered</w:t>
      </w:r>
      <w:r w:rsidRPr="003269BD">
        <w:rPr>
          <w:sz w:val="16"/>
          <w:highlight w:val="cyan"/>
        </w:rPr>
        <w:t xml:space="preserve"> </w:t>
      </w:r>
      <w:r w:rsidRPr="003269BD">
        <w:rPr>
          <w:rStyle w:val="StyleUnderline"/>
          <w:highlight w:val="cyan"/>
        </w:rPr>
        <w:t>by</w:t>
      </w:r>
      <w:r w:rsidRPr="00EC4193">
        <w:rPr>
          <w:rStyle w:val="StyleUnderline"/>
        </w:rPr>
        <w:t xml:space="preserve"> its </w:t>
      </w:r>
      <w:r w:rsidRPr="003269BD">
        <w:rPr>
          <w:rStyle w:val="StyleUnderline"/>
          <w:highlight w:val="cyan"/>
        </w:rPr>
        <w:t>methodological</w:t>
      </w:r>
      <w:r w:rsidRPr="00EC4193">
        <w:rPr>
          <w:rStyle w:val="StyleUnderline"/>
        </w:rPr>
        <w:t xml:space="preserve"> choices and </w:t>
      </w:r>
      <w:r w:rsidRPr="003269BD">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3269BD">
        <w:rPr>
          <w:rStyle w:val="StyleUnderline"/>
          <w:highlight w:val="cyan"/>
        </w:rPr>
        <w:t>saw</w:t>
      </w:r>
      <w:r w:rsidRPr="00EC4193">
        <w:rPr>
          <w:rStyle w:val="StyleUnderline"/>
        </w:rPr>
        <w:t xml:space="preserve"> a</w:t>
      </w:r>
      <w:r w:rsidRPr="00EC4193">
        <w:rPr>
          <w:sz w:val="16"/>
        </w:rPr>
        <w:t xml:space="preserve"> general </w:t>
      </w:r>
      <w:r w:rsidRPr="003269BD">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3269BD">
        <w:rPr>
          <w:rStyle w:val="Emphasis"/>
          <w:highlight w:val="cyan"/>
        </w:rPr>
        <w:t>knowledge is fallible</w:t>
      </w:r>
      <w:r w:rsidRPr="00EC4193">
        <w:rPr>
          <w:sz w:val="16"/>
        </w:rPr>
        <w:t xml:space="preserve">. However, the failings of mainstream philosophy of science are not the primary concern here (see </w:t>
      </w:r>
      <w:proofErr w:type="spellStart"/>
      <w:r w:rsidRPr="00EC4193">
        <w:rPr>
          <w:sz w:val="16"/>
        </w:rPr>
        <w:t>Tacconi</w:t>
      </w:r>
      <w:proofErr w:type="spellEnd"/>
      <w:r w:rsidRPr="00EC4193">
        <w:rPr>
          <w:sz w:val="16"/>
        </w:rPr>
        <w:t xml:space="preserve">, 1998; Lawson, 2006; </w:t>
      </w:r>
      <w:proofErr w:type="spellStart"/>
      <w:r w:rsidRPr="00EC4193">
        <w:rPr>
          <w:sz w:val="16"/>
        </w:rPr>
        <w:t>Spash</w:t>
      </w:r>
      <w:proofErr w:type="spellEnd"/>
      <w:r w:rsidRPr="00EC4193">
        <w:rPr>
          <w:sz w:val="16"/>
        </w:rPr>
        <w:t>, 2012, 2020), but rather we aim to suggest what would be a way forward in relation to SEE.</w:t>
      </w:r>
    </w:p>
    <w:p w14:paraId="308B855E" w14:textId="77777777" w:rsidR="003269BD" w:rsidRPr="009052A1" w:rsidRDefault="003269BD" w:rsidP="003269BD">
      <w:pPr>
        <w:rPr>
          <w:sz w:val="8"/>
          <w:szCs w:val="8"/>
        </w:rPr>
      </w:pPr>
      <w:r w:rsidRPr="009052A1">
        <w:rPr>
          <w:sz w:val="8"/>
          <w:szCs w:val="8"/>
        </w:rPr>
        <w:t xml:space="preserve">The search for philosophical foundations led </w:t>
      </w:r>
      <w:proofErr w:type="spellStart"/>
      <w:r w:rsidRPr="009052A1">
        <w:rPr>
          <w:sz w:val="8"/>
          <w:szCs w:val="8"/>
        </w:rPr>
        <w:t>Tacconi</w:t>
      </w:r>
      <w:proofErr w:type="spellEnd"/>
      <w:r w:rsidRPr="009052A1">
        <w:rPr>
          <w:sz w:val="8"/>
          <w:szCs w:val="8"/>
        </w:rPr>
        <w:t xml:space="preserve">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w:t>
      </w:r>
      <w:proofErr w:type="spellStart"/>
      <w:r w:rsidRPr="009052A1">
        <w:rPr>
          <w:sz w:val="8"/>
          <w:szCs w:val="8"/>
        </w:rPr>
        <w:t>Tacconi</w:t>
      </w:r>
      <w:proofErr w:type="spellEnd"/>
      <w:r w:rsidRPr="009052A1">
        <w:rPr>
          <w:sz w:val="8"/>
          <w:szCs w:val="8"/>
        </w:rPr>
        <w:t xml:space="preserve"> (1998) seems to </w:t>
      </w:r>
      <w:proofErr w:type="spellStart"/>
      <w:r w:rsidRPr="009052A1">
        <w:rPr>
          <w:sz w:val="8"/>
          <w:szCs w:val="8"/>
        </w:rPr>
        <w:t>recognise</w:t>
      </w:r>
      <w:proofErr w:type="spellEnd"/>
      <w:r w:rsidRPr="009052A1">
        <w:rPr>
          <w:sz w:val="8"/>
          <w:szCs w:val="8"/>
        </w:rPr>
        <w:t xml:space="preserve"> his mixture of inconsistent approaches results in contradictions. Puller and Smith (2017: 19) </w:t>
      </w:r>
      <w:proofErr w:type="spellStart"/>
      <w:r w:rsidRPr="009052A1">
        <w:rPr>
          <w:sz w:val="8"/>
          <w:szCs w:val="8"/>
        </w:rPr>
        <w:t>summarise</w:t>
      </w:r>
      <w:proofErr w:type="spellEnd"/>
      <w:r w:rsidRPr="009052A1">
        <w:rPr>
          <w:sz w:val="8"/>
          <w:szCs w:val="8"/>
        </w:rPr>
        <w:t xml:space="preserve"> the problem as follows:</w:t>
      </w:r>
    </w:p>
    <w:p w14:paraId="738845C8" w14:textId="77777777" w:rsidR="003269BD" w:rsidRPr="009052A1" w:rsidRDefault="003269BD" w:rsidP="003269BD">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4DE9F34E" w14:textId="77777777" w:rsidR="003269BD" w:rsidRPr="009052A1" w:rsidRDefault="003269BD" w:rsidP="003269BD">
      <w:pPr>
        <w:rPr>
          <w:sz w:val="8"/>
          <w:szCs w:val="8"/>
        </w:rPr>
      </w:pPr>
      <w:r w:rsidRPr="009052A1">
        <w:rPr>
          <w:sz w:val="8"/>
          <w:szCs w:val="8"/>
        </w:rPr>
        <w:t>They then detail how a philosophical well-grounded approach can be found in critical realism, which combines ontological realism with epistemic relativism.</w:t>
      </w:r>
    </w:p>
    <w:p w14:paraId="2327D5AC" w14:textId="77777777" w:rsidR="003269BD" w:rsidRPr="009052A1" w:rsidRDefault="003269BD" w:rsidP="003269BD">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w:t>
      </w:r>
      <w:proofErr w:type="spellStart"/>
      <w:r w:rsidRPr="009052A1">
        <w:rPr>
          <w:sz w:val="8"/>
          <w:szCs w:val="8"/>
        </w:rPr>
        <w:t>actualised</w:t>
      </w:r>
      <w:proofErr w:type="spellEnd"/>
      <w:r w:rsidRPr="009052A1">
        <w:rPr>
          <w:sz w:val="8"/>
          <w:szCs w:val="8"/>
        </w:rPr>
        <w:t xml:space="preserve"> is merely part of the potential and the result of which mechanisms and counter mechanisms are operative and which ones dominate. The empirically observable is then merely a subset of what is </w:t>
      </w:r>
      <w:proofErr w:type="spellStart"/>
      <w:r w:rsidRPr="009052A1">
        <w:rPr>
          <w:sz w:val="8"/>
          <w:szCs w:val="8"/>
        </w:rPr>
        <w:t>actualised</w:t>
      </w:r>
      <w:proofErr w:type="spellEnd"/>
      <w:r w:rsidRPr="009052A1">
        <w:rPr>
          <w:sz w:val="8"/>
          <w:szCs w:val="8"/>
        </w:rPr>
        <w:t xml:space="preserve"> based on human ability to take events into account.</w:t>
      </w:r>
    </w:p>
    <w:p w14:paraId="4A3CF542" w14:textId="77777777" w:rsidR="003269BD" w:rsidRPr="009052A1" w:rsidRDefault="003269BD" w:rsidP="003269BD">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w:t>
      </w:r>
      <w:proofErr w:type="spellStart"/>
      <w:r w:rsidRPr="009052A1">
        <w:rPr>
          <w:sz w:val="8"/>
          <w:szCs w:val="8"/>
        </w:rPr>
        <w:t>actualised</w:t>
      </w:r>
      <w:proofErr w:type="spellEnd"/>
      <w:r w:rsidRPr="009052A1">
        <w:rPr>
          <w:sz w:val="8"/>
          <w:szCs w:val="8"/>
        </w:rPr>
        <w:t xml:space="preserve"> is merely part of the potential and the result of which mechanisms and counter mechanisms are operative and which ones dominate. The empirically observable is then merely a subset of what is </w:t>
      </w:r>
      <w:proofErr w:type="spellStart"/>
      <w:r w:rsidRPr="009052A1">
        <w:rPr>
          <w:sz w:val="8"/>
          <w:szCs w:val="8"/>
        </w:rPr>
        <w:t>actualised</w:t>
      </w:r>
      <w:proofErr w:type="spellEnd"/>
      <w:r w:rsidRPr="009052A1">
        <w:rPr>
          <w:sz w:val="8"/>
          <w:szCs w:val="8"/>
        </w:rPr>
        <w:t xml:space="preserve"> based on human ability to take events into account.</w:t>
      </w:r>
    </w:p>
    <w:p w14:paraId="1F99D3A6" w14:textId="77777777" w:rsidR="003269BD" w:rsidRPr="009052A1" w:rsidRDefault="003269BD" w:rsidP="003269BD">
      <w:pPr>
        <w:rPr>
          <w:sz w:val="8"/>
          <w:szCs w:val="8"/>
        </w:rPr>
      </w:pPr>
      <w:r w:rsidRPr="009052A1">
        <w:rPr>
          <w:sz w:val="8"/>
          <w:szCs w:val="8"/>
        </w:rPr>
        <w:t xml:space="preserve">While social structures are human </w:t>
      </w:r>
      <w:proofErr w:type="gramStart"/>
      <w:r w:rsidRPr="009052A1">
        <w:rPr>
          <w:sz w:val="8"/>
          <w:szCs w:val="8"/>
        </w:rPr>
        <w:t>constructs</w:t>
      </w:r>
      <w:proofErr w:type="gramEnd"/>
      <w:r w:rsidRPr="009052A1">
        <w:rPr>
          <w:sz w:val="8"/>
          <w:szCs w:val="8"/>
        </w:rPr>
        <w:t xml:space="preserve"> they are no less real for that. Capitalism is, for example, a </w:t>
      </w:r>
      <w:proofErr w:type="spellStart"/>
      <w:r w:rsidRPr="009052A1">
        <w:rPr>
          <w:sz w:val="8"/>
          <w:szCs w:val="8"/>
        </w:rPr>
        <w:t>recognisable</w:t>
      </w:r>
      <w:proofErr w:type="spellEnd"/>
      <w:r w:rsidRPr="009052A1">
        <w:rPr>
          <w:sz w:val="8"/>
          <w:szCs w:val="8"/>
        </w:rPr>
        <w:t xml:space="preserv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w:t>
      </w:r>
      <w:proofErr w:type="spellStart"/>
      <w:r w:rsidRPr="009052A1">
        <w:rPr>
          <w:sz w:val="8"/>
          <w:szCs w:val="8"/>
        </w:rPr>
        <w:t>Roegen</w:t>
      </w:r>
      <w:proofErr w:type="spellEnd"/>
      <w:r w:rsidRPr="009052A1">
        <w:rPr>
          <w:sz w:val="8"/>
          <w:szCs w:val="8"/>
        </w:rPr>
        <w:t xml:space="preserve"> (2009[1979]) exemplifies such properties by considering how an elephant is composed of physical and biological structure but its </w:t>
      </w:r>
      <w:proofErr w:type="spellStart"/>
      <w:r w:rsidRPr="009052A1">
        <w:rPr>
          <w:sz w:val="8"/>
          <w:szCs w:val="8"/>
        </w:rPr>
        <w:t>behaviour</w:t>
      </w:r>
      <w:proofErr w:type="spellEnd"/>
      <w:r w:rsidRPr="009052A1">
        <w:rPr>
          <w:sz w:val="8"/>
          <w:szCs w:val="8"/>
        </w:rPr>
        <w:t xml:space="preserve"> (an emergent property) cannot be explained purely form physics or chemistry. As we have noted society is not simply the aggregation of the individuals of which it is composed.</w:t>
      </w:r>
    </w:p>
    <w:p w14:paraId="6B5945A5" w14:textId="77777777" w:rsidR="003269BD" w:rsidRPr="009052A1" w:rsidRDefault="003269BD" w:rsidP="003269BD">
      <w:pPr>
        <w:rPr>
          <w:sz w:val="8"/>
          <w:szCs w:val="8"/>
        </w:rPr>
      </w:pPr>
      <w:r w:rsidRPr="009052A1">
        <w:rPr>
          <w:sz w:val="8"/>
          <w:szCs w:val="8"/>
        </w:rPr>
        <w:t xml:space="preserve">This stratified and layered understanding of reality also results in a concept of causality that differs from traditional realist approaches. Instead of being explicable as event regularity, critical realism explains </w:t>
      </w:r>
      <w:proofErr w:type="spellStart"/>
      <w:r w:rsidRPr="009052A1">
        <w:rPr>
          <w:sz w:val="8"/>
          <w:szCs w:val="8"/>
        </w:rPr>
        <w:t>actualised</w:t>
      </w:r>
      <w:proofErr w:type="spellEnd"/>
      <w:r w:rsidRPr="009052A1">
        <w:rPr>
          <w:sz w:val="8"/>
          <w:szCs w:val="8"/>
        </w:rPr>
        <w:t xml:space="preserve"> events using the concept of causal powers of mechanisms based on structures and mechanisms (Collier 1994a). In open systems, there are multiple mechanisms at play that can either enable or prevent the </w:t>
      </w:r>
      <w:proofErr w:type="spellStart"/>
      <w:r w:rsidRPr="009052A1">
        <w:rPr>
          <w:sz w:val="8"/>
          <w:szCs w:val="8"/>
        </w:rPr>
        <w:t>actualisation</w:t>
      </w:r>
      <w:proofErr w:type="spellEnd"/>
      <w:r w:rsidRPr="009052A1">
        <w:rPr>
          <w:sz w:val="8"/>
          <w:szCs w:val="8"/>
        </w:rPr>
        <w:t xml:space="preserve"> of potentialities. Rather than seeking universal and timeless “laws” of Nature there are law like conditions where certain tendencies of mechanisms become actualized (Puller and Smith, 2017).</w:t>
      </w:r>
    </w:p>
    <w:p w14:paraId="5AD1A993" w14:textId="77777777" w:rsidR="003269BD" w:rsidRPr="009052A1" w:rsidRDefault="003269BD" w:rsidP="003269BD">
      <w:pPr>
        <w:rPr>
          <w:sz w:val="8"/>
          <w:szCs w:val="8"/>
        </w:rPr>
      </w:pPr>
      <w:r w:rsidRPr="009052A1">
        <w:rPr>
          <w:sz w:val="8"/>
          <w:szCs w:val="8"/>
        </w:rPr>
        <w:t xml:space="preserve">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w:t>
      </w:r>
      <w:proofErr w:type="spellStart"/>
      <w:r w:rsidRPr="009052A1">
        <w:rPr>
          <w:sz w:val="8"/>
          <w:szCs w:val="8"/>
        </w:rPr>
        <w:t>emphasise</w:t>
      </w:r>
      <w:proofErr w:type="spellEnd"/>
      <w:r w:rsidRPr="009052A1">
        <w:rPr>
          <w:sz w:val="8"/>
          <w:szCs w:val="8"/>
        </w:rPr>
        <w:t xml:space="preserve"> change as undermining all knowledge (</w:t>
      </w:r>
      <w:proofErr w:type="gramStart"/>
      <w:r w:rsidRPr="009052A1">
        <w:rPr>
          <w:sz w:val="8"/>
          <w:szCs w:val="8"/>
        </w:rPr>
        <w:t>e.g.</w:t>
      </w:r>
      <w:proofErr w:type="gramEnd"/>
      <w:r w:rsidRPr="009052A1">
        <w:rPr>
          <w:sz w:val="8"/>
          <w:szCs w:val="8"/>
        </w:rPr>
        <w:t xml:space="preserve"> Goddard, Kallis and Norgaard, 2019) fail to allow for durable structure and mechanisms which are the essence of the ability to know anything. There is also a tendency to over play the role of social scientists in affecting their objects of study.</w:t>
      </w:r>
    </w:p>
    <w:p w14:paraId="38635620" w14:textId="77777777" w:rsidR="003269BD" w:rsidRPr="009052A1" w:rsidRDefault="003269BD" w:rsidP="003269BD">
      <w:pPr>
        <w:rPr>
          <w:sz w:val="8"/>
          <w:szCs w:val="8"/>
        </w:rPr>
      </w:pPr>
      <w:r w:rsidRPr="009052A1">
        <w:rPr>
          <w:sz w:val="8"/>
          <w:szCs w:val="8"/>
        </w:rPr>
        <w:t xml:space="preserve">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w:t>
      </w:r>
      <w:proofErr w:type="gramStart"/>
      <w:r w:rsidRPr="009052A1">
        <w:rPr>
          <w:sz w:val="8"/>
          <w:szCs w:val="8"/>
        </w:rPr>
        <w:t>i.e.</w:t>
      </w:r>
      <w:proofErr w:type="gramEnd"/>
      <w:r w:rsidRPr="009052A1">
        <w:rPr>
          <w:sz w:val="8"/>
          <w:szCs w:val="8"/>
        </w:rPr>
        <w:t xml:space="preserve"> all knowledge is fallible.</w:t>
      </w:r>
    </w:p>
    <w:p w14:paraId="55EBEEC7" w14:textId="77777777" w:rsidR="003269BD" w:rsidRPr="009052A1" w:rsidRDefault="003269BD" w:rsidP="003269BD">
      <w:pPr>
        <w:rPr>
          <w:sz w:val="8"/>
          <w:szCs w:val="8"/>
        </w:rPr>
      </w:pPr>
      <w:r w:rsidRPr="009052A1">
        <w:rPr>
          <w:sz w:val="8"/>
          <w:szCs w:val="8"/>
        </w:rPr>
        <w:t xml:space="preserve">Experience of the external world consists of ideas (percepts, sense data, qualia) involving socially contextual </w:t>
      </w:r>
      <w:proofErr w:type="spellStart"/>
      <w:r w:rsidRPr="009052A1">
        <w:rPr>
          <w:sz w:val="8"/>
          <w:szCs w:val="8"/>
        </w:rPr>
        <w:t>conceptualisation</w:t>
      </w:r>
      <w:proofErr w:type="spellEnd"/>
      <w:r w:rsidRPr="009052A1">
        <w:rPr>
          <w:sz w:val="8"/>
          <w:szCs w:val="8"/>
        </w:rPr>
        <w:t xml:space="preserve"> (</w:t>
      </w:r>
      <w:proofErr w:type="gramStart"/>
      <w:r w:rsidRPr="009052A1">
        <w:rPr>
          <w:sz w:val="8"/>
          <w:szCs w:val="8"/>
        </w:rPr>
        <w:t>e.g.</w:t>
      </w:r>
      <w:proofErr w:type="gramEnd"/>
      <w:r w:rsidRPr="009052A1">
        <w:rPr>
          <w:sz w:val="8"/>
          <w:szCs w:val="8"/>
        </w:rPr>
        <w:t xml:space="preserve"> language, culture, prior knowledge). The extension of knowledge involves reconceptualization and involves the role of metaphors and analogies which relate to existing ways of thinking </w:t>
      </w:r>
      <w:proofErr w:type="gramStart"/>
      <w:r w:rsidRPr="009052A1">
        <w:rPr>
          <w:sz w:val="8"/>
          <w:szCs w:val="8"/>
        </w:rPr>
        <w:t>e.g.</w:t>
      </w:r>
      <w:proofErr w:type="gramEnd"/>
      <w:r w:rsidRPr="009052A1">
        <w:rPr>
          <w:sz w:val="8"/>
          <w:szCs w:val="8"/>
        </w:rPr>
        <w:t xml:space="preserve">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57342A5F" w14:textId="77777777" w:rsidR="003269BD" w:rsidRPr="00EC4193" w:rsidRDefault="003269BD" w:rsidP="003269BD">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 xml:space="preserve">about the world and results of our actions are </w:t>
      </w:r>
      <w:proofErr w:type="gramStart"/>
      <w:r w:rsidRPr="00EC4193">
        <w:rPr>
          <w:rStyle w:val="StyleUnderline"/>
        </w:rPr>
        <w:t xml:space="preserve">actually </w:t>
      </w:r>
      <w:proofErr w:type="spellStart"/>
      <w:r w:rsidRPr="00EC4193">
        <w:rPr>
          <w:rStyle w:val="StyleUnderline"/>
        </w:rPr>
        <w:t>realised</w:t>
      </w:r>
      <w:proofErr w:type="spellEnd"/>
      <w:proofErr w:type="gramEnd"/>
      <w:r w:rsidRPr="00EC4193">
        <w:rPr>
          <w:sz w:val="16"/>
        </w:rPr>
        <w:t xml:space="preserve">. This is more than just the usefulness of a theory, because the adequacy of knowledge is also judge in terms of descriptive realism relative to the structure of reality. </w:t>
      </w:r>
      <w:proofErr w:type="gramStart"/>
      <w:r w:rsidRPr="00EC4193">
        <w:rPr>
          <w:sz w:val="16"/>
        </w:rPr>
        <w:t>Thus</w:t>
      </w:r>
      <w:proofErr w:type="gramEnd"/>
      <w:r w:rsidRPr="00EC4193">
        <w:rPr>
          <w:sz w:val="16"/>
        </w:rPr>
        <w:t xml:space="preserve"> critical realism is distinct from instrumentalism (such as found in American Pragmatism) because the </w:t>
      </w:r>
      <w:r w:rsidRPr="003269BD">
        <w:rPr>
          <w:rStyle w:val="StyleUnderline"/>
          <w:highlight w:val="cyan"/>
        </w:rPr>
        <w:t>aim is not</w:t>
      </w:r>
      <w:r w:rsidRPr="003269BD">
        <w:rPr>
          <w:sz w:val="16"/>
          <w:highlight w:val="cyan"/>
        </w:rPr>
        <w:t xml:space="preserve"> </w:t>
      </w:r>
      <w:r w:rsidRPr="003269BD">
        <w:rPr>
          <w:rStyle w:val="Emphasis"/>
          <w:highlight w:val="cyan"/>
        </w:rPr>
        <w:t>simply</w:t>
      </w:r>
      <w:r w:rsidRPr="003269BD">
        <w:rPr>
          <w:sz w:val="16"/>
          <w:highlight w:val="cyan"/>
        </w:rPr>
        <w:t xml:space="preserve"> </w:t>
      </w:r>
      <w:r w:rsidRPr="003269BD">
        <w:rPr>
          <w:rStyle w:val="StyleUnderline"/>
          <w:highlight w:val="cyan"/>
        </w:rPr>
        <w:t>prediction but</w:t>
      </w:r>
      <w:r w:rsidRPr="003269BD">
        <w:rPr>
          <w:sz w:val="16"/>
          <w:highlight w:val="cyan"/>
        </w:rPr>
        <w:t xml:space="preserve"> </w:t>
      </w:r>
      <w:r w:rsidRPr="003269BD">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074A75CD" w14:textId="77777777" w:rsidR="003269BD" w:rsidRPr="00EC4193" w:rsidRDefault="003269BD" w:rsidP="003269BD">
      <w:pPr>
        <w:rPr>
          <w:sz w:val="16"/>
        </w:rPr>
      </w:pPr>
      <w:r w:rsidRPr="003269BD">
        <w:rPr>
          <w:rStyle w:val="StyleUnderline"/>
          <w:highlight w:val="cyan"/>
        </w:rPr>
        <w:t>Investigation</w:t>
      </w:r>
      <w:r w:rsidRPr="00EC4193">
        <w:rPr>
          <w:rStyle w:val="StyleUnderline"/>
        </w:rPr>
        <w:t xml:space="preserve"> of open systems </w:t>
      </w:r>
      <w:r w:rsidRPr="003269BD">
        <w:rPr>
          <w:rStyle w:val="StyleUnderline"/>
          <w:highlight w:val="cyan"/>
        </w:rPr>
        <w:t>requires</w:t>
      </w:r>
      <w:r w:rsidRPr="00EC4193">
        <w:rPr>
          <w:rStyle w:val="StyleUnderline"/>
        </w:rPr>
        <w:t xml:space="preserve"> a</w:t>
      </w:r>
      <w:r w:rsidRPr="00EC4193">
        <w:rPr>
          <w:sz w:val="16"/>
        </w:rPr>
        <w:t xml:space="preserve"> </w:t>
      </w:r>
      <w:r w:rsidRPr="003269BD">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proofErr w:type="spellStart"/>
      <w:r w:rsidRPr="00EC4193">
        <w:rPr>
          <w:rStyle w:val="Emphasis"/>
        </w:rPr>
        <w:t>idealised</w:t>
      </w:r>
      <w:proofErr w:type="spellEnd"/>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w:t>
      </w:r>
      <w:proofErr w:type="spellStart"/>
      <w:r w:rsidRPr="00EC4193">
        <w:rPr>
          <w:sz w:val="16"/>
        </w:rPr>
        <w:t>Danemark</w:t>
      </w:r>
      <w:proofErr w:type="spellEnd"/>
      <w:r w:rsidRPr="00EC4193">
        <w:rPr>
          <w:sz w:val="16"/>
        </w:rPr>
        <w:t xml:space="preserve"> et al. (2002b) point out, there is no specific “method of critical realism”. </w:t>
      </w:r>
      <w:proofErr w:type="gramStart"/>
      <w:r w:rsidRPr="00EC4193">
        <w:rPr>
          <w:sz w:val="16"/>
        </w:rPr>
        <w:t>Indeed</w:t>
      </w:r>
      <w:proofErr w:type="gramEnd"/>
      <w:r w:rsidRPr="00EC4193">
        <w:rPr>
          <w:sz w:val="16"/>
        </w:rPr>
        <w:t xml:space="preserve"> </w:t>
      </w:r>
      <w:r w:rsidRPr="00EC4193">
        <w:rPr>
          <w:rStyle w:val="StyleUnderline"/>
        </w:rPr>
        <w:t xml:space="preserve">the </w:t>
      </w:r>
      <w:r w:rsidRPr="003269BD">
        <w:rPr>
          <w:rStyle w:val="StyleUnderline"/>
          <w:highlight w:val="cyan"/>
        </w:rPr>
        <w:t>method</w:t>
      </w:r>
      <w:r w:rsidRPr="00EC4193">
        <w:rPr>
          <w:rStyle w:val="StyleUnderline"/>
        </w:rPr>
        <w:t xml:space="preserve"> for investigation </w:t>
      </w:r>
      <w:r w:rsidRPr="003269BD">
        <w:rPr>
          <w:rStyle w:val="StyleUnderline"/>
          <w:highlight w:val="cyan"/>
        </w:rPr>
        <w:t>is</w:t>
      </w:r>
      <w:r w:rsidRPr="003269BD">
        <w:rPr>
          <w:sz w:val="16"/>
          <w:highlight w:val="cyan"/>
        </w:rPr>
        <w:t xml:space="preserve"> </w:t>
      </w:r>
      <w:r w:rsidRPr="003269BD">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w:t>
      </w:r>
      <w:proofErr w:type="spellStart"/>
      <w:r w:rsidRPr="00EC4193">
        <w:rPr>
          <w:sz w:val="16"/>
        </w:rPr>
        <w:t>recognises</w:t>
      </w:r>
      <w:proofErr w:type="spellEnd"/>
      <w:r w:rsidRPr="00EC4193">
        <w:rPr>
          <w:sz w:val="16"/>
        </w:rPr>
        <w:t xml:space="preserve"> a wider range of modes of inference than the traditional induction and deduction. It </w:t>
      </w:r>
      <w:r w:rsidRPr="003269BD">
        <w:rPr>
          <w:rStyle w:val="StyleUnderline"/>
          <w:highlight w:val="cyan"/>
        </w:rPr>
        <w:t>includes</w:t>
      </w:r>
      <w:r w:rsidRPr="00EC4193">
        <w:rPr>
          <w:sz w:val="16"/>
        </w:rPr>
        <w:t xml:space="preserve"> the roles of </w:t>
      </w:r>
      <w:proofErr w:type="spellStart"/>
      <w:r w:rsidRPr="00EC4193">
        <w:rPr>
          <w:sz w:val="16"/>
        </w:rPr>
        <w:t>retroduction</w:t>
      </w:r>
      <w:proofErr w:type="spellEnd"/>
      <w:r w:rsidRPr="00EC4193">
        <w:rPr>
          <w:sz w:val="16"/>
        </w:rPr>
        <w:t xml:space="preserve"> and abduction (see </w:t>
      </w:r>
      <w:proofErr w:type="spellStart"/>
      <w:r w:rsidRPr="00EC4193">
        <w:rPr>
          <w:sz w:val="16"/>
        </w:rPr>
        <w:t>Danermark</w:t>
      </w:r>
      <w:proofErr w:type="spellEnd"/>
      <w:r w:rsidRPr="00EC4193">
        <w:rPr>
          <w:sz w:val="16"/>
        </w:rPr>
        <w:t xml:space="preserve"> et al., 2002a), as forming part of the process of providing </w:t>
      </w:r>
      <w:r w:rsidRPr="003269BD">
        <w:rPr>
          <w:rStyle w:val="Emphasis"/>
          <w:highlight w:val="cyan"/>
        </w:rPr>
        <w:t>causal explanation</w:t>
      </w:r>
      <w:r w:rsidRPr="003269BD">
        <w:rPr>
          <w:sz w:val="16"/>
          <w:highlight w:val="cyan"/>
        </w:rPr>
        <w:t xml:space="preserve">, </w:t>
      </w:r>
      <w:r w:rsidRPr="003269BD">
        <w:rPr>
          <w:rStyle w:val="StyleUnderline"/>
          <w:highlight w:val="cyan"/>
        </w:rPr>
        <w:t xml:space="preserve">which </w:t>
      </w:r>
      <w:proofErr w:type="gramStart"/>
      <w:r w:rsidRPr="003269BD">
        <w:rPr>
          <w:rStyle w:val="StyleUnderline"/>
          <w:highlight w:val="cyan"/>
        </w:rPr>
        <w:t>opens</w:t>
      </w:r>
      <w:r w:rsidRPr="00EC4193">
        <w:rPr>
          <w:rStyle w:val="StyleUnderline"/>
        </w:rPr>
        <w:t xml:space="preserve"> up</w:t>
      </w:r>
      <w:proofErr w:type="gramEnd"/>
      <w:r w:rsidRPr="00EC4193">
        <w:rPr>
          <w:rStyle w:val="StyleUnderline"/>
        </w:rPr>
        <w:t xml:space="preserve"> </w:t>
      </w:r>
      <w:r w:rsidRPr="003269BD">
        <w:rPr>
          <w:rStyle w:val="StyleUnderline"/>
          <w:highlight w:val="cyan"/>
        </w:rPr>
        <w:t>the</w:t>
      </w:r>
      <w:r w:rsidRPr="00EC4193">
        <w:rPr>
          <w:sz w:val="16"/>
        </w:rPr>
        <w:t xml:space="preserve"> </w:t>
      </w:r>
      <w:r w:rsidRPr="00EC4193">
        <w:rPr>
          <w:rStyle w:val="Emphasis"/>
        </w:rPr>
        <w:t xml:space="preserve">methodological </w:t>
      </w:r>
      <w:r w:rsidRPr="003269BD">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w:t>
      </w:r>
      <w:proofErr w:type="spellStart"/>
      <w:r w:rsidRPr="00EC4193">
        <w:rPr>
          <w:sz w:val="16"/>
        </w:rPr>
        <w:t>generalisation</w:t>
      </w:r>
      <w:proofErr w:type="spellEnd"/>
      <w:r w:rsidRPr="00EC4193">
        <w:rPr>
          <w:sz w:val="16"/>
        </w:rPr>
        <w:t xml:space="preserve"> and can either refer to extrapolation in an empiricist sense or to </w:t>
      </w:r>
      <w:proofErr w:type="spellStart"/>
      <w:r w:rsidRPr="00EC4193">
        <w:rPr>
          <w:sz w:val="16"/>
        </w:rPr>
        <w:t>conceptualisation</w:t>
      </w:r>
      <w:proofErr w:type="spellEnd"/>
      <w:r w:rsidRPr="00EC4193">
        <w:rPr>
          <w:sz w:val="16"/>
        </w:rPr>
        <w:t xml:space="preserve"> of the “hidden essence of things” in a realist sense. </w:t>
      </w:r>
      <w:proofErr w:type="spellStart"/>
      <w:r w:rsidRPr="00EC4193">
        <w:rPr>
          <w:sz w:val="16"/>
        </w:rPr>
        <w:t>Danemark</w:t>
      </w:r>
      <w:proofErr w:type="spellEnd"/>
      <w:r w:rsidRPr="00EC4193">
        <w:rPr>
          <w:sz w:val="16"/>
        </w:rPr>
        <w:t xml:space="preserve"> et al. (2002a: 100) suggest five strategies that can help us discern the hidden underlying structures and mechanisms: (1) counterfactual thinking; (2) social experiments; (3) studies of pathological cases; (4) studies of extreme cases and (5) comparative studies.</w:t>
      </w:r>
    </w:p>
    <w:p w14:paraId="4E95F38B" w14:textId="77777777" w:rsidR="003269BD" w:rsidRPr="00EC4193" w:rsidRDefault="003269BD" w:rsidP="003269BD">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w:t>
      </w:r>
      <w:proofErr w:type="spellStart"/>
      <w:r w:rsidRPr="00EC4193">
        <w:rPr>
          <w:sz w:val="16"/>
        </w:rPr>
        <w:t>Spash</w:t>
      </w:r>
      <w:proofErr w:type="spellEnd"/>
      <w:r w:rsidRPr="00EC4193">
        <w:rPr>
          <w:sz w:val="16"/>
        </w:rPr>
        <w:t>,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w:t>
      </w:r>
      <w:proofErr w:type="gramStart"/>
      <w:r w:rsidRPr="00EC4193">
        <w:rPr>
          <w:sz w:val="16"/>
        </w:rPr>
        <w:t>i.e.</w:t>
      </w:r>
      <w:proofErr w:type="gramEnd"/>
      <w:r w:rsidRPr="00EC4193">
        <w:rPr>
          <w:sz w:val="16"/>
        </w:rPr>
        <w:t xml:space="preserve"> evolutionary rather than mechanical). </w:t>
      </w:r>
      <w:proofErr w:type="gramStart"/>
      <w:r w:rsidRPr="00EC4193">
        <w:rPr>
          <w:sz w:val="16"/>
        </w:rPr>
        <w:t>Similarly</w:t>
      </w:r>
      <w:proofErr w:type="gramEnd"/>
      <w:r w:rsidRPr="00EC4193">
        <w:rPr>
          <w:sz w:val="16"/>
        </w:rPr>
        <w:t xml:space="preserve">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w:t>
      </w:r>
      <w:proofErr w:type="spellStart"/>
      <w:r w:rsidRPr="00EC4193">
        <w:rPr>
          <w:sz w:val="16"/>
        </w:rPr>
        <w:t>arithmomorphic</w:t>
      </w:r>
      <w:proofErr w:type="spellEnd"/>
      <w:r w:rsidRPr="00EC4193">
        <w:rPr>
          <w:sz w:val="16"/>
        </w:rPr>
        <w:t xml:space="preserve"> concepts excludes all qualitative aspects (Georgescu-</w:t>
      </w:r>
      <w:proofErr w:type="spellStart"/>
      <w:r w:rsidRPr="00EC4193">
        <w:rPr>
          <w:sz w:val="16"/>
        </w:rPr>
        <w:t>Roegen</w:t>
      </w:r>
      <w:proofErr w:type="spellEnd"/>
      <w:r w:rsidRPr="00EC4193">
        <w:rPr>
          <w:sz w:val="16"/>
        </w:rPr>
        <w:t xml:space="preserve">, 2009[1979]). This </w:t>
      </w:r>
      <w:r w:rsidRPr="00EC4193">
        <w:rPr>
          <w:rStyle w:val="StyleUnderline"/>
        </w:rPr>
        <w:t xml:space="preserve">indicates the </w:t>
      </w:r>
      <w:r w:rsidRPr="003269BD">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3269BD">
        <w:rPr>
          <w:rStyle w:val="Emphasis"/>
          <w:highlight w:val="cyan"/>
        </w:rPr>
        <w:t>pluralism</w:t>
      </w:r>
      <w:r w:rsidRPr="003269BD">
        <w:rPr>
          <w:sz w:val="16"/>
          <w:highlight w:val="cyan"/>
        </w:rPr>
        <w:t xml:space="preserve">, </w:t>
      </w:r>
      <w:r w:rsidRPr="003269BD">
        <w:rPr>
          <w:rStyle w:val="StyleUnderline"/>
          <w:highlight w:val="cyan"/>
        </w:rPr>
        <w:t>where</w:t>
      </w:r>
      <w:r w:rsidRPr="003269BD">
        <w:rPr>
          <w:sz w:val="16"/>
          <w:highlight w:val="cyan"/>
        </w:rPr>
        <w:t xml:space="preserve"> </w:t>
      </w:r>
      <w:r w:rsidRPr="003269BD">
        <w:rPr>
          <w:rStyle w:val="Emphasis"/>
          <w:highlight w:val="cyan"/>
        </w:rPr>
        <w:t>theories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methods</w:t>
      </w:r>
      <w:r w:rsidRPr="003269BD">
        <w:rPr>
          <w:sz w:val="16"/>
          <w:highlight w:val="cyan"/>
        </w:rPr>
        <w:t xml:space="preserve"> </w:t>
      </w:r>
      <w:r w:rsidRPr="003269BD">
        <w:rPr>
          <w:rStyle w:val="StyleUnderline"/>
          <w:highlight w:val="cyan"/>
        </w:rPr>
        <w:t>are informed by</w:t>
      </w:r>
      <w:r w:rsidRPr="00EC4193">
        <w:rPr>
          <w:rStyle w:val="StyleUnderline"/>
        </w:rPr>
        <w:t xml:space="preserve"> the</w:t>
      </w:r>
      <w:r w:rsidRPr="00EC4193">
        <w:rPr>
          <w:sz w:val="16"/>
        </w:rPr>
        <w:t xml:space="preserve"> </w:t>
      </w:r>
      <w:r w:rsidRPr="003269BD">
        <w:rPr>
          <w:rStyle w:val="Emphasis"/>
          <w:highlight w:val="cyan"/>
        </w:rPr>
        <w:t>qualities of the object</w:t>
      </w:r>
      <w:r w:rsidRPr="00EC4193">
        <w:rPr>
          <w:sz w:val="16"/>
        </w:rPr>
        <w:t xml:space="preserve"> under study and cooperation occurs between those with common understanding (</w:t>
      </w:r>
      <w:proofErr w:type="spellStart"/>
      <w:r w:rsidRPr="00EC4193">
        <w:rPr>
          <w:sz w:val="16"/>
        </w:rPr>
        <w:t>Spash</w:t>
      </w:r>
      <w:proofErr w:type="spellEnd"/>
      <w:r w:rsidRPr="00EC4193">
        <w:rPr>
          <w:sz w:val="16"/>
        </w:rPr>
        <w:t>, 2012).</w:t>
      </w:r>
    </w:p>
    <w:p w14:paraId="69ACEC91" w14:textId="77777777" w:rsidR="003269BD" w:rsidRPr="0040754B" w:rsidRDefault="003269BD" w:rsidP="003269BD">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3269BD">
        <w:rPr>
          <w:rStyle w:val="StyleUnderline"/>
          <w:highlight w:val="cyan"/>
        </w:rPr>
        <w:t>will</w:t>
      </w:r>
      <w:r w:rsidRPr="0040754B">
        <w:rPr>
          <w:sz w:val="16"/>
        </w:rPr>
        <w:t xml:space="preserve"> </w:t>
      </w:r>
      <w:r w:rsidRPr="0040754B">
        <w:rPr>
          <w:rStyle w:val="Emphasis"/>
        </w:rPr>
        <w:t xml:space="preserve">inevitably </w:t>
      </w:r>
      <w:r w:rsidRPr="003269BD">
        <w:rPr>
          <w:rStyle w:val="Emphasis"/>
          <w:highlight w:val="cyan"/>
        </w:rPr>
        <w:t>clash</w:t>
      </w:r>
      <w:r w:rsidRPr="003269BD">
        <w:rPr>
          <w:sz w:val="16"/>
          <w:highlight w:val="cyan"/>
        </w:rPr>
        <w:t xml:space="preserve"> </w:t>
      </w:r>
      <w:r w:rsidRPr="003269BD">
        <w:rPr>
          <w:rStyle w:val="StyleUnderline"/>
          <w:highlight w:val="cyan"/>
        </w:rPr>
        <w:t>with</w:t>
      </w:r>
      <w:r w:rsidRPr="0040754B">
        <w:rPr>
          <w:sz w:val="16"/>
        </w:rPr>
        <w:t xml:space="preserve"> the </w:t>
      </w:r>
      <w:r w:rsidRPr="003269BD">
        <w:rPr>
          <w:rStyle w:val="Emphasis"/>
          <w:highlight w:val="cyan"/>
        </w:rPr>
        <w:t>existing</w:t>
      </w:r>
      <w:r w:rsidRPr="003269BD">
        <w:rPr>
          <w:sz w:val="16"/>
          <w:highlight w:val="cyan"/>
        </w:rPr>
        <w:t xml:space="preserve"> </w:t>
      </w:r>
      <w:r w:rsidRPr="003269BD">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3269BD">
        <w:rPr>
          <w:rStyle w:val="StyleUnderline"/>
          <w:highlight w:val="cyan"/>
        </w:rPr>
        <w:t>scientists</w:t>
      </w:r>
      <w:r w:rsidRPr="003269BD">
        <w:rPr>
          <w:sz w:val="16"/>
          <w:highlight w:val="cyan"/>
        </w:rPr>
        <w:t xml:space="preserve"> </w:t>
      </w:r>
      <w:proofErr w:type="spellStart"/>
      <w:r w:rsidRPr="003269BD">
        <w:rPr>
          <w:rStyle w:val="Emphasis"/>
          <w:highlight w:val="cyan"/>
        </w:rPr>
        <w:t>criticise</w:t>
      </w:r>
      <w:proofErr w:type="spellEnd"/>
      <w:r w:rsidRPr="0040754B">
        <w:rPr>
          <w:sz w:val="16"/>
        </w:rPr>
        <w:t xml:space="preserve"> those </w:t>
      </w:r>
      <w:r w:rsidRPr="0040754B">
        <w:rPr>
          <w:rStyle w:val="StyleUnderline"/>
        </w:rPr>
        <w:t>holding</w:t>
      </w:r>
      <w:r w:rsidRPr="0040754B">
        <w:rPr>
          <w:sz w:val="16"/>
        </w:rPr>
        <w:t xml:space="preserve"> </w:t>
      </w:r>
      <w:r w:rsidRPr="003269BD">
        <w:rPr>
          <w:rStyle w:val="Emphasis"/>
          <w:highlight w:val="cyan"/>
        </w:rPr>
        <w:t>fallacious</w:t>
      </w:r>
      <w:r w:rsidRPr="003269BD">
        <w:rPr>
          <w:sz w:val="16"/>
          <w:highlight w:val="cyan"/>
        </w:rPr>
        <w:t xml:space="preserve"> </w:t>
      </w:r>
      <w:r w:rsidRPr="003269BD">
        <w:rPr>
          <w:rStyle w:val="StyleUnderline"/>
          <w:highlight w:val="cyan"/>
        </w:rPr>
        <w:t>ideas</w:t>
      </w:r>
      <w:r w:rsidRPr="0040754B">
        <w:rPr>
          <w:sz w:val="16"/>
        </w:rPr>
        <w:t xml:space="preserve">. </w:t>
      </w:r>
      <w:r w:rsidRPr="003269BD">
        <w:rPr>
          <w:rStyle w:val="StyleUnderline"/>
          <w:highlight w:val="cyan"/>
        </w:rPr>
        <w:t>If</w:t>
      </w:r>
      <w:r w:rsidRPr="0040754B">
        <w:rPr>
          <w:rStyle w:val="StyleUnderline"/>
        </w:rPr>
        <w:t xml:space="preserve"> there are</w:t>
      </w:r>
      <w:r w:rsidRPr="0040754B">
        <w:rPr>
          <w:sz w:val="16"/>
        </w:rPr>
        <w:t xml:space="preserve"> </w:t>
      </w:r>
      <w:r w:rsidRPr="003269BD">
        <w:rPr>
          <w:rStyle w:val="Emphasis"/>
          <w:highlight w:val="cyan"/>
        </w:rPr>
        <w:t>institutions</w:t>
      </w:r>
      <w:r w:rsidRPr="003269BD">
        <w:rPr>
          <w:sz w:val="16"/>
          <w:highlight w:val="cyan"/>
        </w:rPr>
        <w:t xml:space="preserve"> </w:t>
      </w:r>
      <w:r w:rsidRPr="003269BD">
        <w:rPr>
          <w:rStyle w:val="StyleUnderline"/>
          <w:highlight w:val="cyan"/>
        </w:rPr>
        <w:t>hold</w:t>
      </w:r>
      <w:r w:rsidRPr="0040754B">
        <w:rPr>
          <w:rStyle w:val="StyleUnderline"/>
        </w:rPr>
        <w:t>ing</w:t>
      </w:r>
      <w:r w:rsidRPr="0040754B">
        <w:rPr>
          <w:sz w:val="16"/>
        </w:rPr>
        <w:t xml:space="preserve"> those </w:t>
      </w:r>
      <w:r w:rsidRPr="003269BD">
        <w:rPr>
          <w:rStyle w:val="StyleUnderline"/>
          <w:highlight w:val="cyan"/>
        </w:rPr>
        <w:t xml:space="preserve">false </w:t>
      </w:r>
      <w:proofErr w:type="gramStart"/>
      <w:r w:rsidRPr="003269BD">
        <w:rPr>
          <w:rStyle w:val="StyleUnderline"/>
          <w:highlight w:val="cyan"/>
        </w:rPr>
        <w:t>ideas</w:t>
      </w:r>
      <w:proofErr w:type="gramEnd"/>
      <w:r w:rsidRPr="003269BD">
        <w:rPr>
          <w:rStyle w:val="StyleUnderline"/>
          <w:highlight w:val="cyan"/>
        </w:rPr>
        <w:t xml:space="preserve"> then</w:t>
      </w:r>
      <w:r w:rsidRPr="0040754B">
        <w:rPr>
          <w:rStyle w:val="StyleUnderline"/>
        </w:rPr>
        <w:t xml:space="preserve"> the </w:t>
      </w:r>
      <w:r w:rsidRPr="003269BD">
        <w:rPr>
          <w:rStyle w:val="StyleUnderline"/>
          <w:highlight w:val="cyan"/>
        </w:rPr>
        <w:t>research is</w:t>
      </w:r>
      <w:r w:rsidRPr="0040754B">
        <w:rPr>
          <w:sz w:val="16"/>
        </w:rPr>
        <w:t xml:space="preserve"> also </w:t>
      </w:r>
      <w:r w:rsidRPr="003269BD">
        <w:rPr>
          <w:rStyle w:val="StyleUnderline"/>
          <w:highlight w:val="cyan"/>
        </w:rPr>
        <w:t>a</w:t>
      </w:r>
      <w:r w:rsidRPr="003269BD">
        <w:rPr>
          <w:sz w:val="16"/>
          <w:highlight w:val="cyan"/>
        </w:rPr>
        <w:t xml:space="preserve"> </w:t>
      </w:r>
      <w:r w:rsidRPr="003269BD">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3269BD">
        <w:rPr>
          <w:rStyle w:val="StyleUnderline"/>
          <w:highlight w:val="cyan"/>
        </w:rPr>
        <w:t>role</w:t>
      </w:r>
      <w:r w:rsidRPr="0040754B">
        <w:rPr>
          <w:rStyle w:val="StyleUnderline"/>
        </w:rPr>
        <w:t xml:space="preserve"> of the social scientist </w:t>
      </w:r>
      <w:r w:rsidRPr="003269BD">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3269BD">
        <w:rPr>
          <w:rStyle w:val="StyleUnderline"/>
          <w:highlight w:val="cyan"/>
        </w:rPr>
        <w:t>to</w:t>
      </w:r>
      <w:r w:rsidRPr="003269BD">
        <w:rPr>
          <w:sz w:val="16"/>
          <w:highlight w:val="cyan"/>
        </w:rPr>
        <w:t xml:space="preserve"> </w:t>
      </w:r>
      <w:r w:rsidRPr="003269BD">
        <w:rPr>
          <w:rStyle w:val="Emphasis"/>
          <w:highlight w:val="cyan"/>
        </w:rPr>
        <w:t>undermine</w:t>
      </w:r>
      <w:r w:rsidRPr="0040754B">
        <w:rPr>
          <w:sz w:val="16"/>
        </w:rPr>
        <w:t xml:space="preserve"> </w:t>
      </w:r>
      <w:r w:rsidRPr="0040754B">
        <w:rPr>
          <w:rStyle w:val="StyleUnderline"/>
        </w:rPr>
        <w:t xml:space="preserve">institutions promoting </w:t>
      </w:r>
      <w:r w:rsidRPr="003269BD">
        <w:rPr>
          <w:rStyle w:val="StyleUnderline"/>
          <w:highlight w:val="cyan"/>
        </w:rPr>
        <w:t>false ideas</w:t>
      </w:r>
      <w:r w:rsidRPr="0040754B">
        <w:rPr>
          <w:sz w:val="16"/>
        </w:rPr>
        <w:t xml:space="preserve">. Emancipation is then seen as transforming structure. When considering environmental </w:t>
      </w:r>
      <w:proofErr w:type="gramStart"/>
      <w:r w:rsidRPr="0040754B">
        <w:rPr>
          <w:sz w:val="16"/>
        </w:rPr>
        <w:t>research</w:t>
      </w:r>
      <w:proofErr w:type="gramEnd"/>
      <w:r w:rsidRPr="0040754B">
        <w:rPr>
          <w:sz w:val="16"/>
        </w:rPr>
        <w:t xml:space="preserve"> the case being made here is clear because research showing beliefs about the benefits of economic growth, fossil fuels, chemicals, plastic, asbestos, genetic modification and so on, to be false then </w:t>
      </w:r>
      <w:proofErr w:type="spellStart"/>
      <w:r w:rsidRPr="0040754B">
        <w:rPr>
          <w:sz w:val="16"/>
        </w:rPr>
        <w:t>criticise</w:t>
      </w:r>
      <w:proofErr w:type="spellEnd"/>
      <w:r w:rsidRPr="0040754B">
        <w:rPr>
          <w:sz w:val="16"/>
        </w:rPr>
        <w:t xml:space="preserve"> the institutions promoting such things. Research is neither neutral nor value free and facts have ethical implications for both the researcher and society.</w:t>
      </w:r>
    </w:p>
    <w:p w14:paraId="29FC650C" w14:textId="77777777" w:rsidR="003269BD" w:rsidRPr="00B55138" w:rsidRDefault="003269BD" w:rsidP="003269BD">
      <w:pPr>
        <w:rPr>
          <w:sz w:val="16"/>
        </w:rPr>
      </w:pPr>
      <w:r w:rsidRPr="00B55138">
        <w:rPr>
          <w:sz w:val="16"/>
        </w:rPr>
        <w:t>VI. Conclusion</w:t>
      </w:r>
    </w:p>
    <w:p w14:paraId="52BD4630" w14:textId="77777777" w:rsidR="003269BD" w:rsidRPr="00B55138" w:rsidRDefault="003269BD" w:rsidP="003269BD">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3269BD">
        <w:rPr>
          <w:rStyle w:val="StyleUnderline"/>
          <w:highlight w:val="cyan"/>
        </w:rPr>
        <w:t>epistemic fallacy</w:t>
      </w:r>
      <w:r w:rsidRPr="00B55138">
        <w:rPr>
          <w:rStyle w:val="StyleUnderline"/>
        </w:rPr>
        <w:t xml:space="preserve"> means it </w:t>
      </w:r>
      <w:r w:rsidRPr="003269BD">
        <w:rPr>
          <w:rStyle w:val="StyleUnderline"/>
          <w:highlight w:val="cyan"/>
        </w:rPr>
        <w:t>promotes a</w:t>
      </w:r>
      <w:r w:rsidRPr="003269BD">
        <w:rPr>
          <w:sz w:val="16"/>
          <w:highlight w:val="cyan"/>
        </w:rPr>
        <w:t xml:space="preserve"> </w:t>
      </w:r>
      <w:r w:rsidRPr="003269BD">
        <w:rPr>
          <w:rStyle w:val="Emphasis"/>
          <w:sz w:val="24"/>
          <w:szCs w:val="24"/>
          <w:highlight w:val="cyan"/>
        </w:rPr>
        <w:t>narrow implicit world view</w:t>
      </w:r>
      <w:r w:rsidRPr="003269BD">
        <w:rPr>
          <w:sz w:val="16"/>
          <w:highlight w:val="cyan"/>
        </w:rPr>
        <w:t xml:space="preserve"> </w:t>
      </w:r>
      <w:r w:rsidRPr="003269BD">
        <w:rPr>
          <w:rStyle w:val="StyleUnderline"/>
          <w:highlight w:val="cyan"/>
        </w:rPr>
        <w:t>as if a</w:t>
      </w:r>
      <w:r w:rsidRPr="003269BD">
        <w:rPr>
          <w:sz w:val="16"/>
          <w:highlight w:val="cyan"/>
        </w:rPr>
        <w:t xml:space="preserve"> </w:t>
      </w:r>
      <w:r w:rsidRPr="003269BD">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423A8E8E" w14:textId="77777777" w:rsidR="003269BD" w:rsidRDefault="003269BD" w:rsidP="003269BD">
      <w:pPr>
        <w:rPr>
          <w:sz w:val="16"/>
        </w:rPr>
      </w:pPr>
      <w:r w:rsidRPr="003269BD">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3269BD">
        <w:rPr>
          <w:rStyle w:val="Emphasis"/>
          <w:highlight w:val="cyan"/>
        </w:rPr>
        <w:t>structured</w:t>
      </w:r>
      <w:r w:rsidRPr="00E26086">
        <w:rPr>
          <w:sz w:val="16"/>
        </w:rPr>
        <w:t xml:space="preserve"> </w:t>
      </w:r>
      <w:r w:rsidRPr="00E26086">
        <w:rPr>
          <w:rStyle w:val="StyleUnderline"/>
        </w:rPr>
        <w:t xml:space="preserve">institutional </w:t>
      </w:r>
      <w:r w:rsidRPr="003269BD">
        <w:rPr>
          <w:rStyle w:val="StyleUnderline"/>
          <w:highlight w:val="cyan"/>
        </w:rPr>
        <w:t>process involving</w:t>
      </w:r>
      <w:r w:rsidRPr="00E26086">
        <w:rPr>
          <w:rStyle w:val="StyleUnderline"/>
        </w:rPr>
        <w:t xml:space="preserve"> the</w:t>
      </w:r>
      <w:r w:rsidRPr="00E26086">
        <w:rPr>
          <w:sz w:val="16"/>
        </w:rPr>
        <w:t xml:space="preserve"> </w:t>
      </w:r>
      <w:r w:rsidRPr="003269BD">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3269BD">
        <w:rPr>
          <w:rStyle w:val="StyleUnderline"/>
          <w:highlight w:val="cyan"/>
        </w:rPr>
        <w:t>depends</w:t>
      </w:r>
      <w:r w:rsidRPr="00E26086">
        <w:rPr>
          <w:rStyle w:val="StyleUnderline"/>
        </w:rPr>
        <w:t xml:space="preserve"> up</w:t>
      </w:r>
      <w:r w:rsidRPr="003269BD">
        <w:rPr>
          <w:rStyle w:val="StyleUnderline"/>
          <w:highlight w:val="cyan"/>
        </w:rPr>
        <w:t>on</w:t>
      </w:r>
      <w:r w:rsidRPr="00E26086">
        <w:rPr>
          <w:sz w:val="16"/>
        </w:rPr>
        <w:t xml:space="preserve"> a set of </w:t>
      </w:r>
      <w:r w:rsidRPr="003269BD">
        <w:rPr>
          <w:rStyle w:val="Emphasis"/>
          <w:highlight w:val="cyan"/>
        </w:rPr>
        <w:t>spatially</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temporally</w:t>
      </w:r>
      <w:r w:rsidRPr="003269BD">
        <w:rPr>
          <w:sz w:val="16"/>
          <w:highlight w:val="cyan"/>
        </w:rPr>
        <w:t xml:space="preserve"> </w:t>
      </w:r>
      <w:r w:rsidRPr="003269BD">
        <w:rPr>
          <w:rStyle w:val="StyleUnderline"/>
          <w:highlight w:val="cyan"/>
        </w:rPr>
        <w:t>contextual</w:t>
      </w:r>
      <w:r w:rsidRPr="00E26086">
        <w:rPr>
          <w:rStyle w:val="StyleUnderline"/>
        </w:rPr>
        <w:t xml:space="preserve"> social </w:t>
      </w:r>
      <w:r w:rsidRPr="003269BD">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3269BD">
        <w:rPr>
          <w:rStyle w:val="StyleUnderline"/>
          <w:highlight w:val="cyan"/>
        </w:rPr>
        <w:t>economics</w:t>
      </w:r>
      <w:r w:rsidRPr="00E00004">
        <w:rPr>
          <w:rStyle w:val="StyleUnderline"/>
        </w:rPr>
        <w:t xml:space="preserve"> becomes</w:t>
      </w:r>
      <w:r w:rsidRPr="00E26086">
        <w:rPr>
          <w:rStyle w:val="StyleUnderline"/>
        </w:rPr>
        <w:t xml:space="preserve"> the </w:t>
      </w:r>
      <w:r w:rsidRPr="003269BD">
        <w:rPr>
          <w:rStyle w:val="StyleUnderline"/>
          <w:highlight w:val="cyan"/>
        </w:rPr>
        <w:t>study</w:t>
      </w:r>
      <w:r w:rsidRPr="00E26086">
        <w:rPr>
          <w:rStyle w:val="StyleUnderline"/>
        </w:rPr>
        <w:t xml:space="preserve"> of</w:t>
      </w:r>
      <w:r w:rsidRPr="00E26086">
        <w:rPr>
          <w:sz w:val="16"/>
        </w:rPr>
        <w:t xml:space="preserve"> </w:t>
      </w:r>
      <w:r w:rsidRPr="003269BD">
        <w:rPr>
          <w:rStyle w:val="Emphasis"/>
          <w:highlight w:val="cyan"/>
        </w:rPr>
        <w:t>plural historical</w:t>
      </w:r>
      <w:r w:rsidRPr="00E26086">
        <w:rPr>
          <w:sz w:val="16"/>
        </w:rPr>
        <w:t xml:space="preserve">, actual and potential </w:t>
      </w:r>
      <w:r w:rsidRPr="003269BD">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w:t>
      </w:r>
      <w:proofErr w:type="spellStart"/>
      <w:r w:rsidRPr="00E26086">
        <w:rPr>
          <w:sz w:val="16"/>
        </w:rPr>
        <w:t>idealised</w:t>
      </w:r>
      <w:proofErr w:type="spellEnd"/>
      <w:r w:rsidRPr="00E26086">
        <w:rPr>
          <w:sz w:val="16"/>
        </w:rPr>
        <w:t xml:space="preserve"> “economy”. This </w:t>
      </w:r>
      <w:r w:rsidRPr="003269BD">
        <w:rPr>
          <w:rStyle w:val="StyleUnderline"/>
          <w:highlight w:val="cyan"/>
        </w:rPr>
        <w:t>broadens analysis</w:t>
      </w:r>
      <w:r w:rsidRPr="00E26086">
        <w:rPr>
          <w:rStyle w:val="StyleUnderline"/>
        </w:rPr>
        <w:t xml:space="preserve"> not only </w:t>
      </w:r>
      <w:r w:rsidRPr="003269BD">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w:t>
      </w:r>
      <w:proofErr w:type="spellStart"/>
      <w:r w:rsidRPr="00E26086">
        <w:rPr>
          <w:sz w:val="16"/>
        </w:rPr>
        <w:t>behaviours</w:t>
      </w:r>
      <w:proofErr w:type="spellEnd"/>
      <w:r w:rsidRPr="00E26086">
        <w:rPr>
          <w:sz w:val="16"/>
        </w:rPr>
        <w:t xml:space="preserve">, </w:t>
      </w:r>
      <w:r w:rsidRPr="00E26086">
        <w:rPr>
          <w:rStyle w:val="StyleUnderline"/>
        </w:rPr>
        <w:t>but also</w:t>
      </w:r>
      <w:r w:rsidRPr="00E26086">
        <w:rPr>
          <w:sz w:val="16"/>
        </w:rPr>
        <w:t xml:space="preserve"> to </w:t>
      </w:r>
      <w:r w:rsidRPr="003269BD">
        <w:rPr>
          <w:rStyle w:val="StyleUnderline"/>
          <w:highlight w:val="cyan"/>
        </w:rPr>
        <w:t>what are</w:t>
      </w:r>
      <w:r w:rsidRPr="003269BD">
        <w:rPr>
          <w:sz w:val="16"/>
          <w:highlight w:val="cyan"/>
        </w:rPr>
        <w:t xml:space="preserve"> </w:t>
      </w:r>
      <w:r w:rsidRPr="003269BD">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bookmarkEnd w:id="3"/>
    <w:p w14:paraId="5B7BC5BC" w14:textId="77777777" w:rsidR="003269BD" w:rsidRDefault="003269BD" w:rsidP="003269BD"/>
    <w:bookmarkEnd w:id="0"/>
    <w:p w14:paraId="4FB2102E" w14:textId="77777777" w:rsidR="003269BD" w:rsidRDefault="003269BD" w:rsidP="003269BD">
      <w:pPr>
        <w:pStyle w:val="Heading1"/>
      </w:pPr>
      <w:r>
        <w:t>2AC</w:t>
      </w:r>
    </w:p>
    <w:p w14:paraId="40E43F85" w14:textId="3C0FC253" w:rsidR="003269BD" w:rsidRDefault="003269BD" w:rsidP="003269BD">
      <w:pPr>
        <w:pStyle w:val="Heading2"/>
      </w:pPr>
      <w:r>
        <w:t>Food ADV</w:t>
      </w:r>
    </w:p>
    <w:p w14:paraId="72AFD971" w14:textId="439ED00E" w:rsidR="003269BD" w:rsidRDefault="003269BD" w:rsidP="003269BD">
      <w:pPr>
        <w:pStyle w:val="Heading3"/>
      </w:pPr>
      <w:r>
        <w:t>AT: Util Bad</w:t>
      </w:r>
    </w:p>
    <w:p w14:paraId="03A36004" w14:textId="77777777" w:rsidR="003269BD" w:rsidRPr="00934BF8" w:rsidRDefault="003269BD" w:rsidP="003269BD">
      <w:pPr>
        <w:pStyle w:val="Heading4"/>
        <w:rPr>
          <w:rFonts w:cstheme="minorHAnsi"/>
        </w:rPr>
      </w:pPr>
      <w:r w:rsidRPr="00934BF8">
        <w:rPr>
          <w:rFonts w:cstheme="minorHAnsi"/>
        </w:rPr>
        <w:t xml:space="preserve">Liberalism is not monolithic – it is reflexive and premised on </w:t>
      </w:r>
      <w:r w:rsidRPr="00934BF8">
        <w:rPr>
          <w:rFonts w:cstheme="minorHAnsi"/>
          <w:u w:val="single"/>
        </w:rPr>
        <w:t>mutual recognition of vulnerability</w:t>
      </w:r>
      <w:r w:rsidRPr="00934BF8">
        <w:rPr>
          <w:rFonts w:cstheme="minorHAnsi"/>
        </w:rPr>
        <w:t>.</w:t>
      </w:r>
    </w:p>
    <w:p w14:paraId="2DA72523" w14:textId="77777777" w:rsidR="003269BD" w:rsidRPr="00934BF8" w:rsidRDefault="003269BD" w:rsidP="003269BD">
      <w:pPr>
        <w:rPr>
          <w:rFonts w:cstheme="minorHAnsi"/>
        </w:rPr>
      </w:pPr>
      <w:r w:rsidRPr="00934BF8">
        <w:rPr>
          <w:rFonts w:cstheme="minorHAnsi"/>
        </w:rPr>
        <w:t xml:space="preserve">Gabriele </w:t>
      </w:r>
      <w:proofErr w:type="spellStart"/>
      <w:r w:rsidRPr="00934BF8">
        <w:rPr>
          <w:rStyle w:val="Style13ptBold"/>
          <w:rFonts w:cstheme="minorHAnsi"/>
        </w:rPr>
        <w:t>Badano</w:t>
      </w:r>
      <w:proofErr w:type="spellEnd"/>
      <w:r w:rsidRPr="00934BF8">
        <w:rPr>
          <w:rStyle w:val="Style13ptBold"/>
          <w:rFonts w:cstheme="minorHAnsi"/>
        </w:rPr>
        <w:t xml:space="preserve"> 14</w:t>
      </w:r>
      <w:r w:rsidRPr="00934BF8">
        <w:rPr>
          <w:rFonts w:cstheme="minorHAnsi"/>
        </w:rPr>
        <w:t xml:space="preserve">. PhD Candidate, Centre for Philosophy, Justice, and Health, University College London. “Political liberalism and the justice </w:t>
      </w:r>
      <w:proofErr w:type="gramStart"/>
      <w:r w:rsidRPr="00934BF8">
        <w:rPr>
          <w:rFonts w:cstheme="minorHAnsi"/>
        </w:rPr>
        <w:t>claims</w:t>
      </w:r>
      <w:proofErr w:type="gramEnd"/>
      <w:r w:rsidRPr="00934BF8">
        <w:rPr>
          <w:rFonts w:cstheme="minorHAnsi"/>
        </w:rPr>
        <w:t xml:space="preserve"> of the disabled: a reconciliation.” </w:t>
      </w:r>
      <w:r w:rsidRPr="00934BF8">
        <w:rPr>
          <w:rFonts w:cstheme="minorHAnsi"/>
          <w:i/>
        </w:rPr>
        <w:t>Critical Review of International Social and Political Philosophy</w:t>
      </w:r>
      <w:r w:rsidRPr="00934BF8">
        <w:rPr>
          <w:rFonts w:cstheme="minorHAnsi"/>
        </w:rPr>
        <w:t xml:space="preserve"> 17(4): 401-22. Emory Libraries. </w:t>
      </w:r>
    </w:p>
    <w:p w14:paraId="00488596" w14:textId="77777777" w:rsidR="003269BD" w:rsidRPr="00934BF8" w:rsidRDefault="003269BD" w:rsidP="003269BD">
      <w:pPr>
        <w:rPr>
          <w:rFonts w:cstheme="minorHAnsi"/>
          <w:sz w:val="16"/>
        </w:rPr>
      </w:pPr>
      <w:r w:rsidRPr="00934BF8">
        <w:rPr>
          <w:rFonts w:cstheme="minorHAnsi"/>
          <w:sz w:val="16"/>
        </w:rPr>
        <w:t xml:space="preserve">I argue that any proposal </w:t>
      </w:r>
      <w:r w:rsidRPr="003269BD">
        <w:rPr>
          <w:rStyle w:val="StyleUnderline"/>
          <w:rFonts w:cstheme="minorHAnsi"/>
          <w:highlight w:val="cyan"/>
        </w:rPr>
        <w:t>abandoning</w:t>
      </w:r>
      <w:r w:rsidRPr="00934BF8">
        <w:rPr>
          <w:rStyle w:val="StyleUnderline"/>
          <w:rFonts w:cstheme="minorHAnsi"/>
        </w:rPr>
        <w:t xml:space="preserve"> the </w:t>
      </w:r>
      <w:r w:rsidRPr="003269BD">
        <w:rPr>
          <w:rStyle w:val="StyleUnderline"/>
          <w:rFonts w:cstheme="minorHAnsi"/>
          <w:highlight w:val="cyan"/>
        </w:rPr>
        <w:t>language of</w:t>
      </w:r>
      <w:r w:rsidRPr="00934BF8">
        <w:rPr>
          <w:rStyle w:val="StyleUnderline"/>
          <w:rFonts w:cstheme="minorHAnsi"/>
        </w:rPr>
        <w:t xml:space="preserve"> political </w:t>
      </w:r>
      <w:r w:rsidRPr="003269BD">
        <w:rPr>
          <w:rStyle w:val="StyleUnderline"/>
          <w:rFonts w:cstheme="minorHAnsi"/>
          <w:highlight w:val="cyan"/>
        </w:rPr>
        <w:t xml:space="preserve">justice would </w:t>
      </w:r>
      <w:r w:rsidRPr="003269BD">
        <w:rPr>
          <w:rStyle w:val="Emphasis"/>
          <w:rFonts w:cstheme="minorHAnsi"/>
          <w:highlight w:val="cyan"/>
        </w:rPr>
        <w:t>not</w:t>
      </w:r>
      <w:r w:rsidRPr="00934BF8">
        <w:rPr>
          <w:rFonts w:cstheme="minorHAnsi"/>
          <w:sz w:val="16"/>
        </w:rPr>
        <w:t xml:space="preserve"> seem to </w:t>
      </w:r>
      <w:r w:rsidRPr="003269BD">
        <w:rPr>
          <w:rStyle w:val="Emphasis"/>
          <w:rFonts w:cstheme="minorHAnsi"/>
          <w:highlight w:val="cyan"/>
        </w:rPr>
        <w:t>do enough</w:t>
      </w:r>
      <w:r w:rsidRPr="003269BD">
        <w:rPr>
          <w:rStyle w:val="StyleUnderline"/>
          <w:rFonts w:cstheme="minorHAnsi"/>
          <w:highlight w:val="cyan"/>
        </w:rPr>
        <w:t xml:space="preserve"> for</w:t>
      </w:r>
      <w:r w:rsidRPr="00934BF8">
        <w:rPr>
          <w:rStyle w:val="StyleUnderline"/>
          <w:rFonts w:cstheme="minorHAnsi"/>
        </w:rPr>
        <w:t xml:space="preserve"> those </w:t>
      </w:r>
      <w:r w:rsidRPr="003269BD">
        <w:rPr>
          <w:rStyle w:val="StyleUnderline"/>
          <w:rFonts w:cstheme="minorHAnsi"/>
          <w:highlight w:val="cyan"/>
        </w:rPr>
        <w:t>individuals with disabilities</w:t>
      </w:r>
      <w:r w:rsidRPr="00934BF8">
        <w:rPr>
          <w:rFonts w:cstheme="minorHAnsi"/>
          <w:sz w:val="16"/>
        </w:rPr>
        <w:t xml:space="preserve"> who fall outside the basic idea of persons as depicted by Rawls. In fact, the intuitions supporting </w:t>
      </w:r>
      <w:r w:rsidRPr="00934BF8">
        <w:rPr>
          <w:rStyle w:val="StyleUnderline"/>
          <w:rFonts w:cstheme="minorHAnsi"/>
        </w:rPr>
        <w:t>the idea that concepts like rights and opportunities are indispensable are very strong.</w:t>
      </w:r>
      <w:r w:rsidRPr="00934BF8">
        <w:rPr>
          <w:rFonts w:cstheme="minorHAnsi"/>
          <w:sz w:val="16"/>
        </w:rPr>
        <w:t xml:space="preserve">11 Let us go back to the examples of individuals falling outside Rawls’s idea of persons because their disabilities prevent them from being a net beneﬁt to social cooperation. </w:t>
      </w:r>
      <w:r w:rsidRPr="00934BF8">
        <w:rPr>
          <w:rStyle w:val="StyleUnderline"/>
          <w:rFonts w:cstheme="minorHAnsi"/>
        </w:rPr>
        <w:t>They are individuals</w:t>
      </w:r>
      <w:r w:rsidRPr="00934BF8">
        <w:rPr>
          <w:rFonts w:cstheme="minorHAnsi"/>
          <w:sz w:val="16"/>
        </w:rPr>
        <w:t xml:space="preserve"> who need multiple careers to work, or </w:t>
      </w:r>
      <w:r w:rsidRPr="00934BF8">
        <w:rPr>
          <w:rStyle w:val="StyleUnderline"/>
          <w:rFonts w:cstheme="minorHAnsi"/>
        </w:rPr>
        <w:t>whose disabilities prevent them from providing a beneﬁt to social cooperation</w:t>
      </w:r>
      <w:r w:rsidRPr="00934BF8">
        <w:rPr>
          <w:rFonts w:cstheme="minorHAnsi"/>
          <w:sz w:val="16"/>
        </w:rPr>
        <w:t xml:space="preserve"> that is large enough. To put the point more sharply, it is worth noticing that the disabilities in question are compatible with being in full possession of one’s logical and moral powers. Now, </w:t>
      </w:r>
      <w:r w:rsidRPr="003269BD">
        <w:rPr>
          <w:rStyle w:val="StyleUnderline"/>
          <w:rFonts w:cstheme="minorHAnsi"/>
          <w:highlight w:val="cyan"/>
        </w:rPr>
        <w:t>should we accept</w:t>
      </w:r>
      <w:r w:rsidRPr="00934BF8">
        <w:rPr>
          <w:rStyle w:val="StyleUnderline"/>
          <w:rFonts w:cstheme="minorHAnsi"/>
        </w:rPr>
        <w:t xml:space="preserve"> that those individuals ought to be given </w:t>
      </w:r>
      <w:r w:rsidRPr="003269BD">
        <w:rPr>
          <w:rStyle w:val="StyleUnderline"/>
          <w:rFonts w:cstheme="minorHAnsi"/>
          <w:highlight w:val="cyan"/>
        </w:rPr>
        <w:t>no rights</w:t>
      </w:r>
      <w:r w:rsidRPr="00934BF8">
        <w:rPr>
          <w:rStyle w:val="StyleUnderline"/>
          <w:rFonts w:cstheme="minorHAnsi"/>
        </w:rPr>
        <w:t xml:space="preserve"> or opportunities?</w:t>
      </w:r>
      <w:r w:rsidRPr="00934BF8">
        <w:rPr>
          <w:rFonts w:cstheme="minorHAnsi"/>
          <w:sz w:val="16"/>
        </w:rPr>
        <w:t xml:space="preserve"> </w:t>
      </w:r>
      <w:r w:rsidRPr="00934BF8">
        <w:rPr>
          <w:rStyle w:val="StyleUnderline"/>
          <w:rFonts w:cstheme="minorHAnsi"/>
        </w:rPr>
        <w:t>An afﬁrmative answer would strike us as implausible, and for a good reason</w:t>
      </w:r>
      <w:r w:rsidRPr="00934BF8">
        <w:rPr>
          <w:rFonts w:cstheme="minorHAnsi"/>
          <w:sz w:val="16"/>
        </w:rPr>
        <w:t xml:space="preserve">. </w:t>
      </w:r>
      <w:r w:rsidRPr="00934BF8">
        <w:rPr>
          <w:rStyle w:val="StyleUnderline"/>
          <w:rFonts w:cstheme="minorHAnsi"/>
        </w:rPr>
        <w:t xml:space="preserve">In a liberal society, having one’s rights, opportunities and </w:t>
      </w:r>
      <w:r w:rsidRPr="00934BF8">
        <w:rPr>
          <w:rFonts w:cstheme="minorHAnsi"/>
          <w:sz w:val="16"/>
        </w:rPr>
        <w:t xml:space="preserve">basic distributive </w:t>
      </w:r>
      <w:r w:rsidRPr="00934BF8">
        <w:rPr>
          <w:rStyle w:val="StyleUnderline"/>
          <w:rFonts w:cstheme="minorHAnsi"/>
        </w:rPr>
        <w:t>entitlements acknowledged is one and the same as being recognized as an equal</w:t>
      </w:r>
      <w:r w:rsidRPr="00934BF8">
        <w:rPr>
          <w:rFonts w:cstheme="minorHAnsi"/>
          <w:sz w:val="16"/>
        </w:rPr>
        <w:t>. And what is missing from Rawls’s political liberalism is precisely the idea that falling below a threshold of full cooperation should not be enough to prevent the disabled from being regarded as persons on an equal footing with anyone else.</w:t>
      </w:r>
    </w:p>
    <w:p w14:paraId="7939851C" w14:textId="77777777" w:rsidR="003269BD" w:rsidRPr="00934BF8" w:rsidRDefault="003269BD" w:rsidP="003269BD">
      <w:pPr>
        <w:rPr>
          <w:rStyle w:val="Emphasis"/>
          <w:rFonts w:cstheme="minorHAnsi"/>
          <w:b w:val="0"/>
          <w:sz w:val="16"/>
        </w:rPr>
      </w:pPr>
      <w:r w:rsidRPr="00934BF8">
        <w:rPr>
          <w:rFonts w:cstheme="minorHAnsi"/>
          <w:sz w:val="16"/>
        </w:rPr>
        <w:t xml:space="preserve">In sum, </w:t>
      </w:r>
      <w:r w:rsidRPr="00934BF8">
        <w:rPr>
          <w:rStyle w:val="StyleUnderline"/>
          <w:rFonts w:cstheme="minorHAnsi"/>
        </w:rPr>
        <w:t>Rawls’s political liberalism is not amenable to any extension that,</w:t>
      </w:r>
      <w:r w:rsidRPr="00934BF8">
        <w:rPr>
          <w:rFonts w:cstheme="minorHAnsi"/>
          <w:sz w:val="16"/>
        </w:rPr>
        <w:t xml:space="preserve"> keeping the basic ideas of society and persons intact, </w:t>
      </w:r>
      <w:r w:rsidRPr="00934BF8">
        <w:rPr>
          <w:rStyle w:val="StyleUnderline"/>
          <w:rFonts w:cstheme="minorHAnsi"/>
        </w:rPr>
        <w:t>is able to include a concern with the status of individuals with disabilities</w:t>
      </w:r>
      <w:r w:rsidRPr="00934BF8">
        <w:rPr>
          <w:rFonts w:cstheme="minorHAnsi"/>
          <w:sz w:val="16"/>
        </w:rPr>
        <w:t xml:space="preserve">. In addition, the proposal that the interests of the disabled are not for public reason to protect is not satisfactory. </w:t>
      </w:r>
      <w:r w:rsidRPr="00934BF8">
        <w:rPr>
          <w:rStyle w:val="StyleUnderline"/>
          <w:rFonts w:cstheme="minorHAnsi"/>
        </w:rPr>
        <w:t>Consequently, a</w:t>
      </w:r>
      <w:r w:rsidRPr="00934BF8">
        <w:rPr>
          <w:rFonts w:cstheme="minorHAnsi"/>
          <w:sz w:val="16"/>
        </w:rPr>
        <w:t xml:space="preserve"> substantial </w:t>
      </w:r>
      <w:r w:rsidRPr="003269BD">
        <w:rPr>
          <w:rStyle w:val="Emphasis"/>
          <w:rFonts w:cstheme="minorHAnsi"/>
          <w:highlight w:val="cyan"/>
        </w:rPr>
        <w:t>revision</w:t>
      </w:r>
      <w:r w:rsidRPr="003269BD">
        <w:rPr>
          <w:rStyle w:val="StyleUnderline"/>
          <w:rFonts w:cstheme="minorHAnsi"/>
          <w:highlight w:val="cyan"/>
        </w:rPr>
        <w:t xml:space="preserve"> is the </w:t>
      </w:r>
      <w:r w:rsidRPr="003269BD">
        <w:rPr>
          <w:rStyle w:val="Emphasis"/>
          <w:rFonts w:cstheme="minorHAnsi"/>
          <w:highlight w:val="cyan"/>
        </w:rPr>
        <w:t>only way</w:t>
      </w:r>
      <w:r w:rsidRPr="003269BD">
        <w:rPr>
          <w:rStyle w:val="StyleUnderline"/>
          <w:rFonts w:cstheme="minorHAnsi"/>
          <w:highlight w:val="cyan"/>
        </w:rPr>
        <w:t xml:space="preserve"> to </w:t>
      </w:r>
      <w:r w:rsidRPr="003269BD">
        <w:rPr>
          <w:rStyle w:val="Emphasis"/>
          <w:rFonts w:cstheme="minorHAnsi"/>
          <w:highlight w:val="cyan"/>
        </w:rPr>
        <w:t>reconcile</w:t>
      </w:r>
      <w:r w:rsidRPr="003269BD">
        <w:rPr>
          <w:rStyle w:val="StyleUnderline"/>
          <w:rFonts w:cstheme="minorHAnsi"/>
          <w:highlight w:val="cyan"/>
        </w:rPr>
        <w:t xml:space="preserve"> political liberalism with</w:t>
      </w:r>
      <w:r w:rsidRPr="00934BF8">
        <w:rPr>
          <w:rFonts w:cstheme="minorHAnsi"/>
          <w:sz w:val="16"/>
        </w:rPr>
        <w:t xml:space="preserve"> our intuitions concerning </w:t>
      </w:r>
      <w:r w:rsidRPr="003269BD">
        <w:rPr>
          <w:rStyle w:val="StyleUnderline"/>
          <w:rFonts w:cstheme="minorHAnsi"/>
          <w:highlight w:val="cyan"/>
        </w:rPr>
        <w:t>what is due to the disabled</w:t>
      </w:r>
      <w:r w:rsidRPr="00934BF8">
        <w:rPr>
          <w:rFonts w:cstheme="minorHAnsi"/>
          <w:sz w:val="16"/>
        </w:rPr>
        <w:t>.</w:t>
      </w:r>
    </w:p>
    <w:p w14:paraId="2EB4772A" w14:textId="77777777" w:rsidR="003269BD" w:rsidRPr="00934BF8" w:rsidRDefault="003269BD" w:rsidP="003269BD">
      <w:pPr>
        <w:rPr>
          <w:rFonts w:cstheme="minorHAnsi"/>
          <w:sz w:val="16"/>
        </w:rPr>
      </w:pPr>
      <w:r w:rsidRPr="00934BF8">
        <w:rPr>
          <w:rFonts w:cstheme="minorHAnsi"/>
          <w:sz w:val="16"/>
        </w:rPr>
        <w:t xml:space="preserve">5. Revising political liberalism I: beyond Hartley’s </w:t>
      </w:r>
      <w:proofErr w:type="spellStart"/>
      <w:r w:rsidRPr="00934BF8">
        <w:rPr>
          <w:rFonts w:cstheme="minorHAnsi"/>
          <w:sz w:val="16"/>
        </w:rPr>
        <w:t>contractualism</w:t>
      </w:r>
      <w:proofErr w:type="spellEnd"/>
      <w:r w:rsidRPr="00934BF8">
        <w:rPr>
          <w:rFonts w:cstheme="minorHAnsi"/>
          <w:sz w:val="16"/>
        </w:rPr>
        <w:t xml:space="preserve"> </w:t>
      </w:r>
    </w:p>
    <w:p w14:paraId="5C4C4F03" w14:textId="77777777" w:rsidR="003269BD" w:rsidRPr="00934BF8" w:rsidRDefault="003269BD" w:rsidP="003269BD">
      <w:pPr>
        <w:rPr>
          <w:rFonts w:cstheme="minorHAnsi"/>
          <w:sz w:val="16"/>
        </w:rPr>
      </w:pPr>
      <w:r w:rsidRPr="00934BF8">
        <w:rPr>
          <w:rFonts w:cstheme="minorHAnsi"/>
          <w:sz w:val="16"/>
        </w:rPr>
        <w:t xml:space="preserve">The aim of this section and the next is to propose a substantial revision of Rawls’s theory that accommodates the justice claims of the disabled while upholding the project of political liberalism. </w:t>
      </w:r>
      <w:r w:rsidRPr="00934BF8">
        <w:rPr>
          <w:rStyle w:val="StyleUnderline"/>
          <w:rFonts w:cstheme="minorHAnsi"/>
        </w:rPr>
        <w:t>A question that needs to be answered</w:t>
      </w:r>
      <w:r w:rsidRPr="00934BF8">
        <w:rPr>
          <w:rFonts w:cstheme="minorHAnsi"/>
          <w:sz w:val="16"/>
        </w:rPr>
        <w:t xml:space="preserve"> at this point </w:t>
      </w:r>
      <w:r w:rsidRPr="00934BF8">
        <w:rPr>
          <w:rStyle w:val="StyleUnderline"/>
          <w:rFonts w:cstheme="minorHAnsi"/>
        </w:rPr>
        <w:t>is: why should we uphold</w:t>
      </w:r>
      <w:r w:rsidRPr="00934BF8">
        <w:rPr>
          <w:rFonts w:cstheme="minorHAnsi"/>
          <w:sz w:val="16"/>
        </w:rPr>
        <w:t xml:space="preserve"> the project of </w:t>
      </w:r>
      <w:r w:rsidRPr="00934BF8">
        <w:rPr>
          <w:rStyle w:val="StyleUnderline"/>
          <w:rFonts w:cstheme="minorHAnsi"/>
        </w:rPr>
        <w:t>political liberalism, rather than endorsing a different model that more neatly ﬁts with our</w:t>
      </w:r>
      <w:r w:rsidRPr="00934BF8">
        <w:rPr>
          <w:rFonts w:cstheme="minorHAnsi"/>
          <w:sz w:val="16"/>
        </w:rPr>
        <w:t xml:space="preserve"> intuitions concerning </w:t>
      </w:r>
      <w:r w:rsidRPr="00934BF8">
        <w:rPr>
          <w:rStyle w:val="StyleUnderline"/>
          <w:rFonts w:cstheme="minorHAnsi"/>
        </w:rPr>
        <w:t>what is due to the disabled?</w:t>
      </w:r>
      <w:r w:rsidRPr="00934BF8">
        <w:rPr>
          <w:rFonts w:cstheme="minorHAnsi"/>
          <w:sz w:val="16"/>
        </w:rPr>
        <w:t xml:space="preserve"> First, the general project of </w:t>
      </w:r>
      <w:r w:rsidRPr="00934BF8">
        <w:rPr>
          <w:rStyle w:val="StyleUnderline"/>
          <w:rFonts w:cstheme="minorHAnsi"/>
        </w:rPr>
        <w:t>political liberalism is compelling</w:t>
      </w:r>
      <w:r w:rsidRPr="00934BF8">
        <w:rPr>
          <w:rFonts w:cstheme="minorHAnsi"/>
          <w:sz w:val="16"/>
        </w:rPr>
        <w:t xml:space="preserve">. Rawls’s political liberalism aims to identify </w:t>
      </w:r>
      <w:r w:rsidRPr="00934BF8">
        <w:rPr>
          <w:rStyle w:val="StyleUnderline"/>
          <w:rFonts w:cstheme="minorHAnsi"/>
        </w:rPr>
        <w:t>a common ground of political ideas</w:t>
      </w:r>
      <w:r w:rsidRPr="00934BF8">
        <w:rPr>
          <w:rFonts w:cstheme="minorHAnsi"/>
          <w:sz w:val="16"/>
        </w:rPr>
        <w:t xml:space="preserve"> that </w:t>
      </w:r>
      <w:r w:rsidRPr="00934BF8">
        <w:rPr>
          <w:rStyle w:val="StyleUnderline"/>
          <w:rFonts w:cstheme="minorHAnsi"/>
        </w:rPr>
        <w:t>can work as the basis on which the most important political decisions should be made</w:t>
      </w:r>
      <w:r w:rsidRPr="00934BF8">
        <w:rPr>
          <w:rFonts w:cstheme="minorHAnsi"/>
          <w:sz w:val="16"/>
        </w:rPr>
        <w:t xml:space="preserve">. </w:t>
      </w:r>
      <w:r w:rsidRPr="00934BF8">
        <w:rPr>
          <w:rStyle w:val="StyleUnderline"/>
          <w:rFonts w:cstheme="minorHAnsi"/>
        </w:rPr>
        <w:t>This project is of the greatest importance because</w:t>
      </w:r>
      <w:r w:rsidRPr="00934BF8">
        <w:rPr>
          <w:rFonts w:cstheme="minorHAnsi"/>
          <w:sz w:val="16"/>
        </w:rPr>
        <w:t xml:space="preserve">, if successful, </w:t>
      </w:r>
      <w:r w:rsidRPr="003269BD">
        <w:rPr>
          <w:rStyle w:val="StyleUnderline"/>
          <w:rFonts w:cstheme="minorHAnsi"/>
          <w:highlight w:val="cyan"/>
        </w:rPr>
        <w:t>it creates legitimacy</w:t>
      </w:r>
      <w:r w:rsidRPr="00934BF8">
        <w:rPr>
          <w:rStyle w:val="StyleUnderline"/>
          <w:rFonts w:cstheme="minorHAnsi"/>
        </w:rPr>
        <w:t xml:space="preserve"> by </w:t>
      </w:r>
      <w:r w:rsidRPr="003269BD">
        <w:rPr>
          <w:rStyle w:val="StyleUnderline"/>
          <w:rFonts w:cstheme="minorHAnsi"/>
          <w:highlight w:val="cyan"/>
        </w:rPr>
        <w:t xml:space="preserve">building institutions </w:t>
      </w:r>
      <w:proofErr w:type="gramStart"/>
      <w:r w:rsidRPr="003269BD">
        <w:rPr>
          <w:rStyle w:val="StyleUnderline"/>
          <w:rFonts w:cstheme="minorHAnsi"/>
          <w:highlight w:val="cyan"/>
        </w:rPr>
        <w:t>on</w:t>
      </w:r>
      <w:r w:rsidRPr="00934BF8">
        <w:rPr>
          <w:rStyle w:val="StyleUnderline"/>
          <w:rFonts w:cstheme="minorHAnsi"/>
        </w:rPr>
        <w:t xml:space="preserve"> the </w:t>
      </w:r>
      <w:r w:rsidRPr="003269BD">
        <w:rPr>
          <w:rStyle w:val="StyleUnderline"/>
          <w:rFonts w:cstheme="minorHAnsi"/>
          <w:highlight w:val="cyan"/>
        </w:rPr>
        <w:t>basis of</w:t>
      </w:r>
      <w:proofErr w:type="gramEnd"/>
      <w:r w:rsidRPr="003269BD">
        <w:rPr>
          <w:rStyle w:val="StyleUnderline"/>
          <w:rFonts w:cstheme="minorHAnsi"/>
          <w:highlight w:val="cyan"/>
        </w:rPr>
        <w:t xml:space="preserve"> concepts</w:t>
      </w:r>
      <w:r w:rsidRPr="00934BF8">
        <w:rPr>
          <w:rStyle w:val="StyleUnderline"/>
          <w:rFonts w:cstheme="minorHAnsi"/>
        </w:rPr>
        <w:t xml:space="preserve"> that are </w:t>
      </w:r>
      <w:r w:rsidRPr="003269BD">
        <w:rPr>
          <w:rStyle w:val="StyleUnderline"/>
          <w:rFonts w:cstheme="minorHAnsi"/>
          <w:highlight w:val="cyan"/>
        </w:rPr>
        <w:t>acceptable to each</w:t>
      </w:r>
      <w:r w:rsidRPr="00934BF8">
        <w:rPr>
          <w:rFonts w:cstheme="minorHAnsi"/>
          <w:sz w:val="16"/>
        </w:rPr>
        <w:t xml:space="preserve"> reasonable </w:t>
      </w:r>
      <w:r w:rsidRPr="00934BF8">
        <w:rPr>
          <w:rStyle w:val="StyleUnderline"/>
          <w:rFonts w:cstheme="minorHAnsi"/>
        </w:rPr>
        <w:t>individual</w:t>
      </w:r>
      <w:r w:rsidRPr="00934BF8">
        <w:rPr>
          <w:rFonts w:cstheme="minorHAnsi"/>
          <w:sz w:val="16"/>
        </w:rPr>
        <w:t xml:space="preserve">. Moreover, </w:t>
      </w:r>
      <w:r w:rsidRPr="00934BF8">
        <w:rPr>
          <w:rStyle w:val="StyleUnderline"/>
          <w:rFonts w:cstheme="minorHAnsi"/>
        </w:rPr>
        <w:t>it promotes stability in societies that are characterized by deep pluralism</w:t>
      </w:r>
      <w:r w:rsidRPr="00934BF8">
        <w:rPr>
          <w:rFonts w:cstheme="minorHAnsi"/>
          <w:sz w:val="16"/>
        </w:rPr>
        <w:t>.</w:t>
      </w:r>
    </w:p>
    <w:p w14:paraId="76800E3D" w14:textId="77777777" w:rsidR="003269BD" w:rsidRPr="00934BF8" w:rsidRDefault="003269BD" w:rsidP="003269BD">
      <w:pPr>
        <w:rPr>
          <w:rFonts w:cstheme="minorHAnsi"/>
          <w:sz w:val="16"/>
        </w:rPr>
      </w:pPr>
      <w:r w:rsidRPr="00934BF8">
        <w:rPr>
          <w:rFonts w:cstheme="minorHAnsi"/>
          <w:sz w:val="16"/>
        </w:rPr>
        <w:t xml:space="preserve">Second, </w:t>
      </w:r>
      <w:r w:rsidRPr="003269BD">
        <w:rPr>
          <w:rStyle w:val="StyleUnderline"/>
          <w:rFonts w:cstheme="minorHAnsi"/>
          <w:highlight w:val="cyan"/>
        </w:rPr>
        <w:t>despite</w:t>
      </w:r>
      <w:r w:rsidRPr="00934BF8">
        <w:rPr>
          <w:rStyle w:val="StyleUnderline"/>
          <w:rFonts w:cstheme="minorHAnsi"/>
        </w:rPr>
        <w:t xml:space="preserve"> Rawls’s </w:t>
      </w:r>
      <w:r w:rsidRPr="003269BD">
        <w:rPr>
          <w:rStyle w:val="StyleUnderline"/>
          <w:rFonts w:cstheme="minorHAnsi"/>
          <w:highlight w:val="cyan"/>
        </w:rPr>
        <w:t>failure to take</w:t>
      </w:r>
      <w:r w:rsidRPr="00934BF8">
        <w:rPr>
          <w:rStyle w:val="StyleUnderline"/>
          <w:rFonts w:cstheme="minorHAnsi"/>
        </w:rPr>
        <w:t xml:space="preserve"> the interests of the </w:t>
      </w:r>
      <w:r w:rsidRPr="003269BD">
        <w:rPr>
          <w:rStyle w:val="StyleUnderline"/>
          <w:rFonts w:cstheme="minorHAnsi"/>
          <w:highlight w:val="cyan"/>
        </w:rPr>
        <w:t>disabled into consideration</w:t>
      </w:r>
      <w:r w:rsidRPr="00934BF8">
        <w:rPr>
          <w:rStyle w:val="StyleUnderline"/>
          <w:rFonts w:cstheme="minorHAnsi"/>
        </w:rPr>
        <w:t xml:space="preserve">, political </w:t>
      </w:r>
      <w:r w:rsidRPr="003269BD">
        <w:rPr>
          <w:rStyle w:val="StyleUnderline"/>
          <w:rFonts w:cstheme="minorHAnsi"/>
          <w:highlight w:val="cyan"/>
        </w:rPr>
        <w:t xml:space="preserve">liberalism is </w:t>
      </w:r>
      <w:r w:rsidRPr="003269BD">
        <w:rPr>
          <w:rStyle w:val="Emphasis"/>
          <w:rFonts w:cstheme="minorHAnsi"/>
          <w:highlight w:val="cyan"/>
        </w:rPr>
        <w:t>well suited</w:t>
      </w:r>
      <w:r w:rsidRPr="003269BD">
        <w:rPr>
          <w:rStyle w:val="StyleUnderline"/>
          <w:rFonts w:cstheme="minorHAnsi"/>
          <w:highlight w:val="cyan"/>
        </w:rPr>
        <w:t xml:space="preserve"> to </w:t>
      </w:r>
      <w:r w:rsidRPr="003269BD">
        <w:rPr>
          <w:rStyle w:val="Emphasis"/>
          <w:rFonts w:cstheme="minorHAnsi"/>
          <w:highlight w:val="cyan"/>
        </w:rPr>
        <w:t>support</w:t>
      </w:r>
      <w:r w:rsidRPr="00934BF8">
        <w:rPr>
          <w:rStyle w:val="Emphasis"/>
          <w:rFonts w:cstheme="minorHAnsi"/>
        </w:rPr>
        <w:t xml:space="preserve"> the </w:t>
      </w:r>
      <w:r w:rsidRPr="003269BD">
        <w:rPr>
          <w:rStyle w:val="Emphasis"/>
          <w:rFonts w:cstheme="minorHAnsi"/>
          <w:highlight w:val="cyan"/>
        </w:rPr>
        <w:t>justice claims</w:t>
      </w:r>
      <w:r w:rsidRPr="00934BF8">
        <w:rPr>
          <w:rStyle w:val="StyleUnderline"/>
          <w:rFonts w:cstheme="minorHAnsi"/>
        </w:rPr>
        <w:t xml:space="preserve"> of individuals with disabilities</w:t>
      </w:r>
      <w:r w:rsidRPr="00934BF8">
        <w:rPr>
          <w:rFonts w:cstheme="minorHAnsi"/>
          <w:sz w:val="16"/>
        </w:rPr>
        <w:t xml:space="preserve">. This is because </w:t>
      </w:r>
      <w:r w:rsidRPr="00934BF8">
        <w:rPr>
          <w:rStyle w:val="StyleUnderline"/>
          <w:rFonts w:cstheme="minorHAnsi"/>
        </w:rPr>
        <w:t>the idea that the disabled are citizens who deserve our respect is part of the common culture</w:t>
      </w:r>
      <w:r w:rsidRPr="00934BF8">
        <w:rPr>
          <w:rFonts w:cstheme="minorHAnsi"/>
          <w:sz w:val="16"/>
        </w:rPr>
        <w:t xml:space="preserve"> of our societies. In other words, there is an overlapping consensus on the idea that rights, opportunities and distributive shares must be granted to individuals who are not fully cooperating members of society, including those who fall below full moral powers. </w:t>
      </w:r>
      <w:r w:rsidRPr="00934BF8">
        <w:rPr>
          <w:rStyle w:val="StyleUnderline"/>
          <w:rFonts w:cstheme="minorHAnsi"/>
        </w:rPr>
        <w:t xml:space="preserve">It is widely believed that </w:t>
      </w:r>
      <w:r w:rsidRPr="003269BD">
        <w:rPr>
          <w:rStyle w:val="StyleUnderline"/>
          <w:rFonts w:cstheme="minorHAnsi"/>
          <w:highlight w:val="cyan"/>
        </w:rPr>
        <w:t>those with</w:t>
      </w:r>
      <w:r w:rsidRPr="00934BF8">
        <w:rPr>
          <w:rStyle w:val="StyleUnderline"/>
          <w:rFonts w:cstheme="minorHAnsi"/>
        </w:rPr>
        <w:t xml:space="preserve"> physical </w:t>
      </w:r>
      <w:r w:rsidRPr="003269BD">
        <w:rPr>
          <w:rStyle w:val="StyleUnderline"/>
          <w:rFonts w:cstheme="minorHAnsi"/>
          <w:highlight w:val="cyan"/>
        </w:rPr>
        <w:t>disabilities should have the same rights</w:t>
      </w:r>
      <w:r w:rsidRPr="00934BF8">
        <w:rPr>
          <w:rStyle w:val="StyleUnderline"/>
          <w:rFonts w:cstheme="minorHAnsi"/>
        </w:rPr>
        <w:t xml:space="preserve"> as their fellow citizens, </w:t>
      </w:r>
      <w:r w:rsidRPr="003269BD">
        <w:rPr>
          <w:rStyle w:val="StyleUnderline"/>
          <w:rFonts w:cstheme="minorHAnsi"/>
          <w:highlight w:val="cyan"/>
        </w:rPr>
        <w:t>live in a social environment that does not</w:t>
      </w:r>
      <w:r w:rsidRPr="00934BF8">
        <w:rPr>
          <w:rFonts w:cstheme="minorHAnsi"/>
          <w:sz w:val="16"/>
        </w:rPr>
        <w:t xml:space="preserve"> excessively </w:t>
      </w:r>
      <w:r w:rsidRPr="003269BD">
        <w:rPr>
          <w:rStyle w:val="StyleUnderline"/>
          <w:rFonts w:cstheme="minorHAnsi"/>
          <w:highlight w:val="cyan"/>
        </w:rPr>
        <w:t>limit</w:t>
      </w:r>
      <w:r w:rsidRPr="00934BF8">
        <w:rPr>
          <w:rStyle w:val="StyleUnderline"/>
          <w:rFonts w:cstheme="minorHAnsi"/>
        </w:rPr>
        <w:t xml:space="preserve"> their </w:t>
      </w:r>
      <w:r w:rsidRPr="003269BD">
        <w:rPr>
          <w:rStyle w:val="StyleUnderline"/>
          <w:rFonts w:cstheme="minorHAnsi"/>
          <w:highlight w:val="cyan"/>
        </w:rPr>
        <w:t>opportunities and</w:t>
      </w:r>
      <w:r w:rsidRPr="00934BF8">
        <w:rPr>
          <w:rStyle w:val="StyleUnderline"/>
          <w:rFonts w:cstheme="minorHAnsi"/>
        </w:rPr>
        <w:t xml:space="preserve"> receive </w:t>
      </w:r>
      <w:r w:rsidRPr="003269BD">
        <w:rPr>
          <w:rStyle w:val="StyleUnderline"/>
          <w:rFonts w:cstheme="minorHAnsi"/>
          <w:highlight w:val="cyan"/>
        </w:rPr>
        <w:t>beneﬁts</w:t>
      </w:r>
      <w:r w:rsidRPr="00934BF8">
        <w:rPr>
          <w:rStyle w:val="StyleUnderline"/>
          <w:rFonts w:cstheme="minorHAnsi"/>
        </w:rPr>
        <w:t xml:space="preserve"> that help meet their</w:t>
      </w:r>
      <w:r w:rsidRPr="00934BF8">
        <w:rPr>
          <w:rFonts w:cstheme="minorHAnsi"/>
          <w:sz w:val="16"/>
        </w:rPr>
        <w:t xml:space="preserve"> special </w:t>
      </w:r>
      <w:r w:rsidRPr="00934BF8">
        <w:rPr>
          <w:rStyle w:val="StyleUnderline"/>
          <w:rFonts w:cstheme="minorHAnsi"/>
        </w:rPr>
        <w:t>needs</w:t>
      </w:r>
      <w:r w:rsidRPr="00934BF8">
        <w:rPr>
          <w:rFonts w:cstheme="minorHAnsi"/>
          <w:sz w:val="16"/>
        </w:rPr>
        <w:t xml:space="preserve">. Besides, although the state or third parties are given exceptional rights to interfere with the autonomy of individuals with severe cognitive disabilities, </w:t>
      </w:r>
      <w:r w:rsidRPr="00934BF8">
        <w:rPr>
          <w:rStyle w:val="StyleUnderline"/>
          <w:rFonts w:cstheme="minorHAnsi"/>
        </w:rPr>
        <w:t>it is widely recognized that the mentally disabled are citizens whose basic interests must be protected by the law</w:t>
      </w:r>
      <w:r w:rsidRPr="00934BF8">
        <w:rPr>
          <w:rFonts w:cstheme="minorHAnsi"/>
          <w:sz w:val="16"/>
        </w:rPr>
        <w:t>.12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29AF266F" w14:textId="77777777" w:rsidR="003269BD" w:rsidRPr="00934BF8" w:rsidRDefault="003269BD" w:rsidP="003269BD">
      <w:pPr>
        <w:pStyle w:val="Heading4"/>
        <w:rPr>
          <w:rFonts w:cstheme="minorHAnsi"/>
        </w:rPr>
      </w:pPr>
      <w:r w:rsidRPr="00934BF8">
        <w:rPr>
          <w:rFonts w:cstheme="minorHAnsi"/>
        </w:rPr>
        <w:t xml:space="preserve">Only liberal notions of </w:t>
      </w:r>
      <w:r w:rsidRPr="00934BF8">
        <w:rPr>
          <w:rFonts w:cstheme="minorHAnsi"/>
          <w:u w:val="single"/>
        </w:rPr>
        <w:t>common humanity</w:t>
      </w:r>
      <w:r w:rsidRPr="00934BF8">
        <w:rPr>
          <w:rFonts w:cstheme="minorHAnsi"/>
        </w:rPr>
        <w:t xml:space="preserve"> and </w:t>
      </w:r>
      <w:r w:rsidRPr="00934BF8">
        <w:rPr>
          <w:rFonts w:cstheme="minorHAnsi"/>
          <w:u w:val="single"/>
        </w:rPr>
        <w:t>state policy</w:t>
      </w:r>
      <w:r w:rsidRPr="00934BF8">
        <w:rPr>
          <w:rFonts w:cstheme="minorHAnsi"/>
        </w:rPr>
        <w:t xml:space="preserve"> can solve structural problems with (dis)ability. Rejection is inherently </w:t>
      </w:r>
      <w:proofErr w:type="gramStart"/>
      <w:r w:rsidRPr="00934BF8">
        <w:rPr>
          <w:rFonts w:cstheme="minorHAnsi"/>
        </w:rPr>
        <w:t>liberal, but</w:t>
      </w:r>
      <w:proofErr w:type="gramEnd"/>
      <w:r w:rsidRPr="00934BF8">
        <w:rPr>
          <w:rFonts w:cstheme="minorHAnsi"/>
        </w:rPr>
        <w:t xml:space="preserve"> ignores necessary reforms.</w:t>
      </w:r>
    </w:p>
    <w:p w14:paraId="3F6235EF" w14:textId="77777777" w:rsidR="003269BD" w:rsidRPr="00934BF8" w:rsidRDefault="003269BD" w:rsidP="003269BD">
      <w:pPr>
        <w:rPr>
          <w:rFonts w:cstheme="minorHAnsi"/>
        </w:rPr>
      </w:pPr>
      <w:r w:rsidRPr="00934BF8">
        <w:rPr>
          <w:rFonts w:cstheme="minorHAnsi"/>
        </w:rPr>
        <w:t xml:space="preserve">Martha </w:t>
      </w:r>
      <w:r w:rsidRPr="00934BF8">
        <w:rPr>
          <w:rStyle w:val="Style13ptBold"/>
          <w:rFonts w:cstheme="minorHAnsi"/>
        </w:rPr>
        <w:t>Nussbaum 00</w:t>
      </w:r>
      <w:r w:rsidRPr="00934BF8">
        <w:rPr>
          <w:rFonts w:cstheme="minorHAnsi"/>
        </w:rPr>
        <w:t xml:space="preserve">. Ernst Freund Distinguished Service Professor of Law and Ethics, University of Chicago. “The Future of Feminist Liberalism.” </w:t>
      </w:r>
      <w:r w:rsidRPr="00934BF8">
        <w:rPr>
          <w:rFonts w:cstheme="minorHAnsi"/>
          <w:i/>
        </w:rPr>
        <w:t>Proceedings and Addresses of the American Philosophical Association</w:t>
      </w:r>
      <w:r w:rsidRPr="00934BF8">
        <w:rPr>
          <w:rFonts w:cstheme="minorHAnsi"/>
        </w:rPr>
        <w:t xml:space="preserve"> 74(2): 47-79. Emory Libraries. Problematic language modified.</w:t>
      </w:r>
    </w:p>
    <w:p w14:paraId="35BBE1D9" w14:textId="77777777" w:rsidR="003269BD" w:rsidRPr="00934BF8" w:rsidRDefault="003269BD" w:rsidP="003269BD">
      <w:pPr>
        <w:rPr>
          <w:rFonts w:cstheme="minorHAnsi"/>
          <w:sz w:val="16"/>
        </w:rPr>
      </w:pPr>
      <w:r w:rsidRPr="00934BF8">
        <w:rPr>
          <w:rStyle w:val="StyleUnderline"/>
          <w:rFonts w:cstheme="minorHAnsi"/>
        </w:rPr>
        <w:t>My solution</w:t>
      </w:r>
      <w:r w:rsidRPr="00934BF8">
        <w:rPr>
          <w:rFonts w:cstheme="minorHAnsi"/>
          <w:sz w:val="16"/>
        </w:rPr>
        <w:t xml:space="preserve"> to these problems </w:t>
      </w:r>
      <w:r w:rsidRPr="00934BF8">
        <w:rPr>
          <w:rStyle w:val="StyleUnderline"/>
          <w:rFonts w:cstheme="minorHAnsi"/>
        </w:rPr>
        <w:t>lies</w:t>
      </w:r>
      <w:r w:rsidRPr="00934BF8">
        <w:rPr>
          <w:rFonts w:cstheme="minorHAnsi"/>
          <w:sz w:val="16"/>
        </w:rPr>
        <w:t xml:space="preserve">, then, squarely </w:t>
      </w:r>
      <w:r w:rsidRPr="00934BF8">
        <w:rPr>
          <w:rStyle w:val="StyleUnderline"/>
          <w:rFonts w:cstheme="minorHAnsi"/>
        </w:rPr>
        <w:t>within the liberal tradition</w:t>
      </w:r>
      <w:r w:rsidRPr="00934BF8">
        <w:rPr>
          <w:rFonts w:cstheme="minorHAnsi"/>
          <w:sz w:val="16"/>
        </w:rPr>
        <w:t xml:space="preserve">. But </w:t>
      </w:r>
      <w:proofErr w:type="spellStart"/>
      <w:r w:rsidRPr="00934BF8">
        <w:rPr>
          <w:rStyle w:val="StyleUnderline"/>
          <w:rFonts w:cstheme="minorHAnsi"/>
        </w:rPr>
        <w:t>Kittay</w:t>
      </w:r>
      <w:proofErr w:type="spellEnd"/>
      <w:r w:rsidRPr="00934BF8">
        <w:rPr>
          <w:rFonts w:cstheme="minorHAnsi"/>
          <w:sz w:val="16"/>
        </w:rPr>
        <w:t xml:space="preserve"> suggests that we should go further departing from that tradition altogether. She </w:t>
      </w:r>
      <w:r w:rsidRPr="00934BF8">
        <w:rPr>
          <w:rStyle w:val="StyleUnderline"/>
          <w:rFonts w:cstheme="minorHAnsi"/>
        </w:rPr>
        <w:t>holds that Western political theory must be radically reconfigured to put the fact of dependency at its heart</w:t>
      </w:r>
      <w:r w:rsidRPr="00934BF8">
        <w:rPr>
          <w:rFonts w:cstheme="minorHAnsi"/>
          <w:sz w:val="16"/>
        </w:rPr>
        <w:t xml:space="preserve">. The fact, she says, that we are all "some mother's child," existing in intertwined relations of dependency, should be the guiding image for political thought.39 Such a care-based theory, she thinks, will be likely to be very different from any liberal theory, since the liberal tradition is deeply committed to goals of independence and liberty. Although </w:t>
      </w:r>
      <w:proofErr w:type="spellStart"/>
      <w:r w:rsidRPr="00934BF8">
        <w:rPr>
          <w:rFonts w:cstheme="minorHAnsi"/>
          <w:sz w:val="16"/>
        </w:rPr>
        <w:t>Kittay</w:t>
      </w:r>
      <w:proofErr w:type="spellEnd"/>
      <w:r w:rsidRPr="00934BF8">
        <w:rPr>
          <w:rFonts w:cstheme="minorHAnsi"/>
          <w:sz w:val="16"/>
        </w:rPr>
        <w:t xml:space="preserve"> supplies few details to clarify the practical meaning of the difference, I think her idea is that the care-based theory would support a type of politics that provides comprehensive support for need throughout all citizens' lives, as in some familiar ideals of the welfare state-but a welfare state in which liberty is far less important than security and well-being.</w:t>
      </w:r>
    </w:p>
    <w:p w14:paraId="03D41B60" w14:textId="77777777" w:rsidR="003269BD" w:rsidRPr="00934BF8" w:rsidRDefault="003269BD" w:rsidP="003269BD">
      <w:pPr>
        <w:rPr>
          <w:rFonts w:cstheme="minorHAnsi"/>
          <w:sz w:val="16"/>
        </w:rPr>
      </w:pPr>
      <w:proofErr w:type="spellStart"/>
      <w:r w:rsidRPr="00934BF8">
        <w:rPr>
          <w:rStyle w:val="StyleUnderline"/>
          <w:rFonts w:cstheme="minorHAnsi"/>
        </w:rPr>
        <w:t>Kittay</w:t>
      </w:r>
      <w:proofErr w:type="spellEnd"/>
      <w:r w:rsidRPr="00934BF8">
        <w:rPr>
          <w:rStyle w:val="StyleUnderline"/>
          <w:rFonts w:cstheme="minorHAnsi"/>
        </w:rPr>
        <w:t xml:space="preserve"> is not</w:t>
      </w:r>
      <w:r w:rsidRPr="00934BF8">
        <w:rPr>
          <w:rFonts w:cstheme="minorHAnsi"/>
          <w:sz w:val="16"/>
        </w:rPr>
        <w:t xml:space="preserve"> altogether </w:t>
      </w:r>
      <w:r w:rsidRPr="00934BF8">
        <w:rPr>
          <w:rStyle w:val="StyleUnderline"/>
          <w:rFonts w:cstheme="minorHAnsi"/>
        </w:rPr>
        <w:t>consistent</w:t>
      </w:r>
      <w:r w:rsidRPr="00934BF8">
        <w:rPr>
          <w:rFonts w:cstheme="minorHAnsi"/>
          <w:sz w:val="16"/>
        </w:rPr>
        <w:t xml:space="preserve"> on this point. </w:t>
      </w:r>
      <w:r w:rsidRPr="00934BF8">
        <w:rPr>
          <w:rStyle w:val="StyleUnderline"/>
          <w:rFonts w:cstheme="minorHAnsi"/>
        </w:rPr>
        <w:t>At times she</w:t>
      </w:r>
      <w:r w:rsidRPr="00934BF8">
        <w:rPr>
          <w:rFonts w:cstheme="minorHAnsi"/>
          <w:sz w:val="16"/>
        </w:rPr>
        <w:t xml:space="preserve"> herself </w:t>
      </w:r>
      <w:r w:rsidRPr="00934BF8">
        <w:rPr>
          <w:rStyle w:val="StyleUnderline"/>
          <w:rFonts w:cstheme="minorHAnsi"/>
        </w:rPr>
        <w:t>uses classic liberal arguments, saying that we need to remember that caregivers have their own lives</w:t>
      </w:r>
      <w:r w:rsidRPr="00934BF8">
        <w:rPr>
          <w:rFonts w:cstheme="minorHAnsi"/>
          <w:sz w:val="16"/>
        </w:rPr>
        <w:t xml:space="preserve"> to lead, </w:t>
      </w:r>
      <w:r w:rsidRPr="00934BF8">
        <w:rPr>
          <w:rStyle w:val="StyleUnderline"/>
          <w:rFonts w:cstheme="minorHAnsi"/>
        </w:rPr>
        <w:t>and to support policies that give them more choices</w:t>
      </w:r>
      <w:r w:rsidRPr="00934BF8">
        <w:rPr>
          <w:rFonts w:cstheme="minorHAnsi"/>
          <w:sz w:val="16"/>
        </w:rPr>
        <w:t xml:space="preserve">.40 </w:t>
      </w:r>
      <w:r w:rsidRPr="00934BF8">
        <w:rPr>
          <w:rStyle w:val="StyleUnderline"/>
          <w:rFonts w:cstheme="minorHAnsi"/>
        </w:rPr>
        <w:t>But</w:t>
      </w:r>
      <w:r w:rsidRPr="00934BF8">
        <w:rPr>
          <w:rFonts w:cstheme="minorHAnsi"/>
          <w:sz w:val="16"/>
        </w:rPr>
        <w:t xml:space="preserve"> </w:t>
      </w:r>
      <w:proofErr w:type="gramStart"/>
      <w:r w:rsidRPr="00934BF8">
        <w:rPr>
          <w:rFonts w:cstheme="minorHAnsi"/>
          <w:sz w:val="16"/>
        </w:rPr>
        <w:t>on the whole</w:t>
      </w:r>
      <w:proofErr w:type="gramEnd"/>
      <w:r w:rsidRPr="00934BF8">
        <w:rPr>
          <w:rFonts w:cstheme="minorHAnsi"/>
          <w:sz w:val="16"/>
        </w:rPr>
        <w:t xml:space="preserve"> </w:t>
      </w:r>
      <w:r w:rsidRPr="00934BF8">
        <w:rPr>
          <w:rStyle w:val="StyleUnderline"/>
          <w:rFonts w:cstheme="minorHAnsi"/>
        </w:rPr>
        <w:t>she rejects, in the abstract, solutions that emphasize freedom as a central political goal</w:t>
      </w:r>
      <w:r w:rsidRPr="00934BF8">
        <w:rPr>
          <w:rFonts w:cstheme="minorHAnsi"/>
          <w:sz w:val="16"/>
        </w:rPr>
        <w:t xml:space="preserve">. </w:t>
      </w:r>
      <w:r w:rsidRPr="00934BF8">
        <w:rPr>
          <w:rStyle w:val="StyleUnderline"/>
          <w:rFonts w:cstheme="minorHAnsi"/>
        </w:rPr>
        <w:t xml:space="preserve">The </w:t>
      </w:r>
      <w:r w:rsidRPr="003269BD">
        <w:rPr>
          <w:rStyle w:val="StyleUnderline"/>
          <w:rFonts w:cstheme="minorHAnsi"/>
          <w:highlight w:val="cyan"/>
        </w:rPr>
        <w:t>concrete measures</w:t>
      </w:r>
      <w:r w:rsidRPr="00934BF8">
        <w:rPr>
          <w:rStyle w:val="StyleUnderline"/>
          <w:rFonts w:cstheme="minorHAnsi"/>
        </w:rPr>
        <w:t xml:space="preserve"> she favors </w:t>
      </w:r>
      <w:r w:rsidRPr="003269BD">
        <w:rPr>
          <w:rStyle w:val="Emphasis"/>
          <w:rFonts w:cstheme="minorHAnsi"/>
          <w:highlight w:val="cyan"/>
        </w:rPr>
        <w:t>do not</w:t>
      </w:r>
      <w:r w:rsidRPr="00934BF8">
        <w:rPr>
          <w:rStyle w:val="StyleUnderline"/>
          <w:rFonts w:cstheme="minorHAnsi"/>
        </w:rPr>
        <w:t xml:space="preserve"> seem to </w:t>
      </w:r>
      <w:r w:rsidRPr="003269BD">
        <w:rPr>
          <w:rStyle w:val="StyleUnderline"/>
          <w:rFonts w:cstheme="minorHAnsi"/>
          <w:highlight w:val="cyan"/>
        </w:rPr>
        <w:t>have</w:t>
      </w:r>
      <w:r w:rsidRPr="00934BF8">
        <w:rPr>
          <w:rStyle w:val="StyleUnderline"/>
          <w:rFonts w:cstheme="minorHAnsi"/>
        </w:rPr>
        <w:t xml:space="preserve"> such sweeping </w:t>
      </w:r>
      <w:r w:rsidRPr="003269BD">
        <w:rPr>
          <w:rStyle w:val="StyleUnderline"/>
          <w:rFonts w:cstheme="minorHAnsi"/>
          <w:highlight w:val="cyan"/>
        </w:rPr>
        <w:t>anti-liberal implications</w:t>
      </w:r>
      <w:r w:rsidRPr="00934BF8">
        <w:rPr>
          <w:rFonts w:cstheme="minorHAnsi"/>
          <w:sz w:val="16"/>
        </w:rPr>
        <w:t xml:space="preserve">. </w:t>
      </w:r>
      <w:r w:rsidRPr="00934BF8">
        <w:rPr>
          <w:rStyle w:val="StyleUnderline"/>
          <w:rFonts w:cstheme="minorHAnsi"/>
        </w:rPr>
        <w:t xml:space="preserve">The restoration and </w:t>
      </w:r>
      <w:r w:rsidRPr="003269BD">
        <w:rPr>
          <w:rStyle w:val="StyleUnderline"/>
          <w:rFonts w:cstheme="minorHAnsi"/>
          <w:highlight w:val="cyan"/>
        </w:rPr>
        <w:t>expansion of Aid to</w:t>
      </w:r>
      <w:r w:rsidRPr="00934BF8">
        <w:rPr>
          <w:rStyle w:val="StyleUnderline"/>
          <w:rFonts w:cstheme="minorHAnsi"/>
        </w:rPr>
        <w:t xml:space="preserve"> Families with </w:t>
      </w:r>
      <w:r w:rsidRPr="003269BD">
        <w:rPr>
          <w:rStyle w:val="StyleUnderline"/>
          <w:rFonts w:cstheme="minorHAnsi"/>
          <w:highlight w:val="cyan"/>
        </w:rPr>
        <w:t>Dependent Children</w:t>
      </w:r>
      <w:r w:rsidRPr="00934BF8">
        <w:rPr>
          <w:rStyle w:val="StyleUnderline"/>
          <w:rFonts w:cstheme="minorHAnsi"/>
        </w:rPr>
        <w:t xml:space="preserve"> expansion of the Family and Medical Leave Act</w:t>
      </w:r>
      <w:r w:rsidRPr="00934BF8">
        <w:rPr>
          <w:rFonts w:cstheme="minorHAnsi"/>
          <w:sz w:val="16"/>
        </w:rPr>
        <w:t xml:space="preserve"> of 1993; </w:t>
      </w:r>
      <w:r w:rsidRPr="00934BF8">
        <w:rPr>
          <w:rStyle w:val="StyleUnderline"/>
          <w:rFonts w:cstheme="minorHAnsi"/>
        </w:rPr>
        <w:t>various educational measures promoting the dignity of the disabled</w:t>
      </w:r>
      <w:r w:rsidRPr="00934BF8">
        <w:rPr>
          <w:rFonts w:cstheme="minorHAnsi"/>
          <w:sz w:val="16"/>
        </w:rPr>
        <w:t xml:space="preserve">, through a judicious combination of "mainstreaming" and separate education4"-all </w:t>
      </w:r>
      <w:r w:rsidRPr="00934BF8">
        <w:rPr>
          <w:rStyle w:val="StyleUnderline"/>
          <w:rFonts w:cstheme="minorHAnsi"/>
        </w:rPr>
        <w:t xml:space="preserve">these </w:t>
      </w:r>
      <w:r w:rsidRPr="003269BD">
        <w:rPr>
          <w:rStyle w:val="StyleUnderline"/>
          <w:rFonts w:cstheme="minorHAnsi"/>
          <w:highlight w:val="cyan"/>
        </w:rPr>
        <w:t>are</w:t>
      </w:r>
      <w:r w:rsidRPr="00934BF8">
        <w:rPr>
          <w:rFonts w:cstheme="minorHAnsi"/>
          <w:sz w:val="16"/>
        </w:rPr>
        <w:t xml:space="preserve"> familiar </w:t>
      </w:r>
      <w:r w:rsidRPr="003269BD">
        <w:rPr>
          <w:rStyle w:val="Emphasis"/>
          <w:rFonts w:cstheme="minorHAnsi"/>
          <w:highlight w:val="cyan"/>
        </w:rPr>
        <w:t>liberal policies</w:t>
      </w:r>
      <w:r w:rsidRPr="00934BF8">
        <w:rPr>
          <w:rStyle w:val="StyleUnderline"/>
          <w:rFonts w:cstheme="minorHAnsi"/>
        </w:rPr>
        <w:t>, which can be combined with an emphasis on choice and liberty as important social goals</w:t>
      </w:r>
      <w:r w:rsidRPr="00934BF8">
        <w:rPr>
          <w:rFonts w:cstheme="minorHAnsi"/>
          <w:sz w:val="16"/>
        </w:rPr>
        <w:t xml:space="preserve">. </w:t>
      </w:r>
      <w:proofErr w:type="spellStart"/>
      <w:r w:rsidRPr="00934BF8">
        <w:rPr>
          <w:rFonts w:cstheme="minorHAnsi"/>
          <w:sz w:val="16"/>
        </w:rPr>
        <w:t>Kittay's</w:t>
      </w:r>
      <w:proofErr w:type="spellEnd"/>
      <w:r w:rsidRPr="00934BF8">
        <w:rPr>
          <w:rFonts w:cstheme="minorHAnsi"/>
          <w:sz w:val="16"/>
        </w:rPr>
        <w:t xml:space="preserve"> most controversial proposal, that of a direct non-means-tested payment to those who care for family dependents at home-clearly has, or could have, a liberal rationale: that of ensuring that these people are seen as active, dignified workers rather than passive non-contributors.</w:t>
      </w:r>
    </w:p>
    <w:p w14:paraId="7B2AE7AC" w14:textId="77777777" w:rsidR="003269BD" w:rsidRPr="00934BF8" w:rsidRDefault="003269BD" w:rsidP="003269BD">
      <w:pPr>
        <w:rPr>
          <w:rFonts w:cstheme="minorHAnsi"/>
          <w:sz w:val="16"/>
        </w:rPr>
      </w:pPr>
      <w:r w:rsidRPr="00934BF8">
        <w:rPr>
          <w:rFonts w:cstheme="minorHAnsi"/>
          <w:sz w:val="16"/>
        </w:rPr>
        <w:t xml:space="preserve">Indeed, </w:t>
      </w:r>
      <w:r w:rsidRPr="00934BF8">
        <w:rPr>
          <w:rStyle w:val="StyleUnderline"/>
          <w:rFonts w:cstheme="minorHAnsi"/>
        </w:rPr>
        <w:t>if we adopt</w:t>
      </w:r>
      <w:r w:rsidRPr="00934BF8">
        <w:rPr>
          <w:rFonts w:cstheme="minorHAnsi"/>
          <w:sz w:val="16"/>
        </w:rPr>
        <w:t xml:space="preserve"> all </w:t>
      </w:r>
      <w:r w:rsidRPr="00934BF8">
        <w:rPr>
          <w:rStyle w:val="StyleUnderline"/>
          <w:rFonts w:cstheme="minorHAnsi"/>
        </w:rPr>
        <w:t>the changes I</w:t>
      </w:r>
      <w:r w:rsidRPr="00934BF8">
        <w:rPr>
          <w:rFonts w:cstheme="minorHAnsi"/>
          <w:sz w:val="16"/>
        </w:rPr>
        <w:t xml:space="preserve"> have </w:t>
      </w:r>
      <w:r w:rsidRPr="00934BF8">
        <w:rPr>
          <w:rStyle w:val="StyleUnderline"/>
          <w:rFonts w:cstheme="minorHAnsi"/>
        </w:rPr>
        <w:t>proposed, we will still have a theory that is</w:t>
      </w:r>
      <w:r w:rsidRPr="00934BF8">
        <w:rPr>
          <w:rFonts w:cstheme="minorHAnsi"/>
          <w:sz w:val="16"/>
        </w:rPr>
        <w:t xml:space="preserve"> basically </w:t>
      </w:r>
      <w:r w:rsidRPr="00934BF8">
        <w:rPr>
          <w:rStyle w:val="StyleUnderline"/>
          <w:rFonts w:cstheme="minorHAnsi"/>
        </w:rPr>
        <w:t>liberal</w:t>
      </w:r>
      <w:r w:rsidRPr="00934BF8">
        <w:rPr>
          <w:rFonts w:cstheme="minorHAnsi"/>
          <w:sz w:val="16"/>
        </w:rPr>
        <w:t xml:space="preserve">. </w:t>
      </w:r>
      <w:r w:rsidRPr="00934BF8">
        <w:rPr>
          <w:rStyle w:val="StyleUnderline"/>
          <w:rFonts w:cstheme="minorHAnsi"/>
        </w:rPr>
        <w:t xml:space="preserve">For </w:t>
      </w:r>
      <w:r w:rsidRPr="003269BD">
        <w:rPr>
          <w:rStyle w:val="StyleUnderline"/>
          <w:rFonts w:cstheme="minorHAnsi"/>
          <w:highlight w:val="cyan"/>
        </w:rPr>
        <w:t>theories that</w:t>
      </w:r>
      <w:r w:rsidRPr="00934BF8">
        <w:rPr>
          <w:rStyle w:val="StyleUnderline"/>
          <w:rFonts w:cstheme="minorHAnsi"/>
        </w:rPr>
        <w:t xml:space="preserve"> take their </w:t>
      </w:r>
      <w:r w:rsidRPr="003269BD">
        <w:rPr>
          <w:rStyle w:val="StyleUnderline"/>
          <w:rFonts w:cstheme="minorHAnsi"/>
          <w:highlight w:val="cyan"/>
        </w:rPr>
        <w:t>start from</w:t>
      </w:r>
      <w:r w:rsidRPr="00934BF8">
        <w:rPr>
          <w:rStyle w:val="StyleUnderline"/>
          <w:rFonts w:cstheme="minorHAnsi"/>
        </w:rPr>
        <w:t xml:space="preserve"> an idea of human </w:t>
      </w:r>
      <w:r w:rsidRPr="003269BD">
        <w:rPr>
          <w:rStyle w:val="StyleUnderline"/>
          <w:rFonts w:cstheme="minorHAnsi"/>
          <w:highlight w:val="cyan"/>
        </w:rPr>
        <w:t>capability</w:t>
      </w:r>
      <w:r w:rsidRPr="00934BF8">
        <w:rPr>
          <w:rStyle w:val="StyleUnderline"/>
          <w:rFonts w:cstheme="minorHAnsi"/>
        </w:rPr>
        <w:t xml:space="preserve"> and functioning </w:t>
      </w:r>
      <w:r w:rsidRPr="003269BD">
        <w:rPr>
          <w:rStyle w:val="StyleUnderline"/>
          <w:rFonts w:cstheme="minorHAnsi"/>
          <w:highlight w:val="cyan"/>
        </w:rPr>
        <w:t>emphasize</w:t>
      </w:r>
      <w:r w:rsidRPr="00934BF8">
        <w:rPr>
          <w:rStyle w:val="StyleUnderline"/>
          <w:rFonts w:cstheme="minorHAnsi"/>
        </w:rPr>
        <w:t xml:space="preserve"> the </w:t>
      </w:r>
      <w:r w:rsidRPr="003269BD">
        <w:rPr>
          <w:rStyle w:val="StyleUnderline"/>
          <w:rFonts w:cstheme="minorHAnsi"/>
          <w:highlight w:val="cyan"/>
        </w:rPr>
        <w:t>importance of giving all</w:t>
      </w:r>
      <w:r w:rsidRPr="00934BF8">
        <w:rPr>
          <w:rStyle w:val="StyleUnderline"/>
          <w:rFonts w:cstheme="minorHAnsi"/>
        </w:rPr>
        <w:t xml:space="preserve"> citizens </w:t>
      </w:r>
      <w:r w:rsidRPr="003269BD">
        <w:rPr>
          <w:rStyle w:val="StyleUnderline"/>
          <w:rFonts w:cstheme="minorHAnsi"/>
          <w:highlight w:val="cyan"/>
        </w:rPr>
        <w:t>the chance to develop</w:t>
      </w:r>
      <w:r w:rsidRPr="00934BF8">
        <w:rPr>
          <w:rStyle w:val="StyleUnderline"/>
          <w:rFonts w:cstheme="minorHAnsi"/>
        </w:rPr>
        <w:t xml:space="preserve"> the full range of human powers, at whatever level their condition allows, </w:t>
      </w:r>
      <w:r w:rsidRPr="003269BD">
        <w:rPr>
          <w:rStyle w:val="StyleUnderline"/>
          <w:rFonts w:cstheme="minorHAnsi"/>
          <w:highlight w:val="cyan"/>
        </w:rPr>
        <w:t>and</w:t>
      </w:r>
      <w:r w:rsidRPr="00934BF8">
        <w:rPr>
          <w:rStyle w:val="StyleUnderline"/>
          <w:rFonts w:cstheme="minorHAnsi"/>
        </w:rPr>
        <w:t xml:space="preserve"> to </w:t>
      </w:r>
      <w:r w:rsidRPr="003269BD">
        <w:rPr>
          <w:rStyle w:val="StyleUnderline"/>
          <w:rFonts w:cstheme="minorHAnsi"/>
          <w:highlight w:val="cyan"/>
        </w:rPr>
        <w:t>enjoy the</w:t>
      </w:r>
      <w:r w:rsidRPr="00934BF8">
        <w:rPr>
          <w:rStyle w:val="StyleUnderline"/>
          <w:rFonts w:cstheme="minorHAnsi"/>
        </w:rPr>
        <w:t xml:space="preserve"> sort of </w:t>
      </w:r>
      <w:r w:rsidRPr="003269BD">
        <w:rPr>
          <w:rStyle w:val="StyleUnderline"/>
          <w:rFonts w:cstheme="minorHAnsi"/>
          <w:highlight w:val="cyan"/>
        </w:rPr>
        <w:t>liberty</w:t>
      </w:r>
      <w:r w:rsidRPr="00934BF8">
        <w:rPr>
          <w:rStyle w:val="StyleUnderline"/>
          <w:rFonts w:cstheme="minorHAnsi"/>
        </w:rPr>
        <w:t xml:space="preserve"> and independence </w:t>
      </w:r>
      <w:r w:rsidRPr="003269BD">
        <w:rPr>
          <w:rStyle w:val="StyleUnderline"/>
          <w:rFonts w:cstheme="minorHAnsi"/>
          <w:highlight w:val="cyan"/>
        </w:rPr>
        <w:t>their condition allows</w:t>
      </w:r>
      <w:r w:rsidRPr="00934BF8">
        <w:rPr>
          <w:rFonts w:cstheme="minorHAnsi"/>
          <w:sz w:val="16"/>
        </w:rPr>
        <w:t xml:space="preserve">. </w:t>
      </w:r>
      <w:r w:rsidRPr="00934BF8">
        <w:rPr>
          <w:rStyle w:val="StyleUnderline"/>
          <w:rFonts w:cstheme="minorHAnsi"/>
        </w:rPr>
        <w:t xml:space="preserve">Would we do better to reject this theory in favor of </w:t>
      </w:r>
      <w:proofErr w:type="spellStart"/>
      <w:r w:rsidRPr="00934BF8">
        <w:rPr>
          <w:rStyle w:val="StyleUnderline"/>
          <w:rFonts w:cstheme="minorHAnsi"/>
        </w:rPr>
        <w:t>Kittay's</w:t>
      </w:r>
      <w:proofErr w:type="spellEnd"/>
      <w:r w:rsidRPr="00934BF8">
        <w:rPr>
          <w:rStyle w:val="StyleUnderline"/>
          <w:rFonts w:cstheme="minorHAnsi"/>
        </w:rPr>
        <w:t xml:space="preserve"> idea, rejecting independence as a major social goal and conceiving of the state as a universal mother?</w:t>
      </w:r>
      <w:r w:rsidRPr="00934BF8">
        <w:rPr>
          <w:rFonts w:cstheme="minorHAnsi"/>
          <w:sz w:val="16"/>
        </w:rPr>
        <w:t xml:space="preserve"> To be sure, </w:t>
      </w:r>
      <w:r w:rsidRPr="003269BD">
        <w:rPr>
          <w:rStyle w:val="StyleUnderline"/>
          <w:rFonts w:cstheme="minorHAnsi"/>
          <w:highlight w:val="cyan"/>
        </w:rPr>
        <w:t>nobody is ever self-sufficient</w:t>
      </w:r>
      <w:r w:rsidRPr="00934BF8">
        <w:rPr>
          <w:rStyle w:val="StyleUnderline"/>
          <w:rFonts w:cstheme="minorHAnsi"/>
        </w:rPr>
        <w:t xml:space="preserve">; the </w:t>
      </w:r>
      <w:r w:rsidRPr="003269BD">
        <w:rPr>
          <w:rStyle w:val="StyleUnderline"/>
          <w:rFonts w:cstheme="minorHAnsi"/>
          <w:highlight w:val="cyan"/>
        </w:rPr>
        <w:t>independence</w:t>
      </w:r>
      <w:r w:rsidRPr="00934BF8">
        <w:rPr>
          <w:rStyle w:val="StyleUnderline"/>
          <w:rFonts w:cstheme="minorHAnsi"/>
        </w:rPr>
        <w:t xml:space="preserve"> we enjoy </w:t>
      </w:r>
      <w:r w:rsidRPr="003269BD">
        <w:rPr>
          <w:rStyle w:val="StyleUnderline"/>
          <w:rFonts w:cstheme="minorHAnsi"/>
          <w:highlight w:val="cyan"/>
        </w:rPr>
        <w:t>is always</w:t>
      </w:r>
      <w:r w:rsidRPr="00934BF8">
        <w:rPr>
          <w:rStyle w:val="StyleUnderline"/>
          <w:rFonts w:cstheme="minorHAnsi"/>
        </w:rPr>
        <w:t xml:space="preserve"> both </w:t>
      </w:r>
      <w:r w:rsidRPr="003269BD">
        <w:rPr>
          <w:rStyle w:val="StyleUnderline"/>
          <w:rFonts w:cstheme="minorHAnsi"/>
          <w:highlight w:val="cyan"/>
        </w:rPr>
        <w:t>temporary and partial</w:t>
      </w:r>
      <w:r w:rsidRPr="00934BF8">
        <w:rPr>
          <w:rFonts w:cstheme="minorHAnsi"/>
          <w:sz w:val="16"/>
        </w:rPr>
        <w:t xml:space="preserve">, and it is good to be reminded of that fact by a theory that also stresses the importance of care in times of dependency. But is being "some 57 mother's child" a sufficient image for the citizen in a just society? I think </w:t>
      </w:r>
      <w:r w:rsidRPr="00934BF8">
        <w:rPr>
          <w:rStyle w:val="StyleUnderline"/>
          <w:rFonts w:cstheme="minorHAnsi"/>
        </w:rPr>
        <w:t xml:space="preserve">we need a lot more: </w:t>
      </w:r>
      <w:r w:rsidRPr="003269BD">
        <w:rPr>
          <w:rStyle w:val="StyleUnderline"/>
          <w:rFonts w:cstheme="minorHAnsi"/>
          <w:highlight w:val="cyan"/>
        </w:rPr>
        <w:t>liberty and opportunity</w:t>
      </w:r>
      <w:r w:rsidRPr="00934BF8">
        <w:rPr>
          <w:rStyle w:val="StyleUnderline"/>
          <w:rFonts w:cstheme="minorHAnsi"/>
        </w:rPr>
        <w:t>, the chance to form a plan of life, the chance to learn and imagine on one's own</w:t>
      </w:r>
      <w:r w:rsidRPr="00934BF8">
        <w:rPr>
          <w:rFonts w:cstheme="minorHAnsi"/>
          <w:sz w:val="16"/>
        </w:rPr>
        <w:t xml:space="preserve">. </w:t>
      </w:r>
      <w:r w:rsidRPr="00934BF8">
        <w:rPr>
          <w:rStyle w:val="StyleUnderline"/>
          <w:rFonts w:cstheme="minorHAnsi"/>
        </w:rPr>
        <w:t xml:space="preserve">These goals </w:t>
      </w:r>
      <w:r w:rsidRPr="003269BD">
        <w:rPr>
          <w:rStyle w:val="StyleUnderline"/>
          <w:rFonts w:cstheme="minorHAnsi"/>
          <w:highlight w:val="cyan"/>
        </w:rPr>
        <w:t>are</w:t>
      </w:r>
      <w:r w:rsidRPr="00934BF8">
        <w:rPr>
          <w:rStyle w:val="StyleUnderline"/>
          <w:rFonts w:cstheme="minorHAnsi"/>
        </w:rPr>
        <w:t xml:space="preserve"> as </w:t>
      </w:r>
      <w:r w:rsidRPr="003269BD">
        <w:rPr>
          <w:rStyle w:val="StyleUnderline"/>
          <w:rFonts w:cstheme="minorHAnsi"/>
          <w:highlight w:val="cyan"/>
        </w:rPr>
        <w:t>important for [those with varying</w:t>
      </w:r>
      <w:r w:rsidRPr="00934BF8">
        <w:rPr>
          <w:rStyle w:val="StyleUnderline"/>
          <w:rFonts w:cstheme="minorHAnsi"/>
        </w:rPr>
        <w:t xml:space="preserve"> degrees of </w:t>
      </w:r>
      <w:r w:rsidRPr="003269BD">
        <w:rPr>
          <w:rStyle w:val="StyleUnderline"/>
          <w:rFonts w:cstheme="minorHAnsi"/>
          <w:highlight w:val="cyan"/>
        </w:rPr>
        <w:t>(dis)ability]</w:t>
      </w:r>
      <w:r w:rsidRPr="00934BF8">
        <w:rPr>
          <w:rFonts w:cstheme="minorHAnsi"/>
          <w:sz w:val="16"/>
        </w:rPr>
        <w:t xml:space="preserve"> the mentally handicapped </w:t>
      </w:r>
      <w:r w:rsidRPr="00934BF8">
        <w:rPr>
          <w:rStyle w:val="StyleUnderline"/>
          <w:rFonts w:cstheme="minorHAnsi"/>
        </w:rPr>
        <w:t>as they are for others, though much more difficult to achieve</w:t>
      </w:r>
      <w:r w:rsidRPr="00934BF8">
        <w:rPr>
          <w:rFonts w:cstheme="minorHAnsi"/>
          <w:sz w:val="16"/>
        </w:rPr>
        <w:t xml:space="preserve">. Although </w:t>
      </w:r>
      <w:proofErr w:type="spellStart"/>
      <w:r w:rsidRPr="00934BF8">
        <w:rPr>
          <w:rFonts w:cstheme="minorHAnsi"/>
          <w:sz w:val="16"/>
        </w:rPr>
        <w:t>Kittay's</w:t>
      </w:r>
      <w:proofErr w:type="spellEnd"/>
      <w:r w:rsidRPr="00934BF8">
        <w:rPr>
          <w:rFonts w:cstheme="minorHAnsi"/>
          <w:sz w:val="16"/>
        </w:rPr>
        <w:t xml:space="preserve"> daughter </w:t>
      </w:r>
      <w:proofErr w:type="spellStart"/>
      <w:r w:rsidRPr="00934BF8">
        <w:rPr>
          <w:rFonts w:cstheme="minorHAnsi"/>
          <w:sz w:val="16"/>
        </w:rPr>
        <w:t>Sesha</w:t>
      </w:r>
      <w:proofErr w:type="spellEnd"/>
      <w:r w:rsidRPr="00934BF8">
        <w:rPr>
          <w:rFonts w:cstheme="minorHAnsi"/>
          <w:sz w:val="16"/>
        </w:rPr>
        <w:t xml:space="preserve"> will never live on her own (and although </w:t>
      </w:r>
      <w:proofErr w:type="spellStart"/>
      <w:r w:rsidRPr="00934BF8">
        <w:rPr>
          <w:rFonts w:cstheme="minorHAnsi"/>
          <w:sz w:val="16"/>
        </w:rPr>
        <w:t>Kittay</w:t>
      </w:r>
      <w:proofErr w:type="spellEnd"/>
      <w:r w:rsidRPr="00934BF8">
        <w:rPr>
          <w:rFonts w:cstheme="minorHAnsi"/>
          <w:sz w:val="16"/>
        </w:rPr>
        <w:t xml:space="preserve"> is right to say that </w:t>
      </w:r>
      <w:r w:rsidRPr="00934BF8">
        <w:rPr>
          <w:rStyle w:val="StyleUnderline"/>
          <w:rFonts w:cstheme="minorHAnsi"/>
        </w:rPr>
        <w:t>independence should not be seen as a necessary condition of dignity for all</w:t>
      </w:r>
      <w:r w:rsidRPr="00934BF8">
        <w:rPr>
          <w:rFonts w:cstheme="minorHAnsi"/>
          <w:sz w:val="16"/>
        </w:rPr>
        <w:t xml:space="preserve"> mentally </w:t>
      </w:r>
      <w:r w:rsidRPr="00934BF8">
        <w:rPr>
          <w:rStyle w:val="StyleUnderline"/>
          <w:rFonts w:cstheme="minorHAnsi"/>
        </w:rPr>
        <w:t>disabled people</w:t>
      </w:r>
      <w:r w:rsidRPr="00934BF8">
        <w:rPr>
          <w:rFonts w:cstheme="minorHAnsi"/>
          <w:sz w:val="16"/>
        </w:rPr>
        <w:t>)42, many others do aspire to hold a job, and vote, and tell their own story. Michael Berube ends his compelling account of his son's life with the hope that Jamie, too, will write a book about himself, as two adults with Down Syndrome recently have.43 One day Jamie's kindergarten class went round the room, asking the children what they wanted to be when they grew up. They said the usual things: basketball star, ballet dancer, fireman. The teacher wasn't sure Jamie would understand the question, so she asked it very clearly. Jamie just said, "Big." And his literal answer, said the teacher, taught them all something about the question. Berube too wants, simply, a society in which his son will be able to be "big” healthy, educated, loving, active, seen as a particular person with something distinctive to contribute, rather than as "a retarded child."</w:t>
      </w:r>
    </w:p>
    <w:p w14:paraId="38069B5C" w14:textId="77777777" w:rsidR="003269BD" w:rsidRPr="00934BF8" w:rsidRDefault="003269BD" w:rsidP="003269BD">
      <w:pPr>
        <w:rPr>
          <w:rFonts w:cstheme="minorHAnsi"/>
          <w:sz w:val="16"/>
        </w:rPr>
      </w:pPr>
      <w:r w:rsidRPr="00934BF8">
        <w:rPr>
          <w:rStyle w:val="StyleUnderline"/>
          <w:rFonts w:cstheme="minorHAnsi"/>
        </w:rPr>
        <w:t>For that to happen</w:t>
      </w:r>
      <w:r w:rsidRPr="00934BF8">
        <w:rPr>
          <w:rFonts w:cstheme="minorHAnsi"/>
          <w:sz w:val="16"/>
        </w:rPr>
        <w:t xml:space="preserve">, his </w:t>
      </w:r>
      <w:r w:rsidRPr="003269BD">
        <w:rPr>
          <w:rStyle w:val="StyleUnderline"/>
          <w:rFonts w:cstheme="minorHAnsi"/>
          <w:highlight w:val="cyan"/>
        </w:rPr>
        <w:t xml:space="preserve">dependencies </w:t>
      </w:r>
      <w:r w:rsidRPr="003269BD">
        <w:rPr>
          <w:rStyle w:val="Emphasis"/>
          <w:rFonts w:cstheme="minorHAnsi"/>
          <w:highlight w:val="cyan"/>
        </w:rPr>
        <w:t>must be understood and supported</w:t>
      </w:r>
      <w:r w:rsidRPr="00934BF8">
        <w:rPr>
          <w:rFonts w:cstheme="minorHAnsi"/>
          <w:sz w:val="16"/>
        </w:rPr>
        <w:t xml:space="preserve">. But so too must his need to be distinct and an individual: and at this point </w:t>
      </w:r>
      <w:r w:rsidRPr="00934BF8">
        <w:rPr>
          <w:rStyle w:val="StyleUnderline"/>
          <w:rFonts w:cstheme="minorHAnsi"/>
        </w:rPr>
        <w:t>Berube</w:t>
      </w:r>
      <w:r w:rsidRPr="00934BF8">
        <w:rPr>
          <w:rFonts w:cstheme="minorHAnsi"/>
          <w:sz w:val="16"/>
        </w:rPr>
        <w:t xml:space="preserve"> refers sympathetically to Rawls. He </w:t>
      </w:r>
      <w:r w:rsidRPr="00934BF8">
        <w:rPr>
          <w:rStyle w:val="StyleUnderline"/>
          <w:rFonts w:cstheme="minorHAnsi"/>
        </w:rPr>
        <w:t xml:space="preserve">argues that the idea at the heart of the Individuals </w:t>
      </w:r>
      <w:proofErr w:type="gramStart"/>
      <w:r w:rsidRPr="00934BF8">
        <w:rPr>
          <w:rStyle w:val="StyleUnderline"/>
          <w:rFonts w:cstheme="minorHAnsi"/>
        </w:rPr>
        <w:t>With</w:t>
      </w:r>
      <w:proofErr w:type="gramEnd"/>
      <w:r w:rsidRPr="00934BF8">
        <w:rPr>
          <w:rStyle w:val="StyleUnderline"/>
          <w:rFonts w:cstheme="minorHAnsi"/>
        </w:rPr>
        <w:t xml:space="preserve"> Disabilities Education Act</w:t>
      </w:r>
      <w:r w:rsidRPr="00934BF8">
        <w:rPr>
          <w:rFonts w:cstheme="minorHAnsi"/>
          <w:sz w:val="16"/>
        </w:rPr>
        <w:t xml:space="preserve"> (IDEA)-</w:t>
      </w:r>
      <w:r w:rsidRPr="00934BF8">
        <w:rPr>
          <w:rStyle w:val="StyleUnderline"/>
          <w:rFonts w:cstheme="minorHAnsi"/>
        </w:rPr>
        <w:t xml:space="preserve">the idea </w:t>
      </w:r>
      <w:r w:rsidRPr="003269BD">
        <w:rPr>
          <w:rStyle w:val="StyleUnderline"/>
          <w:rFonts w:cstheme="minorHAnsi"/>
          <w:highlight w:val="cyan"/>
        </w:rPr>
        <w:t>that every child has the right to</w:t>
      </w:r>
      <w:r w:rsidRPr="00934BF8">
        <w:rPr>
          <w:rStyle w:val="StyleUnderline"/>
          <w:rFonts w:cstheme="minorHAnsi"/>
        </w:rPr>
        <w:t xml:space="preserve"> an </w:t>
      </w:r>
      <w:r w:rsidRPr="003269BD">
        <w:rPr>
          <w:rStyle w:val="StyleUnderline"/>
          <w:rFonts w:cstheme="minorHAnsi"/>
          <w:highlight w:val="cyan"/>
        </w:rPr>
        <w:t>"appropriate education"</w:t>
      </w:r>
      <w:r w:rsidRPr="00934BF8">
        <w:rPr>
          <w:rStyle w:val="StyleUnderline"/>
          <w:rFonts w:cstheme="minorHAnsi"/>
        </w:rPr>
        <w:t xml:space="preserve"> in the "least restrictive environment" possible, based on an "Individualized Education Plan"-</w:t>
      </w:r>
      <w:r w:rsidRPr="003269BD">
        <w:rPr>
          <w:rStyle w:val="StyleUnderline"/>
          <w:rFonts w:cstheme="minorHAnsi"/>
          <w:highlight w:val="cyan"/>
        </w:rPr>
        <w:t>is</w:t>
      </w:r>
      <w:r w:rsidRPr="00934BF8">
        <w:rPr>
          <w:rStyle w:val="StyleUnderline"/>
          <w:rFonts w:cstheme="minorHAnsi"/>
        </w:rPr>
        <w:t xml:space="preserve"> a </w:t>
      </w:r>
      <w:r w:rsidRPr="003269BD">
        <w:rPr>
          <w:rStyle w:val="Emphasis"/>
          <w:rFonts w:cstheme="minorHAnsi"/>
          <w:highlight w:val="cyan"/>
        </w:rPr>
        <w:t>profoundly liberal</w:t>
      </w:r>
      <w:r w:rsidRPr="00934BF8">
        <w:rPr>
          <w:rStyle w:val="Emphasis"/>
          <w:rFonts w:cstheme="minorHAnsi"/>
        </w:rPr>
        <w:t xml:space="preserve"> idea</w:t>
      </w:r>
      <w:r w:rsidRPr="00934BF8">
        <w:rPr>
          <w:rStyle w:val="StyleUnderline"/>
          <w:rFonts w:cstheme="minorHAnsi"/>
        </w:rPr>
        <w:t>, an idea about individuality and freedom</w:t>
      </w:r>
      <w:r w:rsidRPr="00934BF8">
        <w:rPr>
          <w:rFonts w:cstheme="minorHAnsi"/>
          <w:sz w:val="16"/>
        </w:rPr>
        <w:t xml:space="preserve">. </w:t>
      </w:r>
      <w:r w:rsidRPr="00934BF8">
        <w:rPr>
          <w:rStyle w:val="StyleUnderline"/>
          <w:rFonts w:cstheme="minorHAnsi"/>
        </w:rPr>
        <w:t>One of the most important kinds of support mentally disabled children</w:t>
      </w:r>
      <w:r w:rsidRPr="00934BF8">
        <w:rPr>
          <w:rFonts w:cstheme="minorHAnsi"/>
          <w:sz w:val="16"/>
        </w:rPr>
        <w:t xml:space="preserve"> </w:t>
      </w:r>
      <w:r w:rsidRPr="00934BF8">
        <w:rPr>
          <w:rStyle w:val="StyleUnderline"/>
          <w:rFonts w:cstheme="minorHAnsi"/>
        </w:rPr>
        <w:t>need is the support required to be free choosing adults</w:t>
      </w:r>
      <w:r w:rsidRPr="00934BF8">
        <w:rPr>
          <w:rFonts w:cstheme="minorHAnsi"/>
          <w:sz w:val="16"/>
        </w:rPr>
        <w:t xml:space="preserve">, each in his or her own way. Insofar as </w:t>
      </w:r>
      <w:proofErr w:type="spellStart"/>
      <w:r w:rsidRPr="00934BF8">
        <w:rPr>
          <w:rStyle w:val="StyleUnderline"/>
          <w:rFonts w:cstheme="minorHAnsi"/>
        </w:rPr>
        <w:t>Kittay</w:t>
      </w:r>
      <w:proofErr w:type="spellEnd"/>
      <w:r w:rsidRPr="00934BF8">
        <w:rPr>
          <w:rStyle w:val="StyleUnderline"/>
          <w:rFonts w:cstheme="minorHAnsi"/>
        </w:rPr>
        <w:t xml:space="preserve"> </w:t>
      </w:r>
      <w:r w:rsidRPr="00934BF8">
        <w:rPr>
          <w:rFonts w:cstheme="minorHAnsi"/>
          <w:sz w:val="16"/>
        </w:rPr>
        <w:t xml:space="preserve">suggests that we downplay or marginalize such liberal notions in favor of a conception of the state that makes it the parental supporter of its "children’s needs, I </w:t>
      </w:r>
      <w:proofErr w:type="gramStart"/>
      <w:r w:rsidRPr="00934BF8">
        <w:rPr>
          <w:rFonts w:cstheme="minorHAnsi"/>
          <w:sz w:val="16"/>
        </w:rPr>
        <w:t>thinks</w:t>
      </w:r>
      <w:proofErr w:type="gramEnd"/>
      <w:r w:rsidRPr="00934BF8">
        <w:rPr>
          <w:rFonts w:cstheme="minorHAnsi"/>
          <w:sz w:val="16"/>
        </w:rPr>
        <w:t xml:space="preserve"> he goes too far, misconceiving what justice would be for both the disabled and the elderly. </w:t>
      </w:r>
      <w:r w:rsidRPr="00934BF8">
        <w:rPr>
          <w:rStyle w:val="StyleUnderline"/>
          <w:rFonts w:cstheme="minorHAnsi"/>
        </w:rPr>
        <w:t xml:space="preserve">Even for </w:t>
      </w:r>
      <w:proofErr w:type="spellStart"/>
      <w:r w:rsidRPr="00934BF8">
        <w:rPr>
          <w:rStyle w:val="StyleUnderline"/>
          <w:rFonts w:cstheme="minorHAnsi"/>
        </w:rPr>
        <w:t>Sesha</w:t>
      </w:r>
      <w:proofErr w:type="spellEnd"/>
      <w:r w:rsidRPr="00934BF8">
        <w:rPr>
          <w:rStyle w:val="StyleUnderline"/>
          <w:rFonts w:cstheme="minorHAnsi"/>
        </w:rPr>
        <w:t>, who will never vote or write, doesn't a full human life involve a kind of freedom and individuality namely</w:t>
      </w:r>
      <w:r w:rsidRPr="00934BF8">
        <w:rPr>
          <w:rFonts w:cstheme="minorHAnsi"/>
          <w:sz w:val="16"/>
        </w:rPr>
        <w:t xml:space="preserve">, </w:t>
      </w:r>
      <w:r w:rsidRPr="00934BF8">
        <w:rPr>
          <w:rStyle w:val="StyleUnderline"/>
          <w:rFonts w:cstheme="minorHAnsi"/>
        </w:rPr>
        <w:t>a space in which to exchange love and enjoy light and sound, free from confinement and mockery?</w:t>
      </w:r>
    </w:p>
    <w:p w14:paraId="7082E539" w14:textId="77777777" w:rsidR="003269BD" w:rsidRDefault="003269BD" w:rsidP="003269BD">
      <w:pPr>
        <w:rPr>
          <w:rStyle w:val="StyleUnderline"/>
          <w:rFonts w:cstheme="minorHAnsi"/>
        </w:rPr>
      </w:pPr>
      <w:proofErr w:type="gramStart"/>
      <w:r w:rsidRPr="00934BF8">
        <w:rPr>
          <w:rFonts w:cstheme="minorHAnsi"/>
          <w:sz w:val="14"/>
        </w:rPr>
        <w:t>So</w:t>
      </w:r>
      <w:proofErr w:type="gramEnd"/>
      <w:r w:rsidRPr="00934BF8">
        <w:rPr>
          <w:rFonts w:cstheme="minorHAnsi"/>
          <w:sz w:val="14"/>
        </w:rPr>
        <w:t xml:space="preserve"> I believe that </w:t>
      </w:r>
      <w:r w:rsidRPr="00934BF8">
        <w:rPr>
          <w:rStyle w:val="StyleUnderline"/>
          <w:rFonts w:cstheme="minorHAnsi"/>
        </w:rPr>
        <w:t xml:space="preserve">the problem we have investigated shows us that liberal theory needs </w:t>
      </w:r>
      <w:r w:rsidRPr="003269BD">
        <w:rPr>
          <w:rStyle w:val="StyleUnderline"/>
          <w:rFonts w:cstheme="minorHAnsi"/>
          <w:highlight w:val="cyan"/>
        </w:rPr>
        <w:t>to question</w:t>
      </w:r>
      <w:r w:rsidRPr="00934BF8">
        <w:rPr>
          <w:rStyle w:val="StyleUnderline"/>
          <w:rFonts w:cstheme="minorHAnsi"/>
        </w:rPr>
        <w:t xml:space="preserve"> some of its most traditional </w:t>
      </w:r>
      <w:r w:rsidRPr="003269BD">
        <w:rPr>
          <w:rStyle w:val="Emphasis"/>
          <w:rFonts w:cstheme="minorHAnsi"/>
          <w:highlight w:val="cyan"/>
        </w:rPr>
        <w:t>starting points</w:t>
      </w:r>
      <w:r w:rsidRPr="00934BF8">
        <w:rPr>
          <w:rStyle w:val="StyleUnderline"/>
          <w:rFonts w:cstheme="minorHAnsi"/>
        </w:rPr>
        <w:t>-questioning</w:t>
      </w:r>
      <w:r w:rsidRPr="00934BF8">
        <w:rPr>
          <w:rFonts w:cstheme="minorHAnsi"/>
          <w:sz w:val="14"/>
        </w:rPr>
        <w:t xml:space="preserve">, in the process, </w:t>
      </w:r>
      <w:r w:rsidRPr="00934BF8">
        <w:rPr>
          <w:rStyle w:val="StyleUnderline"/>
          <w:rFonts w:cstheme="minorHAnsi"/>
        </w:rPr>
        <w:t>the Kantian notion of the person.</w:t>
      </w:r>
      <w:r w:rsidRPr="00934BF8">
        <w:rPr>
          <w:rFonts w:cstheme="minorHAnsi"/>
          <w:sz w:val="14"/>
        </w:rPr>
        <w:t xml:space="preserve"> </w:t>
      </w:r>
      <w:r w:rsidRPr="00934BF8">
        <w:rPr>
          <w:rStyle w:val="StyleUnderline"/>
          <w:rFonts w:cstheme="minorHAnsi"/>
        </w:rPr>
        <w:t xml:space="preserve">But that </w:t>
      </w:r>
      <w:r w:rsidRPr="00934BF8">
        <w:rPr>
          <w:rStyle w:val="Emphasis"/>
          <w:rFonts w:cstheme="minorHAnsi"/>
        </w:rPr>
        <w:t>does not</w:t>
      </w:r>
      <w:r w:rsidRPr="00934BF8">
        <w:rPr>
          <w:rStyle w:val="StyleUnderline"/>
          <w:rFonts w:cstheme="minorHAnsi"/>
        </w:rPr>
        <w:t xml:space="preserve"> disable liberalism: it just </w:t>
      </w:r>
      <w:r w:rsidRPr="003269BD">
        <w:rPr>
          <w:rStyle w:val="StyleUnderline"/>
          <w:rFonts w:cstheme="minorHAnsi"/>
          <w:highlight w:val="cyan"/>
        </w:rPr>
        <w:t>challenges us</w:t>
      </w:r>
      <w:r w:rsidRPr="00934BF8">
        <w:rPr>
          <w:rStyle w:val="StyleUnderline"/>
          <w:rFonts w:cstheme="minorHAnsi"/>
        </w:rPr>
        <w:t xml:space="preserve"> all </w:t>
      </w:r>
      <w:r w:rsidRPr="003269BD">
        <w:rPr>
          <w:rStyle w:val="StyleUnderline"/>
          <w:rFonts w:cstheme="minorHAnsi"/>
          <w:highlight w:val="cyan"/>
        </w:rPr>
        <w:t xml:space="preserve">to </w:t>
      </w:r>
      <w:r w:rsidRPr="003269BD">
        <w:rPr>
          <w:rStyle w:val="Emphasis"/>
          <w:rFonts w:cstheme="minorHAnsi"/>
          <w:highlight w:val="cyan"/>
        </w:rPr>
        <w:t>produce</w:t>
      </w:r>
      <w:r w:rsidRPr="00934BF8">
        <w:rPr>
          <w:rStyle w:val="Emphasis"/>
          <w:rFonts w:cstheme="minorHAnsi"/>
        </w:rPr>
        <w:t xml:space="preserve"> a </w:t>
      </w:r>
      <w:r w:rsidRPr="003269BD">
        <w:rPr>
          <w:rStyle w:val="Emphasis"/>
          <w:rFonts w:cstheme="minorHAnsi"/>
          <w:highlight w:val="cyan"/>
        </w:rPr>
        <w:t>new</w:t>
      </w:r>
      <w:r w:rsidRPr="00934BF8">
        <w:rPr>
          <w:rStyle w:val="Emphasis"/>
          <w:rFonts w:cstheme="minorHAnsi"/>
        </w:rPr>
        <w:t xml:space="preserve"> form of </w:t>
      </w:r>
      <w:r w:rsidRPr="003269BD">
        <w:rPr>
          <w:rStyle w:val="Emphasis"/>
          <w:rFonts w:cstheme="minorHAnsi"/>
          <w:highlight w:val="cyan"/>
        </w:rPr>
        <w:t>liberalism</w:t>
      </w:r>
      <w:r w:rsidRPr="00934BF8">
        <w:rPr>
          <w:rStyle w:val="StyleUnderline"/>
          <w:rFonts w:cstheme="minorHAnsi"/>
        </w:rPr>
        <w:t xml:space="preserve">, more </w:t>
      </w:r>
      <w:r w:rsidRPr="003269BD">
        <w:rPr>
          <w:rStyle w:val="StyleUnderline"/>
          <w:rFonts w:cstheme="minorHAnsi"/>
          <w:highlight w:val="cyan"/>
        </w:rPr>
        <w:t>attentive to need and</w:t>
      </w:r>
      <w:r w:rsidRPr="00934BF8">
        <w:rPr>
          <w:rStyle w:val="StyleUnderline"/>
          <w:rFonts w:cstheme="minorHAnsi"/>
        </w:rPr>
        <w:t xml:space="preserve"> its material and </w:t>
      </w:r>
      <w:r w:rsidRPr="003269BD">
        <w:rPr>
          <w:rStyle w:val="StyleUnderline"/>
          <w:rFonts w:cstheme="minorHAnsi"/>
          <w:highlight w:val="cyan"/>
        </w:rPr>
        <w:t>institutional conditions</w:t>
      </w:r>
      <w:r w:rsidRPr="00934BF8">
        <w:rPr>
          <w:rFonts w:cstheme="minorHAnsi"/>
          <w:sz w:val="14"/>
        </w:rPr>
        <w:t xml:space="preserve">. </w:t>
      </w:r>
      <w:r w:rsidRPr="00934BF8">
        <w:rPr>
          <w:rStyle w:val="StyleUnderline"/>
          <w:rFonts w:cstheme="minorHAnsi"/>
        </w:rPr>
        <w:t>The liberal ideas of freedom and of the human need for various types of liberty of action are precious ideas that feminist philosophers</w:t>
      </w:r>
      <w:r w:rsidRPr="00934BF8">
        <w:rPr>
          <w:rFonts w:cstheme="minorHAnsi"/>
          <w:sz w:val="14"/>
        </w:rPr>
        <w:t xml:space="preserve">, it seems to me, </w:t>
      </w:r>
      <w:r w:rsidRPr="00934BF8">
        <w:rPr>
          <w:rStyle w:val="StyleUnderline"/>
          <w:rFonts w:cstheme="minorHAnsi"/>
        </w:rPr>
        <w:t xml:space="preserve">should </w:t>
      </w:r>
      <w:r w:rsidRPr="00934BF8">
        <w:rPr>
          <w:rStyle w:val="Emphasis"/>
          <w:rFonts w:cstheme="minorHAnsi"/>
        </w:rPr>
        <w:t>cherish and further develop</w:t>
      </w:r>
      <w:r w:rsidRPr="00934BF8">
        <w:rPr>
          <w:rStyle w:val="StyleUnderline"/>
          <w:rFonts w:cstheme="minorHAnsi"/>
        </w:rPr>
        <w:t>, creating theories that make it possible for all citizens to have the support they need for the full development of their human capabilities.</w:t>
      </w:r>
    </w:p>
    <w:p w14:paraId="68A09C83" w14:textId="77777777" w:rsidR="003269BD" w:rsidRDefault="003269BD" w:rsidP="003269BD"/>
    <w:p w14:paraId="74A14180" w14:textId="77777777" w:rsidR="003269BD" w:rsidRDefault="003269BD" w:rsidP="003269BD">
      <w:pPr>
        <w:pStyle w:val="Heading3"/>
      </w:pPr>
      <w:r>
        <w:t>AT: Court Circumvention</w:t>
      </w:r>
    </w:p>
    <w:p w14:paraId="02B459B3" w14:textId="77777777" w:rsidR="003269BD" w:rsidRDefault="003269BD" w:rsidP="003269BD">
      <w:pPr>
        <w:pStyle w:val="Heading4"/>
      </w:pPr>
      <w:r>
        <w:t>3. Courts will enforce the plan faithfully.</w:t>
      </w:r>
    </w:p>
    <w:p w14:paraId="5BE1D1B0" w14:textId="77777777" w:rsidR="003269BD" w:rsidRPr="0012427C" w:rsidRDefault="003269BD" w:rsidP="003269BD">
      <w:r w:rsidRPr="0012427C">
        <w:t xml:space="preserve">Charles S. </w:t>
      </w:r>
      <w:proofErr w:type="spellStart"/>
      <w:r w:rsidRPr="00BA2C52">
        <w:rPr>
          <w:rStyle w:val="Style13ptBold"/>
        </w:rPr>
        <w:t>Dameron</w:t>
      </w:r>
      <w:proofErr w:type="spellEnd"/>
      <w:r w:rsidRPr="00BA2C52">
        <w:rPr>
          <w:rStyle w:val="Style13ptBold"/>
        </w:rPr>
        <w:t xml:space="preserve"> 16</w:t>
      </w:r>
      <w:r>
        <w:t xml:space="preserve">, </w:t>
      </w:r>
      <w:r w:rsidRPr="0012427C">
        <w:t xml:space="preserve">Yale Law School, J.D. 2015. "Present at </w:t>
      </w:r>
      <w:proofErr w:type="spellStart"/>
      <w:r w:rsidRPr="0012427C">
        <w:t>Antitrust’s</w:t>
      </w:r>
      <w:proofErr w:type="spellEnd"/>
      <w:r w:rsidRPr="0012427C">
        <w:t xml:space="preserve"> Creation: Consumer Welfare in the Sherman Act’s State Statutory Forerunners." https://www.yalelawjournal.org/note/present-at-antitrusts-creation-consumer-welfare-in-the-sherman-acts-state-statutory-forerunners</w:t>
      </w:r>
    </w:p>
    <w:p w14:paraId="0136267C" w14:textId="77777777" w:rsidR="003269BD" w:rsidRPr="00F030B5" w:rsidRDefault="003269BD" w:rsidP="003269BD">
      <w:pPr>
        <w:rPr>
          <w:sz w:val="16"/>
        </w:rPr>
      </w:pPr>
      <w:r w:rsidRPr="0012427C">
        <w:rPr>
          <w:rStyle w:val="StyleUnderline"/>
        </w:rPr>
        <w:t>Notwithstanding</w:t>
      </w:r>
      <w:r w:rsidRPr="00F030B5">
        <w:rPr>
          <w:sz w:val="16"/>
        </w:rPr>
        <w:t xml:space="preserve"> </w:t>
      </w:r>
      <w:r w:rsidRPr="0012427C">
        <w:rPr>
          <w:rStyle w:val="Emphasis"/>
        </w:rPr>
        <w:t>occasional invocations</w:t>
      </w:r>
      <w:r w:rsidRPr="00F030B5">
        <w:rPr>
          <w:sz w:val="16"/>
        </w:rPr>
        <w:t xml:space="preserve"> of the judiciary’s “common law” authority over the Sherman Act, </w:t>
      </w:r>
      <w:r w:rsidRPr="0012427C">
        <w:rPr>
          <w:rStyle w:val="StyleUnderline"/>
        </w:rPr>
        <w:t>federal courts have</w:t>
      </w:r>
      <w:r w:rsidRPr="00F030B5">
        <w:rPr>
          <w:sz w:val="16"/>
        </w:rPr>
        <w:t xml:space="preserve">, since the Act’s earliest days, </w:t>
      </w:r>
      <w:r w:rsidRPr="0012427C">
        <w:rPr>
          <w:rStyle w:val="StyleUnderline"/>
        </w:rPr>
        <w:t>expended great energy attempting to divine the legislative purpose behind it.</w:t>
      </w:r>
      <w:r w:rsidRPr="00F030B5">
        <w:rPr>
          <w:sz w:val="16"/>
        </w:rPr>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3269BD">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3269BD">
        <w:rPr>
          <w:rStyle w:val="StyleUnderline"/>
          <w:highlight w:val="cyan"/>
        </w:rPr>
        <w:t xml:space="preserve">and </w:t>
      </w:r>
      <w:r w:rsidRPr="003269BD">
        <w:rPr>
          <w:rStyle w:val="Emphasis"/>
          <w:highlight w:val="cyan"/>
        </w:rPr>
        <w:t>lower courts’</w:t>
      </w:r>
      <w:r w:rsidRPr="0012427C">
        <w:rPr>
          <w:rStyle w:val="StyleUnderline"/>
        </w:rPr>
        <w:t xml:space="preserve"> close </w:t>
      </w:r>
      <w:r w:rsidRPr="003269BD">
        <w:rPr>
          <w:rStyle w:val="StyleUnderline"/>
          <w:highlight w:val="cyan"/>
        </w:rPr>
        <w:t>attention to</w:t>
      </w:r>
      <w:r w:rsidRPr="0012427C">
        <w:rPr>
          <w:rStyle w:val="StyleUnderline"/>
        </w:rPr>
        <w:t xml:space="preserve"> the </w:t>
      </w:r>
      <w:r w:rsidRPr="003269BD">
        <w:rPr>
          <w:rStyle w:val="StyleUnderline"/>
          <w:highlight w:val="cyan"/>
        </w:rPr>
        <w:t>Sherman</w:t>
      </w:r>
      <w:r w:rsidRPr="0012427C">
        <w:rPr>
          <w:rStyle w:val="StyleUnderline"/>
        </w:rPr>
        <w:t xml:space="preserve"> Act’s </w:t>
      </w:r>
      <w:r w:rsidRPr="003269BD">
        <w:rPr>
          <w:rStyle w:val="Emphasis"/>
          <w:highlight w:val="cyan"/>
        </w:rPr>
        <w:t>language</w:t>
      </w:r>
      <w:r w:rsidRPr="003269BD">
        <w:rPr>
          <w:rStyle w:val="StyleUnderline"/>
          <w:highlight w:val="cyan"/>
        </w:rPr>
        <w:t xml:space="preserve"> and</w:t>
      </w:r>
      <w:r w:rsidRPr="0012427C">
        <w:rPr>
          <w:rStyle w:val="StyleUnderline"/>
        </w:rPr>
        <w:t xml:space="preserve"> legislative </w:t>
      </w:r>
      <w:r w:rsidRPr="003269BD">
        <w:rPr>
          <w:rStyle w:val="Emphasis"/>
          <w:highlight w:val="cyan"/>
        </w:rPr>
        <w:t>history</w:t>
      </w:r>
      <w:r w:rsidRPr="003269BD">
        <w:rPr>
          <w:rStyle w:val="StyleUnderline"/>
          <w:highlight w:val="cyan"/>
        </w:rPr>
        <w:t xml:space="preserve"> indicates</w:t>
      </w:r>
      <w:r w:rsidRPr="0012427C">
        <w:rPr>
          <w:rStyle w:val="StyleUnderline"/>
        </w:rPr>
        <w:t xml:space="preserve"> that </w:t>
      </w:r>
      <w:r w:rsidRPr="003269BD">
        <w:rPr>
          <w:rStyle w:val="StyleUnderline"/>
          <w:highlight w:val="cyan"/>
        </w:rPr>
        <w:t>they</w:t>
      </w:r>
      <w:r w:rsidRPr="0012427C">
        <w:rPr>
          <w:rStyle w:val="StyleUnderline"/>
        </w:rPr>
        <w:t xml:space="preserve"> have sought to </w:t>
      </w:r>
      <w:r w:rsidRPr="003269BD">
        <w:rPr>
          <w:rStyle w:val="StyleUnderline"/>
          <w:highlight w:val="cyan"/>
        </w:rPr>
        <w:t>abide by their</w:t>
      </w:r>
      <w:r w:rsidRPr="0012427C">
        <w:rPr>
          <w:rStyle w:val="StyleUnderline"/>
        </w:rPr>
        <w:t xml:space="preserve"> constitutional </w:t>
      </w:r>
      <w:r w:rsidRPr="003269BD">
        <w:rPr>
          <w:rStyle w:val="StyleUnderline"/>
          <w:highlight w:val="cyan"/>
        </w:rPr>
        <w:t xml:space="preserve">role as </w:t>
      </w:r>
      <w:r w:rsidRPr="003269BD">
        <w:rPr>
          <w:rStyle w:val="Emphasis"/>
          <w:highlight w:val="cyan"/>
        </w:rPr>
        <w:t>interpreters</w:t>
      </w:r>
      <w:r w:rsidRPr="0012427C">
        <w:rPr>
          <w:rStyle w:val="StyleUnderline"/>
        </w:rPr>
        <w:t xml:space="preserve"> of </w:t>
      </w:r>
      <w:r w:rsidRPr="0012427C">
        <w:rPr>
          <w:rStyle w:val="Emphasis"/>
        </w:rPr>
        <w:t>federal statutes</w:t>
      </w:r>
      <w:r w:rsidRPr="00F030B5">
        <w:rPr>
          <w:sz w:val="16"/>
        </w:rPr>
        <w:t>.6</w:t>
      </w:r>
    </w:p>
    <w:p w14:paraId="156F097D" w14:textId="77777777" w:rsidR="003269BD" w:rsidRPr="00F030B5" w:rsidRDefault="003269BD" w:rsidP="003269BD">
      <w:pPr>
        <w:rPr>
          <w:sz w:val="16"/>
        </w:rPr>
      </w:pPr>
      <w:r w:rsidRPr="003269BD">
        <w:rPr>
          <w:rStyle w:val="StyleUnderline"/>
          <w:highlight w:val="cyan"/>
        </w:rPr>
        <w:t>It is</w:t>
      </w:r>
      <w:r w:rsidRPr="0012427C">
        <w:rPr>
          <w:rStyle w:val="StyleUnderline"/>
        </w:rPr>
        <w:t xml:space="preserve"> therefore </w:t>
      </w:r>
      <w:r w:rsidRPr="003269BD">
        <w:rPr>
          <w:rStyle w:val="Emphasis"/>
          <w:highlight w:val="cyan"/>
        </w:rPr>
        <w:t>more precise</w:t>
      </w:r>
      <w:r w:rsidRPr="00F030B5">
        <w:rPr>
          <w:sz w:val="16"/>
        </w:rPr>
        <w:t xml:space="preserve"> </w:t>
      </w:r>
      <w:r w:rsidRPr="0012427C">
        <w:rPr>
          <w:rStyle w:val="StyleUnderline"/>
        </w:rPr>
        <w:t xml:space="preserve">to say that </w:t>
      </w:r>
      <w:r w:rsidRPr="003269BD">
        <w:rPr>
          <w:rStyle w:val="StyleUnderline"/>
          <w:highlight w:val="cyan"/>
        </w:rPr>
        <w:t>the judiciary enjoys</w:t>
      </w:r>
      <w:r w:rsidRPr="0012427C">
        <w:rPr>
          <w:rStyle w:val="StyleUnderline"/>
        </w:rPr>
        <w:t xml:space="preserve"> an </w:t>
      </w:r>
      <w:r w:rsidRPr="0012427C">
        <w:rPr>
          <w:rStyle w:val="Emphasis"/>
        </w:rPr>
        <w:t xml:space="preserve">especially </w:t>
      </w:r>
      <w:r w:rsidRPr="003269BD">
        <w:rPr>
          <w:rStyle w:val="Emphasis"/>
          <w:highlight w:val="cyan"/>
        </w:rPr>
        <w:t>wide authority</w:t>
      </w:r>
      <w:r w:rsidRPr="003269BD">
        <w:rPr>
          <w:rStyle w:val="StyleUnderline"/>
          <w:highlight w:val="cyan"/>
        </w:rPr>
        <w:t xml:space="preserve"> to </w:t>
      </w:r>
      <w:r w:rsidRPr="003269BD">
        <w:rPr>
          <w:rStyle w:val="Emphasis"/>
          <w:highlight w:val="cyan"/>
        </w:rPr>
        <w:t>fill statutory</w:t>
      </w:r>
      <w:r w:rsidRPr="0012427C">
        <w:rPr>
          <w:rStyle w:val="Emphasis"/>
        </w:rPr>
        <w:t xml:space="preserve"> gaps</w:t>
      </w:r>
      <w:r w:rsidRPr="00F030B5">
        <w:rPr>
          <w:sz w:val="16"/>
        </w:rPr>
        <w:t xml:space="preserve"> </w:t>
      </w:r>
      <w:r w:rsidRPr="0012427C">
        <w:rPr>
          <w:rStyle w:val="StyleUnderline"/>
        </w:rPr>
        <w:t xml:space="preserve">when interpreting the Sherman Act due to </w:t>
      </w:r>
      <w:r w:rsidRPr="00F030B5">
        <w:rPr>
          <w:sz w:val="16"/>
        </w:rPr>
        <w:t xml:space="preserve">the Act’s </w:t>
      </w:r>
      <w:r w:rsidRPr="0012427C">
        <w:rPr>
          <w:rStyle w:val="StyleUnderline"/>
        </w:rPr>
        <w:t xml:space="preserve">ambiguous language, its constancy over time, and the fact—peculiar </w:t>
      </w:r>
      <w:proofErr w:type="gramStart"/>
      <w:r w:rsidRPr="0012427C">
        <w:rPr>
          <w:rStyle w:val="StyleUnderline"/>
        </w:rPr>
        <w:t>in light of</w:t>
      </w:r>
      <w:proofErr w:type="gramEnd"/>
      <w:r w:rsidRPr="0012427C">
        <w:rPr>
          <w:rStyle w:val="StyleUnderline"/>
        </w:rPr>
        <w:t xml:space="preserve"> many modern regulatory regimes—that Congress did not assign </w:t>
      </w:r>
      <w:r w:rsidRPr="0012427C">
        <w:rPr>
          <w:rStyle w:val="Emphasis"/>
        </w:rPr>
        <w:t>rulemaking authority</w:t>
      </w:r>
      <w:r w:rsidRPr="00F030B5">
        <w:rPr>
          <w:sz w:val="16"/>
        </w:rPr>
        <w:t xml:space="preserve"> </w:t>
      </w:r>
      <w:r w:rsidRPr="0012427C">
        <w:rPr>
          <w:rStyle w:val="StyleUnderline"/>
        </w:rPr>
        <w:t xml:space="preserve">to an administrative agency. </w:t>
      </w:r>
      <w:r w:rsidRPr="003269BD">
        <w:rPr>
          <w:rStyle w:val="StyleUnderline"/>
          <w:highlight w:val="cyan"/>
        </w:rPr>
        <w:t>These</w:t>
      </w:r>
      <w:r w:rsidRPr="0012427C">
        <w:rPr>
          <w:rStyle w:val="StyleUnderline"/>
        </w:rPr>
        <w:t xml:space="preserve"> traits </w:t>
      </w:r>
      <w:r w:rsidRPr="003269BD">
        <w:rPr>
          <w:rStyle w:val="StyleUnderline"/>
          <w:highlight w:val="cyan"/>
        </w:rPr>
        <w:t>do not imply</w:t>
      </w:r>
      <w:r w:rsidRPr="0012427C">
        <w:rPr>
          <w:rStyle w:val="StyleUnderline"/>
        </w:rPr>
        <w:t xml:space="preserve"> that federal </w:t>
      </w:r>
      <w:r w:rsidRPr="003269BD">
        <w:rPr>
          <w:rStyle w:val="StyleUnderline"/>
          <w:highlight w:val="cyan"/>
        </w:rPr>
        <w:t xml:space="preserve">courts may pursue </w:t>
      </w:r>
      <w:r w:rsidRPr="003269BD">
        <w:rPr>
          <w:rStyle w:val="Emphasis"/>
          <w:highlight w:val="cyan"/>
        </w:rPr>
        <w:t>whatever</w:t>
      </w:r>
      <w:r w:rsidRPr="0012427C">
        <w:rPr>
          <w:rStyle w:val="StyleUnderline"/>
        </w:rPr>
        <w:t xml:space="preserve"> antitrust </w:t>
      </w:r>
      <w:r w:rsidRPr="003269BD">
        <w:rPr>
          <w:rStyle w:val="Emphasis"/>
          <w:highlight w:val="cyan"/>
        </w:rPr>
        <w:t>policy they find most desirable</w:t>
      </w:r>
      <w:r w:rsidRPr="00F030B5">
        <w:rPr>
          <w:sz w:val="16"/>
        </w:rPr>
        <w:t xml:space="preserve"> </w:t>
      </w:r>
      <w:r w:rsidRPr="0012427C">
        <w:rPr>
          <w:rStyle w:val="StyleUnderline"/>
        </w:rPr>
        <w:t xml:space="preserve">or wise; </w:t>
      </w:r>
      <w:r w:rsidRPr="003269BD">
        <w:rPr>
          <w:rStyle w:val="StyleUnderline"/>
          <w:highlight w:val="cyan"/>
        </w:rPr>
        <w:t xml:space="preserve">courts are </w:t>
      </w:r>
      <w:r w:rsidRPr="003269BD">
        <w:rPr>
          <w:rStyle w:val="Emphasis"/>
          <w:highlight w:val="cyan"/>
        </w:rPr>
        <w:t>obliged</w:t>
      </w:r>
      <w:r w:rsidRPr="003269BD">
        <w:rPr>
          <w:rStyle w:val="StyleUnderline"/>
          <w:highlight w:val="cyan"/>
        </w:rPr>
        <w:t xml:space="preserve"> to follow the statute</w:t>
      </w:r>
      <w:r w:rsidRPr="0012427C">
        <w:rPr>
          <w:rStyle w:val="StyleUnderline"/>
        </w:rPr>
        <w:t xml:space="preserve">’s </w:t>
      </w:r>
      <w:r w:rsidRPr="0012427C">
        <w:rPr>
          <w:rStyle w:val="Emphasis"/>
        </w:rPr>
        <w:t>contours</w:t>
      </w:r>
      <w:r w:rsidRPr="00F030B5">
        <w:rPr>
          <w:sz w:val="16"/>
        </w:rPr>
        <w:t xml:space="preserve"> </w:t>
      </w:r>
      <w:r w:rsidRPr="0012427C">
        <w:rPr>
          <w:rStyle w:val="StyleUnderline"/>
        </w:rPr>
        <w:t xml:space="preserve">to the extent that they can </w:t>
      </w:r>
      <w:r w:rsidRPr="0012427C">
        <w:rPr>
          <w:rStyle w:val="Emphasis"/>
        </w:rPr>
        <w:t>perceive those contours</w:t>
      </w:r>
      <w:r w:rsidRPr="00F030B5">
        <w:rPr>
          <w:sz w:val="16"/>
        </w:rPr>
        <w:t>.7</w:t>
      </w:r>
    </w:p>
    <w:p w14:paraId="5FCBBADB" w14:textId="77777777" w:rsidR="003269BD" w:rsidRDefault="003269BD" w:rsidP="003269BD">
      <w:pPr>
        <w:pStyle w:val="Heading4"/>
      </w:pPr>
      <w:r>
        <w:t xml:space="preserve">4. The plan will include </w:t>
      </w:r>
      <w:r>
        <w:rPr>
          <w:u w:val="single"/>
        </w:rPr>
        <w:t>specific</w:t>
      </w:r>
      <w:r>
        <w:t xml:space="preserve"> directions that courts will </w:t>
      </w:r>
      <w:r>
        <w:rPr>
          <w:u w:val="single"/>
        </w:rPr>
        <w:t>follow</w:t>
      </w:r>
      <w:r w:rsidRPr="00F030B5">
        <w:t>.</w:t>
      </w:r>
    </w:p>
    <w:p w14:paraId="25CC3C9D" w14:textId="77777777" w:rsidR="003269BD" w:rsidRDefault="003269BD" w:rsidP="003269BD">
      <w:r>
        <w:t xml:space="preserve">Bill </w:t>
      </w:r>
      <w:r w:rsidRPr="005E77C9">
        <w:rPr>
          <w:rStyle w:val="Style13ptBold"/>
        </w:rPr>
        <w:t>Baer 20</w:t>
      </w:r>
      <w:r>
        <w:t>, Visiting Fellow in Governance Studies at the Brookings Institution, JD from Stanford Law School, BA from Lawrence University, et al., “Restoring Competition in the United States: A Vision for Antitrust Enforcement for the Next Administration and Congress”, Washington Center for Equitable Growth Report, November 2020, https://equitablegrowth.org/wp-content/uploads/2020/11/111920-antitrust-report.pdf</w:t>
      </w:r>
    </w:p>
    <w:p w14:paraId="273E1520" w14:textId="77777777" w:rsidR="003269BD" w:rsidRPr="005E77C9" w:rsidRDefault="003269BD" w:rsidP="003269BD">
      <w:pPr>
        <w:rPr>
          <w:sz w:val="16"/>
        </w:rPr>
      </w:pPr>
      <w:r w:rsidRPr="005E77C9">
        <w:rPr>
          <w:sz w:val="16"/>
        </w:rPr>
        <w:t>Substantive antitrust reforms</w:t>
      </w:r>
    </w:p>
    <w:p w14:paraId="13BD280C" w14:textId="77777777" w:rsidR="003269BD" w:rsidRPr="005E77C9" w:rsidRDefault="003269BD" w:rsidP="003269BD">
      <w:pPr>
        <w:rPr>
          <w:sz w:val="16"/>
        </w:rPr>
      </w:pPr>
      <w:r w:rsidRPr="005E77C9">
        <w:rPr>
          <w:rStyle w:val="StyleUnderline"/>
        </w:rPr>
        <w:t xml:space="preserve">Over the past 40 years, the federal </w:t>
      </w:r>
      <w:r w:rsidRPr="003269BD">
        <w:rPr>
          <w:rStyle w:val="StyleUnderline"/>
          <w:highlight w:val="cyan"/>
        </w:rPr>
        <w:t>courts</w:t>
      </w:r>
      <w:r w:rsidRPr="005E77C9">
        <w:rPr>
          <w:rStyle w:val="StyleUnderline"/>
        </w:rPr>
        <w:t xml:space="preserve"> have increasingly </w:t>
      </w:r>
      <w:r w:rsidRPr="003269BD">
        <w:rPr>
          <w:rStyle w:val="StyleUnderline"/>
          <w:highlight w:val="cyan"/>
        </w:rPr>
        <w:t>advanced a</w:t>
      </w:r>
      <w:r w:rsidRPr="005E77C9">
        <w:rPr>
          <w:rStyle w:val="StyleUnderline"/>
        </w:rPr>
        <w:t xml:space="preserve"> skeptical and </w:t>
      </w:r>
      <w:r w:rsidRPr="003269BD">
        <w:rPr>
          <w:rStyle w:val="StyleUnderline"/>
          <w:highlight w:val="cyan"/>
        </w:rPr>
        <w:t>cramped view</w:t>
      </w:r>
      <w:r w:rsidRPr="005E77C9">
        <w:rPr>
          <w:rStyle w:val="StyleUnderline"/>
        </w:rPr>
        <w:t xml:space="preserve"> of the </w:t>
      </w:r>
      <w:r w:rsidRPr="003269BD">
        <w:rPr>
          <w:rStyle w:val="StyleUnderline"/>
          <w:highlight w:val="cyan"/>
        </w:rPr>
        <w:t>antitrust</w:t>
      </w:r>
      <w:r w:rsidRPr="005E77C9">
        <w:rPr>
          <w:rStyle w:val="StyleUnderline"/>
        </w:rPr>
        <w:t xml:space="preserve"> laws. They often rely on economic assumptions that, at best, are no longer valid and, at worst, never were</w:t>
      </w:r>
      <w:r w:rsidRPr="005E77C9">
        <w:rPr>
          <w:sz w:val="16"/>
        </w:rPr>
        <w:t xml:space="preserve">.10 </w:t>
      </w:r>
      <w:r w:rsidRPr="005E77C9">
        <w:rPr>
          <w:rStyle w:val="StyleUnderline"/>
        </w:rPr>
        <w:t>As a result, the courts increasingly saddle plaintiffs with inappropriate burdens, making it unnecessarily difficult to prove meritorious cases and allowing anticompetitive conduct to escape condemnation</w:t>
      </w:r>
      <w:r w:rsidRPr="005E77C9">
        <w:rPr>
          <w:sz w:val="16"/>
        </w:rPr>
        <w:t>.11 In two recent merger cases, for example, courts expressed doubt that a company would use its enhanced market power to increase its profits.12 Courts too often reject the best, direct evidence of anticompetitive harm, and instead require an elaborate analysis of indirect evidence of market definition, market share, and market power.13 In the recent Federal Trade Commission v. Qualcomm Inc. case, the U.S. Court of Appeals for the Ninth Circuit even concluded, bizarrely, that harm to customers is not a relevant anticompetitive harm.14</w:t>
      </w:r>
    </w:p>
    <w:p w14:paraId="5AB60968" w14:textId="77777777" w:rsidR="003269BD" w:rsidRPr="005E77C9" w:rsidRDefault="003269BD" w:rsidP="003269BD">
      <w:pPr>
        <w:rPr>
          <w:sz w:val="16"/>
        </w:rPr>
      </w:pPr>
      <w:r w:rsidRPr="005E77C9">
        <w:rPr>
          <w:rStyle w:val="StyleUnderline"/>
        </w:rPr>
        <w:t xml:space="preserve">Together, </w:t>
      </w:r>
      <w:r w:rsidRPr="003269BD">
        <w:rPr>
          <w:rStyle w:val="StyleUnderline"/>
          <w:highlight w:val="cyan"/>
        </w:rPr>
        <w:t>flawed</w:t>
      </w:r>
      <w:r w:rsidRPr="005E77C9">
        <w:rPr>
          <w:rStyle w:val="StyleUnderline"/>
        </w:rPr>
        <w:t xml:space="preserve"> legal </w:t>
      </w:r>
      <w:r w:rsidRPr="003269BD">
        <w:rPr>
          <w:rStyle w:val="StyleUnderline"/>
          <w:highlight w:val="cyan"/>
        </w:rPr>
        <w:t>precedent and erroneous</w:t>
      </w:r>
      <w:r w:rsidRPr="005E77C9">
        <w:rPr>
          <w:rStyle w:val="StyleUnderline"/>
        </w:rPr>
        <w:t xml:space="preserve"> economic </w:t>
      </w:r>
      <w:r w:rsidRPr="003269BD">
        <w:rPr>
          <w:rStyle w:val="StyleUnderline"/>
          <w:highlight w:val="cyan"/>
        </w:rPr>
        <w:t>reasoning create a</w:t>
      </w:r>
      <w:r w:rsidRPr="005E77C9">
        <w:rPr>
          <w:rStyle w:val="StyleUnderline"/>
        </w:rPr>
        <w:t xml:space="preserve"> </w:t>
      </w:r>
      <w:r w:rsidRPr="005E77C9">
        <w:rPr>
          <w:rStyle w:val="Emphasis"/>
        </w:rPr>
        <w:t xml:space="preserve">daunting </w:t>
      </w:r>
      <w:r w:rsidRPr="003269BD">
        <w:rPr>
          <w:rStyle w:val="Emphasis"/>
          <w:highlight w:val="cyan"/>
        </w:rPr>
        <w:t>hurdle</w:t>
      </w:r>
      <w:r w:rsidRPr="005E77C9">
        <w:rPr>
          <w:rStyle w:val="StyleUnderline"/>
        </w:rPr>
        <w:t xml:space="preserve"> to effective antitrust enforcement</w:t>
      </w:r>
      <w:r w:rsidRPr="005E77C9">
        <w:rPr>
          <w:sz w:val="16"/>
        </w:rPr>
        <w:t xml:space="preserve">. The resulting harm goes far beyond the effects in individual cases. None of this is what Congress intended when it passed the Sherman Antitrust Act of 1890 and subsequent antitrust laws over the course of the 20th century. </w:t>
      </w:r>
      <w:r w:rsidRPr="003269BD">
        <w:rPr>
          <w:rStyle w:val="StyleUnderline"/>
          <w:highlight w:val="cyan"/>
        </w:rPr>
        <w:t>Without</w:t>
      </w:r>
      <w:r w:rsidRPr="005E77C9">
        <w:rPr>
          <w:rStyle w:val="StyleUnderline"/>
        </w:rPr>
        <w:t xml:space="preserve"> further </w:t>
      </w:r>
      <w:r w:rsidRPr="003269BD">
        <w:rPr>
          <w:rStyle w:val="Emphasis"/>
          <w:highlight w:val="cyan"/>
        </w:rPr>
        <w:t>legislative direction</w:t>
      </w:r>
      <w:r w:rsidRPr="005E77C9">
        <w:rPr>
          <w:rStyle w:val="StyleUnderline"/>
        </w:rPr>
        <w:t xml:space="preserve">, the </w:t>
      </w:r>
      <w:r w:rsidRPr="003269BD">
        <w:rPr>
          <w:rStyle w:val="StyleUnderline"/>
          <w:highlight w:val="cyan"/>
        </w:rPr>
        <w:t>courts are</w:t>
      </w:r>
      <w:r w:rsidRPr="005E77C9">
        <w:rPr>
          <w:rStyle w:val="StyleUnderline"/>
        </w:rPr>
        <w:t xml:space="preserve"> almost </w:t>
      </w:r>
      <w:r w:rsidRPr="003269BD">
        <w:rPr>
          <w:rStyle w:val="Emphasis"/>
          <w:highlight w:val="cyan"/>
        </w:rPr>
        <w:t>certain</w:t>
      </w:r>
      <w:r w:rsidRPr="003269BD">
        <w:rPr>
          <w:rStyle w:val="StyleUnderline"/>
          <w:highlight w:val="cyan"/>
        </w:rPr>
        <w:t xml:space="preserve"> to</w:t>
      </w:r>
      <w:r w:rsidRPr="005E77C9">
        <w:rPr>
          <w:rStyle w:val="StyleUnderline"/>
        </w:rPr>
        <w:t xml:space="preserve"> continue to </w:t>
      </w:r>
      <w:r w:rsidRPr="003269BD">
        <w:rPr>
          <w:rStyle w:val="Emphasis"/>
          <w:highlight w:val="cyan"/>
        </w:rPr>
        <w:t>narrow</w:t>
      </w:r>
      <w:r w:rsidRPr="005E77C9">
        <w:rPr>
          <w:rStyle w:val="StyleUnderline"/>
        </w:rPr>
        <w:t xml:space="preserve"> antitrust </w:t>
      </w:r>
      <w:r w:rsidRPr="003269BD">
        <w:rPr>
          <w:rStyle w:val="StyleUnderline"/>
          <w:highlight w:val="cyan"/>
        </w:rPr>
        <w:t>protections</w:t>
      </w:r>
      <w:r w:rsidRPr="005E77C9">
        <w:rPr>
          <w:sz w:val="16"/>
        </w:rPr>
        <w:t>. Market power will increase. More consumers and companies will buy goods and services from dominant firms. More small business and workers will sell to, or work for, firms with monopsony power. Less innovation will occur. And the negative byproducts of market power—increased inequality, less diversity of voices, and increased concentration of political power—will worsen.</w:t>
      </w:r>
    </w:p>
    <w:p w14:paraId="1493CBB3" w14:textId="77777777" w:rsidR="003269BD" w:rsidRPr="005E77C9" w:rsidRDefault="003269BD" w:rsidP="003269BD">
      <w:pPr>
        <w:rPr>
          <w:sz w:val="16"/>
        </w:rPr>
      </w:pPr>
      <w:r w:rsidRPr="005E77C9">
        <w:rPr>
          <w:rStyle w:val="StyleUnderline"/>
        </w:rPr>
        <w:t xml:space="preserve">Without significant legislative reform, more vigorous antitrust enforcement likely will have only a </w:t>
      </w:r>
      <w:r w:rsidRPr="005E77C9">
        <w:rPr>
          <w:rStyle w:val="Emphasis"/>
        </w:rPr>
        <w:t>modest impact</w:t>
      </w:r>
      <w:r w:rsidRPr="005E77C9">
        <w:rPr>
          <w:rStyle w:val="StyleUnderline"/>
        </w:rPr>
        <w:t xml:space="preserve"> on market power</w:t>
      </w:r>
      <w:r w:rsidRPr="005E77C9">
        <w:rPr>
          <w:sz w:val="16"/>
        </w:rPr>
        <w:t>. Although effective litigation strategies can limit or overturn bad legal precedents or develop new ones, that process is painfully slow. It can take years to achieve even a single success. And given the current perspective of the federal courts, there is no guarantee that aggressive litigation strategies will be successful.</w:t>
      </w:r>
    </w:p>
    <w:p w14:paraId="04FA619B" w14:textId="77777777" w:rsidR="003269BD" w:rsidRPr="005E77C9" w:rsidRDefault="003269BD" w:rsidP="003269BD">
      <w:pPr>
        <w:rPr>
          <w:sz w:val="16"/>
        </w:rPr>
      </w:pPr>
      <w:r w:rsidRPr="003269BD">
        <w:rPr>
          <w:rStyle w:val="StyleUnderline"/>
          <w:highlight w:val="cyan"/>
        </w:rPr>
        <w:t xml:space="preserve">Congress </w:t>
      </w:r>
      <w:r w:rsidRPr="003269BD">
        <w:rPr>
          <w:rStyle w:val="Emphasis"/>
          <w:highlight w:val="cyan"/>
        </w:rPr>
        <w:t>need not passively accept</w:t>
      </w:r>
      <w:r w:rsidRPr="005E77C9">
        <w:rPr>
          <w:rStyle w:val="StyleUnderline"/>
        </w:rPr>
        <w:t xml:space="preserve"> today’s cramped interpretation of the antitrust laws. </w:t>
      </w:r>
      <w:r w:rsidRPr="003269BD">
        <w:rPr>
          <w:rStyle w:val="StyleUnderline"/>
          <w:highlight w:val="cyan"/>
        </w:rPr>
        <w:t>It should</w:t>
      </w:r>
      <w:r w:rsidRPr="005E77C9">
        <w:rPr>
          <w:rStyle w:val="StyleUnderline"/>
        </w:rPr>
        <w:t xml:space="preserve"> once again </w:t>
      </w:r>
      <w:r w:rsidRPr="003269BD">
        <w:rPr>
          <w:rStyle w:val="Emphasis"/>
          <w:highlight w:val="cyan"/>
        </w:rPr>
        <w:t>reassert</w:t>
      </w:r>
      <w:r w:rsidRPr="005E77C9">
        <w:rPr>
          <w:rStyle w:val="Emphasis"/>
        </w:rPr>
        <w:t xml:space="preserve"> its </w:t>
      </w:r>
      <w:r w:rsidRPr="003269BD">
        <w:rPr>
          <w:rStyle w:val="Emphasis"/>
          <w:highlight w:val="cyan"/>
        </w:rPr>
        <w:t>commitment</w:t>
      </w:r>
      <w:r w:rsidRPr="005E77C9">
        <w:rPr>
          <w:rStyle w:val="StyleUnderline"/>
        </w:rPr>
        <w:t xml:space="preserve"> to competition by </w:t>
      </w:r>
      <w:r w:rsidRPr="003269BD">
        <w:rPr>
          <w:rStyle w:val="Emphasis"/>
          <w:highlight w:val="cyan"/>
        </w:rPr>
        <w:t>updating</w:t>
      </w:r>
      <w:r w:rsidRPr="005E77C9">
        <w:rPr>
          <w:rStyle w:val="Emphasis"/>
        </w:rPr>
        <w:t xml:space="preserve"> our antitrust </w:t>
      </w:r>
      <w:r w:rsidRPr="003269BD">
        <w:rPr>
          <w:rStyle w:val="Emphasis"/>
          <w:highlight w:val="cyan"/>
        </w:rPr>
        <w:t>laws</w:t>
      </w:r>
      <w:r w:rsidRPr="005E77C9">
        <w:rPr>
          <w:rStyle w:val="StyleUnderline"/>
        </w:rPr>
        <w:t xml:space="preserve"> and </w:t>
      </w:r>
      <w:r w:rsidRPr="003269BD">
        <w:rPr>
          <w:rStyle w:val="Emphasis"/>
          <w:highlight w:val="cyan"/>
        </w:rPr>
        <w:t>directing</w:t>
      </w:r>
      <w:r w:rsidRPr="005E77C9">
        <w:rPr>
          <w:rStyle w:val="Emphasis"/>
        </w:rPr>
        <w:t xml:space="preserve"> the </w:t>
      </w:r>
      <w:r w:rsidRPr="003269BD">
        <w:rPr>
          <w:rStyle w:val="Emphasis"/>
          <w:highlight w:val="cyan"/>
        </w:rPr>
        <w:t>courts</w:t>
      </w:r>
      <w:r w:rsidRPr="003269BD">
        <w:rPr>
          <w:rStyle w:val="StyleUnderline"/>
          <w:highlight w:val="cyan"/>
        </w:rPr>
        <w:t xml:space="preserve"> to</w:t>
      </w:r>
      <w:r w:rsidRPr="005E77C9">
        <w:rPr>
          <w:rStyle w:val="StyleUnderline"/>
        </w:rPr>
        <w:t xml:space="preserve"> better protect competition, consumers, and workers. Legislation allows Congress to make </w:t>
      </w:r>
      <w:r w:rsidRPr="005E77C9">
        <w:rPr>
          <w:rStyle w:val="Emphasis"/>
        </w:rPr>
        <w:t>broad policy judgments</w:t>
      </w:r>
      <w:r w:rsidRPr="005E77C9">
        <w:rPr>
          <w:rStyle w:val="StyleUnderline"/>
        </w:rPr>
        <w:t xml:space="preserve"> about what the antitrust laws should </w:t>
      </w:r>
      <w:r w:rsidRPr="003269BD">
        <w:rPr>
          <w:rStyle w:val="Emphasis"/>
          <w:highlight w:val="cyan"/>
        </w:rPr>
        <w:t>prohibit</w:t>
      </w:r>
      <w:r w:rsidRPr="005E77C9">
        <w:rPr>
          <w:rStyle w:val="StyleUnderline"/>
        </w:rPr>
        <w:t xml:space="preserve"> and the best legal rules for achieving those results</w:t>
      </w:r>
      <w:r w:rsidRPr="005E77C9">
        <w:rPr>
          <w:sz w:val="16"/>
        </w:rPr>
        <w:t>.</w:t>
      </w:r>
    </w:p>
    <w:p w14:paraId="147F270A" w14:textId="77777777" w:rsidR="003269BD" w:rsidRPr="005E77C9" w:rsidRDefault="003269BD" w:rsidP="003269BD">
      <w:pPr>
        <w:rPr>
          <w:sz w:val="16"/>
        </w:rPr>
      </w:pPr>
      <w:r w:rsidRPr="005E77C9">
        <w:rPr>
          <w:sz w:val="16"/>
        </w:rPr>
        <w:t xml:space="preserve">Meaningful antitrust reform should be a priority of the next administration and the 117th U.S. Congress. The challenge of drafting legislation is substantial. On the one hand, </w:t>
      </w:r>
      <w:r w:rsidRPr="005E77C9">
        <w:rPr>
          <w:rStyle w:val="StyleUnderline"/>
        </w:rPr>
        <w:t xml:space="preserve">the legislation must be written for a judiciary that is both increasingly hostile to antitrust claims in general and increasingly textualist in its statutory interpretation. On the other hand, in the context of the antitrust laws, </w:t>
      </w:r>
      <w:r w:rsidRPr="003269BD">
        <w:rPr>
          <w:rStyle w:val="StyleUnderline"/>
          <w:highlight w:val="cyan"/>
        </w:rPr>
        <w:t>courts</w:t>
      </w:r>
      <w:r w:rsidRPr="005E77C9">
        <w:rPr>
          <w:rStyle w:val="StyleUnderline"/>
        </w:rPr>
        <w:t xml:space="preserve"> have often “abandoned statutory textualism” to </w:t>
      </w:r>
      <w:r w:rsidRPr="003269BD">
        <w:rPr>
          <w:rStyle w:val="StyleUnderline"/>
          <w:highlight w:val="cyan"/>
        </w:rPr>
        <w:t>interpret</w:t>
      </w:r>
      <w:r w:rsidRPr="005E77C9">
        <w:rPr>
          <w:rStyle w:val="StyleUnderline"/>
        </w:rPr>
        <w:t xml:space="preserve"> the laws “</w:t>
      </w:r>
      <w:r w:rsidRPr="003269BD">
        <w:rPr>
          <w:rStyle w:val="StyleUnderline"/>
          <w:highlight w:val="cyan"/>
        </w:rPr>
        <w:t>in favor of</w:t>
      </w:r>
      <w:r w:rsidRPr="005E77C9">
        <w:rPr>
          <w:rStyle w:val="StyleUnderline"/>
        </w:rPr>
        <w:t xml:space="preserve"> big </w:t>
      </w:r>
      <w:r w:rsidRPr="003269BD">
        <w:rPr>
          <w:rStyle w:val="StyleUnderline"/>
          <w:highlight w:val="cyan"/>
        </w:rPr>
        <w:t>business</w:t>
      </w:r>
      <w:r w:rsidRPr="005E77C9">
        <w:rPr>
          <w:rStyle w:val="StyleUnderline"/>
        </w:rPr>
        <w:t>,”</w:t>
      </w:r>
      <w:r w:rsidRPr="005E77C9">
        <w:rPr>
          <w:sz w:val="16"/>
        </w:rPr>
        <w:t xml:space="preserve">15 </w:t>
      </w:r>
      <w:r w:rsidRPr="003269BD">
        <w:rPr>
          <w:rStyle w:val="StyleUnderline"/>
          <w:highlight w:val="cyan"/>
        </w:rPr>
        <w:t>explains</w:t>
      </w:r>
      <w:r w:rsidRPr="005E77C9">
        <w:rPr>
          <w:sz w:val="16"/>
        </w:rPr>
        <w:t xml:space="preserve"> Daniel </w:t>
      </w:r>
      <w:r w:rsidRPr="003269BD">
        <w:rPr>
          <w:rStyle w:val="Emphasis"/>
          <w:highlight w:val="cyan"/>
        </w:rPr>
        <w:t>Crane</w:t>
      </w:r>
      <w:r w:rsidRPr="005E77C9">
        <w:rPr>
          <w:sz w:val="16"/>
        </w:rPr>
        <w:t xml:space="preserve">, the Fredrick Paul Furth Sr. professor of law at the University of Michigan Law School. </w:t>
      </w:r>
      <w:r w:rsidRPr="005E77C9">
        <w:rPr>
          <w:rStyle w:val="StyleUnderline"/>
        </w:rPr>
        <w:t xml:space="preserve">If given </w:t>
      </w:r>
      <w:r w:rsidRPr="005E77C9">
        <w:rPr>
          <w:rStyle w:val="Emphasis"/>
        </w:rPr>
        <w:t>discretion</w:t>
      </w:r>
      <w:r w:rsidRPr="005E77C9">
        <w:rPr>
          <w:rStyle w:val="StyleUnderline"/>
        </w:rPr>
        <w:t xml:space="preserve"> to interpret new legislation, the current judiciary is likely to fall back on the same skepticism of antitrust enforcement that it has advanced over the past 40 years</w:t>
      </w:r>
      <w:r w:rsidRPr="005E77C9">
        <w:rPr>
          <w:sz w:val="16"/>
        </w:rPr>
        <w:t>.</w:t>
      </w:r>
    </w:p>
    <w:p w14:paraId="6D097928" w14:textId="77777777" w:rsidR="003269BD" w:rsidRPr="005E77C9" w:rsidRDefault="003269BD" w:rsidP="003269BD">
      <w:pPr>
        <w:rPr>
          <w:sz w:val="16"/>
        </w:rPr>
      </w:pPr>
      <w:r w:rsidRPr="003269BD">
        <w:rPr>
          <w:rStyle w:val="Emphasis"/>
          <w:sz w:val="24"/>
          <w:szCs w:val="26"/>
          <w:highlight w:val="cyan"/>
        </w:rPr>
        <w:t>Despite</w:t>
      </w:r>
      <w:r w:rsidRPr="005E77C9">
        <w:rPr>
          <w:rStyle w:val="Emphasis"/>
          <w:sz w:val="24"/>
          <w:szCs w:val="26"/>
        </w:rPr>
        <w:t xml:space="preserve"> those </w:t>
      </w:r>
      <w:r w:rsidRPr="003269BD">
        <w:rPr>
          <w:rStyle w:val="Emphasis"/>
          <w:sz w:val="24"/>
          <w:szCs w:val="26"/>
          <w:highlight w:val="cyan"/>
        </w:rPr>
        <w:t>concerns, legislation remains</w:t>
      </w:r>
      <w:r w:rsidRPr="005E77C9">
        <w:rPr>
          <w:rStyle w:val="Emphasis"/>
          <w:sz w:val="24"/>
          <w:szCs w:val="26"/>
        </w:rPr>
        <w:t xml:space="preserve"> the </w:t>
      </w:r>
      <w:r w:rsidRPr="003269BD">
        <w:rPr>
          <w:rStyle w:val="Emphasis"/>
          <w:sz w:val="24"/>
          <w:szCs w:val="26"/>
          <w:highlight w:val="cyan"/>
        </w:rPr>
        <w:t>best</w:t>
      </w:r>
      <w:r w:rsidRPr="005E77C9">
        <w:rPr>
          <w:rStyle w:val="Emphasis"/>
          <w:sz w:val="24"/>
          <w:szCs w:val="26"/>
        </w:rPr>
        <w:t xml:space="preserve"> option to revitalizing antitrust enforcement</w:t>
      </w:r>
      <w:r w:rsidRPr="005E77C9">
        <w:rPr>
          <w:rStyle w:val="StyleUnderline"/>
        </w:rPr>
        <w:t xml:space="preserve">. In drafting legislation, </w:t>
      </w:r>
      <w:r w:rsidRPr="003269BD">
        <w:rPr>
          <w:rStyle w:val="StyleUnderline"/>
          <w:highlight w:val="cyan"/>
        </w:rPr>
        <w:t>Congress</w:t>
      </w:r>
      <w:r w:rsidRPr="005E77C9">
        <w:rPr>
          <w:rStyle w:val="StyleUnderline"/>
        </w:rPr>
        <w:t xml:space="preserve"> can </w:t>
      </w:r>
      <w:r w:rsidRPr="003269BD">
        <w:rPr>
          <w:rStyle w:val="Emphasis"/>
          <w:highlight w:val="cyan"/>
        </w:rPr>
        <w:t>learn from</w:t>
      </w:r>
      <w:r w:rsidRPr="005E77C9">
        <w:rPr>
          <w:rStyle w:val="Emphasis"/>
        </w:rPr>
        <w:t xml:space="preserve"> the </w:t>
      </w:r>
      <w:r w:rsidRPr="003269BD">
        <w:rPr>
          <w:rStyle w:val="Emphasis"/>
          <w:highlight w:val="cyan"/>
        </w:rPr>
        <w:t>past</w:t>
      </w:r>
      <w:r w:rsidRPr="005E77C9">
        <w:rPr>
          <w:sz w:val="16"/>
        </w:rPr>
        <w:t xml:space="preserve">. One case in point: </w:t>
      </w:r>
      <w:r w:rsidRPr="005E77C9">
        <w:rPr>
          <w:rStyle w:val="StyleUnderline"/>
        </w:rPr>
        <w:t>The legislative history of</w:t>
      </w:r>
      <w:r w:rsidRPr="005E77C9">
        <w:rPr>
          <w:sz w:val="16"/>
        </w:rPr>
        <w:t xml:space="preserve"> the </w:t>
      </w:r>
      <w:proofErr w:type="spellStart"/>
      <w:r w:rsidRPr="005E77C9">
        <w:rPr>
          <w:rStyle w:val="StyleUnderline"/>
        </w:rPr>
        <w:t>Celler</w:t>
      </w:r>
      <w:proofErr w:type="spellEnd"/>
      <w:r w:rsidRPr="005E77C9">
        <w:rPr>
          <w:rStyle w:val="StyleUnderline"/>
        </w:rPr>
        <w:t>-Kefauver</w:t>
      </w:r>
      <w:r w:rsidRPr="005E77C9">
        <w:rPr>
          <w:sz w:val="16"/>
        </w:rPr>
        <w:t xml:space="preserve"> bill, not its text, </w:t>
      </w:r>
      <w:r w:rsidRPr="005E77C9">
        <w:rPr>
          <w:rStyle w:val="StyleUnderline"/>
        </w:rPr>
        <w:t>reveals the bill’s intent, which courts increasingly ignore</w:t>
      </w:r>
      <w:r w:rsidRPr="005E77C9">
        <w:rPr>
          <w:sz w:val="16"/>
        </w:rPr>
        <w:t xml:space="preserve">.16 </w:t>
      </w:r>
      <w:r w:rsidRPr="009F43C5">
        <w:rPr>
          <w:rStyle w:val="StyleUnderline"/>
        </w:rPr>
        <w:t xml:space="preserve">Congress </w:t>
      </w:r>
      <w:r w:rsidRPr="003269BD">
        <w:rPr>
          <w:rStyle w:val="StyleUnderline"/>
          <w:highlight w:val="cyan"/>
        </w:rPr>
        <w:t xml:space="preserve">can </w:t>
      </w:r>
      <w:r w:rsidRPr="003269BD">
        <w:rPr>
          <w:rStyle w:val="Emphasis"/>
          <w:highlight w:val="cyan"/>
        </w:rPr>
        <w:t>reduce</w:t>
      </w:r>
      <w:r w:rsidRPr="005E77C9">
        <w:rPr>
          <w:rStyle w:val="Emphasis"/>
        </w:rPr>
        <w:t xml:space="preserve"> that </w:t>
      </w:r>
      <w:r w:rsidRPr="003269BD">
        <w:rPr>
          <w:rStyle w:val="Emphasis"/>
          <w:highlight w:val="cyan"/>
        </w:rPr>
        <w:t>risk</w:t>
      </w:r>
      <w:r w:rsidRPr="003269BD">
        <w:rPr>
          <w:rStyle w:val="StyleUnderline"/>
          <w:highlight w:val="cyan"/>
        </w:rPr>
        <w:t xml:space="preserve"> by being </w:t>
      </w:r>
      <w:r w:rsidRPr="003269BD">
        <w:rPr>
          <w:rStyle w:val="Emphasis"/>
          <w:highlight w:val="cyan"/>
        </w:rPr>
        <w:t>explicit</w:t>
      </w:r>
      <w:r w:rsidRPr="005E77C9">
        <w:rPr>
          <w:rStyle w:val="StyleUnderline"/>
        </w:rPr>
        <w:t xml:space="preserve"> in the text when </w:t>
      </w:r>
      <w:r w:rsidRPr="005E77C9">
        <w:rPr>
          <w:rStyle w:val="Emphasis"/>
        </w:rPr>
        <w:t>vacating or rejecting existing precedent</w:t>
      </w:r>
      <w:r w:rsidRPr="005E77C9">
        <w:rPr>
          <w:rStyle w:val="StyleUnderline"/>
        </w:rPr>
        <w:t xml:space="preserve"> and when </w:t>
      </w:r>
      <w:r w:rsidRPr="003269BD">
        <w:rPr>
          <w:rStyle w:val="StyleUnderline"/>
          <w:highlight w:val="cyan"/>
        </w:rPr>
        <w:t>identifying</w:t>
      </w:r>
      <w:r w:rsidRPr="005E77C9">
        <w:rPr>
          <w:rStyle w:val="StyleUnderline"/>
        </w:rPr>
        <w:t xml:space="preserve"> </w:t>
      </w:r>
      <w:r w:rsidRPr="005E77C9">
        <w:rPr>
          <w:rStyle w:val="Emphasis"/>
        </w:rPr>
        <w:t xml:space="preserve">relevant </w:t>
      </w:r>
      <w:r w:rsidRPr="003269BD">
        <w:rPr>
          <w:rStyle w:val="Emphasis"/>
          <w:highlight w:val="cyan"/>
        </w:rPr>
        <w:t>factors</w:t>
      </w:r>
      <w:r w:rsidRPr="005E77C9">
        <w:rPr>
          <w:rStyle w:val="StyleUnderline"/>
        </w:rPr>
        <w:t xml:space="preserve">, such as the importance of protecting both actual and potential competition. Congress should identify in statute the </w:t>
      </w:r>
      <w:r w:rsidRPr="005E77C9">
        <w:rPr>
          <w:rStyle w:val="Emphasis"/>
        </w:rPr>
        <w:t>elements sufficient</w:t>
      </w:r>
      <w:r w:rsidRPr="005E77C9">
        <w:rPr>
          <w:rStyle w:val="StyleUnderline"/>
        </w:rPr>
        <w:t xml:space="preserve"> to establish an antitrust violation as precisely as possible</w:t>
      </w:r>
      <w:r w:rsidRPr="005E77C9">
        <w:rPr>
          <w:sz w:val="16"/>
        </w:rPr>
        <w:t>.</w:t>
      </w:r>
    </w:p>
    <w:p w14:paraId="1F79DB29" w14:textId="77777777" w:rsidR="003269BD" w:rsidRPr="005E77C9" w:rsidRDefault="003269BD" w:rsidP="003269BD">
      <w:pPr>
        <w:rPr>
          <w:sz w:val="16"/>
        </w:rPr>
      </w:pPr>
      <w:proofErr w:type="gramStart"/>
      <w:r w:rsidRPr="005E77C9">
        <w:rPr>
          <w:sz w:val="16"/>
        </w:rPr>
        <w:t>In particular, Congress</w:t>
      </w:r>
      <w:proofErr w:type="gramEnd"/>
      <w:r w:rsidRPr="005E77C9">
        <w:rPr>
          <w:sz w:val="16"/>
        </w:rPr>
        <w:t xml:space="preserve"> should specify the circumstances under which the burden of proof switches from the plaintiff to the defendant and the evidence necessary to rebut presumptions of illegality once they are established, based on the underlying economics, the type of evidence available to the parties, and the respective risks of underenforcement and overenforcement. </w:t>
      </w:r>
      <w:r w:rsidRPr="005E77C9">
        <w:rPr>
          <w:rStyle w:val="StyleUnderline"/>
        </w:rPr>
        <w:t xml:space="preserve">Because </w:t>
      </w:r>
      <w:r w:rsidRPr="003269BD">
        <w:rPr>
          <w:rStyle w:val="StyleUnderline"/>
          <w:highlight w:val="cyan"/>
        </w:rPr>
        <w:t>courts</w:t>
      </w:r>
      <w:r w:rsidRPr="005E77C9">
        <w:rPr>
          <w:rStyle w:val="StyleUnderline"/>
        </w:rPr>
        <w:t xml:space="preserve"> regularly apply burden shifting across many areas of the law, they </w:t>
      </w:r>
      <w:r w:rsidRPr="003269BD">
        <w:rPr>
          <w:rStyle w:val="StyleUnderline"/>
          <w:highlight w:val="cyan"/>
        </w:rPr>
        <w:t xml:space="preserve">will </w:t>
      </w:r>
      <w:r w:rsidRPr="003269BD">
        <w:rPr>
          <w:rStyle w:val="Emphasis"/>
          <w:highlight w:val="cyan"/>
        </w:rPr>
        <w:t>understand</w:t>
      </w:r>
      <w:r w:rsidRPr="003269BD">
        <w:rPr>
          <w:rStyle w:val="StyleUnderline"/>
          <w:highlight w:val="cyan"/>
        </w:rPr>
        <w:t xml:space="preserve"> and </w:t>
      </w:r>
      <w:r w:rsidRPr="003269BD">
        <w:rPr>
          <w:rStyle w:val="Emphasis"/>
          <w:highlight w:val="cyan"/>
        </w:rPr>
        <w:t>respect</w:t>
      </w:r>
      <w:r w:rsidRPr="005E77C9">
        <w:rPr>
          <w:rStyle w:val="StyleUnderline"/>
        </w:rPr>
        <w:t xml:space="preserve"> its </w:t>
      </w:r>
      <w:r w:rsidRPr="003269BD">
        <w:rPr>
          <w:rStyle w:val="StyleUnderline"/>
          <w:highlight w:val="cyan"/>
        </w:rPr>
        <w:t>implications</w:t>
      </w:r>
      <w:r w:rsidRPr="005E77C9">
        <w:rPr>
          <w:sz w:val="16"/>
        </w:rPr>
        <w:t>.17 Successful legislative reform would accomplish the following goals:</w:t>
      </w:r>
    </w:p>
    <w:p w14:paraId="20D96F77" w14:textId="77777777" w:rsidR="003269BD" w:rsidRDefault="003269BD" w:rsidP="003269BD">
      <w:pPr>
        <w:pStyle w:val="Heading4"/>
      </w:pPr>
      <w:r>
        <w:t xml:space="preserve">AND Crane </w:t>
      </w:r>
      <w:r w:rsidRPr="00F030B5">
        <w:rPr>
          <w:u w:val="single"/>
        </w:rPr>
        <w:t>agrees</w:t>
      </w:r>
      <w:r>
        <w:t>!</w:t>
      </w:r>
    </w:p>
    <w:p w14:paraId="5095EB37" w14:textId="77777777" w:rsidR="003269BD" w:rsidRPr="0012427C" w:rsidRDefault="003269BD" w:rsidP="003269BD">
      <w:r w:rsidRPr="0012427C">
        <w:t xml:space="preserve">Daniel A </w:t>
      </w:r>
      <w:r w:rsidRPr="00B313B6">
        <w:rPr>
          <w:rStyle w:val="Style13ptBold"/>
        </w:rPr>
        <w:t>Crane 21</w:t>
      </w:r>
      <w:r w:rsidRPr="0012427C">
        <w:t xml:space="preserv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226D85A8" w14:textId="77777777" w:rsidR="003269BD" w:rsidRDefault="003269BD" w:rsidP="003269BD">
      <w:pPr>
        <w:rPr>
          <w:sz w:val="16"/>
        </w:rPr>
      </w:pPr>
      <w:r w:rsidRPr="0012427C">
        <w:rPr>
          <w:sz w:val="16"/>
        </w:rPr>
        <w:t xml:space="preserve">Again, </w:t>
      </w:r>
      <w:r w:rsidRPr="003269BD">
        <w:rPr>
          <w:rStyle w:val="StyleUnderline"/>
          <w:highlight w:val="cyan"/>
        </w:rPr>
        <w:t xml:space="preserve">it would be an </w:t>
      </w:r>
      <w:r w:rsidRPr="003269BD">
        <w:rPr>
          <w:rStyle w:val="Emphasis"/>
          <w:highlight w:val="cyan"/>
        </w:rPr>
        <w:t>overstatement</w:t>
      </w:r>
      <w:r w:rsidRPr="003269BD">
        <w:rPr>
          <w:sz w:val="16"/>
          <w:highlight w:val="cyan"/>
        </w:rPr>
        <w:t xml:space="preserve"> </w:t>
      </w:r>
      <w:r w:rsidRPr="003269BD">
        <w:rPr>
          <w:rStyle w:val="StyleUnderline"/>
          <w:highlight w:val="cyan"/>
        </w:rPr>
        <w:t>to claim</w:t>
      </w:r>
      <w:r w:rsidRPr="0012427C">
        <w:rPr>
          <w:rStyle w:val="StyleUnderline"/>
        </w:rPr>
        <w:t xml:space="preserve"> that statutory </w:t>
      </w:r>
      <w:r w:rsidRPr="003269BD">
        <w:rPr>
          <w:rStyle w:val="StyleUnderline"/>
          <w:highlight w:val="cyan"/>
        </w:rPr>
        <w:t xml:space="preserve">words have </w:t>
      </w:r>
      <w:r w:rsidRPr="003269BD">
        <w:rPr>
          <w:rStyle w:val="Emphasis"/>
          <w:highlight w:val="cyan"/>
        </w:rPr>
        <w:t>no consequences</w:t>
      </w:r>
      <w:r w:rsidRPr="003269BD">
        <w:rPr>
          <w:sz w:val="16"/>
          <w:highlight w:val="cyan"/>
        </w:rPr>
        <w:t xml:space="preserve"> </w:t>
      </w:r>
      <w:r w:rsidRPr="003269BD">
        <w:rPr>
          <w:rStyle w:val="StyleUnderline"/>
          <w:highlight w:val="cyan"/>
        </w:rPr>
        <w:t>or that</w:t>
      </w:r>
      <w:r w:rsidRPr="0012427C">
        <w:rPr>
          <w:rStyle w:val="StyleUnderline"/>
        </w:rPr>
        <w:t xml:space="preserve"> antitrust </w:t>
      </w:r>
      <w:r w:rsidRPr="003269BD">
        <w:rPr>
          <w:rStyle w:val="StyleUnderline"/>
          <w:highlight w:val="cyan"/>
        </w:rPr>
        <w:t xml:space="preserve">reform </w:t>
      </w:r>
      <w:r w:rsidRPr="003269BD">
        <w:rPr>
          <w:rStyle w:val="Emphasis"/>
          <w:highlight w:val="cyan"/>
        </w:rPr>
        <w:t>statutes are doomed</w:t>
      </w:r>
      <w:r w:rsidRPr="0012427C">
        <w:rPr>
          <w:sz w:val="16"/>
        </w:rPr>
        <w:t xml:space="preserve"> ab initio </w:t>
      </w:r>
      <w:r w:rsidRPr="0012427C">
        <w:rPr>
          <w:rStyle w:val="StyleUnderline"/>
        </w:rPr>
        <w:t>to judicial culling</w:t>
      </w:r>
      <w:r w:rsidRPr="0012427C">
        <w:rPr>
          <w:sz w:val="16"/>
        </w:rPr>
        <w:t xml:space="preserve">. </w:t>
      </w:r>
      <w:r w:rsidRPr="0012427C">
        <w:rPr>
          <w:rStyle w:val="StyleUnderline"/>
        </w:rPr>
        <w:t xml:space="preserve">But </w:t>
      </w:r>
      <w:r w:rsidRPr="003269BD">
        <w:rPr>
          <w:rStyle w:val="StyleUnderline"/>
          <w:highlight w:val="cyan"/>
        </w:rPr>
        <w:t>the courts’ pattern</w:t>
      </w:r>
      <w:r w:rsidRPr="0012427C">
        <w:rPr>
          <w:sz w:val="16"/>
        </w:rPr>
        <w:t xml:space="preserve"> of antitrust </w:t>
      </w:r>
      <w:proofErr w:type="spellStart"/>
      <w:r w:rsidRPr="0012427C">
        <w:rPr>
          <w:sz w:val="16"/>
        </w:rPr>
        <w:t>antitextualism</w:t>
      </w:r>
      <w:proofErr w:type="spellEnd"/>
      <w:r w:rsidRPr="0012427C">
        <w:rPr>
          <w:sz w:val="16"/>
        </w:rPr>
        <w:t xml:space="preserve"> and their perennial insistence that the antitrust statutes are delegations of common-law power rather than textually actionable injunctions in </w:t>
      </w:r>
      <w:proofErr w:type="gramStart"/>
      <w:r w:rsidRPr="0012427C">
        <w:rPr>
          <w:sz w:val="16"/>
        </w:rPr>
        <w:t>all of</w:t>
      </w:r>
      <w:proofErr w:type="gramEnd"/>
      <w:r w:rsidRPr="0012427C">
        <w:rPr>
          <w:sz w:val="16"/>
        </w:rPr>
        <w:t xml:space="preserve"> their particulars </w:t>
      </w:r>
      <w:r w:rsidRPr="003269BD">
        <w:rPr>
          <w:rStyle w:val="StyleUnderline"/>
          <w:highlight w:val="cyan"/>
        </w:rPr>
        <w:t>provide a cautionary tale</w:t>
      </w:r>
      <w:r w:rsidRPr="0012427C">
        <w:rPr>
          <w:rStyle w:val="StyleUnderline"/>
        </w:rPr>
        <w:t xml:space="preserve"> for future legislatures: the dynamic of antitrust legislation,</w:t>
      </w:r>
      <w:r w:rsidRPr="0012427C">
        <w:rPr>
          <w:sz w:val="16"/>
        </w:rPr>
        <w:t xml:space="preserve"> enforcement, and adjudication </w:t>
      </w:r>
      <w:r w:rsidRPr="0012427C">
        <w:rPr>
          <w:rStyle w:val="StyleUnderline"/>
        </w:rPr>
        <w:t>plays out against a longstanding backdrop of contestation over bigness</w:t>
      </w:r>
      <w:r w:rsidRPr="0012427C">
        <w:rPr>
          <w:sz w:val="16"/>
        </w:rPr>
        <w:t xml:space="preserve">, </w:t>
      </w:r>
      <w:r w:rsidRPr="0012427C">
        <w:rPr>
          <w:rStyle w:val="StyleUnderline"/>
        </w:rPr>
        <w:t xml:space="preserve">power, and efficiency that has </w:t>
      </w:r>
      <w:r w:rsidRPr="0012427C">
        <w:rPr>
          <w:rStyle w:val="Emphasis"/>
        </w:rPr>
        <w:t>muted</w:t>
      </w:r>
      <w:r w:rsidRPr="0012427C">
        <w:rPr>
          <w:rStyle w:val="StyleUnderline"/>
        </w:rPr>
        <w:t xml:space="preserve"> the ordinary </w:t>
      </w:r>
      <w:r w:rsidRPr="0012427C">
        <w:rPr>
          <w:rStyle w:val="Emphasis"/>
        </w:rPr>
        <w:t>importance</w:t>
      </w:r>
      <w:r w:rsidRPr="0012427C">
        <w:rPr>
          <w:rStyle w:val="StyleUnderline"/>
        </w:rPr>
        <w:t xml:space="preserve"> of </w:t>
      </w:r>
      <w:r w:rsidRPr="0012427C">
        <w:rPr>
          <w:rStyle w:val="Emphasis"/>
        </w:rPr>
        <w:t>statutory language</w:t>
      </w:r>
      <w:r w:rsidRPr="0012427C">
        <w:rPr>
          <w:sz w:val="16"/>
        </w:rPr>
        <w:t>. Writing</w:t>
      </w:r>
      <w:r w:rsidRPr="0012427C">
        <w:rPr>
          <w:rStyle w:val="StyleUnderline"/>
        </w:rPr>
        <w:t xml:space="preserve"> </w:t>
      </w:r>
      <w:r w:rsidRPr="0012427C">
        <w:rPr>
          <w:sz w:val="16"/>
        </w:rPr>
        <w:t>more definite statutes will not necessarily curb these habits of mind.</w:t>
      </w:r>
    </w:p>
    <w:p w14:paraId="5EAD4E5A" w14:textId="77777777" w:rsidR="003269BD" w:rsidRPr="00F030B5" w:rsidRDefault="003269BD" w:rsidP="003269BD"/>
    <w:p w14:paraId="108BBEEF" w14:textId="77777777" w:rsidR="003269BD" w:rsidRPr="00A042A4" w:rsidRDefault="003269BD" w:rsidP="003269BD"/>
    <w:p w14:paraId="3D6FCBCE" w14:textId="3EA08420" w:rsidR="003269BD" w:rsidRDefault="003269BD" w:rsidP="003269BD">
      <w:pPr>
        <w:pStyle w:val="Heading2"/>
      </w:pPr>
      <w:r>
        <w:t>OFF</w:t>
      </w:r>
    </w:p>
    <w:p w14:paraId="04EA785A" w14:textId="77777777" w:rsidR="003269BD" w:rsidRPr="00A042A4" w:rsidRDefault="003269BD" w:rsidP="003269BD">
      <w:pPr>
        <w:pStyle w:val="Heading3"/>
      </w:pPr>
      <w:r w:rsidRPr="00A042A4">
        <w:t>AT: Scannell</w:t>
      </w:r>
      <w:r>
        <w:t xml:space="preserve"> 18</w:t>
      </w:r>
    </w:p>
    <w:p w14:paraId="04910989" w14:textId="77777777" w:rsidR="003269BD" w:rsidRPr="00296B61" w:rsidRDefault="003269BD" w:rsidP="003269BD">
      <w:pPr>
        <w:pStyle w:val="Heading4"/>
        <w:rPr>
          <w:rFonts w:cs="Times New Roman"/>
          <w:szCs w:val="20"/>
        </w:rPr>
      </w:pPr>
      <w:r w:rsidRPr="00296B61">
        <w:t>Concepts can be re-appropriated</w:t>
      </w:r>
      <w:r>
        <w:t>---</w:t>
      </w:r>
      <w:r w:rsidRPr="00296B61">
        <w:t xml:space="preserve">they don’t have a problematic essence and that is not an impact. </w:t>
      </w:r>
    </w:p>
    <w:p w14:paraId="4B2775E8" w14:textId="77777777" w:rsidR="003269BD" w:rsidRPr="00080FA5" w:rsidRDefault="003269BD" w:rsidP="003269BD">
      <w:pPr>
        <w:rPr>
          <w:szCs w:val="20"/>
        </w:rPr>
      </w:pPr>
      <w:bookmarkStart w:id="4" w:name="_Hlk509676926"/>
      <w:r w:rsidRPr="00080FA5">
        <w:rPr>
          <w:szCs w:val="20"/>
        </w:rPr>
        <w:t xml:space="preserve">Gregory </w:t>
      </w:r>
      <w:r w:rsidRPr="00080FA5">
        <w:rPr>
          <w:rStyle w:val="Style13ptBold"/>
          <w:szCs w:val="20"/>
        </w:rPr>
        <w:t>Pappas 17</w:t>
      </w:r>
      <w:r w:rsidRPr="00080FA5">
        <w:rPr>
          <w:szCs w:val="20"/>
        </w:rPr>
        <w:t xml:space="preserve">, Associate Professor of Philosophy at Texas A&amp;M University, March 31, 2017, “The Limitations and Dangers of Decolonial Philosophies: Lessons from Zapatista Luis </w:t>
      </w:r>
      <w:proofErr w:type="spellStart"/>
      <w:r w:rsidRPr="00080FA5">
        <w:rPr>
          <w:szCs w:val="20"/>
        </w:rPr>
        <w:t>Villoro</w:t>
      </w:r>
      <w:proofErr w:type="spellEnd"/>
      <w:r w:rsidRPr="00080FA5">
        <w:rPr>
          <w:szCs w:val="20"/>
        </w:rPr>
        <w:t>,” Radical Philosophy Review</w:t>
      </w:r>
    </w:p>
    <w:p w14:paraId="43E31468" w14:textId="77777777" w:rsidR="003269BD" w:rsidRDefault="003269BD" w:rsidP="003269BD">
      <w:pPr>
        <w:rPr>
          <w:sz w:val="16"/>
        </w:rPr>
      </w:pPr>
      <w:r w:rsidRPr="007935B7">
        <w:rPr>
          <w:sz w:val="16"/>
        </w:rPr>
        <w:t xml:space="preserve">For </w:t>
      </w:r>
      <w:proofErr w:type="spellStart"/>
      <w:r w:rsidRPr="007935B7">
        <w:rPr>
          <w:sz w:val="16"/>
        </w:rPr>
        <w:t>Villoro</w:t>
      </w:r>
      <w:proofErr w:type="spellEnd"/>
      <w:r w:rsidRPr="007935B7">
        <w:rPr>
          <w:sz w:val="16"/>
        </w:rPr>
        <w:t xml:space="preserve"> </w:t>
      </w:r>
      <w:r w:rsidRPr="007935B7">
        <w:rPr>
          <w:rStyle w:val="StyleUnderline"/>
        </w:rPr>
        <w:t xml:space="preserve">a </w:t>
      </w:r>
      <w:r w:rsidRPr="003269BD">
        <w:rPr>
          <w:rStyle w:val="Emphasis"/>
          <w:highlight w:val="cyan"/>
        </w:rPr>
        <w:t>serious study</w:t>
      </w:r>
      <w:r w:rsidRPr="007935B7">
        <w:rPr>
          <w:rStyle w:val="StyleUnderline"/>
        </w:rPr>
        <w:t xml:space="preserve"> of ideologies </w:t>
      </w:r>
      <w:proofErr w:type="gramStart"/>
      <w:r w:rsidRPr="003269BD">
        <w:rPr>
          <w:rStyle w:val="StyleUnderline"/>
          <w:highlight w:val="cyan"/>
        </w:rPr>
        <w:t>has to</w:t>
      </w:r>
      <w:proofErr w:type="gramEnd"/>
      <w:r w:rsidRPr="003269BD">
        <w:rPr>
          <w:rStyle w:val="StyleUnderline"/>
          <w:highlight w:val="cyan"/>
        </w:rPr>
        <w:t xml:space="preserve"> be </w:t>
      </w:r>
      <w:r w:rsidRPr="003269BD">
        <w:rPr>
          <w:rStyle w:val="Emphasis"/>
          <w:highlight w:val="cyan"/>
        </w:rPr>
        <w:t>as specific</w:t>
      </w:r>
      <w:r w:rsidRPr="007935B7">
        <w:rPr>
          <w:rStyle w:val="Emphasis"/>
        </w:rPr>
        <w:t xml:space="preserve"> to time and place </w:t>
      </w:r>
      <w:r w:rsidRPr="003269BD">
        <w:rPr>
          <w:rStyle w:val="Emphasis"/>
          <w:highlight w:val="cyan"/>
        </w:rPr>
        <w:t>as possible</w:t>
      </w:r>
      <w:r w:rsidRPr="003269BD">
        <w:rPr>
          <w:rStyle w:val="StyleUnderline"/>
          <w:highlight w:val="cyan"/>
        </w:rPr>
        <w:t xml:space="preserve">. The quest for </w:t>
      </w:r>
      <w:r w:rsidRPr="003269BD">
        <w:rPr>
          <w:rStyle w:val="Emphasis"/>
          <w:highlight w:val="cyan"/>
        </w:rPr>
        <w:t>theoretical barometers</w:t>
      </w:r>
      <w:r w:rsidRPr="003269BD">
        <w:rPr>
          <w:rStyle w:val="StyleUnderline"/>
          <w:highlight w:val="cyan"/>
        </w:rPr>
        <w:t xml:space="preserve"> of </w:t>
      </w:r>
      <w:r w:rsidRPr="003269BD">
        <w:rPr>
          <w:rStyle w:val="Emphasis"/>
          <w:highlight w:val="cyan"/>
        </w:rPr>
        <w:t>good</w:t>
      </w:r>
      <w:r w:rsidRPr="003269BD">
        <w:rPr>
          <w:rStyle w:val="StyleUnderline"/>
          <w:highlight w:val="cyan"/>
        </w:rPr>
        <w:t xml:space="preserve"> and </w:t>
      </w:r>
      <w:r w:rsidRPr="003269BD">
        <w:rPr>
          <w:rStyle w:val="Emphasis"/>
          <w:highlight w:val="cyan"/>
        </w:rPr>
        <w:t>evil</w:t>
      </w:r>
      <w:r w:rsidRPr="003269BD">
        <w:rPr>
          <w:rStyle w:val="StyleUnderline"/>
          <w:highlight w:val="cyan"/>
        </w:rPr>
        <w:t xml:space="preserve"> at a </w:t>
      </w:r>
      <w:r w:rsidRPr="003269BD">
        <w:rPr>
          <w:rStyle w:val="Emphasis"/>
          <w:highlight w:val="cyan"/>
        </w:rPr>
        <w:t>global level</w:t>
      </w:r>
      <w:r w:rsidRPr="003269BD">
        <w:rPr>
          <w:rStyle w:val="StyleUnderline"/>
          <w:highlight w:val="cyan"/>
        </w:rPr>
        <w:t xml:space="preserve"> and </w:t>
      </w:r>
      <w:r w:rsidRPr="003269BD">
        <w:rPr>
          <w:rStyle w:val="Emphasis"/>
          <w:highlight w:val="cyan"/>
        </w:rPr>
        <w:t>across history</w:t>
      </w:r>
      <w:r w:rsidRPr="007935B7">
        <w:rPr>
          <w:rStyle w:val="StyleUnderline"/>
        </w:rPr>
        <w:t xml:space="preserve"> should be </w:t>
      </w:r>
      <w:r w:rsidRPr="007935B7">
        <w:rPr>
          <w:rStyle w:val="Emphasis"/>
        </w:rPr>
        <w:t>subject to critical suspicion</w:t>
      </w:r>
      <w:r w:rsidRPr="007935B7">
        <w:rPr>
          <w:rStyle w:val="StyleUnderline"/>
        </w:rPr>
        <w:t xml:space="preserve"> and </w:t>
      </w:r>
      <w:r w:rsidRPr="003269BD">
        <w:rPr>
          <w:rStyle w:val="Emphasis"/>
          <w:highlight w:val="cyan"/>
        </w:rPr>
        <w:t>may be futile</w:t>
      </w:r>
      <w:r w:rsidRPr="003269BD">
        <w:rPr>
          <w:rStyle w:val="StyleUnderline"/>
          <w:highlight w:val="cyan"/>
        </w:rPr>
        <w:t xml:space="preserve"> since the present</w:t>
      </w:r>
      <w:r w:rsidRPr="007935B7">
        <w:rPr>
          <w:rStyle w:val="StyleUnderline"/>
        </w:rPr>
        <w:t xml:space="preserve"> ideological </w:t>
      </w:r>
      <w:r w:rsidRPr="003269BD">
        <w:rPr>
          <w:rStyle w:val="StyleUnderline"/>
          <w:highlight w:val="cyan"/>
        </w:rPr>
        <w:t>function of a concept</w:t>
      </w:r>
      <w:r w:rsidRPr="007935B7">
        <w:rPr>
          <w:rStyle w:val="StyleUnderline"/>
        </w:rPr>
        <w:t xml:space="preserve">/category </w:t>
      </w:r>
      <w:r w:rsidRPr="003269BD">
        <w:rPr>
          <w:rStyle w:val="StyleUnderline"/>
          <w:highlight w:val="cyan"/>
        </w:rPr>
        <w:t xml:space="preserve">is </w:t>
      </w:r>
      <w:r w:rsidRPr="003269BD">
        <w:rPr>
          <w:rStyle w:val="Emphasis"/>
          <w:highlight w:val="cyan"/>
        </w:rPr>
        <w:t>not always determined</w:t>
      </w:r>
      <w:r w:rsidRPr="003269BD">
        <w:rPr>
          <w:rStyle w:val="StyleUnderline"/>
          <w:highlight w:val="cyan"/>
        </w:rPr>
        <w:t xml:space="preserve"> by its </w:t>
      </w:r>
      <w:r w:rsidRPr="003269BD">
        <w:rPr>
          <w:rStyle w:val="Emphasis"/>
          <w:highlight w:val="cyan"/>
        </w:rPr>
        <w:t>past use</w:t>
      </w:r>
      <w:r w:rsidRPr="003269BD">
        <w:rPr>
          <w:rStyle w:val="StyleUnderline"/>
          <w:highlight w:val="cyan"/>
        </w:rPr>
        <w:t xml:space="preserve"> or the </w:t>
      </w:r>
      <w:r w:rsidRPr="003269BD">
        <w:rPr>
          <w:rStyle w:val="Emphasis"/>
          <w:highlight w:val="cyan"/>
        </w:rPr>
        <w:t>original purpose</w:t>
      </w:r>
      <w:r w:rsidRPr="007935B7">
        <w:rPr>
          <w:rStyle w:val="StyleUnderline"/>
        </w:rPr>
        <w:t xml:space="preserve"> for which it was created</w:t>
      </w:r>
      <w:r w:rsidRPr="007935B7">
        <w:rPr>
          <w:sz w:val="16"/>
        </w:rPr>
        <w:t xml:space="preserve">. </w:t>
      </w:r>
      <w:r w:rsidRPr="003269BD">
        <w:rPr>
          <w:rStyle w:val="StyleUnderline"/>
          <w:highlight w:val="cyan"/>
        </w:rPr>
        <w:t xml:space="preserve">A distinction created to oppress may </w:t>
      </w:r>
      <w:r w:rsidRPr="003269BD">
        <w:rPr>
          <w:rStyle w:val="Emphasis"/>
          <w:highlight w:val="cyan"/>
        </w:rPr>
        <w:t>play a different function</w:t>
      </w:r>
      <w:r w:rsidRPr="007935B7">
        <w:rPr>
          <w:rStyle w:val="StyleUnderline"/>
        </w:rPr>
        <w:t xml:space="preserve"> or </w:t>
      </w:r>
      <w:r w:rsidRPr="007935B7">
        <w:rPr>
          <w:rStyle w:val="Emphasis"/>
        </w:rPr>
        <w:t>have different functions</w:t>
      </w:r>
      <w:r w:rsidRPr="007935B7">
        <w:rPr>
          <w:rStyle w:val="StyleUnderline"/>
        </w:rPr>
        <w:t xml:space="preserve"> </w:t>
      </w:r>
      <w:r w:rsidRPr="003269BD">
        <w:rPr>
          <w:rStyle w:val="StyleUnderline"/>
          <w:highlight w:val="cyan"/>
        </w:rPr>
        <w:t xml:space="preserve">in </w:t>
      </w:r>
      <w:r w:rsidRPr="003269BD">
        <w:rPr>
          <w:rStyle w:val="Emphasis"/>
          <w:highlight w:val="cyan"/>
        </w:rPr>
        <w:t>different social contexts</w:t>
      </w:r>
      <w:r w:rsidRPr="003269BD">
        <w:rPr>
          <w:rStyle w:val="StyleUnderline"/>
          <w:highlight w:val="cyan"/>
        </w:rPr>
        <w:t xml:space="preserve">. Modernity and liberalism have </w:t>
      </w:r>
      <w:r w:rsidRPr="003269BD">
        <w:rPr>
          <w:rStyle w:val="Emphasis"/>
          <w:highlight w:val="cyan"/>
        </w:rPr>
        <w:t>not always functioned</w:t>
      </w:r>
      <w:r w:rsidRPr="003269BD">
        <w:rPr>
          <w:rStyle w:val="StyleUnderline"/>
          <w:highlight w:val="cyan"/>
        </w:rPr>
        <w:t xml:space="preserve"> as ideologies or </w:t>
      </w:r>
      <w:r w:rsidRPr="003269BD">
        <w:rPr>
          <w:rStyle w:val="Emphasis"/>
          <w:highlight w:val="cyan"/>
        </w:rPr>
        <w:t>to the same degree</w:t>
      </w:r>
      <w:r w:rsidRPr="003269BD">
        <w:rPr>
          <w:rStyle w:val="StyleUnderline"/>
          <w:highlight w:val="cyan"/>
        </w:rPr>
        <w:t xml:space="preserve">, </w:t>
      </w:r>
      <w:r w:rsidRPr="003269BD">
        <w:rPr>
          <w:rStyle w:val="Emphasis"/>
          <w:highlight w:val="cyan"/>
        </w:rPr>
        <w:t>nor</w:t>
      </w:r>
      <w:r w:rsidRPr="003269BD">
        <w:rPr>
          <w:rStyle w:val="StyleUnderline"/>
          <w:highlight w:val="cyan"/>
        </w:rPr>
        <w:t xml:space="preserve"> does it make sense to claim that they </w:t>
      </w:r>
      <w:r w:rsidRPr="003269BD">
        <w:rPr>
          <w:rStyle w:val="Emphasis"/>
          <w:highlight w:val="cyan"/>
        </w:rPr>
        <w:t>always will</w:t>
      </w:r>
      <w:r w:rsidRPr="007935B7">
        <w:rPr>
          <w:sz w:val="16"/>
        </w:rPr>
        <w:t xml:space="preserve">. </w:t>
      </w:r>
      <w:r w:rsidRPr="007935B7">
        <w:rPr>
          <w:rStyle w:val="Emphasis"/>
        </w:rPr>
        <w:t>Even native thought</w:t>
      </w:r>
      <w:r w:rsidRPr="007935B7">
        <w:rPr>
          <w:sz w:val="16"/>
        </w:rPr>
        <w:t xml:space="preserve"> (</w:t>
      </w:r>
      <w:proofErr w:type="spellStart"/>
      <w:r w:rsidRPr="007935B7">
        <w:rPr>
          <w:sz w:val="16"/>
        </w:rPr>
        <w:t>indigenismo</w:t>
      </w:r>
      <w:proofErr w:type="spellEnd"/>
      <w:r w:rsidRPr="007935B7">
        <w:rPr>
          <w:sz w:val="16"/>
        </w:rPr>
        <w:t xml:space="preserve">) </w:t>
      </w:r>
      <w:r w:rsidRPr="007935B7">
        <w:rPr>
          <w:rStyle w:val="StyleUnderline"/>
        </w:rPr>
        <w:t xml:space="preserve">can </w:t>
      </w:r>
      <w:r w:rsidRPr="007935B7">
        <w:rPr>
          <w:rStyle w:val="Emphasis"/>
        </w:rPr>
        <w:t>become an ideology</w:t>
      </w:r>
      <w:r w:rsidRPr="007935B7">
        <w:rPr>
          <w:rStyle w:val="StyleUnderline"/>
        </w:rPr>
        <w:t xml:space="preserve"> if adopted to keep the oppressed in their place</w:t>
      </w:r>
      <w:r w:rsidRPr="007935B7">
        <w:rPr>
          <w:sz w:val="16"/>
        </w:rPr>
        <w:t xml:space="preserve">, i.e., </w:t>
      </w:r>
      <w:r w:rsidRPr="007935B7">
        <w:rPr>
          <w:rStyle w:val="StyleUnderline"/>
        </w:rPr>
        <w:t xml:space="preserve">if it </w:t>
      </w:r>
      <w:r w:rsidRPr="007935B7">
        <w:rPr>
          <w:rStyle w:val="Emphasis"/>
        </w:rPr>
        <w:t>perpetuates subordination</w:t>
      </w:r>
      <w:r w:rsidRPr="007935B7">
        <w:rPr>
          <w:rStyle w:val="StyleUnderline"/>
        </w:rPr>
        <w:t xml:space="preserve"> or </w:t>
      </w:r>
      <w:r w:rsidRPr="007935B7">
        <w:rPr>
          <w:rStyle w:val="Emphasis"/>
        </w:rPr>
        <w:t>oppression</w:t>
      </w:r>
      <w:r w:rsidRPr="007935B7">
        <w:rPr>
          <w:sz w:val="16"/>
        </w:rPr>
        <w:t xml:space="preserve">.39 If </w:t>
      </w:r>
      <w:proofErr w:type="spellStart"/>
      <w:r w:rsidRPr="007935B7">
        <w:rPr>
          <w:sz w:val="16"/>
        </w:rPr>
        <w:t>Villoro</w:t>
      </w:r>
      <w:proofErr w:type="spellEnd"/>
      <w:r w:rsidRPr="007935B7">
        <w:rPr>
          <w:sz w:val="16"/>
        </w:rPr>
        <w:t xml:space="preserve"> is correct in the above analysis then </w:t>
      </w:r>
      <w:r w:rsidRPr="007935B7">
        <w:rPr>
          <w:rStyle w:val="StyleUnderline"/>
        </w:rPr>
        <w:t>decolonial views are vulnerable to inaccuracy and insensitivity</w:t>
      </w:r>
      <w:r w:rsidRPr="007935B7">
        <w:rPr>
          <w:sz w:val="16"/>
        </w:rPr>
        <w:t xml:space="preserve">, especially those that wish to trace back to 1492 and across different countries the ideologies that have supported coloniality—such as modernity, capitalism, or liberalism. </w:t>
      </w:r>
      <w:proofErr w:type="spellStart"/>
      <w:r w:rsidRPr="007935B7">
        <w:rPr>
          <w:sz w:val="16"/>
        </w:rPr>
        <w:t>Villoro</w:t>
      </w:r>
      <w:proofErr w:type="spellEnd"/>
      <w:r w:rsidRPr="007935B7">
        <w:rPr>
          <w:sz w:val="16"/>
        </w:rPr>
        <w:t xml:space="preserve"> did not ignore how historically similar colonial structures were throughout the Americas, but for him </w:t>
      </w:r>
      <w:r w:rsidRPr="007935B7">
        <w:rPr>
          <w:rStyle w:val="StyleUnderline"/>
        </w:rPr>
        <w:t xml:space="preserve">ideologies and the logic of domination that operate in one </w:t>
      </w:r>
      <w:proofErr w:type="gramStart"/>
      <w:r w:rsidRPr="007935B7">
        <w:rPr>
          <w:rStyle w:val="StyleUnderline"/>
        </w:rPr>
        <w:t>particular place</w:t>
      </w:r>
      <w:proofErr w:type="gramEnd"/>
      <w:r w:rsidRPr="007935B7">
        <w:rPr>
          <w:rStyle w:val="StyleUnderline"/>
        </w:rPr>
        <w:t xml:space="preserve"> and time </w:t>
      </w:r>
      <w:r w:rsidRPr="007935B7">
        <w:rPr>
          <w:rStyle w:val="Emphasis"/>
        </w:rPr>
        <w:t>may not operate</w:t>
      </w:r>
      <w:r w:rsidRPr="007935B7">
        <w:rPr>
          <w:rStyle w:val="StyleUnderline"/>
        </w:rPr>
        <w:t xml:space="preserve"> in the </w:t>
      </w:r>
      <w:r w:rsidRPr="007935B7">
        <w:rPr>
          <w:rStyle w:val="Emphasis"/>
        </w:rPr>
        <w:t>exact same way</w:t>
      </w:r>
      <w:r w:rsidRPr="007935B7">
        <w:rPr>
          <w:rStyle w:val="StyleUnderline"/>
        </w:rPr>
        <w:t xml:space="preserve"> in another</w:t>
      </w:r>
      <w:r w:rsidRPr="007935B7">
        <w:rPr>
          <w:sz w:val="16"/>
        </w:rPr>
        <w:t xml:space="preserve">, especially in such a complex and diverse region as the whole of Latin America. </w:t>
      </w:r>
      <w:r w:rsidRPr="003269BD">
        <w:rPr>
          <w:rStyle w:val="StyleUnderline"/>
          <w:highlight w:val="cyan"/>
        </w:rPr>
        <w:t>If domination and exclusion</w:t>
      </w:r>
      <w:r w:rsidRPr="007935B7">
        <w:rPr>
          <w:rStyle w:val="StyleUnderline"/>
        </w:rPr>
        <w:t xml:space="preserve"> via ideologies </w:t>
      </w:r>
      <w:r w:rsidRPr="003269BD">
        <w:rPr>
          <w:rStyle w:val="StyleUnderline"/>
          <w:highlight w:val="cyan"/>
        </w:rPr>
        <w:t xml:space="preserve">are </w:t>
      </w:r>
      <w:r w:rsidRPr="003269BD">
        <w:rPr>
          <w:rStyle w:val="Emphasis"/>
          <w:highlight w:val="cyan"/>
        </w:rPr>
        <w:t>local</w:t>
      </w:r>
      <w:r w:rsidRPr="003269BD">
        <w:rPr>
          <w:rStyle w:val="StyleUnderline"/>
          <w:highlight w:val="cyan"/>
        </w:rPr>
        <w:t xml:space="preserve">, its diagnosis and remedies </w:t>
      </w:r>
      <w:r w:rsidRPr="003269BD">
        <w:rPr>
          <w:rStyle w:val="Emphasis"/>
          <w:highlight w:val="cyan"/>
        </w:rPr>
        <w:t>must also have to be local</w:t>
      </w:r>
      <w:r w:rsidRPr="003269BD">
        <w:rPr>
          <w:rStyle w:val="StyleUnderline"/>
          <w:highlight w:val="cyan"/>
        </w:rPr>
        <w:t xml:space="preserve">. We need to </w:t>
      </w:r>
      <w:r w:rsidRPr="003269BD">
        <w:rPr>
          <w:rStyle w:val="Emphasis"/>
          <w:highlight w:val="cyan"/>
        </w:rPr>
        <w:t>be careful</w:t>
      </w:r>
      <w:r w:rsidRPr="003269BD">
        <w:rPr>
          <w:rStyle w:val="StyleUnderline"/>
          <w:highlight w:val="cyan"/>
        </w:rPr>
        <w:t xml:space="preserve"> when we </w:t>
      </w:r>
      <w:r w:rsidRPr="003269BD">
        <w:rPr>
          <w:rStyle w:val="Emphasis"/>
          <w:highlight w:val="cyan"/>
        </w:rPr>
        <w:t>extrapolate from one context to another</w:t>
      </w:r>
      <w:r w:rsidRPr="007935B7">
        <w:rPr>
          <w:sz w:val="16"/>
        </w:rPr>
        <w:t xml:space="preserve">. </w:t>
      </w:r>
      <w:proofErr w:type="spellStart"/>
      <w:r w:rsidRPr="007935B7">
        <w:rPr>
          <w:rStyle w:val="StyleUnderline"/>
        </w:rPr>
        <w:t>Villoro</w:t>
      </w:r>
      <w:proofErr w:type="spellEnd"/>
      <w:r w:rsidRPr="007935B7">
        <w:rPr>
          <w:rStyle w:val="StyleUnderline"/>
        </w:rPr>
        <w:t xml:space="preserve"> raised a similar criticism of leftist reactions to the problem of </w:t>
      </w:r>
      <w:r w:rsidRPr="007935B7">
        <w:rPr>
          <w:rStyle w:val="Emphasis"/>
        </w:rPr>
        <w:t>Eurocentrism</w:t>
      </w:r>
      <w:r w:rsidRPr="007935B7">
        <w:rPr>
          <w:rStyle w:val="StyleUnderline"/>
        </w:rPr>
        <w:t xml:space="preserve"> that relies on </w:t>
      </w:r>
      <w:r w:rsidRPr="007935B7">
        <w:rPr>
          <w:rStyle w:val="Emphasis"/>
        </w:rPr>
        <w:t>simple formulas</w:t>
      </w:r>
      <w:r w:rsidRPr="007935B7">
        <w:rPr>
          <w:rStyle w:val="StyleUnderline"/>
        </w:rPr>
        <w:t xml:space="preserve"> that state we just need to</w:t>
      </w:r>
      <w:r w:rsidRPr="007935B7">
        <w:rPr>
          <w:sz w:val="16"/>
        </w:rPr>
        <w:t xml:space="preserve"> embrace what is “ours” and </w:t>
      </w:r>
      <w:r w:rsidRPr="007935B7">
        <w:rPr>
          <w:rStyle w:val="Emphasis"/>
        </w:rPr>
        <w:t>reject what is European</w:t>
      </w:r>
      <w:r w:rsidRPr="007935B7">
        <w:rPr>
          <w:sz w:val="16"/>
        </w:rPr>
        <w:t xml:space="preserve">. Although </w:t>
      </w:r>
      <w:proofErr w:type="spellStart"/>
      <w:r w:rsidRPr="007935B7">
        <w:rPr>
          <w:sz w:val="16"/>
        </w:rPr>
        <w:t>Villoro</w:t>
      </w:r>
      <w:proofErr w:type="spellEnd"/>
      <w:r w:rsidRPr="007935B7">
        <w:rPr>
          <w:sz w:val="16"/>
        </w:rPr>
        <w:t xml:space="preserve"> was a critic of Eurocentrism and admirer of indigenous thought, he warned </w:t>
      </w:r>
      <w:proofErr w:type="spellStart"/>
      <w:r w:rsidRPr="007935B7">
        <w:rPr>
          <w:sz w:val="16"/>
        </w:rPr>
        <w:t>Zea</w:t>
      </w:r>
      <w:proofErr w:type="spellEnd"/>
      <w:r w:rsidRPr="007935B7">
        <w:rPr>
          <w:sz w:val="16"/>
        </w:rPr>
        <w:t xml:space="preserve"> and the Latin Americanist or </w:t>
      </w:r>
      <w:proofErr w:type="spellStart"/>
      <w:r w:rsidRPr="007935B7">
        <w:rPr>
          <w:sz w:val="16"/>
        </w:rPr>
        <w:t>indigenismos</w:t>
      </w:r>
      <w:proofErr w:type="spellEnd"/>
      <w:r w:rsidRPr="007935B7">
        <w:rPr>
          <w:sz w:val="16"/>
        </w:rPr>
        <w:t xml:space="preserve"> movement to not react to Eurocentrism and the colonial Manichaean ideas, where what is “ours” or indigenous is denigrated, with a mere inversion of the Manicheanism. For </w:t>
      </w:r>
      <w:proofErr w:type="spellStart"/>
      <w:r w:rsidRPr="007935B7">
        <w:rPr>
          <w:sz w:val="16"/>
        </w:rPr>
        <w:t>Villoro</w:t>
      </w:r>
      <w:proofErr w:type="spellEnd"/>
      <w:r w:rsidRPr="007935B7">
        <w:rPr>
          <w:sz w:val="16"/>
        </w:rPr>
        <w:t xml:space="preserve"> </w:t>
      </w:r>
      <w:r w:rsidRPr="003269BD">
        <w:rPr>
          <w:rStyle w:val="StyleUnderline"/>
          <w:highlight w:val="cyan"/>
        </w:rPr>
        <w:t xml:space="preserve">the Left must </w:t>
      </w:r>
      <w:r w:rsidRPr="003269BD">
        <w:rPr>
          <w:rStyle w:val="Emphasis"/>
          <w:highlight w:val="cyan"/>
        </w:rPr>
        <w:t>resist</w:t>
      </w:r>
      <w:r w:rsidRPr="007935B7">
        <w:rPr>
          <w:rStyle w:val="Emphasis"/>
        </w:rPr>
        <w:t xml:space="preserve"> the temptation</w:t>
      </w:r>
      <w:r w:rsidRPr="007935B7">
        <w:rPr>
          <w:rStyle w:val="StyleUnderline"/>
        </w:rPr>
        <w:t xml:space="preserve"> to rely on </w:t>
      </w:r>
      <w:r w:rsidRPr="003269BD">
        <w:rPr>
          <w:rStyle w:val="Emphasis"/>
          <w:highlight w:val="cyan"/>
        </w:rPr>
        <w:t>lazy theoretical barometers</w:t>
      </w:r>
      <w:r w:rsidRPr="007935B7">
        <w:rPr>
          <w:rStyle w:val="StyleUnderline"/>
        </w:rPr>
        <w:t xml:space="preserve"> of good and evil. </w:t>
      </w:r>
      <w:r w:rsidRPr="003269BD">
        <w:rPr>
          <w:rStyle w:val="StyleUnderline"/>
          <w:highlight w:val="cyan"/>
        </w:rPr>
        <w:t>It must</w:t>
      </w:r>
      <w:r w:rsidRPr="007935B7">
        <w:rPr>
          <w:rStyle w:val="StyleUnderline"/>
        </w:rPr>
        <w:t xml:space="preserve"> be able to </w:t>
      </w:r>
      <w:r w:rsidRPr="003269BD">
        <w:rPr>
          <w:rStyle w:val="Emphasis"/>
          <w:highlight w:val="cyan"/>
        </w:rPr>
        <w:t>provide a basis</w:t>
      </w:r>
      <w:r w:rsidRPr="003269BD">
        <w:rPr>
          <w:rStyle w:val="StyleUnderline"/>
          <w:highlight w:val="cyan"/>
        </w:rPr>
        <w:t xml:space="preserve"> for being critical of Western ideas </w:t>
      </w:r>
      <w:r w:rsidRPr="003269BD">
        <w:rPr>
          <w:rStyle w:val="Emphasis"/>
          <w:highlight w:val="cyan"/>
        </w:rPr>
        <w:t>beyond the fact</w:t>
      </w:r>
      <w:r w:rsidRPr="003269BD">
        <w:rPr>
          <w:rStyle w:val="StyleUnderline"/>
          <w:highlight w:val="cyan"/>
        </w:rPr>
        <w:t xml:space="preserve"> that </w:t>
      </w:r>
      <w:r w:rsidRPr="003269BD">
        <w:rPr>
          <w:rStyle w:val="Emphasis"/>
          <w:highlight w:val="cyan"/>
        </w:rPr>
        <w:t>they are Western</w:t>
      </w:r>
      <w:r w:rsidRPr="003269BD">
        <w:rPr>
          <w:rStyle w:val="StyleUnderline"/>
          <w:highlight w:val="cyan"/>
        </w:rPr>
        <w:t xml:space="preserve"> or </w:t>
      </w:r>
      <w:r w:rsidRPr="003269BD">
        <w:rPr>
          <w:rStyle w:val="Emphasis"/>
          <w:highlight w:val="cyan"/>
        </w:rPr>
        <w:t>come from the oppressor</w:t>
      </w:r>
      <w:r w:rsidRPr="007935B7">
        <w:rPr>
          <w:rStyle w:val="StyleUnderline"/>
        </w:rPr>
        <w:t xml:space="preserve">. </w:t>
      </w:r>
      <w:r w:rsidRPr="003269BD">
        <w:rPr>
          <w:rStyle w:val="Emphasis"/>
          <w:highlight w:val="cyan"/>
        </w:rPr>
        <w:t>Not all Western concepts</w:t>
      </w:r>
      <w:r w:rsidRPr="003269BD">
        <w:rPr>
          <w:rStyle w:val="StyleUnderline"/>
          <w:highlight w:val="cyan"/>
        </w:rPr>
        <w:t xml:space="preserve">, </w:t>
      </w:r>
      <w:r w:rsidRPr="003269BD">
        <w:rPr>
          <w:rStyle w:val="Emphasis"/>
          <w:highlight w:val="cyan"/>
        </w:rPr>
        <w:t>standards</w:t>
      </w:r>
      <w:r w:rsidRPr="003269BD">
        <w:rPr>
          <w:rStyle w:val="StyleUnderline"/>
          <w:highlight w:val="cyan"/>
        </w:rPr>
        <w:t xml:space="preserve">, and </w:t>
      </w:r>
      <w:r w:rsidRPr="003269BD">
        <w:rPr>
          <w:rStyle w:val="Emphasis"/>
          <w:highlight w:val="cyan"/>
        </w:rPr>
        <w:t>categories</w:t>
      </w:r>
      <w:r w:rsidRPr="003269BD">
        <w:rPr>
          <w:rStyle w:val="StyleUnderline"/>
          <w:highlight w:val="cyan"/>
        </w:rPr>
        <w:t xml:space="preserve"> are oppressive even to the most non-Western people</w:t>
      </w:r>
      <w:r w:rsidRPr="007935B7">
        <w:rPr>
          <w:sz w:val="16"/>
        </w:rPr>
        <w:t xml:space="preserve">. </w:t>
      </w:r>
      <w:r w:rsidRPr="007935B7">
        <w:rPr>
          <w:rStyle w:val="StyleUnderline"/>
        </w:rPr>
        <w:t xml:space="preserve">To decide between good and evil requires </w:t>
      </w:r>
      <w:r w:rsidRPr="007935B7">
        <w:rPr>
          <w:rStyle w:val="Emphasis"/>
        </w:rPr>
        <w:t>intelligent discriminative judgment</w:t>
      </w:r>
      <w:r w:rsidRPr="007935B7">
        <w:rPr>
          <w:rStyle w:val="StyleUnderline"/>
        </w:rPr>
        <w:t xml:space="preserve"> and </w:t>
      </w:r>
      <w:r w:rsidRPr="007935B7">
        <w:rPr>
          <w:rStyle w:val="Emphasis"/>
        </w:rPr>
        <w:t>not easy theoretical formulas</w:t>
      </w:r>
      <w:r w:rsidRPr="007935B7">
        <w:rPr>
          <w:rStyle w:val="StyleUnderline"/>
        </w:rPr>
        <w:t xml:space="preserve"> according to geopolitical coordinates or cultural origins</w:t>
      </w:r>
      <w:r w:rsidRPr="007935B7">
        <w:rPr>
          <w:sz w:val="16"/>
        </w:rPr>
        <w:t xml:space="preserve">. Again, </w:t>
      </w:r>
      <w:r w:rsidRPr="003269BD">
        <w:rPr>
          <w:rStyle w:val="StyleUnderline"/>
          <w:highlight w:val="cyan"/>
        </w:rPr>
        <w:t>even native thought</w:t>
      </w:r>
      <w:r w:rsidRPr="007935B7">
        <w:rPr>
          <w:sz w:val="16"/>
        </w:rPr>
        <w:t xml:space="preserve"> (</w:t>
      </w:r>
      <w:proofErr w:type="spellStart"/>
      <w:r w:rsidRPr="007935B7">
        <w:rPr>
          <w:sz w:val="16"/>
        </w:rPr>
        <w:t>indigenismo</w:t>
      </w:r>
      <w:proofErr w:type="spellEnd"/>
      <w:r w:rsidRPr="007935B7">
        <w:rPr>
          <w:sz w:val="16"/>
        </w:rPr>
        <w:t xml:space="preserve">) </w:t>
      </w:r>
      <w:r w:rsidRPr="003269BD">
        <w:rPr>
          <w:rStyle w:val="StyleUnderline"/>
          <w:highlight w:val="cyan"/>
        </w:rPr>
        <w:t>can become an ideology</w:t>
      </w:r>
      <w:r w:rsidRPr="007935B7">
        <w:rPr>
          <w:sz w:val="16"/>
        </w:rPr>
        <w:t xml:space="preserve">. He expected the Left to be sensitive to this, but </w:t>
      </w:r>
      <w:r w:rsidRPr="007935B7">
        <w:rPr>
          <w:rStyle w:val="StyleUnderline"/>
        </w:rPr>
        <w:t xml:space="preserve">what he </w:t>
      </w:r>
      <w:proofErr w:type="gramStart"/>
      <w:r w:rsidRPr="007935B7">
        <w:rPr>
          <w:rStyle w:val="StyleUnderline"/>
        </w:rPr>
        <w:t>actually experienced</w:t>
      </w:r>
      <w:proofErr w:type="gramEnd"/>
      <w:r w:rsidRPr="007935B7">
        <w:rPr>
          <w:rStyle w:val="StyleUnderline"/>
        </w:rPr>
        <w:t xml:space="preserve"> was a Left </w:t>
      </w:r>
      <w:r w:rsidRPr="003269BD">
        <w:rPr>
          <w:rStyle w:val="Emphasis"/>
          <w:highlight w:val="cyan"/>
        </w:rPr>
        <w:t>slipping dangerously</w:t>
      </w:r>
      <w:r w:rsidRPr="003269BD">
        <w:rPr>
          <w:rStyle w:val="StyleUnderline"/>
          <w:highlight w:val="cyan"/>
        </w:rPr>
        <w:t xml:space="preserve"> toward </w:t>
      </w:r>
      <w:r w:rsidRPr="003269BD">
        <w:rPr>
          <w:rStyle w:val="Emphasis"/>
          <w:highlight w:val="cyan"/>
        </w:rPr>
        <w:t>subtle Manichaean assumptions</w:t>
      </w:r>
      <w:r w:rsidRPr="007935B7">
        <w:rPr>
          <w:sz w:val="16"/>
        </w:rPr>
        <w:t xml:space="preserve">, i.e., </w:t>
      </w:r>
      <w:r w:rsidRPr="007935B7">
        <w:rPr>
          <w:rStyle w:val="Emphasis"/>
        </w:rPr>
        <w:t>simplistic barometers</w:t>
      </w:r>
      <w:r w:rsidRPr="007935B7">
        <w:rPr>
          <w:rStyle w:val="StyleUnderline"/>
        </w:rPr>
        <w:t xml:space="preserve"> about the boundaries between good and evil</w:t>
      </w:r>
      <w:r w:rsidRPr="007935B7">
        <w:rPr>
          <w:sz w:val="16"/>
        </w:rPr>
        <w:t xml:space="preserve">. </w:t>
      </w:r>
      <w:r w:rsidRPr="007935B7">
        <w:rPr>
          <w:rStyle w:val="StyleUnderline"/>
        </w:rPr>
        <w:t>This</w:t>
      </w:r>
      <w:r w:rsidRPr="007935B7">
        <w:rPr>
          <w:sz w:val="16"/>
        </w:rPr>
        <w:t xml:space="preserve">, I am afraid, </w:t>
      </w:r>
      <w:r w:rsidRPr="007935B7">
        <w:rPr>
          <w:rStyle w:val="StyleUnderline"/>
        </w:rPr>
        <w:t xml:space="preserve">is a </w:t>
      </w:r>
      <w:r w:rsidRPr="007935B7">
        <w:rPr>
          <w:rStyle w:val="Emphasis"/>
        </w:rPr>
        <w:t>danger in decolonial thought</w:t>
      </w:r>
      <w:r w:rsidRPr="007935B7">
        <w:rPr>
          <w:sz w:val="16"/>
        </w:rPr>
        <w:t xml:space="preserve">, one </w:t>
      </w:r>
      <w:r w:rsidRPr="007935B7">
        <w:rPr>
          <w:rStyle w:val="StyleUnderline"/>
        </w:rPr>
        <w:t xml:space="preserve">that </w:t>
      </w:r>
      <w:r w:rsidRPr="007935B7">
        <w:rPr>
          <w:rStyle w:val="Emphasis"/>
        </w:rPr>
        <w:t>seems unavoidable</w:t>
      </w:r>
      <w:r w:rsidRPr="007935B7">
        <w:rPr>
          <w:rStyle w:val="StyleUnderline"/>
        </w:rPr>
        <w:t xml:space="preserve"> </w:t>
      </w:r>
      <w:proofErr w:type="gramStart"/>
      <w:r w:rsidRPr="007935B7">
        <w:rPr>
          <w:rStyle w:val="StyleUnderline"/>
        </w:rPr>
        <w:t>as long as</w:t>
      </w:r>
      <w:proofErr w:type="gramEnd"/>
      <w:r w:rsidRPr="007935B7">
        <w:rPr>
          <w:rStyle w:val="StyleUnderline"/>
        </w:rPr>
        <w:t xml:space="preserve"> they </w:t>
      </w:r>
      <w:r w:rsidRPr="007935B7">
        <w:rPr>
          <w:rStyle w:val="Emphasis"/>
        </w:rPr>
        <w:t>make central to their project</w:t>
      </w:r>
      <w:r w:rsidRPr="007935B7">
        <w:rPr>
          <w:rStyle w:val="StyleUnderline"/>
        </w:rPr>
        <w:t xml:space="preserve"> the </w:t>
      </w:r>
      <w:r w:rsidRPr="007935B7">
        <w:rPr>
          <w:rStyle w:val="Emphasis"/>
        </w:rPr>
        <w:t>coloniality axis</w:t>
      </w:r>
      <w:r w:rsidRPr="007935B7">
        <w:rPr>
          <w:rStyle w:val="StyleUnderline"/>
        </w:rPr>
        <w:t xml:space="preserve"> that </w:t>
      </w:r>
      <w:r w:rsidRPr="007935B7">
        <w:rPr>
          <w:rStyle w:val="Emphasis"/>
        </w:rPr>
        <w:t>relies on binaries</w:t>
      </w:r>
      <w:r w:rsidRPr="007935B7">
        <w:rPr>
          <w:rStyle w:val="StyleUnderline"/>
        </w:rPr>
        <w:t xml:space="preserve"> to determine the direction of good and evil</w:t>
      </w:r>
      <w:r w:rsidRPr="007935B7">
        <w:rPr>
          <w:sz w:val="16"/>
        </w:rPr>
        <w:t xml:space="preserve">. I am aware that it is not easy to oppose a binary without just inverting it, but we must be careful. To be fair, </w:t>
      </w:r>
      <w:r w:rsidRPr="007935B7">
        <w:rPr>
          <w:rStyle w:val="StyleUnderline"/>
        </w:rPr>
        <w:t xml:space="preserve">decolonial thought has been </w:t>
      </w:r>
      <w:r w:rsidRPr="007935B7">
        <w:rPr>
          <w:rStyle w:val="Emphasis"/>
        </w:rPr>
        <w:t>critical of Manichaeism</w:t>
      </w:r>
      <w:r w:rsidRPr="007935B7">
        <w:rPr>
          <w:sz w:val="16"/>
        </w:rPr>
        <w:t xml:space="preserve"> as part of the colonial legacy </w:t>
      </w:r>
      <w:r w:rsidRPr="007935B7">
        <w:rPr>
          <w:rStyle w:val="StyleUnderline"/>
        </w:rPr>
        <w:t xml:space="preserve">and there is </w:t>
      </w:r>
      <w:r w:rsidRPr="007935B7">
        <w:rPr>
          <w:rStyle w:val="Emphasis"/>
        </w:rPr>
        <w:t>no doubt</w:t>
      </w:r>
      <w:r w:rsidRPr="007935B7">
        <w:rPr>
          <w:rStyle w:val="StyleUnderline"/>
        </w:rPr>
        <w:t xml:space="preserve"> about their </w:t>
      </w:r>
      <w:r w:rsidRPr="007935B7">
        <w:rPr>
          <w:rStyle w:val="Emphasis"/>
        </w:rPr>
        <w:t>good intentions</w:t>
      </w:r>
      <w:r w:rsidRPr="007935B7">
        <w:rPr>
          <w:rStyle w:val="StyleUnderline"/>
        </w:rPr>
        <w:t xml:space="preserve"> to move in a pluralistic direction where there is no one central epistemology. However, </w:t>
      </w:r>
      <w:r w:rsidRPr="003269BD">
        <w:rPr>
          <w:rStyle w:val="StyleUnderline"/>
          <w:highlight w:val="cyan"/>
        </w:rPr>
        <w:t>this</w:t>
      </w:r>
      <w:r w:rsidRPr="007935B7">
        <w:rPr>
          <w:rStyle w:val="StyleUnderline"/>
        </w:rPr>
        <w:t xml:space="preserve"> </w:t>
      </w:r>
      <w:r w:rsidRPr="007935B7">
        <w:rPr>
          <w:rStyle w:val="Emphasis"/>
        </w:rPr>
        <w:t xml:space="preserve">center-versus-periphery </w:t>
      </w:r>
      <w:r w:rsidRPr="003269BD">
        <w:rPr>
          <w:rStyle w:val="Emphasis"/>
          <w:highlight w:val="cyan"/>
        </w:rPr>
        <w:t>framework is</w:t>
      </w:r>
      <w:r w:rsidRPr="007935B7">
        <w:rPr>
          <w:rStyle w:val="Emphasis"/>
        </w:rPr>
        <w:t xml:space="preserve"> easily </w:t>
      </w:r>
      <w:r w:rsidRPr="003269BD">
        <w:rPr>
          <w:rStyle w:val="Emphasis"/>
          <w:highlight w:val="cyan"/>
        </w:rPr>
        <w:t>susceptible to</w:t>
      </w:r>
      <w:r w:rsidRPr="007935B7">
        <w:rPr>
          <w:rStyle w:val="Emphasis"/>
        </w:rPr>
        <w:t xml:space="preserve"> slipping into </w:t>
      </w:r>
      <w:r w:rsidRPr="003269BD">
        <w:rPr>
          <w:rStyle w:val="Emphasis"/>
          <w:highlight w:val="cyan"/>
        </w:rPr>
        <w:t>the simplistic view that all evil comes from</w:t>
      </w:r>
      <w:r w:rsidRPr="007935B7">
        <w:rPr>
          <w:rStyle w:val="Emphasis"/>
        </w:rPr>
        <w:t xml:space="preserve"> what is at </w:t>
      </w:r>
      <w:r w:rsidRPr="003269BD">
        <w:rPr>
          <w:rStyle w:val="Emphasis"/>
          <w:highlight w:val="cyan"/>
        </w:rPr>
        <w:t>the center</w:t>
      </w:r>
      <w:r w:rsidRPr="007935B7">
        <w:rPr>
          <w:rStyle w:val="Emphasis"/>
        </w:rPr>
        <w:t>—Europe, the West, modernity, liberalism, capitalism</w:t>
      </w:r>
      <w:r w:rsidRPr="007935B7">
        <w:rPr>
          <w:rFonts w:eastAsia="Times New Roman"/>
          <w:color w:val="222222"/>
          <w:sz w:val="16"/>
        </w:rPr>
        <w:t xml:space="preserve">. </w:t>
      </w:r>
      <w:r w:rsidRPr="007935B7">
        <w:rPr>
          <w:sz w:val="16"/>
        </w:rPr>
        <w:t>For instance, </w:t>
      </w:r>
      <w:proofErr w:type="spellStart"/>
      <w:r w:rsidRPr="007935B7">
        <w:rPr>
          <w:sz w:val="16"/>
        </w:rPr>
        <w:t>Mignolo</w:t>
      </w:r>
      <w:proofErr w:type="spellEnd"/>
      <w:r w:rsidRPr="007935B7">
        <w:rPr>
          <w:sz w:val="16"/>
        </w:rPr>
        <w:t xml:space="preserve"> describes the decolonial project as “delinking” from the West and recovery of the indigenous as if this determines what is the right path from evil toward the good.40 This smells like a subtle Manichaeism or at least a position that does not permit inquiry that is sensitive to historical context. The </w:t>
      </w:r>
      <w:proofErr w:type="spellStart"/>
      <w:r w:rsidRPr="007935B7">
        <w:rPr>
          <w:sz w:val="16"/>
        </w:rPr>
        <w:t>decolonialists</w:t>
      </w:r>
      <w:proofErr w:type="spellEnd"/>
      <w:r w:rsidRPr="007935B7">
        <w:rPr>
          <w:sz w:val="16"/>
        </w:rPr>
        <w:t xml:space="preserve">’ criticism of the hegemony of the West is warranted and important, but for it to continue as a growing project that does not succumb to the excesses (vices) of the Left that </w:t>
      </w:r>
      <w:proofErr w:type="spellStart"/>
      <w:r w:rsidRPr="007935B7">
        <w:rPr>
          <w:sz w:val="16"/>
        </w:rPr>
        <w:t>Villoro</w:t>
      </w:r>
      <w:proofErr w:type="spellEnd"/>
      <w:r w:rsidRPr="007935B7">
        <w:rPr>
          <w:sz w:val="16"/>
        </w:rPr>
        <w:t xml:space="preserve"> diagnosed it must be careful to not slip into any of the following assumptions: • Modernity and </w:t>
      </w:r>
      <w:proofErr w:type="spellStart"/>
      <w:r w:rsidRPr="007935B7">
        <w:rPr>
          <w:sz w:val="16"/>
        </w:rPr>
        <w:t>liberalismwere</w:t>
      </w:r>
      <w:proofErr w:type="spellEnd"/>
      <w:r w:rsidRPr="007935B7">
        <w:rPr>
          <w:sz w:val="16"/>
        </w:rPr>
        <w:t> and are totally bad; they are ideologies for dominating, colonizing, and oppressing or only have a darker side. • Eurocentrism (interpretation, standpoint) is bad, but philosophy from the periphery is good. •Western concepts have been used to distort or occlude indigenous (non-Western) ones therefore all or most Western concepts distort or </w:t>
      </w:r>
      <w:proofErr w:type="gramStart"/>
      <w:r w:rsidRPr="007935B7">
        <w:rPr>
          <w:sz w:val="16"/>
        </w:rPr>
        <w:t>contaminate, or</w:t>
      </w:r>
      <w:proofErr w:type="gramEnd"/>
      <w:r w:rsidRPr="007935B7">
        <w:rPr>
          <w:sz w:val="16"/>
        </w:rPr>
        <w:t xml:space="preserve"> are tools of domination. • Western epistemologies </w:t>
      </w:r>
      <w:proofErr w:type="spellStart"/>
      <w:r w:rsidRPr="007935B7">
        <w:rPr>
          <w:sz w:val="16"/>
        </w:rPr>
        <w:t>areimperialistic</w:t>
      </w:r>
      <w:proofErr w:type="spellEnd"/>
      <w:r w:rsidRPr="007935B7">
        <w:rPr>
          <w:sz w:val="16"/>
        </w:rPr>
        <w:t xml:space="preserve">; the epistemologies of each of the colonialized regions are good. Finding </w:t>
      </w:r>
      <w:proofErr w:type="gramStart"/>
      <w:r w:rsidRPr="007935B7">
        <w:rPr>
          <w:sz w:val="16"/>
        </w:rPr>
        <w:t>particular instances</w:t>
      </w:r>
      <w:proofErr w:type="gramEnd"/>
      <w:r w:rsidRPr="007935B7">
        <w:rPr>
          <w:sz w:val="16"/>
        </w:rPr>
        <w:t xml:space="preserve"> where these assumptions have been explicitly articulated in the decolonial project is not necessary since the point is about the latent danger of slipping into these assumptions due to what the project is centered on or stresses. However, to make the case that I am pointing to a real danger, I next present some examples and controversies within the decolonial literature where a subtle Manicheanism has already raised its ugly head. </w:t>
      </w:r>
      <w:proofErr w:type="spellStart"/>
      <w:r w:rsidRPr="007935B7">
        <w:rPr>
          <w:sz w:val="16"/>
        </w:rPr>
        <w:t>Mignolo</w:t>
      </w:r>
      <w:proofErr w:type="spellEnd"/>
      <w:r w:rsidRPr="007935B7">
        <w:rPr>
          <w:sz w:val="16"/>
        </w:rPr>
        <w:t> has come closer than any other decolonial thinker to assume the view that Western epistemologies are imperialistic. Linda </w:t>
      </w:r>
      <w:proofErr w:type="spellStart"/>
      <w:r w:rsidRPr="007935B7">
        <w:rPr>
          <w:sz w:val="16"/>
        </w:rPr>
        <w:t>Alcoff</w:t>
      </w:r>
      <w:proofErr w:type="spellEnd"/>
      <w:r w:rsidRPr="007935B7">
        <w:rPr>
          <w:sz w:val="16"/>
        </w:rPr>
        <w:t xml:space="preserve"> criticizes </w:t>
      </w:r>
      <w:proofErr w:type="spellStart"/>
      <w:r w:rsidRPr="007935B7">
        <w:rPr>
          <w:sz w:val="16"/>
        </w:rPr>
        <w:t>Mignolo</w:t>
      </w:r>
      <w:proofErr w:type="spellEnd"/>
      <w:r w:rsidRPr="007935B7">
        <w:rPr>
          <w:sz w:val="16"/>
        </w:rPr>
        <w:t xml:space="preserve"> for “often operating with what appears an overly simplified account of Western philosophical positions.” 41 One way to make Manicheanism work is to provide or assume simplistic accounts of both the good and evil poles. In </w:t>
      </w:r>
      <w:proofErr w:type="spellStart"/>
      <w:r w:rsidRPr="007935B7">
        <w:rPr>
          <w:sz w:val="16"/>
        </w:rPr>
        <w:t>Mignolo’s</w:t>
      </w:r>
      <w:proofErr w:type="spellEnd"/>
      <w:r w:rsidRPr="007935B7">
        <w:rPr>
          <w:sz w:val="16"/>
        </w:rPr>
        <w:t xml:space="preserve"> case, varieties of epistemologies in Europe and the United States are lumped together into </w:t>
      </w:r>
      <w:proofErr w:type="spellStart"/>
      <w:r w:rsidRPr="007935B7">
        <w:rPr>
          <w:sz w:val="16"/>
        </w:rPr>
        <w:t>asingle</w:t>
      </w:r>
      <w:proofErr w:type="spellEnd"/>
      <w:r w:rsidRPr="007935B7">
        <w:rPr>
          <w:sz w:val="16"/>
        </w:rPr>
        <w:t xml:space="preserve"> category before they are all easily dismissed according to an implicit barometer of domination/ liberation.</w:t>
      </w:r>
      <w:bookmarkEnd w:id="4"/>
    </w:p>
    <w:p w14:paraId="14350BDD" w14:textId="77777777" w:rsidR="003269BD" w:rsidRPr="00952F3C" w:rsidRDefault="003269BD" w:rsidP="003269BD">
      <w:pPr>
        <w:pStyle w:val="Heading4"/>
      </w:pPr>
      <w:r w:rsidRPr="00952F3C">
        <w:t>The 1AC represents a necessary interjection into dominant narratives of industrial and precision agriculture that shape current debates and subjectivities</w:t>
      </w:r>
    </w:p>
    <w:p w14:paraId="5214C6F2" w14:textId="77777777" w:rsidR="003269BD" w:rsidRPr="00952F3C" w:rsidRDefault="003269BD" w:rsidP="003269BD">
      <w:r w:rsidRPr="00952F3C">
        <w:t xml:space="preserve">Ryan </w:t>
      </w:r>
      <w:r w:rsidRPr="000A0F7F">
        <w:rPr>
          <w:rStyle w:val="Style13ptBold"/>
        </w:rPr>
        <w:t>Stock and</w:t>
      </w:r>
      <w:r w:rsidRPr="000A0F7F">
        <w:t xml:space="preserve"> </w:t>
      </w:r>
      <w:proofErr w:type="spellStart"/>
      <w:r w:rsidRPr="000A0F7F">
        <w:t>Maaz</w:t>
      </w:r>
      <w:proofErr w:type="spellEnd"/>
      <w:r w:rsidRPr="000A0F7F">
        <w:t xml:space="preserve"> </w:t>
      </w:r>
      <w:r w:rsidRPr="000A0F7F">
        <w:rPr>
          <w:rStyle w:val="Style13ptBold"/>
        </w:rPr>
        <w:t>Gardezi 21</w:t>
      </w:r>
      <w:r w:rsidRPr="00952F3C">
        <w:t xml:space="preserve">, Assistant Professor of Earth, Environmental and Geographical Sciences at Northern Michigan University, Assistant Professor of Sociology and Affiliate Faculty of Natural Resource Management at South Dakota State, May 2021, </w:t>
      </w:r>
      <w:proofErr w:type="gramStart"/>
      <w:r w:rsidRPr="00952F3C">
        <w:t>Growing</w:t>
      </w:r>
      <w:proofErr w:type="gramEnd"/>
      <w:r w:rsidRPr="00952F3C">
        <w:t xml:space="preserve"> algorithmic governmentality: Interrogating the social construction of trust in precision agriculture, Journal of Rural Studies, Vol 84, p. 1-11</w:t>
      </w:r>
    </w:p>
    <w:p w14:paraId="02210B75" w14:textId="77777777" w:rsidR="003269BD" w:rsidRPr="00952F3C" w:rsidRDefault="003269BD" w:rsidP="003269BD">
      <w:r w:rsidRPr="00952F3C">
        <w:t>***PA=precision agriculture</w:t>
      </w:r>
    </w:p>
    <w:p w14:paraId="48C13D4D" w14:textId="77777777" w:rsidR="003269BD" w:rsidRPr="00952F3C" w:rsidRDefault="003269BD" w:rsidP="003269BD">
      <w:pPr>
        <w:rPr>
          <w:sz w:val="16"/>
        </w:rPr>
      </w:pPr>
      <w:r w:rsidRPr="00952F3C">
        <w:rPr>
          <w:sz w:val="16"/>
        </w:rPr>
        <w:t>1.1. Ecological modernization for capital accumulation</w:t>
      </w:r>
    </w:p>
    <w:p w14:paraId="38599CD9" w14:textId="77777777" w:rsidR="003269BD" w:rsidRPr="00952F3C" w:rsidRDefault="003269BD" w:rsidP="003269BD">
      <w:pPr>
        <w:rPr>
          <w:sz w:val="16"/>
        </w:rPr>
      </w:pPr>
      <w:r w:rsidRPr="003269BD">
        <w:rPr>
          <w:rStyle w:val="StyleUnderline"/>
          <w:highlight w:val="cyan"/>
        </w:rPr>
        <w:t>PA systems create</w:t>
      </w:r>
      <w:r w:rsidRPr="003269BD">
        <w:rPr>
          <w:sz w:val="16"/>
          <w:highlight w:val="cyan"/>
        </w:rPr>
        <w:t xml:space="preserve"> </w:t>
      </w:r>
      <w:r w:rsidRPr="003269BD">
        <w:rPr>
          <w:rStyle w:val="Emphasis"/>
          <w:highlight w:val="cyan"/>
        </w:rPr>
        <w:t>social exclusion</w:t>
      </w:r>
      <w:r w:rsidRPr="003269BD">
        <w:rPr>
          <w:sz w:val="16"/>
          <w:highlight w:val="cyan"/>
        </w:rPr>
        <w:t xml:space="preserve"> </w:t>
      </w:r>
      <w:r w:rsidRPr="003269BD">
        <w:rPr>
          <w:rStyle w:val="StyleUnderline"/>
          <w:highlight w:val="cyan"/>
        </w:rPr>
        <w:t>that benefit</w:t>
      </w:r>
      <w:r w:rsidRPr="00952F3C">
        <w:rPr>
          <w:rStyle w:val="StyleUnderline"/>
        </w:rPr>
        <w:t xml:space="preserve"> large scale</w:t>
      </w:r>
      <w:r w:rsidRPr="00952F3C">
        <w:rPr>
          <w:sz w:val="16"/>
        </w:rPr>
        <w:t xml:space="preserve"> </w:t>
      </w:r>
      <w:r w:rsidRPr="00952F3C">
        <w:rPr>
          <w:rStyle w:val="Emphasis"/>
        </w:rPr>
        <w:t>technologically intensive </w:t>
      </w:r>
      <w:r w:rsidRPr="003269BD">
        <w:rPr>
          <w:rStyle w:val="Emphasis"/>
          <w:highlight w:val="cyan"/>
        </w:rPr>
        <w:t>monoculture farming</w:t>
      </w:r>
      <w:r w:rsidRPr="00952F3C">
        <w:rPr>
          <w:rStyle w:val="Emphasis"/>
        </w:rPr>
        <w:t xml:space="preserve"> systems</w:t>
      </w:r>
      <w:r w:rsidRPr="00952F3C">
        <w:rPr>
          <w:sz w:val="16"/>
        </w:rPr>
        <w:t xml:space="preserve"> </w:t>
      </w:r>
      <w:r w:rsidRPr="003269BD">
        <w:rPr>
          <w:rStyle w:val="StyleUnderline"/>
          <w:highlight w:val="cyan"/>
        </w:rPr>
        <w:t>over</w:t>
      </w:r>
      <w:r w:rsidRPr="00952F3C">
        <w:rPr>
          <w:sz w:val="16"/>
        </w:rPr>
        <w:t xml:space="preserve"> other systems, such as </w:t>
      </w:r>
      <w:r w:rsidRPr="003269BD">
        <w:rPr>
          <w:rStyle w:val="Emphasis"/>
          <w:highlight w:val="cyan"/>
        </w:rPr>
        <w:t>agroecology</w:t>
      </w:r>
      <w:r w:rsidRPr="00952F3C">
        <w:rPr>
          <w:sz w:val="16"/>
        </w:rPr>
        <w:t> (</w:t>
      </w:r>
      <w:bookmarkStart w:id="5" w:name="bbib52"/>
      <w:proofErr w:type="spellStart"/>
      <w:r w:rsidRPr="00952F3C">
        <w:rPr>
          <w:sz w:val="16"/>
        </w:rPr>
        <w:t>Klerkx</w:t>
      </w:r>
      <w:proofErr w:type="spellEnd"/>
      <w:r w:rsidRPr="00952F3C">
        <w:rPr>
          <w:sz w:val="16"/>
        </w:rPr>
        <w:t xml:space="preserve"> and Rose 2020</w:t>
      </w:r>
      <w:bookmarkEnd w:id="5"/>
      <w:r w:rsidRPr="00952F3C">
        <w:rPr>
          <w:sz w:val="16"/>
        </w:rPr>
        <w:t xml:space="preserve">). At the same time, </w:t>
      </w:r>
      <w:proofErr w:type="spellStart"/>
      <w:r w:rsidRPr="00952F3C">
        <w:rPr>
          <w:rStyle w:val="StyleUnderline"/>
        </w:rPr>
        <w:t>agritech</w:t>
      </w:r>
      <w:proofErr w:type="spellEnd"/>
      <w:r w:rsidRPr="00952F3C">
        <w:rPr>
          <w:rStyle w:val="StyleUnderline"/>
        </w:rPr>
        <w:t xml:space="preserve"> firms</w:t>
      </w:r>
      <w:r w:rsidRPr="00952F3C">
        <w:rPr>
          <w:sz w:val="16"/>
        </w:rPr>
        <w:t xml:space="preserve"> (e.g., John Deere, Bayer-Monsanto) and state agencies </w:t>
      </w:r>
      <w:r w:rsidRPr="00952F3C">
        <w:rPr>
          <w:rStyle w:val="StyleUnderline"/>
        </w:rPr>
        <w:t>frame PA as a grand technoscientific project seeking to modernize farming in the context of global environmental change by</w:t>
      </w:r>
      <w:r w:rsidRPr="00952F3C">
        <w:rPr>
          <w:sz w:val="16"/>
        </w:rPr>
        <w:t xml:space="preserve"> </w:t>
      </w:r>
      <w:r w:rsidRPr="00952F3C">
        <w:rPr>
          <w:rStyle w:val="Emphasis"/>
        </w:rPr>
        <w:t>essentializing</w:t>
      </w:r>
      <w:r w:rsidRPr="00952F3C">
        <w:rPr>
          <w:sz w:val="16"/>
        </w:rPr>
        <w:t xml:space="preserve"> and capitalizing </w:t>
      </w:r>
      <w:proofErr w:type="gramStart"/>
      <w:r w:rsidRPr="00952F3C">
        <w:rPr>
          <w:sz w:val="16"/>
        </w:rPr>
        <w:t>off of</w:t>
      </w:r>
      <w:proofErr w:type="gramEnd"/>
      <w:r w:rsidRPr="00952F3C">
        <w:rPr>
          <w:sz w:val="16"/>
        </w:rPr>
        <w:t xml:space="preserve"> </w:t>
      </w:r>
      <w:r w:rsidRPr="00952F3C">
        <w:rPr>
          <w:rStyle w:val="StyleUnderline"/>
        </w:rPr>
        <w:t>farmers’ ambitions to improve livelihood practices by adopting these digital tools</w:t>
      </w:r>
      <w:r w:rsidRPr="00952F3C">
        <w:rPr>
          <w:sz w:val="16"/>
        </w:rPr>
        <w:t xml:space="preserve"> (</w:t>
      </w:r>
      <w:bookmarkStart w:id="6" w:name="bbib53"/>
      <w:proofErr w:type="spellStart"/>
      <w:r w:rsidRPr="00952F3C">
        <w:rPr>
          <w:sz w:val="16"/>
        </w:rPr>
        <w:t>Kuch</w:t>
      </w:r>
      <w:proofErr w:type="spellEnd"/>
      <w:r w:rsidRPr="00952F3C">
        <w:rPr>
          <w:sz w:val="16"/>
        </w:rPr>
        <w:t xml:space="preserve"> et al., 2020</w:t>
      </w:r>
      <w:bookmarkEnd w:id="6"/>
      <w:r w:rsidRPr="00952F3C">
        <w:rPr>
          <w:sz w:val="16"/>
        </w:rPr>
        <w:t>; </w:t>
      </w:r>
      <w:bookmarkStart w:id="7" w:name="bbib75"/>
      <w:proofErr w:type="spellStart"/>
      <w:r w:rsidRPr="00952F3C">
        <w:rPr>
          <w:sz w:val="16"/>
        </w:rPr>
        <w:t>StartupAUS</w:t>
      </w:r>
      <w:proofErr w:type="spellEnd"/>
      <w:r w:rsidRPr="00952F3C">
        <w:rPr>
          <w:sz w:val="16"/>
        </w:rPr>
        <w:t xml:space="preserve"> 2016</w:t>
      </w:r>
      <w:bookmarkEnd w:id="7"/>
      <w:r w:rsidRPr="00952F3C">
        <w:rPr>
          <w:sz w:val="16"/>
        </w:rPr>
        <w:t>). Proponents of PA in the agricultural technology firms (</w:t>
      </w:r>
      <w:proofErr w:type="spellStart"/>
      <w:r w:rsidRPr="00952F3C">
        <w:rPr>
          <w:sz w:val="16"/>
        </w:rPr>
        <w:t>agritech</w:t>
      </w:r>
      <w:proofErr w:type="spellEnd"/>
      <w:r w:rsidRPr="00952F3C">
        <w:rPr>
          <w:sz w:val="16"/>
        </w:rPr>
        <w:t>) seek to frame these technologies as being in the public interest, agricultural innovations that are socially and economically desirable for the public and the environment.</w:t>
      </w:r>
    </w:p>
    <w:p w14:paraId="60E3148F" w14:textId="77777777" w:rsidR="003269BD" w:rsidRPr="00952F3C" w:rsidRDefault="003269BD" w:rsidP="003269BD">
      <w:pPr>
        <w:rPr>
          <w:sz w:val="16"/>
        </w:rPr>
      </w:pPr>
      <w:r w:rsidRPr="00952F3C">
        <w:rPr>
          <w:sz w:val="16"/>
        </w:rPr>
        <w:t xml:space="preserve">However, </w:t>
      </w:r>
      <w:r w:rsidRPr="003269BD">
        <w:rPr>
          <w:rStyle w:val="Emphasis"/>
          <w:highlight w:val="cyan"/>
        </w:rPr>
        <w:t>such imaginaries are</w:t>
      </w:r>
      <w:r w:rsidRPr="00952F3C">
        <w:rPr>
          <w:sz w:val="16"/>
        </w:rPr>
        <w:t xml:space="preserve"> often </w:t>
      </w:r>
      <w:r w:rsidRPr="003269BD">
        <w:rPr>
          <w:rStyle w:val="Emphasis"/>
          <w:highlight w:val="cyan"/>
        </w:rPr>
        <w:t>discursively counterposed</w:t>
      </w:r>
      <w:r w:rsidRPr="00952F3C">
        <w:rPr>
          <w:sz w:val="16"/>
        </w:rPr>
        <w:t xml:space="preserve"> </w:t>
      </w:r>
      <w:r w:rsidRPr="00952F3C">
        <w:rPr>
          <w:rStyle w:val="StyleUnderline"/>
        </w:rPr>
        <w:t>against neo-Malthusian tropes that portray non-participating farmers as responsible for declining yields that delimit a burgeoning human population</w:t>
      </w:r>
      <w:r w:rsidRPr="00952F3C">
        <w:rPr>
          <w:sz w:val="16"/>
        </w:rPr>
        <w:t xml:space="preserve"> (</w:t>
      </w:r>
      <w:bookmarkStart w:id="8" w:name="bbib37"/>
      <w:proofErr w:type="spellStart"/>
      <w:r w:rsidRPr="00952F3C">
        <w:rPr>
          <w:sz w:val="16"/>
        </w:rPr>
        <w:t>Godfray</w:t>
      </w:r>
      <w:proofErr w:type="spellEnd"/>
      <w:r w:rsidRPr="00952F3C">
        <w:rPr>
          <w:sz w:val="16"/>
        </w:rPr>
        <w:t xml:space="preserve"> et al., 2010</w:t>
      </w:r>
      <w:bookmarkEnd w:id="8"/>
      <w:r w:rsidRPr="00952F3C">
        <w:rPr>
          <w:sz w:val="16"/>
        </w:rPr>
        <w:t>). For example, ‘A bevy of new technologies is now starting to pervade the farm that we believe has a central role in ensuring humanity cheats Malthus again over the next 100 years’ (Goldman </w:t>
      </w:r>
      <w:bookmarkStart w:id="9" w:name="bbib72"/>
      <w:r w:rsidRPr="00952F3C">
        <w:rPr>
          <w:sz w:val="16"/>
        </w:rPr>
        <w:t xml:space="preserve">Sachs, 2016:5). </w:t>
      </w:r>
      <w:r w:rsidRPr="00952F3C">
        <w:rPr>
          <w:rStyle w:val="StyleUnderline"/>
        </w:rPr>
        <w:t>Viewed through this neo-Malthusian logic</w:t>
      </w:r>
      <w:r w:rsidRPr="00952F3C">
        <w:rPr>
          <w:sz w:val="16"/>
        </w:rPr>
        <w:t xml:space="preserve">, </w:t>
      </w:r>
      <w:r w:rsidRPr="003269BD">
        <w:rPr>
          <w:rStyle w:val="Emphasis"/>
          <w:highlight w:val="cyan"/>
        </w:rPr>
        <w:t>so-called ‘early adopters’</w:t>
      </w:r>
      <w:r w:rsidRPr="00952F3C">
        <w:rPr>
          <w:sz w:val="16"/>
        </w:rPr>
        <w:t xml:space="preserve"> </w:t>
      </w:r>
      <w:r w:rsidRPr="00952F3C">
        <w:rPr>
          <w:rStyle w:val="StyleUnderline"/>
        </w:rPr>
        <w:t xml:space="preserve">of PA </w:t>
      </w:r>
      <w:r w:rsidRPr="003269BD">
        <w:rPr>
          <w:rStyle w:val="StyleUnderline"/>
          <w:highlight w:val="cyan"/>
        </w:rPr>
        <w:t>are positioned to</w:t>
      </w:r>
      <w:r w:rsidRPr="003269BD">
        <w:rPr>
          <w:sz w:val="16"/>
          <w:highlight w:val="cyan"/>
        </w:rPr>
        <w:t xml:space="preserve"> </w:t>
      </w:r>
      <w:r w:rsidRPr="003269BD">
        <w:rPr>
          <w:rStyle w:val="Emphasis"/>
          <w:highlight w:val="cyan"/>
        </w:rPr>
        <w:t>‘save the world’</w:t>
      </w:r>
      <w:r w:rsidRPr="00952F3C">
        <w:rPr>
          <w:sz w:val="16"/>
        </w:rPr>
        <w:t xml:space="preserve"> </w:t>
      </w:r>
      <w:r w:rsidRPr="00952F3C">
        <w:rPr>
          <w:rStyle w:val="StyleUnderline"/>
        </w:rPr>
        <w:t>whereas so-called ‘laggards’ are a threat to</w:t>
      </w:r>
      <w:r w:rsidRPr="00952F3C">
        <w:rPr>
          <w:sz w:val="16"/>
        </w:rPr>
        <w:t xml:space="preserve"> </w:t>
      </w:r>
      <w:r w:rsidRPr="00952F3C">
        <w:rPr>
          <w:rStyle w:val="Emphasis"/>
        </w:rPr>
        <w:t>global food security</w:t>
      </w:r>
      <w:r w:rsidRPr="00952F3C">
        <w:rPr>
          <w:sz w:val="16"/>
        </w:rPr>
        <w:t xml:space="preserve"> (</w:t>
      </w:r>
      <w:bookmarkStart w:id="10" w:name="bbib16"/>
      <w:r w:rsidRPr="00952F3C">
        <w:rPr>
          <w:sz w:val="16"/>
        </w:rPr>
        <w:t>Carolan 2020a</w:t>
      </w:r>
      <w:bookmarkEnd w:id="10"/>
      <w:r w:rsidRPr="00952F3C">
        <w:rPr>
          <w:sz w:val="16"/>
        </w:rPr>
        <w:t xml:space="preserve">). Essentially, </w:t>
      </w:r>
      <w:proofErr w:type="spellStart"/>
      <w:r w:rsidRPr="00952F3C">
        <w:rPr>
          <w:sz w:val="16"/>
        </w:rPr>
        <w:t>agritech</w:t>
      </w:r>
      <w:proofErr w:type="spellEnd"/>
      <w:r w:rsidRPr="00952F3C">
        <w:rPr>
          <w:sz w:val="16"/>
        </w:rPr>
        <w:t xml:space="preserve"> firms are asking the following question: ‘What makes growers confident enough to turn from “Laggards” into “Early Adopters” or “Early Majority”?’ (</w:t>
      </w:r>
      <w:bookmarkStart w:id="11" w:name="bbib1"/>
      <w:r w:rsidRPr="00952F3C">
        <w:rPr>
          <w:sz w:val="16"/>
        </w:rPr>
        <w:t>AGCO 2016</w:t>
      </w:r>
      <w:bookmarkEnd w:id="11"/>
      <w:r w:rsidRPr="00952F3C">
        <w:rPr>
          <w:sz w:val="16"/>
        </w:rPr>
        <w:t xml:space="preserve">). The following passage is instructive to how </w:t>
      </w:r>
      <w:proofErr w:type="spellStart"/>
      <w:r w:rsidRPr="00595D89">
        <w:rPr>
          <w:rStyle w:val="Emphasis"/>
        </w:rPr>
        <w:t>agritech</w:t>
      </w:r>
      <w:proofErr w:type="spellEnd"/>
      <w:r w:rsidRPr="00952F3C">
        <w:rPr>
          <w:rStyle w:val="Emphasis"/>
        </w:rPr>
        <w:t xml:space="preserve"> </w:t>
      </w:r>
      <w:r w:rsidRPr="003269BD">
        <w:rPr>
          <w:rStyle w:val="Emphasis"/>
          <w:highlight w:val="cyan"/>
        </w:rPr>
        <w:t>firms discursively articulate</w:t>
      </w:r>
      <w:r w:rsidRPr="003269BD">
        <w:rPr>
          <w:sz w:val="16"/>
          <w:highlight w:val="cyan"/>
        </w:rPr>
        <w:t xml:space="preserve"> </w:t>
      </w:r>
      <w:r w:rsidRPr="003269BD">
        <w:rPr>
          <w:rStyle w:val="StyleUnderline"/>
          <w:highlight w:val="cyan"/>
        </w:rPr>
        <w:t>farmers along a</w:t>
      </w:r>
      <w:r w:rsidRPr="003269BD">
        <w:rPr>
          <w:sz w:val="16"/>
          <w:highlight w:val="cyan"/>
        </w:rPr>
        <w:t xml:space="preserve"> </w:t>
      </w:r>
      <w:r w:rsidRPr="003269BD">
        <w:rPr>
          <w:rStyle w:val="Emphasis"/>
          <w:highlight w:val="cyan"/>
        </w:rPr>
        <w:t>moral register</w:t>
      </w:r>
      <w:r w:rsidRPr="00952F3C">
        <w:rPr>
          <w:rStyle w:val="Emphasis"/>
        </w:rPr>
        <w:t xml:space="preserve"> to promote their technologies</w:t>
      </w:r>
      <w:r w:rsidRPr="00952F3C">
        <w:rPr>
          <w:sz w:val="16"/>
        </w:rPr>
        <w:t xml:space="preserve">: ‘Historically, it takes 40 years for a new idea to become fully accepted. In other words, it is a long time from when a Techie first uses a new idea to when a Laggard finally adopts it. And adoption is a process the profitable Early Majority Pragmatists will not take on until the Early Adopter Visionaries do. Likewise, the large Late Majority Conservatives will not until they see that the Pragmatists are successful. However, </w:t>
      </w:r>
      <w:r w:rsidRPr="00952F3C">
        <w:rPr>
          <w:rStyle w:val="StyleUnderline"/>
        </w:rPr>
        <w:t>the pace of adopting new technology is increasing’</w:t>
      </w:r>
      <w:r w:rsidRPr="00952F3C">
        <w:rPr>
          <w:sz w:val="16"/>
        </w:rPr>
        <w:t xml:space="preserve"> (Farm </w:t>
      </w:r>
      <w:bookmarkStart w:id="12" w:name="bbib28"/>
      <w:r w:rsidRPr="00952F3C">
        <w:rPr>
          <w:sz w:val="16"/>
        </w:rPr>
        <w:t>Equipment, 2014</w:t>
      </w:r>
      <w:bookmarkEnd w:id="12"/>
      <w:r w:rsidRPr="00952F3C">
        <w:rPr>
          <w:sz w:val="16"/>
        </w:rPr>
        <w:t xml:space="preserve">). </w:t>
      </w:r>
      <w:proofErr w:type="spellStart"/>
      <w:r w:rsidRPr="00952F3C">
        <w:rPr>
          <w:rStyle w:val="StyleUnderline"/>
        </w:rPr>
        <w:t>Agritech</w:t>
      </w:r>
      <w:proofErr w:type="spellEnd"/>
      <w:r w:rsidRPr="00952F3C">
        <w:rPr>
          <w:rStyle w:val="StyleUnderline"/>
        </w:rPr>
        <w:t xml:space="preserve"> firms are increasingly </w:t>
      </w:r>
      <w:r w:rsidRPr="00952F3C">
        <w:rPr>
          <w:rStyle w:val="Emphasis"/>
        </w:rPr>
        <w:t>interested in psychologically persuading farmers</w:t>
      </w:r>
      <w:r w:rsidRPr="00952F3C">
        <w:rPr>
          <w:sz w:val="16"/>
        </w:rPr>
        <w:t xml:space="preserve"> </w:t>
      </w:r>
      <w:r w:rsidRPr="00952F3C">
        <w:rPr>
          <w:rStyle w:val="StyleUnderline"/>
        </w:rPr>
        <w:t>to ensure the firms' capital accumulation</w:t>
      </w:r>
      <w:r w:rsidRPr="00952F3C">
        <w:rPr>
          <w:sz w:val="16"/>
        </w:rPr>
        <w:t>.</w:t>
      </w:r>
    </w:p>
    <w:p w14:paraId="0298A917" w14:textId="77777777" w:rsidR="003269BD" w:rsidRPr="008B78A5" w:rsidRDefault="003269BD" w:rsidP="003269BD">
      <w:pPr>
        <w:rPr>
          <w:sz w:val="16"/>
        </w:rPr>
      </w:pPr>
      <w:r w:rsidRPr="00952F3C">
        <w:rPr>
          <w:sz w:val="16"/>
        </w:rPr>
        <w:t xml:space="preserve">As a paradigm in agricultural production, </w:t>
      </w:r>
      <w:r w:rsidRPr="00952F3C">
        <w:rPr>
          <w:rStyle w:val="StyleUnderline"/>
        </w:rPr>
        <w:t xml:space="preserve">PA systems represent the latest iteration of </w:t>
      </w:r>
      <w:r w:rsidRPr="00952F3C">
        <w:rPr>
          <w:rStyle w:val="Emphasis"/>
        </w:rPr>
        <w:t>capital-intensive ecological modernization of farming</w:t>
      </w:r>
      <w:r w:rsidRPr="00952F3C">
        <w:rPr>
          <w:sz w:val="16"/>
        </w:rPr>
        <w:t xml:space="preserve">. Goldman Sachs' advice on PA to investors is revealing: ‘In a gold rush, sell shovels’ (Goldman Sachs, 2016:10). </w:t>
      </w:r>
      <w:r w:rsidRPr="00952F3C">
        <w:rPr>
          <w:rStyle w:val="StyleUnderline"/>
        </w:rPr>
        <w:t>Previous technological transformations</w:t>
      </w:r>
      <w:r w:rsidRPr="00952F3C">
        <w:rPr>
          <w:sz w:val="16"/>
        </w:rPr>
        <w:t xml:space="preserve"> in agriculture, such as the Green and biotechnological revolutions, </w:t>
      </w:r>
      <w:r w:rsidRPr="00952F3C">
        <w:rPr>
          <w:rStyle w:val="StyleUnderline"/>
        </w:rPr>
        <w:t>were framed by agribusiness and governments as a ‘a story of radical and progressive technological change</w:t>
      </w:r>
      <w:r w:rsidRPr="00952F3C">
        <w:rPr>
          <w:sz w:val="16"/>
        </w:rPr>
        <w:t xml:space="preserve"> that has been embraced by literally millions of farmers’ </w:t>
      </w:r>
      <w:r w:rsidRPr="00952F3C">
        <w:rPr>
          <w:rStyle w:val="StyleUnderline"/>
        </w:rPr>
        <w:t>against looming crises of food security</w:t>
      </w:r>
      <w:r w:rsidRPr="00952F3C">
        <w:rPr>
          <w:sz w:val="16"/>
        </w:rPr>
        <w:t xml:space="preserve"> (</w:t>
      </w:r>
      <w:bookmarkStart w:id="13" w:name="bbib92"/>
      <w:r w:rsidRPr="00952F3C">
        <w:rPr>
          <w:sz w:val="16"/>
        </w:rPr>
        <w:t>Glover 2015</w:t>
      </w:r>
      <w:bookmarkEnd w:id="13"/>
      <w:r w:rsidRPr="00952F3C">
        <w:rPr>
          <w:sz w:val="16"/>
        </w:rPr>
        <w:t>:229). </w:t>
      </w:r>
      <w:bookmarkStart w:id="14" w:name="bbib21"/>
      <w:proofErr w:type="spellStart"/>
      <w:r w:rsidRPr="00952F3C">
        <w:rPr>
          <w:sz w:val="16"/>
        </w:rPr>
        <w:t>Cioffo</w:t>
      </w:r>
      <w:proofErr w:type="spellEnd"/>
      <w:r w:rsidRPr="00952F3C">
        <w:rPr>
          <w:sz w:val="16"/>
        </w:rPr>
        <w:t xml:space="preserve"> et al. (2016)</w:t>
      </w:r>
      <w:bookmarkEnd w:id="14"/>
      <w:r w:rsidRPr="00952F3C">
        <w:rPr>
          <w:sz w:val="16"/>
        </w:rPr>
        <w:t> argued that many advocates of a new Green Revolution for Africa place the burden of low crop productivity on to farmers' unwillingness to use modern agricultural inputs. Most development programs, in their cost-benefit analyses, narrowly focus on economic benefits of smart-technologies to farmers while ignore its negative impacts on agrarian labor (</w:t>
      </w:r>
      <w:bookmarkStart w:id="15" w:name="bbib51"/>
      <w:proofErr w:type="spellStart"/>
      <w:r w:rsidRPr="00952F3C">
        <w:rPr>
          <w:sz w:val="16"/>
        </w:rPr>
        <w:t>Kansanga</w:t>
      </w:r>
      <w:proofErr w:type="spellEnd"/>
      <w:r w:rsidRPr="00952F3C">
        <w:rPr>
          <w:sz w:val="16"/>
        </w:rPr>
        <w:t xml:space="preserve"> et al., 2019</w:t>
      </w:r>
      <w:bookmarkEnd w:id="15"/>
      <w:r w:rsidRPr="00952F3C">
        <w:rPr>
          <w:sz w:val="16"/>
        </w:rPr>
        <w:t xml:space="preserve">). </w:t>
      </w:r>
      <w:r w:rsidRPr="003269BD">
        <w:rPr>
          <w:rStyle w:val="StyleUnderline"/>
          <w:highlight w:val="cyan"/>
        </w:rPr>
        <w:t>PA presents a</w:t>
      </w:r>
      <w:r w:rsidRPr="00952F3C">
        <w:rPr>
          <w:sz w:val="16"/>
        </w:rPr>
        <w:t xml:space="preserve"> similar </w:t>
      </w:r>
      <w:r w:rsidRPr="003269BD">
        <w:rPr>
          <w:rStyle w:val="Emphasis"/>
          <w:highlight w:val="cyan"/>
        </w:rPr>
        <w:t>narrative</w:t>
      </w:r>
      <w:r w:rsidRPr="00952F3C">
        <w:rPr>
          <w:rStyle w:val="Emphasis"/>
        </w:rPr>
        <w:t xml:space="preserve"> of ‘</w:t>
      </w:r>
      <w:proofErr w:type="gramStart"/>
      <w:r w:rsidRPr="00952F3C">
        <w:rPr>
          <w:rStyle w:val="Emphasis"/>
        </w:rPr>
        <w:t>success’</w:t>
      </w:r>
      <w:proofErr w:type="gramEnd"/>
      <w:r w:rsidRPr="00952F3C">
        <w:rPr>
          <w:sz w:val="16"/>
        </w:rPr>
        <w:t xml:space="preserve"> </w:t>
      </w:r>
      <w:r w:rsidRPr="00952F3C">
        <w:rPr>
          <w:rStyle w:val="StyleUnderline"/>
        </w:rPr>
        <w:t>and</w:t>
      </w:r>
      <w:r w:rsidRPr="00952F3C">
        <w:rPr>
          <w:sz w:val="16"/>
        </w:rPr>
        <w:t xml:space="preserve"> ‘</w:t>
      </w:r>
      <w:r w:rsidRPr="00952F3C">
        <w:rPr>
          <w:rStyle w:val="Emphasis"/>
        </w:rPr>
        <w:t xml:space="preserve">transformation’ </w:t>
      </w:r>
      <w:r w:rsidRPr="003269BD">
        <w:rPr>
          <w:rStyle w:val="StyleUnderline"/>
          <w:highlight w:val="cyan"/>
        </w:rPr>
        <w:t>through</w:t>
      </w:r>
      <w:r w:rsidRPr="00952F3C">
        <w:rPr>
          <w:rStyle w:val="StyleUnderline"/>
        </w:rPr>
        <w:t xml:space="preserve"> harvesting the power of high-performance </w:t>
      </w:r>
      <w:r w:rsidRPr="003269BD">
        <w:rPr>
          <w:rStyle w:val="Emphasis"/>
          <w:highlight w:val="cyan"/>
        </w:rPr>
        <w:t>computing</w:t>
      </w:r>
      <w:r w:rsidRPr="003269BD">
        <w:rPr>
          <w:rStyle w:val="StyleUnderline"/>
          <w:highlight w:val="cyan"/>
        </w:rPr>
        <w:t xml:space="preserve">, </w:t>
      </w:r>
      <w:r w:rsidRPr="003269BD">
        <w:rPr>
          <w:rStyle w:val="Emphasis"/>
          <w:highlight w:val="cyan"/>
        </w:rPr>
        <w:t>automation</w:t>
      </w:r>
      <w:r w:rsidRPr="003269BD">
        <w:rPr>
          <w:rStyle w:val="StyleUnderline"/>
          <w:highlight w:val="cyan"/>
        </w:rPr>
        <w:t xml:space="preserve">, and </w:t>
      </w:r>
      <w:r w:rsidRPr="003269BD">
        <w:rPr>
          <w:rStyle w:val="Emphasis"/>
          <w:highlight w:val="cyan"/>
        </w:rPr>
        <w:t>big data</w:t>
      </w:r>
      <w:r w:rsidRPr="008B78A5">
        <w:rPr>
          <w:sz w:val="16"/>
        </w:rPr>
        <w:t>. ‘From the introduction of the steel plow and reaper over 200 years ago to modern advances like large scale planters and genetically modified seeds, man continues to find new ways to feed the world's growing population. As we near the limits of available arable land, a confluence of technologies is driving a new leg of productivity in Precision Farming to enable growers to meet the demand challenge from existing land’ (Goldman Sachs, 2016</w:t>
      </w:r>
      <w:bookmarkEnd w:id="9"/>
      <w:r w:rsidRPr="008B78A5">
        <w:rPr>
          <w:sz w:val="16"/>
        </w:rPr>
        <w:t>: 4).</w:t>
      </w:r>
    </w:p>
    <w:p w14:paraId="359B837D" w14:textId="77777777" w:rsidR="003269BD" w:rsidRPr="00952F3C" w:rsidRDefault="003269BD" w:rsidP="003269BD">
      <w:pPr>
        <w:rPr>
          <w:sz w:val="16"/>
        </w:rPr>
      </w:pPr>
      <w:r w:rsidRPr="008B78A5">
        <w:rPr>
          <w:sz w:val="16"/>
        </w:rPr>
        <w:t>We know from previous</w:t>
      </w:r>
      <w:r w:rsidRPr="00952F3C">
        <w:rPr>
          <w:sz w:val="16"/>
        </w:rPr>
        <w:t xml:space="preserve"> technology-driven agricultural paradigms, such as the Green Revolution and biotechnology, that </w:t>
      </w:r>
      <w:r w:rsidRPr="00952F3C">
        <w:rPr>
          <w:rStyle w:val="StyleUnderline"/>
        </w:rPr>
        <w:t>these innovations</w:t>
      </w:r>
      <w:r w:rsidRPr="00952F3C">
        <w:rPr>
          <w:sz w:val="16"/>
        </w:rPr>
        <w:t xml:space="preserve"> not only bring economic benefits but </w:t>
      </w:r>
      <w:r w:rsidRPr="00952F3C">
        <w:rPr>
          <w:rStyle w:val="StyleUnderline"/>
        </w:rPr>
        <w:t>also produce social and cultural risks</w:t>
      </w:r>
      <w:r w:rsidRPr="00952F3C">
        <w:rPr>
          <w:sz w:val="16"/>
        </w:rPr>
        <w:t xml:space="preserve"> (</w:t>
      </w:r>
      <w:bookmarkStart w:id="16" w:name="bbib11"/>
      <w:r w:rsidRPr="00952F3C">
        <w:rPr>
          <w:sz w:val="16"/>
        </w:rPr>
        <w:t xml:space="preserve">Bronson 2015). For example, </w:t>
      </w:r>
      <w:r w:rsidRPr="00952F3C">
        <w:rPr>
          <w:rStyle w:val="StyleUnderline"/>
        </w:rPr>
        <w:t>the legal system through patents that protects innovations</w:t>
      </w:r>
      <w:r w:rsidRPr="00952F3C">
        <w:rPr>
          <w:sz w:val="16"/>
        </w:rPr>
        <w:t xml:space="preserve"> by large agribusiness corporations </w:t>
      </w:r>
      <w:r w:rsidRPr="00952F3C">
        <w:rPr>
          <w:rStyle w:val="StyleUnderline"/>
        </w:rPr>
        <w:t xml:space="preserve">on seeds of </w:t>
      </w:r>
      <w:r w:rsidRPr="00952F3C">
        <w:rPr>
          <w:sz w:val="16"/>
        </w:rPr>
        <w:t>genetically modified organisms (</w:t>
      </w:r>
      <w:r w:rsidRPr="00952F3C">
        <w:rPr>
          <w:rStyle w:val="StyleUnderline"/>
        </w:rPr>
        <w:t>GMOs</w:t>
      </w:r>
      <w:r w:rsidRPr="00952F3C">
        <w:rPr>
          <w:sz w:val="16"/>
        </w:rPr>
        <w:t xml:space="preserve">) has brought benefits to some farmers from improvements to crop yields but </w:t>
      </w:r>
      <w:r w:rsidRPr="00952F3C">
        <w:rPr>
          <w:rStyle w:val="StyleUnderline"/>
        </w:rPr>
        <w:t>has</w:t>
      </w:r>
      <w:r w:rsidRPr="00952F3C">
        <w:rPr>
          <w:sz w:val="16"/>
        </w:rPr>
        <w:t xml:space="preserve"> also </w:t>
      </w:r>
      <w:r w:rsidRPr="00952F3C">
        <w:rPr>
          <w:rStyle w:val="StyleUnderline"/>
        </w:rPr>
        <w:t>expanded power inequities</w:t>
      </w:r>
      <w:r w:rsidRPr="00952F3C">
        <w:rPr>
          <w:sz w:val="16"/>
        </w:rPr>
        <w:t xml:space="preserve"> between conventional and organic farmers </w:t>
      </w:r>
      <w:r w:rsidRPr="00952F3C">
        <w:rPr>
          <w:rStyle w:val="StyleUnderline"/>
        </w:rPr>
        <w:t>and bonded stronger dependencies between farmers and powerful agribusinesses</w:t>
      </w:r>
      <w:r w:rsidRPr="00952F3C">
        <w:rPr>
          <w:sz w:val="16"/>
        </w:rPr>
        <w:t xml:space="preserve"> (Bronson 2015</w:t>
      </w:r>
      <w:bookmarkEnd w:id="16"/>
      <w:r w:rsidRPr="00952F3C">
        <w:rPr>
          <w:sz w:val="16"/>
        </w:rPr>
        <w:t>; </w:t>
      </w:r>
      <w:bookmarkStart w:id="17" w:name="bbib77"/>
      <w:proofErr w:type="spellStart"/>
      <w:r w:rsidRPr="00952F3C">
        <w:rPr>
          <w:sz w:val="16"/>
        </w:rPr>
        <w:t>Stucke</w:t>
      </w:r>
      <w:proofErr w:type="spellEnd"/>
      <w:r w:rsidRPr="00952F3C">
        <w:rPr>
          <w:sz w:val="16"/>
        </w:rPr>
        <w:t xml:space="preserve"> and </w:t>
      </w:r>
      <w:proofErr w:type="spellStart"/>
      <w:r w:rsidRPr="00952F3C">
        <w:rPr>
          <w:sz w:val="16"/>
        </w:rPr>
        <w:t>Grunes</w:t>
      </w:r>
      <w:proofErr w:type="spellEnd"/>
      <w:r w:rsidRPr="00952F3C">
        <w:rPr>
          <w:sz w:val="16"/>
        </w:rPr>
        <w:t xml:space="preserve"> 2018</w:t>
      </w:r>
      <w:bookmarkEnd w:id="17"/>
      <w:r w:rsidRPr="00952F3C">
        <w:rPr>
          <w:sz w:val="16"/>
        </w:rPr>
        <w:t xml:space="preserve">). </w:t>
      </w:r>
      <w:r w:rsidRPr="003269BD">
        <w:rPr>
          <w:rStyle w:val="Emphasis"/>
          <w:highlight w:val="cyan"/>
        </w:rPr>
        <w:t xml:space="preserve">Large </w:t>
      </w:r>
      <w:proofErr w:type="spellStart"/>
      <w:r w:rsidRPr="003269BD">
        <w:rPr>
          <w:rStyle w:val="Emphasis"/>
          <w:highlight w:val="cyan"/>
        </w:rPr>
        <w:t>agritech</w:t>
      </w:r>
      <w:proofErr w:type="spellEnd"/>
      <w:r w:rsidRPr="003269BD">
        <w:rPr>
          <w:rStyle w:val="Emphasis"/>
          <w:highlight w:val="cyan"/>
        </w:rPr>
        <w:t xml:space="preserve"> corporations, through</w:t>
      </w:r>
      <w:r w:rsidRPr="00952F3C">
        <w:rPr>
          <w:sz w:val="16"/>
        </w:rPr>
        <w:t xml:space="preserve"> processes of </w:t>
      </w:r>
      <w:r w:rsidRPr="003269BD">
        <w:rPr>
          <w:rStyle w:val="Emphasis"/>
          <w:highlight w:val="cyan"/>
        </w:rPr>
        <w:t>mergers</w:t>
      </w:r>
      <w:r w:rsidRPr="00952F3C">
        <w:rPr>
          <w:sz w:val="16"/>
        </w:rPr>
        <w:t xml:space="preserve"> and acquisitions (</w:t>
      </w:r>
      <w:proofErr w:type="gramStart"/>
      <w:r w:rsidRPr="00952F3C">
        <w:rPr>
          <w:sz w:val="16"/>
        </w:rPr>
        <w:t>e.g.</w:t>
      </w:r>
      <w:proofErr w:type="gramEnd"/>
      <w:r w:rsidRPr="00952F3C">
        <w:rPr>
          <w:sz w:val="16"/>
        </w:rPr>
        <w:t xml:space="preserve"> the Bayer-Monsanto merger), </w:t>
      </w:r>
      <w:r w:rsidRPr="003269BD">
        <w:rPr>
          <w:rStyle w:val="Emphasis"/>
          <w:highlight w:val="cyan"/>
        </w:rPr>
        <w:t>are monopolizing</w:t>
      </w:r>
      <w:r w:rsidRPr="00952F3C">
        <w:rPr>
          <w:sz w:val="16"/>
        </w:rPr>
        <w:t xml:space="preserve"> the </w:t>
      </w:r>
      <w:r w:rsidRPr="003269BD">
        <w:rPr>
          <w:rStyle w:val="Emphasis"/>
          <w:highlight w:val="cyan"/>
        </w:rPr>
        <w:t>digital agriculture</w:t>
      </w:r>
      <w:r w:rsidRPr="00952F3C">
        <w:rPr>
          <w:sz w:val="16"/>
        </w:rPr>
        <w:t xml:space="preserve"> space </w:t>
      </w:r>
      <w:r w:rsidRPr="00952F3C">
        <w:rPr>
          <w:rStyle w:val="StyleUnderline"/>
        </w:rPr>
        <w:t>by consolidating proprietary data and intellectual property</w:t>
      </w:r>
      <w:r w:rsidRPr="00952F3C">
        <w:rPr>
          <w:sz w:val="16"/>
        </w:rPr>
        <w:t xml:space="preserve"> from seed and chemical patents and digital platforms </w:t>
      </w:r>
      <w:r w:rsidRPr="00952F3C">
        <w:rPr>
          <w:rStyle w:val="StyleUnderline"/>
        </w:rPr>
        <w:t xml:space="preserve">to transform farmers from independent business owners to </w:t>
      </w:r>
      <w:r w:rsidRPr="00952F3C">
        <w:rPr>
          <w:rStyle w:val="Emphasis"/>
        </w:rPr>
        <w:t>captured users</w:t>
      </w:r>
      <w:r w:rsidRPr="00952F3C">
        <w:rPr>
          <w:sz w:val="16"/>
        </w:rPr>
        <w:t xml:space="preserve"> (</w:t>
      </w:r>
      <w:bookmarkStart w:id="18" w:name="bbib12"/>
      <w:r w:rsidRPr="00952F3C">
        <w:rPr>
          <w:sz w:val="16"/>
        </w:rPr>
        <w:t>Bronson 2019</w:t>
      </w:r>
      <w:bookmarkEnd w:id="18"/>
      <w:r w:rsidRPr="00952F3C">
        <w:rPr>
          <w:sz w:val="16"/>
        </w:rPr>
        <w:t>; </w:t>
      </w:r>
      <w:bookmarkStart w:id="19" w:name="bbib24"/>
      <w:r w:rsidRPr="00952F3C">
        <w:rPr>
          <w:sz w:val="16"/>
        </w:rPr>
        <w:t>Davidson 2018</w:t>
      </w:r>
      <w:bookmarkEnd w:id="19"/>
      <w:r w:rsidRPr="003269BD">
        <w:rPr>
          <w:sz w:val="16"/>
          <w:highlight w:val="cyan"/>
        </w:rPr>
        <w:t xml:space="preserve">). </w:t>
      </w:r>
      <w:r w:rsidRPr="003269BD">
        <w:rPr>
          <w:rStyle w:val="StyleUnderline"/>
          <w:highlight w:val="cyan"/>
        </w:rPr>
        <w:t xml:space="preserve">PA falls within a </w:t>
      </w:r>
      <w:r w:rsidRPr="003269BD">
        <w:rPr>
          <w:rStyle w:val="Emphasis"/>
          <w:highlight w:val="cyan"/>
        </w:rPr>
        <w:t>genealogy</w:t>
      </w:r>
      <w:r w:rsidRPr="003269BD">
        <w:rPr>
          <w:sz w:val="16"/>
          <w:highlight w:val="cyan"/>
        </w:rPr>
        <w:t xml:space="preserve"> </w:t>
      </w:r>
      <w:r w:rsidRPr="003269BD">
        <w:rPr>
          <w:rStyle w:val="StyleUnderline"/>
          <w:highlight w:val="cyan"/>
        </w:rPr>
        <w:t>of</w:t>
      </w:r>
      <w:r w:rsidRPr="00952F3C">
        <w:rPr>
          <w:rStyle w:val="StyleUnderline"/>
        </w:rPr>
        <w:t xml:space="preserve"> ecological </w:t>
      </w:r>
      <w:r w:rsidRPr="003269BD">
        <w:rPr>
          <w:rStyle w:val="StyleUnderline"/>
          <w:highlight w:val="cyan"/>
        </w:rPr>
        <w:t>modernization forged through asymmetrical power</w:t>
      </w:r>
      <w:r w:rsidRPr="00952F3C">
        <w:rPr>
          <w:rStyle w:val="StyleUnderline"/>
        </w:rPr>
        <w:t xml:space="preserve"> relations within a politics of agrarian knowledge</w:t>
      </w:r>
      <w:r w:rsidRPr="00952F3C">
        <w:rPr>
          <w:sz w:val="16"/>
        </w:rPr>
        <w:t>.</w:t>
      </w:r>
    </w:p>
    <w:p w14:paraId="2A102BBB" w14:textId="77777777" w:rsidR="003269BD" w:rsidRPr="00952F3C" w:rsidRDefault="003269BD" w:rsidP="003269BD">
      <w:pPr>
        <w:tabs>
          <w:tab w:val="left" w:pos="16840"/>
        </w:tabs>
        <w:rPr>
          <w:sz w:val="16"/>
        </w:rPr>
      </w:pPr>
      <w:r w:rsidRPr="00952F3C">
        <w:rPr>
          <w:sz w:val="16"/>
        </w:rPr>
        <w:t>1.2. Articulation of subjectivities through ‘precise’ knowledge production</w:t>
      </w:r>
      <w:r>
        <w:rPr>
          <w:sz w:val="16"/>
        </w:rPr>
        <w:tab/>
      </w:r>
    </w:p>
    <w:p w14:paraId="496A5CD4" w14:textId="77777777" w:rsidR="003269BD" w:rsidRPr="00952F3C" w:rsidRDefault="003269BD" w:rsidP="003269BD">
      <w:pPr>
        <w:rPr>
          <w:sz w:val="16"/>
        </w:rPr>
      </w:pPr>
      <w:r w:rsidRPr="003269BD">
        <w:rPr>
          <w:rStyle w:val="StyleUnderline"/>
          <w:highlight w:val="cyan"/>
        </w:rPr>
        <w:t xml:space="preserve">By wielding </w:t>
      </w:r>
      <w:r w:rsidRPr="003269BD">
        <w:rPr>
          <w:rStyle w:val="Emphasis"/>
          <w:highlight w:val="cyan"/>
        </w:rPr>
        <w:t>discursive elements</w:t>
      </w:r>
      <w:r w:rsidRPr="00952F3C">
        <w:rPr>
          <w:rStyle w:val="Emphasis"/>
        </w:rPr>
        <w:t xml:space="preserve"> of</w:t>
      </w:r>
      <w:r w:rsidRPr="00952F3C">
        <w:rPr>
          <w:sz w:val="16"/>
        </w:rPr>
        <w:t xml:space="preserve"> ‘</w:t>
      </w:r>
      <w:r w:rsidRPr="00952F3C">
        <w:rPr>
          <w:rStyle w:val="Emphasis"/>
        </w:rPr>
        <w:t>accuracy</w:t>
      </w:r>
      <w:r w:rsidRPr="00952F3C">
        <w:rPr>
          <w:sz w:val="16"/>
        </w:rPr>
        <w:t xml:space="preserve">, </w:t>
      </w:r>
      <w:r w:rsidRPr="00952F3C">
        <w:rPr>
          <w:rStyle w:val="Emphasis"/>
        </w:rPr>
        <w:t>prediction</w:t>
      </w:r>
      <w:r w:rsidRPr="00952F3C">
        <w:rPr>
          <w:sz w:val="16"/>
        </w:rPr>
        <w:t xml:space="preserve">, </w:t>
      </w:r>
      <w:r w:rsidRPr="00952F3C">
        <w:rPr>
          <w:rStyle w:val="StyleUnderline"/>
        </w:rPr>
        <w:t>and</w:t>
      </w:r>
      <w:r w:rsidRPr="00952F3C">
        <w:rPr>
          <w:sz w:val="16"/>
        </w:rPr>
        <w:t xml:space="preserve"> </w:t>
      </w:r>
      <w:r w:rsidRPr="00952F3C">
        <w:rPr>
          <w:rStyle w:val="Emphasis"/>
        </w:rPr>
        <w:t>quantification’</w:t>
      </w:r>
      <w:r w:rsidRPr="00952F3C">
        <w:rPr>
          <w:sz w:val="16"/>
        </w:rPr>
        <w:t xml:space="preserve">, </w:t>
      </w:r>
      <w:r w:rsidRPr="003269BD">
        <w:rPr>
          <w:rStyle w:val="StyleUnderline"/>
          <w:highlight w:val="cyan"/>
        </w:rPr>
        <w:t>PA allows</w:t>
      </w:r>
      <w:r w:rsidRPr="00952F3C">
        <w:rPr>
          <w:rStyle w:val="StyleUnderline"/>
        </w:rPr>
        <w:t xml:space="preserve"> the </w:t>
      </w:r>
      <w:proofErr w:type="spellStart"/>
      <w:r w:rsidRPr="003269BD">
        <w:rPr>
          <w:rStyle w:val="StyleUnderline"/>
          <w:highlight w:val="cyan"/>
        </w:rPr>
        <w:t>agritech</w:t>
      </w:r>
      <w:proofErr w:type="spellEnd"/>
      <w:r w:rsidRPr="00952F3C">
        <w:rPr>
          <w:rStyle w:val="StyleUnderline"/>
        </w:rPr>
        <w:t xml:space="preserve"> industry </w:t>
      </w:r>
      <w:r w:rsidRPr="003269BD">
        <w:rPr>
          <w:rStyle w:val="StyleUnderline"/>
          <w:highlight w:val="cyan"/>
        </w:rPr>
        <w:t xml:space="preserve">to </w:t>
      </w:r>
      <w:r w:rsidRPr="003269BD">
        <w:rPr>
          <w:rStyle w:val="Emphasis"/>
          <w:highlight w:val="cyan"/>
        </w:rPr>
        <w:t>dominate over</w:t>
      </w:r>
      <w:r w:rsidRPr="00952F3C">
        <w:rPr>
          <w:rStyle w:val="Emphasis"/>
        </w:rPr>
        <w:t xml:space="preserve"> existing </w:t>
      </w:r>
      <w:r w:rsidRPr="003269BD">
        <w:rPr>
          <w:rStyle w:val="Emphasis"/>
          <w:highlight w:val="cyan"/>
        </w:rPr>
        <w:t>systems of</w:t>
      </w:r>
      <w:r w:rsidRPr="003269BD">
        <w:rPr>
          <w:rStyle w:val="StyleUnderline"/>
          <w:highlight w:val="cyan"/>
        </w:rPr>
        <w:t xml:space="preserve"> </w:t>
      </w:r>
      <w:r w:rsidRPr="008B78A5">
        <w:rPr>
          <w:rStyle w:val="StyleUnderline"/>
        </w:rPr>
        <w:t>scientific</w:t>
      </w:r>
      <w:r w:rsidRPr="00952F3C">
        <w:rPr>
          <w:rStyle w:val="StyleUnderline"/>
        </w:rPr>
        <w:t xml:space="preserve"> </w:t>
      </w:r>
      <w:r w:rsidRPr="003269BD">
        <w:rPr>
          <w:rStyle w:val="Emphasis"/>
          <w:highlight w:val="cyan"/>
        </w:rPr>
        <w:t>knowledge</w:t>
      </w:r>
      <w:r w:rsidRPr="00952F3C">
        <w:rPr>
          <w:sz w:val="16"/>
        </w:rPr>
        <w:t xml:space="preserve"> (</w:t>
      </w:r>
      <w:proofErr w:type="spellStart"/>
      <w:r w:rsidRPr="00952F3C">
        <w:rPr>
          <w:sz w:val="16"/>
        </w:rPr>
        <w:t>Kuch</w:t>
      </w:r>
      <w:proofErr w:type="spellEnd"/>
      <w:r w:rsidRPr="00952F3C">
        <w:rPr>
          <w:sz w:val="16"/>
        </w:rPr>
        <w:t xml:space="preserve"> et al., 2020). ‘Today's farmers have access to a wealth of data. So much data, in fact, they often don't know what to do with it’ (</w:t>
      </w:r>
      <w:bookmarkStart w:id="20" w:name="bbib2"/>
      <w:proofErr w:type="spellStart"/>
      <w:r w:rsidRPr="00952F3C">
        <w:rPr>
          <w:sz w:val="16"/>
        </w:rPr>
        <w:t>AgFunder</w:t>
      </w:r>
      <w:proofErr w:type="spellEnd"/>
      <w:r w:rsidRPr="00952F3C">
        <w:rPr>
          <w:sz w:val="16"/>
        </w:rPr>
        <w:t xml:space="preserve"> 2017</w:t>
      </w:r>
      <w:bookmarkEnd w:id="20"/>
      <w:r w:rsidRPr="00952F3C">
        <w:rPr>
          <w:sz w:val="16"/>
        </w:rPr>
        <w:t xml:space="preserve">). Consequentially, </w:t>
      </w:r>
      <w:r w:rsidRPr="003269BD">
        <w:rPr>
          <w:rStyle w:val="StyleUnderline"/>
          <w:highlight w:val="cyan"/>
        </w:rPr>
        <w:t>PA is transforming</w:t>
      </w:r>
      <w:r w:rsidRPr="00952F3C">
        <w:rPr>
          <w:sz w:val="16"/>
        </w:rPr>
        <w:t xml:space="preserve"> some </w:t>
      </w:r>
      <w:r w:rsidRPr="00952F3C">
        <w:rPr>
          <w:rStyle w:val="StyleUnderline"/>
        </w:rPr>
        <w:t>farmers' ‘knowledgeability’,</w:t>
      </w:r>
      <w:r w:rsidRPr="00952F3C">
        <w:rPr>
          <w:sz w:val="16"/>
        </w:rPr>
        <w:t xml:space="preserve"> </w:t>
      </w:r>
      <w:r w:rsidRPr="00952F3C">
        <w:rPr>
          <w:rStyle w:val="StyleUnderline"/>
        </w:rPr>
        <w:t>or everyday social practices</w:t>
      </w:r>
      <w:r w:rsidRPr="00952F3C">
        <w:rPr>
          <w:sz w:val="16"/>
        </w:rPr>
        <w:t xml:space="preserve">, </w:t>
      </w:r>
      <w:r w:rsidRPr="00952F3C">
        <w:rPr>
          <w:rStyle w:val="StyleUnderline"/>
        </w:rPr>
        <w:t xml:space="preserve">including </w:t>
      </w:r>
      <w:r w:rsidRPr="003269BD">
        <w:rPr>
          <w:rStyle w:val="Emphasis"/>
          <w:highlight w:val="cyan"/>
        </w:rPr>
        <w:t>ways of knowing, doing, and being</w:t>
      </w:r>
      <w:r w:rsidRPr="00952F3C">
        <w:rPr>
          <w:sz w:val="16"/>
        </w:rPr>
        <w:t xml:space="preserve"> (Carolan 2020a). Likewise, farming practices are becoming intertwined and transformed through interactions with digital artifacts, spaces, and infrastructures (</w:t>
      </w:r>
      <w:bookmarkStart w:id="21" w:name="bbib63"/>
      <w:proofErr w:type="spellStart"/>
      <w:r w:rsidRPr="00952F3C">
        <w:rPr>
          <w:sz w:val="16"/>
        </w:rPr>
        <w:t>Orlikowski</w:t>
      </w:r>
      <w:proofErr w:type="spellEnd"/>
      <w:r w:rsidRPr="00952F3C">
        <w:rPr>
          <w:sz w:val="16"/>
        </w:rPr>
        <w:t xml:space="preserve"> 2006</w:t>
      </w:r>
      <w:bookmarkEnd w:id="21"/>
      <w:r w:rsidRPr="00952F3C">
        <w:rPr>
          <w:sz w:val="16"/>
        </w:rPr>
        <w:t xml:space="preserve">). Through sustained engagement with PA technologies, </w:t>
      </w:r>
      <w:r w:rsidRPr="00952F3C">
        <w:rPr>
          <w:rStyle w:val="Emphasis"/>
        </w:rPr>
        <w:t>farmers begin ‘acting like algorithms’</w:t>
      </w:r>
      <w:r w:rsidRPr="00952F3C">
        <w:rPr>
          <w:sz w:val="16"/>
        </w:rPr>
        <w:t xml:space="preserve"> (</w:t>
      </w:r>
      <w:bookmarkStart w:id="22" w:name="bbib17"/>
      <w:r w:rsidRPr="00952F3C">
        <w:rPr>
          <w:sz w:val="16"/>
        </w:rPr>
        <w:t xml:space="preserve">Carolan, 2020b). For example, new John Deere's </w:t>
      </w:r>
      <w:r w:rsidRPr="00952F3C">
        <w:rPr>
          <w:rStyle w:val="StyleUnderline"/>
        </w:rPr>
        <w:t>tractors are embedded with ‘digital locks’</w:t>
      </w:r>
      <w:r w:rsidRPr="00952F3C">
        <w:rPr>
          <w:sz w:val="16"/>
        </w:rPr>
        <w:t xml:space="preserve"> that impedes farmers' ability to repair the machinery themselves (</w:t>
      </w:r>
      <w:bookmarkStart w:id="23" w:name="bbib15"/>
      <w:r w:rsidRPr="00952F3C">
        <w:rPr>
          <w:sz w:val="16"/>
        </w:rPr>
        <w:t>Carolan 2017). Farmers must take their equipment to an authorized John Deere dealer, who is the only ‘knowledgeable’ authority to conduct repairs. Digital locks allow firms like John Deere to ‘effectively retain control over aspects of someone's tractor’ (Carolan 2020a:17), while redefining farmers' knowledge of repairing their equipment. These proprietary tractors also use numerous environmental sensors that generate data for the entire farming system, including farmers' preferences and actions, which are protected through intellectual property rights that prevent the farmers from accessing, controlling or possessing this information—an act of dispossession (Carolan 2017</w:t>
      </w:r>
      <w:bookmarkEnd w:id="23"/>
      <w:r w:rsidRPr="00952F3C">
        <w:rPr>
          <w:sz w:val="16"/>
        </w:rPr>
        <w:t>; </w:t>
      </w:r>
      <w:bookmarkStart w:id="24" w:name="bbib70"/>
      <w:proofErr w:type="spellStart"/>
      <w:r w:rsidRPr="00952F3C">
        <w:rPr>
          <w:sz w:val="16"/>
        </w:rPr>
        <w:t>Rotz</w:t>
      </w:r>
      <w:proofErr w:type="spellEnd"/>
      <w:r w:rsidRPr="00952F3C">
        <w:rPr>
          <w:sz w:val="16"/>
        </w:rPr>
        <w:t xml:space="preserve"> et al., 2019a</w:t>
      </w:r>
      <w:bookmarkEnd w:id="24"/>
      <w:r w:rsidRPr="00952F3C">
        <w:rPr>
          <w:sz w:val="16"/>
        </w:rPr>
        <w:t>). The repeated use of these technologies engenders a social dependency of farmers who ‘get something in return’ for their generation of data (</w:t>
      </w:r>
      <w:bookmarkStart w:id="25" w:name="bbib32"/>
      <w:r w:rsidRPr="00952F3C">
        <w:rPr>
          <w:sz w:val="16"/>
        </w:rPr>
        <w:t xml:space="preserve">Fraser 2019). Through the production of ‘trusted’ knowledge and equipment, </w:t>
      </w:r>
      <w:r w:rsidRPr="00952F3C">
        <w:rPr>
          <w:rStyle w:val="StyleUnderline"/>
        </w:rPr>
        <w:t>PA systems</w:t>
      </w:r>
      <w:r w:rsidRPr="00952F3C">
        <w:rPr>
          <w:sz w:val="16"/>
        </w:rPr>
        <w:t xml:space="preserve"> increasingly </w:t>
      </w:r>
      <w:r w:rsidRPr="00952F3C">
        <w:rPr>
          <w:rStyle w:val="StyleUnderline"/>
        </w:rPr>
        <w:t xml:space="preserve">mediate a </w:t>
      </w:r>
      <w:r w:rsidRPr="00952F3C">
        <w:rPr>
          <w:rStyle w:val="Emphasis"/>
        </w:rPr>
        <w:t>social order</w:t>
      </w:r>
      <w:r w:rsidRPr="00952F3C">
        <w:rPr>
          <w:sz w:val="16"/>
        </w:rPr>
        <w:t xml:space="preserve"> </w:t>
      </w:r>
      <w:r w:rsidRPr="00952F3C">
        <w:rPr>
          <w:rStyle w:val="StyleUnderline"/>
        </w:rPr>
        <w:t>in which farmers are becoming dependent on</w:t>
      </w:r>
      <w:r w:rsidRPr="00952F3C">
        <w:rPr>
          <w:sz w:val="16"/>
        </w:rPr>
        <w:t xml:space="preserve"> the </w:t>
      </w:r>
      <w:r w:rsidRPr="00952F3C">
        <w:rPr>
          <w:rStyle w:val="StyleUnderline"/>
        </w:rPr>
        <w:t>information and commercial inputs</w:t>
      </w:r>
      <w:r w:rsidRPr="00952F3C">
        <w:rPr>
          <w:sz w:val="16"/>
        </w:rPr>
        <w:t xml:space="preserve"> supplied by these firms (</w:t>
      </w:r>
      <w:bookmarkStart w:id="26" w:name="bbib42"/>
      <w:r w:rsidRPr="00952F3C">
        <w:rPr>
          <w:sz w:val="16"/>
        </w:rPr>
        <w:t>Higgins et al., 2017:197). Effectively, ‘</w:t>
      </w:r>
      <w:r w:rsidRPr="00952F3C">
        <w:rPr>
          <w:rStyle w:val="StyleUnderline"/>
        </w:rPr>
        <w:t>trusted’ knowledge is mechanistically configured into a ‘trusted’ PA subject</w:t>
      </w:r>
      <w:r w:rsidRPr="00952F3C">
        <w:rPr>
          <w:sz w:val="16"/>
        </w:rPr>
        <w:t>.</w:t>
      </w:r>
    </w:p>
    <w:p w14:paraId="10781E30" w14:textId="77777777" w:rsidR="003269BD" w:rsidRPr="00952F3C" w:rsidRDefault="003269BD" w:rsidP="003269BD">
      <w:pPr>
        <w:rPr>
          <w:sz w:val="16"/>
        </w:rPr>
      </w:pPr>
      <w:r w:rsidRPr="00952F3C">
        <w:rPr>
          <w:rStyle w:val="StyleUnderline"/>
        </w:rPr>
        <w:t>Farmers have expressed concerns</w:t>
      </w:r>
      <w:r w:rsidRPr="00952F3C">
        <w:rPr>
          <w:sz w:val="16"/>
        </w:rPr>
        <w:t xml:space="preserve"> from opaque data sharing agreements and recommendations made by intelligent decision support systems. A recent survey conducted by the American Farm Bureau Federation showed that almost 70% of farmers are concerned that corporations and the government may unfairly access, use and sell their data or use it for marketing products and services and enforcing regulations for clean soil and water quality (</w:t>
      </w:r>
      <w:bookmarkStart w:id="27" w:name="bbib5"/>
      <w:r w:rsidRPr="00952F3C">
        <w:rPr>
          <w:sz w:val="16"/>
        </w:rPr>
        <w:t>American Farm Bureau 2016</w:t>
      </w:r>
      <w:bookmarkEnd w:id="27"/>
      <w:r w:rsidRPr="00952F3C">
        <w:rPr>
          <w:sz w:val="16"/>
        </w:rPr>
        <w:t xml:space="preserve">). Notwithstanding these concerns, through repeated engagement with PA systems, many </w:t>
      </w:r>
      <w:r w:rsidRPr="003269BD">
        <w:rPr>
          <w:rStyle w:val="Emphasis"/>
          <w:highlight w:val="cyan"/>
        </w:rPr>
        <w:t>farmers internalize</w:t>
      </w:r>
      <w:r w:rsidRPr="00952F3C">
        <w:rPr>
          <w:rStyle w:val="Emphasis"/>
        </w:rPr>
        <w:t xml:space="preserve"> the </w:t>
      </w:r>
      <w:r w:rsidRPr="003269BD">
        <w:rPr>
          <w:rStyle w:val="Emphasis"/>
          <w:highlight w:val="cyan"/>
        </w:rPr>
        <w:t>algorithmic rationality</w:t>
      </w:r>
      <w:r w:rsidRPr="00952F3C">
        <w:rPr>
          <w:rStyle w:val="Emphasis"/>
        </w:rPr>
        <w:t xml:space="preserve"> of PA</w:t>
      </w:r>
      <w:r w:rsidRPr="00952F3C">
        <w:rPr>
          <w:sz w:val="16"/>
        </w:rPr>
        <w:t xml:space="preserve"> technologies (</w:t>
      </w:r>
      <w:bookmarkStart w:id="28" w:name="bbib61"/>
      <w:r w:rsidRPr="00952F3C">
        <w:rPr>
          <w:sz w:val="16"/>
        </w:rPr>
        <w:t>Miles 2019</w:t>
      </w:r>
      <w:bookmarkEnd w:id="28"/>
      <w:r w:rsidRPr="00952F3C">
        <w:rPr>
          <w:sz w:val="16"/>
        </w:rPr>
        <w:t xml:space="preserve">). </w:t>
      </w:r>
      <w:r w:rsidRPr="00952F3C">
        <w:rPr>
          <w:rStyle w:val="StyleUnderline"/>
        </w:rPr>
        <w:t>Farmers begin to ‘trust’ the data-driven recommendations and accept the ‘disciplinary directives</w:t>
      </w:r>
      <w:r w:rsidRPr="00952F3C">
        <w:rPr>
          <w:sz w:val="16"/>
        </w:rPr>
        <w:t xml:space="preserve"> offered by algorithmic authority’—</w:t>
      </w:r>
      <w:r w:rsidRPr="00952F3C">
        <w:rPr>
          <w:rStyle w:val="StyleUnderline"/>
        </w:rPr>
        <w:t>subject to a form of ‘governance by algorithm’</w:t>
      </w:r>
      <w:r w:rsidRPr="00952F3C">
        <w:rPr>
          <w:sz w:val="16"/>
        </w:rPr>
        <w:t xml:space="preserve"> (Carolan, 2020b</w:t>
      </w:r>
      <w:bookmarkEnd w:id="22"/>
      <w:r w:rsidRPr="00952F3C">
        <w:rPr>
          <w:sz w:val="16"/>
        </w:rPr>
        <w:t xml:space="preserve">)—thereby </w:t>
      </w:r>
      <w:r w:rsidRPr="003269BD">
        <w:rPr>
          <w:rStyle w:val="StyleUnderline"/>
          <w:highlight w:val="cyan"/>
        </w:rPr>
        <w:t>ensuring the</w:t>
      </w:r>
      <w:r w:rsidRPr="003269BD">
        <w:rPr>
          <w:sz w:val="16"/>
          <w:highlight w:val="cyan"/>
        </w:rPr>
        <w:t xml:space="preserve"> </w:t>
      </w:r>
      <w:r w:rsidRPr="003269BD">
        <w:rPr>
          <w:rStyle w:val="Emphasis"/>
          <w:highlight w:val="cyan"/>
        </w:rPr>
        <w:t xml:space="preserve">cultural hegemony of </w:t>
      </w:r>
      <w:proofErr w:type="spellStart"/>
      <w:r w:rsidRPr="003269BD">
        <w:rPr>
          <w:rStyle w:val="Emphasis"/>
          <w:highlight w:val="cyan"/>
        </w:rPr>
        <w:t>agritech</w:t>
      </w:r>
      <w:proofErr w:type="spellEnd"/>
      <w:r w:rsidRPr="00952F3C">
        <w:rPr>
          <w:sz w:val="16"/>
        </w:rPr>
        <w:t xml:space="preserve"> firms and PA technologies (</w:t>
      </w:r>
      <w:bookmarkStart w:id="29" w:name="bbib56"/>
      <w:r w:rsidRPr="00952F3C">
        <w:rPr>
          <w:sz w:val="16"/>
        </w:rPr>
        <w:t>Lupton, 2015</w:t>
      </w:r>
      <w:bookmarkEnd w:id="29"/>
      <w:r w:rsidRPr="00952F3C">
        <w:rPr>
          <w:sz w:val="16"/>
        </w:rPr>
        <w:t xml:space="preserve">:104). </w:t>
      </w:r>
      <w:r w:rsidRPr="00952F3C">
        <w:rPr>
          <w:rStyle w:val="StyleUnderline"/>
        </w:rPr>
        <w:t>Farmers internalize the new logics of privacy or data sharing and modify their livelihood practices</w:t>
      </w:r>
      <w:r w:rsidRPr="00952F3C">
        <w:rPr>
          <w:sz w:val="16"/>
        </w:rPr>
        <w:t xml:space="preserve"> to fulfill the policies and ambitions of the state and agriculture tech providers, </w:t>
      </w:r>
      <w:r w:rsidRPr="00952F3C">
        <w:rPr>
          <w:rStyle w:val="Emphasis"/>
        </w:rPr>
        <w:t>becoming subjects of the PA system itself</w:t>
      </w:r>
      <w:r w:rsidRPr="00952F3C">
        <w:rPr>
          <w:sz w:val="16"/>
        </w:rPr>
        <w:t xml:space="preserve"> (</w:t>
      </w:r>
      <w:bookmarkStart w:id="30" w:name="bbib20"/>
      <w:r w:rsidRPr="00952F3C">
        <w:rPr>
          <w:sz w:val="16"/>
        </w:rPr>
        <w:t>Cheney-</w:t>
      </w:r>
      <w:proofErr w:type="spellStart"/>
      <w:r w:rsidRPr="00952F3C">
        <w:rPr>
          <w:sz w:val="16"/>
        </w:rPr>
        <w:t>Lippold</w:t>
      </w:r>
      <w:proofErr w:type="spellEnd"/>
      <w:r w:rsidRPr="00952F3C">
        <w:rPr>
          <w:sz w:val="16"/>
        </w:rPr>
        <w:t xml:space="preserve"> 2011</w:t>
      </w:r>
      <w:bookmarkEnd w:id="30"/>
      <w:r w:rsidRPr="00952F3C">
        <w:rPr>
          <w:sz w:val="16"/>
        </w:rPr>
        <w:t>; Fraser 2019</w:t>
      </w:r>
      <w:bookmarkEnd w:id="25"/>
      <w:r w:rsidRPr="00952F3C">
        <w:rPr>
          <w:sz w:val="16"/>
        </w:rPr>
        <w:t xml:space="preserve">). </w:t>
      </w:r>
      <w:r w:rsidRPr="003269BD">
        <w:rPr>
          <w:rStyle w:val="StyleUnderline"/>
          <w:highlight w:val="cyan"/>
        </w:rPr>
        <w:t>This process can be conceived of as</w:t>
      </w:r>
      <w:r w:rsidRPr="003269BD">
        <w:rPr>
          <w:sz w:val="16"/>
          <w:highlight w:val="cyan"/>
        </w:rPr>
        <w:t> </w:t>
      </w:r>
      <w:r w:rsidRPr="003269BD">
        <w:rPr>
          <w:rStyle w:val="Emphasis"/>
          <w:highlight w:val="cyan"/>
        </w:rPr>
        <w:t>governmentality</w:t>
      </w:r>
      <w:r w:rsidRPr="00952F3C">
        <w:rPr>
          <w:sz w:val="16"/>
        </w:rPr>
        <w:t>, </w:t>
      </w:r>
      <w:r w:rsidRPr="00952F3C">
        <w:rPr>
          <w:rStyle w:val="StyleUnderline"/>
        </w:rPr>
        <w:t>exercising technologies of power</w:t>
      </w:r>
      <w:r w:rsidRPr="00952F3C">
        <w:rPr>
          <w:sz w:val="16"/>
        </w:rPr>
        <w:t xml:space="preserve"> that seek to govern behaviors and influence social identities </w:t>
      </w:r>
      <w:r w:rsidRPr="00952F3C">
        <w:rPr>
          <w:rStyle w:val="StyleUnderline"/>
        </w:rPr>
        <w:t>through subject-making</w:t>
      </w:r>
      <w:r w:rsidRPr="00952F3C">
        <w:rPr>
          <w:sz w:val="16"/>
        </w:rPr>
        <w:t xml:space="preserve"> (</w:t>
      </w:r>
      <w:bookmarkStart w:id="31" w:name="bbib31"/>
      <w:r w:rsidRPr="00952F3C">
        <w:rPr>
          <w:sz w:val="16"/>
        </w:rPr>
        <w:t>Foucault 1991</w:t>
      </w:r>
      <w:bookmarkEnd w:id="31"/>
      <w:r w:rsidRPr="00952F3C">
        <w:rPr>
          <w:sz w:val="16"/>
        </w:rPr>
        <w:t>).</w:t>
      </w:r>
    </w:p>
    <w:p w14:paraId="6B2AE3DD" w14:textId="77777777" w:rsidR="003269BD" w:rsidRPr="00952F3C" w:rsidRDefault="003269BD" w:rsidP="003269BD">
      <w:pPr>
        <w:rPr>
          <w:rStyle w:val="StyleUnderline"/>
        </w:rPr>
      </w:pPr>
      <w:r w:rsidRPr="00952F3C">
        <w:rPr>
          <w:sz w:val="16"/>
        </w:rPr>
        <w:t xml:space="preserve">Digital representations and </w:t>
      </w:r>
      <w:r w:rsidRPr="003269BD">
        <w:rPr>
          <w:rStyle w:val="StyleUnderline"/>
          <w:highlight w:val="cyan"/>
        </w:rPr>
        <w:t>algorithms represent a</w:t>
      </w:r>
      <w:r w:rsidRPr="00952F3C">
        <w:rPr>
          <w:sz w:val="16"/>
        </w:rPr>
        <w:t xml:space="preserve">n increasingly </w:t>
      </w:r>
      <w:r w:rsidRPr="00952F3C">
        <w:rPr>
          <w:rStyle w:val="StyleUnderline"/>
        </w:rPr>
        <w:t>sophisticated</w:t>
      </w:r>
      <w:r w:rsidRPr="00952F3C">
        <w:rPr>
          <w:sz w:val="16"/>
        </w:rPr>
        <w:t xml:space="preserve"> ‘</w:t>
      </w:r>
      <w:r w:rsidRPr="003269BD">
        <w:rPr>
          <w:rStyle w:val="Emphasis"/>
          <w:highlight w:val="cyan"/>
        </w:rPr>
        <w:t>technology of government</w:t>
      </w:r>
      <w:r w:rsidRPr="00952F3C">
        <w:rPr>
          <w:sz w:val="16"/>
        </w:rPr>
        <w:t xml:space="preserve">,’ </w:t>
      </w:r>
      <w:r w:rsidRPr="00952F3C">
        <w:rPr>
          <w:rStyle w:val="StyleUnderline"/>
        </w:rPr>
        <w:t xml:space="preserve">modalities of knowledge production </w:t>
      </w:r>
      <w:r w:rsidRPr="003269BD">
        <w:rPr>
          <w:rStyle w:val="StyleUnderline"/>
          <w:highlight w:val="cyan"/>
        </w:rPr>
        <w:t>wielded for</w:t>
      </w:r>
      <w:r w:rsidRPr="00952F3C">
        <w:rPr>
          <w:rStyle w:val="StyleUnderline"/>
        </w:rPr>
        <w:t xml:space="preserve"> the purposes of </w:t>
      </w:r>
      <w:r w:rsidRPr="003269BD">
        <w:rPr>
          <w:rStyle w:val="Emphasis"/>
          <w:highlight w:val="cyan"/>
        </w:rPr>
        <w:t>population management</w:t>
      </w:r>
      <w:r w:rsidRPr="00952F3C">
        <w:rPr>
          <w:sz w:val="16"/>
        </w:rPr>
        <w:t xml:space="preserve"> by both state and non-state actors. </w:t>
      </w:r>
      <w:bookmarkStart w:id="32" w:name="bbib68"/>
      <w:r w:rsidRPr="00952F3C">
        <w:rPr>
          <w:sz w:val="16"/>
        </w:rPr>
        <w:t>Rose-Redwood (2006)</w:t>
      </w:r>
      <w:bookmarkEnd w:id="32"/>
      <w:r w:rsidRPr="00952F3C">
        <w:rPr>
          <w:sz w:val="16"/>
        </w:rPr>
        <w:t xml:space="preserve"> identifies geocoding as </w:t>
      </w:r>
      <w:proofErr w:type="gramStart"/>
      <w:r w:rsidRPr="00952F3C">
        <w:rPr>
          <w:sz w:val="16"/>
        </w:rPr>
        <w:t>a necessary prerequisite</w:t>
      </w:r>
      <w:proofErr w:type="gramEnd"/>
      <w:r w:rsidRPr="00952F3C">
        <w:rPr>
          <w:sz w:val="16"/>
        </w:rPr>
        <w:t xml:space="preserve"> of constituting ‘governable subjects’ that could be enumerated for census-taking. </w:t>
      </w:r>
      <w:bookmarkStart w:id="33" w:name="bbib87"/>
      <w:r w:rsidRPr="00952F3C">
        <w:rPr>
          <w:sz w:val="16"/>
        </w:rPr>
        <w:t>Wilson (2011)</w:t>
      </w:r>
      <w:bookmarkEnd w:id="33"/>
      <w:r w:rsidRPr="00952F3C">
        <w:rPr>
          <w:sz w:val="16"/>
        </w:rPr>
        <w:t> studies governmental practices of geocoding within a citizen engagement campaign in Seattle which consisted of residents normatively mapping the built environment along a value-laden continuum of ‘deficits’ to ‘</w:t>
      </w:r>
      <w:proofErr w:type="gramStart"/>
      <w:r w:rsidRPr="00952F3C">
        <w:rPr>
          <w:sz w:val="16"/>
        </w:rPr>
        <w:t>assets’</w:t>
      </w:r>
      <w:proofErr w:type="gramEnd"/>
      <w:r w:rsidRPr="00952F3C">
        <w:rPr>
          <w:sz w:val="16"/>
        </w:rPr>
        <w:t>. </w:t>
      </w:r>
      <w:bookmarkStart w:id="34" w:name="bbib49"/>
      <w:r w:rsidRPr="00952F3C">
        <w:rPr>
          <w:sz w:val="16"/>
        </w:rPr>
        <w:t xml:space="preserve">Jefferson (2017) asserts the Chicago Police Department's GIS-based </w:t>
      </w:r>
      <w:proofErr w:type="spellStart"/>
      <w:r w:rsidRPr="00952F3C">
        <w:rPr>
          <w:sz w:val="16"/>
        </w:rPr>
        <w:t>CLEARmap</w:t>
      </w:r>
      <w:proofErr w:type="spellEnd"/>
      <w:r w:rsidRPr="00952F3C">
        <w:rPr>
          <w:sz w:val="16"/>
        </w:rPr>
        <w:t xml:space="preserve"> application is a surveillance apparatus that constitutes Black and Latinx populations as racialized subjects for policing and carceral discipline and refracts public perceptions of crime through the prism of geospatial rationality. Effectively, </w:t>
      </w:r>
      <w:proofErr w:type="spellStart"/>
      <w:r w:rsidRPr="00952F3C">
        <w:rPr>
          <w:sz w:val="16"/>
        </w:rPr>
        <w:t>CLEARmap</w:t>
      </w:r>
      <w:proofErr w:type="spellEnd"/>
      <w:r w:rsidRPr="00952F3C">
        <w:rPr>
          <w:sz w:val="16"/>
        </w:rPr>
        <w:t xml:space="preserve"> is an example of how “</w:t>
      </w:r>
      <w:r w:rsidRPr="003269BD">
        <w:rPr>
          <w:rStyle w:val="StyleUnderline"/>
          <w:highlight w:val="cyan"/>
        </w:rPr>
        <w:t>cartographical production</w:t>
      </w:r>
      <w:r w:rsidRPr="00952F3C">
        <w:rPr>
          <w:rStyle w:val="StyleUnderline"/>
        </w:rPr>
        <w:t xml:space="preserve"> of subjects </w:t>
      </w:r>
      <w:r w:rsidRPr="003269BD">
        <w:rPr>
          <w:rStyle w:val="StyleUnderline"/>
          <w:highlight w:val="cyan"/>
        </w:rPr>
        <w:t xml:space="preserve">intersects with </w:t>
      </w:r>
      <w:r w:rsidRPr="003269BD">
        <w:rPr>
          <w:rStyle w:val="Emphasis"/>
          <w:highlight w:val="cyan"/>
        </w:rPr>
        <w:t>racialized carceral power</w:t>
      </w:r>
      <w:r w:rsidRPr="00952F3C">
        <w:rPr>
          <w:sz w:val="16"/>
        </w:rPr>
        <w:t>” (Jefferson 2017</w:t>
      </w:r>
      <w:bookmarkEnd w:id="34"/>
      <w:r w:rsidRPr="00952F3C">
        <w:rPr>
          <w:sz w:val="16"/>
        </w:rPr>
        <w:t xml:space="preserve">: 9). Absent algorithms and cartography, </w:t>
      </w:r>
      <w:r w:rsidRPr="00952F3C">
        <w:rPr>
          <w:rStyle w:val="StyleUnderline"/>
        </w:rPr>
        <w:t>subjects are</w:t>
      </w:r>
      <w:r w:rsidRPr="00952F3C">
        <w:rPr>
          <w:sz w:val="16"/>
        </w:rPr>
        <w:t xml:space="preserve"> also </w:t>
      </w:r>
      <w:r w:rsidRPr="00952F3C">
        <w:rPr>
          <w:rStyle w:val="StyleUnderline"/>
        </w:rPr>
        <w:t>articulated within environmental registers.</w:t>
      </w:r>
      <w:r w:rsidRPr="00952F3C">
        <w:rPr>
          <w:sz w:val="16"/>
        </w:rPr>
        <w:t xml:space="preserve"> Indeed, </w:t>
      </w:r>
      <w:r w:rsidRPr="003269BD">
        <w:rPr>
          <w:rStyle w:val="StyleUnderline"/>
          <w:highlight w:val="cyan"/>
        </w:rPr>
        <w:t xml:space="preserve">there exists a long history of </w:t>
      </w:r>
      <w:r w:rsidRPr="003269BD">
        <w:rPr>
          <w:rStyle w:val="Emphasis"/>
          <w:highlight w:val="cyan"/>
        </w:rPr>
        <w:t>subjectification</w:t>
      </w:r>
      <w:r w:rsidRPr="003269BD">
        <w:rPr>
          <w:sz w:val="16"/>
          <w:highlight w:val="cyan"/>
        </w:rPr>
        <w:t xml:space="preserve"> </w:t>
      </w:r>
      <w:r w:rsidRPr="003269BD">
        <w:rPr>
          <w:rStyle w:val="StyleUnderline"/>
          <w:highlight w:val="cyan"/>
        </w:rPr>
        <w:t>to</w:t>
      </w:r>
      <w:r w:rsidRPr="003269BD">
        <w:rPr>
          <w:sz w:val="16"/>
          <w:highlight w:val="cyan"/>
        </w:rPr>
        <w:t xml:space="preserve"> </w:t>
      </w:r>
      <w:r w:rsidRPr="003269BD">
        <w:rPr>
          <w:rStyle w:val="Emphasis"/>
          <w:highlight w:val="cyan"/>
        </w:rPr>
        <w:t>new</w:t>
      </w:r>
      <w:r w:rsidRPr="00952F3C">
        <w:rPr>
          <w:rStyle w:val="Emphasis"/>
        </w:rPr>
        <w:t xml:space="preserve"> systems of </w:t>
      </w:r>
      <w:r w:rsidRPr="003269BD">
        <w:rPr>
          <w:rStyle w:val="Emphasis"/>
          <w:highlight w:val="cyan"/>
        </w:rPr>
        <w:t>environmental management</w:t>
      </w:r>
      <w:r w:rsidRPr="00952F3C">
        <w:rPr>
          <w:sz w:val="16"/>
        </w:rPr>
        <w:t xml:space="preserve"> </w:t>
      </w:r>
      <w:r w:rsidRPr="00952F3C">
        <w:rPr>
          <w:rStyle w:val="StyleUnderline"/>
        </w:rPr>
        <w:t>through political economy</w:t>
      </w:r>
      <w:r w:rsidRPr="00952F3C">
        <w:rPr>
          <w:sz w:val="16"/>
        </w:rPr>
        <w:t xml:space="preserve"> (see </w:t>
      </w:r>
      <w:bookmarkStart w:id="35" w:name="bbib3"/>
      <w:r w:rsidRPr="00952F3C">
        <w:rPr>
          <w:sz w:val="16"/>
        </w:rPr>
        <w:t>Agrawal 2005</w:t>
      </w:r>
      <w:bookmarkEnd w:id="35"/>
      <w:r w:rsidRPr="00952F3C">
        <w:rPr>
          <w:sz w:val="16"/>
        </w:rPr>
        <w:t>; </w:t>
      </w:r>
      <w:bookmarkStart w:id="36" w:name="bbib7"/>
      <w:proofErr w:type="spellStart"/>
      <w:r w:rsidRPr="00952F3C">
        <w:rPr>
          <w:sz w:val="16"/>
        </w:rPr>
        <w:t>Birkenholtz</w:t>
      </w:r>
      <w:proofErr w:type="spellEnd"/>
      <w:r w:rsidRPr="00952F3C">
        <w:rPr>
          <w:sz w:val="16"/>
        </w:rPr>
        <w:t xml:space="preserve"> 2009</w:t>
      </w:r>
      <w:bookmarkEnd w:id="36"/>
      <w:r w:rsidRPr="00952F3C">
        <w:rPr>
          <w:sz w:val="16"/>
        </w:rPr>
        <w:t>; </w:t>
      </w:r>
      <w:bookmarkStart w:id="37" w:name="bbib19"/>
      <w:r w:rsidRPr="00952F3C">
        <w:rPr>
          <w:sz w:val="16"/>
        </w:rPr>
        <w:t>Cavanagh 2018</w:t>
      </w:r>
      <w:bookmarkEnd w:id="37"/>
      <w:r w:rsidRPr="00952F3C">
        <w:rPr>
          <w:sz w:val="16"/>
        </w:rPr>
        <w:t>; </w:t>
      </w:r>
      <w:bookmarkStart w:id="38" w:name="bbib62"/>
      <w:r w:rsidRPr="00952F3C">
        <w:rPr>
          <w:sz w:val="16"/>
        </w:rPr>
        <w:t xml:space="preserve">Moulton and </w:t>
      </w:r>
      <w:proofErr w:type="spellStart"/>
      <w:r w:rsidRPr="00952F3C">
        <w:rPr>
          <w:sz w:val="16"/>
        </w:rPr>
        <w:t>Popke</w:t>
      </w:r>
      <w:proofErr w:type="spellEnd"/>
      <w:r w:rsidRPr="00952F3C">
        <w:rPr>
          <w:sz w:val="16"/>
        </w:rPr>
        <w:t xml:space="preserve"> 2017</w:t>
      </w:r>
      <w:bookmarkEnd w:id="38"/>
      <w:r w:rsidRPr="00952F3C">
        <w:rPr>
          <w:sz w:val="16"/>
        </w:rPr>
        <w:t>). For example, </w:t>
      </w:r>
      <w:bookmarkStart w:id="39" w:name="bbib9"/>
      <w:r w:rsidRPr="00952F3C">
        <w:rPr>
          <w:sz w:val="16"/>
        </w:rPr>
        <w:t>Bose et al. (2012)</w:t>
      </w:r>
      <w:bookmarkEnd w:id="39"/>
      <w:r w:rsidRPr="00952F3C">
        <w:rPr>
          <w:sz w:val="16"/>
        </w:rPr>
        <w:t xml:space="preserve"> traces a genealogy of the colonial and postcolonial Indian state that created administrative categories of identity for indigenous groups for the purposes of forest management. The Bhil indigenous group strategically internalized state-created categories of ethnic identity to ensure access rights to the forest. </w:t>
      </w:r>
      <w:r w:rsidRPr="00952F3C">
        <w:rPr>
          <w:rStyle w:val="StyleUnderline"/>
        </w:rPr>
        <w:t>The ‘</w:t>
      </w:r>
      <w:r w:rsidRPr="00952F3C">
        <w:rPr>
          <w:rStyle w:val="Emphasis"/>
        </w:rPr>
        <w:t>forest governmentality’</w:t>
      </w:r>
      <w:r w:rsidRPr="00952F3C">
        <w:rPr>
          <w:rStyle w:val="StyleUnderline"/>
        </w:rPr>
        <w:t xml:space="preserve"> </w:t>
      </w:r>
      <w:r w:rsidRPr="00952F3C">
        <w:rPr>
          <w:sz w:val="16"/>
        </w:rPr>
        <w:t xml:space="preserve">of this case </w:t>
      </w:r>
      <w:r w:rsidRPr="00952F3C">
        <w:rPr>
          <w:rStyle w:val="StyleUnderline"/>
        </w:rPr>
        <w:t>enabled the perpetuation of state control over forest lands and the domination of tribal groups.</w:t>
      </w:r>
    </w:p>
    <w:p w14:paraId="6774799D" w14:textId="77777777" w:rsidR="003269BD" w:rsidRDefault="003269BD" w:rsidP="003269BD">
      <w:pPr>
        <w:rPr>
          <w:sz w:val="16"/>
        </w:rPr>
      </w:pPr>
      <w:proofErr w:type="spellStart"/>
      <w:r w:rsidRPr="003269BD">
        <w:rPr>
          <w:rStyle w:val="Emphasis"/>
          <w:highlight w:val="cyan"/>
        </w:rPr>
        <w:t>Agritech</w:t>
      </w:r>
      <w:proofErr w:type="spellEnd"/>
      <w:r w:rsidRPr="003269BD">
        <w:rPr>
          <w:sz w:val="16"/>
          <w:highlight w:val="cyan"/>
        </w:rPr>
        <w:t xml:space="preserve"> </w:t>
      </w:r>
      <w:r w:rsidRPr="003269BD">
        <w:rPr>
          <w:rStyle w:val="StyleUnderline"/>
          <w:highlight w:val="cyan"/>
        </w:rPr>
        <w:t>firms wield</w:t>
      </w:r>
      <w:r w:rsidRPr="003269BD">
        <w:rPr>
          <w:sz w:val="16"/>
          <w:highlight w:val="cyan"/>
        </w:rPr>
        <w:t xml:space="preserve"> </w:t>
      </w:r>
      <w:r w:rsidRPr="003269BD">
        <w:rPr>
          <w:rStyle w:val="Emphasis"/>
          <w:highlight w:val="cyan"/>
        </w:rPr>
        <w:t>discursive power</w:t>
      </w:r>
      <w:r w:rsidRPr="003269BD">
        <w:rPr>
          <w:sz w:val="16"/>
          <w:highlight w:val="cyan"/>
        </w:rPr>
        <w:t xml:space="preserve"> </w:t>
      </w:r>
      <w:r w:rsidRPr="003269BD">
        <w:rPr>
          <w:rStyle w:val="StyleUnderline"/>
          <w:highlight w:val="cyan"/>
        </w:rPr>
        <w:t>to create</w:t>
      </w:r>
      <w:r w:rsidRPr="00952F3C">
        <w:rPr>
          <w:rStyle w:val="StyleUnderline"/>
        </w:rPr>
        <w:t xml:space="preserve"> new</w:t>
      </w:r>
      <w:r w:rsidRPr="00952F3C">
        <w:rPr>
          <w:sz w:val="16"/>
        </w:rPr>
        <w:t xml:space="preserve"> </w:t>
      </w:r>
      <w:r w:rsidRPr="003269BD">
        <w:rPr>
          <w:rStyle w:val="Emphasis"/>
          <w:highlight w:val="cyan"/>
        </w:rPr>
        <w:t>social categories</w:t>
      </w:r>
      <w:r w:rsidRPr="00952F3C">
        <w:rPr>
          <w:sz w:val="16"/>
        </w:rPr>
        <w:t xml:space="preserve"> of farmers. </w:t>
      </w:r>
      <w:r w:rsidRPr="003269BD">
        <w:rPr>
          <w:rStyle w:val="StyleUnderline"/>
          <w:highlight w:val="cyan"/>
        </w:rPr>
        <w:t>These categories influence</w:t>
      </w:r>
      <w:r w:rsidRPr="00952F3C">
        <w:rPr>
          <w:rStyle w:val="StyleUnderline"/>
        </w:rPr>
        <w:t xml:space="preserve"> PA </w:t>
      </w:r>
      <w:r w:rsidRPr="003269BD">
        <w:rPr>
          <w:rStyle w:val="StyleUnderline"/>
          <w:highlight w:val="cyan"/>
        </w:rPr>
        <w:t xml:space="preserve">farmers and their </w:t>
      </w:r>
      <w:r w:rsidRPr="003269BD">
        <w:rPr>
          <w:rStyle w:val="Emphasis"/>
          <w:highlight w:val="cyan"/>
        </w:rPr>
        <w:t>social identities</w:t>
      </w:r>
      <w:r w:rsidRPr="00952F3C">
        <w:rPr>
          <w:sz w:val="16"/>
        </w:rPr>
        <w:t xml:space="preserve">. </w:t>
      </w:r>
      <w:r w:rsidRPr="003269BD">
        <w:rPr>
          <w:rStyle w:val="StyleUnderline"/>
          <w:highlight w:val="cyan"/>
        </w:rPr>
        <w:t xml:space="preserve">Their </w:t>
      </w:r>
      <w:r w:rsidRPr="003269BD">
        <w:rPr>
          <w:rStyle w:val="Emphasis"/>
          <w:highlight w:val="cyan"/>
        </w:rPr>
        <w:t>internalization</w:t>
      </w:r>
      <w:r w:rsidRPr="003269BD">
        <w:rPr>
          <w:rStyle w:val="StyleUnderline"/>
          <w:highlight w:val="cyan"/>
        </w:rPr>
        <w:t xml:space="preserve"> is accomplished through</w:t>
      </w:r>
      <w:r w:rsidRPr="00952F3C">
        <w:rPr>
          <w:sz w:val="16"/>
        </w:rPr>
        <w:t xml:space="preserve"> the social construction of trust. </w:t>
      </w:r>
      <w:r w:rsidRPr="00952F3C">
        <w:rPr>
          <w:rStyle w:val="Emphasis"/>
        </w:rPr>
        <w:t xml:space="preserve">PA's </w:t>
      </w:r>
      <w:r w:rsidRPr="003269BD">
        <w:rPr>
          <w:rStyle w:val="Emphasis"/>
          <w:highlight w:val="cyan"/>
        </w:rPr>
        <w:t>algorithmic rationality</w:t>
      </w:r>
      <w:r w:rsidRPr="00952F3C">
        <w:rPr>
          <w:sz w:val="16"/>
        </w:rPr>
        <w:t xml:space="preserve"> that mediates user-technology relations interpellates1 a PA farmer subject with governmental responses who increasingly performs the role of a technology savvy farmer, an early PA adopter (Carolan 2020a). Hence, </w:t>
      </w:r>
      <w:r w:rsidRPr="00952F3C">
        <w:rPr>
          <w:rStyle w:val="StyleUnderline"/>
        </w:rPr>
        <w:t>PA serves as a moralistic designation of a ‘modern’ farmer who ‘trusts’ scientific knowledge</w:t>
      </w:r>
      <w:r w:rsidRPr="00952F3C">
        <w:rPr>
          <w:sz w:val="16"/>
        </w:rPr>
        <w:t xml:space="preserve"> and technology </w:t>
      </w:r>
      <w:r w:rsidRPr="00952F3C">
        <w:rPr>
          <w:rStyle w:val="StyleUnderline"/>
        </w:rPr>
        <w:t>to ‘improve’ farming practices</w:t>
      </w:r>
      <w:r w:rsidRPr="00952F3C">
        <w:rPr>
          <w:sz w:val="16"/>
        </w:rPr>
        <w:t xml:space="preserve"> (</w:t>
      </w:r>
      <w:proofErr w:type="spellStart"/>
      <w:r w:rsidRPr="00952F3C">
        <w:rPr>
          <w:sz w:val="16"/>
        </w:rPr>
        <w:t>Kuch</w:t>
      </w:r>
      <w:proofErr w:type="spellEnd"/>
      <w:r w:rsidRPr="00952F3C">
        <w:rPr>
          <w:sz w:val="16"/>
        </w:rPr>
        <w:t xml:space="preserve"> et al., 2020; </w:t>
      </w:r>
      <w:proofErr w:type="spellStart"/>
      <w:r w:rsidRPr="00952F3C">
        <w:rPr>
          <w:sz w:val="16"/>
        </w:rPr>
        <w:t>StartupAUS</w:t>
      </w:r>
      <w:proofErr w:type="spellEnd"/>
      <w:r w:rsidRPr="00952F3C">
        <w:rPr>
          <w:sz w:val="16"/>
        </w:rPr>
        <w:t xml:space="preserve">, 2016). In other words, </w:t>
      </w:r>
      <w:r w:rsidRPr="00952F3C">
        <w:rPr>
          <w:rStyle w:val="StyleUnderline"/>
        </w:rPr>
        <w:t>farmers come to perceive and behave towards PA systems through a moralistic form of trust</w:t>
      </w:r>
      <w:r w:rsidRPr="00952F3C">
        <w:rPr>
          <w:sz w:val="16"/>
        </w:rPr>
        <w:t xml:space="preserve"> (</w:t>
      </w:r>
      <w:bookmarkStart w:id="40" w:name="bbib83"/>
      <w:proofErr w:type="spellStart"/>
      <w:r w:rsidRPr="00952F3C">
        <w:rPr>
          <w:sz w:val="16"/>
        </w:rPr>
        <w:t>Uslanar</w:t>
      </w:r>
      <w:proofErr w:type="spellEnd"/>
      <w:r w:rsidRPr="00952F3C">
        <w:rPr>
          <w:sz w:val="16"/>
        </w:rPr>
        <w:t xml:space="preserve"> 2008). Farmers in their pursuit of becoming a ‘successful’ and ‘modern’ farmer come to see PA to belong to their ‘moral community’ (</w:t>
      </w:r>
      <w:proofErr w:type="spellStart"/>
      <w:r w:rsidRPr="00952F3C">
        <w:rPr>
          <w:sz w:val="16"/>
        </w:rPr>
        <w:t>Uslaner</w:t>
      </w:r>
      <w:proofErr w:type="spellEnd"/>
      <w:r w:rsidRPr="00952F3C">
        <w:rPr>
          <w:sz w:val="16"/>
        </w:rPr>
        <w:t xml:space="preserve"> 2008</w:t>
      </w:r>
      <w:bookmarkEnd w:id="40"/>
      <w:r w:rsidRPr="00952F3C">
        <w:rPr>
          <w:sz w:val="16"/>
        </w:rPr>
        <w:t xml:space="preserve">:4). </w:t>
      </w:r>
      <w:r w:rsidRPr="003269BD">
        <w:rPr>
          <w:rStyle w:val="StyleUnderline"/>
          <w:highlight w:val="cyan"/>
        </w:rPr>
        <w:t>They consider</w:t>
      </w:r>
      <w:r w:rsidRPr="003269BD">
        <w:rPr>
          <w:sz w:val="16"/>
          <w:highlight w:val="cyan"/>
        </w:rPr>
        <w:t xml:space="preserve"> </w:t>
      </w:r>
      <w:r w:rsidRPr="003269BD">
        <w:rPr>
          <w:rStyle w:val="Emphasis"/>
          <w:highlight w:val="cyan"/>
        </w:rPr>
        <w:t>big data</w:t>
      </w:r>
      <w:r w:rsidRPr="003269BD">
        <w:rPr>
          <w:sz w:val="16"/>
          <w:highlight w:val="cyan"/>
        </w:rPr>
        <w:t xml:space="preserve">, </w:t>
      </w:r>
      <w:r w:rsidRPr="003269BD">
        <w:rPr>
          <w:rStyle w:val="Emphasis"/>
          <w:highlight w:val="cyan"/>
        </w:rPr>
        <w:t>machine learning</w:t>
      </w:r>
      <w:r w:rsidRPr="00952F3C">
        <w:rPr>
          <w:rStyle w:val="Emphasis"/>
        </w:rPr>
        <w:t xml:space="preserve"> </w:t>
      </w:r>
      <w:r w:rsidRPr="00952F3C">
        <w:rPr>
          <w:sz w:val="16"/>
        </w:rPr>
        <w:t xml:space="preserve">algorithms </w:t>
      </w:r>
      <w:r w:rsidRPr="003269BD">
        <w:rPr>
          <w:rStyle w:val="StyleUnderline"/>
          <w:highlight w:val="cyan"/>
        </w:rPr>
        <w:t>and</w:t>
      </w:r>
      <w:r w:rsidRPr="003269BD">
        <w:rPr>
          <w:sz w:val="16"/>
          <w:highlight w:val="cyan"/>
        </w:rPr>
        <w:t xml:space="preserve"> </w:t>
      </w:r>
      <w:r w:rsidRPr="003269BD">
        <w:rPr>
          <w:rStyle w:val="Emphasis"/>
          <w:highlight w:val="cyan"/>
        </w:rPr>
        <w:t>algorithmic recommendations</w:t>
      </w:r>
      <w:r w:rsidRPr="003269BD">
        <w:rPr>
          <w:sz w:val="16"/>
          <w:highlight w:val="cyan"/>
        </w:rPr>
        <w:t xml:space="preserve"> </w:t>
      </w:r>
      <w:r w:rsidRPr="003269BD">
        <w:rPr>
          <w:rStyle w:val="StyleUnderline"/>
          <w:highlight w:val="cyan"/>
        </w:rPr>
        <w:t>as an ethical</w:t>
      </w:r>
      <w:r w:rsidRPr="00952F3C">
        <w:rPr>
          <w:rStyle w:val="StyleUnderline"/>
        </w:rPr>
        <w:t xml:space="preserve"> and social </w:t>
      </w:r>
      <w:r w:rsidRPr="003269BD">
        <w:rPr>
          <w:rStyle w:val="StyleUnderline"/>
          <w:highlight w:val="cyan"/>
        </w:rPr>
        <w:t>practice</w:t>
      </w:r>
      <w:r w:rsidRPr="00952F3C">
        <w:rPr>
          <w:sz w:val="16"/>
        </w:rPr>
        <w:t xml:space="preserve">, </w:t>
      </w:r>
      <w:r w:rsidRPr="00952F3C">
        <w:rPr>
          <w:rStyle w:val="StyleUnderline"/>
        </w:rPr>
        <w:t>not through a careful assessment</w:t>
      </w:r>
      <w:r w:rsidRPr="00952F3C">
        <w:rPr>
          <w:sz w:val="16"/>
        </w:rPr>
        <w:t xml:space="preserve"> of their risks and benefits, </w:t>
      </w:r>
      <w:r w:rsidRPr="00952F3C">
        <w:rPr>
          <w:rStyle w:val="StyleUnderline"/>
        </w:rPr>
        <w:t xml:space="preserve">but </w:t>
      </w:r>
      <w:r w:rsidRPr="003269BD">
        <w:rPr>
          <w:rStyle w:val="StyleUnderline"/>
          <w:highlight w:val="cyan"/>
        </w:rPr>
        <w:t xml:space="preserve">through </w:t>
      </w:r>
      <w:r w:rsidRPr="003269BD">
        <w:rPr>
          <w:rStyle w:val="Emphasis"/>
          <w:highlight w:val="cyan"/>
        </w:rPr>
        <w:t>cultural transmission of idealized values</w:t>
      </w:r>
      <w:r w:rsidRPr="00952F3C">
        <w:rPr>
          <w:sz w:val="16"/>
        </w:rPr>
        <w:t xml:space="preserve"> of what it means to be a ‘good farmer’, in this case an early PA adopter (Higgins et al., 2017</w:t>
      </w:r>
      <w:bookmarkEnd w:id="26"/>
      <w:r w:rsidRPr="00952F3C">
        <w:rPr>
          <w:sz w:val="16"/>
        </w:rPr>
        <w:t xml:space="preserve">). </w:t>
      </w:r>
      <w:r w:rsidRPr="00952F3C">
        <w:rPr>
          <w:rStyle w:val="StyleUnderline"/>
        </w:rPr>
        <w:t xml:space="preserve">The development </w:t>
      </w:r>
      <w:r w:rsidRPr="00952F3C">
        <w:rPr>
          <w:sz w:val="16"/>
        </w:rPr>
        <w:t xml:space="preserve">and use </w:t>
      </w:r>
      <w:r w:rsidRPr="00952F3C">
        <w:rPr>
          <w:rStyle w:val="StyleUnderline"/>
        </w:rPr>
        <w:t xml:space="preserve">of PA </w:t>
      </w:r>
      <w:proofErr w:type="spellStart"/>
      <w:r w:rsidRPr="00952F3C">
        <w:rPr>
          <w:rStyle w:val="StyleUnderline"/>
        </w:rPr>
        <w:t>interpellates</w:t>
      </w:r>
      <w:proofErr w:type="spellEnd"/>
      <w:r w:rsidRPr="00952F3C">
        <w:rPr>
          <w:rStyle w:val="StyleUnderline"/>
        </w:rPr>
        <w:t xml:space="preserve"> a farmer </w:t>
      </w:r>
      <w:proofErr w:type="gramStart"/>
      <w:r w:rsidRPr="00952F3C">
        <w:rPr>
          <w:rStyle w:val="StyleUnderline"/>
        </w:rPr>
        <w:t>subject</w:t>
      </w:r>
      <w:proofErr w:type="gramEnd"/>
      <w:r w:rsidRPr="00952F3C">
        <w:rPr>
          <w:rStyle w:val="StyleUnderline"/>
        </w:rPr>
        <w:t xml:space="preserve"> whose interactions with the technology are socially constructed as ‘trust’</w:t>
      </w:r>
      <w:r w:rsidRPr="00952F3C">
        <w:rPr>
          <w:sz w:val="16"/>
        </w:rPr>
        <w:t xml:space="preserve"> in the system. Against this background, we ask the question: How does algorithmic rationality impact farmers' trust in PA?</w:t>
      </w:r>
    </w:p>
    <w:p w14:paraId="3A73DB4F" w14:textId="77777777" w:rsidR="003269BD" w:rsidRPr="00A042A4" w:rsidRDefault="003269BD" w:rsidP="003269BD"/>
    <w:p w14:paraId="09B12B29" w14:textId="77777777" w:rsidR="003269BD" w:rsidRPr="00A042A4" w:rsidRDefault="003269BD" w:rsidP="003269BD">
      <w:pPr>
        <w:pStyle w:val="Heading3"/>
      </w:pPr>
      <w:r>
        <w:t xml:space="preserve">AT: Slow Death Impact </w:t>
      </w:r>
    </w:p>
    <w:p w14:paraId="6CD185FB" w14:textId="77777777" w:rsidR="003269BD" w:rsidRPr="0029045F" w:rsidRDefault="003269BD" w:rsidP="003269BD">
      <w:pPr>
        <w:pStyle w:val="Heading4"/>
      </w:pPr>
      <w:r w:rsidRPr="0029045F">
        <w:t>Violence isn’t an inevitable outcome of liberal sovereign ontologies</w:t>
      </w:r>
      <w:r>
        <w:t>---</w:t>
      </w:r>
      <w:r w:rsidRPr="0029045F">
        <w:t>their account is self-fulfilling, oversimplifies and collapses on itself</w:t>
      </w:r>
    </w:p>
    <w:p w14:paraId="3D0DCFF7" w14:textId="77777777" w:rsidR="003269BD" w:rsidRPr="0029045F" w:rsidRDefault="003269BD" w:rsidP="003269BD">
      <w:r w:rsidRPr="0029045F">
        <w:rPr>
          <w:rStyle w:val="Style13ptBold"/>
        </w:rPr>
        <w:t>Borg, 17</w:t>
      </w:r>
      <w:r w:rsidRPr="0029045F">
        <w:t xml:space="preserve">—postdoctoral research fellow in International Relations at the Department of Economic History, Stockholm University and an associated research fellow at the Swedish Institute of International Affairs (Stefan, “Genealogy as critique in International Relations: Beyond the hermeneutics of baseless suspicion,” Journal of International Political Theory, May 17, 2017, </w:t>
      </w:r>
      <w:proofErr w:type="spellStart"/>
      <w:r w:rsidRPr="0029045F">
        <w:t>dml</w:t>
      </w:r>
      <w:proofErr w:type="spellEnd"/>
      <w:r w:rsidRPr="0029045F">
        <w:t>)</w:t>
      </w:r>
    </w:p>
    <w:p w14:paraId="55F01238" w14:textId="77777777" w:rsidR="003269BD" w:rsidRPr="0029045F" w:rsidRDefault="003269BD" w:rsidP="003269BD">
      <w:pPr>
        <w:rPr>
          <w:sz w:val="16"/>
        </w:rPr>
      </w:pPr>
      <w:r w:rsidRPr="0029045F">
        <w:rPr>
          <w:sz w:val="16"/>
        </w:rPr>
        <w:t xml:space="preserve">How may we then understand the suspicion to anything common, shared, and universal that genealogy is closely linked to and that we find in IR scholarship informed by genealogy? To be able to assume a critical distance from genealogy as a form of critique, it is important to realize that </w:t>
      </w:r>
      <w:r w:rsidRPr="0029045F">
        <w:rPr>
          <w:rStyle w:val="StyleUnderline"/>
        </w:rPr>
        <w:t xml:space="preserve">the genealogical ontology of </w:t>
      </w:r>
      <w:r w:rsidRPr="003269BD">
        <w:rPr>
          <w:rStyle w:val="StyleUnderline"/>
          <w:highlight w:val="cyan"/>
        </w:rPr>
        <w:t>violence is</w:t>
      </w:r>
      <w:r w:rsidRPr="0029045F">
        <w:rPr>
          <w:rStyle w:val="StyleUnderline"/>
        </w:rPr>
        <w:t xml:space="preserve"> </w:t>
      </w:r>
      <w:r w:rsidRPr="0029045F">
        <w:rPr>
          <w:rStyle w:val="Emphasis"/>
        </w:rPr>
        <w:t xml:space="preserve">but </w:t>
      </w:r>
      <w:r w:rsidRPr="003269BD">
        <w:rPr>
          <w:rStyle w:val="Emphasis"/>
          <w:highlight w:val="cyan"/>
        </w:rPr>
        <w:t>one option</w:t>
      </w:r>
      <w:r w:rsidRPr="003269BD">
        <w:rPr>
          <w:rStyle w:val="StyleUnderline"/>
          <w:highlight w:val="cyan"/>
        </w:rPr>
        <w:t xml:space="preserve">, </w:t>
      </w:r>
      <w:r w:rsidRPr="003269BD">
        <w:rPr>
          <w:rStyle w:val="Emphasis"/>
          <w:highlight w:val="cyan"/>
        </w:rPr>
        <w:t>no more</w:t>
      </w:r>
      <w:r w:rsidRPr="0029045F">
        <w:rPr>
          <w:rStyle w:val="StyleUnderline"/>
        </w:rPr>
        <w:t xml:space="preserve"> and </w:t>
      </w:r>
      <w:r w:rsidRPr="0029045F">
        <w:rPr>
          <w:rStyle w:val="Emphasis"/>
        </w:rPr>
        <w:t xml:space="preserve">no less </w:t>
      </w:r>
      <w:r w:rsidRPr="003269BD">
        <w:rPr>
          <w:rStyle w:val="Emphasis"/>
          <w:highlight w:val="cyan"/>
        </w:rPr>
        <w:t>grounded</w:t>
      </w:r>
      <w:r w:rsidRPr="003269BD">
        <w:rPr>
          <w:rStyle w:val="StyleUnderline"/>
          <w:highlight w:val="cyan"/>
        </w:rPr>
        <w:t xml:space="preserve"> than ontologies which </w:t>
      </w:r>
      <w:r w:rsidRPr="003269BD">
        <w:rPr>
          <w:rStyle w:val="Emphasis"/>
          <w:highlight w:val="cyan"/>
        </w:rPr>
        <w:t>refuse</w:t>
      </w:r>
      <w:r w:rsidRPr="0029045F">
        <w:rPr>
          <w:rStyle w:val="Emphasis"/>
        </w:rPr>
        <w:t xml:space="preserve"> </w:t>
      </w:r>
      <w:r w:rsidRPr="003269BD">
        <w:rPr>
          <w:rStyle w:val="Emphasis"/>
          <w:highlight w:val="cyan"/>
        </w:rPr>
        <w:t>violence</w:t>
      </w:r>
      <w:r w:rsidRPr="0029045F">
        <w:rPr>
          <w:rStyle w:val="Emphasis"/>
        </w:rPr>
        <w:t xml:space="preserve"> as foundational</w:t>
      </w:r>
      <w:r w:rsidRPr="0029045F">
        <w:rPr>
          <w:sz w:val="16"/>
        </w:rPr>
        <w:t>. In this penultimate section, I unravel the Nietzschean backdrop to Foucault’s genealogy and briefly contrast the genealogical ontology of violence with one which refuses violence as foundational by turning to the work of John Milbank.</w:t>
      </w:r>
    </w:p>
    <w:p w14:paraId="75F7BFDD" w14:textId="77777777" w:rsidR="003269BD" w:rsidRPr="0029045F" w:rsidRDefault="003269BD" w:rsidP="003269BD">
      <w:pPr>
        <w:rPr>
          <w:sz w:val="16"/>
        </w:rPr>
      </w:pPr>
      <w:r w:rsidRPr="0029045F">
        <w:rPr>
          <w:sz w:val="16"/>
        </w:rPr>
        <w:t xml:space="preserve">Paul </w:t>
      </w:r>
      <w:proofErr w:type="spellStart"/>
      <w:r w:rsidRPr="0029045F">
        <w:rPr>
          <w:sz w:val="16"/>
        </w:rPr>
        <w:t>Ricoeur</w:t>
      </w:r>
      <w:proofErr w:type="spellEnd"/>
      <w:r w:rsidRPr="0029045F">
        <w:rPr>
          <w:sz w:val="16"/>
        </w:rPr>
        <w:t xml:space="preserve"> (1970) once referred to Marx, Nietzsche, and Freud as the “masters of suspicion.” Instead of taking surface phenomena such as discourse, culture, or subjective experience at face value, the “masters of suspicion” sought an underlying phenomenon which would in turn situate and explain this discourse, culture, or experience. For Marx, the ideas, values, and culture of a society would of course ultimately be “conditioned” by the economic base, and at the end of the day shown to be working toward perpetuating the interests of a particular class. For Freud, various types of behavioral neurosis could be explained by reference to an underlying repressed unconscious, which the psychoanalyst would help “bring to the surface,” and make the patient aware of, in the process of psychoanalysis. Nietzsche, however, became for Foucault in his genealogical phase, as Milbank (2006) puts it, “the only true master of suspicion” (2006: 278). </w:t>
      </w:r>
      <w:r w:rsidRPr="0029045F">
        <w:rPr>
          <w:rStyle w:val="StyleUnderline"/>
        </w:rPr>
        <w:t xml:space="preserve">Nietzsche’s suspicion, which Foucault takes over and expands on, lies in that all truth </w:t>
      </w:r>
      <w:r w:rsidRPr="00B117A0">
        <w:rPr>
          <w:rStyle w:val="StyleUnderline"/>
        </w:rPr>
        <w:t>claims</w:t>
      </w:r>
      <w:r w:rsidRPr="0029045F">
        <w:rPr>
          <w:rStyle w:val="StyleUnderline"/>
        </w:rPr>
        <w:t xml:space="preserve"> can be </w:t>
      </w:r>
      <w:r w:rsidRPr="0029045F">
        <w:rPr>
          <w:rStyle w:val="Emphasis"/>
        </w:rPr>
        <w:t>unmasked</w:t>
      </w:r>
      <w:r w:rsidRPr="0029045F">
        <w:rPr>
          <w:rStyle w:val="StyleUnderline"/>
        </w:rPr>
        <w:t xml:space="preserve"> and </w:t>
      </w:r>
      <w:r w:rsidRPr="0029045F">
        <w:rPr>
          <w:rStyle w:val="Emphasis"/>
        </w:rPr>
        <w:t>exposed</w:t>
      </w:r>
      <w:r w:rsidRPr="0029045F">
        <w:rPr>
          <w:rStyle w:val="StyleUnderline"/>
        </w:rPr>
        <w:t xml:space="preserve"> as nothing but </w:t>
      </w:r>
      <w:r w:rsidRPr="0029045F">
        <w:rPr>
          <w:rStyle w:val="Emphasis"/>
        </w:rPr>
        <w:t>manifestations of underlying wills to power</w:t>
      </w:r>
      <w:r w:rsidRPr="0029045F">
        <w:rPr>
          <w:rStyle w:val="StyleUnderline"/>
        </w:rPr>
        <w:t>. Foucault rejects the metaphoric of surface/depth, since the clash of wills to power goes on in the everyday activities of life. There is no deep structure “beyond” or “behind” this clash</w:t>
      </w:r>
      <w:r w:rsidRPr="0029045F">
        <w:rPr>
          <w:sz w:val="16"/>
        </w:rPr>
        <w:t xml:space="preserve">. However, in another sense, there is still a surface/depth binary at work, which harks back to Foucault’s Nietzschean understanding of a primordial clash in the “non-place” of emergence of forces. As Foucault puts it in a Zarathustra-like pronouncement, commenting on his affinities with the other French neo-Nietzscheans Deleuze, Lyotard, and </w:t>
      </w:r>
      <w:proofErr w:type="spellStart"/>
      <w:r w:rsidRPr="0029045F">
        <w:rPr>
          <w:sz w:val="16"/>
        </w:rPr>
        <w:t>Guattari</w:t>
      </w:r>
      <w:proofErr w:type="spellEnd"/>
      <w:r w:rsidRPr="0029045F">
        <w:rPr>
          <w:sz w:val="16"/>
        </w:rPr>
        <w:t xml:space="preserve">, “I would say that we try to bring to light what has remained until now the most hidden, the most occulted, the most deeply invested experience in the history of our culture—power relations.” </w:t>
      </w:r>
      <w:r w:rsidRPr="0029045F">
        <w:rPr>
          <w:rStyle w:val="StyleUnderline"/>
        </w:rPr>
        <w:t>The “</w:t>
      </w:r>
      <w:r w:rsidRPr="003269BD">
        <w:rPr>
          <w:rStyle w:val="StyleUnderline"/>
          <w:highlight w:val="cyan"/>
        </w:rPr>
        <w:t>hidden truth”</w:t>
      </w:r>
      <w:r w:rsidRPr="0029045F">
        <w:rPr>
          <w:rStyle w:val="StyleUnderline"/>
        </w:rPr>
        <w:t xml:space="preserve"> which Foucault</w:t>
      </w:r>
      <w:r w:rsidRPr="0029045F">
        <w:rPr>
          <w:sz w:val="16"/>
        </w:rPr>
        <w:t xml:space="preserve"> (2003 [1973]) </w:t>
      </w:r>
      <w:r w:rsidRPr="0029045F">
        <w:rPr>
          <w:rStyle w:val="StyleUnderline"/>
        </w:rPr>
        <w:t xml:space="preserve">wants to “bring to light” </w:t>
      </w:r>
      <w:r w:rsidRPr="003269BD">
        <w:rPr>
          <w:rStyle w:val="StyleUnderline"/>
          <w:highlight w:val="cyan"/>
        </w:rPr>
        <w:t>is</w:t>
      </w:r>
      <w:r w:rsidRPr="0029045F">
        <w:rPr>
          <w:rStyle w:val="StyleUnderline"/>
        </w:rPr>
        <w:t xml:space="preserve"> precisely </w:t>
      </w:r>
      <w:r w:rsidRPr="003269BD">
        <w:rPr>
          <w:rStyle w:val="StyleUnderline"/>
          <w:highlight w:val="cyan"/>
        </w:rPr>
        <w:t>that power relations “</w:t>
      </w:r>
      <w:r w:rsidRPr="003269BD">
        <w:rPr>
          <w:rStyle w:val="Emphasis"/>
          <w:highlight w:val="cyan"/>
        </w:rPr>
        <w:t>permeate the</w:t>
      </w:r>
      <w:r w:rsidRPr="0029045F">
        <w:rPr>
          <w:rStyle w:val="Emphasis"/>
        </w:rPr>
        <w:t xml:space="preserve"> whole </w:t>
      </w:r>
      <w:r w:rsidRPr="003269BD">
        <w:rPr>
          <w:rStyle w:val="Emphasis"/>
          <w:highlight w:val="cyan"/>
        </w:rPr>
        <w:t>fabric of our existence</w:t>
      </w:r>
      <w:r w:rsidRPr="0029045F">
        <w:rPr>
          <w:rStyle w:val="StyleUnderline"/>
        </w:rPr>
        <w:t>”</w:t>
      </w:r>
      <w:r w:rsidRPr="0029045F">
        <w:rPr>
          <w:sz w:val="16"/>
        </w:rPr>
        <w:t xml:space="preserve"> (2003 [1973]: 17).</w:t>
      </w:r>
    </w:p>
    <w:p w14:paraId="3C88731A" w14:textId="77777777" w:rsidR="003269BD" w:rsidRPr="0029045F" w:rsidRDefault="003269BD" w:rsidP="003269BD">
      <w:pPr>
        <w:rPr>
          <w:sz w:val="16"/>
        </w:rPr>
      </w:pPr>
      <w:r w:rsidRPr="0029045F">
        <w:rPr>
          <w:rStyle w:val="StyleUnderline"/>
        </w:rPr>
        <w:t xml:space="preserve">The genealogist thus cultivates a </w:t>
      </w:r>
      <w:r w:rsidRPr="0029045F">
        <w:rPr>
          <w:rStyle w:val="Emphasis"/>
        </w:rPr>
        <w:t>particular interpretive disposition</w:t>
      </w:r>
      <w:r w:rsidRPr="0029045F">
        <w:rPr>
          <w:rStyle w:val="StyleUnderline"/>
        </w:rPr>
        <w:t xml:space="preserve"> to the world</w:t>
      </w:r>
      <w:r w:rsidRPr="0029045F">
        <w:rPr>
          <w:sz w:val="16"/>
        </w:rPr>
        <w:t xml:space="preserve">, well summed up by Dreyfus and </w:t>
      </w:r>
      <w:proofErr w:type="spellStart"/>
      <w:r w:rsidRPr="0029045F">
        <w:rPr>
          <w:sz w:val="16"/>
        </w:rPr>
        <w:t>Rabinow</w:t>
      </w:r>
      <w:proofErr w:type="spellEnd"/>
      <w:r w:rsidRPr="0029045F">
        <w:rPr>
          <w:sz w:val="16"/>
        </w:rPr>
        <w:t xml:space="preserve"> (1983):</w:t>
      </w:r>
    </w:p>
    <w:p w14:paraId="59B482FC" w14:textId="77777777" w:rsidR="003269BD" w:rsidRPr="0029045F" w:rsidRDefault="003269BD" w:rsidP="003269BD">
      <w:pPr>
        <w:rPr>
          <w:sz w:val="16"/>
        </w:rPr>
      </w:pPr>
      <w:r w:rsidRPr="0029045F">
        <w:rPr>
          <w:rStyle w:val="StyleUnderline"/>
        </w:rPr>
        <w:t>[h]</w:t>
      </w:r>
      <w:proofErr w:type="spellStart"/>
      <w:r w:rsidRPr="0029045F">
        <w:rPr>
          <w:rStyle w:val="StyleUnderline"/>
        </w:rPr>
        <w:t>aving</w:t>
      </w:r>
      <w:proofErr w:type="spellEnd"/>
      <w:r w:rsidRPr="0029045F">
        <w:rPr>
          <w:rStyle w:val="StyleUnderline"/>
        </w:rPr>
        <w:t xml:space="preserve"> destroyed</w:t>
      </w:r>
      <w:r w:rsidRPr="0029045F">
        <w:rPr>
          <w:sz w:val="16"/>
        </w:rPr>
        <w:t xml:space="preserve"> ideal significations and </w:t>
      </w:r>
      <w:r w:rsidRPr="0029045F">
        <w:rPr>
          <w:rStyle w:val="StyleUnderline"/>
        </w:rPr>
        <w:t xml:space="preserve">original truths, [the genealogist] looks for the </w:t>
      </w:r>
      <w:r w:rsidRPr="0029045F">
        <w:rPr>
          <w:rStyle w:val="Emphasis"/>
        </w:rPr>
        <w:t>play of wills</w:t>
      </w:r>
      <w:r w:rsidRPr="0029045F">
        <w:rPr>
          <w:rStyle w:val="StyleUnderline"/>
        </w:rPr>
        <w:t xml:space="preserve">. </w:t>
      </w:r>
      <w:r w:rsidRPr="003269BD">
        <w:rPr>
          <w:rStyle w:val="Emphasis"/>
          <w:highlight w:val="cyan"/>
        </w:rPr>
        <w:t>Subjection</w:t>
      </w:r>
      <w:r w:rsidRPr="003269BD">
        <w:rPr>
          <w:rStyle w:val="StyleUnderline"/>
          <w:highlight w:val="cyan"/>
        </w:rPr>
        <w:t xml:space="preserve">, </w:t>
      </w:r>
      <w:r w:rsidRPr="003269BD">
        <w:rPr>
          <w:rStyle w:val="Emphasis"/>
          <w:highlight w:val="cyan"/>
        </w:rPr>
        <w:t>domination</w:t>
      </w:r>
      <w:r w:rsidRPr="003269BD">
        <w:rPr>
          <w:rStyle w:val="StyleUnderline"/>
          <w:highlight w:val="cyan"/>
        </w:rPr>
        <w:t xml:space="preserve">, and </w:t>
      </w:r>
      <w:r w:rsidRPr="003269BD">
        <w:rPr>
          <w:rStyle w:val="Emphasis"/>
          <w:highlight w:val="cyan"/>
        </w:rPr>
        <w:t>combat</w:t>
      </w:r>
      <w:r w:rsidRPr="003269BD">
        <w:rPr>
          <w:rStyle w:val="StyleUnderline"/>
          <w:highlight w:val="cyan"/>
        </w:rPr>
        <w:t xml:space="preserve"> are</w:t>
      </w:r>
      <w:r w:rsidRPr="0029045F">
        <w:rPr>
          <w:rStyle w:val="StyleUnderline"/>
        </w:rPr>
        <w:t xml:space="preserve"> </w:t>
      </w:r>
      <w:r w:rsidRPr="0029045F">
        <w:rPr>
          <w:rStyle w:val="Emphasis"/>
        </w:rPr>
        <w:t xml:space="preserve">found </w:t>
      </w:r>
      <w:r w:rsidRPr="003269BD">
        <w:rPr>
          <w:rStyle w:val="Emphasis"/>
          <w:highlight w:val="cyan"/>
        </w:rPr>
        <w:t>everywhere</w:t>
      </w:r>
      <w:r w:rsidRPr="0029045F">
        <w:rPr>
          <w:sz w:val="16"/>
        </w:rPr>
        <w:t xml:space="preserve"> he looks. </w:t>
      </w:r>
      <w:r w:rsidRPr="0029045F">
        <w:rPr>
          <w:rStyle w:val="StyleUnderline"/>
        </w:rPr>
        <w:t>Whenever</w:t>
      </w:r>
      <w:r w:rsidRPr="0029045F">
        <w:rPr>
          <w:sz w:val="16"/>
        </w:rPr>
        <w:t xml:space="preserve"> he hears </w:t>
      </w:r>
      <w:r w:rsidRPr="0029045F">
        <w:rPr>
          <w:rStyle w:val="StyleUnderline"/>
        </w:rPr>
        <w:t>[they hear] talk of meaning and value</w:t>
      </w:r>
      <w:r w:rsidRPr="0029045F">
        <w:rPr>
          <w:sz w:val="16"/>
        </w:rPr>
        <w:t>, of virtue and goodness, he looks [</w:t>
      </w:r>
      <w:r w:rsidRPr="0029045F">
        <w:rPr>
          <w:rStyle w:val="StyleUnderline"/>
        </w:rPr>
        <w:t xml:space="preserve">they look] for </w:t>
      </w:r>
      <w:r w:rsidRPr="0029045F">
        <w:rPr>
          <w:rStyle w:val="Emphasis"/>
        </w:rPr>
        <w:t>strategies of domination</w:t>
      </w:r>
      <w:r w:rsidRPr="0029045F">
        <w:rPr>
          <w:sz w:val="16"/>
        </w:rPr>
        <w:t>. (1983: 109)</w:t>
      </w:r>
    </w:p>
    <w:p w14:paraId="7D11F5E1" w14:textId="77777777" w:rsidR="003269BD" w:rsidRPr="0029045F" w:rsidRDefault="003269BD" w:rsidP="003269BD">
      <w:pPr>
        <w:rPr>
          <w:rStyle w:val="StyleUnderline"/>
        </w:rPr>
      </w:pPr>
      <w:r w:rsidRPr="0029045F">
        <w:rPr>
          <w:sz w:val="16"/>
        </w:rPr>
        <w:t xml:space="preserve">“The political question,” as Foucault (2003 [1973]) puts it, before asserting “the importance of Nietzsche,” is not about “error, illusion, alienated consciousness, or ideology; it is truth itself” (2003 [1973]: 75). But </w:t>
      </w:r>
      <w:proofErr w:type="gramStart"/>
      <w:r w:rsidRPr="0029045F">
        <w:rPr>
          <w:rStyle w:val="StyleUnderline"/>
        </w:rPr>
        <w:t xml:space="preserve">a </w:t>
      </w:r>
      <w:r w:rsidRPr="0029045F">
        <w:rPr>
          <w:rStyle w:val="Emphasis"/>
        </w:rPr>
        <w:t>number of</w:t>
      </w:r>
      <w:proofErr w:type="gramEnd"/>
      <w:r w:rsidRPr="0029045F">
        <w:rPr>
          <w:rStyle w:val="Emphasis"/>
        </w:rPr>
        <w:t xml:space="preserve"> </w:t>
      </w:r>
      <w:r w:rsidRPr="003269BD">
        <w:rPr>
          <w:rStyle w:val="Emphasis"/>
          <w:highlight w:val="cyan"/>
        </w:rPr>
        <w:t>problems</w:t>
      </w:r>
      <w:r w:rsidRPr="0029045F">
        <w:rPr>
          <w:rStyle w:val="StyleUnderline"/>
        </w:rPr>
        <w:t xml:space="preserve"> with this view of politics as conflict </w:t>
      </w:r>
      <w:r w:rsidRPr="0029045F">
        <w:rPr>
          <w:rStyle w:val="Emphasis"/>
        </w:rPr>
        <w:t>always tending to violence</w:t>
      </w:r>
      <w:r w:rsidRPr="0029045F">
        <w:rPr>
          <w:rStyle w:val="StyleUnderline"/>
        </w:rPr>
        <w:t xml:space="preserve"> and </w:t>
      </w:r>
      <w:r w:rsidRPr="0029045F">
        <w:rPr>
          <w:rStyle w:val="Emphasis"/>
        </w:rPr>
        <w:t>domination</w:t>
      </w:r>
      <w:r w:rsidRPr="0029045F">
        <w:rPr>
          <w:rStyle w:val="StyleUnderline"/>
        </w:rPr>
        <w:t xml:space="preserve"> as foundational to the human condition </w:t>
      </w:r>
      <w:r w:rsidRPr="003269BD">
        <w:rPr>
          <w:rStyle w:val="Emphasis"/>
          <w:highlight w:val="cyan"/>
        </w:rPr>
        <w:t>immediately present themselves</w:t>
      </w:r>
      <w:r w:rsidRPr="0029045F">
        <w:rPr>
          <w:rStyle w:val="StyleUnderline"/>
        </w:rPr>
        <w:t xml:space="preserve">. When all gestures to what is common have been exposed as expressions of partial wills to power, and when the ethos of baseless suspicion has been </w:t>
      </w:r>
      <w:r w:rsidRPr="0029045F">
        <w:rPr>
          <w:rStyle w:val="Emphasis"/>
        </w:rPr>
        <w:t>unleashed</w:t>
      </w:r>
      <w:r w:rsidRPr="0029045F">
        <w:rPr>
          <w:rStyle w:val="StyleUnderline"/>
        </w:rPr>
        <w:t xml:space="preserve"> and </w:t>
      </w:r>
      <w:r w:rsidRPr="0029045F">
        <w:rPr>
          <w:rStyle w:val="Emphasis"/>
        </w:rPr>
        <w:t>revealed all ideals</w:t>
      </w:r>
      <w:r w:rsidRPr="0029045F">
        <w:rPr>
          <w:rStyle w:val="StyleUnderline"/>
        </w:rPr>
        <w:t xml:space="preserve">, </w:t>
      </w:r>
      <w:r w:rsidRPr="0029045F">
        <w:rPr>
          <w:rStyle w:val="Emphasis"/>
        </w:rPr>
        <w:t>values</w:t>
      </w:r>
      <w:r w:rsidRPr="0029045F">
        <w:rPr>
          <w:rStyle w:val="StyleUnderline"/>
        </w:rPr>
        <w:t xml:space="preserve">, </w:t>
      </w:r>
      <w:r w:rsidRPr="0029045F">
        <w:rPr>
          <w:rStyle w:val="Emphasis"/>
        </w:rPr>
        <w:t>laws</w:t>
      </w:r>
      <w:r w:rsidRPr="0029045F">
        <w:rPr>
          <w:rStyle w:val="StyleUnderline"/>
        </w:rPr>
        <w:t xml:space="preserve">, and </w:t>
      </w:r>
      <w:r w:rsidRPr="0029045F">
        <w:rPr>
          <w:rStyle w:val="Emphasis"/>
        </w:rPr>
        <w:t>norms</w:t>
      </w:r>
      <w:r w:rsidRPr="0029045F">
        <w:rPr>
          <w:rStyle w:val="StyleUnderline"/>
        </w:rPr>
        <w:t xml:space="preserve">, as </w:t>
      </w:r>
      <w:r w:rsidRPr="0029045F">
        <w:rPr>
          <w:rStyle w:val="Emphasis"/>
        </w:rPr>
        <w:t>partial</w:t>
      </w:r>
      <w:r w:rsidRPr="0029045F">
        <w:rPr>
          <w:rStyle w:val="StyleUnderline"/>
        </w:rPr>
        <w:t xml:space="preserve"> and </w:t>
      </w:r>
      <w:r w:rsidRPr="0029045F">
        <w:rPr>
          <w:rStyle w:val="Emphasis"/>
        </w:rPr>
        <w:t>biased</w:t>
      </w:r>
      <w:r w:rsidRPr="00B117A0">
        <w:rPr>
          <w:rStyle w:val="StyleUnderline"/>
        </w:rPr>
        <w:t xml:space="preserve">, does that mean that human life has </w:t>
      </w:r>
      <w:r w:rsidRPr="00B117A0">
        <w:rPr>
          <w:rStyle w:val="Emphasis"/>
        </w:rPr>
        <w:t>become more truthful</w:t>
      </w:r>
      <w:r w:rsidRPr="00B117A0">
        <w:rPr>
          <w:rStyle w:val="StyleUnderline"/>
        </w:rPr>
        <w:t>, as arriving at the realization of the “reality” of this ontologized state of primordial clashes?</w:t>
      </w:r>
      <w:r w:rsidRPr="00B117A0">
        <w:rPr>
          <w:sz w:val="16"/>
        </w:rPr>
        <w:t xml:space="preserve"> On </w:t>
      </w:r>
      <w:r w:rsidRPr="003269BD">
        <w:rPr>
          <w:rStyle w:val="Emphasis"/>
          <w:highlight w:val="cyan"/>
        </w:rPr>
        <w:t>Foucault’s own ontology</w:t>
      </w:r>
      <w:r w:rsidRPr="00B117A0">
        <w:rPr>
          <w:sz w:val="16"/>
        </w:rPr>
        <w:t>, “Nietzsche’s hypothesis</w:t>
      </w:r>
      <w:r w:rsidRPr="0029045F">
        <w:rPr>
          <w:sz w:val="16"/>
        </w:rPr>
        <w:t xml:space="preserve">” </w:t>
      </w:r>
      <w:r w:rsidRPr="003269BD">
        <w:rPr>
          <w:rStyle w:val="StyleUnderline"/>
          <w:highlight w:val="cyan"/>
        </w:rPr>
        <w:t>would</w:t>
      </w:r>
      <w:r w:rsidRPr="0029045F">
        <w:rPr>
          <w:rStyle w:val="StyleUnderline"/>
        </w:rPr>
        <w:t xml:space="preserve"> itself </w:t>
      </w:r>
      <w:r w:rsidRPr="003269BD">
        <w:rPr>
          <w:rStyle w:val="StyleUnderline"/>
          <w:highlight w:val="cyan"/>
        </w:rPr>
        <w:t xml:space="preserve">have to be </w:t>
      </w:r>
      <w:r w:rsidRPr="003269BD">
        <w:rPr>
          <w:rStyle w:val="Emphasis"/>
          <w:highlight w:val="cyan"/>
        </w:rPr>
        <w:t>unmasked</w:t>
      </w:r>
      <w:r w:rsidRPr="003269BD">
        <w:rPr>
          <w:rStyle w:val="StyleUnderline"/>
          <w:highlight w:val="cyan"/>
        </w:rPr>
        <w:t xml:space="preserve"> as</w:t>
      </w:r>
      <w:r w:rsidRPr="0029045F">
        <w:rPr>
          <w:rStyle w:val="StyleUnderline"/>
        </w:rPr>
        <w:t xml:space="preserve"> </w:t>
      </w:r>
      <w:r w:rsidRPr="0029045F">
        <w:rPr>
          <w:rStyle w:val="Emphasis"/>
        </w:rPr>
        <w:t xml:space="preserve">yet </w:t>
      </w:r>
      <w:r w:rsidRPr="003269BD">
        <w:rPr>
          <w:rStyle w:val="Emphasis"/>
          <w:highlight w:val="cyan"/>
        </w:rPr>
        <w:t>another contender</w:t>
      </w:r>
      <w:r w:rsidRPr="0029045F">
        <w:rPr>
          <w:rStyle w:val="Emphasis"/>
        </w:rPr>
        <w:t xml:space="preserve"> among many</w:t>
      </w:r>
      <w:r w:rsidRPr="0029045F">
        <w:rPr>
          <w:rStyle w:val="StyleUnderline"/>
        </w:rPr>
        <w:t xml:space="preserve"> </w:t>
      </w:r>
      <w:r w:rsidRPr="003269BD">
        <w:rPr>
          <w:rStyle w:val="StyleUnderline"/>
          <w:highlight w:val="cyan"/>
        </w:rPr>
        <w:t xml:space="preserve">to </w:t>
      </w:r>
      <w:r w:rsidRPr="003269BD">
        <w:rPr>
          <w:rStyle w:val="Emphasis"/>
          <w:highlight w:val="cyan"/>
        </w:rPr>
        <w:t>capture the</w:t>
      </w:r>
      <w:r w:rsidRPr="0029045F">
        <w:rPr>
          <w:rStyle w:val="Emphasis"/>
        </w:rPr>
        <w:t xml:space="preserve"> final </w:t>
      </w:r>
      <w:r w:rsidRPr="003269BD">
        <w:rPr>
          <w:rStyle w:val="Emphasis"/>
          <w:highlight w:val="cyan"/>
        </w:rPr>
        <w:t>truth</w:t>
      </w:r>
      <w:r w:rsidRPr="0029045F">
        <w:rPr>
          <w:rStyle w:val="StyleUnderline"/>
        </w:rPr>
        <w:t xml:space="preserve"> about the human </w:t>
      </w:r>
      <w:proofErr w:type="gramStart"/>
      <w:r w:rsidRPr="0029045F">
        <w:rPr>
          <w:rStyle w:val="StyleUnderline"/>
        </w:rPr>
        <w:t>condition, and</w:t>
      </w:r>
      <w:proofErr w:type="gramEnd"/>
      <w:r w:rsidRPr="0029045F">
        <w:rPr>
          <w:rStyle w:val="StyleUnderline"/>
        </w:rPr>
        <w:t xml:space="preserve"> </w:t>
      </w:r>
      <w:r w:rsidRPr="003269BD">
        <w:rPr>
          <w:rStyle w:val="Emphasis"/>
          <w:highlight w:val="cyan"/>
        </w:rPr>
        <w:t>shown to mask</w:t>
      </w:r>
      <w:r w:rsidRPr="0029045F">
        <w:rPr>
          <w:rStyle w:val="Emphasis"/>
        </w:rPr>
        <w:t xml:space="preserve"> a partial </w:t>
      </w:r>
      <w:r w:rsidRPr="003269BD">
        <w:rPr>
          <w:rStyle w:val="Emphasis"/>
          <w:highlight w:val="cyan"/>
        </w:rPr>
        <w:t>will to power</w:t>
      </w:r>
      <w:r w:rsidRPr="0029045F">
        <w:rPr>
          <w:sz w:val="16"/>
        </w:rPr>
        <w:t xml:space="preserve"> (Milbank, 2006: 282; </w:t>
      </w:r>
      <w:proofErr w:type="spellStart"/>
      <w:r w:rsidRPr="0029045F">
        <w:rPr>
          <w:sz w:val="16"/>
        </w:rPr>
        <w:t>Oksala</w:t>
      </w:r>
      <w:proofErr w:type="spellEnd"/>
      <w:r w:rsidRPr="0029045F">
        <w:rPr>
          <w:sz w:val="16"/>
        </w:rPr>
        <w:t xml:space="preserve">, 2012: 27). </w:t>
      </w:r>
      <w:r w:rsidRPr="0029045F">
        <w:rPr>
          <w:rStyle w:val="StyleUnderline"/>
        </w:rPr>
        <w:t xml:space="preserve">If one deploys the genealogical </w:t>
      </w:r>
      <w:r w:rsidRPr="003269BD">
        <w:rPr>
          <w:rStyle w:val="StyleUnderline"/>
          <w:highlight w:val="cyan"/>
        </w:rPr>
        <w:t>suspicion</w:t>
      </w:r>
      <w:r w:rsidRPr="0029045F">
        <w:rPr>
          <w:rStyle w:val="StyleUnderline"/>
        </w:rPr>
        <w:t xml:space="preserve"> onto the genealogical disposition itself, it </w:t>
      </w:r>
      <w:r w:rsidRPr="003269BD">
        <w:rPr>
          <w:rStyle w:val="StyleUnderline"/>
          <w:highlight w:val="cyan"/>
        </w:rPr>
        <w:t xml:space="preserve">is </w:t>
      </w:r>
      <w:r w:rsidRPr="003269BD">
        <w:rPr>
          <w:rStyle w:val="Emphasis"/>
          <w:highlight w:val="cyan"/>
        </w:rPr>
        <w:t>revealed as but one option</w:t>
      </w:r>
      <w:r w:rsidRPr="0029045F">
        <w:rPr>
          <w:rStyle w:val="Emphasis"/>
        </w:rPr>
        <w:t xml:space="preserve"> among others</w:t>
      </w:r>
      <w:r w:rsidRPr="0029045F">
        <w:rPr>
          <w:rStyle w:val="StyleUnderline"/>
        </w:rPr>
        <w:t>.</w:t>
      </w:r>
    </w:p>
    <w:p w14:paraId="3512AE01" w14:textId="77777777" w:rsidR="003269BD" w:rsidRPr="0029045F" w:rsidRDefault="003269BD" w:rsidP="003269BD">
      <w:pPr>
        <w:rPr>
          <w:sz w:val="10"/>
          <w:szCs w:val="10"/>
        </w:rPr>
      </w:pPr>
      <w:r w:rsidRPr="0029045F">
        <w:rPr>
          <w:sz w:val="10"/>
          <w:szCs w:val="10"/>
        </w:rPr>
        <w:t>Reading the genealogical ethos as expressing a distinctive (anti)theological core, one may, with Milbank (2006), ask whether the Nietzschean suspicion that Foucault takes over “is the final and truly non-metaphysical mode of secular reason, or else itself embodies an ontology of power and conflict which is simply another mythos” (2006: 2). One may also follow Milbank in his suggestion that secular discourse of which he reads post-Nietzschean genealogy as a radical exponent of emerged out of an active rejection of some of Christianity’s core teachings. Foucault (2003 [1975–1976]) articulates this rejection when he refers to genealogy as</w:t>
      </w:r>
    </w:p>
    <w:p w14:paraId="28AA1A2E" w14:textId="77777777" w:rsidR="003269BD" w:rsidRPr="0029045F" w:rsidRDefault="003269BD" w:rsidP="003269BD">
      <w:pPr>
        <w:rPr>
          <w:sz w:val="10"/>
          <w:szCs w:val="10"/>
        </w:rPr>
      </w:pPr>
      <w:r w:rsidRPr="0029045F">
        <w:rPr>
          <w:sz w:val="10"/>
          <w:szCs w:val="10"/>
        </w:rPr>
        <w:t>the very opposite of those traditional analyses that try to find beneath the apparent or superficial confusion, beneath the visible brutality and passions, a basic rationality which is both permanent and related, by its very essence, to the just and the good. (2003 [1975–1976]: 269)</w:t>
      </w:r>
    </w:p>
    <w:p w14:paraId="20BB2AEF" w14:textId="77777777" w:rsidR="003269BD" w:rsidRPr="0029045F" w:rsidRDefault="003269BD" w:rsidP="003269BD">
      <w:pPr>
        <w:rPr>
          <w:sz w:val="10"/>
          <w:szCs w:val="10"/>
        </w:rPr>
      </w:pPr>
      <w:r w:rsidRPr="0029045F">
        <w:rPr>
          <w:sz w:val="10"/>
          <w:szCs w:val="10"/>
        </w:rPr>
        <w:t>However, in classical Thomist Christianity, difference does not have to be suppressed, reduced, or subsumed in any kind of dialectical movement. Thus, in contrast to Foucault’s genealogy, “[p]</w:t>
      </w:r>
      <w:proofErr w:type="spellStart"/>
      <w:r w:rsidRPr="0029045F">
        <w:rPr>
          <w:sz w:val="10"/>
          <w:szCs w:val="10"/>
        </w:rPr>
        <w:t>eace</w:t>
      </w:r>
      <w:proofErr w:type="spellEnd"/>
      <w:r w:rsidRPr="0029045F">
        <w:rPr>
          <w:sz w:val="10"/>
          <w:szCs w:val="10"/>
        </w:rPr>
        <w:t xml:space="preserve"> no longer depends upon the reduction to the self-</w:t>
      </w:r>
      <w:proofErr w:type="gramStart"/>
      <w:r w:rsidRPr="0029045F">
        <w:rPr>
          <w:sz w:val="10"/>
          <w:szCs w:val="10"/>
        </w:rPr>
        <w:t>identical, but</w:t>
      </w:r>
      <w:proofErr w:type="gramEnd"/>
      <w:r w:rsidRPr="0029045F">
        <w:rPr>
          <w:sz w:val="10"/>
          <w:szCs w:val="10"/>
        </w:rPr>
        <w:t xml:space="preserve"> is the sociality of harmonious difference. Violence, by contrast, is always a secondary willed intrusion upon this possible infinite order” (Milbank, 2006: 6).</w:t>
      </w:r>
    </w:p>
    <w:p w14:paraId="476ACC98" w14:textId="77777777" w:rsidR="003269BD" w:rsidRPr="0029045F" w:rsidRDefault="003269BD" w:rsidP="003269BD">
      <w:pPr>
        <w:rPr>
          <w:sz w:val="10"/>
          <w:szCs w:val="10"/>
        </w:rPr>
      </w:pPr>
      <w:r w:rsidRPr="0029045F">
        <w:rPr>
          <w:sz w:val="10"/>
          <w:szCs w:val="10"/>
        </w:rPr>
        <w:t xml:space="preserve">Once one realizes that the ontology of violence is no more than one possible mythos, one can put forward “an alternative mythos, equally unfounded, but nonetheless embodying an ‘ontology of peace’, which conceives differences as analogically related, rather than equivocally at variance” (Milbank, 2006: 279). On the one hand, the reading that Milbank proposes affirms what we find in genealogy, namely “the reduction of substance to transition.” On the other hand, such a reading “questions the transcendental reading of transition as conflict” (Milbank, 2006: 298). </w:t>
      </w:r>
      <w:proofErr w:type="gramStart"/>
      <w:r w:rsidRPr="0029045F">
        <w:rPr>
          <w:sz w:val="10"/>
          <w:szCs w:val="10"/>
        </w:rPr>
        <w:t>So</w:t>
      </w:r>
      <w:proofErr w:type="gramEnd"/>
      <w:r w:rsidRPr="0029045F">
        <w:rPr>
          <w:sz w:val="10"/>
          <w:szCs w:val="10"/>
        </w:rPr>
        <w:t xml:space="preserve"> while Milbank retains a differential ontology, he questions whether the elements would have to relate to one another arbitrarily and violently. Milbank puts the crux of the issue thus,</w:t>
      </w:r>
    </w:p>
    <w:p w14:paraId="6737BEC7" w14:textId="77777777" w:rsidR="003269BD" w:rsidRPr="0029045F" w:rsidRDefault="003269BD" w:rsidP="003269BD">
      <w:pPr>
        <w:rPr>
          <w:sz w:val="10"/>
          <w:szCs w:val="10"/>
        </w:rPr>
      </w:pPr>
      <w:r w:rsidRPr="0029045F">
        <w:rPr>
          <w:sz w:val="10"/>
          <w:szCs w:val="10"/>
        </w:rPr>
        <w:t xml:space="preserve">The question of the possibility of living together in mutual agreement, and the question of whether there can be a charitable act, […] turn out to be conjointly the question of whether there can be an “analogy” or a “common measure” between differences which does not reduce differences to mere instances of a common essence or genus. In other </w:t>
      </w:r>
      <w:proofErr w:type="gramStart"/>
      <w:r w:rsidRPr="0029045F">
        <w:rPr>
          <w:sz w:val="10"/>
          <w:szCs w:val="10"/>
        </w:rPr>
        <w:t>words</w:t>
      </w:r>
      <w:proofErr w:type="gramEnd"/>
      <w:r w:rsidRPr="0029045F">
        <w:rPr>
          <w:sz w:val="10"/>
          <w:szCs w:val="10"/>
        </w:rPr>
        <w:t xml:space="preserve"> a likeness that only maintains itself through the differences, and not despite nor in addition to them. (Milbank, 2006: 290)</w:t>
      </w:r>
    </w:p>
    <w:p w14:paraId="609ED725" w14:textId="77777777" w:rsidR="003269BD" w:rsidRPr="0029045F" w:rsidRDefault="003269BD" w:rsidP="003269BD">
      <w:pPr>
        <w:rPr>
          <w:sz w:val="10"/>
          <w:szCs w:val="10"/>
        </w:rPr>
      </w:pPr>
      <w:r w:rsidRPr="0029045F">
        <w:rPr>
          <w:sz w:val="10"/>
          <w:szCs w:val="10"/>
        </w:rPr>
        <w:t>The point is not necessarily that IR scholarship should embrace Milbank’s alternative vision, but rather to make clear that the genealogical rendition is but one option, no more and no less grounded than ontologies which refuse violence as foundational.</w:t>
      </w:r>
    </w:p>
    <w:p w14:paraId="48B09423" w14:textId="77777777" w:rsidR="003269BD" w:rsidRPr="0029045F" w:rsidRDefault="003269BD" w:rsidP="003269BD">
      <w:pPr>
        <w:rPr>
          <w:sz w:val="10"/>
          <w:szCs w:val="10"/>
        </w:rPr>
      </w:pPr>
      <w:r w:rsidRPr="0029045F">
        <w:rPr>
          <w:sz w:val="10"/>
          <w:szCs w:val="10"/>
        </w:rPr>
        <w:t>Conclusion</w:t>
      </w:r>
    </w:p>
    <w:p w14:paraId="392FD98F" w14:textId="77777777" w:rsidR="003269BD" w:rsidRPr="0029045F" w:rsidRDefault="003269BD" w:rsidP="003269BD">
      <w:pPr>
        <w:rPr>
          <w:sz w:val="16"/>
        </w:rPr>
      </w:pPr>
      <w:r w:rsidRPr="0029045F">
        <w:rPr>
          <w:sz w:val="16"/>
        </w:rPr>
        <w:t xml:space="preserve">This article has examined genealogy as a form of critique in IR. The first part of the article demonstrated that Foucault’s genealogy was an important component in the work of the first generation of post-structuralist IR as well as in contemporary scholarship informed by frameworks of governmentality and biopolitics. It was shown that </w:t>
      </w:r>
      <w:r w:rsidRPr="003269BD">
        <w:rPr>
          <w:rStyle w:val="StyleUnderline"/>
          <w:highlight w:val="cyan"/>
        </w:rPr>
        <w:t>when genealogy is u</w:t>
      </w:r>
      <w:r w:rsidRPr="0029045F">
        <w:rPr>
          <w:rStyle w:val="StyleUnderline"/>
        </w:rPr>
        <w:t xml:space="preserve">nderstood as </w:t>
      </w:r>
      <w:r w:rsidRPr="003269BD">
        <w:rPr>
          <w:rStyle w:val="StyleUnderline"/>
          <w:highlight w:val="cyan"/>
        </w:rPr>
        <w:t xml:space="preserve">critique, violence risks being </w:t>
      </w:r>
      <w:r w:rsidRPr="003269BD">
        <w:rPr>
          <w:rStyle w:val="Emphasis"/>
          <w:highlight w:val="cyan"/>
        </w:rPr>
        <w:t>inscribed as foundational</w:t>
      </w:r>
      <w:r w:rsidRPr="0029045F">
        <w:rPr>
          <w:rStyle w:val="StyleUnderline"/>
        </w:rPr>
        <w:t xml:space="preserve"> to global political life</w:t>
      </w:r>
      <w:r w:rsidRPr="0029045F">
        <w:rPr>
          <w:sz w:val="16"/>
        </w:rPr>
        <w:t xml:space="preserve">. However, </w:t>
      </w:r>
      <w:proofErr w:type="gramStart"/>
      <w:r w:rsidRPr="0029045F">
        <w:rPr>
          <w:sz w:val="16"/>
        </w:rPr>
        <w:t>despite the fact that</w:t>
      </w:r>
      <w:proofErr w:type="gramEnd"/>
      <w:r w:rsidRPr="0029045F">
        <w:rPr>
          <w:sz w:val="16"/>
        </w:rPr>
        <w:t xml:space="preserve"> it is virtually impossible to understand the meaning of “critical” in this work without a grasp of genealogy, the assumptions of genealogy have been insufficiently engaged. To rectify this, the second part of the article critically examined the philosophical underpinnings of genealogy. Through a close reading of three core texts where Foucault grapples with genealogy, it was shown that </w:t>
      </w:r>
      <w:r w:rsidRPr="0029045F">
        <w:rPr>
          <w:rStyle w:val="StyleUnderline"/>
        </w:rPr>
        <w:t xml:space="preserve">genealogy relies on an </w:t>
      </w:r>
      <w:r w:rsidRPr="003269BD">
        <w:rPr>
          <w:rStyle w:val="StyleUnderline"/>
          <w:highlight w:val="cyan"/>
        </w:rPr>
        <w:t>ontology of forc</w:t>
      </w:r>
      <w:r w:rsidRPr="0029045F">
        <w:rPr>
          <w:rStyle w:val="StyleUnderline"/>
        </w:rPr>
        <w:t xml:space="preserve">es, which </w:t>
      </w:r>
      <w:r w:rsidRPr="003269BD">
        <w:rPr>
          <w:rStyle w:val="StyleUnderline"/>
          <w:highlight w:val="cyan"/>
        </w:rPr>
        <w:t xml:space="preserve">are postulated as </w:t>
      </w:r>
      <w:r w:rsidRPr="003269BD">
        <w:rPr>
          <w:rStyle w:val="Emphasis"/>
          <w:highlight w:val="cyan"/>
        </w:rPr>
        <w:t>arbitrarily</w:t>
      </w:r>
      <w:r w:rsidRPr="003269BD">
        <w:rPr>
          <w:rStyle w:val="StyleUnderline"/>
          <w:highlight w:val="cyan"/>
        </w:rPr>
        <w:t xml:space="preserve"> and </w:t>
      </w:r>
      <w:r w:rsidRPr="003269BD">
        <w:rPr>
          <w:rStyle w:val="Emphasis"/>
          <w:highlight w:val="cyan"/>
        </w:rPr>
        <w:t>violently related</w:t>
      </w:r>
      <w:r w:rsidRPr="0029045F">
        <w:rPr>
          <w:sz w:val="16"/>
        </w:rPr>
        <w:t xml:space="preserve">. </w:t>
      </w:r>
      <w:r w:rsidRPr="0029045F">
        <w:rPr>
          <w:rStyle w:val="StyleUnderline"/>
        </w:rPr>
        <w:t>Genealogy</w:t>
      </w:r>
      <w:r w:rsidRPr="0029045F">
        <w:rPr>
          <w:sz w:val="16"/>
        </w:rPr>
        <w:t xml:space="preserve"> therefore </w:t>
      </w:r>
      <w:r w:rsidRPr="0029045F">
        <w:rPr>
          <w:rStyle w:val="StyleUnderline"/>
        </w:rPr>
        <w:t xml:space="preserve">tends to </w:t>
      </w:r>
      <w:r w:rsidRPr="0029045F">
        <w:rPr>
          <w:rStyle w:val="Emphasis"/>
        </w:rPr>
        <w:t>inscribe violence</w:t>
      </w:r>
      <w:r w:rsidRPr="0029045F">
        <w:rPr>
          <w:rStyle w:val="StyleUnderline"/>
        </w:rPr>
        <w:t xml:space="preserve"> as </w:t>
      </w:r>
      <w:r w:rsidRPr="0029045F">
        <w:rPr>
          <w:rStyle w:val="Emphasis"/>
        </w:rPr>
        <w:t>foundational to social relations</w:t>
      </w:r>
      <w:r w:rsidRPr="0029045F">
        <w:rPr>
          <w:sz w:val="16"/>
        </w:rPr>
        <w:t xml:space="preserve">. It was further noted that genealogically informed critique brings a peculiar form of suspicion to all that is presented as common, shared, and universal. This suspicion was traced back to Nietzsche and characterized as “baseless,” which again reflects a set of </w:t>
      </w:r>
      <w:proofErr w:type="gramStart"/>
      <w:r w:rsidRPr="0029045F">
        <w:rPr>
          <w:sz w:val="16"/>
        </w:rPr>
        <w:t>particular ontological</w:t>
      </w:r>
      <w:proofErr w:type="gramEnd"/>
      <w:r w:rsidRPr="0029045F">
        <w:rPr>
          <w:sz w:val="16"/>
        </w:rPr>
        <w:t xml:space="preserve"> commitments idiosyncratic to genealogy. These commitments, which inscribe violence as foundational, were finally contrasted to an ontology which follows the genealogical understanding of emergent </w:t>
      </w:r>
      <w:proofErr w:type="gramStart"/>
      <w:r w:rsidRPr="0029045F">
        <w:rPr>
          <w:sz w:val="16"/>
        </w:rPr>
        <w:t>forces, but</w:t>
      </w:r>
      <w:proofErr w:type="gramEnd"/>
      <w:r w:rsidRPr="0029045F">
        <w:rPr>
          <w:sz w:val="16"/>
        </w:rPr>
        <w:t xml:space="preserve"> refuses the assumption of them as arbitrarily and violently related.</w:t>
      </w:r>
    </w:p>
    <w:p w14:paraId="6938F563" w14:textId="36BDF035" w:rsidR="003269BD" w:rsidRDefault="003269BD" w:rsidP="003269BD">
      <w:pPr>
        <w:rPr>
          <w:rStyle w:val="StyleUnderline"/>
        </w:rPr>
      </w:pPr>
      <w:r w:rsidRPr="0029045F">
        <w:rPr>
          <w:sz w:val="16"/>
        </w:rPr>
        <w:t xml:space="preserve">Finally, what are the implications for empirical Foucauldian work for the argument I have pursued in the article? In empirical work informed by governmentality and biopolitics, IR scholars often examine the encounter between Western and non-Western countries. The problem to which I ultimately want to draw attention is not that such scholarship is often critical of military intervention undertaken by Western powers. On the contrary, it is important to bring out and critically scrutinize the paternalistic and indeed hierarchical renditions that no doubt </w:t>
      </w:r>
      <w:proofErr w:type="gramStart"/>
      <w:r w:rsidRPr="0029045F">
        <w:rPr>
          <w:sz w:val="16"/>
        </w:rPr>
        <w:t>are</w:t>
      </w:r>
      <w:proofErr w:type="gramEnd"/>
      <w:r w:rsidRPr="0029045F">
        <w:rPr>
          <w:sz w:val="16"/>
        </w:rPr>
        <w:t xml:space="preserve"> common in, for instance, the liberal peace project (e.g. Richmond, 2011). The problem is rather that </w:t>
      </w:r>
      <w:r w:rsidRPr="0029045F">
        <w:rPr>
          <w:rStyle w:val="StyleUnderline"/>
        </w:rPr>
        <w:t xml:space="preserve">the genealogical ethos </w:t>
      </w:r>
      <w:r w:rsidRPr="003269BD">
        <w:rPr>
          <w:rStyle w:val="StyleUnderline"/>
          <w:highlight w:val="cyan"/>
        </w:rPr>
        <w:t>risks</w:t>
      </w:r>
      <w:r w:rsidRPr="0029045F">
        <w:rPr>
          <w:rStyle w:val="StyleUnderline"/>
        </w:rPr>
        <w:t xml:space="preserve"> </w:t>
      </w:r>
      <w:r w:rsidRPr="003269BD">
        <w:rPr>
          <w:rStyle w:val="StyleUnderline"/>
          <w:highlight w:val="cyan"/>
        </w:rPr>
        <w:t xml:space="preserve">turning into a </w:t>
      </w:r>
      <w:r w:rsidRPr="003269BD">
        <w:rPr>
          <w:rStyle w:val="Emphasis"/>
          <w:highlight w:val="cyan"/>
        </w:rPr>
        <w:t>global interpretive disposition</w:t>
      </w:r>
      <w:r w:rsidRPr="0029045F">
        <w:rPr>
          <w:rStyle w:val="StyleUnderline"/>
        </w:rPr>
        <w:t xml:space="preserve">, with which </w:t>
      </w:r>
      <w:r w:rsidRPr="003269BD">
        <w:rPr>
          <w:rStyle w:val="StyleUnderline"/>
          <w:highlight w:val="cyan"/>
        </w:rPr>
        <w:t>all</w:t>
      </w:r>
      <w:r w:rsidRPr="0029045F">
        <w:rPr>
          <w:rStyle w:val="StyleUnderline"/>
        </w:rPr>
        <w:t xml:space="preserve"> global </w:t>
      </w:r>
      <w:r w:rsidRPr="003269BD">
        <w:rPr>
          <w:rStyle w:val="StyleUnderline"/>
          <w:highlight w:val="cyan"/>
        </w:rPr>
        <w:t>interactions</w:t>
      </w:r>
      <w:r w:rsidRPr="0029045F">
        <w:rPr>
          <w:rStyle w:val="StyleUnderline"/>
        </w:rPr>
        <w:t xml:space="preserve"> by whatever means </w:t>
      </w:r>
      <w:r w:rsidRPr="003269BD">
        <w:rPr>
          <w:rStyle w:val="StyleUnderline"/>
          <w:highlight w:val="cyan"/>
        </w:rPr>
        <w:t>are</w:t>
      </w:r>
      <w:r w:rsidRPr="0029045F">
        <w:rPr>
          <w:rStyle w:val="StyleUnderline"/>
        </w:rPr>
        <w:t xml:space="preserve"> made </w:t>
      </w:r>
      <w:r w:rsidRPr="0029045F">
        <w:rPr>
          <w:rStyle w:val="Emphasis"/>
        </w:rPr>
        <w:t xml:space="preserve">a priori </w:t>
      </w:r>
      <w:r w:rsidRPr="003269BD">
        <w:rPr>
          <w:rStyle w:val="Emphasis"/>
          <w:highlight w:val="cyan"/>
        </w:rPr>
        <w:t>suspect</w:t>
      </w:r>
      <w:r w:rsidRPr="0029045F">
        <w:rPr>
          <w:rStyle w:val="StyleUnderline"/>
        </w:rPr>
        <w:t xml:space="preserve">. </w:t>
      </w:r>
      <w:r w:rsidRPr="003269BD">
        <w:rPr>
          <w:rStyle w:val="StyleUnderline"/>
          <w:highlight w:val="cyan"/>
        </w:rPr>
        <w:t>Instead of seeking to engage in</w:t>
      </w:r>
      <w:r w:rsidRPr="0029045F">
        <w:rPr>
          <w:rStyle w:val="StyleUnderline"/>
        </w:rPr>
        <w:t xml:space="preserve"> a </w:t>
      </w:r>
      <w:r w:rsidRPr="0029045F">
        <w:rPr>
          <w:rStyle w:val="Emphasis"/>
        </w:rPr>
        <w:t xml:space="preserve">careful </w:t>
      </w:r>
      <w:r w:rsidRPr="003269BD">
        <w:rPr>
          <w:rStyle w:val="Emphasis"/>
          <w:highlight w:val="cyan"/>
        </w:rPr>
        <w:t>empirical consideration</w:t>
      </w:r>
      <w:r w:rsidRPr="003269BD">
        <w:rPr>
          <w:rStyle w:val="StyleUnderline"/>
          <w:highlight w:val="cyan"/>
        </w:rPr>
        <w:t xml:space="preserve"> of</w:t>
      </w:r>
      <w:r w:rsidRPr="0029045F">
        <w:rPr>
          <w:rStyle w:val="StyleUnderline"/>
        </w:rPr>
        <w:t xml:space="preserve"> the </w:t>
      </w:r>
      <w:r w:rsidRPr="003269BD">
        <w:rPr>
          <w:rStyle w:val="Emphasis"/>
          <w:highlight w:val="cyan"/>
        </w:rPr>
        <w:t>merits of</w:t>
      </w:r>
      <w:r w:rsidRPr="0029045F">
        <w:rPr>
          <w:rStyle w:val="Emphasis"/>
        </w:rPr>
        <w:t xml:space="preserve"> forms of </w:t>
      </w:r>
      <w:r w:rsidRPr="003269BD">
        <w:rPr>
          <w:rStyle w:val="Emphasis"/>
          <w:highlight w:val="cyan"/>
        </w:rPr>
        <w:t>intervention</w:t>
      </w:r>
      <w:r w:rsidRPr="003269BD">
        <w:rPr>
          <w:rStyle w:val="StyleUnderline"/>
          <w:highlight w:val="cyan"/>
        </w:rPr>
        <w:t xml:space="preserve"> in </w:t>
      </w:r>
      <w:r w:rsidRPr="003269BD">
        <w:rPr>
          <w:rStyle w:val="Emphasis"/>
          <w:highlight w:val="cyan"/>
        </w:rPr>
        <w:t>each</w:t>
      </w:r>
      <w:r w:rsidRPr="0029045F">
        <w:rPr>
          <w:rStyle w:val="Emphasis"/>
        </w:rPr>
        <w:t xml:space="preserve"> case</w:t>
      </w:r>
      <w:r w:rsidRPr="0029045F">
        <w:rPr>
          <w:rStyle w:val="StyleUnderline"/>
        </w:rPr>
        <w:t xml:space="preserve">, the </w:t>
      </w:r>
      <w:r w:rsidRPr="003269BD">
        <w:rPr>
          <w:rStyle w:val="StyleUnderline"/>
          <w:highlight w:val="cyan"/>
        </w:rPr>
        <w:t>generalized</w:t>
      </w:r>
      <w:r w:rsidRPr="0029045F">
        <w:rPr>
          <w:rStyle w:val="StyleUnderline"/>
        </w:rPr>
        <w:t xml:space="preserve"> genealogical </w:t>
      </w:r>
      <w:r w:rsidRPr="003269BD">
        <w:rPr>
          <w:rStyle w:val="StyleUnderline"/>
          <w:highlight w:val="cyan"/>
        </w:rPr>
        <w:t>suspicion</w:t>
      </w:r>
      <w:r w:rsidRPr="0029045F">
        <w:rPr>
          <w:sz w:val="16"/>
        </w:rPr>
        <w:t xml:space="preserve"> </w:t>
      </w:r>
      <w:r w:rsidRPr="0029045F">
        <w:rPr>
          <w:strike/>
          <w:sz w:val="16"/>
        </w:rPr>
        <w:t>disables</w:t>
      </w:r>
      <w:r w:rsidRPr="0029045F">
        <w:rPr>
          <w:sz w:val="16"/>
        </w:rPr>
        <w:t xml:space="preserve"> </w:t>
      </w:r>
      <w:r w:rsidRPr="0029045F">
        <w:rPr>
          <w:rStyle w:val="Emphasis"/>
        </w:rPr>
        <w:t>[</w:t>
      </w:r>
      <w:r w:rsidRPr="003269BD">
        <w:rPr>
          <w:rStyle w:val="Emphasis"/>
          <w:highlight w:val="cyan"/>
        </w:rPr>
        <w:t>shuts down</w:t>
      </w:r>
      <w:r w:rsidRPr="0029045F">
        <w:rPr>
          <w:rStyle w:val="Emphasis"/>
        </w:rPr>
        <w:t xml:space="preserve">] any other </w:t>
      </w:r>
      <w:r w:rsidRPr="003269BD">
        <w:rPr>
          <w:rStyle w:val="Emphasis"/>
          <w:highlight w:val="cyan"/>
        </w:rPr>
        <w:t>understanding</w:t>
      </w:r>
      <w:r w:rsidRPr="003269BD">
        <w:rPr>
          <w:rStyle w:val="StyleUnderline"/>
          <w:highlight w:val="cyan"/>
        </w:rPr>
        <w:t xml:space="preserve"> of</w:t>
      </w:r>
      <w:r w:rsidRPr="0029045F">
        <w:rPr>
          <w:rStyle w:val="StyleUnderline"/>
        </w:rPr>
        <w:t xml:space="preserve"> global political </w:t>
      </w:r>
      <w:r w:rsidRPr="003269BD">
        <w:rPr>
          <w:rStyle w:val="StyleUnderline"/>
          <w:highlight w:val="cyan"/>
        </w:rPr>
        <w:t xml:space="preserve">life than a </w:t>
      </w:r>
      <w:r w:rsidRPr="003269BD">
        <w:rPr>
          <w:rStyle w:val="Emphasis"/>
          <w:highlight w:val="cyan"/>
        </w:rPr>
        <w:t>ceaseless unfolding drama of clashing wills</w:t>
      </w:r>
      <w:r w:rsidRPr="0029045F">
        <w:rPr>
          <w:rStyle w:val="StyleUnderline"/>
        </w:rPr>
        <w:t xml:space="preserve"> to dominate and conquer. Since </w:t>
      </w:r>
      <w:r w:rsidRPr="003269BD">
        <w:rPr>
          <w:rStyle w:val="StyleUnderline"/>
          <w:highlight w:val="cyan"/>
        </w:rPr>
        <w:t xml:space="preserve">the liberal project is </w:t>
      </w:r>
      <w:r w:rsidRPr="003269BD">
        <w:rPr>
          <w:rStyle w:val="Emphasis"/>
          <w:highlight w:val="cyan"/>
        </w:rPr>
        <w:t>exposed</w:t>
      </w:r>
      <w:r w:rsidRPr="003269BD">
        <w:rPr>
          <w:rStyle w:val="StyleUnderline"/>
          <w:highlight w:val="cyan"/>
        </w:rPr>
        <w:t xml:space="preserve"> as </w:t>
      </w:r>
      <w:r w:rsidRPr="003269BD">
        <w:rPr>
          <w:rStyle w:val="Emphasis"/>
          <w:highlight w:val="cyan"/>
        </w:rPr>
        <w:t>just a</w:t>
      </w:r>
      <w:r w:rsidRPr="0029045F">
        <w:rPr>
          <w:rStyle w:val="Emphasis"/>
        </w:rPr>
        <w:t xml:space="preserve"> </w:t>
      </w:r>
      <w:r w:rsidRPr="003269BD">
        <w:rPr>
          <w:rStyle w:val="Emphasis"/>
          <w:highlight w:val="cyan"/>
        </w:rPr>
        <w:t>particular will</w:t>
      </w:r>
      <w:r w:rsidRPr="0029045F">
        <w:rPr>
          <w:rStyle w:val="Emphasis"/>
        </w:rPr>
        <w:t xml:space="preserve"> to power</w:t>
      </w:r>
      <w:r w:rsidRPr="0029045F">
        <w:rPr>
          <w:rStyle w:val="StyleUnderline"/>
        </w:rPr>
        <w:t xml:space="preserve">, </w:t>
      </w:r>
      <w:r w:rsidRPr="003269BD">
        <w:rPr>
          <w:rStyle w:val="StyleUnderline"/>
          <w:highlight w:val="cyan"/>
        </w:rPr>
        <w:t xml:space="preserve">it must </w:t>
      </w:r>
      <w:r w:rsidRPr="003269BD">
        <w:rPr>
          <w:rStyle w:val="Emphasis"/>
          <w:highlight w:val="cyan"/>
        </w:rPr>
        <w:t>inscribe</w:t>
      </w:r>
      <w:r w:rsidRPr="0029045F">
        <w:rPr>
          <w:rStyle w:val="Emphasis"/>
        </w:rPr>
        <w:t xml:space="preserve"> a relation of </w:t>
      </w:r>
      <w:r w:rsidRPr="003269BD">
        <w:rPr>
          <w:rStyle w:val="Emphasis"/>
          <w:highlight w:val="cyan"/>
        </w:rPr>
        <w:t>violent hierarchy</w:t>
      </w:r>
      <w:r w:rsidRPr="003269BD">
        <w:rPr>
          <w:rStyle w:val="StyleUnderline"/>
          <w:highlight w:val="cyan"/>
        </w:rPr>
        <w:t xml:space="preserve"> to non-Western localities, as opposed to</w:t>
      </w:r>
      <w:r w:rsidRPr="0029045F">
        <w:rPr>
          <w:rStyle w:val="StyleUnderline"/>
        </w:rPr>
        <w:t xml:space="preserve"> an understanding of </w:t>
      </w:r>
      <w:r w:rsidRPr="003269BD">
        <w:rPr>
          <w:rStyle w:val="Emphasis"/>
          <w:highlight w:val="cyan"/>
        </w:rPr>
        <w:t>similar</w:t>
      </w:r>
      <w:r w:rsidRPr="003269BD">
        <w:rPr>
          <w:rStyle w:val="StyleUnderline"/>
          <w:highlight w:val="cyan"/>
        </w:rPr>
        <w:t xml:space="preserve"> and</w:t>
      </w:r>
      <w:r w:rsidRPr="0029045F">
        <w:rPr>
          <w:rStyle w:val="StyleUnderline"/>
        </w:rPr>
        <w:t xml:space="preserve"> </w:t>
      </w:r>
      <w:r w:rsidRPr="003269BD">
        <w:rPr>
          <w:rStyle w:val="Emphasis"/>
          <w:highlight w:val="cyan"/>
        </w:rPr>
        <w:t>harmoniously overlapping subjectivities</w:t>
      </w:r>
      <w:r w:rsidRPr="0029045F">
        <w:rPr>
          <w:rStyle w:val="StyleUnderline"/>
        </w:rPr>
        <w:t xml:space="preserve"> already </w:t>
      </w:r>
      <w:r w:rsidRPr="003269BD">
        <w:rPr>
          <w:rStyle w:val="StyleUnderline"/>
          <w:highlight w:val="cyan"/>
        </w:rPr>
        <w:t>existing</w:t>
      </w:r>
      <w:r w:rsidRPr="0029045F">
        <w:rPr>
          <w:rStyle w:val="StyleUnderline"/>
        </w:rPr>
        <w:t xml:space="preserve"> in those places</w:t>
      </w:r>
      <w:r w:rsidRPr="0029045F">
        <w:rPr>
          <w:sz w:val="16"/>
        </w:rPr>
        <w:t xml:space="preserve">. On such a pre-methodological genealogical disposition, </w:t>
      </w:r>
      <w:r w:rsidRPr="003269BD">
        <w:rPr>
          <w:rStyle w:val="StyleUnderline"/>
          <w:highlight w:val="cyan"/>
        </w:rPr>
        <w:t xml:space="preserve">intervention becomes </w:t>
      </w:r>
      <w:r w:rsidRPr="003269BD">
        <w:rPr>
          <w:rStyle w:val="Emphasis"/>
          <w:highlight w:val="cyan"/>
        </w:rPr>
        <w:t>suspiciou</w:t>
      </w:r>
      <w:r w:rsidRPr="0029045F">
        <w:rPr>
          <w:rStyle w:val="Emphasis"/>
        </w:rPr>
        <w:t>s</w:t>
      </w:r>
      <w:r w:rsidRPr="0029045F">
        <w:rPr>
          <w:rStyle w:val="StyleUnderline"/>
        </w:rPr>
        <w:t xml:space="preserve"> in </w:t>
      </w:r>
      <w:r w:rsidRPr="0029045F">
        <w:rPr>
          <w:rStyle w:val="Emphasis"/>
        </w:rPr>
        <w:t>whatever form it may take</w:t>
      </w:r>
      <w:r w:rsidRPr="0029045F">
        <w:rPr>
          <w:sz w:val="16"/>
        </w:rPr>
        <w:t xml:space="preserve">. Whether it is in the form of peacekeeping troops or rule of law advisors assisting local actors in security sector reform, </w:t>
      </w:r>
      <w:r w:rsidRPr="003269BD">
        <w:rPr>
          <w:rStyle w:val="StyleUnderline"/>
          <w:highlight w:val="cyan"/>
        </w:rPr>
        <w:t xml:space="preserve">any involvement </w:t>
      </w:r>
      <w:r w:rsidRPr="003269BD">
        <w:rPr>
          <w:rStyle w:val="Emphasis"/>
          <w:highlight w:val="cyan"/>
        </w:rPr>
        <w:t>can only be read</w:t>
      </w:r>
      <w:r w:rsidRPr="003269BD">
        <w:rPr>
          <w:rStyle w:val="StyleUnderline"/>
          <w:highlight w:val="cyan"/>
        </w:rPr>
        <w:t xml:space="preserve"> as a manifestation of “the</w:t>
      </w:r>
      <w:r w:rsidRPr="0029045F">
        <w:rPr>
          <w:rStyle w:val="StyleUnderline"/>
        </w:rPr>
        <w:t xml:space="preserve"> West’s” </w:t>
      </w:r>
      <w:r w:rsidRPr="0029045F">
        <w:rPr>
          <w:rStyle w:val="Emphasis"/>
        </w:rPr>
        <w:t xml:space="preserve">ongoing </w:t>
      </w:r>
      <w:r w:rsidRPr="003269BD">
        <w:rPr>
          <w:rStyle w:val="Emphasis"/>
          <w:highlight w:val="cyan"/>
        </w:rPr>
        <w:t>will</w:t>
      </w:r>
      <w:r w:rsidRPr="003269BD">
        <w:rPr>
          <w:rStyle w:val="StyleUnderline"/>
          <w:highlight w:val="cyan"/>
        </w:rPr>
        <w:t xml:space="preserve"> to </w:t>
      </w:r>
      <w:r w:rsidRPr="003269BD">
        <w:rPr>
          <w:rStyle w:val="Emphasis"/>
          <w:highlight w:val="cyan"/>
        </w:rPr>
        <w:t>colonize</w:t>
      </w:r>
      <w:r w:rsidRPr="0029045F">
        <w:rPr>
          <w:rStyle w:val="StyleUnderline"/>
        </w:rPr>
        <w:t xml:space="preserve"> and </w:t>
      </w:r>
      <w:r w:rsidRPr="0029045F">
        <w:rPr>
          <w:rStyle w:val="Emphasis"/>
        </w:rPr>
        <w:t>impose its will on others</w:t>
      </w:r>
      <w:r w:rsidRPr="0029045F">
        <w:rPr>
          <w:rStyle w:val="StyleUnderline"/>
        </w:rPr>
        <w:t>.</w:t>
      </w:r>
    </w:p>
    <w:p w14:paraId="2FB4F57A" w14:textId="77777777" w:rsidR="003269BD" w:rsidRPr="003269BD" w:rsidRDefault="003269BD" w:rsidP="003269BD"/>
    <w:p w14:paraId="492AC57C" w14:textId="77777777" w:rsidR="003269BD" w:rsidRDefault="003269BD" w:rsidP="003269BD">
      <w:pPr>
        <w:pStyle w:val="Heading3"/>
      </w:pPr>
      <w:r>
        <w:t>ALT---2AC</w:t>
      </w:r>
    </w:p>
    <w:p w14:paraId="0E341797" w14:textId="77777777" w:rsidR="003269BD" w:rsidRDefault="003269BD" w:rsidP="003269BD">
      <w:pPr>
        <w:pStyle w:val="Heading4"/>
      </w:pPr>
      <w:r>
        <w:t xml:space="preserve">Lack of a </w:t>
      </w:r>
      <w:r w:rsidRPr="003336C1">
        <w:rPr>
          <w:u w:val="single"/>
        </w:rPr>
        <w:t>concrete</w:t>
      </w:r>
      <w:r>
        <w:t xml:space="preserve"> vision typifies leftist melancholia </w:t>
      </w:r>
      <w:r w:rsidRPr="003336C1">
        <w:rPr>
          <w:u w:val="single"/>
        </w:rPr>
        <w:t>rooted in pessimism</w:t>
      </w:r>
      <w:r>
        <w:t>.</w:t>
      </w:r>
    </w:p>
    <w:p w14:paraId="7F79BAB7" w14:textId="77777777" w:rsidR="003269BD" w:rsidRPr="00AC043C" w:rsidRDefault="003269BD" w:rsidP="003269BD">
      <w:pPr>
        <w:rPr>
          <w:rStyle w:val="Style13ptBold"/>
        </w:rPr>
      </w:pPr>
      <w:r>
        <w:t xml:space="preserve">Wendy </w:t>
      </w:r>
      <w:r w:rsidRPr="00AC043C">
        <w:rPr>
          <w:rStyle w:val="Style13ptBold"/>
        </w:rPr>
        <w:t>Brown 17</w:t>
      </w:r>
      <w:r>
        <w:t>, PhD in Political Philosophy, Professor of Political Science @ Berkeley, interviewed by Sam Burgum, Sebastian Raza, &amp; Jorge Vasquez, “Redoing the Demos? An Interview with Wendy Brown”, https://www.theoryculturesociety.org/interview-wendy-brown/</w:t>
      </w:r>
    </w:p>
    <w:p w14:paraId="7BFD0DE4" w14:textId="77777777" w:rsidR="003269BD" w:rsidRPr="009B170F" w:rsidRDefault="003269BD" w:rsidP="003269BD">
      <w:pPr>
        <w:rPr>
          <w:rStyle w:val="StyleUnderline"/>
        </w:rPr>
      </w:pPr>
      <w:r w:rsidRPr="00F21E9A">
        <w:rPr>
          <w:sz w:val="12"/>
        </w:rPr>
        <w:t>Question 4: </w:t>
      </w:r>
      <w:r w:rsidRPr="00D40E09">
        <w:rPr>
          <w:rStyle w:val="StyleUnderline"/>
        </w:rPr>
        <w:t>Confronting a new political context in 2017</w:t>
      </w:r>
      <w:r w:rsidRPr="00F21E9A">
        <w:rPr>
          <w:sz w:val="12"/>
        </w:rPr>
        <w:t xml:space="preserve">, </w:t>
      </w:r>
      <w:r w:rsidRPr="00D40E09">
        <w:rPr>
          <w:rStyle w:val="StyleUnderline"/>
        </w:rPr>
        <w:t xml:space="preserve">it seems that </w:t>
      </w:r>
      <w:r w:rsidRPr="003269BD">
        <w:rPr>
          <w:rStyle w:val="StyleUnderline"/>
          <w:highlight w:val="cyan"/>
        </w:rPr>
        <w:t xml:space="preserve">there may be a need to </w:t>
      </w:r>
      <w:r w:rsidRPr="003269BD">
        <w:rPr>
          <w:rStyle w:val="Emphasis"/>
          <w:highlight w:val="cyan"/>
        </w:rPr>
        <w:t>re-diagnose the state of the Left</w:t>
      </w:r>
      <w:r w:rsidRPr="00D40E09">
        <w:rPr>
          <w:rStyle w:val="StyleUnderline"/>
        </w:rPr>
        <w:t xml:space="preserve"> today</w:t>
      </w:r>
      <w:r w:rsidRPr="00F21E9A">
        <w:rPr>
          <w:sz w:val="12"/>
        </w:rPr>
        <w:t xml:space="preserve">. </w:t>
      </w:r>
      <w:r w:rsidRPr="00D40E09">
        <w:rPr>
          <w:rStyle w:val="StyleUnderline"/>
        </w:rPr>
        <w:t>In the face of new</w:t>
      </w:r>
      <w:r w:rsidRPr="00F21E9A">
        <w:rPr>
          <w:sz w:val="12"/>
        </w:rPr>
        <w:t xml:space="preserve"> (post-) </w:t>
      </w:r>
      <w:r w:rsidRPr="00D40E09">
        <w:rPr>
          <w:rStyle w:val="StyleUnderline"/>
        </w:rPr>
        <w:t>feminisms</w:t>
      </w:r>
      <w:r w:rsidRPr="00F21E9A">
        <w:rPr>
          <w:sz w:val="12"/>
        </w:rPr>
        <w:t xml:space="preserve">, </w:t>
      </w:r>
      <w:r w:rsidRPr="00D40E09">
        <w:rPr>
          <w:rStyle w:val="StyleUnderline"/>
        </w:rPr>
        <w:t>anti-fascist and</w:t>
      </w:r>
      <w:r w:rsidRPr="00F21E9A">
        <w:rPr>
          <w:sz w:val="12"/>
        </w:rPr>
        <w:t xml:space="preserve"> </w:t>
      </w:r>
      <w:r w:rsidRPr="00D40E09">
        <w:rPr>
          <w:rStyle w:val="StyleUnderline"/>
        </w:rPr>
        <w:t>anti-racist movements</w:t>
      </w:r>
      <w:r w:rsidRPr="00F21E9A">
        <w:rPr>
          <w:sz w:val="12"/>
        </w:rPr>
        <w:t xml:space="preserve"> like Black Lives Matter, international solidarities, </w:t>
      </w:r>
      <w:r w:rsidRPr="00D40E09">
        <w:rPr>
          <w:rStyle w:val="StyleUnderline"/>
        </w:rPr>
        <w:t>and the election</w:t>
      </w:r>
      <w:r w:rsidRPr="00F21E9A">
        <w:rPr>
          <w:sz w:val="12"/>
        </w:rPr>
        <w:t xml:space="preserve"> in some places </w:t>
      </w:r>
      <w:r w:rsidRPr="00D40E09">
        <w:rPr>
          <w:rStyle w:val="StyleUnderline"/>
        </w:rPr>
        <w:t xml:space="preserve">of ostensibly Left-wing politicians; </w:t>
      </w:r>
      <w:r w:rsidRPr="003269BD">
        <w:rPr>
          <w:rStyle w:val="StyleUnderline"/>
          <w:highlight w:val="cyan"/>
        </w:rPr>
        <w:t xml:space="preserve">we perhaps need to </w:t>
      </w:r>
      <w:r w:rsidRPr="003269BD">
        <w:rPr>
          <w:rStyle w:val="Emphasis"/>
          <w:highlight w:val="cyan"/>
        </w:rPr>
        <w:t>revisit the question of ‘Leftist melancholia’</w:t>
      </w:r>
      <w:r w:rsidRPr="00F21E9A">
        <w:rPr>
          <w:sz w:val="12"/>
        </w:rPr>
        <w:t xml:space="preserve"> </w:t>
      </w:r>
      <w:r w:rsidRPr="003269BD">
        <w:rPr>
          <w:rStyle w:val="StyleUnderline"/>
          <w:highlight w:val="cyan"/>
        </w:rPr>
        <w:t xml:space="preserve">as being attached to </w:t>
      </w:r>
      <w:proofErr w:type="spellStart"/>
      <w:r w:rsidRPr="003269BD">
        <w:rPr>
          <w:rStyle w:val="Emphasis"/>
          <w:highlight w:val="cyan"/>
        </w:rPr>
        <w:t>ungrievable</w:t>
      </w:r>
      <w:proofErr w:type="spellEnd"/>
      <w:r w:rsidRPr="003269BD">
        <w:rPr>
          <w:rStyle w:val="Emphasis"/>
          <w:highlight w:val="cyan"/>
        </w:rPr>
        <w:t xml:space="preserve"> losses</w:t>
      </w:r>
      <w:r w:rsidRPr="003269BD">
        <w:rPr>
          <w:sz w:val="12"/>
          <w:highlight w:val="cyan"/>
        </w:rPr>
        <w:t xml:space="preserve"> </w:t>
      </w:r>
      <w:r w:rsidRPr="003269BD">
        <w:rPr>
          <w:rStyle w:val="StyleUnderline"/>
          <w:highlight w:val="cyan"/>
        </w:rPr>
        <w:t xml:space="preserve">that create </w:t>
      </w:r>
      <w:r w:rsidRPr="003269BD">
        <w:rPr>
          <w:rStyle w:val="Emphasis"/>
          <w:highlight w:val="cyan"/>
        </w:rPr>
        <w:t>political impotence</w:t>
      </w:r>
      <w:r w:rsidRPr="003269BD">
        <w:rPr>
          <w:rStyle w:val="StyleUnderline"/>
          <w:highlight w:val="cyan"/>
        </w:rPr>
        <w:t xml:space="preserve">, </w:t>
      </w:r>
      <w:r w:rsidRPr="003269BD">
        <w:rPr>
          <w:rStyle w:val="Emphasis"/>
          <w:highlight w:val="cyan"/>
        </w:rPr>
        <w:t>rage</w:t>
      </w:r>
      <w:r w:rsidRPr="003269BD">
        <w:rPr>
          <w:rStyle w:val="StyleUnderline"/>
          <w:highlight w:val="cyan"/>
        </w:rPr>
        <w:t xml:space="preserve"> and</w:t>
      </w:r>
      <w:r w:rsidRPr="00F21E9A">
        <w:rPr>
          <w:sz w:val="12"/>
        </w:rPr>
        <w:t xml:space="preserve"> righteous </w:t>
      </w:r>
      <w:r w:rsidRPr="003269BD">
        <w:rPr>
          <w:rStyle w:val="Emphasis"/>
          <w:highlight w:val="cyan"/>
        </w:rPr>
        <w:t>moralism</w:t>
      </w:r>
      <w:r w:rsidRPr="00F21E9A">
        <w:rPr>
          <w:sz w:val="12"/>
        </w:rPr>
        <w:t xml:space="preserve">. Is it still fair to </w:t>
      </w:r>
      <w:proofErr w:type="spellStart"/>
      <w:r w:rsidRPr="00F21E9A">
        <w:rPr>
          <w:sz w:val="12"/>
        </w:rPr>
        <w:t>criticise</w:t>
      </w:r>
      <w:proofErr w:type="spellEnd"/>
      <w:r w:rsidRPr="00F21E9A">
        <w:rPr>
          <w:sz w:val="12"/>
        </w:rPr>
        <w:t xml:space="preserve"> </w:t>
      </w:r>
      <w:r w:rsidRPr="003269BD">
        <w:rPr>
          <w:rStyle w:val="StyleUnderline"/>
          <w:highlight w:val="cyan"/>
        </w:rPr>
        <w:t>Leftist politics</w:t>
      </w:r>
      <w:r w:rsidRPr="00F21E9A">
        <w:rPr>
          <w:sz w:val="12"/>
        </w:rPr>
        <w:t xml:space="preserve"> as </w:t>
      </w:r>
      <w:r w:rsidRPr="003269BD">
        <w:rPr>
          <w:rStyle w:val="StyleUnderline"/>
          <w:highlight w:val="cyan"/>
        </w:rPr>
        <w:t>possess</w:t>
      </w:r>
      <w:r w:rsidRPr="00F21E9A">
        <w:rPr>
          <w:sz w:val="12"/>
        </w:rPr>
        <w:t xml:space="preserve">ing a slave morality, or </w:t>
      </w:r>
      <w:r w:rsidRPr="003269BD">
        <w:rPr>
          <w:rStyle w:val="Emphasis"/>
          <w:highlight w:val="cyan"/>
        </w:rPr>
        <w:t>a ‘stubborn clinging to</w:t>
      </w:r>
      <w:r w:rsidRPr="00D40E09">
        <w:rPr>
          <w:rStyle w:val="Emphasis"/>
        </w:rPr>
        <w:t xml:space="preserve"> a certain equation of </w:t>
      </w:r>
      <w:r w:rsidRPr="003269BD">
        <w:rPr>
          <w:rStyle w:val="Emphasis"/>
          <w:highlight w:val="cyan"/>
        </w:rPr>
        <w:t>truth with powerlessness or as acting out of an injured will’</w:t>
      </w:r>
      <w:r w:rsidRPr="00F21E9A">
        <w:rPr>
          <w:sz w:val="12"/>
        </w:rPr>
        <w:t xml:space="preserve"> (2001, p. 23) as you did in Politics Out of History (2001)? What’s more, </w:t>
      </w:r>
      <w:r w:rsidRPr="00D40E09">
        <w:rPr>
          <w:rStyle w:val="StyleUnderline"/>
        </w:rPr>
        <w:t xml:space="preserve">should we continue describing the Left’s relationship with power as largely </w:t>
      </w:r>
      <w:r w:rsidRPr="00D40E09">
        <w:rPr>
          <w:rStyle w:val="Emphasis"/>
        </w:rPr>
        <w:t>defensive</w:t>
      </w:r>
      <w:r w:rsidRPr="00F21E9A">
        <w:rPr>
          <w:sz w:val="12"/>
        </w:rPr>
        <w:t xml:space="preserve"> – as one of a ‘siege mentality’ (2001, p. 39) – or are there more affirmative forms of politics beginning to rise to the fore? Brown: That’s a great question. So, I wouldn’t put this as a narrative about different times, I want to instead suggest that when I was attempting to think about wounded attachments on the Left – left melancholia, a certain commitment to a status of innocence, purity, goodness, truth, and beauty (with all the evil arrayed on the other side) – each of those efforts in the past have been efforts to think about tendencies on the Left that I think debilitate it, that limit its powers. They were not intended as descriptions that would </w:t>
      </w:r>
      <w:proofErr w:type="spellStart"/>
      <w:r w:rsidRPr="00F21E9A">
        <w:rPr>
          <w:sz w:val="12"/>
        </w:rPr>
        <w:t>totalise</w:t>
      </w:r>
      <w:proofErr w:type="spellEnd"/>
      <w:r w:rsidRPr="00F21E9A">
        <w:rPr>
          <w:sz w:val="12"/>
        </w:rPr>
        <w:t xml:space="preserve"> the Left, that would explain everything about it. I </w:t>
      </w:r>
      <w:r w:rsidRPr="003336C1">
        <w:rPr>
          <w:sz w:val="12"/>
        </w:rPr>
        <w:t xml:space="preserve">think </w:t>
      </w:r>
      <w:r w:rsidRPr="003269BD">
        <w:rPr>
          <w:rStyle w:val="StyleUnderline"/>
          <w:highlight w:val="cyan"/>
        </w:rPr>
        <w:t xml:space="preserve">those tendencies are </w:t>
      </w:r>
      <w:r w:rsidRPr="003269BD">
        <w:rPr>
          <w:rStyle w:val="Emphasis"/>
          <w:highlight w:val="cyan"/>
        </w:rPr>
        <w:t>still always possible</w:t>
      </w:r>
      <w:r w:rsidRPr="003269BD">
        <w:rPr>
          <w:sz w:val="12"/>
          <w:highlight w:val="cyan"/>
        </w:rPr>
        <w:t xml:space="preserve">, </w:t>
      </w:r>
      <w:r w:rsidRPr="003269BD">
        <w:rPr>
          <w:rStyle w:val="StyleUnderline"/>
          <w:highlight w:val="cyan"/>
        </w:rPr>
        <w:t>they’re still there</w:t>
      </w:r>
      <w:r w:rsidRPr="00F21E9A">
        <w:rPr>
          <w:sz w:val="12"/>
        </w:rPr>
        <w:t xml:space="preserve">, I think </w:t>
      </w:r>
      <w:r w:rsidRPr="00D40E09">
        <w:rPr>
          <w:rStyle w:val="StyleUnderline"/>
        </w:rPr>
        <w:t xml:space="preserve">we </w:t>
      </w:r>
      <w:proofErr w:type="gramStart"/>
      <w:r w:rsidRPr="00D40E09">
        <w:rPr>
          <w:rStyle w:val="StyleUnderline"/>
        </w:rPr>
        <w:t>have to</w:t>
      </w:r>
      <w:proofErr w:type="gramEnd"/>
      <w:r w:rsidRPr="00D40E09">
        <w:rPr>
          <w:rStyle w:val="StyleUnderline"/>
        </w:rPr>
        <w:t xml:space="preserve"> be wary of them</w:t>
      </w:r>
      <w:r w:rsidRPr="00F21E9A">
        <w:rPr>
          <w:sz w:val="12"/>
        </w:rPr>
        <w:t xml:space="preserve">. I think </w:t>
      </w:r>
      <w:r w:rsidRPr="003269BD">
        <w:rPr>
          <w:rStyle w:val="StyleUnderline"/>
          <w:highlight w:val="cyan"/>
        </w:rPr>
        <w:t>it’s been very difficult for the Left</w:t>
      </w:r>
      <w:r w:rsidRPr="00F21E9A">
        <w:rPr>
          <w:sz w:val="12"/>
        </w:rPr>
        <w:t xml:space="preserve"> in the aftermath of the failed socialist and communist experiments in the 20th century, </w:t>
      </w:r>
      <w:r w:rsidRPr="003269BD">
        <w:rPr>
          <w:rStyle w:val="StyleUnderline"/>
          <w:highlight w:val="cyan"/>
        </w:rPr>
        <w:t>to address a set of problems</w:t>
      </w:r>
      <w:r w:rsidRPr="00F21E9A">
        <w:rPr>
          <w:sz w:val="12"/>
        </w:rPr>
        <w:t xml:space="preserve"> that we </w:t>
      </w:r>
      <w:proofErr w:type="gramStart"/>
      <w:r w:rsidRPr="00F21E9A">
        <w:rPr>
          <w:sz w:val="12"/>
        </w:rPr>
        <w:t>have to</w:t>
      </w:r>
      <w:proofErr w:type="gramEnd"/>
      <w:r w:rsidRPr="00F21E9A">
        <w:rPr>
          <w:sz w:val="12"/>
        </w:rPr>
        <w:t xml:space="preserve"> address: </w:t>
      </w:r>
      <w:r w:rsidRPr="00D40E09">
        <w:rPr>
          <w:rStyle w:val="Emphasis"/>
        </w:rPr>
        <w:t>One</w:t>
      </w:r>
      <w:r w:rsidRPr="00F21E9A">
        <w:rPr>
          <w:sz w:val="12"/>
        </w:rPr>
        <w:t xml:space="preserve">, </w:t>
      </w:r>
      <w:r w:rsidRPr="003269BD">
        <w:rPr>
          <w:rStyle w:val="StyleUnderline"/>
          <w:highlight w:val="cyan"/>
        </w:rPr>
        <w:t xml:space="preserve">what vision do we have for an </w:t>
      </w:r>
      <w:r w:rsidRPr="003269BD">
        <w:rPr>
          <w:rStyle w:val="Emphasis"/>
          <w:highlight w:val="cyan"/>
        </w:rPr>
        <w:t>emancipatory</w:t>
      </w:r>
      <w:r w:rsidRPr="00F21E9A">
        <w:rPr>
          <w:sz w:val="12"/>
        </w:rPr>
        <w:t xml:space="preserve">, modestly </w:t>
      </w:r>
      <w:r w:rsidRPr="003269BD">
        <w:rPr>
          <w:rStyle w:val="Emphasis"/>
          <w:highlight w:val="cyan"/>
        </w:rPr>
        <w:t>egalitarian</w:t>
      </w:r>
      <w:r w:rsidRPr="003269BD">
        <w:rPr>
          <w:sz w:val="12"/>
          <w:highlight w:val="cyan"/>
        </w:rPr>
        <w:t xml:space="preserve">, </w:t>
      </w:r>
      <w:r w:rsidRPr="003269BD">
        <w:rPr>
          <w:rStyle w:val="Emphasis"/>
          <w:highlight w:val="cyan"/>
        </w:rPr>
        <w:t>sustainable form of political economy</w:t>
      </w:r>
      <w:r w:rsidRPr="003269BD">
        <w:rPr>
          <w:sz w:val="12"/>
          <w:highlight w:val="cyan"/>
        </w:rPr>
        <w:t xml:space="preserve">, </w:t>
      </w:r>
      <w:r w:rsidRPr="003269BD">
        <w:rPr>
          <w:rStyle w:val="StyleUnderline"/>
          <w:highlight w:val="cyan"/>
        </w:rPr>
        <w:t>and</w:t>
      </w:r>
      <w:r w:rsidRPr="003269BD">
        <w:rPr>
          <w:sz w:val="12"/>
          <w:highlight w:val="cyan"/>
        </w:rPr>
        <w:t xml:space="preserve"> </w:t>
      </w:r>
      <w:r w:rsidRPr="003269BD">
        <w:rPr>
          <w:rStyle w:val="Emphasis"/>
          <w:highlight w:val="cyan"/>
        </w:rPr>
        <w:t>democratic self-governance</w:t>
      </w:r>
      <w:r w:rsidRPr="00D40E09">
        <w:rPr>
          <w:rStyle w:val="Emphasis"/>
        </w:rPr>
        <w:t>?</w:t>
      </w:r>
      <w:r w:rsidRPr="00F21E9A">
        <w:rPr>
          <w:sz w:val="12"/>
        </w:rPr>
        <w:t xml:space="preserve"> </w:t>
      </w:r>
      <w:r w:rsidRPr="00D40E09">
        <w:rPr>
          <w:rStyle w:val="StyleUnderline"/>
        </w:rPr>
        <w:t>Is it local, is it national, is it global? How does it accommodate difference?</w:t>
      </w:r>
      <w:r w:rsidRPr="00F21E9A">
        <w:rPr>
          <w:sz w:val="12"/>
        </w:rPr>
        <w:t xml:space="preserve"> How does it deal with the range of issues, other than class, that Marx didn’t sufficiently tend </w:t>
      </w:r>
      <w:proofErr w:type="gramStart"/>
      <w:r w:rsidRPr="00F21E9A">
        <w:rPr>
          <w:sz w:val="12"/>
        </w:rPr>
        <w:t>to</w:t>
      </w:r>
      <w:proofErr w:type="gramEnd"/>
      <w:r w:rsidRPr="00F21E9A">
        <w:rPr>
          <w:sz w:val="12"/>
        </w:rPr>
        <w:t xml:space="preserve"> and that communism has never sufficiently attended to? </w:t>
      </w:r>
      <w:r w:rsidRPr="00D40E09">
        <w:rPr>
          <w:rStyle w:val="StyleUnderline"/>
        </w:rPr>
        <w:t>How do we deal with sexuality, with gender, with race, with colonialism</w:t>
      </w:r>
      <w:r w:rsidRPr="00F21E9A">
        <w:rPr>
          <w:sz w:val="12"/>
        </w:rPr>
        <w:t xml:space="preserve">, and so </w:t>
      </w:r>
      <w:proofErr w:type="gramStart"/>
      <w:r w:rsidRPr="00F21E9A">
        <w:rPr>
          <w:sz w:val="12"/>
        </w:rPr>
        <w:t>forth.</w:t>
      </w:r>
      <w:proofErr w:type="gramEnd"/>
      <w:r w:rsidRPr="00F21E9A">
        <w:rPr>
          <w:sz w:val="12"/>
        </w:rPr>
        <w:t xml:space="preserve"> </w:t>
      </w:r>
      <w:r w:rsidRPr="00D40E09">
        <w:rPr>
          <w:rStyle w:val="StyleUnderline"/>
        </w:rPr>
        <w:t xml:space="preserve">And what kind of vision do we have which is </w:t>
      </w:r>
      <w:r w:rsidRPr="00D40E09">
        <w:rPr>
          <w:rStyle w:val="Emphasis"/>
        </w:rPr>
        <w:t>genuinely compelling</w:t>
      </w:r>
      <w:r w:rsidRPr="00F21E9A">
        <w:rPr>
          <w:sz w:val="12"/>
        </w:rPr>
        <w:t xml:space="preserve"> </w:t>
      </w:r>
      <w:r w:rsidRPr="00D40E09">
        <w:rPr>
          <w:rStyle w:val="StyleUnderline"/>
        </w:rPr>
        <w:t xml:space="preserve">and that stands us in </w:t>
      </w:r>
      <w:r w:rsidRPr="00D40E09">
        <w:rPr>
          <w:rStyle w:val="Emphasis"/>
        </w:rPr>
        <w:t>alternative</w:t>
      </w:r>
      <w:r w:rsidRPr="00F21E9A">
        <w:rPr>
          <w:sz w:val="12"/>
        </w:rPr>
        <w:t xml:space="preserve"> </w:t>
      </w:r>
      <w:r w:rsidRPr="00D40E09">
        <w:rPr>
          <w:rStyle w:val="StyleUnderline"/>
        </w:rPr>
        <w:t>to this nightmarish world of ours</w:t>
      </w:r>
      <w:r w:rsidRPr="00F21E9A">
        <w:rPr>
          <w:sz w:val="12"/>
        </w:rPr>
        <w:t xml:space="preserve">? That’s a tall order, but it’s </w:t>
      </w:r>
      <w:proofErr w:type="gramStart"/>
      <w:r w:rsidRPr="00F21E9A">
        <w:rPr>
          <w:sz w:val="12"/>
        </w:rPr>
        <w:t>really important</w:t>
      </w:r>
      <w:proofErr w:type="gramEnd"/>
      <w:r w:rsidRPr="00F21E9A">
        <w:rPr>
          <w:sz w:val="12"/>
        </w:rPr>
        <w:t xml:space="preserve">. </w:t>
      </w:r>
      <w:r w:rsidRPr="00D40E09">
        <w:rPr>
          <w:rStyle w:val="Emphasis"/>
        </w:rPr>
        <w:t>The second</w:t>
      </w:r>
      <w:r w:rsidRPr="00F21E9A">
        <w:rPr>
          <w:sz w:val="12"/>
        </w:rPr>
        <w:t xml:space="preserve"> that I think is very important for the Left today, </w:t>
      </w:r>
      <w:r w:rsidRPr="00D40E09">
        <w:rPr>
          <w:rStyle w:val="StyleUnderline"/>
        </w:rPr>
        <w:t>is to think about how to work on projects of resistance or opposition that also have a vision of alternatives</w:t>
      </w:r>
      <w:r w:rsidRPr="00F21E9A">
        <w:rPr>
          <w:sz w:val="12"/>
        </w:rPr>
        <w:t xml:space="preserve">. </w:t>
      </w:r>
      <w:r w:rsidRPr="003269BD">
        <w:rPr>
          <w:rStyle w:val="StyleUnderline"/>
          <w:highlight w:val="cyan"/>
        </w:rPr>
        <w:t xml:space="preserve">A vision that extends </w:t>
      </w:r>
      <w:r w:rsidRPr="003269BD">
        <w:rPr>
          <w:rStyle w:val="Emphasis"/>
          <w:highlight w:val="cyan"/>
        </w:rPr>
        <w:t>beyond</w:t>
      </w:r>
      <w:r w:rsidRPr="003269BD">
        <w:rPr>
          <w:sz w:val="12"/>
          <w:highlight w:val="cyan"/>
        </w:rPr>
        <w:t xml:space="preserve"> </w:t>
      </w:r>
      <w:r w:rsidRPr="003269BD">
        <w:rPr>
          <w:rStyle w:val="StyleUnderline"/>
          <w:highlight w:val="cyan"/>
        </w:rPr>
        <w:t>the ‘these people are terrible’</w:t>
      </w:r>
      <w:r w:rsidRPr="00D40E09">
        <w:rPr>
          <w:rStyle w:val="StyleUnderline"/>
        </w:rPr>
        <w:t>, ‘this regime is awful’, ‘this oppresses us’ and so forth</w:t>
      </w:r>
      <w:r w:rsidRPr="00F21E9A">
        <w:rPr>
          <w:sz w:val="12"/>
        </w:rPr>
        <w:t xml:space="preserve">… </w:t>
      </w:r>
      <w:r w:rsidRPr="003269BD">
        <w:rPr>
          <w:rStyle w:val="Emphasis"/>
          <w:highlight w:val="cyan"/>
        </w:rPr>
        <w:t>that actually has an emancipatory picture that is a deep and relentless part of its politics</w:t>
      </w:r>
      <w:r w:rsidRPr="00D40E09">
        <w:rPr>
          <w:rStyle w:val="Emphasis"/>
        </w:rPr>
        <w:t>.</w:t>
      </w:r>
      <w:r>
        <w:rPr>
          <w:rStyle w:val="Emphasis"/>
        </w:rPr>
        <w:t xml:space="preserve"> </w:t>
      </w:r>
      <w:r w:rsidRPr="00F21E9A">
        <w:rPr>
          <w:sz w:val="12"/>
        </w:rPr>
        <w:t xml:space="preserve">I’m saying all of this, which is </w:t>
      </w:r>
      <w:proofErr w:type="gramStart"/>
      <w:r w:rsidRPr="00F21E9A">
        <w:rPr>
          <w:sz w:val="12"/>
        </w:rPr>
        <w:t>fairly obvious</w:t>
      </w:r>
      <w:proofErr w:type="gramEnd"/>
      <w:r w:rsidRPr="00F21E9A">
        <w:rPr>
          <w:sz w:val="12"/>
        </w:rPr>
        <w:t xml:space="preserve">, because I think </w:t>
      </w:r>
      <w:r w:rsidRPr="00D40E09">
        <w:rPr>
          <w:rStyle w:val="StyleUnderline"/>
        </w:rPr>
        <w:t>there are many</w:t>
      </w:r>
      <w:r w:rsidRPr="00F21E9A">
        <w:rPr>
          <w:sz w:val="12"/>
        </w:rPr>
        <w:t xml:space="preserve"> </w:t>
      </w:r>
      <w:proofErr w:type="spellStart"/>
      <w:r w:rsidRPr="00F21E9A">
        <w:rPr>
          <w:sz w:val="12"/>
        </w:rPr>
        <w:t>many</w:t>
      </w:r>
      <w:proofErr w:type="spellEnd"/>
      <w:r w:rsidRPr="00F21E9A">
        <w:rPr>
          <w:sz w:val="12"/>
        </w:rPr>
        <w:t xml:space="preserve"> </w:t>
      </w:r>
      <w:r w:rsidRPr="00D40E09">
        <w:rPr>
          <w:rStyle w:val="StyleUnderline"/>
        </w:rPr>
        <w:t xml:space="preserve">forms of political action today that </w:t>
      </w:r>
      <w:r w:rsidRPr="00D40E09">
        <w:rPr>
          <w:rStyle w:val="Emphasis"/>
        </w:rPr>
        <w:t>actually are making efforts in this direction</w:t>
      </w:r>
      <w:r w:rsidRPr="00F21E9A">
        <w:rPr>
          <w:sz w:val="12"/>
        </w:rPr>
        <w:t xml:space="preserve">. I think there’s all kinds of experiments going on in prefigurative politics – that is, politics that is trying to anticipate another world, a different order. </w:t>
      </w:r>
      <w:r w:rsidRPr="00D40E09">
        <w:rPr>
          <w:rStyle w:val="StyleUnderline"/>
        </w:rPr>
        <w:t xml:space="preserve">I think </w:t>
      </w:r>
      <w:r w:rsidRPr="003269BD">
        <w:rPr>
          <w:rStyle w:val="StyleUnderline"/>
          <w:highlight w:val="cyan"/>
        </w:rPr>
        <w:t xml:space="preserve">there are all kinds of oppositional efforts that are </w:t>
      </w:r>
      <w:r w:rsidRPr="003269BD">
        <w:rPr>
          <w:rStyle w:val="Emphasis"/>
          <w:highlight w:val="cyan"/>
        </w:rPr>
        <w:t>coalitional</w:t>
      </w:r>
      <w:r w:rsidRPr="00D40E09">
        <w:rPr>
          <w:rStyle w:val="StyleUnderline"/>
        </w:rPr>
        <w:t xml:space="preserve">, that are </w:t>
      </w:r>
      <w:r w:rsidRPr="00D40E09">
        <w:rPr>
          <w:rStyle w:val="Emphasis"/>
        </w:rPr>
        <w:t>multi-dimensional</w:t>
      </w:r>
      <w:r w:rsidRPr="00D40E09">
        <w:rPr>
          <w:rStyle w:val="StyleUnderline"/>
        </w:rPr>
        <w:t xml:space="preserve">, and </w:t>
      </w:r>
      <w:r w:rsidRPr="003269BD">
        <w:rPr>
          <w:rStyle w:val="StyleUnderline"/>
          <w:highlight w:val="cyan"/>
        </w:rPr>
        <w:t xml:space="preserve">open, and </w:t>
      </w:r>
      <w:r w:rsidRPr="003269BD">
        <w:rPr>
          <w:rStyle w:val="Emphasis"/>
          <w:highlight w:val="cyan"/>
        </w:rPr>
        <w:t>pluralistic</w:t>
      </w:r>
      <w:r w:rsidRPr="00F21E9A">
        <w:rPr>
          <w:sz w:val="12"/>
        </w:rPr>
        <w:t xml:space="preserve">. </w:t>
      </w:r>
      <w:r w:rsidRPr="00D40E09">
        <w:rPr>
          <w:rStyle w:val="StyleUnderline"/>
        </w:rPr>
        <w:t xml:space="preserve">But I think that some of the </w:t>
      </w:r>
      <w:r w:rsidRPr="003269BD">
        <w:rPr>
          <w:rStyle w:val="StyleUnderline"/>
          <w:highlight w:val="cyan"/>
        </w:rPr>
        <w:t>problems</w:t>
      </w:r>
      <w:r w:rsidRPr="00D40E09">
        <w:rPr>
          <w:rStyle w:val="StyleUnderline"/>
        </w:rPr>
        <w:t xml:space="preserve"> that I’ve spent my life also trying to call out</w:t>
      </w:r>
      <w:r w:rsidRPr="00F21E9A">
        <w:rPr>
          <w:sz w:val="12"/>
        </w:rPr>
        <w:t xml:space="preserve"> in our Left politics </w:t>
      </w:r>
      <w:r w:rsidRPr="003269BD">
        <w:rPr>
          <w:rStyle w:val="Emphasis"/>
          <w:highlight w:val="cyan"/>
        </w:rPr>
        <w:t>are things that we still need to watch out for</w:t>
      </w:r>
      <w:r w:rsidRPr="00F21E9A">
        <w:rPr>
          <w:sz w:val="12"/>
        </w:rPr>
        <w:t xml:space="preserve">. I think there’s still potholes in the road. I think </w:t>
      </w:r>
      <w:r w:rsidRPr="003269BD">
        <w:rPr>
          <w:rStyle w:val="Emphasis"/>
          <w:highlight w:val="cyan"/>
        </w:rPr>
        <w:t>melancholia</w:t>
      </w:r>
      <w:r w:rsidRPr="003269BD">
        <w:rPr>
          <w:rStyle w:val="StyleUnderline"/>
          <w:highlight w:val="cyan"/>
        </w:rPr>
        <w:t xml:space="preserve"> is still a danger</w:t>
      </w:r>
      <w:r w:rsidRPr="00F21E9A">
        <w:rPr>
          <w:sz w:val="12"/>
        </w:rPr>
        <w:t xml:space="preserve">: I listen too often to people talking not just about ‘the good old </w:t>
      </w:r>
      <w:proofErr w:type="gramStart"/>
      <w:r w:rsidRPr="00F21E9A">
        <w:rPr>
          <w:sz w:val="12"/>
        </w:rPr>
        <w:t>days’, but</w:t>
      </w:r>
      <w:proofErr w:type="gramEnd"/>
      <w:r w:rsidRPr="00F21E9A">
        <w:rPr>
          <w:sz w:val="12"/>
        </w:rPr>
        <w:t xml:space="preserve"> harking back to a Left project that doesn’t take on the challenges of a </w:t>
      </w:r>
      <w:proofErr w:type="spellStart"/>
      <w:r w:rsidRPr="00F21E9A">
        <w:rPr>
          <w:sz w:val="12"/>
        </w:rPr>
        <w:t>globalised</w:t>
      </w:r>
      <w:proofErr w:type="spellEnd"/>
      <w:r w:rsidRPr="00F21E9A">
        <w:rPr>
          <w:sz w:val="12"/>
        </w:rPr>
        <w:t xml:space="preserve"> world, that doesn’t take on the challenges of difference – irreducible and challenging to a Left vision of self-governance. I also think that </w:t>
      </w:r>
      <w:r w:rsidRPr="003269BD">
        <w:rPr>
          <w:rStyle w:val="StyleUnderline"/>
          <w:highlight w:val="cyan"/>
        </w:rPr>
        <w:t>I too often encounter in Left circles a continued sense that</w:t>
      </w:r>
      <w:r w:rsidRPr="009B170F">
        <w:rPr>
          <w:rStyle w:val="StyleUnderline"/>
        </w:rPr>
        <w:t xml:space="preserve"> ‘we are the righteous, the true, the innocent…’</w:t>
      </w:r>
      <w:r w:rsidRPr="00F21E9A">
        <w:rPr>
          <w:sz w:val="12"/>
        </w:rPr>
        <w:t xml:space="preserve"> – I guess I almost want to say ‘the children of God’ in that </w:t>
      </w:r>
      <w:r w:rsidRPr="003269BD">
        <w:rPr>
          <w:rStyle w:val="StyleUnderline"/>
          <w:highlight w:val="cyan"/>
        </w:rPr>
        <w:t>we are fighting this kind of ‘</w:t>
      </w:r>
      <w:r w:rsidRPr="003269BD">
        <w:rPr>
          <w:rStyle w:val="Emphasis"/>
          <w:highlight w:val="cyan"/>
        </w:rPr>
        <w:t>Manichean evil’</w:t>
      </w:r>
      <w:r w:rsidRPr="009B170F">
        <w:rPr>
          <w:rStyle w:val="Emphasis"/>
        </w:rPr>
        <w:t xml:space="preserve"> on the other side</w:t>
      </w:r>
      <w:r w:rsidRPr="00F21E9A">
        <w:rPr>
          <w:sz w:val="12"/>
        </w:rPr>
        <w:t xml:space="preserve"> – and I think </w:t>
      </w:r>
      <w:r w:rsidRPr="003269BD">
        <w:rPr>
          <w:rStyle w:val="StyleUnderline"/>
          <w:highlight w:val="cyan"/>
        </w:rPr>
        <w:t xml:space="preserve">that’s neither </w:t>
      </w:r>
      <w:r w:rsidRPr="003269BD">
        <w:rPr>
          <w:rStyle w:val="Emphasis"/>
          <w:highlight w:val="cyan"/>
        </w:rPr>
        <w:t>compelling</w:t>
      </w:r>
      <w:r w:rsidRPr="003269BD">
        <w:rPr>
          <w:rStyle w:val="StyleUnderline"/>
          <w:highlight w:val="cyan"/>
        </w:rPr>
        <w:t xml:space="preserve"> nor very </w:t>
      </w:r>
      <w:r w:rsidRPr="003269BD">
        <w:rPr>
          <w:rStyle w:val="Emphasis"/>
          <w:highlight w:val="cyan"/>
        </w:rPr>
        <w:t>helpful</w:t>
      </w:r>
      <w:r w:rsidRPr="009B170F">
        <w:rPr>
          <w:rStyle w:val="StyleUnderline"/>
        </w:rPr>
        <w:t xml:space="preserve"> in figuring out what some of the difficulties are inside a Left politics.</w:t>
      </w:r>
    </w:p>
    <w:p w14:paraId="6B7C3A58" w14:textId="464D63DD" w:rsidR="003269BD" w:rsidRDefault="003269BD" w:rsidP="003269BD">
      <w:pPr>
        <w:pStyle w:val="Heading4"/>
      </w:pPr>
      <w:r>
        <w:t>T</w:t>
      </w:r>
      <w:r>
        <w:t xml:space="preserve">he ALT is </w:t>
      </w:r>
      <w:r w:rsidRPr="00073BBD">
        <w:rPr>
          <w:u w:val="single"/>
        </w:rPr>
        <w:t>trapped</w:t>
      </w:r>
      <w:r>
        <w:t xml:space="preserve"> in the university---it gets </w:t>
      </w:r>
      <w:r w:rsidRPr="00073BBD">
        <w:rPr>
          <w:u w:val="single"/>
        </w:rPr>
        <w:t>coopted</w:t>
      </w:r>
      <w:r>
        <w:t xml:space="preserve">, </w:t>
      </w:r>
      <w:r w:rsidRPr="00073BBD">
        <w:rPr>
          <w:u w:val="single"/>
        </w:rPr>
        <w:t>diluted</w:t>
      </w:r>
      <w:r>
        <w:t xml:space="preserve">, and </w:t>
      </w:r>
      <w:r w:rsidRPr="00073BBD">
        <w:rPr>
          <w:u w:val="single"/>
        </w:rPr>
        <w:t>gentrified</w:t>
      </w:r>
      <w:r>
        <w:t>.</w:t>
      </w:r>
    </w:p>
    <w:p w14:paraId="17D73895" w14:textId="77777777" w:rsidR="003269BD" w:rsidRPr="00616369" w:rsidRDefault="003269BD" w:rsidP="003269BD">
      <w:r>
        <w:t xml:space="preserve">Aidan </w:t>
      </w:r>
      <w:proofErr w:type="spellStart"/>
      <w:r w:rsidRPr="002D4FE5">
        <w:rPr>
          <w:rStyle w:val="Style13ptBold"/>
        </w:rPr>
        <w:t>Gnoth</w:t>
      </w:r>
      <w:proofErr w:type="spellEnd"/>
      <w:r w:rsidRPr="002D4FE5">
        <w:rPr>
          <w:rStyle w:val="Style13ptBold"/>
        </w:rPr>
        <w:t xml:space="preserve"> 19</w:t>
      </w:r>
      <w:r>
        <w:t>, PhD Graduate and Researcher at the National Centre for Peace and Conflict Studies at University of Otago, “A crisis of criticality? Reimagining academia in international peacebuilding,” Thesis for doctorate degree in Philosophy at the University of Otago, November 2019, https://ourarchive.otago.ac.nz/bitstream/handle/10523/9990/Gnoth%20Aidan%20-%20A%20Crisis%20of%20Criticality.pdf?sequence=1</w:t>
      </w:r>
    </w:p>
    <w:p w14:paraId="36A27449" w14:textId="77777777" w:rsidR="003269BD" w:rsidRPr="00E9318E" w:rsidRDefault="003269BD" w:rsidP="003269BD">
      <w:pPr>
        <w:rPr>
          <w:sz w:val="16"/>
        </w:rPr>
      </w:pPr>
      <w:r w:rsidRPr="003269BD">
        <w:rPr>
          <w:rStyle w:val="StyleUnderline"/>
          <w:highlight w:val="cyan"/>
        </w:rPr>
        <w:t>Intellectuals</w:t>
      </w:r>
      <w:r w:rsidRPr="00E9318E">
        <w:rPr>
          <w:sz w:val="16"/>
        </w:rPr>
        <w:t xml:space="preserve">, particularly </w:t>
      </w:r>
      <w:r w:rsidRPr="004F38A3">
        <w:rPr>
          <w:rStyle w:val="StyleUnderline"/>
        </w:rPr>
        <w:t>within Western societies</w:t>
      </w:r>
      <w:r w:rsidRPr="00E9318E">
        <w:rPr>
          <w:sz w:val="16"/>
        </w:rPr>
        <w:t xml:space="preserve">, </w:t>
      </w:r>
      <w:r w:rsidRPr="003269BD">
        <w:rPr>
          <w:rStyle w:val="StyleUnderline"/>
          <w:highlight w:val="cyan"/>
        </w:rPr>
        <w:t>occupy</w:t>
      </w:r>
      <w:r w:rsidRPr="003269BD">
        <w:rPr>
          <w:sz w:val="16"/>
          <w:highlight w:val="cyan"/>
        </w:rPr>
        <w:t xml:space="preserve"> </w:t>
      </w:r>
      <w:r w:rsidRPr="003269BD">
        <w:rPr>
          <w:rStyle w:val="Emphasis"/>
          <w:highlight w:val="cyan"/>
        </w:rPr>
        <w:t>privileged positions</w:t>
      </w:r>
      <w:r w:rsidRPr="00E9318E">
        <w:rPr>
          <w:sz w:val="16"/>
        </w:rPr>
        <w:t xml:space="preserve"> </w:t>
      </w:r>
      <w:r w:rsidRPr="004F38A3">
        <w:rPr>
          <w:rStyle w:val="StyleUnderline"/>
        </w:rPr>
        <w:t xml:space="preserve">which enable them to </w:t>
      </w:r>
      <w:r w:rsidRPr="004F38A3">
        <w:rPr>
          <w:rStyle w:val="Emphasis"/>
        </w:rPr>
        <w:t>scrutinize</w:t>
      </w:r>
      <w:r w:rsidRPr="004F38A3">
        <w:rPr>
          <w:rStyle w:val="StyleUnderline"/>
        </w:rPr>
        <w:t xml:space="preserve"> the actions of those in power</w:t>
      </w:r>
      <w:r w:rsidRPr="00E9318E">
        <w:rPr>
          <w:sz w:val="16"/>
        </w:rPr>
        <w:t xml:space="preserve"> – </w:t>
      </w:r>
      <w:r w:rsidRPr="004F38A3">
        <w:rPr>
          <w:rStyle w:val="StyleUnderline"/>
        </w:rPr>
        <w:t xml:space="preserve">having the </w:t>
      </w:r>
      <w:r w:rsidRPr="004F38A3">
        <w:rPr>
          <w:rStyle w:val="Emphasis"/>
        </w:rPr>
        <w:t>time</w:t>
      </w:r>
      <w:r w:rsidRPr="004F38A3">
        <w:rPr>
          <w:rStyle w:val="StyleUnderline"/>
        </w:rPr>
        <w:t xml:space="preserve">, </w:t>
      </w:r>
      <w:r w:rsidRPr="004F38A3">
        <w:rPr>
          <w:rStyle w:val="Emphasis"/>
        </w:rPr>
        <w:t>expertise</w:t>
      </w:r>
      <w:r w:rsidRPr="00E9318E">
        <w:rPr>
          <w:sz w:val="16"/>
        </w:rPr>
        <w:t xml:space="preserve">, </w:t>
      </w:r>
      <w:r w:rsidRPr="004F38A3">
        <w:rPr>
          <w:rStyle w:val="StyleUnderline"/>
        </w:rPr>
        <w:t>and</w:t>
      </w:r>
      <w:r w:rsidRPr="00E9318E">
        <w:rPr>
          <w:sz w:val="16"/>
        </w:rPr>
        <w:t xml:space="preserve"> </w:t>
      </w:r>
      <w:r w:rsidRPr="004F38A3">
        <w:rPr>
          <w:rStyle w:val="Emphasis"/>
        </w:rPr>
        <w:t>resources</w:t>
      </w:r>
      <w:r w:rsidRPr="00E9318E">
        <w:rPr>
          <w:sz w:val="16"/>
        </w:rPr>
        <w:t xml:space="preserve"> </w:t>
      </w:r>
      <w:r w:rsidRPr="004F38A3">
        <w:rPr>
          <w:rStyle w:val="StyleUnderline"/>
        </w:rPr>
        <w:t xml:space="preserve">to </w:t>
      </w:r>
      <w:proofErr w:type="spellStart"/>
      <w:r w:rsidRPr="004F38A3">
        <w:rPr>
          <w:rStyle w:val="StyleUnderline"/>
        </w:rPr>
        <w:t>analyse</w:t>
      </w:r>
      <w:proofErr w:type="spellEnd"/>
      <w:r w:rsidRPr="004F38A3">
        <w:rPr>
          <w:rStyle w:val="StyleUnderline"/>
        </w:rPr>
        <w:t xml:space="preserve"> motives, expose lies, and</w:t>
      </w:r>
      <w:r w:rsidRPr="00E9318E">
        <w:rPr>
          <w:sz w:val="16"/>
        </w:rPr>
        <w:t xml:space="preserve"> </w:t>
      </w:r>
      <w:r w:rsidRPr="00D30C23">
        <w:rPr>
          <w:rStyle w:val="StyleUnderline"/>
        </w:rPr>
        <w:t>imagine alternative futures</w:t>
      </w:r>
      <w:r w:rsidRPr="00E9318E">
        <w:rPr>
          <w:sz w:val="16"/>
        </w:rPr>
        <w:t xml:space="preserve">. </w:t>
      </w:r>
      <w:r w:rsidRPr="00D30C23">
        <w:rPr>
          <w:rStyle w:val="StyleUnderline"/>
        </w:rPr>
        <w:t xml:space="preserve">This ability is not a given however, and it manifests in a multitude of ways as </w:t>
      </w:r>
      <w:r w:rsidRPr="003269BD">
        <w:rPr>
          <w:rStyle w:val="StyleUnderline"/>
          <w:highlight w:val="cyan"/>
        </w:rPr>
        <w:t>academics’</w:t>
      </w:r>
      <w:r w:rsidRPr="00E9318E">
        <w:rPr>
          <w:sz w:val="16"/>
        </w:rPr>
        <w:t xml:space="preserve"> </w:t>
      </w:r>
      <w:r w:rsidRPr="00D30C23">
        <w:rPr>
          <w:rStyle w:val="StyleUnderline"/>
        </w:rPr>
        <w:t xml:space="preserve">epistemological and ontological </w:t>
      </w:r>
      <w:r w:rsidRPr="003269BD">
        <w:rPr>
          <w:rStyle w:val="Emphasis"/>
          <w:highlight w:val="cyan"/>
        </w:rPr>
        <w:t>biases</w:t>
      </w:r>
      <w:r w:rsidRPr="00E9318E">
        <w:rPr>
          <w:sz w:val="16"/>
        </w:rPr>
        <w:t xml:space="preserve">, </w:t>
      </w:r>
      <w:r w:rsidRPr="00D30C23">
        <w:rPr>
          <w:rStyle w:val="Emphasis"/>
        </w:rPr>
        <w:t xml:space="preserve">normative </w:t>
      </w:r>
      <w:r w:rsidRPr="003269BD">
        <w:rPr>
          <w:rStyle w:val="Emphasis"/>
          <w:highlight w:val="cyan"/>
        </w:rPr>
        <w:t>interests</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career security</w:t>
      </w:r>
      <w:r w:rsidRPr="003269BD">
        <w:rPr>
          <w:sz w:val="16"/>
          <w:highlight w:val="cyan"/>
        </w:rPr>
        <w:t xml:space="preserve"> </w:t>
      </w:r>
      <w:r w:rsidRPr="003269BD">
        <w:rPr>
          <w:rStyle w:val="StyleUnderline"/>
          <w:highlight w:val="cyan"/>
        </w:rPr>
        <w:t>are</w:t>
      </w:r>
      <w:r w:rsidRPr="00E9318E">
        <w:rPr>
          <w:sz w:val="16"/>
        </w:rPr>
        <w:t xml:space="preserve"> </w:t>
      </w:r>
      <w:r w:rsidRPr="002B4773">
        <w:rPr>
          <w:rStyle w:val="StyleUnderline"/>
        </w:rPr>
        <w:t>continually</w:t>
      </w:r>
      <w:r w:rsidRPr="00D30C23">
        <w:rPr>
          <w:rStyle w:val="StyleUnderline"/>
        </w:rPr>
        <w:t xml:space="preserve"> </w:t>
      </w:r>
      <w:r w:rsidRPr="003269BD">
        <w:rPr>
          <w:rStyle w:val="Emphasis"/>
          <w:highlight w:val="cyan"/>
        </w:rPr>
        <w:t>renegotiated</w:t>
      </w:r>
      <w:r w:rsidRPr="00E9318E">
        <w:rPr>
          <w:sz w:val="16"/>
        </w:rPr>
        <w:t xml:space="preserve"> </w:t>
      </w:r>
      <w:r w:rsidRPr="003269BD">
        <w:rPr>
          <w:rStyle w:val="StyleUnderline"/>
          <w:highlight w:val="cyan"/>
        </w:rPr>
        <w:t xml:space="preserve">in the face of </w:t>
      </w:r>
      <w:r w:rsidRPr="003269BD">
        <w:rPr>
          <w:rStyle w:val="Emphasis"/>
          <w:highlight w:val="cyan"/>
        </w:rPr>
        <w:t>increasingly neoliberal rationales</w:t>
      </w:r>
      <w:r w:rsidRPr="00E9318E">
        <w:rPr>
          <w:sz w:val="16"/>
        </w:rPr>
        <w:t xml:space="preserve">. Since the foundation of Peace and Conflict Studies over half a century ago, </w:t>
      </w:r>
      <w:r w:rsidRPr="00D30C23">
        <w:rPr>
          <w:rStyle w:val="StyleUnderline"/>
        </w:rPr>
        <w:t xml:space="preserve">these pressures have </w:t>
      </w:r>
      <w:r w:rsidRPr="003269BD">
        <w:rPr>
          <w:rStyle w:val="StyleUnderline"/>
          <w:highlight w:val="cyan"/>
        </w:rPr>
        <w:t xml:space="preserve">played out along a </w:t>
      </w:r>
      <w:r w:rsidRPr="003269BD">
        <w:rPr>
          <w:rStyle w:val="Emphasis"/>
          <w:highlight w:val="cyan"/>
        </w:rPr>
        <w:t>problem-solving/critical theory dichotomy</w:t>
      </w:r>
      <w:r w:rsidRPr="00E9318E">
        <w:rPr>
          <w:sz w:val="16"/>
        </w:rPr>
        <w:t xml:space="preserve">, </w:t>
      </w:r>
      <w:r w:rsidRPr="00D30C23">
        <w:rPr>
          <w:rStyle w:val="StyleUnderline"/>
        </w:rPr>
        <w:t xml:space="preserve">in which problem-oriented scholars </w:t>
      </w:r>
      <w:r w:rsidRPr="00E9318E">
        <w:rPr>
          <w:sz w:val="16"/>
        </w:rPr>
        <w:t>produce knowledge to</w:t>
      </w:r>
      <w:r w:rsidRPr="00D30C23">
        <w:rPr>
          <w:rStyle w:val="StyleUnderline"/>
        </w:rPr>
        <w:t xml:space="preserve"> improve the current system, while critical theorists seek to transform the entire paradigm</w:t>
      </w:r>
      <w:r w:rsidRPr="00E9318E">
        <w:rPr>
          <w:sz w:val="16"/>
        </w:rPr>
        <w:t xml:space="preserve"> and establish more emancipatory and positive types of peace. By assessing how this contestation has played out within the discourse of international peacebuilding, </w:t>
      </w:r>
      <w:r w:rsidRPr="00D30C23">
        <w:rPr>
          <w:rStyle w:val="StyleUnderline"/>
        </w:rPr>
        <w:t xml:space="preserve">this </w:t>
      </w:r>
      <w:r w:rsidRPr="003269BD">
        <w:rPr>
          <w:rStyle w:val="StyleUnderline"/>
          <w:highlight w:val="cyan"/>
        </w:rPr>
        <w:t>thesis seeks to understand how critical theorists</w:t>
      </w:r>
      <w:r w:rsidRPr="00D30C23">
        <w:rPr>
          <w:rStyle w:val="StyleUnderline"/>
        </w:rPr>
        <w:t xml:space="preserve"> have </w:t>
      </w:r>
      <w:r w:rsidRPr="003269BD">
        <w:rPr>
          <w:rStyle w:val="Emphasis"/>
          <w:highlight w:val="cyan"/>
        </w:rPr>
        <w:t>challenged the status-quo</w:t>
      </w:r>
      <w:r w:rsidRPr="00631142">
        <w:rPr>
          <w:rStyle w:val="StyleUnderline"/>
        </w:rPr>
        <w:t xml:space="preserve"> by exposing and challenging the epistemic, discursive and institutional barriers to radical and transformative peacebuilding critique</w:t>
      </w:r>
      <w:r w:rsidRPr="00E9318E">
        <w:rPr>
          <w:sz w:val="16"/>
        </w:rPr>
        <w:t xml:space="preserve">. To do this, it undertakes a critical discourse and citation network analysis of 111 prominent Peace and Conflict scholars writing on peacebuilding between 2005 and 2017, </w:t>
      </w:r>
      <w:proofErr w:type="spellStart"/>
      <w:r w:rsidRPr="00E9318E">
        <w:rPr>
          <w:sz w:val="16"/>
        </w:rPr>
        <w:t>synthesised</w:t>
      </w:r>
      <w:proofErr w:type="spellEnd"/>
      <w:r w:rsidRPr="00E9318E">
        <w:rPr>
          <w:sz w:val="16"/>
        </w:rPr>
        <w:t xml:space="preserve"> by observations drawn from over 40 interviews. It evaluates the scale and limits of critique by exploring the questions and problems that scholars concern themselves with, the extent to which their studies reflect on broader systemic and conflict promoting factors, the alternatives and possible futures that are envisioned, and the ways in which academia and surrounding institutions constrain and dilute radical critiques.</w:t>
      </w:r>
    </w:p>
    <w:p w14:paraId="1153EB4A" w14:textId="77777777" w:rsidR="003269BD" w:rsidRPr="00E9318E" w:rsidRDefault="003269BD" w:rsidP="003269BD">
      <w:pPr>
        <w:rPr>
          <w:sz w:val="16"/>
        </w:rPr>
      </w:pPr>
      <w:r w:rsidRPr="00E9318E">
        <w:rPr>
          <w:sz w:val="16"/>
        </w:rPr>
        <w:t xml:space="preserve">By systematically unpacking and assessing the problems addressed by academics and the arguments they make, </w:t>
      </w:r>
      <w:r w:rsidRPr="007E581B">
        <w:rPr>
          <w:rStyle w:val="StyleUnderline"/>
        </w:rPr>
        <w:t xml:space="preserve">the thesis identifies a </w:t>
      </w:r>
      <w:r w:rsidRPr="007E581B">
        <w:rPr>
          <w:rStyle w:val="Emphasis"/>
        </w:rPr>
        <w:t>lacuna</w:t>
      </w:r>
      <w:r w:rsidRPr="007E581B">
        <w:rPr>
          <w:rStyle w:val="StyleUnderline"/>
        </w:rPr>
        <w:t xml:space="preserve"> of </w:t>
      </w:r>
      <w:r w:rsidRPr="003269BD">
        <w:rPr>
          <w:rStyle w:val="StyleUnderline"/>
          <w:highlight w:val="cyan"/>
        </w:rPr>
        <w:t>radical</w:t>
      </w:r>
      <w:r w:rsidRPr="007E581B">
        <w:rPr>
          <w:rStyle w:val="StyleUnderline"/>
        </w:rPr>
        <w:t xml:space="preserve"> and imaginative </w:t>
      </w:r>
      <w:r w:rsidRPr="003269BD">
        <w:rPr>
          <w:rStyle w:val="StyleUnderline"/>
          <w:highlight w:val="cyan"/>
        </w:rPr>
        <w:t>writing</w:t>
      </w:r>
      <w:r w:rsidRPr="007E581B">
        <w:rPr>
          <w:rStyle w:val="StyleUnderline"/>
        </w:rPr>
        <w:t xml:space="preserve"> which </w:t>
      </w:r>
      <w:r w:rsidRPr="003269BD">
        <w:rPr>
          <w:rStyle w:val="StyleUnderline"/>
          <w:highlight w:val="cyan"/>
        </w:rPr>
        <w:t>is</w:t>
      </w:r>
      <w:r w:rsidRPr="007E581B">
        <w:rPr>
          <w:rStyle w:val="StyleUnderline"/>
        </w:rPr>
        <w:t xml:space="preserve"> further </w:t>
      </w:r>
      <w:r w:rsidRPr="003269BD">
        <w:rPr>
          <w:rStyle w:val="Emphasis"/>
          <w:highlight w:val="cyan"/>
        </w:rPr>
        <w:t>diluted</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gentrified</w:t>
      </w:r>
      <w:r w:rsidRPr="003269BD">
        <w:rPr>
          <w:sz w:val="16"/>
          <w:highlight w:val="cyan"/>
        </w:rPr>
        <w:t xml:space="preserve"> </w:t>
      </w:r>
      <w:r w:rsidRPr="003269BD">
        <w:rPr>
          <w:rStyle w:val="StyleUnderline"/>
          <w:highlight w:val="cyan"/>
        </w:rPr>
        <w:t>from</w:t>
      </w:r>
      <w:r w:rsidRPr="00E9318E">
        <w:rPr>
          <w:sz w:val="16"/>
        </w:rPr>
        <w:t xml:space="preserve"> </w:t>
      </w:r>
      <w:r w:rsidRPr="003269BD">
        <w:rPr>
          <w:rStyle w:val="StyleUnderline"/>
          <w:highlight w:val="cyan"/>
        </w:rPr>
        <w:t>within the academy</w:t>
      </w:r>
      <w:r w:rsidRPr="007E581B">
        <w:rPr>
          <w:rStyle w:val="StyleUnderline"/>
        </w:rPr>
        <w:t xml:space="preserve"> itself as ideas are disseminated, popularized, and utilized. It</w:t>
      </w:r>
      <w:r w:rsidRPr="00E9318E">
        <w:rPr>
          <w:sz w:val="16"/>
        </w:rPr>
        <w:t xml:space="preserve"> </w:t>
      </w:r>
      <w:r w:rsidRPr="007E581B">
        <w:rPr>
          <w:rStyle w:val="StyleUnderline"/>
        </w:rPr>
        <w:t xml:space="preserve">finds </w:t>
      </w:r>
      <w:r w:rsidRPr="0068486C">
        <w:rPr>
          <w:rStyle w:val="StyleUnderline"/>
        </w:rPr>
        <w:t xml:space="preserve">that studies on international peacebuilding are </w:t>
      </w:r>
      <w:r w:rsidRPr="0068486C">
        <w:rPr>
          <w:rStyle w:val="Emphasis"/>
        </w:rPr>
        <w:t>overwhelming</w:t>
      </w:r>
      <w:r w:rsidRPr="0068486C">
        <w:rPr>
          <w:rStyle w:val="StyleUnderline"/>
        </w:rPr>
        <w:t xml:space="preserve"> focused on perceived problematic ‘post-conflict’ locales within the Global South, and while the actions of Global North actors in these operations are often </w:t>
      </w:r>
      <w:r w:rsidRPr="0068486C">
        <w:rPr>
          <w:rStyle w:val="Emphasis"/>
        </w:rPr>
        <w:t>scrutinized</w:t>
      </w:r>
      <w:r w:rsidRPr="0068486C">
        <w:rPr>
          <w:sz w:val="16"/>
        </w:rPr>
        <w:t xml:space="preserve">, </w:t>
      </w:r>
      <w:r w:rsidRPr="0068486C">
        <w:rPr>
          <w:rStyle w:val="StyleUnderline"/>
        </w:rPr>
        <w:t>this does not extend beyond</w:t>
      </w:r>
      <w:r w:rsidRPr="0068486C">
        <w:rPr>
          <w:sz w:val="16"/>
        </w:rPr>
        <w:t xml:space="preserve"> </w:t>
      </w:r>
      <w:r w:rsidRPr="0068486C">
        <w:rPr>
          <w:rStyle w:val="StyleUnderline"/>
        </w:rPr>
        <w:t>the</w:t>
      </w:r>
      <w:r w:rsidRPr="0068486C">
        <w:rPr>
          <w:sz w:val="16"/>
        </w:rPr>
        <w:t xml:space="preserve"> </w:t>
      </w:r>
      <w:r w:rsidRPr="0068486C">
        <w:rPr>
          <w:rStyle w:val="StyleUnderline"/>
        </w:rPr>
        <w:t>immediate post-conflict environment</w:t>
      </w:r>
      <w:r w:rsidRPr="003269BD">
        <w:rPr>
          <w:sz w:val="16"/>
          <w:highlight w:val="cyan"/>
        </w:rPr>
        <w:t xml:space="preserve">. </w:t>
      </w:r>
      <w:r w:rsidRPr="003269BD">
        <w:rPr>
          <w:rStyle w:val="Emphasis"/>
          <w:highlight w:val="cyan"/>
        </w:rPr>
        <w:t>Paradigm critiques</w:t>
      </w:r>
      <w:r w:rsidRPr="00E9318E">
        <w:rPr>
          <w:sz w:val="16"/>
        </w:rPr>
        <w:t xml:space="preserve"> </w:t>
      </w:r>
      <w:r w:rsidRPr="003269BD">
        <w:rPr>
          <w:rStyle w:val="StyleUnderline"/>
          <w:highlight w:val="cyan"/>
        </w:rPr>
        <w:t>and</w:t>
      </w:r>
      <w:r w:rsidRPr="00E9318E">
        <w:rPr>
          <w:sz w:val="16"/>
        </w:rPr>
        <w:t xml:space="preserve"> </w:t>
      </w:r>
      <w:r w:rsidRPr="007E581B">
        <w:rPr>
          <w:rStyle w:val="Emphasis"/>
        </w:rPr>
        <w:t xml:space="preserve">reflexive </w:t>
      </w:r>
      <w:r w:rsidRPr="003269BD">
        <w:rPr>
          <w:rStyle w:val="Emphasis"/>
          <w:highlight w:val="cyan"/>
        </w:rPr>
        <w:t>challenges</w:t>
      </w:r>
      <w:r w:rsidRPr="003269BD">
        <w:rPr>
          <w:sz w:val="16"/>
          <w:highlight w:val="cyan"/>
        </w:rPr>
        <w:t xml:space="preserve"> </w:t>
      </w:r>
      <w:r w:rsidRPr="003269BD">
        <w:rPr>
          <w:rStyle w:val="StyleUnderline"/>
          <w:highlight w:val="cyan"/>
        </w:rPr>
        <w:t>to institutions</w:t>
      </w:r>
      <w:r w:rsidRPr="00E9318E">
        <w:rPr>
          <w:sz w:val="16"/>
        </w:rPr>
        <w:t xml:space="preserve"> </w:t>
      </w:r>
      <w:r w:rsidRPr="003269BD">
        <w:rPr>
          <w:rStyle w:val="StyleUnderline"/>
          <w:highlight w:val="cyan"/>
        </w:rPr>
        <w:t>such as</w:t>
      </w:r>
      <w:r w:rsidRPr="007E581B">
        <w:rPr>
          <w:rStyle w:val="StyleUnderline"/>
        </w:rPr>
        <w:t xml:space="preserve"> violence, </w:t>
      </w:r>
      <w:r w:rsidRPr="003269BD">
        <w:rPr>
          <w:rStyle w:val="StyleUnderline"/>
          <w:highlight w:val="cyan"/>
        </w:rPr>
        <w:t>the Westphalian state</w:t>
      </w:r>
      <w:r w:rsidRPr="007E581B">
        <w:rPr>
          <w:rStyle w:val="StyleUnderline"/>
        </w:rPr>
        <w:t xml:space="preserve">, </w:t>
      </w:r>
      <w:r w:rsidRPr="003269BD">
        <w:rPr>
          <w:rStyle w:val="StyleUnderline"/>
          <w:highlight w:val="cyan"/>
        </w:rPr>
        <w:t xml:space="preserve">and the international economic system are </w:t>
      </w:r>
      <w:r w:rsidRPr="003269BD">
        <w:rPr>
          <w:rStyle w:val="Emphasis"/>
          <w:highlight w:val="cyan"/>
        </w:rPr>
        <w:t>exceedingly rare</w:t>
      </w:r>
      <w:r w:rsidRPr="00E9318E">
        <w:rPr>
          <w:sz w:val="16"/>
        </w:rPr>
        <w:t xml:space="preserve"> </w:t>
      </w:r>
      <w:r w:rsidRPr="003269BD">
        <w:rPr>
          <w:rStyle w:val="StyleUnderline"/>
          <w:highlight w:val="cyan"/>
        </w:rPr>
        <w:t>and</w:t>
      </w:r>
      <w:r w:rsidRPr="007E581B">
        <w:rPr>
          <w:rStyle w:val="StyleUnderline"/>
        </w:rPr>
        <w:t xml:space="preserve"> are most often problematized only in relation to the post-conflict paradigm. Furthermore</w:t>
      </w:r>
      <w:r w:rsidRPr="00E9318E">
        <w:rPr>
          <w:sz w:val="16"/>
        </w:rPr>
        <w:t xml:space="preserve">, </w:t>
      </w:r>
      <w:r w:rsidRPr="003269BD">
        <w:rPr>
          <w:rStyle w:val="StyleUnderline"/>
          <w:highlight w:val="cyan"/>
        </w:rPr>
        <w:t xml:space="preserve">very few scholars </w:t>
      </w:r>
      <w:r w:rsidRPr="003269BD">
        <w:rPr>
          <w:rStyle w:val="Emphasis"/>
          <w:highlight w:val="cyan"/>
        </w:rPr>
        <w:t>engage with</w:t>
      </w:r>
      <w:r w:rsidRPr="00E9318E">
        <w:rPr>
          <w:sz w:val="16"/>
        </w:rPr>
        <w:t xml:space="preserve"> </w:t>
      </w:r>
      <w:r w:rsidRPr="007E581B">
        <w:rPr>
          <w:rStyle w:val="StyleUnderline"/>
        </w:rPr>
        <w:t>or</w:t>
      </w:r>
      <w:r w:rsidRPr="00E9318E">
        <w:rPr>
          <w:sz w:val="16"/>
        </w:rPr>
        <w:t xml:space="preserve"> </w:t>
      </w:r>
      <w:r w:rsidRPr="007E581B">
        <w:rPr>
          <w:rStyle w:val="StyleUnderline"/>
        </w:rPr>
        <w:t xml:space="preserve">offer a </w:t>
      </w:r>
      <w:proofErr w:type="spellStart"/>
      <w:r w:rsidRPr="003269BD">
        <w:rPr>
          <w:rStyle w:val="StyleUnderline"/>
          <w:highlight w:val="cyan"/>
        </w:rPr>
        <w:t>conceptualisation</w:t>
      </w:r>
      <w:proofErr w:type="spellEnd"/>
      <w:r w:rsidRPr="003269BD">
        <w:rPr>
          <w:rStyle w:val="StyleUnderline"/>
          <w:highlight w:val="cyan"/>
        </w:rPr>
        <w:t xml:space="preserve"> of peace</w:t>
      </w:r>
      <w:r w:rsidRPr="007E581B">
        <w:rPr>
          <w:rStyle w:val="StyleUnderline"/>
        </w:rPr>
        <w:t xml:space="preserve"> </w:t>
      </w:r>
      <w:r w:rsidRPr="003269BD">
        <w:rPr>
          <w:rStyle w:val="StyleUnderline"/>
          <w:highlight w:val="cyan"/>
        </w:rPr>
        <w:t xml:space="preserve">which </w:t>
      </w:r>
      <w:r w:rsidRPr="003269BD">
        <w:rPr>
          <w:rStyle w:val="Emphasis"/>
          <w:highlight w:val="cyan"/>
        </w:rPr>
        <w:t>extends beyond status quo systems</w:t>
      </w:r>
      <w:r w:rsidRPr="007E581B">
        <w:rPr>
          <w:rStyle w:val="StyleUnderline"/>
        </w:rPr>
        <w:t xml:space="preserve"> of management and order experienced by those with</w:t>
      </w:r>
      <w:r w:rsidRPr="003269BD">
        <w:rPr>
          <w:rStyle w:val="StyleUnderline"/>
          <w:highlight w:val="cyan"/>
        </w:rPr>
        <w:t>in the Global North.</w:t>
      </w:r>
      <w:r w:rsidRPr="007E581B">
        <w:rPr>
          <w:rStyle w:val="StyleUnderline"/>
        </w:rPr>
        <w:t xml:space="preserve"> </w:t>
      </w:r>
      <w:r w:rsidRPr="00E9318E">
        <w:rPr>
          <w:sz w:val="16"/>
        </w:rPr>
        <w:t xml:space="preserve">Consequently, </w:t>
      </w:r>
      <w:r w:rsidRPr="007E581B">
        <w:rPr>
          <w:rStyle w:val="StyleUnderline"/>
        </w:rPr>
        <w:t xml:space="preserve">the possible futures and types of peace that are envisioned by scholars are </w:t>
      </w:r>
      <w:r w:rsidRPr="007E581B">
        <w:rPr>
          <w:rStyle w:val="Emphasis"/>
        </w:rPr>
        <w:t>iterative</w:t>
      </w:r>
      <w:r w:rsidRPr="007E581B">
        <w:rPr>
          <w:rStyle w:val="StyleUnderline"/>
        </w:rPr>
        <w:t xml:space="preserve"> rather than </w:t>
      </w:r>
      <w:r w:rsidRPr="007E581B">
        <w:rPr>
          <w:rStyle w:val="Emphasis"/>
        </w:rPr>
        <w:t>revolutionary</w:t>
      </w:r>
      <w:r w:rsidRPr="00E9318E">
        <w:rPr>
          <w:sz w:val="16"/>
        </w:rPr>
        <w:t xml:space="preserve">, </w:t>
      </w:r>
      <w:r w:rsidRPr="007E581B">
        <w:rPr>
          <w:rStyle w:val="StyleUnderline"/>
        </w:rPr>
        <w:t xml:space="preserve">seeking to </w:t>
      </w:r>
      <w:r w:rsidRPr="007E581B">
        <w:rPr>
          <w:rStyle w:val="Emphasis"/>
        </w:rPr>
        <w:t xml:space="preserve">integrate states </w:t>
      </w:r>
      <w:r w:rsidRPr="007E581B">
        <w:rPr>
          <w:rStyle w:val="StyleUnderline"/>
        </w:rPr>
        <w:t xml:space="preserve">within the </w:t>
      </w:r>
      <w:r w:rsidRPr="007E581B">
        <w:rPr>
          <w:rStyle w:val="Emphasis"/>
        </w:rPr>
        <w:t>existing international order</w:t>
      </w:r>
      <w:r w:rsidRPr="00E9318E">
        <w:rPr>
          <w:sz w:val="16"/>
        </w:rPr>
        <w:t xml:space="preserve"> </w:t>
      </w:r>
      <w:r w:rsidRPr="007E581B">
        <w:rPr>
          <w:rStyle w:val="StyleUnderline"/>
        </w:rPr>
        <w:t xml:space="preserve">rather than finding ways to </w:t>
      </w:r>
      <w:r w:rsidRPr="007E581B">
        <w:rPr>
          <w:rStyle w:val="Emphasis"/>
        </w:rPr>
        <w:t>challenge</w:t>
      </w:r>
      <w:r w:rsidRPr="00E9318E">
        <w:rPr>
          <w:sz w:val="16"/>
        </w:rPr>
        <w:t xml:space="preserve"> </w:t>
      </w:r>
      <w:r w:rsidRPr="007E581B">
        <w:rPr>
          <w:rStyle w:val="StyleUnderline"/>
        </w:rPr>
        <w:t>and</w:t>
      </w:r>
      <w:r w:rsidRPr="00E9318E">
        <w:rPr>
          <w:sz w:val="16"/>
        </w:rPr>
        <w:t xml:space="preserve"> </w:t>
      </w:r>
      <w:r w:rsidRPr="007E581B">
        <w:rPr>
          <w:rStyle w:val="Emphasis"/>
        </w:rPr>
        <w:t>produce new international orders</w:t>
      </w:r>
      <w:r w:rsidRPr="00E9318E">
        <w:rPr>
          <w:sz w:val="16"/>
        </w:rPr>
        <w:t xml:space="preserve"> which are more adept at responding to issues of environmental degradation and social justice.</w:t>
      </w:r>
    </w:p>
    <w:p w14:paraId="5B763665" w14:textId="77777777" w:rsidR="003269BD" w:rsidRPr="000A7650" w:rsidRDefault="003269BD" w:rsidP="003269BD">
      <w:pPr>
        <w:rPr>
          <w:sz w:val="16"/>
        </w:rPr>
      </w:pPr>
      <w:r w:rsidRPr="007E581B">
        <w:rPr>
          <w:rStyle w:val="StyleUnderline"/>
        </w:rPr>
        <w:t xml:space="preserve">Ultimately, the </w:t>
      </w:r>
      <w:r w:rsidRPr="003269BD">
        <w:rPr>
          <w:rStyle w:val="StyleUnderline"/>
          <w:highlight w:val="cyan"/>
        </w:rPr>
        <w:t>negotiation between</w:t>
      </w:r>
      <w:r w:rsidRPr="007E581B">
        <w:rPr>
          <w:rStyle w:val="StyleUnderline"/>
        </w:rPr>
        <w:t xml:space="preserve"> </w:t>
      </w:r>
      <w:r w:rsidRPr="003269BD">
        <w:rPr>
          <w:rStyle w:val="StyleUnderline"/>
          <w:highlight w:val="cyan"/>
        </w:rPr>
        <w:t xml:space="preserve">critical and problem-solving theories has </w:t>
      </w:r>
      <w:r w:rsidRPr="003269BD">
        <w:rPr>
          <w:rStyle w:val="Emphasis"/>
          <w:highlight w:val="cyan"/>
        </w:rPr>
        <w:t>erred on the side of caution</w:t>
      </w:r>
      <w:r w:rsidRPr="00E9318E">
        <w:rPr>
          <w:sz w:val="16"/>
        </w:rPr>
        <w:t xml:space="preserve"> </w:t>
      </w:r>
      <w:r w:rsidRPr="003269BD">
        <w:rPr>
          <w:rStyle w:val="StyleUnderline"/>
          <w:highlight w:val="cyan"/>
        </w:rPr>
        <w:t xml:space="preserve">and </w:t>
      </w:r>
      <w:r w:rsidRPr="003269BD">
        <w:rPr>
          <w:rStyle w:val="Emphasis"/>
          <w:highlight w:val="cyan"/>
        </w:rPr>
        <w:t>reflected</w:t>
      </w:r>
      <w:r w:rsidRPr="007E581B">
        <w:rPr>
          <w:rStyle w:val="Emphasis"/>
        </w:rPr>
        <w:t xml:space="preserve"> the </w:t>
      </w:r>
      <w:r w:rsidRPr="003269BD">
        <w:rPr>
          <w:rStyle w:val="Emphasis"/>
          <w:highlight w:val="cyan"/>
        </w:rPr>
        <w:t>interests of power</w:t>
      </w:r>
      <w:r w:rsidRPr="007E581B">
        <w:rPr>
          <w:rStyle w:val="StyleUnderline"/>
        </w:rPr>
        <w:t xml:space="preserve"> and</w:t>
      </w:r>
      <w:r w:rsidRPr="00E9318E">
        <w:rPr>
          <w:sz w:val="16"/>
        </w:rPr>
        <w:t xml:space="preserve"> </w:t>
      </w:r>
      <w:r w:rsidRPr="007E581B">
        <w:rPr>
          <w:rStyle w:val="Emphasis"/>
        </w:rPr>
        <w:t>order</w:t>
      </w:r>
      <w:r w:rsidRPr="00E9318E">
        <w:rPr>
          <w:sz w:val="16"/>
        </w:rPr>
        <w:t xml:space="preserve"> </w:t>
      </w:r>
      <w:r w:rsidRPr="007E581B">
        <w:rPr>
          <w:rStyle w:val="StyleUnderline"/>
        </w:rPr>
        <w:t>in the face of uncertainty and change</w:t>
      </w:r>
      <w:r w:rsidRPr="00E9318E">
        <w:rPr>
          <w:sz w:val="16"/>
        </w:rPr>
        <w:t xml:space="preserve">. </w:t>
      </w:r>
      <w:r w:rsidRPr="007E581B">
        <w:rPr>
          <w:rStyle w:val="StyleUnderline"/>
        </w:rPr>
        <w:t xml:space="preserve">Where more </w:t>
      </w:r>
      <w:r w:rsidRPr="003269BD">
        <w:rPr>
          <w:rStyle w:val="StyleUnderline"/>
          <w:highlight w:val="cyan"/>
        </w:rPr>
        <w:t>critical</w:t>
      </w:r>
      <w:r w:rsidRPr="007E581B">
        <w:rPr>
          <w:rStyle w:val="StyleUnderline"/>
        </w:rPr>
        <w:t xml:space="preserve"> </w:t>
      </w:r>
      <w:r w:rsidRPr="003269BD">
        <w:rPr>
          <w:rStyle w:val="StyleUnderline"/>
          <w:highlight w:val="cyan"/>
        </w:rPr>
        <w:t>work</w:t>
      </w:r>
      <w:r w:rsidRPr="007E581B">
        <w:rPr>
          <w:rStyle w:val="StyleUnderline"/>
        </w:rPr>
        <w:t xml:space="preserve"> has emerged, its </w:t>
      </w:r>
      <w:r w:rsidRPr="003269BD">
        <w:rPr>
          <w:rStyle w:val="Emphasis"/>
          <w:highlight w:val="cyan"/>
        </w:rPr>
        <w:t>emancipatory intent</w:t>
      </w:r>
      <w:r w:rsidRPr="003269BD">
        <w:rPr>
          <w:rStyle w:val="StyleUnderline"/>
          <w:highlight w:val="cyan"/>
        </w:rPr>
        <w:t xml:space="preserve"> is </w:t>
      </w:r>
      <w:r w:rsidRPr="003269BD">
        <w:rPr>
          <w:rStyle w:val="Emphasis"/>
          <w:highlight w:val="cyan"/>
        </w:rPr>
        <w:t>overlooked</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repurposed</w:t>
      </w:r>
      <w:r w:rsidRPr="003269BD">
        <w:rPr>
          <w:sz w:val="16"/>
          <w:highlight w:val="cyan"/>
        </w:rPr>
        <w:t xml:space="preserve"> </w:t>
      </w:r>
      <w:r w:rsidRPr="003269BD">
        <w:rPr>
          <w:rStyle w:val="StyleUnderline"/>
          <w:highlight w:val="cyan"/>
        </w:rPr>
        <w:t xml:space="preserve">by the </w:t>
      </w:r>
      <w:r w:rsidRPr="003269BD">
        <w:rPr>
          <w:rStyle w:val="Emphasis"/>
          <w:highlight w:val="cyan"/>
        </w:rPr>
        <w:t>performances of academia</w:t>
      </w:r>
      <w:r w:rsidRPr="007E581B">
        <w:rPr>
          <w:rStyle w:val="Emphasis"/>
        </w:rPr>
        <w:t xml:space="preserve"> itself</w:t>
      </w:r>
      <w:r w:rsidRPr="00E9318E">
        <w:rPr>
          <w:sz w:val="16"/>
        </w:rPr>
        <w:t xml:space="preserve"> which transmit </w:t>
      </w:r>
      <w:proofErr w:type="spellStart"/>
      <w:r w:rsidRPr="00E9318E">
        <w:rPr>
          <w:sz w:val="16"/>
        </w:rPr>
        <w:t>realisable</w:t>
      </w:r>
      <w:proofErr w:type="spellEnd"/>
      <w:r w:rsidRPr="00E9318E">
        <w:rPr>
          <w:sz w:val="16"/>
        </w:rPr>
        <w:t xml:space="preserve"> empirical findings and problematize operational elements of peacebuilding at the expense of fuzzy and difficult transformations. More broadly, </w:t>
      </w:r>
      <w:r w:rsidRPr="007F462F">
        <w:rPr>
          <w:rStyle w:val="StyleUnderline"/>
        </w:rPr>
        <w:t xml:space="preserve">the subservience of academia to power in the face of neoliberal pressures and self-regulation has </w:t>
      </w:r>
      <w:r w:rsidRPr="003269BD">
        <w:rPr>
          <w:rStyle w:val="StyleUnderline"/>
          <w:highlight w:val="cyan"/>
        </w:rPr>
        <w:t xml:space="preserve">relegated the role of speaking truth to power to the </w:t>
      </w:r>
      <w:r w:rsidRPr="003269BD">
        <w:rPr>
          <w:rStyle w:val="Emphasis"/>
          <w:highlight w:val="cyan"/>
        </w:rPr>
        <w:t>subaltern</w:t>
      </w:r>
      <w:r w:rsidRPr="007F462F">
        <w:rPr>
          <w:rStyle w:val="StyleUnderline"/>
        </w:rPr>
        <w:t>,</w:t>
      </w:r>
      <w:r w:rsidRPr="00E9318E">
        <w:rPr>
          <w:sz w:val="16"/>
        </w:rPr>
        <w:t xml:space="preserve"> </w:t>
      </w:r>
      <w:r w:rsidRPr="007F462F">
        <w:rPr>
          <w:rStyle w:val="StyleUnderline"/>
        </w:rPr>
        <w:t xml:space="preserve">and while critical scholars increasingly turn their gaze to these locales to amplify their voices and identify alternative orders, these </w:t>
      </w:r>
      <w:r w:rsidRPr="003269BD">
        <w:rPr>
          <w:rStyle w:val="StyleUnderline"/>
          <w:highlight w:val="cyan"/>
        </w:rPr>
        <w:t>efforts are</w:t>
      </w:r>
      <w:r w:rsidRPr="007F462F">
        <w:rPr>
          <w:rStyle w:val="StyleUnderline"/>
        </w:rPr>
        <w:t xml:space="preserve"> </w:t>
      </w:r>
      <w:r w:rsidRPr="007F462F">
        <w:rPr>
          <w:rStyle w:val="Emphasis"/>
        </w:rPr>
        <w:t xml:space="preserve">continually </w:t>
      </w:r>
      <w:r w:rsidRPr="003269BD">
        <w:rPr>
          <w:rStyle w:val="Emphasis"/>
          <w:highlight w:val="cyan"/>
        </w:rPr>
        <w:t>subsumed into the status-quo</w:t>
      </w:r>
      <w:r w:rsidRPr="007F462F">
        <w:rPr>
          <w:rStyle w:val="StyleUnderline"/>
        </w:rPr>
        <w:t xml:space="preserve"> as interventions delve deeper into the private sphere, </w:t>
      </w:r>
      <w:r w:rsidRPr="003269BD">
        <w:rPr>
          <w:rStyle w:val="Emphasis"/>
          <w:highlight w:val="cyan"/>
        </w:rPr>
        <w:t>placating resistance</w:t>
      </w:r>
      <w:r w:rsidRPr="003269BD">
        <w:rPr>
          <w:rStyle w:val="StyleUnderline"/>
          <w:highlight w:val="cyan"/>
        </w:rPr>
        <w:t xml:space="preserve"> </w:t>
      </w:r>
      <w:r w:rsidRPr="00601982">
        <w:rPr>
          <w:rStyle w:val="StyleUnderline"/>
        </w:rPr>
        <w:t>and</w:t>
      </w:r>
      <w:r w:rsidRPr="007F462F">
        <w:rPr>
          <w:rStyle w:val="StyleUnderline"/>
        </w:rPr>
        <w:t xml:space="preserve"> </w:t>
      </w:r>
      <w:r w:rsidRPr="007F462F">
        <w:rPr>
          <w:rStyle w:val="Emphasis"/>
        </w:rPr>
        <w:t>reshaping transformation</w:t>
      </w:r>
      <w:r w:rsidRPr="00E9318E">
        <w:rPr>
          <w:sz w:val="16"/>
        </w:rPr>
        <w:t xml:space="preserve">. A radical reassessment of pedagogy is needed that repurposes engagement with the post-conflict other in </w:t>
      </w:r>
      <w:proofErr w:type="spellStart"/>
      <w:r w:rsidRPr="00E9318E">
        <w:rPr>
          <w:sz w:val="16"/>
        </w:rPr>
        <w:t>favour</w:t>
      </w:r>
      <w:proofErr w:type="spellEnd"/>
      <w:r w:rsidRPr="00E9318E">
        <w:rPr>
          <w:sz w:val="16"/>
        </w:rPr>
        <w:t xml:space="preserve"> of sincere transformation and resistance, led by renewed and extensive reflexive critiques on the structures and systems of power within the West which exacerbate inequality and promote social injustice. The potential for peacebuilding to offer emancipatory transformation of the international system remains, but post-conflict societies cannot, and should not need to undertake this task without being met by equal reflexive and critical efforts within the Global North. </w:t>
      </w:r>
    </w:p>
    <w:p w14:paraId="7E4E095D" w14:textId="77777777" w:rsidR="003269BD" w:rsidRDefault="003269BD" w:rsidP="003269BD">
      <w:pPr>
        <w:pStyle w:val="Heading4"/>
      </w:pPr>
      <w:r>
        <w:t xml:space="preserve">That refusal to ‘turn noise into music’ results in </w:t>
      </w:r>
      <w:r w:rsidRPr="00A042A4">
        <w:rPr>
          <w:u w:val="single"/>
        </w:rPr>
        <w:t>endless deferral</w:t>
      </w:r>
      <w:r>
        <w:t xml:space="preserve">. </w:t>
      </w:r>
    </w:p>
    <w:p w14:paraId="12CA24CE" w14:textId="77777777" w:rsidR="003269BD" w:rsidRPr="00815E13" w:rsidRDefault="003269BD" w:rsidP="003269BD">
      <w:proofErr w:type="spellStart"/>
      <w:r w:rsidRPr="00815E13">
        <w:rPr>
          <w:rStyle w:val="Style13ptBold"/>
        </w:rPr>
        <w:t>Ruti</w:t>
      </w:r>
      <w:proofErr w:type="spellEnd"/>
      <w:r w:rsidRPr="00815E13">
        <w:rPr>
          <w:rStyle w:val="Style13ptBold"/>
        </w:rPr>
        <w:t xml:space="preserve"> 17</w:t>
      </w:r>
      <w:r w:rsidRPr="00815E13">
        <w:t xml:space="preserve">—Professor of critical theory and of sexual diversity studies at the University of Toronto [Mari, </w:t>
      </w:r>
      <w:r w:rsidRPr="00815E13">
        <w:rPr>
          <w:i/>
        </w:rPr>
        <w:t>The Ethics of Opting Out: Queer Theory’s Defiant Subjects</w:t>
      </w:r>
      <w:r w:rsidRPr="00815E13">
        <w:t xml:space="preserve">, New York: Columbia University Press, p. 34-37] </w:t>
      </w:r>
    </w:p>
    <w:p w14:paraId="6FF2BB97" w14:textId="77777777" w:rsidR="003269BD" w:rsidRPr="00815E13" w:rsidRDefault="003269BD" w:rsidP="003269BD">
      <w:pPr>
        <w:rPr>
          <w:sz w:val="16"/>
        </w:rPr>
      </w:pPr>
      <w:r w:rsidRPr="00815E13">
        <w:rPr>
          <w:sz w:val="16"/>
        </w:rPr>
        <w:t xml:space="preserve">As a critique of linear life narratives and our culture's related ethos of positivity, Halberstam's argument is thought provoking. Though </w:t>
      </w:r>
      <w:r w:rsidRPr="003269BD">
        <w:rPr>
          <w:rStyle w:val="StyleUnderline"/>
          <w:highlight w:val="cyan"/>
        </w:rPr>
        <w:t>one could accuse Halberstam of</w:t>
      </w:r>
      <w:r w:rsidRPr="00815E13">
        <w:rPr>
          <w:sz w:val="16"/>
        </w:rPr>
        <w:t xml:space="preserve"> a certain </w:t>
      </w:r>
      <w:r w:rsidRPr="003269BD">
        <w:rPr>
          <w:rStyle w:val="Emphasis"/>
          <w:highlight w:val="cyan"/>
        </w:rPr>
        <w:t>romanticization</w:t>
      </w:r>
      <w:r w:rsidRPr="003269BD">
        <w:rPr>
          <w:rStyle w:val="StyleUnderline"/>
          <w:highlight w:val="cyan"/>
        </w:rPr>
        <w:t xml:space="preserve"> of childhood</w:t>
      </w:r>
      <w:r w:rsidRPr="00815E13">
        <w:rPr>
          <w:rStyle w:val="StyleUnderline"/>
        </w:rPr>
        <w:t xml:space="preserve">-surely </w:t>
      </w:r>
      <w:r w:rsidRPr="003269BD">
        <w:rPr>
          <w:rStyle w:val="StyleUnderline"/>
          <w:highlight w:val="cyan"/>
        </w:rPr>
        <w:t xml:space="preserve">childhood is </w:t>
      </w:r>
      <w:r w:rsidRPr="003269BD">
        <w:rPr>
          <w:rStyle w:val="Emphasis"/>
          <w:highlight w:val="cyan"/>
        </w:rPr>
        <w:t>not invariably</w:t>
      </w:r>
      <w:r w:rsidRPr="003269BD">
        <w:rPr>
          <w:rStyle w:val="StyleUnderline"/>
          <w:highlight w:val="cyan"/>
        </w:rPr>
        <w:t xml:space="preserve"> characterized by a "wondrous anarchy"</w:t>
      </w:r>
      <w:r w:rsidRPr="00815E13">
        <w:rPr>
          <w:rStyle w:val="StyleUnderline"/>
        </w:rPr>
        <w:t xml:space="preserve"> -there is undoubtedly something appealing about his</w:t>
      </w:r>
      <w:r w:rsidRPr="00815E13">
        <w:rPr>
          <w:sz w:val="16"/>
        </w:rPr>
        <w:t xml:space="preserve"> conviction that "the </w:t>
      </w:r>
      <w:r w:rsidRPr="00815E13">
        <w:rPr>
          <w:rStyle w:val="StyleUnderline"/>
        </w:rPr>
        <w:t>queer art of failure</w:t>
      </w:r>
      <w:r w:rsidRPr="00815E13">
        <w:rPr>
          <w:sz w:val="16"/>
        </w:rPr>
        <w:t xml:space="preserve"> turns on the impossible, the improbable, the unlikely, and the unremarkable; it quietly loses, and in losing it imagines other goals for life, for love, for art, and for being" (88).</w:t>
      </w:r>
    </w:p>
    <w:p w14:paraId="4E137801" w14:textId="77777777" w:rsidR="003269BD" w:rsidRPr="00815E13" w:rsidRDefault="003269BD" w:rsidP="003269BD">
      <w:pPr>
        <w:rPr>
          <w:sz w:val="16"/>
        </w:rPr>
      </w:pPr>
      <w:r w:rsidRPr="00815E13">
        <w:rPr>
          <w:sz w:val="16"/>
        </w:rPr>
        <w:t xml:space="preserve">Halberstam here echoes Munoz's assertion that "to accept loss is to accept queerness-or more accurately, to accept the loss of heteronormativity, authorization, and entitlement" (2009, 73). Moreover, it is easy to see how many academics, particularly the overachievers among us, might be charmed (and even relieved) by Halberstam's claim that "the concept of practicing failure perhaps prompts us to discover our inner dweeb, to be underachievers, to fall short, to get distracted, to take a detour, to find a limit, to lose our way, to forget, to avoid mastery" (2011, 120-121). At the same time, </w:t>
      </w:r>
      <w:r w:rsidRPr="003269BD">
        <w:rPr>
          <w:rStyle w:val="StyleUnderline"/>
          <w:highlight w:val="cyan"/>
        </w:rPr>
        <w:t xml:space="preserve">the </w:t>
      </w:r>
      <w:r w:rsidRPr="003269BD">
        <w:rPr>
          <w:rStyle w:val="Emphasis"/>
          <w:highlight w:val="cyan"/>
        </w:rPr>
        <w:t>seductiveness</w:t>
      </w:r>
      <w:r w:rsidRPr="003269BD">
        <w:rPr>
          <w:rStyle w:val="StyleUnderline"/>
          <w:highlight w:val="cyan"/>
        </w:rPr>
        <w:t xml:space="preserve"> of Halberstam's account of failure can </w:t>
      </w:r>
      <w:r w:rsidRPr="003269BD">
        <w:rPr>
          <w:rStyle w:val="Emphasis"/>
          <w:highlight w:val="cyan"/>
        </w:rPr>
        <w:t>cover over</w:t>
      </w:r>
      <w:r w:rsidRPr="00815E13">
        <w:t xml:space="preserve"> </w:t>
      </w:r>
      <w:r w:rsidRPr="00815E13">
        <w:rPr>
          <w:sz w:val="16"/>
        </w:rPr>
        <w:t xml:space="preserve">some of </w:t>
      </w:r>
      <w:r w:rsidRPr="003269BD">
        <w:rPr>
          <w:rStyle w:val="StyleUnderline"/>
          <w:highlight w:val="cyan"/>
        </w:rPr>
        <w:t xml:space="preserve">its </w:t>
      </w:r>
      <w:r w:rsidRPr="003269BD">
        <w:rPr>
          <w:rStyle w:val="Emphasis"/>
          <w:highlight w:val="cyan"/>
        </w:rPr>
        <w:t>contradictions</w:t>
      </w:r>
      <w:r w:rsidRPr="00815E13">
        <w:rPr>
          <w:rStyle w:val="StyleUnderline"/>
        </w:rPr>
        <w:t xml:space="preserve">, such as the fact that </w:t>
      </w:r>
      <w:r w:rsidRPr="003269BD">
        <w:rPr>
          <w:rStyle w:val="StyleUnderline"/>
          <w:highlight w:val="cyan"/>
        </w:rPr>
        <w:t>Halberstam denigrates "high theory"</w:t>
      </w:r>
      <w:r w:rsidRPr="00815E13">
        <w:rPr>
          <w:rStyle w:val="StyleUnderline"/>
        </w:rPr>
        <w:t xml:space="preserve"> (as a discourse of mastery) </w:t>
      </w:r>
      <w:r w:rsidRPr="003269BD">
        <w:rPr>
          <w:rStyle w:val="StyleUnderline"/>
          <w:highlight w:val="cyan"/>
        </w:rPr>
        <w:t>without acknowledging that his own</w:t>
      </w:r>
      <w:r w:rsidRPr="00815E13">
        <w:rPr>
          <w:sz w:val="16"/>
        </w:rPr>
        <w:t xml:space="preserve"> (presumably </w:t>
      </w:r>
      <w:r w:rsidRPr="00815E13">
        <w:rPr>
          <w:rStyle w:val="StyleUnderline"/>
        </w:rPr>
        <w:t>extensive</w:t>
      </w:r>
      <w:r w:rsidRPr="00815E13">
        <w:rPr>
          <w:sz w:val="16"/>
        </w:rPr>
        <w:t xml:space="preserve">) </w:t>
      </w:r>
      <w:r w:rsidRPr="003269BD">
        <w:rPr>
          <w:rStyle w:val="StyleUnderline"/>
          <w:highlight w:val="cyan"/>
        </w:rPr>
        <w:t xml:space="preserve">training in high theory is one of the </w:t>
      </w:r>
      <w:r w:rsidRPr="003269BD">
        <w:rPr>
          <w:rStyle w:val="Emphasis"/>
          <w:highlight w:val="cyan"/>
        </w:rPr>
        <w:t>preconditions</w:t>
      </w:r>
      <w:r w:rsidRPr="003269BD">
        <w:rPr>
          <w:rStyle w:val="StyleUnderline"/>
          <w:highlight w:val="cyan"/>
        </w:rPr>
        <w:t xml:space="preserve"> of his ability to write The Queer Art of Failure</w:t>
      </w:r>
      <w:r w:rsidRPr="00815E13">
        <w:rPr>
          <w:sz w:val="16"/>
        </w:rPr>
        <w:t xml:space="preserve">. </w:t>
      </w:r>
      <w:r w:rsidRPr="00815E13">
        <w:rPr>
          <w:rStyle w:val="StyleUnderline"/>
        </w:rPr>
        <w:t xml:space="preserve">After all, Gramsci, Foucault, Stuart Hall, Walter Benjamin, Jacques </w:t>
      </w:r>
      <w:proofErr w:type="spellStart"/>
      <w:r w:rsidRPr="00815E13">
        <w:rPr>
          <w:rStyle w:val="StyleUnderline"/>
        </w:rPr>
        <w:t>Ranciere</w:t>
      </w:r>
      <w:proofErr w:type="spellEnd"/>
      <w:r w:rsidRPr="00815E13">
        <w:rPr>
          <w:rStyle w:val="StyleUnderline"/>
        </w:rPr>
        <w:t>, and other high theory luminaries crop up to support Halberstam's analysis on a regular basis</w:t>
      </w:r>
      <w:r w:rsidRPr="00815E13">
        <w:rPr>
          <w:sz w:val="16"/>
        </w:rPr>
        <w:t xml:space="preserve">. </w:t>
      </w:r>
      <w:r w:rsidRPr="00815E13">
        <w:rPr>
          <w:rStyle w:val="StyleUnderline"/>
        </w:rPr>
        <w:t>As a result, his flight from high theory seems a bit like the phenomenon of young women turning away from feminism even though they owe many of their current "privileges" to earlier feminist struggles</w:t>
      </w:r>
      <w:r w:rsidRPr="00815E13">
        <w:rPr>
          <w:sz w:val="16"/>
        </w:rPr>
        <w:t>.</w:t>
      </w:r>
    </w:p>
    <w:p w14:paraId="5BEFAAC8" w14:textId="77777777" w:rsidR="003269BD" w:rsidRPr="00815E13" w:rsidRDefault="003269BD" w:rsidP="003269BD">
      <w:pPr>
        <w:rPr>
          <w:sz w:val="16"/>
        </w:rPr>
      </w:pPr>
      <w:r w:rsidRPr="00815E13">
        <w:rPr>
          <w:sz w:val="16"/>
        </w:rPr>
        <w:t xml:space="preserve">For me at least, </w:t>
      </w:r>
      <w:r w:rsidRPr="003269BD">
        <w:rPr>
          <w:rStyle w:val="StyleUnderline"/>
          <w:highlight w:val="cyan"/>
        </w:rPr>
        <w:t xml:space="preserve">Halberstam's argument causes </w:t>
      </w:r>
      <w:r w:rsidRPr="003269BD">
        <w:rPr>
          <w:rStyle w:val="Emphasis"/>
          <w:highlight w:val="cyan"/>
        </w:rPr>
        <w:t>hesitation</w:t>
      </w:r>
      <w:r w:rsidRPr="00815E13">
        <w:rPr>
          <w:rStyle w:val="StyleUnderline"/>
        </w:rPr>
        <w:t xml:space="preserve"> even as it compels</w:t>
      </w:r>
      <w:r w:rsidRPr="00815E13">
        <w:rPr>
          <w:sz w:val="16"/>
        </w:rPr>
        <w:t xml:space="preserve">. When Halberstam talks about "darkness" (as opposed to optimism) as a queer interpretive strategy-one that focuses on confusion, loneliness, alienation, negativity, and awkwardness-it is easy to nod in agreement. </w:t>
      </w:r>
      <w:proofErr w:type="gramStart"/>
      <w:r w:rsidRPr="00815E13">
        <w:rPr>
          <w:sz w:val="16"/>
        </w:rPr>
        <w:t>Likewise</w:t>
      </w:r>
      <w:proofErr w:type="gramEnd"/>
      <w:r w:rsidRPr="00815E13">
        <w:rPr>
          <w:sz w:val="16"/>
        </w:rPr>
        <w:t xml:space="preserve"> when he talks about forgetfulness as a survival technique of those who have been so deeply traumatized that dwelling in the past causes wave after wave of pain. Moreover, I am persuaded by Halberstam's claim that forgetfulness and other forms of failure can, under certain circumstances, give rise to alternative modalities of knowing and being in the world; I agree that forgetfulness and failure can sever our attachment to the success stories of heteronormative capitalism. Yet </w:t>
      </w:r>
      <w:r w:rsidRPr="003269BD">
        <w:rPr>
          <w:rStyle w:val="StyleUnderline"/>
          <w:highlight w:val="cyan"/>
        </w:rPr>
        <w:t xml:space="preserve">Halberstam's account </w:t>
      </w:r>
      <w:r w:rsidRPr="003269BD">
        <w:rPr>
          <w:rStyle w:val="Emphasis"/>
          <w:highlight w:val="cyan"/>
        </w:rPr>
        <w:t>generates discomfort</w:t>
      </w:r>
      <w:r w:rsidRPr="00815E13">
        <w:rPr>
          <w:rStyle w:val="StyleUnderline"/>
        </w:rPr>
        <w:t xml:space="preserve"> insofar as it gives the impression of </w:t>
      </w:r>
      <w:r w:rsidRPr="003269BD">
        <w:rPr>
          <w:rStyle w:val="StyleUnderline"/>
          <w:highlight w:val="cyan"/>
        </w:rPr>
        <w:t xml:space="preserve">being articulated from the perspective of </w:t>
      </w:r>
      <w:r w:rsidRPr="003269BD">
        <w:rPr>
          <w:rStyle w:val="Emphasis"/>
          <w:highlight w:val="cyan"/>
        </w:rPr>
        <w:t>someone who has already succeeded</w:t>
      </w:r>
      <w:r w:rsidRPr="00815E13">
        <w:rPr>
          <w:sz w:val="16"/>
        </w:rPr>
        <w:t>.</w:t>
      </w:r>
    </w:p>
    <w:p w14:paraId="1477B47E" w14:textId="77777777" w:rsidR="003269BD" w:rsidRPr="00815E13" w:rsidRDefault="003269BD" w:rsidP="003269BD">
      <w:pPr>
        <w:rPr>
          <w:sz w:val="16"/>
        </w:rPr>
      </w:pPr>
      <w:r w:rsidRPr="00815E13">
        <w:rPr>
          <w:sz w:val="16"/>
        </w:rPr>
        <w:t xml:space="preserve">I suspect that, </w:t>
      </w:r>
      <w:r w:rsidRPr="003269BD">
        <w:rPr>
          <w:rStyle w:val="StyleUnderline"/>
          <w:highlight w:val="cyan"/>
        </w:rPr>
        <w:t>unlike Halberstam-whose academic reputation has merely been solidified by the rapid entry of The Queer Art of Failure</w:t>
      </w:r>
      <w:r w:rsidRPr="00815E13">
        <w:rPr>
          <w:rStyle w:val="StyleUnderline"/>
        </w:rPr>
        <w:t xml:space="preserve"> into the queer theoretical canon-</w:t>
      </w:r>
      <w:r w:rsidRPr="003269BD">
        <w:rPr>
          <w:rStyle w:val="StyleUnderline"/>
          <w:highlight w:val="cyan"/>
        </w:rPr>
        <w:t>those</w:t>
      </w:r>
      <w:r w:rsidRPr="00815E13">
        <w:rPr>
          <w:rStyle w:val="StyleUnderline"/>
        </w:rPr>
        <w:t xml:space="preserve"> who have been </w:t>
      </w:r>
      <w:r w:rsidRPr="003269BD">
        <w:rPr>
          <w:rStyle w:val="Emphasis"/>
          <w:highlight w:val="cyan"/>
        </w:rPr>
        <w:t>severely marginalized</w:t>
      </w:r>
      <w:r w:rsidRPr="003269BD">
        <w:rPr>
          <w:rStyle w:val="StyleUnderline"/>
          <w:highlight w:val="cyan"/>
        </w:rPr>
        <w:t xml:space="preserve"> are </w:t>
      </w:r>
      <w:r w:rsidRPr="003269BD">
        <w:rPr>
          <w:rStyle w:val="Emphasis"/>
          <w:highlight w:val="cyan"/>
        </w:rPr>
        <w:t>unlikely to experience their failures as anything other than failures</w:t>
      </w:r>
      <w:r w:rsidRPr="003269BD">
        <w:rPr>
          <w:rStyle w:val="StyleUnderline"/>
          <w:highlight w:val="cyan"/>
        </w:rPr>
        <w:t xml:space="preserve"> and even more </w:t>
      </w:r>
      <w:r w:rsidRPr="003269BD">
        <w:rPr>
          <w:rStyle w:val="Emphasis"/>
          <w:highlight w:val="cyan"/>
        </w:rPr>
        <w:t>unlikely to be interested</w:t>
      </w:r>
      <w:r w:rsidRPr="003269BD">
        <w:rPr>
          <w:rStyle w:val="StyleUnderline"/>
          <w:highlight w:val="cyan"/>
        </w:rPr>
        <w:t xml:space="preserve"> in further failure </w:t>
      </w:r>
      <w:r w:rsidRPr="00FD5830">
        <w:rPr>
          <w:rStyle w:val="StyleUnderline"/>
        </w:rPr>
        <w:t xml:space="preserve">in the name of radical politics; those who have genuinely failed in relation to our society's dominant happiness scripts are </w:t>
      </w:r>
      <w:r w:rsidRPr="003269BD">
        <w:rPr>
          <w:rStyle w:val="Emphasis"/>
          <w:highlight w:val="cyan"/>
        </w:rPr>
        <w:t>unlikely to experience their failure as a sexy political stance</w:t>
      </w:r>
      <w:r w:rsidRPr="00815E13">
        <w:rPr>
          <w:sz w:val="16"/>
        </w:rPr>
        <w:t xml:space="preserve">. My sense is that </w:t>
      </w:r>
      <w:r w:rsidRPr="003269BD">
        <w:rPr>
          <w:rStyle w:val="StyleUnderline"/>
          <w:highlight w:val="cyan"/>
        </w:rPr>
        <w:t>the vast majority of those who "fail"</w:t>
      </w:r>
      <w:r w:rsidRPr="00815E13">
        <w:rPr>
          <w:rStyle w:val="StyleUnderline"/>
        </w:rPr>
        <w:t xml:space="preserve"> -underperform in school, cannot secure employment, work at jobs that no one associates with success, or cut themselves in a desperate effort to bypass dominant beauty ideals, for instance-</w:t>
      </w:r>
      <w:r w:rsidRPr="003269BD">
        <w:rPr>
          <w:rStyle w:val="Emphasis"/>
          <w:highlight w:val="cyan"/>
        </w:rPr>
        <w:t>do so not out of choice</w:t>
      </w:r>
      <w:r w:rsidRPr="003269BD">
        <w:rPr>
          <w:rStyle w:val="StyleUnderline"/>
          <w:highlight w:val="cyan"/>
        </w:rPr>
        <w:t xml:space="preserve"> but because they, precisely, feel like they do not have a choice</w:t>
      </w:r>
      <w:r w:rsidRPr="00815E13">
        <w:rPr>
          <w:sz w:val="16"/>
        </w:rPr>
        <w:t xml:space="preserve">. </w:t>
      </w:r>
      <w:proofErr w:type="gramStart"/>
      <w:r w:rsidRPr="00815E13">
        <w:rPr>
          <w:sz w:val="16"/>
        </w:rPr>
        <w:t>As a consequence</w:t>
      </w:r>
      <w:proofErr w:type="gramEnd"/>
      <w:r w:rsidRPr="00815E13">
        <w:rPr>
          <w:sz w:val="16"/>
        </w:rPr>
        <w:t xml:space="preserve">, </w:t>
      </w:r>
      <w:r w:rsidRPr="003269BD">
        <w:rPr>
          <w:rStyle w:val="StyleUnderline"/>
          <w:highlight w:val="cyan"/>
        </w:rPr>
        <w:t xml:space="preserve">Halberstam's argument raises </w:t>
      </w:r>
      <w:r w:rsidRPr="003269BD">
        <w:rPr>
          <w:rStyle w:val="Emphasis"/>
          <w:highlight w:val="cyan"/>
        </w:rPr>
        <w:t>serious questions</w:t>
      </w:r>
      <w:r w:rsidRPr="003269BD">
        <w:rPr>
          <w:rStyle w:val="StyleUnderline"/>
          <w:highlight w:val="cyan"/>
        </w:rPr>
        <w:t xml:space="preserve"> about </w:t>
      </w:r>
      <w:r w:rsidRPr="003269BD">
        <w:rPr>
          <w:rStyle w:val="Emphasis"/>
          <w:highlight w:val="cyan"/>
        </w:rPr>
        <w:t>who can afford to "opt out"</w:t>
      </w:r>
      <w:r w:rsidRPr="003269BD">
        <w:rPr>
          <w:rStyle w:val="StyleUnderline"/>
          <w:highlight w:val="cyan"/>
        </w:rPr>
        <w:t xml:space="preserve"> in the ways that he advocates</w:t>
      </w:r>
      <w:r w:rsidRPr="00815E13">
        <w:rPr>
          <w:sz w:val="16"/>
        </w:rPr>
        <w:t>.</w:t>
      </w:r>
    </w:p>
    <w:p w14:paraId="4F540696" w14:textId="77777777" w:rsidR="003269BD" w:rsidRPr="00815E13" w:rsidRDefault="003269BD" w:rsidP="003269BD">
      <w:pPr>
        <w:rPr>
          <w:sz w:val="16"/>
        </w:rPr>
      </w:pPr>
      <w:r w:rsidRPr="003269BD">
        <w:rPr>
          <w:rStyle w:val="StyleUnderline"/>
          <w:highlight w:val="cyan"/>
        </w:rPr>
        <w:t>Consider</w:t>
      </w:r>
      <w:r w:rsidRPr="00815E13">
        <w:rPr>
          <w:rStyle w:val="StyleUnderline"/>
        </w:rPr>
        <w:t xml:space="preserve">, in this context, </w:t>
      </w:r>
      <w:r w:rsidRPr="003269BD">
        <w:rPr>
          <w:rStyle w:val="StyleUnderline"/>
          <w:highlight w:val="cyan"/>
        </w:rPr>
        <w:t>Halberstam's proud announcement that he has never been able to become fluent in a foreign language</w:t>
      </w:r>
      <w:r w:rsidRPr="00815E13">
        <w:rPr>
          <w:sz w:val="16"/>
        </w:rPr>
        <w:t xml:space="preserve">. </w:t>
      </w:r>
      <w:r w:rsidRPr="003269BD">
        <w:rPr>
          <w:rStyle w:val="Emphasis"/>
          <w:highlight w:val="cyan"/>
        </w:rPr>
        <w:t>Who can sustain such a failure?</w:t>
      </w:r>
      <w:r w:rsidRPr="00815E13">
        <w:rPr>
          <w:sz w:val="16"/>
        </w:rPr>
        <w:t xml:space="preserve"> </w:t>
      </w:r>
      <w:r w:rsidRPr="003269BD">
        <w:rPr>
          <w:rStyle w:val="StyleUnderline"/>
          <w:highlight w:val="cyan"/>
        </w:rPr>
        <w:t>Certainly not immigrants who move to the</w:t>
      </w:r>
      <w:r w:rsidRPr="00815E13">
        <w:rPr>
          <w:sz w:val="16"/>
        </w:rPr>
        <w:t xml:space="preserve"> </w:t>
      </w:r>
      <w:r w:rsidRPr="003269BD">
        <w:rPr>
          <w:rStyle w:val="StyleUnderline"/>
          <w:highlight w:val="cyan"/>
          <w:bdr w:val="single" w:sz="4" w:space="0" w:color="auto"/>
        </w:rPr>
        <w:t>U</w:t>
      </w:r>
      <w:r w:rsidRPr="00815E13">
        <w:rPr>
          <w:sz w:val="16"/>
        </w:rPr>
        <w:t xml:space="preserve">nited </w:t>
      </w:r>
      <w:r w:rsidRPr="003269BD">
        <w:rPr>
          <w:rStyle w:val="StyleUnderline"/>
          <w:highlight w:val="cyan"/>
          <w:bdr w:val="single" w:sz="4" w:space="0" w:color="auto"/>
        </w:rPr>
        <w:t>S</w:t>
      </w:r>
      <w:r w:rsidRPr="00815E13">
        <w:rPr>
          <w:sz w:val="16"/>
        </w:rPr>
        <w:t xml:space="preserve">tates </w:t>
      </w:r>
      <w:r w:rsidRPr="00FD5830">
        <w:rPr>
          <w:rStyle w:val="StyleUnderline"/>
        </w:rPr>
        <w:t>from non-English-speaking countries</w:t>
      </w:r>
      <w:r w:rsidRPr="00FD5830">
        <w:rPr>
          <w:sz w:val="16"/>
        </w:rPr>
        <w:t xml:space="preserve">. Along related lines, </w:t>
      </w:r>
      <w:r w:rsidRPr="00FD5830">
        <w:rPr>
          <w:rStyle w:val="StyleUnderline"/>
        </w:rPr>
        <w:t xml:space="preserve">Halberstam's assertion that students are right to resist learning when what is being taught does not correspond to their interests can be </w:t>
      </w:r>
      <w:r w:rsidRPr="00FD5830">
        <w:rPr>
          <w:rStyle w:val="Emphasis"/>
        </w:rPr>
        <w:t>problematic</w:t>
      </w:r>
      <w:r w:rsidRPr="00FD5830">
        <w:rPr>
          <w:sz w:val="16"/>
        </w:rPr>
        <w:t xml:space="preserve"> in some settings, </w:t>
      </w:r>
      <w:r w:rsidRPr="00FD5830">
        <w:rPr>
          <w:rStyle w:val="StyleUnderline"/>
        </w:rPr>
        <w:t>as is the case when straight white men with some background in continental philosophy</w:t>
      </w:r>
      <w:r w:rsidRPr="00FD5830">
        <w:rPr>
          <w:sz w:val="16"/>
        </w:rPr>
        <w:t xml:space="preserve"> (particularly Hegel, Marx, and Zizek) </w:t>
      </w:r>
      <w:r w:rsidRPr="00FD5830">
        <w:rPr>
          <w:rStyle w:val="StyleUnderline"/>
        </w:rPr>
        <w:t>show up in my graduate seminars convinced that they already know everything and can therefore move to critique without making much of an effort to understand what they are criticizing</w:t>
      </w:r>
      <w:r w:rsidRPr="00FD5830">
        <w:rPr>
          <w:sz w:val="16"/>
        </w:rPr>
        <w:t xml:space="preserve">. In my experience, </w:t>
      </w:r>
      <w:r w:rsidRPr="00FD5830">
        <w:rPr>
          <w:rStyle w:val="StyleUnderline"/>
        </w:rPr>
        <w:t>they are respectful of Adorno, Lacan, Foucault, and Derrida but relatively quick to dismiss female authors and authors of color without knowing the first thing about the arguments they are attacking</w:t>
      </w:r>
      <w:r w:rsidRPr="00FD5830">
        <w:rPr>
          <w:sz w:val="16"/>
        </w:rPr>
        <w:t xml:space="preserve">. </w:t>
      </w:r>
      <w:r w:rsidRPr="00FD5830">
        <w:rPr>
          <w:rStyle w:val="StyleUnderline"/>
        </w:rPr>
        <w:t xml:space="preserve">It may be one thing for Muslim youth in France to embrace hip-hop and soccer rather than the rigors of the French education system-as Halberstam approvingly notes-but the </w:t>
      </w:r>
      <w:r w:rsidRPr="003269BD">
        <w:rPr>
          <w:rStyle w:val="StyleUnderline"/>
          <w:highlight w:val="cyan"/>
        </w:rPr>
        <w:t>idea that learning</w:t>
      </w:r>
      <w:r w:rsidRPr="00815E13">
        <w:rPr>
          <w:rStyle w:val="StyleUnderline"/>
        </w:rPr>
        <w:t xml:space="preserve">, in some general sense, </w:t>
      </w:r>
      <w:r w:rsidRPr="003269BD">
        <w:rPr>
          <w:rStyle w:val="StyleUnderline"/>
          <w:highlight w:val="cyan"/>
        </w:rPr>
        <w:t xml:space="preserve">is "overrated" can easily become an </w:t>
      </w:r>
      <w:r w:rsidRPr="003269BD">
        <w:rPr>
          <w:rStyle w:val="Emphasis"/>
          <w:highlight w:val="cyan"/>
        </w:rPr>
        <w:t>arrogant strategy</w:t>
      </w:r>
      <w:r w:rsidRPr="003269BD">
        <w:rPr>
          <w:rStyle w:val="StyleUnderline"/>
          <w:highlight w:val="cyan"/>
        </w:rPr>
        <w:t xml:space="preserve"> for </w:t>
      </w:r>
      <w:r w:rsidRPr="003269BD">
        <w:rPr>
          <w:rStyle w:val="Emphasis"/>
          <w:highlight w:val="cyan"/>
        </w:rPr>
        <w:t>avoiding engagement with ideas</w:t>
      </w:r>
      <w:r w:rsidRPr="003269BD">
        <w:rPr>
          <w:rStyle w:val="StyleUnderline"/>
          <w:highlight w:val="cyan"/>
        </w:rPr>
        <w:t xml:space="preserve"> that one does not feel merit one's attention</w:t>
      </w:r>
      <w:r w:rsidRPr="00815E13">
        <w:rPr>
          <w:sz w:val="16"/>
        </w:rPr>
        <w:t>.</w:t>
      </w:r>
    </w:p>
    <w:p w14:paraId="658D86E6" w14:textId="77777777" w:rsidR="003269BD" w:rsidRPr="00815E13" w:rsidRDefault="003269BD" w:rsidP="003269BD">
      <w:pPr>
        <w:rPr>
          <w:sz w:val="16"/>
        </w:rPr>
      </w:pPr>
      <w:r w:rsidRPr="00815E13">
        <w:rPr>
          <w:rStyle w:val="StyleUnderline"/>
        </w:rPr>
        <w:t>I was reminded of this problem recently when the one male student in my feminist and queer theory graduate seminar kept saying in relation to a book authored by a woman, "I admit that I didn't read this text very carefully, but isn't she wrong in arguing X?" I kept responding, "If you had read the text, you would know that she doesn't actually argue X. How about we try to understand the argument before we decide it's worthless?" I knew that this student would have been unlikely to say the same thing about a text authored by Foucault-which he would have made a considerable effort to comprehend-which is why I am more cautious than Halberstam is about singing the praises on unlearning</w:t>
      </w:r>
      <w:r w:rsidRPr="00815E13">
        <w:rPr>
          <w:sz w:val="16"/>
        </w:rPr>
        <w:t xml:space="preserve">. For the same reason, </w:t>
      </w:r>
      <w:r w:rsidRPr="00815E13">
        <w:rPr>
          <w:rStyle w:val="StyleUnderline"/>
        </w:rPr>
        <w:t xml:space="preserve">I cannot agree with </w:t>
      </w:r>
      <w:r w:rsidRPr="003269BD">
        <w:rPr>
          <w:rStyle w:val="StyleUnderline"/>
          <w:highlight w:val="cyan"/>
        </w:rPr>
        <w:t>Halberstam's conviction that ignorance is somehow intrinsically politically subversive</w:t>
      </w:r>
      <w:r w:rsidRPr="00815E13">
        <w:rPr>
          <w:sz w:val="16"/>
        </w:rPr>
        <w:t xml:space="preserve">. </w:t>
      </w:r>
      <w:r w:rsidRPr="003269BD">
        <w:rPr>
          <w:rStyle w:val="StyleUnderline"/>
          <w:highlight w:val="cyan"/>
        </w:rPr>
        <w:t xml:space="preserve">When placed </w:t>
      </w:r>
      <w:r w:rsidRPr="003269BD">
        <w:rPr>
          <w:rStyle w:val="Emphasis"/>
          <w:highlight w:val="cyan"/>
        </w:rPr>
        <w:t>in the context</w:t>
      </w:r>
      <w:r w:rsidRPr="003269BD">
        <w:rPr>
          <w:rStyle w:val="StyleUnderline"/>
          <w:highlight w:val="cyan"/>
        </w:rPr>
        <w:t xml:space="preserve"> of the </w:t>
      </w:r>
      <w:r w:rsidRPr="003269BD">
        <w:rPr>
          <w:rStyle w:val="Emphasis"/>
          <w:highlight w:val="cyan"/>
        </w:rPr>
        <w:t>all-American complacency</w:t>
      </w:r>
      <w:r w:rsidRPr="003269BD">
        <w:rPr>
          <w:rStyle w:val="StyleUnderline"/>
          <w:highlight w:val="cyan"/>
        </w:rPr>
        <w:t xml:space="preserve"> about the rest of the world that </w:t>
      </w:r>
      <w:r w:rsidRPr="003269BD">
        <w:rPr>
          <w:rStyle w:val="Emphasis"/>
          <w:highlight w:val="cyan"/>
        </w:rPr>
        <w:t>allows the US government to run over other nations</w:t>
      </w:r>
      <w:r w:rsidRPr="003269BD">
        <w:rPr>
          <w:rStyle w:val="StyleUnderline"/>
          <w:highlight w:val="cyan"/>
        </w:rPr>
        <w:t xml:space="preserve"> without its population raising a protest, the argument sounds like </w:t>
      </w:r>
      <w:r w:rsidRPr="003269BD">
        <w:rPr>
          <w:rStyle w:val="Emphasis"/>
          <w:highlight w:val="cyan"/>
        </w:rPr>
        <w:t>an apology for American exceptionalism</w:t>
      </w:r>
      <w:r w:rsidRPr="003269BD">
        <w:rPr>
          <w:rStyle w:val="StyleUnderline"/>
          <w:highlight w:val="cyan"/>
        </w:rPr>
        <w:t xml:space="preserve">: </w:t>
      </w:r>
      <w:r w:rsidRPr="00FD5830">
        <w:rPr>
          <w:rStyle w:val="StyleUnderline"/>
        </w:rPr>
        <w:t>Americans can afford to be uninformed because they do not need to worry about what the rest of the world thinks of them</w:t>
      </w:r>
      <w:r w:rsidRPr="00FD5830">
        <w:rPr>
          <w:sz w:val="16"/>
        </w:rPr>
        <w:t>.</w:t>
      </w:r>
    </w:p>
    <w:p w14:paraId="017D20AA" w14:textId="77777777" w:rsidR="003269BD" w:rsidRPr="00815E13" w:rsidRDefault="003269BD" w:rsidP="003269BD">
      <w:pPr>
        <w:rPr>
          <w:sz w:val="16"/>
        </w:rPr>
      </w:pPr>
      <w:r w:rsidRPr="00FD5830">
        <w:rPr>
          <w:rStyle w:val="StyleUnderline"/>
        </w:rPr>
        <w:t>Paradoxically, arguing for the value of failure can</w:t>
      </w:r>
      <w:r w:rsidRPr="00FD5830">
        <w:rPr>
          <w:sz w:val="16"/>
        </w:rPr>
        <w:t xml:space="preserve">, in the final analysis, </w:t>
      </w:r>
      <w:r w:rsidRPr="00FD5830">
        <w:rPr>
          <w:rStyle w:val="StyleUnderline"/>
        </w:rPr>
        <w:t>amount to yet another iteration of positive thinking, as in, "I can totally blow things off, learn nothing, spend my days listening to hip-hop and playing soccer, and somehow miraculously I'll still make it."</w:t>
      </w:r>
      <w:r w:rsidRPr="00FD5830">
        <w:rPr>
          <w:sz w:val="16"/>
        </w:rPr>
        <w:t xml:space="preserve"> Alternatively, it can teach us to be content with very little. </w:t>
      </w:r>
      <w:r w:rsidRPr="00FD5830">
        <w:rPr>
          <w:rStyle w:val="StyleUnderline"/>
        </w:rPr>
        <w:t xml:space="preserve">Consider the justification Halberstam offers for his queer art of failure: "A new kind of optimism is born. </w:t>
      </w:r>
      <w:r w:rsidRPr="00FD5830">
        <w:rPr>
          <w:sz w:val="16"/>
        </w:rPr>
        <w:t xml:space="preserve">Not an optimism that relies on positive thinking as an explanatory engine for social order, nor one that insists upon the bright side at all costs; rather this is a little ray of sunshine that produces shade and light in equal measure and knows that the meaning of one always depends upon the meaning of the other" (2011, 5). On the one hand, the recognition that life is made of both shade and light is a valid assessment of the human condition. On the other, </w:t>
      </w:r>
      <w:r w:rsidRPr="00FD5830">
        <w:rPr>
          <w:rStyle w:val="StyleUnderline"/>
        </w:rPr>
        <w:t>the idea that we should be content with the little ray of sunshine that we discover in our otherwise bleak existence can promote the notion that we should not expect very much from our lives, that we should be happy with whatever crumbs of satisfaction might fall in our lap</w:t>
      </w:r>
      <w:r w:rsidRPr="00FD5830">
        <w:rPr>
          <w:sz w:val="16"/>
        </w:rPr>
        <w:t>. From</w:t>
      </w:r>
      <w:r w:rsidRPr="00815E13">
        <w:rPr>
          <w:sz w:val="16"/>
        </w:rPr>
        <w:t xml:space="preserve"> this point of view, </w:t>
      </w:r>
      <w:r w:rsidRPr="003269BD">
        <w:rPr>
          <w:rStyle w:val="StyleUnderline"/>
          <w:highlight w:val="cyan"/>
        </w:rPr>
        <w:t xml:space="preserve">the valorization of failure </w:t>
      </w:r>
      <w:r w:rsidRPr="003269BD">
        <w:rPr>
          <w:rStyle w:val="Emphasis"/>
          <w:highlight w:val="cyan"/>
        </w:rPr>
        <w:t>results in depoliticization</w:t>
      </w:r>
      <w:r w:rsidRPr="003269BD">
        <w:rPr>
          <w:rStyle w:val="StyleUnderline"/>
          <w:highlight w:val="cyan"/>
        </w:rPr>
        <w:t>: if failure is just as good-nay, better-than success, then there does not seem to be much point to agitating for social change of any kind</w:t>
      </w:r>
      <w:r w:rsidRPr="00815E13">
        <w:rPr>
          <w:sz w:val="16"/>
        </w:rPr>
        <w:t>.</w:t>
      </w:r>
    </w:p>
    <w:p w14:paraId="79BF4610" w14:textId="77777777" w:rsidR="003269BD" w:rsidRDefault="003269BD" w:rsidP="003269BD">
      <w:pPr>
        <w:pStyle w:val="Heading4"/>
      </w:pPr>
      <w:r>
        <w:t xml:space="preserve">The ALT’s </w:t>
      </w:r>
      <w:r w:rsidRPr="00383CCA">
        <w:rPr>
          <w:u w:val="single"/>
        </w:rPr>
        <w:t>fixation</w:t>
      </w:r>
      <w:r>
        <w:t xml:space="preserve"> with notions of </w:t>
      </w:r>
      <w:r w:rsidRPr="00383CCA">
        <w:rPr>
          <w:u w:val="single"/>
        </w:rPr>
        <w:t>anti-instrumentality</w:t>
      </w:r>
      <w:r>
        <w:t xml:space="preserve"> refuses the </w:t>
      </w:r>
      <w:r w:rsidRPr="00383CCA">
        <w:rPr>
          <w:u w:val="single"/>
        </w:rPr>
        <w:t>political grammar</w:t>
      </w:r>
      <w:r>
        <w:t xml:space="preserve"> necessary to resolve </w:t>
      </w:r>
      <w:r w:rsidRPr="00383CCA">
        <w:rPr>
          <w:u w:val="single"/>
        </w:rPr>
        <w:t>imminent</w:t>
      </w:r>
      <w:r>
        <w:t xml:space="preserve"> environmental crisis.</w:t>
      </w:r>
    </w:p>
    <w:p w14:paraId="39EFC734" w14:textId="77777777" w:rsidR="003269BD" w:rsidRDefault="003269BD" w:rsidP="003269BD">
      <w:r>
        <w:t xml:space="preserve">Caroline </w:t>
      </w:r>
      <w:r w:rsidRPr="004213C2">
        <w:rPr>
          <w:rStyle w:val="Style13ptBold"/>
        </w:rPr>
        <w:t>Levine 21</w:t>
      </w:r>
      <w:r>
        <w:t>, David &amp; Kathleen Ryan Professor, Humanities, Cornell University, "The Long Lure of Anti-Instrumentality: Politics, Aesthetics, and Sustainability," MFS Modern Fiction Studies, Vol. 67, No. 2, pg. 226-234, Summer 202</w:t>
      </w:r>
      <w:r w:rsidRPr="00AF071A">
        <w:t>1, Project Muse.</w:t>
      </w:r>
    </w:p>
    <w:p w14:paraId="3EB9E53D" w14:textId="77777777" w:rsidR="003269BD" w:rsidRPr="008364CF" w:rsidRDefault="003269BD" w:rsidP="003269BD">
      <w:pPr>
        <w:rPr>
          <w:sz w:val="16"/>
        </w:rPr>
      </w:pPr>
      <w:r w:rsidRPr="008364CF">
        <w:rPr>
          <w:sz w:val="16"/>
        </w:rPr>
        <w:t xml:space="preserve">For these thinkers, the resistance to instrumentality is political. But, of course, </w:t>
      </w:r>
      <w:r w:rsidRPr="003269BD">
        <w:rPr>
          <w:rStyle w:val="StyleUnderline"/>
          <w:highlight w:val="cyan"/>
        </w:rPr>
        <w:t>anti-instrumentality</w:t>
      </w:r>
      <w:r w:rsidRPr="008364CF">
        <w:rPr>
          <w:sz w:val="16"/>
        </w:rPr>
        <w:t xml:space="preserve"> also </w:t>
      </w:r>
      <w:r w:rsidRPr="003269BD">
        <w:rPr>
          <w:rStyle w:val="StyleUnderline"/>
          <w:highlight w:val="cyan"/>
        </w:rPr>
        <w:t>underpins</w:t>
      </w:r>
      <w:r w:rsidRPr="008364CF">
        <w:rPr>
          <w:sz w:val="16"/>
        </w:rPr>
        <w:t xml:space="preserve"> </w:t>
      </w:r>
      <w:r w:rsidRPr="008364CF">
        <w:rPr>
          <w:rStyle w:val="Emphasis"/>
        </w:rPr>
        <w:t>major theories</w:t>
      </w:r>
      <w:r w:rsidRPr="008364CF">
        <w:rPr>
          <w:sz w:val="16"/>
        </w:rPr>
        <w:t xml:space="preserve"> </w:t>
      </w:r>
      <w:r w:rsidRPr="008364CF">
        <w:rPr>
          <w:rStyle w:val="StyleUnderline"/>
        </w:rPr>
        <w:t>of aesthetics</w:t>
      </w:r>
      <w:r w:rsidRPr="008364CF">
        <w:rPr>
          <w:sz w:val="16"/>
        </w:rPr>
        <w:t xml:space="preserve">. Since Kant, a </w:t>
      </w:r>
      <w:r w:rsidRPr="008364CF">
        <w:rPr>
          <w:rStyle w:val="StyleUnderline"/>
        </w:rPr>
        <w:t>range of theorists</w:t>
      </w:r>
      <w:r w:rsidRPr="008364CF">
        <w:rPr>
          <w:sz w:val="16"/>
        </w:rPr>
        <w:t xml:space="preserve"> have </w:t>
      </w:r>
      <w:r w:rsidRPr="008364CF">
        <w:rPr>
          <w:rStyle w:val="StyleUnderline"/>
        </w:rPr>
        <w:t xml:space="preserve">defined </w:t>
      </w:r>
      <w:r w:rsidRPr="003269BD">
        <w:rPr>
          <w:rStyle w:val="StyleUnderline"/>
          <w:highlight w:val="cyan"/>
        </w:rPr>
        <w:t>the</w:t>
      </w:r>
      <w:r w:rsidRPr="008364CF">
        <w:rPr>
          <w:rStyle w:val="StyleUnderline"/>
        </w:rPr>
        <w:t xml:space="preserve"> aesthetic</w:t>
      </w:r>
      <w:r w:rsidRPr="008364CF">
        <w:rPr>
          <w:sz w:val="16"/>
        </w:rPr>
        <w:t xml:space="preserve"> </w:t>
      </w:r>
      <w:r w:rsidRPr="008364CF">
        <w:rPr>
          <w:rStyle w:val="Emphasis"/>
        </w:rPr>
        <w:t>precisely</w:t>
      </w:r>
      <w:r w:rsidRPr="008364CF">
        <w:rPr>
          <w:sz w:val="16"/>
        </w:rPr>
        <w:t xml:space="preserve"> </w:t>
      </w:r>
      <w:r w:rsidRPr="008364CF">
        <w:rPr>
          <w:rStyle w:val="StyleUnderline"/>
        </w:rPr>
        <w:t>by its</w:t>
      </w:r>
      <w:r w:rsidRPr="008364CF">
        <w:rPr>
          <w:sz w:val="16"/>
        </w:rPr>
        <w:t xml:space="preserve"> </w:t>
      </w:r>
      <w:r w:rsidRPr="003269BD">
        <w:rPr>
          <w:rStyle w:val="Emphasis"/>
          <w:sz w:val="24"/>
          <w:szCs w:val="24"/>
          <w:highlight w:val="cyan"/>
        </w:rPr>
        <w:t>disturbance of means-ends thinking</w:t>
      </w:r>
      <w:r w:rsidRPr="008364CF">
        <w:rPr>
          <w:sz w:val="16"/>
        </w:rPr>
        <w:t xml:space="preserve">. Art cannot be reduced to exchange and profit or to the communication of moral values or information. Art’s strangeness and difficulty halt the reflexive rush to calculability, efficiency, and utility. Strangely, then, </w:t>
      </w:r>
      <w:r w:rsidRPr="008364CF">
        <w:rPr>
          <w:rStyle w:val="StyleUnderline"/>
        </w:rPr>
        <w:t>while anti-instrumentality grounds a</w:t>
      </w:r>
      <w:r w:rsidRPr="008364CF">
        <w:rPr>
          <w:sz w:val="16"/>
        </w:rPr>
        <w:t xml:space="preserve"> </w:t>
      </w:r>
      <w:r w:rsidRPr="008364CF">
        <w:rPr>
          <w:rStyle w:val="Emphasis"/>
        </w:rPr>
        <w:t>range</w:t>
      </w:r>
      <w:r w:rsidRPr="008364CF">
        <w:rPr>
          <w:sz w:val="16"/>
        </w:rPr>
        <w:t xml:space="preserve"> </w:t>
      </w:r>
      <w:r w:rsidRPr="008364CF">
        <w:rPr>
          <w:rStyle w:val="StyleUnderline"/>
        </w:rPr>
        <w:t>of political arguments</w:t>
      </w:r>
      <w:r w:rsidRPr="008364CF">
        <w:rPr>
          <w:sz w:val="16"/>
        </w:rPr>
        <w:t xml:space="preserve">, from feminism to postcolonial theory, </w:t>
      </w:r>
      <w:r w:rsidRPr="008364CF">
        <w:rPr>
          <w:rStyle w:val="StyleUnderline"/>
        </w:rPr>
        <w:t>it</w:t>
      </w:r>
      <w:r w:rsidRPr="008364CF">
        <w:rPr>
          <w:sz w:val="16"/>
        </w:rPr>
        <w:t xml:space="preserve"> also </w:t>
      </w:r>
      <w:r w:rsidRPr="008364CF">
        <w:rPr>
          <w:rStyle w:val="StyleUnderline"/>
        </w:rPr>
        <w:t xml:space="preserve">provides </w:t>
      </w:r>
      <w:r w:rsidRPr="003269BD">
        <w:rPr>
          <w:rStyle w:val="StyleUnderline"/>
          <w:highlight w:val="cyan"/>
        </w:rPr>
        <w:t>the</w:t>
      </w:r>
      <w:r w:rsidRPr="003269BD">
        <w:rPr>
          <w:sz w:val="16"/>
          <w:highlight w:val="cyan"/>
        </w:rPr>
        <w:t xml:space="preserve"> </w:t>
      </w:r>
      <w:r w:rsidRPr="003269BD">
        <w:rPr>
          <w:rStyle w:val="Emphasis"/>
          <w:highlight w:val="cyan"/>
        </w:rPr>
        <w:t>basis</w:t>
      </w:r>
      <w:r w:rsidRPr="003269BD">
        <w:rPr>
          <w:sz w:val="16"/>
          <w:highlight w:val="cyan"/>
        </w:rPr>
        <w:t xml:space="preserve"> </w:t>
      </w:r>
      <w:r w:rsidRPr="003269BD">
        <w:rPr>
          <w:rStyle w:val="StyleUnderline"/>
          <w:highlight w:val="cyan"/>
        </w:rPr>
        <w:t>for</w:t>
      </w:r>
      <w:r w:rsidRPr="003269BD">
        <w:rPr>
          <w:sz w:val="16"/>
          <w:highlight w:val="cyan"/>
        </w:rPr>
        <w:t xml:space="preserve"> </w:t>
      </w:r>
      <w:r w:rsidRPr="003269BD">
        <w:rPr>
          <w:rStyle w:val="Emphasis"/>
          <w:highlight w:val="cyan"/>
        </w:rPr>
        <w:t>antipolitical arg</w:t>
      </w:r>
      <w:r w:rsidRPr="008364CF">
        <w:rPr>
          <w:rStyle w:val="Emphasis"/>
        </w:rPr>
        <w:t>ument</w:t>
      </w:r>
      <w:r w:rsidRPr="003269BD">
        <w:rPr>
          <w:rStyle w:val="Emphasis"/>
          <w:highlight w:val="cyan"/>
        </w:rPr>
        <w:t>s</w:t>
      </w:r>
      <w:r w:rsidRPr="008364CF">
        <w:rPr>
          <w:sz w:val="16"/>
        </w:rPr>
        <w:t xml:space="preserve"> </w:t>
      </w:r>
      <w:r w:rsidRPr="008364CF">
        <w:rPr>
          <w:rStyle w:val="StyleUnderline"/>
        </w:rPr>
        <w:t>in the</w:t>
      </w:r>
      <w:r w:rsidRPr="008364CF">
        <w:rPr>
          <w:sz w:val="16"/>
        </w:rPr>
        <w:t xml:space="preserve"> aesthetic </w:t>
      </w:r>
      <w:r w:rsidRPr="008364CF">
        <w:rPr>
          <w:rStyle w:val="StyleUnderline"/>
        </w:rPr>
        <w:t>disciplines</w:t>
      </w:r>
      <w:r w:rsidRPr="008364CF">
        <w:rPr>
          <w:sz w:val="16"/>
        </w:rPr>
        <w:t xml:space="preserve">. According to Langdon Hammer, for example, literary critics should stay away from fantasies of having any kind of political impact because art should not serve ends other than itself. Jonathan </w:t>
      </w:r>
      <w:proofErr w:type="spellStart"/>
      <w:r w:rsidRPr="008364CF">
        <w:rPr>
          <w:sz w:val="16"/>
        </w:rPr>
        <w:t>Kramnick</w:t>
      </w:r>
      <w:proofErr w:type="spellEnd"/>
      <w:r w:rsidRPr="008364CF">
        <w:rPr>
          <w:sz w:val="16"/>
        </w:rPr>
        <w:t xml:space="preserve"> </w:t>
      </w:r>
      <w:r w:rsidRPr="008364CF">
        <w:rPr>
          <w:rStyle w:val="StyleUnderline"/>
        </w:rPr>
        <w:t>argues</w:t>
      </w:r>
      <w:r w:rsidRPr="008364CF">
        <w:rPr>
          <w:sz w:val="16"/>
        </w:rPr>
        <w:t xml:space="preserve"> that </w:t>
      </w:r>
      <w:r w:rsidRPr="008364CF">
        <w:rPr>
          <w:rStyle w:val="StyleUnderline"/>
        </w:rPr>
        <w:t>the discipline</w:t>
      </w:r>
      <w:r w:rsidRPr="008364CF">
        <w:rPr>
          <w:sz w:val="16"/>
        </w:rPr>
        <w:t xml:space="preserve"> of literary studies </w:t>
      </w:r>
      <w:r w:rsidRPr="003269BD">
        <w:rPr>
          <w:rStyle w:val="StyleUnderline"/>
          <w:highlight w:val="cyan"/>
        </w:rPr>
        <w:t>rests on</w:t>
      </w:r>
      <w:r w:rsidRPr="008364CF">
        <w:rPr>
          <w:sz w:val="16"/>
        </w:rPr>
        <w:t xml:space="preserve"> “</w:t>
      </w:r>
      <w:r w:rsidRPr="008364CF">
        <w:rPr>
          <w:rStyle w:val="Emphasis"/>
        </w:rPr>
        <w:t xml:space="preserve">the </w:t>
      </w:r>
      <w:r w:rsidRPr="003269BD">
        <w:rPr>
          <w:rStyle w:val="Emphasis"/>
          <w:highlight w:val="cyan"/>
        </w:rPr>
        <w:t>norm of the open question</w:t>
      </w:r>
      <w:r w:rsidRPr="008364CF">
        <w:rPr>
          <w:sz w:val="16"/>
        </w:rPr>
        <w:t xml:space="preserve">”; it is </w:t>
      </w:r>
      <w:r w:rsidRPr="008364CF">
        <w:rPr>
          <w:rStyle w:val="StyleUnderline"/>
        </w:rPr>
        <w:t>the job of the critic “to</w:t>
      </w:r>
      <w:r w:rsidRPr="008364CF">
        <w:rPr>
          <w:sz w:val="16"/>
        </w:rPr>
        <w:t xml:space="preserve"> </w:t>
      </w:r>
      <w:r w:rsidRPr="008364CF">
        <w:rPr>
          <w:rStyle w:val="Emphasis"/>
        </w:rPr>
        <w:t>state</w:t>
      </w:r>
      <w:r w:rsidRPr="008364CF">
        <w:rPr>
          <w:sz w:val="16"/>
        </w:rPr>
        <w:t xml:space="preserve"> </w:t>
      </w:r>
      <w:r w:rsidRPr="008364CF">
        <w:rPr>
          <w:rStyle w:val="StyleUnderline"/>
        </w:rPr>
        <w:t>and</w:t>
      </w:r>
      <w:r w:rsidRPr="008364CF">
        <w:rPr>
          <w:sz w:val="16"/>
        </w:rPr>
        <w:t xml:space="preserve"> </w:t>
      </w:r>
      <w:r w:rsidRPr="008364CF">
        <w:rPr>
          <w:rStyle w:val="Emphasis"/>
        </w:rPr>
        <w:t>explore</w:t>
      </w:r>
      <w:r w:rsidRPr="008364CF">
        <w:rPr>
          <w:sz w:val="16"/>
        </w:rPr>
        <w:t xml:space="preserve"> </w:t>
      </w:r>
      <w:r w:rsidRPr="008364CF">
        <w:rPr>
          <w:rStyle w:val="StyleUnderline"/>
        </w:rPr>
        <w:t>problems rather than</w:t>
      </w:r>
      <w:r w:rsidRPr="008364CF">
        <w:rPr>
          <w:sz w:val="16"/>
        </w:rPr>
        <w:t xml:space="preserve"> </w:t>
      </w:r>
      <w:r w:rsidRPr="008364CF">
        <w:rPr>
          <w:rStyle w:val="Emphasis"/>
        </w:rPr>
        <w:t>provide solutions</w:t>
      </w:r>
      <w:r w:rsidRPr="008364CF">
        <w:rPr>
          <w:sz w:val="16"/>
        </w:rPr>
        <w:t xml:space="preserve"> to them” (27). This disciplinary obligation emerges out of our focus on the aesthetic, “if only because considering artworks as significant in their own right often means spelling out the open-ended or unresolved.” And so, </w:t>
      </w:r>
      <w:proofErr w:type="gramStart"/>
      <w:r w:rsidRPr="008364CF">
        <w:rPr>
          <w:sz w:val="16"/>
        </w:rPr>
        <w:t xml:space="preserve">at the same </w:t>
      </w:r>
      <w:r w:rsidRPr="00BC5011">
        <w:rPr>
          <w:sz w:val="16"/>
        </w:rPr>
        <w:t>time that</w:t>
      </w:r>
      <w:proofErr w:type="gramEnd"/>
      <w:r w:rsidRPr="00BC5011">
        <w:rPr>
          <w:sz w:val="16"/>
        </w:rPr>
        <w:t xml:space="preserve"> </w:t>
      </w:r>
      <w:r w:rsidRPr="00BC5011">
        <w:rPr>
          <w:rStyle w:val="StyleUnderline"/>
        </w:rPr>
        <w:t>we find</w:t>
      </w:r>
      <w:r w:rsidRPr="00BC5011">
        <w:rPr>
          <w:sz w:val="16"/>
        </w:rPr>
        <w:t xml:space="preserve"> </w:t>
      </w:r>
      <w:r w:rsidRPr="00BC5011">
        <w:rPr>
          <w:rStyle w:val="Emphasis"/>
        </w:rPr>
        <w:t>anti-instrumentality</w:t>
      </w:r>
      <w:r w:rsidRPr="00BC5011">
        <w:rPr>
          <w:sz w:val="16"/>
        </w:rPr>
        <w:t xml:space="preserve"> </w:t>
      </w:r>
      <w:r w:rsidRPr="00BC5011">
        <w:rPr>
          <w:rStyle w:val="StyleUnderline"/>
        </w:rPr>
        <w:t>at the</w:t>
      </w:r>
      <w:r w:rsidRPr="00BC5011">
        <w:rPr>
          <w:sz w:val="16"/>
        </w:rPr>
        <w:t xml:space="preserve"> </w:t>
      </w:r>
      <w:r w:rsidRPr="00BC5011">
        <w:rPr>
          <w:rStyle w:val="Emphasis"/>
        </w:rPr>
        <w:t>heart of the work of</w:t>
      </w:r>
      <w:r w:rsidRPr="00BC5011">
        <w:rPr>
          <w:sz w:val="16"/>
        </w:rPr>
        <w:t xml:space="preserve"> radical Black studies thinker </w:t>
      </w:r>
      <w:r w:rsidRPr="00BC5011">
        <w:rPr>
          <w:rStyle w:val="Emphasis"/>
        </w:rPr>
        <w:t>Moten</w:t>
      </w:r>
      <w:r w:rsidRPr="00BC5011">
        <w:rPr>
          <w:sz w:val="16"/>
        </w:rPr>
        <w:t xml:space="preserve">, we also find it </w:t>
      </w:r>
      <w:r w:rsidRPr="00BC5011">
        <w:rPr>
          <w:rStyle w:val="StyleUnderline"/>
        </w:rPr>
        <w:t>central to the</w:t>
      </w:r>
      <w:r w:rsidRPr="00BC5011">
        <w:rPr>
          <w:sz w:val="16"/>
        </w:rPr>
        <w:t xml:space="preserve"> work of Derek </w:t>
      </w:r>
      <w:proofErr w:type="spellStart"/>
      <w:r w:rsidRPr="00BC5011">
        <w:rPr>
          <w:sz w:val="16"/>
        </w:rPr>
        <w:t>Attridge</w:t>
      </w:r>
      <w:proofErr w:type="spellEnd"/>
      <w:r w:rsidRPr="00BC5011">
        <w:rPr>
          <w:sz w:val="16"/>
        </w:rPr>
        <w:t xml:space="preserve">, perhaps the field’s most influential </w:t>
      </w:r>
      <w:r w:rsidRPr="00BC5011">
        <w:rPr>
          <w:rStyle w:val="StyleUnderline"/>
        </w:rPr>
        <w:t>champion of</w:t>
      </w:r>
      <w:r w:rsidRPr="00BC5011">
        <w:rPr>
          <w:sz w:val="16"/>
        </w:rPr>
        <w:t xml:space="preserve"> aesthetic </w:t>
      </w:r>
      <w:r w:rsidRPr="00BC5011">
        <w:rPr>
          <w:rStyle w:val="Emphasis"/>
        </w:rPr>
        <w:t>autonomy</w:t>
      </w:r>
      <w:r w:rsidRPr="00BC5011">
        <w:rPr>
          <w:sz w:val="16"/>
        </w:rPr>
        <w:t>.</w:t>
      </w:r>
    </w:p>
    <w:p w14:paraId="7C9C3CB5" w14:textId="77777777" w:rsidR="003269BD" w:rsidRPr="008364CF" w:rsidRDefault="003269BD" w:rsidP="003269BD">
      <w:pPr>
        <w:rPr>
          <w:sz w:val="16"/>
        </w:rPr>
      </w:pPr>
      <w:r w:rsidRPr="008364CF">
        <w:rPr>
          <w:sz w:val="16"/>
        </w:rPr>
        <w:t xml:space="preserve">Anti-instrumentality also underlies specifically ethical arguments in literary studies—calls to humility in the face of a complex world no one should try to master. </w:t>
      </w:r>
      <w:r w:rsidRPr="003269BD">
        <w:rPr>
          <w:rStyle w:val="StyleUnderline"/>
          <w:highlight w:val="cyan"/>
        </w:rPr>
        <w:t>Environmental</w:t>
      </w:r>
      <w:r w:rsidRPr="008364CF">
        <w:rPr>
          <w:rStyle w:val="StyleUnderline"/>
        </w:rPr>
        <w:t xml:space="preserve"> human</w:t>
      </w:r>
      <w:r w:rsidRPr="003269BD">
        <w:rPr>
          <w:rStyle w:val="StyleUnderline"/>
          <w:highlight w:val="cyan"/>
        </w:rPr>
        <w:t>ists</w:t>
      </w:r>
      <w:r w:rsidRPr="008364CF">
        <w:rPr>
          <w:rStyle w:val="StyleUnderline"/>
        </w:rPr>
        <w:t xml:space="preserve"> have been</w:t>
      </w:r>
      <w:r w:rsidRPr="008364CF">
        <w:rPr>
          <w:sz w:val="16"/>
        </w:rPr>
        <w:t xml:space="preserve"> especially </w:t>
      </w:r>
      <w:r w:rsidRPr="003269BD">
        <w:rPr>
          <w:rStyle w:val="Emphasis"/>
          <w:highlight w:val="cyan"/>
        </w:rPr>
        <w:t>committed</w:t>
      </w:r>
      <w:r w:rsidRPr="003269BD">
        <w:rPr>
          <w:sz w:val="16"/>
          <w:highlight w:val="cyan"/>
        </w:rPr>
        <w:t xml:space="preserve"> </w:t>
      </w:r>
      <w:r w:rsidRPr="003269BD">
        <w:rPr>
          <w:rStyle w:val="StyleUnderline"/>
          <w:highlight w:val="cyan"/>
        </w:rPr>
        <w:t>to</w:t>
      </w:r>
      <w:r w:rsidRPr="003269BD">
        <w:rPr>
          <w:sz w:val="16"/>
          <w:highlight w:val="cyan"/>
        </w:rPr>
        <w:t xml:space="preserve"> </w:t>
      </w:r>
      <w:r w:rsidRPr="003269BD">
        <w:rPr>
          <w:rStyle w:val="Emphasis"/>
          <w:highlight w:val="cyan"/>
        </w:rPr>
        <w:t>replacing</w:t>
      </w:r>
      <w:r w:rsidRPr="008364CF">
        <w:rPr>
          <w:sz w:val="16"/>
        </w:rPr>
        <w:t xml:space="preserve"> </w:t>
      </w:r>
      <w:r w:rsidRPr="008364CF">
        <w:rPr>
          <w:rStyle w:val="StyleUnderline"/>
        </w:rPr>
        <w:t xml:space="preserve">teleological </w:t>
      </w:r>
      <w:r w:rsidRPr="003269BD">
        <w:rPr>
          <w:rStyle w:val="StyleUnderline"/>
          <w:highlight w:val="cyan"/>
        </w:rPr>
        <w:t>accounts of</w:t>
      </w:r>
      <w:r w:rsidRPr="008364CF">
        <w:rPr>
          <w:sz w:val="16"/>
        </w:rPr>
        <w:t xml:space="preserve"> heroic </w:t>
      </w:r>
      <w:r w:rsidRPr="008364CF">
        <w:rPr>
          <w:rStyle w:val="StyleUnderline"/>
        </w:rPr>
        <w:t xml:space="preserve">human </w:t>
      </w:r>
      <w:r w:rsidRPr="003269BD">
        <w:rPr>
          <w:rStyle w:val="StyleUnderline"/>
          <w:highlight w:val="cyan"/>
        </w:rPr>
        <w:t>action</w:t>
      </w:r>
      <w:r w:rsidRPr="008364CF">
        <w:rPr>
          <w:sz w:val="16"/>
        </w:rPr>
        <w:t>—which is also typically conquest and exploitation—</w:t>
      </w:r>
      <w:r w:rsidRPr="003269BD">
        <w:rPr>
          <w:rStyle w:val="StyleUnderline"/>
          <w:highlight w:val="cyan"/>
        </w:rPr>
        <w:t>with</w:t>
      </w:r>
      <w:r w:rsidRPr="008364CF">
        <w:rPr>
          <w:rStyle w:val="StyleUnderline"/>
        </w:rPr>
        <w:t xml:space="preserve"> an embrace of</w:t>
      </w:r>
      <w:r w:rsidRPr="008364CF">
        <w:rPr>
          <w:sz w:val="16"/>
        </w:rPr>
        <w:t xml:space="preserve"> what Anna Tsing calls “</w:t>
      </w:r>
      <w:r w:rsidRPr="003269BD">
        <w:rPr>
          <w:rStyle w:val="Emphasis"/>
          <w:highlight w:val="cyan"/>
        </w:rPr>
        <w:t>open-ended assemblages</w:t>
      </w:r>
      <w:r w:rsidRPr="008364CF">
        <w:rPr>
          <w:rStyle w:val="Emphasis"/>
        </w:rPr>
        <w:t xml:space="preserve"> of entangled ways of life</w:t>
      </w:r>
      <w:r w:rsidRPr="008364CF">
        <w:rPr>
          <w:sz w:val="16"/>
        </w:rPr>
        <w:t xml:space="preserve">” (viii). Although Haraway argues that instrumentality is inevitable because species must use each other for survival, she, like Tsing, invites readers to learn “to be truly present, not as a vanishing pivot between awful or </w:t>
      </w:r>
      <w:proofErr w:type="spellStart"/>
      <w:r w:rsidRPr="008364CF">
        <w:rPr>
          <w:sz w:val="16"/>
        </w:rPr>
        <w:t>edenic</w:t>
      </w:r>
      <w:proofErr w:type="spellEnd"/>
      <w:r w:rsidRPr="008364CF">
        <w:rPr>
          <w:sz w:val="16"/>
        </w:rPr>
        <w:t xml:space="preserve"> pasts and apocalyptic or salvific futures, but as moral critters entwined in myriad unfinished configurations of places, times, matters, meanings” (1). Both </w:t>
      </w:r>
      <w:r w:rsidRPr="003269BD">
        <w:rPr>
          <w:rStyle w:val="StyleUnderline"/>
          <w:highlight w:val="cyan"/>
        </w:rPr>
        <w:t>embrace</w:t>
      </w:r>
      <w:r w:rsidRPr="008364CF">
        <w:rPr>
          <w:rStyle w:val="StyleUnderline"/>
        </w:rPr>
        <w:t xml:space="preserve"> the</w:t>
      </w:r>
      <w:r w:rsidRPr="008364CF">
        <w:rPr>
          <w:sz w:val="16"/>
        </w:rPr>
        <w:t xml:space="preserve"> </w:t>
      </w:r>
      <w:r w:rsidRPr="003269BD">
        <w:rPr>
          <w:rStyle w:val="Emphasis"/>
          <w:highlight w:val="cyan"/>
        </w:rPr>
        <w:t>pause</w:t>
      </w:r>
      <w:r w:rsidRPr="008364CF">
        <w:rPr>
          <w:sz w:val="16"/>
        </w:rPr>
        <w:t xml:space="preserve">, the </w:t>
      </w:r>
      <w:r w:rsidRPr="008364CF">
        <w:rPr>
          <w:rStyle w:val="StyleUnderline"/>
        </w:rPr>
        <w:t>need to</w:t>
      </w:r>
      <w:r w:rsidRPr="008364CF">
        <w:rPr>
          <w:sz w:val="16"/>
        </w:rPr>
        <w:t xml:space="preserve"> </w:t>
      </w:r>
      <w:r w:rsidRPr="008364CF">
        <w:rPr>
          <w:rStyle w:val="Emphasis"/>
        </w:rPr>
        <w:t>stop to notice</w:t>
      </w:r>
      <w:r w:rsidRPr="008364CF">
        <w:rPr>
          <w:sz w:val="16"/>
        </w:rPr>
        <w:t xml:space="preserve"> </w:t>
      </w:r>
      <w:r w:rsidRPr="008364CF">
        <w:rPr>
          <w:rStyle w:val="StyleUnderline"/>
        </w:rPr>
        <w:t>and</w:t>
      </w:r>
      <w:r w:rsidRPr="008364CF">
        <w:rPr>
          <w:sz w:val="16"/>
        </w:rPr>
        <w:t xml:space="preserve"> </w:t>
      </w:r>
      <w:r w:rsidRPr="008364CF">
        <w:rPr>
          <w:rStyle w:val="Emphasis"/>
        </w:rPr>
        <w:t>reflect</w:t>
      </w:r>
      <w:r w:rsidRPr="008364CF">
        <w:rPr>
          <w:sz w:val="16"/>
        </w:rPr>
        <w:t xml:space="preserve"> on the now, </w:t>
      </w:r>
      <w:r w:rsidRPr="008364CF">
        <w:rPr>
          <w:rStyle w:val="StyleUnderline"/>
        </w:rPr>
        <w:t>interrupting the</w:t>
      </w:r>
      <w:r w:rsidRPr="008364CF">
        <w:rPr>
          <w:sz w:val="16"/>
        </w:rPr>
        <w:t xml:space="preserve"> </w:t>
      </w:r>
      <w:r w:rsidRPr="008364CF">
        <w:rPr>
          <w:rStyle w:val="Emphasis"/>
        </w:rPr>
        <w:t>usual rush</w:t>
      </w:r>
      <w:r w:rsidRPr="008364CF">
        <w:rPr>
          <w:sz w:val="16"/>
        </w:rPr>
        <w:t xml:space="preserve"> </w:t>
      </w:r>
      <w:r w:rsidRPr="008364CF">
        <w:rPr>
          <w:rStyle w:val="StyleUnderline"/>
        </w:rPr>
        <w:t>to profit and progress</w:t>
      </w:r>
      <w:r w:rsidRPr="008364CF">
        <w:rPr>
          <w:sz w:val="16"/>
        </w:rPr>
        <w:t xml:space="preserve">. Both </w:t>
      </w:r>
      <w:r w:rsidRPr="008364CF">
        <w:rPr>
          <w:rStyle w:val="StyleUnderline"/>
        </w:rPr>
        <w:t>insist</w:t>
      </w:r>
      <w:r w:rsidRPr="008364CF">
        <w:rPr>
          <w:sz w:val="16"/>
        </w:rPr>
        <w:t xml:space="preserve">, too, </w:t>
      </w:r>
      <w:r w:rsidRPr="008364CF">
        <w:rPr>
          <w:rStyle w:val="StyleUnderline"/>
        </w:rPr>
        <w:t>on</w:t>
      </w:r>
      <w:r w:rsidRPr="008364CF">
        <w:rPr>
          <w:sz w:val="16"/>
        </w:rPr>
        <w:t xml:space="preserve"> </w:t>
      </w:r>
      <w:r w:rsidRPr="008364CF">
        <w:rPr>
          <w:rStyle w:val="Emphasis"/>
        </w:rPr>
        <w:t>open-endedness</w:t>
      </w:r>
      <w:r w:rsidRPr="008364CF">
        <w:rPr>
          <w:sz w:val="16"/>
        </w:rPr>
        <w:t xml:space="preserve">, the </w:t>
      </w:r>
      <w:r w:rsidRPr="003269BD">
        <w:rPr>
          <w:rStyle w:val="StyleUnderline"/>
          <w:highlight w:val="cyan"/>
        </w:rPr>
        <w:t>refusal to give a</w:t>
      </w:r>
      <w:r w:rsidRPr="003269BD">
        <w:rPr>
          <w:sz w:val="16"/>
          <w:highlight w:val="cyan"/>
        </w:rPr>
        <w:t xml:space="preserve"> </w:t>
      </w:r>
      <w:r w:rsidRPr="003269BD">
        <w:rPr>
          <w:rStyle w:val="Emphasis"/>
          <w:highlight w:val="cyan"/>
        </w:rPr>
        <w:t>definite</w:t>
      </w:r>
      <w:r w:rsidRPr="003269BD">
        <w:rPr>
          <w:sz w:val="16"/>
          <w:highlight w:val="cyan"/>
        </w:rPr>
        <w:t xml:space="preserve"> </w:t>
      </w:r>
      <w:r w:rsidRPr="003269BD">
        <w:rPr>
          <w:rStyle w:val="StyleUnderline"/>
          <w:highlight w:val="cyan"/>
        </w:rPr>
        <w:t>shape to future worlds</w:t>
      </w:r>
      <w:r w:rsidRPr="008364CF">
        <w:rPr>
          <w:sz w:val="16"/>
        </w:rPr>
        <w:t xml:space="preserve">. In this respect, the environmental humanities </w:t>
      </w:r>
      <w:proofErr w:type="gramStart"/>
      <w:r w:rsidRPr="008364CF">
        <w:rPr>
          <w:sz w:val="16"/>
        </w:rPr>
        <w:t>reinforces</w:t>
      </w:r>
      <w:proofErr w:type="gramEnd"/>
      <w:r w:rsidRPr="008364CF">
        <w:rPr>
          <w:sz w:val="16"/>
        </w:rPr>
        <w:t xml:space="preserve"> the long tradition of opening ourselves to the unknown to come.</w:t>
      </w:r>
    </w:p>
    <w:p w14:paraId="10D1ED02" w14:textId="77777777" w:rsidR="003269BD" w:rsidRPr="008364CF" w:rsidRDefault="003269BD" w:rsidP="003269BD">
      <w:pPr>
        <w:rPr>
          <w:sz w:val="16"/>
        </w:rPr>
      </w:pPr>
      <w:r w:rsidRPr="008364CF">
        <w:rPr>
          <w:sz w:val="16"/>
        </w:rPr>
        <w:t xml:space="preserve">In short, from Marxist critique to decolonial resistance and from aesthetic autonomy to deep ecology, the common </w:t>
      </w:r>
      <w:r w:rsidRPr="008364CF">
        <w:rPr>
          <w:rStyle w:val="StyleUnderline"/>
        </w:rPr>
        <w:t xml:space="preserve">logic of anti-instrumentality </w:t>
      </w:r>
      <w:r w:rsidRPr="003269BD">
        <w:rPr>
          <w:rStyle w:val="StyleUnderline"/>
          <w:highlight w:val="cyan"/>
        </w:rPr>
        <w:t>subtends</w:t>
      </w:r>
      <w:r w:rsidRPr="008364CF">
        <w:rPr>
          <w:sz w:val="16"/>
        </w:rPr>
        <w:t xml:space="preserve"> otherwise conflicting schools of thought. But what is it exactly that they share? There is one common urge: </w:t>
      </w:r>
      <w:r w:rsidRPr="003269BD">
        <w:rPr>
          <w:rStyle w:val="Emphasis"/>
          <w:highlight w:val="cyan"/>
        </w:rPr>
        <w:t>negation</w:t>
      </w:r>
      <w:r w:rsidRPr="008364CF">
        <w:rPr>
          <w:sz w:val="16"/>
        </w:rPr>
        <w:t xml:space="preserve">, the </w:t>
      </w:r>
      <w:r w:rsidRPr="008364CF">
        <w:rPr>
          <w:rStyle w:val="StyleUnderline"/>
        </w:rPr>
        <w:t>desire to</w:t>
      </w:r>
      <w:r w:rsidRPr="008364CF">
        <w:rPr>
          <w:sz w:val="16"/>
        </w:rPr>
        <w:t xml:space="preserve"> </w:t>
      </w:r>
      <w:r w:rsidRPr="008364CF">
        <w:rPr>
          <w:rStyle w:val="Emphasis"/>
        </w:rPr>
        <w:t>crack the world open</w:t>
      </w:r>
      <w:r w:rsidRPr="008364CF">
        <w:rPr>
          <w:sz w:val="16"/>
        </w:rPr>
        <w:t xml:space="preserve"> </w:t>
      </w:r>
      <w:r w:rsidRPr="008364CF">
        <w:rPr>
          <w:rStyle w:val="StyleUnderline"/>
        </w:rPr>
        <w:t>to alternatives</w:t>
      </w:r>
      <w:r w:rsidRPr="008364CF">
        <w:rPr>
          <w:sz w:val="16"/>
        </w:rPr>
        <w:t xml:space="preserve"> to the status quo, </w:t>
      </w:r>
      <w:r w:rsidRPr="008364CF">
        <w:rPr>
          <w:rStyle w:val="StyleUnderline"/>
        </w:rPr>
        <w:t>to beckon</w:t>
      </w:r>
      <w:r w:rsidRPr="008364CF">
        <w:rPr>
          <w:sz w:val="16"/>
        </w:rPr>
        <w:t xml:space="preserve"> to </w:t>
      </w:r>
      <w:r w:rsidRPr="008364CF">
        <w:rPr>
          <w:rStyle w:val="Emphasis"/>
        </w:rPr>
        <w:t>unmapped</w:t>
      </w:r>
      <w:r w:rsidRPr="008364CF">
        <w:rPr>
          <w:sz w:val="16"/>
        </w:rPr>
        <w:t xml:space="preserve"> </w:t>
      </w:r>
      <w:r w:rsidRPr="008364CF">
        <w:rPr>
          <w:rStyle w:val="StyleUnderline"/>
        </w:rPr>
        <w:t>and</w:t>
      </w:r>
      <w:r w:rsidRPr="008364CF">
        <w:rPr>
          <w:sz w:val="16"/>
        </w:rPr>
        <w:t xml:space="preserve"> </w:t>
      </w:r>
      <w:r w:rsidRPr="008364CF">
        <w:rPr>
          <w:rStyle w:val="Emphasis"/>
        </w:rPr>
        <w:t>unmappable</w:t>
      </w:r>
      <w:r w:rsidRPr="008364CF">
        <w:rPr>
          <w:sz w:val="16"/>
        </w:rPr>
        <w:t xml:space="preserve"> </w:t>
      </w:r>
      <w:r w:rsidRPr="008364CF">
        <w:rPr>
          <w:rStyle w:val="StyleUnderline"/>
        </w:rPr>
        <w:t>possibility</w:t>
      </w:r>
      <w:r w:rsidRPr="008364CF">
        <w:rPr>
          <w:sz w:val="16"/>
        </w:rPr>
        <w:t xml:space="preserve">. And so, if you look at almost any essay or book in literary or cultural studies, its </w:t>
      </w:r>
      <w:r w:rsidRPr="003269BD">
        <w:rPr>
          <w:rStyle w:val="StyleUnderline"/>
          <w:highlight w:val="cyan"/>
        </w:rPr>
        <w:t>conclusion will be</w:t>
      </w:r>
      <w:r w:rsidRPr="008364CF">
        <w:rPr>
          <w:rStyle w:val="StyleUnderline"/>
        </w:rPr>
        <w:t xml:space="preserve"> a</w:t>
      </w:r>
      <w:r w:rsidRPr="008364CF">
        <w:rPr>
          <w:sz w:val="16"/>
        </w:rPr>
        <w:t xml:space="preserve"> </w:t>
      </w:r>
      <w:r w:rsidRPr="008364CF">
        <w:rPr>
          <w:rStyle w:val="Emphasis"/>
        </w:rPr>
        <w:t xml:space="preserve">deliberate </w:t>
      </w:r>
      <w:r w:rsidRPr="003269BD">
        <w:rPr>
          <w:rStyle w:val="Emphasis"/>
          <w:highlight w:val="cyan"/>
        </w:rPr>
        <w:t>open-endedness</w:t>
      </w:r>
      <w:r w:rsidRPr="008364CF">
        <w:rPr>
          <w:sz w:val="16"/>
        </w:rPr>
        <w:t xml:space="preserve">, a </w:t>
      </w:r>
      <w:proofErr w:type="spellStart"/>
      <w:r w:rsidRPr="008364CF">
        <w:rPr>
          <w:sz w:val="16"/>
        </w:rPr>
        <w:t>soar</w:t>
      </w:r>
      <w:proofErr w:type="spellEnd"/>
      <w:r w:rsidRPr="008364CF">
        <w:rPr>
          <w:sz w:val="16"/>
        </w:rPr>
        <w:t>-</w:t>
      </w:r>
      <w:proofErr w:type="spellStart"/>
      <w:r w:rsidRPr="008364CF">
        <w:rPr>
          <w:sz w:val="16"/>
        </w:rPr>
        <w:t>ing</w:t>
      </w:r>
      <w:proofErr w:type="spellEnd"/>
      <w:r w:rsidRPr="008364CF">
        <w:rPr>
          <w:sz w:val="16"/>
        </w:rPr>
        <w:t xml:space="preserve"> </w:t>
      </w:r>
      <w:r w:rsidRPr="008364CF">
        <w:rPr>
          <w:rStyle w:val="StyleUnderline"/>
        </w:rPr>
        <w:t>refusal to spell out specific paths forward</w:t>
      </w:r>
      <w:r w:rsidRPr="008364CF">
        <w:rPr>
          <w:sz w:val="16"/>
        </w:rPr>
        <w:t xml:space="preserve">. Catherine Gallagher and Greenblatt, for example, write: “we sincerely hope that you will not be able to say what it all adds up to; if you could, we would have failed” (19). Alexander </w:t>
      </w:r>
      <w:proofErr w:type="spellStart"/>
      <w:r w:rsidRPr="008364CF">
        <w:rPr>
          <w:rStyle w:val="Emphasis"/>
        </w:rPr>
        <w:t>Weheliye</w:t>
      </w:r>
      <w:proofErr w:type="spellEnd"/>
      <w:r w:rsidRPr="008364CF">
        <w:rPr>
          <w:sz w:val="16"/>
        </w:rPr>
        <w:t xml:space="preserve"> </w:t>
      </w:r>
      <w:r w:rsidRPr="008364CF">
        <w:rPr>
          <w:rStyle w:val="StyleUnderline"/>
        </w:rPr>
        <w:t>ends with artists who</w:t>
      </w:r>
      <w:r w:rsidRPr="008364CF">
        <w:rPr>
          <w:sz w:val="16"/>
        </w:rPr>
        <w:t xml:space="preserve"> “</w:t>
      </w:r>
      <w:r w:rsidRPr="008364CF">
        <w:rPr>
          <w:rStyle w:val="Emphasis"/>
        </w:rPr>
        <w:t>explode</w:t>
      </w:r>
      <w:r w:rsidRPr="008364CF">
        <w:rPr>
          <w:sz w:val="16"/>
        </w:rPr>
        <w:t xml:space="preserve"> both </w:t>
      </w:r>
      <w:r w:rsidRPr="008364CF">
        <w:rPr>
          <w:rStyle w:val="StyleUnderline"/>
        </w:rPr>
        <w:t>the individuated person and couple</w:t>
      </w:r>
      <w:r w:rsidRPr="008364CF">
        <w:rPr>
          <w:sz w:val="16"/>
        </w:rPr>
        <w:t xml:space="preserve"> as subject . . . thus underscoring the messiness of these categories” (197). Fredric </w:t>
      </w:r>
      <w:r w:rsidRPr="008364CF">
        <w:rPr>
          <w:rStyle w:val="Emphasis"/>
        </w:rPr>
        <w:t>Jameson</w:t>
      </w:r>
      <w:r w:rsidRPr="008364CF">
        <w:rPr>
          <w:sz w:val="16"/>
        </w:rPr>
        <w:t xml:space="preserve"> </w:t>
      </w:r>
      <w:r w:rsidRPr="008364CF">
        <w:rPr>
          <w:rStyle w:val="StyleUnderline"/>
        </w:rPr>
        <w:t>marks “the</w:t>
      </w:r>
      <w:r w:rsidRPr="008364CF">
        <w:rPr>
          <w:sz w:val="16"/>
        </w:rPr>
        <w:t xml:space="preserve"> now </w:t>
      </w:r>
      <w:r w:rsidRPr="008364CF">
        <w:rPr>
          <w:rStyle w:val="Emphasis"/>
        </w:rPr>
        <w:t>open space</w:t>
      </w:r>
      <w:r w:rsidRPr="008364CF">
        <w:rPr>
          <w:sz w:val="16"/>
        </w:rPr>
        <w:t xml:space="preserve"> for something else” (296). Sara </w:t>
      </w:r>
      <w:r w:rsidRPr="008364CF">
        <w:rPr>
          <w:rStyle w:val="Emphasis"/>
        </w:rPr>
        <w:t>Ahmed</w:t>
      </w:r>
      <w:r w:rsidRPr="008364CF">
        <w:rPr>
          <w:sz w:val="16"/>
        </w:rPr>
        <w:t xml:space="preserve">’s The Cultural Politics of Emotion </w:t>
      </w:r>
      <w:r w:rsidRPr="008364CF">
        <w:rPr>
          <w:rStyle w:val="StyleUnderline"/>
        </w:rPr>
        <w:t>closes</w:t>
      </w:r>
      <w:r w:rsidRPr="008364CF">
        <w:rPr>
          <w:sz w:val="16"/>
        </w:rPr>
        <w:t xml:space="preserve"> this way: “Justice involves feelings </w:t>
      </w:r>
      <w:proofErr w:type="gramStart"/>
      <w:r w:rsidRPr="008364CF">
        <w:rPr>
          <w:sz w:val="16"/>
        </w:rPr>
        <w:t>. . . .</w:t>
      </w:r>
      <w:proofErr w:type="gramEnd"/>
      <w:r w:rsidRPr="008364CF">
        <w:rPr>
          <w:sz w:val="16"/>
        </w:rPr>
        <w:t xml:space="preserve"> Where we go, </w:t>
      </w:r>
      <w:r w:rsidRPr="008364CF">
        <w:rPr>
          <w:rStyle w:val="StyleUnderline"/>
        </w:rPr>
        <w:t>with</w:t>
      </w:r>
      <w:r w:rsidRPr="008364CF">
        <w:rPr>
          <w:sz w:val="16"/>
        </w:rPr>
        <w:t xml:space="preserve"> these feelings, remains </w:t>
      </w:r>
      <w:r w:rsidRPr="008364CF">
        <w:rPr>
          <w:rStyle w:val="StyleUnderline"/>
        </w:rPr>
        <w:t>an</w:t>
      </w:r>
      <w:r w:rsidRPr="008364CF">
        <w:rPr>
          <w:sz w:val="16"/>
        </w:rPr>
        <w:t xml:space="preserve"> </w:t>
      </w:r>
      <w:r w:rsidRPr="008364CF">
        <w:rPr>
          <w:rStyle w:val="Emphasis"/>
        </w:rPr>
        <w:t>open</w:t>
      </w:r>
      <w:r w:rsidRPr="008364CF">
        <w:rPr>
          <w:sz w:val="16"/>
        </w:rPr>
        <w:t xml:space="preserve"> </w:t>
      </w:r>
      <w:r w:rsidRPr="008364CF">
        <w:rPr>
          <w:rStyle w:val="StyleUnderline"/>
        </w:rPr>
        <w:t>question</w:t>
      </w:r>
      <w:r w:rsidRPr="008364CF">
        <w:rPr>
          <w:sz w:val="16"/>
        </w:rPr>
        <w:t xml:space="preserve">” (202). Christina </w:t>
      </w:r>
      <w:r w:rsidRPr="008364CF">
        <w:rPr>
          <w:rStyle w:val="Emphasis"/>
        </w:rPr>
        <w:t>Sharpe</w:t>
      </w:r>
      <w:r w:rsidRPr="008364CF">
        <w:rPr>
          <w:sz w:val="16"/>
        </w:rPr>
        <w:t xml:space="preserve"> </w:t>
      </w:r>
      <w:r w:rsidRPr="008364CF">
        <w:rPr>
          <w:rStyle w:val="StyleUnderline"/>
        </w:rPr>
        <w:t>urges readers “to</w:t>
      </w:r>
      <w:r w:rsidRPr="008364CF">
        <w:rPr>
          <w:sz w:val="16"/>
        </w:rPr>
        <w:t xml:space="preserve"> </w:t>
      </w:r>
      <w:r w:rsidRPr="008364CF">
        <w:rPr>
          <w:rStyle w:val="Emphasis"/>
        </w:rPr>
        <w:t>stay in this wake time</w:t>
      </w:r>
      <w:r w:rsidRPr="008364CF">
        <w:rPr>
          <w:sz w:val="16"/>
        </w:rPr>
        <w:t xml:space="preserve"> that would inhabit a blackened consciousness that would rupture the structural silences produced and facilitated by, and that produce and facilitate, Black social and physical death” (22). And Robert </w:t>
      </w:r>
      <w:proofErr w:type="spellStart"/>
      <w:r w:rsidRPr="008364CF">
        <w:rPr>
          <w:sz w:val="16"/>
        </w:rPr>
        <w:t>McRuer</w:t>
      </w:r>
      <w:proofErr w:type="spellEnd"/>
      <w:r w:rsidRPr="008364CF">
        <w:rPr>
          <w:sz w:val="16"/>
        </w:rPr>
        <w:t xml:space="preserve"> ends his book on queerness and disability with the “promise that we will always comprehend disability otherwise and that we will, collectively, somehow access other worlds and other futures” (208). </w:t>
      </w:r>
      <w:r w:rsidRPr="008364CF">
        <w:rPr>
          <w:rStyle w:val="StyleUnderline"/>
        </w:rPr>
        <w:t>Critics</w:t>
      </w:r>
      <w:r w:rsidRPr="008364CF">
        <w:rPr>
          <w:sz w:val="16"/>
        </w:rPr>
        <w:t xml:space="preserve"> of all stripes issue the same call: </w:t>
      </w:r>
      <w:r w:rsidRPr="008364CF">
        <w:rPr>
          <w:rStyle w:val="Emphasis"/>
        </w:rPr>
        <w:t>refuse</w:t>
      </w:r>
      <w:r w:rsidRPr="008364CF">
        <w:rPr>
          <w:sz w:val="16"/>
        </w:rPr>
        <w:t xml:space="preserve"> </w:t>
      </w:r>
      <w:r w:rsidRPr="008364CF">
        <w:rPr>
          <w:rStyle w:val="StyleUnderline"/>
        </w:rPr>
        <w:t>the status quo in favor of an unknowable world</w:t>
      </w:r>
      <w:r w:rsidRPr="008364CF">
        <w:rPr>
          <w:sz w:val="16"/>
        </w:rPr>
        <w:t xml:space="preserve"> to come.</w:t>
      </w:r>
    </w:p>
    <w:p w14:paraId="607E25F0" w14:textId="77777777" w:rsidR="003269BD" w:rsidRPr="008364CF" w:rsidRDefault="003269BD" w:rsidP="003269BD">
      <w:pPr>
        <w:rPr>
          <w:sz w:val="8"/>
          <w:szCs w:val="8"/>
        </w:rPr>
      </w:pPr>
      <w:r w:rsidRPr="008364CF">
        <w:rPr>
          <w:sz w:val="8"/>
          <w:szCs w:val="8"/>
        </w:rPr>
        <w:t xml:space="preserve">The Politics of Anti-Instrumentality </w:t>
      </w:r>
    </w:p>
    <w:p w14:paraId="62825B93" w14:textId="77777777" w:rsidR="003269BD" w:rsidRPr="008364CF" w:rsidRDefault="003269BD" w:rsidP="003269BD">
      <w:pPr>
        <w:rPr>
          <w:sz w:val="8"/>
          <w:szCs w:val="8"/>
        </w:rPr>
      </w:pPr>
      <w:r w:rsidRPr="008364CF">
        <w:rPr>
          <w:sz w:val="8"/>
          <w:szCs w:val="8"/>
        </w:rPr>
        <w:t xml:space="preserve">It is strange that anti-instrumentality can work as a distinctively apolitical aesthetic value as well as a deliberately, explicitly political one, and it is this </w:t>
      </w:r>
      <w:proofErr w:type="gramStart"/>
      <w:r w:rsidRPr="008364CF">
        <w:rPr>
          <w:sz w:val="8"/>
          <w:szCs w:val="8"/>
        </w:rPr>
        <w:t>particular convergence</w:t>
      </w:r>
      <w:proofErr w:type="gramEnd"/>
      <w:r w:rsidRPr="008364CF">
        <w:rPr>
          <w:sz w:val="8"/>
          <w:szCs w:val="8"/>
        </w:rPr>
        <w:t xml:space="preserve"> that draws my attention in this essay. What is it, exactly, that allows anti-instrumentality to cross back and forth so easily between artistic autonomy and political purpose? The answer, I think, is this: when the </w:t>
      </w:r>
      <w:proofErr w:type="gramStart"/>
      <w:r w:rsidRPr="008364CF">
        <w:rPr>
          <w:sz w:val="8"/>
          <w:szCs w:val="8"/>
        </w:rPr>
        <w:t>art work</w:t>
      </w:r>
      <w:proofErr w:type="gramEnd"/>
      <w:r w:rsidRPr="008364CF">
        <w:rPr>
          <w:sz w:val="8"/>
          <w:szCs w:val="8"/>
        </w:rPr>
        <w:t xml:space="preserve"> is understood as an end in itself, when it is cast as an object that resists dominant institutions and refuses to serve powerful agents, then in this precise capacity, art is doing political work. That is, </w:t>
      </w:r>
      <w:proofErr w:type="gramStart"/>
      <w:r w:rsidRPr="008364CF">
        <w:rPr>
          <w:sz w:val="8"/>
          <w:szCs w:val="8"/>
        </w:rPr>
        <w:t>as long as</w:t>
      </w:r>
      <w:proofErr w:type="gramEnd"/>
      <w:r w:rsidRPr="008364CF">
        <w:rPr>
          <w:sz w:val="8"/>
          <w:szCs w:val="8"/>
        </w:rPr>
        <w:t xml:space="preserve"> art is free from ends, it can yield pleasures and thoughts and possibilities that are not subject to dominant pressures and purposes. And emancipation from dominant ends is nothing if not a political value.</w:t>
      </w:r>
    </w:p>
    <w:p w14:paraId="3E000C1D" w14:textId="77777777" w:rsidR="003269BD" w:rsidRPr="008364CF" w:rsidRDefault="003269BD" w:rsidP="003269BD">
      <w:pPr>
        <w:rPr>
          <w:sz w:val="8"/>
          <w:szCs w:val="8"/>
        </w:rPr>
      </w:pPr>
      <w:r w:rsidRPr="008364CF">
        <w:rPr>
          <w:sz w:val="8"/>
          <w:szCs w:val="8"/>
        </w:rPr>
        <w:t>In practice, this means that aesthetic autonomy can be readily politicized. One famous story from the middle of the twentieth century shows this paradox in action. In the 1940s and 1950s, the Soviets were charging that the US was a shallow and materialist nation, obsessed only with wealth and military might. In response, the US State Department sought to showcase the many ways that the US allowed artists to thrive in an atmosphere of unparalleled freedom. But it was hard to prove that the democratic West fostered freedom and openness when the US government was ready to shut down artists with the wrong political sympathies. After all, the House Committee on Un-American Activities was publicly targeting writers like Langston Hughes, Dashiell Hammett, and Bertolt Brecht at the very same moment, demanding that they testify to their own noncommunist political loyalties and inform on others.</w:t>
      </w:r>
    </w:p>
    <w:p w14:paraId="22DD9C17" w14:textId="77777777" w:rsidR="003269BD" w:rsidRPr="008364CF" w:rsidRDefault="003269BD" w:rsidP="003269BD">
      <w:pPr>
        <w:rPr>
          <w:sz w:val="8"/>
          <w:szCs w:val="8"/>
        </w:rPr>
      </w:pPr>
      <w:r w:rsidRPr="008364CF">
        <w:rPr>
          <w:sz w:val="8"/>
          <w:szCs w:val="8"/>
        </w:rPr>
        <w:t xml:space="preserve">An especially embarrassing episode happened in 1947. The State Department had sponsored a traveling exhibition called Advancing American Art, which featured a range of innovative modern American painters, including Georgia O’Keefe and Jacob Lawrence. At first it was a huge success. Reports suggested that these bold and unexpected paintings had </w:t>
      </w:r>
      <w:proofErr w:type="gramStart"/>
      <w:r w:rsidRPr="008364CF">
        <w:rPr>
          <w:sz w:val="8"/>
          <w:szCs w:val="8"/>
        </w:rPr>
        <w:t>actually begun</w:t>
      </w:r>
      <w:proofErr w:type="gramEnd"/>
      <w:r w:rsidRPr="008364CF">
        <w:rPr>
          <w:sz w:val="8"/>
          <w:szCs w:val="8"/>
        </w:rPr>
        <w:t xml:space="preserve"> to persuade audiences in Eastern Europe and Latin America that the US was capable of experimental, original art. The State Department planned to take the show to Guatemala, Iran, and Cambodia. But when the US Congress and the press found out about the exhibit, there was a huge public stink. The paintings were called subversive and alien. One congressman from Mississippi said, “No American drew these crazy pictures!” (</w:t>
      </w:r>
      <w:proofErr w:type="gramStart"/>
      <w:r w:rsidRPr="008364CF">
        <w:rPr>
          <w:sz w:val="8"/>
          <w:szCs w:val="8"/>
        </w:rPr>
        <w:t>qtd</w:t>
      </w:r>
      <w:proofErr w:type="gramEnd"/>
      <w:r w:rsidRPr="008364CF">
        <w:rPr>
          <w:sz w:val="8"/>
          <w:szCs w:val="8"/>
        </w:rPr>
        <w:t>. in Littleton and Sykes 41). Public pressure forced the State Department to cancel the show.</w:t>
      </w:r>
    </w:p>
    <w:p w14:paraId="2AB9D2E2" w14:textId="77777777" w:rsidR="003269BD" w:rsidRPr="008364CF" w:rsidRDefault="003269BD" w:rsidP="003269BD">
      <w:pPr>
        <w:rPr>
          <w:sz w:val="8"/>
          <w:szCs w:val="8"/>
        </w:rPr>
      </w:pPr>
      <w:r w:rsidRPr="008364CF">
        <w:rPr>
          <w:sz w:val="8"/>
          <w:szCs w:val="8"/>
        </w:rPr>
        <w:t xml:space="preserve">It was in this context that CIA strategists launched a covert arts program. The goal was to prove that the West was home to exciting, highly original art that did not cater to specific political programs. Against the Soviets’ insistence that art serve the regime, the CIA would showcase aesthetic autonomy and anti-instrumentality. Jackson Pollock, as Frances </w:t>
      </w:r>
      <w:proofErr w:type="spellStart"/>
      <w:r w:rsidRPr="008364CF">
        <w:rPr>
          <w:sz w:val="8"/>
          <w:szCs w:val="8"/>
        </w:rPr>
        <w:t>Stonor</w:t>
      </w:r>
      <w:proofErr w:type="spellEnd"/>
      <w:r w:rsidRPr="008364CF">
        <w:rPr>
          <w:sz w:val="8"/>
          <w:szCs w:val="8"/>
        </w:rPr>
        <w:t xml:space="preserve"> Saunders explains, seemed like a perfect vehicle to prove the Soviets wrong. Defiant and anticonventional, Pollock exemplified an avant-garde American creativity that refused mass culture and Hollywood glitz. He had been widely mocked and condemned by the press, but this was all to the good, from the CIA’s point of view. While the Russians forced their artists to work in the style of Socialist Realism, the CIA secretly supported mass media coverage of “Jack the Dripper” to prove that the US let even the strangest and most unpopular </w:t>
      </w:r>
      <w:proofErr w:type="gramStart"/>
      <w:r w:rsidRPr="008364CF">
        <w:rPr>
          <w:sz w:val="8"/>
          <w:szCs w:val="8"/>
        </w:rPr>
        <w:t>artists</w:t>
      </w:r>
      <w:proofErr w:type="gramEnd"/>
      <w:r w:rsidRPr="008364CF">
        <w:rPr>
          <w:sz w:val="8"/>
          <w:szCs w:val="8"/>
        </w:rPr>
        <w:t xml:space="preserve"> flourish.</w:t>
      </w:r>
    </w:p>
    <w:p w14:paraId="35DBE83E" w14:textId="77777777" w:rsidR="003269BD" w:rsidRPr="008364CF" w:rsidRDefault="003269BD" w:rsidP="003269BD">
      <w:pPr>
        <w:rPr>
          <w:sz w:val="8"/>
          <w:szCs w:val="8"/>
        </w:rPr>
      </w:pPr>
      <w:r w:rsidRPr="008364CF">
        <w:rPr>
          <w:sz w:val="8"/>
          <w:szCs w:val="8"/>
        </w:rPr>
        <w:t xml:space="preserve">The CIA’s role in cultural life in the middle of the twentieth century is now widely known, but at the time they largely kept their operations secret through fake foundations and front organizations. The CIA covertly funneled resources to the literary magazine Encounter and to the Chekhov Publishing House, which printed the works of Vladimir Nabokov and other Russian emigres. It supported the Nigerian little magazine, Black Orpheus, which published some of the most influential </w:t>
      </w:r>
      <w:proofErr w:type="spellStart"/>
      <w:r w:rsidRPr="008364CF">
        <w:rPr>
          <w:sz w:val="8"/>
          <w:szCs w:val="8"/>
        </w:rPr>
        <w:t>négritude</w:t>
      </w:r>
      <w:proofErr w:type="spellEnd"/>
      <w:r w:rsidRPr="008364CF">
        <w:rPr>
          <w:sz w:val="8"/>
          <w:szCs w:val="8"/>
        </w:rPr>
        <w:t xml:space="preserve"> writers, including </w:t>
      </w:r>
      <w:proofErr w:type="spellStart"/>
      <w:r w:rsidRPr="008364CF">
        <w:rPr>
          <w:sz w:val="8"/>
          <w:szCs w:val="8"/>
        </w:rPr>
        <w:t>Aimé</w:t>
      </w:r>
      <w:proofErr w:type="spellEnd"/>
      <w:r w:rsidRPr="008364CF">
        <w:rPr>
          <w:sz w:val="8"/>
          <w:szCs w:val="8"/>
        </w:rPr>
        <w:t xml:space="preserve"> </w:t>
      </w:r>
      <w:proofErr w:type="spellStart"/>
      <w:r w:rsidRPr="008364CF">
        <w:rPr>
          <w:sz w:val="8"/>
          <w:szCs w:val="8"/>
        </w:rPr>
        <w:t>Césaire</w:t>
      </w:r>
      <w:proofErr w:type="spellEnd"/>
      <w:r w:rsidRPr="008364CF">
        <w:rPr>
          <w:sz w:val="8"/>
          <w:szCs w:val="8"/>
        </w:rPr>
        <w:t xml:space="preserve"> and Léopold Senghor.1 Deborah Cohn explains that El Mundo Nuevo, the Paris quarterly of Latin American writing, was exposed as a CIA venture early on, though it earns a place in literary history for publishing the first chapters of Gabriel García Márquez’s </w:t>
      </w:r>
      <w:proofErr w:type="spellStart"/>
      <w:r w:rsidRPr="008364CF">
        <w:rPr>
          <w:sz w:val="8"/>
          <w:szCs w:val="8"/>
        </w:rPr>
        <w:t>Cien</w:t>
      </w:r>
      <w:proofErr w:type="spellEnd"/>
      <w:r w:rsidRPr="008364CF">
        <w:rPr>
          <w:sz w:val="8"/>
          <w:szCs w:val="8"/>
        </w:rPr>
        <w:t xml:space="preserve"> </w:t>
      </w:r>
      <w:proofErr w:type="spellStart"/>
      <w:r w:rsidRPr="008364CF">
        <w:rPr>
          <w:sz w:val="8"/>
          <w:szCs w:val="8"/>
        </w:rPr>
        <w:t>años</w:t>
      </w:r>
      <w:proofErr w:type="spellEnd"/>
      <w:r w:rsidRPr="008364CF">
        <w:rPr>
          <w:sz w:val="8"/>
          <w:szCs w:val="8"/>
        </w:rPr>
        <w:t xml:space="preserve"> de </w:t>
      </w:r>
      <w:proofErr w:type="spellStart"/>
      <w:r w:rsidRPr="008364CF">
        <w:rPr>
          <w:sz w:val="8"/>
          <w:szCs w:val="8"/>
        </w:rPr>
        <w:t>soledad</w:t>
      </w:r>
      <w:proofErr w:type="spellEnd"/>
      <w:r w:rsidRPr="008364CF">
        <w:rPr>
          <w:sz w:val="8"/>
          <w:szCs w:val="8"/>
        </w:rPr>
        <w:t xml:space="preserve"> in 1966, as well as works by Octavio Paz and Mario Vargas Llosa. The Cold War Program for Cultural Freedom was a major source of support not only for artists and writers but also for the humanities in US universities. The CIA provided funding for academic programs in Asian and Latin American studies, foreign languages, and American literature. It was Cold Warrior Richard Nixon who poured money into the National Endowment for the Arts (NEA) and the National Endowment for the Humanities (NEH). Cuts to the NEA and NEH began in 1990, shortly after the Berlin Wall fell. If we look back nostalgically to a time when there was ample support for the arts and humanities, we should not overlook the importance of Cold War ends to this flourishing.2</w:t>
      </w:r>
    </w:p>
    <w:p w14:paraId="50695895" w14:textId="77777777" w:rsidR="003269BD" w:rsidRPr="008364CF" w:rsidRDefault="003269BD" w:rsidP="003269BD">
      <w:pPr>
        <w:rPr>
          <w:sz w:val="8"/>
          <w:szCs w:val="8"/>
        </w:rPr>
      </w:pPr>
      <w:r w:rsidRPr="008364CF">
        <w:rPr>
          <w:sz w:val="8"/>
          <w:szCs w:val="8"/>
        </w:rPr>
        <w:t xml:space="preserve">What matters here is that the CIA figured out how to instrumentalize—we might even say, weaponize—the anti-instrumentality of the aesthetic. They saw that difficult, experimental art could stand for freedom from political ends, and then they put that freedom to political ends. And this was not a misuse or misunderstanding of artistic anti-instrumentality. As Peter </w:t>
      </w:r>
      <w:proofErr w:type="spellStart"/>
      <w:r w:rsidRPr="008364CF">
        <w:rPr>
          <w:sz w:val="8"/>
          <w:szCs w:val="8"/>
        </w:rPr>
        <w:t>Kalliney</w:t>
      </w:r>
      <w:proofErr w:type="spellEnd"/>
      <w:r w:rsidRPr="008364CF">
        <w:rPr>
          <w:sz w:val="8"/>
          <w:szCs w:val="8"/>
        </w:rPr>
        <w:t xml:space="preserve"> argues, African writers in the period also embraced aesthetic autonomy for both political and antipolitical ends, including “emancipation from colonialism; independence from the postcolonial nation-state; avoidance of politics in order to foster collaboration among multiple constituencies; freedom from politics altogether as a professional disposition; and ideological neutrality in the Cold War” (337).</w:t>
      </w:r>
    </w:p>
    <w:p w14:paraId="74781F99" w14:textId="77777777" w:rsidR="003269BD" w:rsidRPr="008364CF" w:rsidRDefault="003269BD" w:rsidP="003269BD">
      <w:pPr>
        <w:rPr>
          <w:sz w:val="8"/>
          <w:szCs w:val="8"/>
        </w:rPr>
      </w:pPr>
      <w:r w:rsidRPr="008364CF">
        <w:rPr>
          <w:sz w:val="8"/>
          <w:szCs w:val="8"/>
        </w:rPr>
        <w:t xml:space="preserve">Again, we might well ask what position could possibly underpin this complex and conflicting list, uniting thinkers as radically different as Nixon and Halberstam, Paz and </w:t>
      </w:r>
      <w:proofErr w:type="spellStart"/>
      <w:r w:rsidRPr="008364CF">
        <w:rPr>
          <w:sz w:val="8"/>
          <w:szCs w:val="8"/>
        </w:rPr>
        <w:t>Césaire</w:t>
      </w:r>
      <w:proofErr w:type="spellEnd"/>
      <w:r w:rsidRPr="008364CF">
        <w:rPr>
          <w:sz w:val="8"/>
          <w:szCs w:val="8"/>
        </w:rPr>
        <w:t xml:space="preserve">. But, again, I think there is an answer: it is a specifically indiscriminate version of political negation. That is, anti-instrumentality can—and does—set itself against any end. It can challenge, unsettle, and negate any constraint, any rule, and any plan. The worldview underpinning </w:t>
      </w:r>
      <w:proofErr w:type="gramStart"/>
      <w:r w:rsidRPr="008364CF">
        <w:rPr>
          <w:sz w:val="8"/>
          <w:szCs w:val="8"/>
        </w:rPr>
        <w:t>all of</w:t>
      </w:r>
      <w:proofErr w:type="gramEnd"/>
      <w:r w:rsidRPr="008364CF">
        <w:rPr>
          <w:sz w:val="8"/>
          <w:szCs w:val="8"/>
        </w:rPr>
        <w:t xml:space="preserve"> these many versions of anti-instrumentality is a dream of freedom from all doctrines, dogmas, and programs.</w:t>
      </w:r>
    </w:p>
    <w:p w14:paraId="3F6117C2" w14:textId="77777777" w:rsidR="003269BD" w:rsidRPr="008364CF" w:rsidRDefault="003269BD" w:rsidP="003269BD">
      <w:pPr>
        <w:rPr>
          <w:sz w:val="8"/>
          <w:szCs w:val="8"/>
        </w:rPr>
      </w:pPr>
      <w:r w:rsidRPr="008364CF">
        <w:rPr>
          <w:sz w:val="8"/>
          <w:szCs w:val="8"/>
        </w:rPr>
        <w:t>This matters today because it is precisely this account of anti-instrumentality that has come to pervade literary studies. Susan Stanford Friedman refers to it as the “gadfly position” of the humanities (3). As dominant institutions lumber along, imposing their oppressive norms, it is the job of artists and humanists to annoy and negate, to act as constant irritants. But this means that its refusals of ends can go in any direction—the goal is to resist, unsettle, or puncture any program at all.</w:t>
      </w:r>
    </w:p>
    <w:p w14:paraId="0AD94BF7" w14:textId="77777777" w:rsidR="003269BD" w:rsidRPr="008364CF" w:rsidRDefault="003269BD" w:rsidP="003269BD">
      <w:pPr>
        <w:rPr>
          <w:sz w:val="8"/>
          <w:szCs w:val="8"/>
        </w:rPr>
      </w:pPr>
      <w:r w:rsidRPr="008364CF">
        <w:rPr>
          <w:sz w:val="8"/>
          <w:szCs w:val="8"/>
        </w:rPr>
        <w:t>What seems crucial to stress, then, is that anti-instrumentality does not necessarily align with the Left. It can motivate both Cold War spies and those keen to avoid politics altogether. And what is perhaps most disturbing right now is the eerie similarity between the language of anti-instrumentality in literary studies and the language of the political Right. Leaders like Donald Trump and Jair Bolsonaro use anti-establishment rhetoric in the interest, they claim, of freeing people from oppressive norms and state regulations. In an unsettling echo of writers and critics on the Left, these right-wing authoritarian leaders embrace a disruption of rules and a shattering of institutions in order to resist what they cast as the oppressive norms of the status quo.</w:t>
      </w:r>
    </w:p>
    <w:p w14:paraId="4D43F814" w14:textId="77777777" w:rsidR="003269BD" w:rsidRPr="008364CF" w:rsidRDefault="003269BD" w:rsidP="003269BD">
      <w:pPr>
        <w:rPr>
          <w:sz w:val="8"/>
          <w:szCs w:val="8"/>
        </w:rPr>
      </w:pPr>
      <w:r w:rsidRPr="008364CF">
        <w:rPr>
          <w:sz w:val="8"/>
          <w:szCs w:val="8"/>
        </w:rPr>
        <w:t>Sustainability, or Collective Continuance</w:t>
      </w:r>
    </w:p>
    <w:p w14:paraId="4390FDB1" w14:textId="77777777" w:rsidR="003269BD" w:rsidRPr="008364CF" w:rsidRDefault="003269BD" w:rsidP="003269BD">
      <w:pPr>
        <w:rPr>
          <w:sz w:val="16"/>
        </w:rPr>
      </w:pPr>
      <w:r w:rsidRPr="008364CF">
        <w:rPr>
          <w:sz w:val="16"/>
        </w:rPr>
        <w:t xml:space="preserve">I argue here that </w:t>
      </w:r>
      <w:r w:rsidRPr="008364CF">
        <w:rPr>
          <w:rStyle w:val="StyleUnderline"/>
        </w:rPr>
        <w:t>it is</w:t>
      </w:r>
      <w:r w:rsidRPr="008364CF">
        <w:rPr>
          <w:sz w:val="16"/>
        </w:rPr>
        <w:t xml:space="preserve"> </w:t>
      </w:r>
      <w:r w:rsidRPr="003269BD">
        <w:rPr>
          <w:rStyle w:val="Emphasis"/>
          <w:highlight w:val="cyan"/>
        </w:rPr>
        <w:t>particularly urgent</w:t>
      </w:r>
      <w:r w:rsidRPr="008364CF">
        <w:rPr>
          <w:sz w:val="16"/>
        </w:rPr>
        <w:t xml:space="preserve"> </w:t>
      </w:r>
      <w:r w:rsidRPr="008364CF">
        <w:rPr>
          <w:rStyle w:val="StyleUnderline"/>
        </w:rPr>
        <w:t xml:space="preserve">for </w:t>
      </w:r>
      <w:r w:rsidRPr="003269BD">
        <w:rPr>
          <w:rStyle w:val="StyleUnderline"/>
          <w:highlight w:val="cyan"/>
        </w:rPr>
        <w:t>the Left to</w:t>
      </w:r>
      <w:r w:rsidRPr="003269BD">
        <w:rPr>
          <w:sz w:val="16"/>
          <w:highlight w:val="cyan"/>
        </w:rPr>
        <w:t xml:space="preserve"> </w:t>
      </w:r>
      <w:r w:rsidRPr="003269BD">
        <w:rPr>
          <w:rStyle w:val="Emphasis"/>
          <w:highlight w:val="cyan"/>
        </w:rPr>
        <w:t>reconsider</w:t>
      </w:r>
      <w:r w:rsidRPr="008364CF">
        <w:rPr>
          <w:sz w:val="16"/>
        </w:rPr>
        <w:t xml:space="preserve"> our </w:t>
      </w:r>
      <w:r w:rsidRPr="008364CF">
        <w:rPr>
          <w:rStyle w:val="StyleUnderline"/>
        </w:rPr>
        <w:t xml:space="preserve">longstanding </w:t>
      </w:r>
      <w:r w:rsidRPr="003269BD">
        <w:rPr>
          <w:rStyle w:val="StyleUnderline"/>
          <w:highlight w:val="cyan"/>
        </w:rPr>
        <w:t>attachment to anti-instrumentality at</w:t>
      </w:r>
      <w:r w:rsidRPr="008364CF">
        <w:rPr>
          <w:rStyle w:val="StyleUnderline"/>
        </w:rPr>
        <w:t xml:space="preserve"> this </w:t>
      </w:r>
      <w:r w:rsidRPr="003269BD">
        <w:rPr>
          <w:rStyle w:val="StyleUnderline"/>
          <w:highlight w:val="cyan"/>
        </w:rPr>
        <w:t>moment of</w:t>
      </w:r>
      <w:r w:rsidRPr="003269BD">
        <w:rPr>
          <w:sz w:val="16"/>
          <w:highlight w:val="cyan"/>
        </w:rPr>
        <w:t xml:space="preserve"> </w:t>
      </w:r>
      <w:r w:rsidRPr="003269BD">
        <w:rPr>
          <w:rStyle w:val="Emphasis"/>
          <w:highlight w:val="cyan"/>
        </w:rPr>
        <w:t>rapid</w:t>
      </w:r>
      <w:r w:rsidRPr="003269BD">
        <w:rPr>
          <w:sz w:val="16"/>
          <w:highlight w:val="cyan"/>
        </w:rPr>
        <w:t xml:space="preserve"> </w:t>
      </w:r>
      <w:r w:rsidRPr="003269BD">
        <w:rPr>
          <w:rStyle w:val="StyleUnderline"/>
          <w:highlight w:val="cyan"/>
        </w:rPr>
        <w:t>and</w:t>
      </w:r>
      <w:r w:rsidRPr="003269BD">
        <w:rPr>
          <w:sz w:val="16"/>
          <w:highlight w:val="cyan"/>
        </w:rPr>
        <w:t xml:space="preserve"> </w:t>
      </w:r>
      <w:r w:rsidRPr="003269BD">
        <w:rPr>
          <w:rStyle w:val="Emphasis"/>
          <w:highlight w:val="cyan"/>
        </w:rPr>
        <w:t>destabilizing</w:t>
      </w:r>
      <w:r w:rsidRPr="003269BD">
        <w:rPr>
          <w:sz w:val="16"/>
          <w:highlight w:val="cyan"/>
        </w:rPr>
        <w:t xml:space="preserve"> </w:t>
      </w:r>
      <w:r w:rsidRPr="003269BD">
        <w:rPr>
          <w:rStyle w:val="StyleUnderline"/>
          <w:highlight w:val="cyan"/>
        </w:rPr>
        <w:t>climate change</w:t>
      </w:r>
      <w:r w:rsidRPr="008364CF">
        <w:rPr>
          <w:sz w:val="16"/>
        </w:rPr>
        <w:t xml:space="preserve">. </w:t>
      </w:r>
      <w:proofErr w:type="spellStart"/>
      <w:r w:rsidRPr="008364CF">
        <w:rPr>
          <w:sz w:val="16"/>
        </w:rPr>
        <w:t>Ecocritics</w:t>
      </w:r>
      <w:proofErr w:type="spellEnd"/>
      <w:r w:rsidRPr="008364CF">
        <w:rPr>
          <w:sz w:val="16"/>
        </w:rPr>
        <w:t xml:space="preserve"> have argued especially strenuously against all instrumentalizing programs, insisting that any teleological thinking is in cahoots with capitalism and colonialism, and only re-entrenches the destructive ideologies that caused the climate crisis in the first place. Refusing to coerce others into exploitative use or service, </w:t>
      </w:r>
      <w:r w:rsidRPr="008364CF">
        <w:rPr>
          <w:rStyle w:val="StyleUnderline"/>
        </w:rPr>
        <w:t xml:space="preserve">they </w:t>
      </w:r>
      <w:r w:rsidRPr="003269BD">
        <w:rPr>
          <w:rStyle w:val="StyleUnderline"/>
          <w:highlight w:val="cyan"/>
        </w:rPr>
        <w:t>take</w:t>
      </w:r>
      <w:r w:rsidRPr="008364CF">
        <w:rPr>
          <w:rStyle w:val="StyleUnderline"/>
        </w:rPr>
        <w:t xml:space="preserve"> a</w:t>
      </w:r>
      <w:r w:rsidRPr="008364CF">
        <w:rPr>
          <w:sz w:val="16"/>
        </w:rPr>
        <w:t xml:space="preserve"> </w:t>
      </w:r>
      <w:r w:rsidRPr="003269BD">
        <w:rPr>
          <w:rStyle w:val="Emphasis"/>
          <w:highlight w:val="cyan"/>
        </w:rPr>
        <w:t>principled</w:t>
      </w:r>
      <w:r w:rsidRPr="003269BD">
        <w:rPr>
          <w:sz w:val="16"/>
          <w:highlight w:val="cyan"/>
        </w:rPr>
        <w:t xml:space="preserve"> </w:t>
      </w:r>
      <w:r w:rsidRPr="003269BD">
        <w:rPr>
          <w:rStyle w:val="StyleUnderline"/>
          <w:highlight w:val="cyan"/>
        </w:rPr>
        <w:t>stand in favor of</w:t>
      </w:r>
      <w:r w:rsidRPr="008364CF">
        <w:rPr>
          <w:rStyle w:val="StyleUnderline"/>
        </w:rPr>
        <w:t xml:space="preserve"> passivity and deliberate </w:t>
      </w:r>
      <w:r w:rsidRPr="003269BD">
        <w:rPr>
          <w:rStyle w:val="StyleUnderline"/>
          <w:highlight w:val="cyan"/>
        </w:rPr>
        <w:t>political withdrawal</w:t>
      </w:r>
      <w:r w:rsidRPr="008364CF">
        <w:rPr>
          <w:sz w:val="16"/>
        </w:rPr>
        <w:t>. Anne-Lise François, for example, turns toward “recessive action” (xvii)—the “</w:t>
      </w:r>
      <w:proofErr w:type="spellStart"/>
      <w:r w:rsidRPr="008364CF">
        <w:rPr>
          <w:sz w:val="16"/>
        </w:rPr>
        <w:t>nonappropriative</w:t>
      </w:r>
      <w:proofErr w:type="spellEnd"/>
      <w:r w:rsidRPr="008364CF">
        <w:rPr>
          <w:sz w:val="16"/>
        </w:rPr>
        <w:t xml:space="preserve">” (xxiv), minor gesture that rejects any illusion of human mastery or conquest. And </w:t>
      </w:r>
      <w:proofErr w:type="spellStart"/>
      <w:r w:rsidRPr="008364CF">
        <w:rPr>
          <w:sz w:val="16"/>
        </w:rPr>
        <w:t>Anahid</w:t>
      </w:r>
      <w:proofErr w:type="spellEnd"/>
      <w:r w:rsidRPr="008364CF">
        <w:rPr>
          <w:sz w:val="16"/>
        </w:rPr>
        <w:t xml:space="preserve"> </w:t>
      </w:r>
      <w:proofErr w:type="spellStart"/>
      <w:r w:rsidRPr="008364CF">
        <w:rPr>
          <w:sz w:val="16"/>
        </w:rPr>
        <w:t>Nersessian</w:t>
      </w:r>
      <w:proofErr w:type="spellEnd"/>
      <w:r w:rsidRPr="008364CF">
        <w:rPr>
          <w:sz w:val="16"/>
        </w:rPr>
        <w:t xml:space="preserve"> argues, “For better or worse, works of art resist practical application or problem-solving” (2), which means that the task of the aesthetic disciplines is to face the “traumatic knowledge that climate catastrophe is certain and unfathomable.”</w:t>
      </w:r>
    </w:p>
    <w:p w14:paraId="2C6154C1" w14:textId="77777777" w:rsidR="003269BD" w:rsidRPr="008364CF" w:rsidRDefault="003269BD" w:rsidP="003269BD">
      <w:pPr>
        <w:rPr>
          <w:sz w:val="16"/>
        </w:rPr>
      </w:pPr>
      <w:r w:rsidRPr="008364CF">
        <w:rPr>
          <w:sz w:val="16"/>
        </w:rPr>
        <w:t xml:space="preserve">There is something attractively pure about refusing all complicity with capitalism and colonialism. But </w:t>
      </w:r>
      <w:r w:rsidRPr="008364CF">
        <w:rPr>
          <w:rStyle w:val="StyleUnderline"/>
        </w:rPr>
        <w:t>there is</w:t>
      </w:r>
      <w:r w:rsidRPr="008364CF">
        <w:rPr>
          <w:sz w:val="16"/>
        </w:rPr>
        <w:t xml:space="preserve"> also </w:t>
      </w:r>
      <w:r w:rsidRPr="008364CF">
        <w:rPr>
          <w:rStyle w:val="StyleUnderline"/>
        </w:rPr>
        <w:t>a</w:t>
      </w:r>
      <w:r w:rsidRPr="008364CF">
        <w:rPr>
          <w:sz w:val="16"/>
        </w:rPr>
        <w:t xml:space="preserve"> </w:t>
      </w:r>
      <w:r w:rsidRPr="003269BD">
        <w:rPr>
          <w:rStyle w:val="Emphasis"/>
          <w:highlight w:val="cyan"/>
        </w:rPr>
        <w:t>strange logic</w:t>
      </w:r>
      <w:r w:rsidRPr="003269BD">
        <w:rPr>
          <w:sz w:val="16"/>
          <w:highlight w:val="cyan"/>
        </w:rPr>
        <w:t xml:space="preserve"> </w:t>
      </w:r>
      <w:r w:rsidRPr="003269BD">
        <w:rPr>
          <w:rStyle w:val="StyleUnderline"/>
          <w:highlight w:val="cyan"/>
        </w:rPr>
        <w:t>to the argument</w:t>
      </w:r>
      <w:r w:rsidRPr="008364CF">
        <w:rPr>
          <w:sz w:val="16"/>
        </w:rPr>
        <w:t xml:space="preserve"> that </w:t>
      </w:r>
      <w:r w:rsidRPr="008364CF">
        <w:rPr>
          <w:rStyle w:val="Emphasis"/>
        </w:rPr>
        <w:t>any</w:t>
      </w:r>
      <w:r w:rsidRPr="008364CF">
        <w:rPr>
          <w:sz w:val="16"/>
        </w:rPr>
        <w:t xml:space="preserve"> </w:t>
      </w:r>
      <w:r w:rsidRPr="003269BD">
        <w:rPr>
          <w:rStyle w:val="StyleUnderline"/>
          <w:highlight w:val="cyan"/>
        </w:rPr>
        <w:t>attempt to</w:t>
      </w:r>
      <w:r w:rsidRPr="008364CF">
        <w:rPr>
          <w:sz w:val="16"/>
        </w:rPr>
        <w:t xml:space="preserve"> slow or </w:t>
      </w:r>
      <w:r w:rsidRPr="003269BD">
        <w:rPr>
          <w:rStyle w:val="Emphasis"/>
          <w:highlight w:val="cyan"/>
        </w:rPr>
        <w:t>stop</w:t>
      </w:r>
      <w:r w:rsidRPr="008364CF">
        <w:rPr>
          <w:sz w:val="16"/>
        </w:rPr>
        <w:t xml:space="preserve"> </w:t>
      </w:r>
      <w:r w:rsidRPr="008364CF">
        <w:rPr>
          <w:rStyle w:val="StyleUnderline"/>
        </w:rPr>
        <w:t xml:space="preserve">global </w:t>
      </w:r>
      <w:r w:rsidRPr="003269BD">
        <w:rPr>
          <w:rStyle w:val="StyleUnderline"/>
          <w:highlight w:val="cyan"/>
        </w:rPr>
        <w:t>warming would be so</w:t>
      </w:r>
      <w:r w:rsidRPr="008364CF">
        <w:rPr>
          <w:rStyle w:val="StyleUnderline"/>
        </w:rPr>
        <w:t xml:space="preserve"> much in </w:t>
      </w:r>
      <w:r w:rsidRPr="003269BD">
        <w:rPr>
          <w:rStyle w:val="StyleUnderline"/>
          <w:highlight w:val="cyan"/>
        </w:rPr>
        <w:t>keeping with instrumental reason</w:t>
      </w:r>
      <w:r w:rsidRPr="008364CF">
        <w:rPr>
          <w:sz w:val="16"/>
        </w:rPr>
        <w:t xml:space="preserve"> that </w:t>
      </w:r>
      <w:r w:rsidRPr="003269BD">
        <w:rPr>
          <w:rStyle w:val="StyleUnderline"/>
          <w:highlight w:val="cyan"/>
        </w:rPr>
        <w:t>we have</w:t>
      </w:r>
      <w:r w:rsidRPr="008364CF">
        <w:rPr>
          <w:sz w:val="16"/>
        </w:rPr>
        <w:t xml:space="preserve"> </w:t>
      </w:r>
      <w:r w:rsidRPr="008364CF">
        <w:rPr>
          <w:rStyle w:val="Emphasis"/>
        </w:rPr>
        <w:t>no choice</w:t>
      </w:r>
      <w:r w:rsidRPr="008364CF">
        <w:rPr>
          <w:sz w:val="16"/>
        </w:rPr>
        <w:t xml:space="preserve"> </w:t>
      </w:r>
      <w:r w:rsidRPr="008364CF">
        <w:rPr>
          <w:rStyle w:val="StyleUnderline"/>
        </w:rPr>
        <w:t xml:space="preserve">but </w:t>
      </w:r>
      <w:r w:rsidRPr="003269BD">
        <w:rPr>
          <w:rStyle w:val="StyleUnderline"/>
          <w:highlight w:val="cyan"/>
        </w:rPr>
        <w:t>to</w:t>
      </w:r>
      <w:r w:rsidRPr="003269BD">
        <w:rPr>
          <w:sz w:val="16"/>
          <w:highlight w:val="cyan"/>
        </w:rPr>
        <w:t xml:space="preserve"> </w:t>
      </w:r>
      <w:r w:rsidRPr="003269BD">
        <w:rPr>
          <w:rStyle w:val="Emphasis"/>
          <w:highlight w:val="cyan"/>
        </w:rPr>
        <w:t>surrender</w:t>
      </w:r>
      <w:r w:rsidRPr="003269BD">
        <w:rPr>
          <w:sz w:val="16"/>
          <w:highlight w:val="cyan"/>
        </w:rPr>
        <w:t xml:space="preserve"> </w:t>
      </w:r>
      <w:r w:rsidRPr="003269BD">
        <w:rPr>
          <w:rStyle w:val="StyleUnderline"/>
          <w:highlight w:val="cyan"/>
        </w:rPr>
        <w:t>to</w:t>
      </w:r>
      <w:r w:rsidRPr="008364CF">
        <w:rPr>
          <w:rStyle w:val="StyleUnderline"/>
        </w:rPr>
        <w:t xml:space="preserve"> the climate catastrophe</w:t>
      </w:r>
      <w:r w:rsidRPr="008364CF">
        <w:rPr>
          <w:sz w:val="16"/>
        </w:rPr>
        <w:t xml:space="preserve"> to come. Can it be true that our only ethical option is to accede to our own extinction—not to mention the extinction of many human and nonhuman others in the process? Or, to put this another way, acquiescing to forces of </w:t>
      </w:r>
      <w:r w:rsidRPr="003269BD">
        <w:rPr>
          <w:rStyle w:val="Emphasis"/>
          <w:highlight w:val="cyan"/>
        </w:rPr>
        <w:t>massive</w:t>
      </w:r>
      <w:r w:rsidRPr="003269BD">
        <w:rPr>
          <w:sz w:val="16"/>
          <w:highlight w:val="cyan"/>
        </w:rPr>
        <w:t xml:space="preserve">, </w:t>
      </w:r>
      <w:r w:rsidRPr="003269BD">
        <w:rPr>
          <w:rStyle w:val="Emphasis"/>
          <w:highlight w:val="cyan"/>
        </w:rPr>
        <w:t>global destruction</w:t>
      </w:r>
      <w:r w:rsidRPr="003269BD">
        <w:rPr>
          <w:sz w:val="16"/>
          <w:highlight w:val="cyan"/>
        </w:rPr>
        <w:t xml:space="preserve"> </w:t>
      </w:r>
      <w:r w:rsidRPr="003269BD">
        <w:rPr>
          <w:rStyle w:val="StyleUnderline"/>
          <w:highlight w:val="cyan"/>
        </w:rPr>
        <w:t>that will</w:t>
      </w:r>
      <w:r w:rsidRPr="003269BD">
        <w:rPr>
          <w:sz w:val="16"/>
          <w:highlight w:val="cyan"/>
        </w:rPr>
        <w:t xml:space="preserve"> </w:t>
      </w:r>
      <w:r w:rsidRPr="003269BD">
        <w:rPr>
          <w:rStyle w:val="Emphasis"/>
          <w:highlight w:val="cyan"/>
        </w:rPr>
        <w:t>intensify</w:t>
      </w:r>
      <w:r w:rsidRPr="008364CF">
        <w:rPr>
          <w:sz w:val="16"/>
        </w:rPr>
        <w:t xml:space="preserve"> the </w:t>
      </w:r>
      <w:r w:rsidRPr="003269BD">
        <w:rPr>
          <w:rStyle w:val="StyleUnderline"/>
          <w:highlight w:val="cyan"/>
        </w:rPr>
        <w:t>suffering of the world’s poorest</w:t>
      </w:r>
      <w:r w:rsidRPr="008364CF">
        <w:rPr>
          <w:rStyle w:val="StyleUnderline"/>
        </w:rPr>
        <w:t xml:space="preserve"> is not a</w:t>
      </w:r>
      <w:r w:rsidRPr="008364CF">
        <w:rPr>
          <w:sz w:val="16"/>
        </w:rPr>
        <w:t xml:space="preserve"> </w:t>
      </w:r>
      <w:r w:rsidRPr="008364CF">
        <w:rPr>
          <w:rStyle w:val="Emphasis"/>
        </w:rPr>
        <w:t>recognizably</w:t>
      </w:r>
      <w:r w:rsidRPr="008364CF">
        <w:rPr>
          <w:sz w:val="16"/>
        </w:rPr>
        <w:t xml:space="preserve"> </w:t>
      </w:r>
      <w:r w:rsidRPr="008364CF">
        <w:rPr>
          <w:rStyle w:val="StyleUnderline"/>
        </w:rPr>
        <w:t>leftist position</w:t>
      </w:r>
      <w:r w:rsidRPr="008364CF">
        <w:rPr>
          <w:sz w:val="16"/>
        </w:rPr>
        <w:t>, if by the Left we mean a political commitment to collective, egalitarian flourishing.</w:t>
      </w:r>
    </w:p>
    <w:p w14:paraId="2CFD47B5" w14:textId="77777777" w:rsidR="003269BD" w:rsidRPr="008364CF" w:rsidRDefault="003269BD" w:rsidP="003269BD">
      <w:pPr>
        <w:rPr>
          <w:sz w:val="16"/>
        </w:rPr>
      </w:pPr>
      <w:r w:rsidRPr="008364CF">
        <w:rPr>
          <w:sz w:val="16"/>
        </w:rPr>
        <w:t xml:space="preserve">Thus, it is my central argument here that </w:t>
      </w:r>
      <w:r w:rsidRPr="008364CF">
        <w:rPr>
          <w:rStyle w:val="StyleUnderline"/>
        </w:rPr>
        <w:t>our</w:t>
      </w:r>
      <w:r w:rsidRPr="008364CF">
        <w:rPr>
          <w:sz w:val="16"/>
        </w:rPr>
        <w:t xml:space="preserve"> own </w:t>
      </w:r>
      <w:r w:rsidRPr="003269BD">
        <w:rPr>
          <w:rStyle w:val="Emphasis"/>
          <w:highlight w:val="cyan"/>
        </w:rPr>
        <w:t>historical</w:t>
      </w:r>
      <w:r w:rsidRPr="003269BD">
        <w:rPr>
          <w:sz w:val="16"/>
          <w:highlight w:val="cyan"/>
        </w:rPr>
        <w:t xml:space="preserve"> </w:t>
      </w:r>
      <w:r w:rsidRPr="003269BD">
        <w:rPr>
          <w:rStyle w:val="StyleUnderline"/>
          <w:highlight w:val="cyan"/>
        </w:rPr>
        <w:t>moment demands</w:t>
      </w:r>
      <w:r w:rsidRPr="008364CF">
        <w:rPr>
          <w:rStyle w:val="StyleUnderline"/>
        </w:rPr>
        <w:t xml:space="preserve"> a</w:t>
      </w:r>
      <w:r w:rsidRPr="008364CF">
        <w:rPr>
          <w:sz w:val="16"/>
        </w:rPr>
        <w:t xml:space="preserve"> </w:t>
      </w:r>
      <w:r w:rsidRPr="003269BD">
        <w:rPr>
          <w:rStyle w:val="Emphasis"/>
          <w:highlight w:val="cyan"/>
        </w:rPr>
        <w:t>reconsideration</w:t>
      </w:r>
      <w:r w:rsidRPr="003269BD">
        <w:rPr>
          <w:sz w:val="16"/>
          <w:highlight w:val="cyan"/>
        </w:rPr>
        <w:t xml:space="preserve"> </w:t>
      </w:r>
      <w:r w:rsidRPr="003269BD">
        <w:rPr>
          <w:rStyle w:val="StyleUnderline"/>
          <w:highlight w:val="cyan"/>
        </w:rPr>
        <w:t>of</w:t>
      </w:r>
      <w:r w:rsidRPr="008364CF">
        <w:rPr>
          <w:sz w:val="16"/>
        </w:rPr>
        <w:t xml:space="preserve"> aesthetic and </w:t>
      </w:r>
      <w:r w:rsidRPr="003269BD">
        <w:rPr>
          <w:rStyle w:val="Emphasis"/>
          <w:highlight w:val="cyan"/>
        </w:rPr>
        <w:t>political anti-instrumentality</w:t>
      </w:r>
      <w:r w:rsidRPr="008364CF">
        <w:rPr>
          <w:sz w:val="16"/>
        </w:rPr>
        <w:t xml:space="preserve"> </w:t>
      </w:r>
      <w:r w:rsidRPr="008364CF">
        <w:rPr>
          <w:rStyle w:val="StyleUnderline"/>
        </w:rPr>
        <w:t>on the Left</w:t>
      </w:r>
      <w:r w:rsidRPr="008364CF">
        <w:rPr>
          <w:sz w:val="16"/>
        </w:rPr>
        <w:t xml:space="preserve">. As neoliberal economics undoes hopes of secure work and as fossil fuels radically disrupt longstanding ecosystems, </w:t>
      </w:r>
      <w:r w:rsidRPr="008364CF">
        <w:rPr>
          <w:rStyle w:val="StyleUnderline"/>
        </w:rPr>
        <w:t>the</w:t>
      </w:r>
      <w:r w:rsidRPr="008364CF">
        <w:rPr>
          <w:sz w:val="16"/>
        </w:rPr>
        <w:t xml:space="preserve"> </w:t>
      </w:r>
      <w:r w:rsidRPr="008364CF">
        <w:rPr>
          <w:rStyle w:val="Emphasis"/>
        </w:rPr>
        <w:t xml:space="preserve">most </w:t>
      </w:r>
      <w:r w:rsidRPr="003269BD">
        <w:rPr>
          <w:rStyle w:val="Emphasis"/>
          <w:highlight w:val="cyan"/>
        </w:rPr>
        <w:t>urgent</w:t>
      </w:r>
      <w:r w:rsidRPr="003269BD">
        <w:rPr>
          <w:sz w:val="16"/>
          <w:highlight w:val="cyan"/>
        </w:rPr>
        <w:t xml:space="preserve"> </w:t>
      </w:r>
      <w:r w:rsidRPr="003269BD">
        <w:rPr>
          <w:rStyle w:val="StyleUnderline"/>
          <w:highlight w:val="cyan"/>
        </w:rPr>
        <w:t>threat</w:t>
      </w:r>
      <w:r w:rsidRPr="008364CF">
        <w:rPr>
          <w:rStyle w:val="StyleUnderline"/>
        </w:rPr>
        <w:t xml:space="preserve"> facing people around the world </w:t>
      </w:r>
      <w:r w:rsidRPr="003269BD">
        <w:rPr>
          <w:rStyle w:val="StyleUnderline"/>
          <w:highlight w:val="cyan"/>
        </w:rPr>
        <w:t>is</w:t>
      </w:r>
      <w:r w:rsidRPr="003269BD">
        <w:rPr>
          <w:sz w:val="16"/>
          <w:highlight w:val="cyan"/>
        </w:rPr>
        <w:t xml:space="preserve"> </w:t>
      </w:r>
      <w:r w:rsidRPr="003269BD">
        <w:rPr>
          <w:rStyle w:val="Emphasis"/>
          <w:highlight w:val="cyan"/>
        </w:rPr>
        <w:t>not</w:t>
      </w:r>
      <w:r w:rsidRPr="003269BD">
        <w:rPr>
          <w:sz w:val="16"/>
          <w:highlight w:val="cyan"/>
        </w:rPr>
        <w:t xml:space="preserve"> </w:t>
      </w:r>
      <w:r w:rsidRPr="003269BD">
        <w:rPr>
          <w:rStyle w:val="StyleUnderline"/>
          <w:highlight w:val="cyan"/>
        </w:rPr>
        <w:t>oppressive stasis but radical instability</w:t>
      </w:r>
      <w:r w:rsidRPr="008364CF">
        <w:rPr>
          <w:rStyle w:val="StyleUnderline"/>
        </w:rPr>
        <w:t>—intensifying</w:t>
      </w:r>
      <w:r w:rsidRPr="008364CF">
        <w:rPr>
          <w:sz w:val="16"/>
        </w:rPr>
        <w:t xml:space="preserve"> </w:t>
      </w:r>
      <w:r w:rsidRPr="003269BD">
        <w:rPr>
          <w:rStyle w:val="Emphasis"/>
          <w:highlight w:val="cyan"/>
        </w:rPr>
        <w:t>poverty</w:t>
      </w:r>
      <w:r w:rsidRPr="008364CF">
        <w:rPr>
          <w:sz w:val="16"/>
        </w:rPr>
        <w:t xml:space="preserve"> and </w:t>
      </w:r>
      <w:r w:rsidRPr="003269BD">
        <w:rPr>
          <w:rStyle w:val="Emphasis"/>
          <w:highlight w:val="cyan"/>
        </w:rPr>
        <w:t>food insecurity</w:t>
      </w:r>
      <w:r w:rsidRPr="003269BD">
        <w:rPr>
          <w:sz w:val="16"/>
          <w:highlight w:val="cyan"/>
        </w:rPr>
        <w:t xml:space="preserve">, </w:t>
      </w:r>
      <w:r w:rsidRPr="003269BD">
        <w:rPr>
          <w:rStyle w:val="Emphasis"/>
          <w:highlight w:val="cyan"/>
        </w:rPr>
        <w:t>flooding</w:t>
      </w:r>
      <w:r w:rsidRPr="003269BD">
        <w:rPr>
          <w:sz w:val="16"/>
          <w:highlight w:val="cyan"/>
        </w:rPr>
        <w:t xml:space="preserve">, </w:t>
      </w:r>
      <w:r w:rsidRPr="003269BD">
        <w:rPr>
          <w:rStyle w:val="Emphasis"/>
          <w:highlight w:val="cyan"/>
        </w:rPr>
        <w:t>forest fires</w:t>
      </w:r>
      <w:r w:rsidRPr="003269BD">
        <w:rPr>
          <w:sz w:val="16"/>
          <w:highlight w:val="cyan"/>
        </w:rPr>
        <w:t xml:space="preserve">, </w:t>
      </w:r>
      <w:r w:rsidRPr="003269BD">
        <w:rPr>
          <w:rStyle w:val="Emphasis"/>
          <w:highlight w:val="cyan"/>
        </w:rPr>
        <w:t>violent conflicts</w:t>
      </w:r>
      <w:r w:rsidRPr="008364CF">
        <w:rPr>
          <w:sz w:val="16"/>
        </w:rPr>
        <w:t xml:space="preserve"> over water, </w:t>
      </w:r>
      <w:r w:rsidRPr="003269BD">
        <w:rPr>
          <w:rStyle w:val="StyleUnderline"/>
          <w:highlight w:val="cyan"/>
        </w:rPr>
        <w:t>and</w:t>
      </w:r>
      <w:r w:rsidRPr="008364CF">
        <w:rPr>
          <w:sz w:val="16"/>
        </w:rPr>
        <w:t xml:space="preserve"> the rapid </w:t>
      </w:r>
      <w:r w:rsidRPr="003269BD">
        <w:rPr>
          <w:rStyle w:val="Emphasis"/>
          <w:highlight w:val="cyan"/>
        </w:rPr>
        <w:t>extinction</w:t>
      </w:r>
      <w:r w:rsidRPr="008364CF">
        <w:rPr>
          <w:sz w:val="16"/>
        </w:rPr>
        <w:t xml:space="preserve"> of species. In literary studies, we have been so focused on refusing to serve ends that </w:t>
      </w:r>
      <w:r w:rsidRPr="0028700A">
        <w:rPr>
          <w:rStyle w:val="StyleUnderline"/>
        </w:rPr>
        <w:t>we</w:t>
      </w:r>
      <w:r w:rsidRPr="008364CF">
        <w:rPr>
          <w:rStyle w:val="StyleUnderline"/>
        </w:rPr>
        <w:t xml:space="preserve"> have not</w:t>
      </w:r>
      <w:r w:rsidRPr="008364CF">
        <w:rPr>
          <w:sz w:val="16"/>
        </w:rPr>
        <w:t xml:space="preserve"> often </w:t>
      </w:r>
      <w:r w:rsidRPr="008364CF">
        <w:rPr>
          <w:rStyle w:val="Emphasis"/>
        </w:rPr>
        <w:t>developed resources</w:t>
      </w:r>
      <w:r w:rsidRPr="008364CF">
        <w:rPr>
          <w:sz w:val="16"/>
        </w:rPr>
        <w:t xml:space="preserve"> </w:t>
      </w:r>
      <w:r w:rsidRPr="008364CF">
        <w:rPr>
          <w:rStyle w:val="StyleUnderline"/>
        </w:rPr>
        <w:t>for working for reliable food</w:t>
      </w:r>
      <w:r w:rsidRPr="008364CF">
        <w:rPr>
          <w:sz w:val="16"/>
        </w:rPr>
        <w:t xml:space="preserve">, for example, or safe and stable shelter. With the rapid onrush of climate catastrophes, these </w:t>
      </w:r>
      <w:r w:rsidRPr="003269BD">
        <w:rPr>
          <w:rStyle w:val="StyleUnderline"/>
          <w:highlight w:val="cyan"/>
        </w:rPr>
        <w:t>basic conditions are</w:t>
      </w:r>
      <w:r w:rsidRPr="008364CF">
        <w:rPr>
          <w:sz w:val="16"/>
        </w:rPr>
        <w:t xml:space="preserve"> </w:t>
      </w:r>
      <w:r w:rsidRPr="008364CF">
        <w:rPr>
          <w:rStyle w:val="Emphasis"/>
        </w:rPr>
        <w:t>increasingly</w:t>
      </w:r>
      <w:r w:rsidRPr="008364CF">
        <w:rPr>
          <w:sz w:val="16"/>
        </w:rPr>
        <w:t xml:space="preserve"> </w:t>
      </w:r>
      <w:r w:rsidRPr="003269BD">
        <w:rPr>
          <w:rStyle w:val="StyleUnderline"/>
          <w:highlight w:val="cyan"/>
        </w:rPr>
        <w:t>under</w:t>
      </w:r>
      <w:r w:rsidRPr="008364CF">
        <w:rPr>
          <w:rStyle w:val="StyleUnderline"/>
        </w:rPr>
        <w:t xml:space="preserve"> </w:t>
      </w:r>
      <w:r w:rsidRPr="003269BD">
        <w:rPr>
          <w:rStyle w:val="StyleUnderline"/>
          <w:highlight w:val="cyan"/>
        </w:rPr>
        <w:t>threat</w:t>
      </w:r>
      <w:r w:rsidRPr="008364CF">
        <w:rPr>
          <w:sz w:val="16"/>
        </w:rPr>
        <w:t xml:space="preserve"> for the world’s poor. </w:t>
      </w:r>
      <w:proofErr w:type="spellStart"/>
      <w:r w:rsidRPr="003269BD">
        <w:rPr>
          <w:rStyle w:val="StyleUnderline"/>
          <w:highlight w:val="cyan"/>
        </w:rPr>
        <w:t>Openendedness</w:t>
      </w:r>
      <w:proofErr w:type="spellEnd"/>
      <w:r w:rsidRPr="003269BD">
        <w:rPr>
          <w:rStyle w:val="StyleUnderline"/>
          <w:highlight w:val="cyan"/>
        </w:rPr>
        <w:t xml:space="preserve"> is not</w:t>
      </w:r>
      <w:r w:rsidRPr="008364CF">
        <w:rPr>
          <w:sz w:val="16"/>
        </w:rPr>
        <w:t xml:space="preserve"> primarily </w:t>
      </w:r>
      <w:r w:rsidRPr="003269BD">
        <w:rPr>
          <w:rStyle w:val="StyleUnderline"/>
          <w:highlight w:val="cyan"/>
        </w:rPr>
        <w:t>a source of pleasure</w:t>
      </w:r>
      <w:r w:rsidRPr="008364CF">
        <w:rPr>
          <w:rStyle w:val="StyleUnderline"/>
        </w:rPr>
        <w:t xml:space="preserve"> and excitement </w:t>
      </w:r>
      <w:r w:rsidRPr="003269BD">
        <w:rPr>
          <w:rStyle w:val="StyleUnderline"/>
          <w:highlight w:val="cyan"/>
        </w:rPr>
        <w:t>for those</w:t>
      </w:r>
      <w:r w:rsidRPr="008364CF">
        <w:rPr>
          <w:rStyle w:val="StyleUnderline"/>
        </w:rPr>
        <w:t xml:space="preserve"> who are</w:t>
      </w:r>
      <w:r w:rsidRPr="008364CF">
        <w:rPr>
          <w:sz w:val="16"/>
        </w:rPr>
        <w:t xml:space="preserve"> </w:t>
      </w:r>
      <w:r w:rsidRPr="003269BD">
        <w:rPr>
          <w:rStyle w:val="Emphasis"/>
          <w:highlight w:val="cyan"/>
        </w:rPr>
        <w:t>anxious</w:t>
      </w:r>
      <w:r w:rsidRPr="003269BD">
        <w:rPr>
          <w:sz w:val="16"/>
          <w:highlight w:val="cyan"/>
        </w:rPr>
        <w:t xml:space="preserve"> </w:t>
      </w:r>
      <w:r w:rsidRPr="003269BD">
        <w:rPr>
          <w:rStyle w:val="StyleUnderline"/>
          <w:highlight w:val="cyan"/>
        </w:rPr>
        <w:t>about</w:t>
      </w:r>
      <w:r w:rsidRPr="003269BD">
        <w:rPr>
          <w:sz w:val="16"/>
          <w:highlight w:val="cyan"/>
        </w:rPr>
        <w:t xml:space="preserve"> </w:t>
      </w:r>
      <w:r w:rsidRPr="003269BD">
        <w:rPr>
          <w:rStyle w:val="Emphasis"/>
          <w:highlight w:val="cyan"/>
        </w:rPr>
        <w:t>finding their next meal</w:t>
      </w:r>
      <w:r w:rsidRPr="008364CF">
        <w:rPr>
          <w:rStyle w:val="Emphasis"/>
        </w:rPr>
        <w:t xml:space="preserve"> or a safe place to sleep</w:t>
      </w:r>
      <w:r w:rsidRPr="008364CF">
        <w:rPr>
          <w:sz w:val="16"/>
        </w:rPr>
        <w:t xml:space="preserve">. I claim that </w:t>
      </w:r>
      <w:r w:rsidRPr="008364CF">
        <w:rPr>
          <w:rStyle w:val="StyleUnderline"/>
        </w:rPr>
        <w:t>justice demands a</w:t>
      </w:r>
      <w:r w:rsidRPr="008364CF">
        <w:rPr>
          <w:sz w:val="16"/>
        </w:rPr>
        <w:t xml:space="preserve"> </w:t>
      </w:r>
      <w:r w:rsidRPr="008364CF">
        <w:rPr>
          <w:rStyle w:val="Emphasis"/>
        </w:rPr>
        <w:t>focus</w:t>
      </w:r>
      <w:r w:rsidRPr="008364CF">
        <w:rPr>
          <w:sz w:val="16"/>
        </w:rPr>
        <w:t xml:space="preserve"> </w:t>
      </w:r>
      <w:r w:rsidRPr="008364CF">
        <w:rPr>
          <w:rStyle w:val="StyleUnderline"/>
        </w:rPr>
        <w:t>on the</w:t>
      </w:r>
      <w:r w:rsidRPr="008364CF">
        <w:rPr>
          <w:sz w:val="16"/>
        </w:rPr>
        <w:t xml:space="preserve"> </w:t>
      </w:r>
      <w:r w:rsidRPr="008364CF">
        <w:rPr>
          <w:rStyle w:val="Emphasis"/>
        </w:rPr>
        <w:t>mundane</w:t>
      </w:r>
      <w:r w:rsidRPr="008364CF">
        <w:rPr>
          <w:sz w:val="16"/>
        </w:rPr>
        <w:t xml:space="preserve"> </w:t>
      </w:r>
      <w:r w:rsidRPr="008364CF">
        <w:rPr>
          <w:rStyle w:val="StyleUnderline"/>
        </w:rPr>
        <w:t>work of sustaining living bodies over time</w:t>
      </w:r>
      <w:r w:rsidRPr="008364CF">
        <w:rPr>
          <w:sz w:val="16"/>
        </w:rPr>
        <w:t>, which requires adequate nutrition, breathable air, clean water, and stable shelter. Anti-instrumentality turns our attention away from solving these problems to focus instead on withdrawal, inaction, and mourning. The usual logic of literary studies is, in short, a logic of anti-sustainability.</w:t>
      </w:r>
    </w:p>
    <w:p w14:paraId="0BB4AB32" w14:textId="1522393A" w:rsidR="003269BD" w:rsidRDefault="003269BD" w:rsidP="003269BD">
      <w:pPr>
        <w:rPr>
          <w:sz w:val="16"/>
        </w:rPr>
      </w:pPr>
      <w:r w:rsidRPr="008364CF">
        <w:rPr>
          <w:sz w:val="16"/>
        </w:rPr>
        <w:t xml:space="preserve">So, what is the alternative? </w:t>
      </w:r>
      <w:r w:rsidRPr="008364CF">
        <w:rPr>
          <w:rStyle w:val="StyleUnderline"/>
        </w:rPr>
        <w:t xml:space="preserve">I </w:t>
      </w:r>
      <w:r w:rsidRPr="00BC5011">
        <w:rPr>
          <w:rStyle w:val="StyleUnderline"/>
        </w:rPr>
        <w:t>propose an</w:t>
      </w:r>
      <w:r w:rsidRPr="00BC5011">
        <w:rPr>
          <w:sz w:val="16"/>
        </w:rPr>
        <w:t xml:space="preserve"> </w:t>
      </w:r>
      <w:r w:rsidRPr="00BC5011">
        <w:rPr>
          <w:rStyle w:val="Emphasis"/>
          <w:sz w:val="24"/>
          <w:szCs w:val="24"/>
        </w:rPr>
        <w:t>affirmative instrumentality</w:t>
      </w:r>
      <w:r w:rsidRPr="008364CF">
        <w:rPr>
          <w:sz w:val="16"/>
        </w:rPr>
        <w:t xml:space="preserve"> in literary studies. While humanists have been fully justified in resisting pressures to put bodies and ideas to work in the service of violent and inequitable systems, I do not believe that it follows that we should avoid all ends. Not only has this insistence lent itself to an indiscriminate politics of undoing, but it has also left the tasks of designing and building social life to the social and natural sciences, government, and business. As long as literary studies </w:t>
      </w:r>
      <w:proofErr w:type="gramStart"/>
      <w:r w:rsidRPr="008364CF">
        <w:rPr>
          <w:sz w:val="16"/>
        </w:rPr>
        <w:t>imagines</w:t>
      </w:r>
      <w:proofErr w:type="gramEnd"/>
      <w:r w:rsidRPr="008364CF">
        <w:rPr>
          <w:sz w:val="16"/>
        </w:rPr>
        <w:t xml:space="preserve"> its role as refusing and negating all practical plans and projects, it will continue to yield the power to shape the world to other disciplines. What if, instead, </w:t>
      </w:r>
      <w:r w:rsidRPr="008364CF">
        <w:rPr>
          <w:rStyle w:val="StyleUnderline"/>
        </w:rPr>
        <w:t>we saw it as the</w:t>
      </w:r>
      <w:r w:rsidRPr="008364CF">
        <w:rPr>
          <w:sz w:val="16"/>
        </w:rPr>
        <w:t xml:space="preserve"> </w:t>
      </w:r>
      <w:r w:rsidRPr="008364CF">
        <w:rPr>
          <w:rStyle w:val="Emphasis"/>
        </w:rPr>
        <w:t>central</w:t>
      </w:r>
      <w:r w:rsidRPr="008364CF">
        <w:rPr>
          <w:sz w:val="16"/>
        </w:rPr>
        <w:t xml:space="preserve"> </w:t>
      </w:r>
      <w:r w:rsidRPr="008364CF">
        <w:rPr>
          <w:rStyle w:val="StyleUnderline"/>
        </w:rPr>
        <w:t>political task</w:t>
      </w:r>
      <w:r w:rsidRPr="008364CF">
        <w:rPr>
          <w:sz w:val="16"/>
        </w:rPr>
        <w:t xml:space="preserve"> of literary studies </w:t>
      </w:r>
      <w:r w:rsidRPr="008364CF">
        <w:rPr>
          <w:rStyle w:val="StyleUnderline"/>
        </w:rPr>
        <w:t>to figure out how to</w:t>
      </w:r>
      <w:r w:rsidRPr="008364CF">
        <w:rPr>
          <w:sz w:val="16"/>
        </w:rPr>
        <w:t xml:space="preserve"> </w:t>
      </w:r>
      <w:r w:rsidRPr="008364CF">
        <w:rPr>
          <w:rStyle w:val="Emphasis"/>
        </w:rPr>
        <w:t>sustain collective life</w:t>
      </w:r>
      <w:r w:rsidRPr="008364CF">
        <w:rPr>
          <w:sz w:val="16"/>
        </w:rPr>
        <w:t xml:space="preserve"> </w:t>
      </w:r>
      <w:r w:rsidRPr="008364CF">
        <w:rPr>
          <w:rStyle w:val="StyleUnderline"/>
        </w:rPr>
        <w:t>over time with some degree of</w:t>
      </w:r>
      <w:r w:rsidRPr="008364CF">
        <w:rPr>
          <w:sz w:val="16"/>
        </w:rPr>
        <w:t xml:space="preserve"> </w:t>
      </w:r>
      <w:r w:rsidRPr="008364CF">
        <w:rPr>
          <w:rStyle w:val="Emphasis"/>
        </w:rPr>
        <w:t>justice</w:t>
      </w:r>
      <w:r w:rsidRPr="008364CF">
        <w:rPr>
          <w:sz w:val="16"/>
        </w:rPr>
        <w:t xml:space="preserve"> </w:t>
      </w:r>
      <w:r w:rsidRPr="008364CF">
        <w:rPr>
          <w:rStyle w:val="StyleUnderline"/>
        </w:rPr>
        <w:t>and</w:t>
      </w:r>
      <w:r w:rsidRPr="008364CF">
        <w:rPr>
          <w:sz w:val="16"/>
        </w:rPr>
        <w:t xml:space="preserve"> </w:t>
      </w:r>
      <w:r w:rsidRPr="008364CF">
        <w:rPr>
          <w:rStyle w:val="Emphasis"/>
        </w:rPr>
        <w:t>mutual care</w:t>
      </w:r>
      <w:r w:rsidRPr="008364CF">
        <w:rPr>
          <w:sz w:val="16"/>
        </w:rPr>
        <w:t>?</w:t>
      </w:r>
    </w:p>
    <w:p w14:paraId="5CFA162C" w14:textId="0131875B" w:rsidR="003269BD" w:rsidRDefault="003269BD" w:rsidP="003269BD"/>
    <w:p w14:paraId="64225AB7" w14:textId="102CC93E" w:rsidR="003269BD" w:rsidRDefault="003269BD" w:rsidP="003269BD">
      <w:pPr>
        <w:pStyle w:val="Heading1"/>
      </w:pPr>
      <w:r>
        <w:t>1AR</w:t>
      </w:r>
    </w:p>
    <w:p w14:paraId="21310360" w14:textId="3AC48BB4" w:rsidR="003269BD" w:rsidRDefault="003269BD" w:rsidP="003269BD">
      <w:pPr>
        <w:pStyle w:val="Heading2"/>
      </w:pPr>
      <w:r>
        <w:t>K</w:t>
      </w:r>
    </w:p>
    <w:p w14:paraId="21305561" w14:textId="43780DB7" w:rsidR="003269BD" w:rsidRPr="003269BD" w:rsidRDefault="003269BD" w:rsidP="003269BD">
      <w:pPr>
        <w:pStyle w:val="Heading3"/>
      </w:pPr>
      <w:r>
        <w:t>Framework---1AR</w:t>
      </w:r>
    </w:p>
    <w:p w14:paraId="72B6B65B" w14:textId="77777777" w:rsidR="003269BD" w:rsidRPr="00121F06" w:rsidRDefault="003269BD" w:rsidP="003269BD">
      <w:pPr>
        <w:pStyle w:val="Heading4"/>
      </w:pPr>
      <w:r w:rsidRPr="00121F06">
        <w:t xml:space="preserve">Attempts at </w:t>
      </w:r>
      <w:r w:rsidRPr="00121F06">
        <w:rPr>
          <w:u w:val="single"/>
        </w:rPr>
        <w:t>proscribing intent</w:t>
      </w:r>
      <w:r>
        <w:t xml:space="preserve"> turns </w:t>
      </w:r>
      <w:r w:rsidRPr="00121F06">
        <w:rPr>
          <w:u w:val="single"/>
        </w:rPr>
        <w:t>their</w:t>
      </w:r>
      <w:r>
        <w:t xml:space="preserve"> model of debate.</w:t>
      </w:r>
    </w:p>
    <w:p w14:paraId="667EBE30" w14:textId="77777777" w:rsidR="003269BD" w:rsidRPr="00121F06" w:rsidRDefault="003269BD" w:rsidP="003269BD">
      <w:proofErr w:type="spellStart"/>
      <w:r w:rsidRPr="00121F06">
        <w:rPr>
          <w:rStyle w:val="Style13ptBold"/>
        </w:rPr>
        <w:t>Gaztambide</w:t>
      </w:r>
      <w:proofErr w:type="spellEnd"/>
      <w:r w:rsidRPr="00121F06">
        <w:rPr>
          <w:rStyle w:val="Style13ptBold"/>
        </w:rPr>
        <w:t xml:space="preserve"> 14</w:t>
      </w:r>
      <w:r w:rsidRPr="00121F06">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27531E77" w14:textId="77777777" w:rsidR="003269BD" w:rsidRDefault="003269BD" w:rsidP="003269BD">
      <w:pPr>
        <w:rPr>
          <w:rStyle w:val="Emphasis"/>
        </w:rPr>
      </w:pPr>
      <w:r w:rsidRPr="00121F06">
        <w:rPr>
          <w:sz w:val="16"/>
        </w:rPr>
        <w:t xml:space="preserve">Part of what I am talking about here is </w:t>
      </w:r>
      <w:r w:rsidRPr="00121F06">
        <w:rPr>
          <w:rStyle w:val="StyleUnderline"/>
        </w:rPr>
        <w:t xml:space="preserve">what the Lacanian Latino Studies scholar Antonio </w:t>
      </w:r>
      <w:proofErr w:type="spellStart"/>
      <w:r w:rsidRPr="00121F06">
        <w:rPr>
          <w:rStyle w:val="StyleUnderline"/>
        </w:rPr>
        <w:t>Viego</w:t>
      </w:r>
      <w:proofErr w:type="spellEnd"/>
      <w:r w:rsidRPr="00121F06">
        <w:rPr>
          <w:sz w:val="16"/>
        </w:rPr>
        <w:t xml:space="preserve"> (2007) </w:t>
      </w:r>
      <w:r w:rsidRPr="00121F06">
        <w:rPr>
          <w:rStyle w:val="StyleUnderline"/>
        </w:rPr>
        <w:t xml:space="preserve">refers to as </w:t>
      </w:r>
      <w:r w:rsidRPr="00121F06">
        <w:rPr>
          <w:rStyle w:val="StyleUnderline"/>
          <w:highlight w:val="cyan"/>
        </w:rPr>
        <w:t>“</w:t>
      </w:r>
      <w:r w:rsidRPr="00121F06">
        <w:rPr>
          <w:rStyle w:val="Emphasis"/>
          <w:highlight w:val="cyan"/>
        </w:rPr>
        <w:t xml:space="preserve">coercive </w:t>
      </w:r>
      <w:proofErr w:type="spellStart"/>
      <w:r w:rsidRPr="00121F06">
        <w:rPr>
          <w:rStyle w:val="Emphasis"/>
          <w:highlight w:val="cyan"/>
        </w:rPr>
        <w:t>mimeticism</w:t>
      </w:r>
      <w:proofErr w:type="spellEnd"/>
      <w:r w:rsidRPr="00121F06">
        <w:rPr>
          <w:rStyle w:val="Emphasis"/>
          <w:highlight w:val="cyan"/>
        </w:rPr>
        <w:t>,”</w:t>
      </w:r>
      <w:r w:rsidRPr="00121F06">
        <w:rPr>
          <w:rStyle w:val="Emphasis"/>
        </w:rPr>
        <w:t xml:space="preserve"> an institutional and social practice </w:t>
      </w:r>
      <w:r w:rsidRPr="00121F06">
        <w:rPr>
          <w:rStyle w:val="Emphasis"/>
          <w:highlight w:val="cyan"/>
        </w:rPr>
        <w:t>whereby there are certain ways</w:t>
      </w:r>
      <w:r w:rsidRPr="00121F06">
        <w:rPr>
          <w:rStyle w:val="Emphasis"/>
        </w:rPr>
        <w:t xml:space="preserve"> in which ethnic </w:t>
      </w:r>
      <w:r w:rsidRPr="00121F06">
        <w:rPr>
          <w:rStyle w:val="Emphasis"/>
          <w:highlight w:val="cyan"/>
        </w:rPr>
        <w:t>minorities must act</w:t>
      </w:r>
      <w:r w:rsidRPr="00121F06">
        <w:rPr>
          <w:rStyle w:val="Emphasis"/>
        </w:rPr>
        <w:t xml:space="preserve">, believe, dress, and be </w:t>
      </w:r>
      <w:r w:rsidRPr="00121F06">
        <w:rPr>
          <w:rStyle w:val="Emphasis"/>
          <w:highlight w:val="cyan"/>
        </w:rPr>
        <w:t>in order to present themselves as “recognizably ethnic,”</w:t>
      </w:r>
      <w:r w:rsidRPr="00121F06">
        <w:rPr>
          <w:rStyle w:val="Emphasis"/>
        </w:rPr>
        <w:t xml:space="preserve"> as Latino-enough, as Black-enough, as Asian-enough, and so forth</w:t>
      </w:r>
      <w:r w:rsidRPr="00121F06">
        <w:rPr>
          <w:sz w:val="16"/>
        </w:rPr>
        <w:t xml:space="preserve">. </w:t>
      </w:r>
      <w:r w:rsidRPr="00121F06">
        <w:rPr>
          <w:rStyle w:val="StyleUnderline"/>
        </w:rPr>
        <w:t xml:space="preserve">It is mimetic insofar as one </w:t>
      </w:r>
      <w:proofErr w:type="gramStart"/>
      <w:r w:rsidRPr="00121F06">
        <w:rPr>
          <w:rStyle w:val="StyleUnderline"/>
        </w:rPr>
        <w:t>has to</w:t>
      </w:r>
      <w:proofErr w:type="gramEnd"/>
      <w:r w:rsidRPr="00121F06">
        <w:rPr>
          <w:rStyle w:val="StyleUnderline"/>
        </w:rPr>
        <w:t xml:space="preserve">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in order to find one’s place in the coordinates of race and ethnicity – essentially, to be allotted a place on the color line. </w:t>
      </w:r>
      <w:r w:rsidRPr="00121F06">
        <w:rPr>
          <w:rStyle w:val="Emphasis"/>
        </w:rPr>
        <w:t xml:space="preserve">We are to take up our respective place on the chessboard as Black or White, pawns in a much bigger and deadlier game. </w:t>
      </w:r>
      <w:r w:rsidRPr="00121F06">
        <w:rPr>
          <w:rStyle w:val="StyleUnderline"/>
        </w:rPr>
        <w:t>Here we can glean both the imaginary and symbolic functions of racial object maps.</w:t>
      </w:r>
      <w:r w:rsidRPr="00121F06">
        <w:rPr>
          <w:sz w:val="16"/>
        </w:rPr>
        <w:t xml:space="preserve"> These </w:t>
      </w:r>
      <w:r w:rsidRPr="00121F06">
        <w:rPr>
          <w:rStyle w:val="Emphasis"/>
          <w:highlight w:val="cyan"/>
        </w:rPr>
        <w:t>object maps provide coherence and integration</w:t>
      </w:r>
      <w:r w:rsidRPr="00121F06">
        <w:rPr>
          <w:rStyle w:val="Emphasis"/>
        </w:rPr>
        <w:t xml:space="preserve"> in the imaginary </w:t>
      </w:r>
      <w:r w:rsidRPr="00121F06">
        <w:rPr>
          <w:rStyle w:val="Emphasis"/>
          <w:highlight w:val="cyan"/>
        </w:rPr>
        <w:t>to</w:t>
      </w:r>
      <w:r w:rsidRPr="00121F06">
        <w:rPr>
          <w:rStyle w:val="Emphasis"/>
        </w:rPr>
        <w:t xml:space="preserve"> an otherwise </w:t>
      </w:r>
      <w:r w:rsidRPr="00121F06">
        <w:rPr>
          <w:rStyle w:val="Emphasis"/>
          <w:highlight w:val="cyan"/>
        </w:rPr>
        <w:t>chaotic</w:t>
      </w:r>
      <w:r w:rsidRPr="00121F06">
        <w:rPr>
          <w:rStyle w:val="Emphasis"/>
        </w:rPr>
        <w:t xml:space="preserve"> collection of </w:t>
      </w:r>
      <w:r w:rsidRPr="00121F06">
        <w:rPr>
          <w:rStyle w:val="Emphasis"/>
          <w:highlight w:val="cyan"/>
        </w:rPr>
        <w:t>signifiers</w:t>
      </w:r>
      <w:r w:rsidRPr="00121F06">
        <w:rPr>
          <w:rStyle w:val="Emphasis"/>
        </w:rPr>
        <w:t xml:space="preserve"> – the racialized bodies in which we exist. </w:t>
      </w:r>
      <w:r w:rsidRPr="00121F06">
        <w:rPr>
          <w:sz w:val="16"/>
        </w:rPr>
        <w:t xml:space="preserve">At the same time, </w:t>
      </w:r>
      <w:r w:rsidRPr="00121F06">
        <w:rPr>
          <w:rStyle w:val="Emphasis"/>
        </w:rPr>
        <w:t>racial object maps yield symbolic categories of me and not-me, Black and White, and a language with which to organize and regulate closeness, distance, and racial desire.</w:t>
      </w:r>
      <w:r w:rsidRPr="00121F06">
        <w:rPr>
          <w:sz w:val="16"/>
        </w:rPr>
        <w:t xml:space="preserve"> Conversely, </w:t>
      </w:r>
      <w:r w:rsidRPr="00121F06">
        <w:rPr>
          <w:rStyle w:val="Emphasis"/>
        </w:rPr>
        <w:t>what is contained, or to be more precise, excluded, through the symbolic and imaginary operations of the object map is the Real dimension of race – the ever shifting, anxiety-producing, formless nature of the color line.</w:t>
      </w:r>
      <w:r w:rsidRPr="00121F06">
        <w:rPr>
          <w:sz w:val="16"/>
        </w:rPr>
        <w:t xml:space="preserve"> </w:t>
      </w:r>
      <w:r w:rsidRPr="00121F06">
        <w:rPr>
          <w:rStyle w:val="StyleUnderline"/>
        </w:rPr>
        <w:t xml:space="preserve">When ambiguously ethnic subjects fail to see their image in the mirror, when they are unable to play the language games of race and racial signification, there is a noticeable discomfort and anxiety that sets in among those who partake in the production of coercive </w:t>
      </w:r>
      <w:proofErr w:type="spellStart"/>
      <w:r w:rsidRPr="00121F06">
        <w:rPr>
          <w:rStyle w:val="StyleUnderline"/>
        </w:rPr>
        <w:t>mimeticism</w:t>
      </w:r>
      <w:proofErr w:type="spellEnd"/>
      <w:r w:rsidRPr="00121F06">
        <w:rPr>
          <w:rStyle w:val="StyleUnderline"/>
        </w:rPr>
        <w:t>.</w:t>
      </w:r>
      <w:r w:rsidRPr="00121F06">
        <w:rPr>
          <w:sz w:val="16"/>
        </w:rPr>
        <w:t xml:space="preserve"> </w:t>
      </w:r>
      <w:r w:rsidRPr="00121F06">
        <w:rPr>
          <w:rStyle w:val="StyleUnderline"/>
        </w:rPr>
        <w:t>The illusion of the color line comes into focus, disrupting how we see and define racialized bodies,</w:t>
      </w:r>
      <w:r w:rsidRPr="00121F06">
        <w:rPr>
          <w:sz w:val="16"/>
        </w:rPr>
        <w:t xml:space="preserve"> </w:t>
      </w:r>
      <w:r w:rsidRPr="00121F06">
        <w:rPr>
          <w:rStyle w:val="Emphasis"/>
        </w:rPr>
        <w:t>evoking the</w:t>
      </w:r>
      <w:r w:rsidRPr="00121F06">
        <w:rPr>
          <w:sz w:val="16"/>
        </w:rPr>
        <w:t xml:space="preserve"> fragmented and uncoordinated nature of the child’s body prior to Lacan’s (2005a, b) </w:t>
      </w:r>
      <w:r w:rsidRPr="00121F06">
        <w:rPr>
          <w:rStyle w:val="Emphasis"/>
        </w:rPr>
        <w:t>mirror stage</w:t>
      </w:r>
      <w:r w:rsidRPr="00121F06">
        <w:rPr>
          <w:rStyle w:val="StyleUnderline"/>
        </w:rPr>
        <w:t>. The illusion of wholeness, of being a whole body-ego – whether White, Black, or Brown – falters, revealing the destitute, undifferentiated, and broken nature of race and racial identity.</w:t>
      </w:r>
      <w:r w:rsidRPr="00121F06">
        <w:rPr>
          <w:sz w:val="16"/>
        </w:rPr>
        <w:t xml:space="preserve"> </w:t>
      </w:r>
      <w:r w:rsidRPr="00121F06">
        <w:rPr>
          <w:rStyle w:val="StyleUnderline"/>
        </w:rPr>
        <w:t>To survive the encounter with the Real of race, I argue, paves the way for a unique kind of freedom.</w:t>
      </w:r>
      <w:r w:rsidRPr="00121F06">
        <w:rPr>
          <w:sz w:val="16"/>
        </w:rPr>
        <w:t xml:space="preserve"> </w:t>
      </w:r>
      <w:r w:rsidRPr="00121F06">
        <w:rPr>
          <w:rStyle w:val="Emphasis"/>
        </w:rPr>
        <w:t>To give one example, a Puerto Rican-ness is more malleable, flexible, and non-linear than one bound into one static form and yields a fluidity that fosters experimental and novel ways of responding to oppression</w:t>
      </w:r>
      <w:r w:rsidRPr="00121F06">
        <w:rPr>
          <w:sz w:val="16"/>
        </w:rPr>
        <w:t xml:space="preserve">. </w:t>
      </w:r>
      <w:r w:rsidRPr="00121F06">
        <w:rPr>
          <w:rStyle w:val="Emphasis"/>
        </w:rPr>
        <w:t xml:space="preserve">This fluidity at the same time can validate the ghosts of one’s ancestors while integrating their wisdom into new, emancipatory potentialities. </w:t>
      </w:r>
      <w:r w:rsidRPr="00121F06">
        <w:rPr>
          <w:sz w:val="16"/>
        </w:rPr>
        <w:t>To be clear</w:t>
      </w:r>
      <w:r w:rsidRPr="00121F06">
        <w:rPr>
          <w:rStyle w:val="StyleUnderline"/>
        </w:rPr>
        <w:t>, I am not denying the importance of addressing colorism, racism, and the privileging of white skin that exists in the Latino community and other ethnic minorities (not to mention society as a whole).</w:t>
      </w:r>
      <w:r w:rsidRPr="00121F06">
        <w:rPr>
          <w:sz w:val="16"/>
        </w:rPr>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121F06">
        <w:rPr>
          <w:rStyle w:val="Emphasis"/>
          <w:highlight w:val="cyan"/>
        </w:rPr>
        <w:t>How we exclude</w:t>
      </w:r>
      <w:r w:rsidRPr="00121F06">
        <w:rPr>
          <w:rStyle w:val="Emphasis"/>
        </w:rPr>
        <w:t xml:space="preserve"> one another </w:t>
      </w:r>
      <w:r w:rsidRPr="00121F06">
        <w:rPr>
          <w:rStyle w:val="Emphasis"/>
          <w:highlight w:val="cyan"/>
        </w:rPr>
        <w:t>based on</w:t>
      </w:r>
      <w:r w:rsidRPr="00121F06">
        <w:rPr>
          <w:rStyle w:val="Emphasis"/>
        </w:rPr>
        <w:t xml:space="preserve"> not meeting certain </w:t>
      </w:r>
      <w:r w:rsidRPr="00121F06">
        <w:rPr>
          <w:rStyle w:val="Emphasis"/>
          <w:highlight w:val="cyan"/>
        </w:rPr>
        <w:t>expectations about what it means to be</w:t>
      </w:r>
      <w:r w:rsidRPr="00121F06">
        <w:rPr>
          <w:rStyle w:val="Emphasis"/>
        </w:rPr>
        <w:t xml:space="preserve"> Latino, Asian, Black, etc., </w:t>
      </w:r>
      <w:r w:rsidRPr="00121F06">
        <w:rPr>
          <w:rStyle w:val="Emphasis"/>
          <w:highlight w:val="cyan"/>
        </w:rPr>
        <w:t>threatens to disempower us further, limiting</w:t>
      </w:r>
      <w:r w:rsidRPr="00121F06">
        <w:rPr>
          <w:rStyle w:val="Emphasis"/>
        </w:rPr>
        <w:t xml:space="preserve"> our </w:t>
      </w:r>
      <w:r w:rsidRPr="00121F06">
        <w:rPr>
          <w:rStyle w:val="Emphasis"/>
          <w:highlight w:val="cyan"/>
        </w:rPr>
        <w:t>political power by carving out a “minority of a minority” as opposed to</w:t>
      </w:r>
      <w:r w:rsidRPr="00121F06">
        <w:rPr>
          <w:rStyle w:val="Emphasis"/>
        </w:rPr>
        <w:t xml:space="preserve"> sustaining often difficult </w:t>
      </w:r>
      <w:r w:rsidRPr="00121F06">
        <w:rPr>
          <w:rStyle w:val="Emphasis"/>
          <w:highlight w:val="cyan"/>
        </w:rPr>
        <w:t>conversations about</w:t>
      </w:r>
      <w:r w:rsidRPr="00121F06">
        <w:rPr>
          <w:rStyle w:val="Emphasis"/>
        </w:rPr>
        <w:t xml:space="preserve"> our </w:t>
      </w:r>
      <w:r w:rsidRPr="00121F06">
        <w:rPr>
          <w:rStyle w:val="Emphasis"/>
          <w:highlight w:val="cyan"/>
        </w:rPr>
        <w:t>sameness and difference</w:t>
      </w:r>
      <w:r w:rsidRPr="00121F06">
        <w:rPr>
          <w:rStyle w:val="Emphasis"/>
        </w:rPr>
        <w:t xml:space="preserve">. </w:t>
      </w:r>
      <w:r w:rsidRPr="00121F06">
        <w:rPr>
          <w:sz w:val="16"/>
        </w:rPr>
        <w:t xml:space="preserve">Similarly, as </w:t>
      </w:r>
      <w:proofErr w:type="spellStart"/>
      <w:r w:rsidRPr="00121F06">
        <w:rPr>
          <w:sz w:val="16"/>
        </w:rPr>
        <w:t>Baratunde</w:t>
      </w:r>
      <w:proofErr w:type="spellEnd"/>
      <w:r w:rsidRPr="00121F06">
        <w:rPr>
          <w:sz w:val="16"/>
        </w:rPr>
        <w:t xml:space="preserve"> Thurston (2011) points out in his recent book, </w:t>
      </w:r>
      <w:proofErr w:type="gramStart"/>
      <w:r w:rsidRPr="00121F06">
        <w:rPr>
          <w:sz w:val="16"/>
        </w:rPr>
        <w:t>How</w:t>
      </w:r>
      <w:proofErr w:type="gramEnd"/>
      <w:r w:rsidRPr="00121F06">
        <w:rPr>
          <w:sz w:val="16"/>
        </w:rPr>
        <w:t xml:space="preserve"> to be Black, often this kind of </w:t>
      </w:r>
      <w:r w:rsidRPr="00121F06">
        <w:rPr>
          <w:rStyle w:val="Emphasis"/>
        </w:rPr>
        <w:t>black-checking or color-checking narrows our vision of what it means to be Black (or Latino, or Asian, etc.).</w:t>
      </w:r>
      <w:r w:rsidRPr="00121F06">
        <w:rPr>
          <w:sz w:val="16"/>
        </w:rPr>
        <w:t xml:space="preserve"> Reflecting on his own sense of his Blackness, he writes, “One of the most consistent themes in my own experience… is this notion of discovering your own Blackness by embracing the new, the different, the uncommon, </w:t>
      </w:r>
      <w:r w:rsidRPr="00121F06">
        <w:rPr>
          <w:rStyle w:val="StyleUnderline"/>
          <w:highlight w:val="cyan"/>
        </w:rPr>
        <w:t>and</w:t>
      </w:r>
      <w:r w:rsidRPr="00121F06">
        <w:rPr>
          <w:sz w:val="16"/>
        </w:rPr>
        <w:t xml:space="preserve">, simply, yourself” (p. 218). </w:t>
      </w:r>
      <w:r w:rsidRPr="00121F06">
        <w:rPr>
          <w:rStyle w:val="Emphasis"/>
        </w:rPr>
        <w:t xml:space="preserve">Color-checking </w:t>
      </w:r>
      <w:r w:rsidRPr="00121F06">
        <w:rPr>
          <w:rStyle w:val="Emphasis"/>
          <w:highlight w:val="cyan"/>
        </w:rPr>
        <w:t>prevents us from experimenting with</w:t>
      </w:r>
      <w:r w:rsidRPr="00121F06">
        <w:rPr>
          <w:rStyle w:val="Emphasis"/>
        </w:rPr>
        <w:t xml:space="preserve"> different forms of dis-identification which enrich, challenge, and nourish us, and which hold the promise of </w:t>
      </w:r>
      <w:r w:rsidRPr="00121F06">
        <w:rPr>
          <w:rStyle w:val="Emphasis"/>
          <w:highlight w:val="cyan"/>
        </w:rPr>
        <w:t>new forms of resistance, emancipation, and psychosocial revolt.</w:t>
      </w:r>
      <w:r w:rsidRPr="00121F06">
        <w:rPr>
          <w:sz w:val="16"/>
        </w:rPr>
        <w:t xml:space="preserve"> As I argue, </w:t>
      </w:r>
      <w:r w:rsidRPr="00121F06">
        <w:rPr>
          <w:rStyle w:val="StyleUnderline"/>
        </w:rPr>
        <w:t>these perpendicular conversations push and pull toward different trajectories, but have as their intersection the most crucial nexus of political, cultural, and social justice.</w:t>
      </w:r>
      <w:r w:rsidRPr="00121F06">
        <w:rPr>
          <w:sz w:val="16"/>
        </w:rPr>
        <w:t xml:space="preserve"> </w:t>
      </w:r>
      <w:proofErr w:type="gramStart"/>
      <w:r w:rsidRPr="00121F06">
        <w:rPr>
          <w:sz w:val="16"/>
        </w:rPr>
        <w:t>So</w:t>
      </w:r>
      <w:proofErr w:type="gramEnd"/>
      <w:r w:rsidRPr="00121F06">
        <w:rPr>
          <w:sz w:val="16"/>
        </w:rPr>
        <w:t xml:space="preserve"> what am I, in the end? I am whatever you want me to </w:t>
      </w:r>
      <w:proofErr w:type="gramStart"/>
      <w:r w:rsidRPr="00121F06">
        <w:rPr>
          <w:sz w:val="16"/>
        </w:rPr>
        <w:t>be:</w:t>
      </w:r>
      <w:proofErr w:type="gramEnd"/>
      <w:r w:rsidRPr="00121F06">
        <w:rPr>
          <w:sz w:val="16"/>
        </w:rPr>
        <w:t xml:space="preserve"> oppressor, oppressed, cracker, spic, enemy, friend, White, Black, lover, fighter, masculine, effeminate, strong, weak, dead or alive. Just know that </w:t>
      </w:r>
      <w:r w:rsidRPr="00121F06">
        <w:rPr>
          <w:rStyle w:val="Emphasis"/>
        </w:rPr>
        <w:t>with each turn, each attempt to define me, to mark me, to confine and bind me, you free me. Like the hysteric who produces ever shifting configurations of symptoms in order to throw the obsessive physician off guard</w:t>
      </w:r>
      <w:r w:rsidRPr="00121F06">
        <w:rPr>
          <w:sz w:val="16"/>
        </w:rPr>
        <w:t xml:space="preserve"> (see </w:t>
      </w:r>
      <w:proofErr w:type="spellStart"/>
      <w:r w:rsidRPr="00121F06">
        <w:rPr>
          <w:sz w:val="16"/>
        </w:rPr>
        <w:t>Gherovici</w:t>
      </w:r>
      <w:proofErr w:type="spellEnd"/>
      <w:r w:rsidRPr="00121F06">
        <w:rPr>
          <w:sz w:val="16"/>
        </w:rPr>
        <w:t xml:space="preserve">, 2003), </w:t>
      </w:r>
      <w:r w:rsidRPr="00121F06">
        <w:rPr>
          <w:rStyle w:val="Emphasis"/>
        </w:rPr>
        <w:t>I will keep producing knowledge of something else, something other, something that is incalculable and undefinable</w:t>
      </w:r>
      <w:r w:rsidRPr="00121F06">
        <w:rPr>
          <w:sz w:val="16"/>
        </w:rPr>
        <w:t xml:space="preserve">. Something Real. For you I’ll become a Hispanic hysteric, screeching Foucault (1972) with each symptom, with each episode of acting out, </w:t>
      </w:r>
      <w:r w:rsidRPr="00121F06">
        <w:rPr>
          <w:rStyle w:val="Emphasis"/>
        </w:rPr>
        <w:t xml:space="preserve">“Do not ask me who I am and do not ask me to remain the same” (p. 17). Because in the end this is not </w:t>
      </w:r>
      <w:proofErr w:type="gramStart"/>
      <w:r w:rsidRPr="00121F06">
        <w:rPr>
          <w:rStyle w:val="Emphasis"/>
        </w:rPr>
        <w:t>really about</w:t>
      </w:r>
      <w:proofErr w:type="gramEnd"/>
      <w:r w:rsidRPr="00121F06">
        <w:rPr>
          <w:rStyle w:val="Emphasis"/>
        </w:rPr>
        <w:t xml:space="preserve"> me, or where I stand on the color line. It is about your illusion about where you stand and where you place yourself in the coordinates of race and ethnicity, of self and other, of Black and White.</w:t>
      </w:r>
      <w:r w:rsidRPr="00121F06">
        <w:rPr>
          <w:sz w:val="16"/>
        </w:rPr>
        <w:t xml:space="preserve"> In that sense </w:t>
      </w:r>
      <w:r w:rsidRPr="00121F06">
        <w:rPr>
          <w:rStyle w:val="Emphasis"/>
        </w:rPr>
        <w:t>I function as your blank screen, receiving your projections and identifications,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p>
    <w:p w14:paraId="4FF7DBC3" w14:textId="77777777" w:rsidR="003269BD" w:rsidRPr="003269BD" w:rsidRDefault="003269BD" w:rsidP="003269BD"/>
    <w:sectPr w:rsidR="003269BD" w:rsidRPr="0032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default"/>
  </w:font>
  <w:font w:name="Minion Pro">
    <w:altName w:val="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altName w:val="﷽﷽﷽﷽﷽﷽﷽﷽00}"/>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186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269BD"/>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044C"/>
    <w:rsid w:val="00325646"/>
    <w:rsid w:val="003269BD"/>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2256"/>
  <w15:chartTrackingRefBased/>
  <w15:docId w15:val="{5E309030-BE99-4437-904D-C6F6B81F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269BD"/>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3269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3269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269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3269BD"/>
    <w:pPr>
      <w:keepNext/>
      <w:keepLines/>
      <w:spacing w:before="40" w:after="0"/>
      <w:outlineLvl w:val="3"/>
    </w:pPr>
    <w:rPr>
      <w:rFonts w:eastAsiaTheme="majorEastAsia" w:cstheme="majorBidi"/>
      <w:b/>
      <w:iCs/>
    </w:rPr>
  </w:style>
  <w:style w:type="paragraph" w:styleId="Heading5">
    <w:name w:val="heading 5"/>
    <w:basedOn w:val="Normal"/>
    <w:next w:val="Normal"/>
    <w:link w:val="Heading5Char"/>
    <w:unhideWhenUsed/>
    <w:qFormat/>
    <w:rsid w:val="003269B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269BD"/>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3269BD"/>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3269BD"/>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3269BD"/>
    <w:pPr>
      <w:suppressAutoHyphens/>
      <w:spacing w:before="20" w:after="120"/>
      <w:outlineLvl w:val="8"/>
    </w:pPr>
    <w:rPr>
      <w:rFonts w:cs="Arial"/>
      <w:kern w:val="32"/>
    </w:rPr>
  </w:style>
  <w:style w:type="character" w:default="1" w:styleId="DefaultParagraphFont">
    <w:name w:val="Default Paragraph Font"/>
    <w:uiPriority w:val="1"/>
    <w:semiHidden/>
    <w:unhideWhenUsed/>
    <w:rsid w:val="003269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69B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3269BD"/>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3269BD"/>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3269BD"/>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3269BD"/>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3269BD"/>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3269BD"/>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3269B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3269BD"/>
    <w:rPr>
      <w:color w:val="auto"/>
      <w:u w:val="none"/>
    </w:rPr>
  </w:style>
  <w:style w:type="character" w:styleId="FollowedHyperlink">
    <w:name w:val="FollowedHyperlink"/>
    <w:basedOn w:val="DefaultParagraphFont"/>
    <w:uiPriority w:val="99"/>
    <w:unhideWhenUsed/>
    <w:rsid w:val="003269BD"/>
    <w:rPr>
      <w:color w:val="auto"/>
      <w:u w:val="none"/>
    </w:rPr>
  </w:style>
  <w:style w:type="character" w:customStyle="1" w:styleId="Heading5Char">
    <w:name w:val="Heading 5 Char"/>
    <w:basedOn w:val="DefaultParagraphFont"/>
    <w:link w:val="Heading5"/>
    <w:rsid w:val="003269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269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3269BD"/>
    <w:rPr>
      <w:rFonts w:ascii="Arial" w:eastAsiaTheme="majorEastAsia" w:hAnsi="Arial" w:cs="Arial"/>
      <w:b/>
      <w:kern w:val="32"/>
      <w:sz w:val="24"/>
      <w:szCs w:val="24"/>
    </w:rPr>
  </w:style>
  <w:style w:type="character" w:customStyle="1" w:styleId="Heading8Char">
    <w:name w:val="Heading 8 Char"/>
    <w:basedOn w:val="DefaultParagraphFont"/>
    <w:link w:val="Heading8"/>
    <w:rsid w:val="003269BD"/>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3269BD"/>
    <w:rPr>
      <w:rFonts w:ascii="Arial" w:eastAsiaTheme="majorEastAsia" w:hAnsi="Arial" w:cs="Arial"/>
      <w:b/>
      <w:kern w:val="32"/>
      <w:sz w:val="32"/>
      <w:szCs w:val="24"/>
      <w:u w:val="single"/>
    </w:rPr>
  </w:style>
  <w:style w:type="paragraph" w:customStyle="1" w:styleId="textbold">
    <w:name w:val="text bold"/>
    <w:basedOn w:val="Normal"/>
    <w:link w:val="Emphasis"/>
    <w:uiPriority w:val="7"/>
    <w:qFormat/>
    <w:rsid w:val="003269BD"/>
    <w:pP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3269BD"/>
    <w:rPr>
      <w:color w:val="605E5C"/>
      <w:shd w:val="clear" w:color="auto" w:fill="E1DFDD"/>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6"/>
    <w:qFormat/>
    <w:rsid w:val="003269BD"/>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3269B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3269BD"/>
    <w:rPr>
      <w:rFonts w:ascii="Arial Narrow" w:hAnsi="Arial Narrow"/>
      <w:szCs w:val="24"/>
      <w:u w:val="single"/>
    </w:rPr>
  </w:style>
  <w:style w:type="paragraph" w:customStyle="1" w:styleId="Cardtext">
    <w:name w:val="Card text"/>
    <w:link w:val="CardtextChar"/>
    <w:qFormat/>
    <w:rsid w:val="003269BD"/>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uiPriority w:val="4"/>
    <w:qFormat/>
    <w:rsid w:val="003269BD"/>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3269BD"/>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3269BD"/>
    <w:rPr>
      <w:color w:val="1F3864" w:themeColor="accent5" w:themeShade="80"/>
    </w:rPr>
  </w:style>
  <w:style w:type="character" w:customStyle="1" w:styleId="analyticrealChar">
    <w:name w:val="analytic real Char"/>
    <w:basedOn w:val="DefaultParagraphFont"/>
    <w:link w:val="analyticreal"/>
    <w:uiPriority w:val="4"/>
    <w:rsid w:val="003269BD"/>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3269BD"/>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3269BD"/>
    <w:rPr>
      <w:rFonts w:ascii="Calibri" w:eastAsiaTheme="majorEastAsia" w:hAnsi="Calibri" w:cstheme="majorBidi"/>
      <w:b/>
      <w:color w:val="44546A" w:themeColor="text2"/>
      <w:sz w:val="24"/>
      <w:szCs w:val="24"/>
    </w:rPr>
  </w:style>
  <w:style w:type="paragraph" w:customStyle="1" w:styleId="cardnotes">
    <w:name w:val="card notes"/>
    <w:uiPriority w:val="4"/>
    <w:qFormat/>
    <w:rsid w:val="003269BD"/>
    <w:rPr>
      <w:rFonts w:ascii="Calibri" w:eastAsiaTheme="majorEastAsia" w:hAnsi="Calibri" w:cstheme="majorBidi"/>
      <w:b/>
      <w:iCs/>
      <w:color w:val="538135" w:themeColor="accent6" w:themeShade="BF"/>
    </w:rPr>
  </w:style>
  <w:style w:type="paragraph" w:customStyle="1" w:styleId="Cardnotes0">
    <w:name w:val="Card notes"/>
    <w:uiPriority w:val="4"/>
    <w:qFormat/>
    <w:rsid w:val="003269BD"/>
    <w:rPr>
      <w:rFonts w:ascii="Calibri" w:hAnsi="Calibri" w:cs="Calibri"/>
      <w:b/>
      <w:color w:val="538135" w:themeColor="accent6" w:themeShade="BF"/>
    </w:rPr>
  </w:style>
  <w:style w:type="paragraph" w:styleId="BalloonText">
    <w:name w:val="Balloon Text"/>
    <w:basedOn w:val="Normal"/>
    <w:link w:val="BalloonTextChar"/>
    <w:uiPriority w:val="99"/>
    <w:unhideWhenUsed/>
    <w:rsid w:val="003269BD"/>
    <w:rPr>
      <w:rFonts w:ascii="Segoe UI" w:hAnsi="Segoe UI" w:cs="Segoe UI"/>
      <w:sz w:val="18"/>
      <w:szCs w:val="18"/>
    </w:rPr>
  </w:style>
  <w:style w:type="character" w:customStyle="1" w:styleId="BalloonTextChar">
    <w:name w:val="Balloon Text Char"/>
    <w:basedOn w:val="DefaultParagraphFont"/>
    <w:link w:val="BalloonText"/>
    <w:uiPriority w:val="99"/>
    <w:rsid w:val="003269BD"/>
    <w:rPr>
      <w:rFonts w:ascii="Segoe UI" w:hAnsi="Segoe UI" w:cs="Segoe UI"/>
      <w:sz w:val="18"/>
      <w:szCs w:val="18"/>
    </w:rPr>
  </w:style>
  <w:style w:type="paragraph" w:styleId="ListParagraph">
    <w:name w:val="List Paragraph"/>
    <w:aliases w:val="6 font"/>
    <w:basedOn w:val="Normal"/>
    <w:uiPriority w:val="99"/>
    <w:unhideWhenUsed/>
    <w:qFormat/>
    <w:rsid w:val="003269BD"/>
    <w:pPr>
      <w:ind w:left="720"/>
      <w:contextualSpacing/>
    </w:pPr>
  </w:style>
  <w:style w:type="paragraph" w:customStyle="1" w:styleId="UnderlinePara">
    <w:name w:val="Underline Para"/>
    <w:basedOn w:val="Normal"/>
    <w:uiPriority w:val="6"/>
    <w:qFormat/>
    <w:rsid w:val="003269BD"/>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326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3269BD"/>
    <w:rPr>
      <w:u w:val="single"/>
    </w:rPr>
  </w:style>
  <w:style w:type="paragraph" w:styleId="DocumentMap">
    <w:name w:val="Document Map"/>
    <w:basedOn w:val="Normal"/>
    <w:link w:val="DocumentMapChar"/>
    <w:uiPriority w:val="99"/>
    <w:unhideWhenUsed/>
    <w:rsid w:val="003269BD"/>
    <w:rPr>
      <w:rFonts w:ascii="Lucida Grande" w:hAnsi="Lucida Grande" w:cs="Lucida Grande"/>
      <w:sz w:val="24"/>
    </w:rPr>
  </w:style>
  <w:style w:type="character" w:customStyle="1" w:styleId="DocumentMapChar">
    <w:name w:val="Document Map Char"/>
    <w:basedOn w:val="DefaultParagraphFont"/>
    <w:link w:val="DocumentMap"/>
    <w:uiPriority w:val="99"/>
    <w:rsid w:val="003269BD"/>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3269BD"/>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3269BD"/>
    <w:rPr>
      <w:b/>
      <w:bCs/>
    </w:rPr>
  </w:style>
  <w:style w:type="character" w:customStyle="1" w:styleId="UnresolvedMention1">
    <w:name w:val="Unresolved Mention1"/>
    <w:basedOn w:val="DefaultParagraphFont"/>
    <w:uiPriority w:val="99"/>
    <w:rsid w:val="003269BD"/>
    <w:rPr>
      <w:color w:val="605E5C"/>
      <w:shd w:val="clear" w:color="auto" w:fill="E1DFDD"/>
    </w:rPr>
  </w:style>
  <w:style w:type="paragraph" w:customStyle="1" w:styleId="Emphasize">
    <w:name w:val="Emphasize"/>
    <w:basedOn w:val="Normal"/>
    <w:uiPriority w:val="7"/>
    <w:qFormat/>
    <w:rsid w:val="003269BD"/>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3269BD"/>
  </w:style>
  <w:style w:type="character" w:customStyle="1" w:styleId="BodyText1">
    <w:name w:val="Body Text1"/>
    <w:rsid w:val="003269B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3269BD"/>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3269BD"/>
    <w:pPr>
      <w:autoSpaceDE w:val="0"/>
      <w:autoSpaceDN w:val="0"/>
      <w:adjustRightInd w:val="0"/>
    </w:pPr>
    <w:rPr>
      <w:b/>
      <w:sz w:val="18"/>
      <w:lang w:val="x-none" w:eastAsia="x-none"/>
    </w:rPr>
  </w:style>
  <w:style w:type="character" w:customStyle="1" w:styleId="CitesChar1">
    <w:name w:val="Cites Char1"/>
    <w:link w:val="Cites"/>
    <w:rsid w:val="003269BD"/>
    <w:rPr>
      <w:rFonts w:ascii="Arial" w:hAnsi="Arial" w:cs="Arial"/>
      <w:b/>
      <w:sz w:val="18"/>
      <w:lang w:val="x-none" w:eastAsia="x-none"/>
    </w:rPr>
  </w:style>
  <w:style w:type="character" w:customStyle="1" w:styleId="CardsUnderlined">
    <w:name w:val="Cards Underlined"/>
    <w:rsid w:val="003269BD"/>
    <w:rPr>
      <w:rFonts w:ascii="Times New Roman" w:hAnsi="Times New Roman"/>
      <w:sz w:val="24"/>
      <w:szCs w:val="24"/>
      <w:u w:val="thick"/>
    </w:rPr>
  </w:style>
  <w:style w:type="character" w:customStyle="1" w:styleId="CardsNotUnderlined">
    <w:name w:val="Cards Not Underlined"/>
    <w:rsid w:val="003269BD"/>
    <w:rPr>
      <w:rFonts w:ascii="Times New Roman" w:hAnsi="Times New Roman"/>
      <w:sz w:val="16"/>
      <w:szCs w:val="16"/>
    </w:rPr>
  </w:style>
  <w:style w:type="character" w:customStyle="1" w:styleId="cardChar">
    <w:name w:val="card Char"/>
    <w:aliases w:val="Bold Cite Char Char,Speed Cite Char"/>
    <w:basedOn w:val="DefaultParagraphFont"/>
    <w:rsid w:val="003269BD"/>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
    <w:basedOn w:val="DefaultParagraphFont"/>
    <w:link w:val="Title"/>
    <w:uiPriority w:val="6"/>
    <w:qFormat/>
    <w:rsid w:val="003269BD"/>
    <w:rPr>
      <w:b/>
      <w:bCs/>
      <w:u w:val="single"/>
    </w:rPr>
  </w:style>
  <w:style w:type="paragraph" w:styleId="Title">
    <w:name w:val="Title"/>
    <w:aliases w:val="Debate Normal,UNDERLINE,Cites and Cards,Bold Underlined,title,Block Heading,Read This"/>
    <w:basedOn w:val="Normal"/>
    <w:next w:val="Normal"/>
    <w:link w:val="TitleChar"/>
    <w:uiPriority w:val="6"/>
    <w:qFormat/>
    <w:rsid w:val="003269BD"/>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
    <w:basedOn w:val="DefaultParagraphFont"/>
    <w:uiPriority w:val="99"/>
    <w:qFormat/>
    <w:rsid w:val="003269B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nhideWhenUsed/>
    <w:rsid w:val="003269BD"/>
    <w:rPr>
      <w:sz w:val="24"/>
    </w:rPr>
  </w:style>
  <w:style w:type="character" w:customStyle="1" w:styleId="FootnoteTextChar">
    <w:name w:val="Footnote Text Char"/>
    <w:basedOn w:val="DefaultParagraphFont"/>
    <w:link w:val="FootnoteText"/>
    <w:rsid w:val="003269BD"/>
    <w:rPr>
      <w:rFonts w:ascii="Arial" w:hAnsi="Arial" w:cs="Arial"/>
      <w:sz w:val="24"/>
    </w:rPr>
  </w:style>
  <w:style w:type="paragraph" w:customStyle="1" w:styleId="TagText">
    <w:name w:val="TagText"/>
    <w:basedOn w:val="Normal"/>
    <w:uiPriority w:val="99"/>
    <w:qFormat/>
    <w:rsid w:val="003269BD"/>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
    <w:basedOn w:val="DefaultParagraphFont"/>
    <w:uiPriority w:val="6"/>
    <w:qFormat/>
    <w:rsid w:val="003269BD"/>
    <w:rPr>
      <w:b/>
      <w:bCs w:val="0"/>
      <w:sz w:val="22"/>
      <w:u w:val="single"/>
    </w:rPr>
  </w:style>
  <w:style w:type="paragraph" w:customStyle="1" w:styleId="cardtext0">
    <w:name w:val="card text"/>
    <w:basedOn w:val="Normal"/>
    <w:link w:val="cardtextChar0"/>
    <w:qFormat/>
    <w:rsid w:val="003269BD"/>
    <w:pPr>
      <w:ind w:left="288" w:right="288"/>
    </w:pPr>
  </w:style>
  <w:style w:type="character" w:customStyle="1" w:styleId="cardtextChar0">
    <w:name w:val="card text Char"/>
    <w:basedOn w:val="DefaultParagraphFont"/>
    <w:link w:val="cardtext0"/>
    <w:rsid w:val="003269BD"/>
    <w:rPr>
      <w:rFonts w:ascii="Arial" w:hAnsi="Arial" w:cs="Arial"/>
    </w:rPr>
  </w:style>
  <w:style w:type="character" w:customStyle="1" w:styleId="UnderlineBold">
    <w:name w:val="Underline + Bold"/>
    <w:uiPriority w:val="1"/>
    <w:qFormat/>
    <w:rsid w:val="003269BD"/>
    <w:rPr>
      <w:b/>
      <w:bCs w:val="0"/>
      <w:sz w:val="20"/>
      <w:u w:val="single"/>
    </w:rPr>
  </w:style>
  <w:style w:type="character" w:customStyle="1" w:styleId="apple-converted-space">
    <w:name w:val="apple-converted-space"/>
    <w:basedOn w:val="DefaultParagraphFont"/>
    <w:qFormat/>
    <w:rsid w:val="003269BD"/>
  </w:style>
  <w:style w:type="paragraph" w:customStyle="1" w:styleId="text-justify">
    <w:name w:val="text-justify"/>
    <w:basedOn w:val="Normal"/>
    <w:rsid w:val="003269BD"/>
    <w:pPr>
      <w:spacing w:before="100" w:beforeAutospacing="1" w:after="100" w:afterAutospacing="1"/>
    </w:pPr>
    <w:rPr>
      <w:rFonts w:eastAsia="Times New Roman"/>
      <w:sz w:val="24"/>
      <w:szCs w:val="24"/>
    </w:rPr>
  </w:style>
  <w:style w:type="paragraph" w:customStyle="1" w:styleId="wp-caption-text">
    <w:name w:val="wp-caption-text"/>
    <w:basedOn w:val="Normal"/>
    <w:uiPriority w:val="99"/>
    <w:qFormat/>
    <w:rsid w:val="003269BD"/>
    <w:pPr>
      <w:spacing w:before="100" w:beforeAutospacing="1" w:after="100" w:afterAutospacing="1"/>
    </w:pPr>
    <w:rPr>
      <w:rFonts w:eastAsia="Times New Roman"/>
      <w:sz w:val="24"/>
      <w:szCs w:val="24"/>
    </w:rPr>
  </w:style>
  <w:style w:type="paragraph" w:customStyle="1" w:styleId="Tag2">
    <w:name w:val="Tag2"/>
    <w:basedOn w:val="Normal"/>
    <w:qFormat/>
    <w:rsid w:val="003269BD"/>
    <w:rPr>
      <w:rFonts w:eastAsia="Calibri"/>
      <w:b/>
      <w:sz w:val="24"/>
    </w:rPr>
  </w:style>
  <w:style w:type="character" w:customStyle="1" w:styleId="footnote-reference">
    <w:name w:val="footnote-reference"/>
    <w:basedOn w:val="DefaultParagraphFont"/>
    <w:rsid w:val="003269BD"/>
  </w:style>
  <w:style w:type="paragraph" w:customStyle="1" w:styleId="body-paragraph">
    <w:name w:val="body-paragraph"/>
    <w:basedOn w:val="Normal"/>
    <w:uiPriority w:val="99"/>
    <w:qFormat/>
    <w:rsid w:val="003269BD"/>
    <w:pPr>
      <w:spacing w:before="100" w:beforeAutospacing="1" w:after="100" w:afterAutospacing="1"/>
    </w:pPr>
    <w:rPr>
      <w:rFonts w:eastAsia="Times New Roman"/>
      <w:sz w:val="24"/>
      <w:szCs w:val="24"/>
    </w:rPr>
  </w:style>
  <w:style w:type="character" w:customStyle="1" w:styleId="dropcaps2">
    <w:name w:val="dropcaps2"/>
    <w:basedOn w:val="DefaultParagraphFont"/>
    <w:rsid w:val="003269BD"/>
  </w:style>
  <w:style w:type="character" w:customStyle="1" w:styleId="hithighlite">
    <w:name w:val="hithighlite"/>
    <w:basedOn w:val="DefaultParagraphFont"/>
    <w:rsid w:val="003269BD"/>
  </w:style>
  <w:style w:type="character" w:customStyle="1" w:styleId="definition">
    <w:name w:val="definition"/>
    <w:basedOn w:val="DefaultParagraphFont"/>
    <w:rsid w:val="003269BD"/>
  </w:style>
  <w:style w:type="paragraph" w:styleId="EndnoteText">
    <w:name w:val="endnote text"/>
    <w:basedOn w:val="Normal"/>
    <w:link w:val="EndnoteTextChar"/>
    <w:rsid w:val="003269BD"/>
    <w:rPr>
      <w:rFonts w:eastAsia="Cambria"/>
      <w:sz w:val="24"/>
      <w:szCs w:val="24"/>
    </w:rPr>
  </w:style>
  <w:style w:type="character" w:customStyle="1" w:styleId="EndnoteTextChar">
    <w:name w:val="Endnote Text Char"/>
    <w:basedOn w:val="DefaultParagraphFont"/>
    <w:link w:val="EndnoteText"/>
    <w:rsid w:val="003269BD"/>
    <w:rPr>
      <w:rFonts w:ascii="Arial" w:eastAsia="Cambria" w:hAnsi="Arial" w:cs="Arial"/>
      <w:sz w:val="24"/>
      <w:szCs w:val="24"/>
    </w:rPr>
  </w:style>
  <w:style w:type="character" w:styleId="EndnoteReference">
    <w:name w:val="endnote reference"/>
    <w:basedOn w:val="DefaultParagraphFont"/>
    <w:rsid w:val="003269BD"/>
    <w:rPr>
      <w:vertAlign w:val="superscript"/>
    </w:rPr>
  </w:style>
  <w:style w:type="paragraph" w:customStyle="1" w:styleId="evidencetext">
    <w:name w:val="evidence text"/>
    <w:basedOn w:val="Normal"/>
    <w:link w:val="evidencetextChar1"/>
    <w:uiPriority w:val="99"/>
    <w:qFormat/>
    <w:rsid w:val="003269BD"/>
    <w:pPr>
      <w:ind w:left="1008" w:right="720"/>
    </w:pPr>
    <w:rPr>
      <w:rFonts w:eastAsia="Times New Roman"/>
      <w:color w:val="000000"/>
      <w:sz w:val="16"/>
    </w:rPr>
  </w:style>
  <w:style w:type="paragraph" w:customStyle="1" w:styleId="boldcite">
    <w:name w:val="bold cite"/>
    <w:basedOn w:val="Normal"/>
    <w:link w:val="boldciteChar4"/>
    <w:qFormat/>
    <w:rsid w:val="003269BD"/>
    <w:rPr>
      <w:rFonts w:eastAsia="Times New Roman"/>
      <w:b/>
      <w:color w:val="000000"/>
      <w:u w:val="thick" w:color="000000"/>
    </w:rPr>
  </w:style>
  <w:style w:type="character" w:customStyle="1" w:styleId="boldciteChar4">
    <w:name w:val="bold cite Char4"/>
    <w:link w:val="boldcite"/>
    <w:locked/>
    <w:rsid w:val="003269BD"/>
    <w:rPr>
      <w:rFonts w:ascii="Arial" w:eastAsia="Times New Roman" w:hAnsi="Arial" w:cs="Arial"/>
      <w:b/>
      <w:color w:val="000000"/>
      <w:u w:val="thick" w:color="000000"/>
    </w:rPr>
  </w:style>
  <w:style w:type="character" w:customStyle="1" w:styleId="highlight2">
    <w:name w:val="highlight2"/>
    <w:rsid w:val="003269BD"/>
    <w:rPr>
      <w:rFonts w:ascii="Arial" w:hAnsi="Arial"/>
      <w:b/>
      <w:sz w:val="19"/>
      <w:u w:val="thick"/>
      <w:bdr w:val="none" w:sz="0" w:space="0" w:color="auto"/>
      <w:shd w:val="clear" w:color="auto" w:fill="auto"/>
    </w:rPr>
  </w:style>
  <w:style w:type="character" w:customStyle="1" w:styleId="reduce2">
    <w:name w:val="reduce2"/>
    <w:uiPriority w:val="99"/>
    <w:rsid w:val="003269BD"/>
    <w:rPr>
      <w:rFonts w:ascii="Arial" w:hAnsi="Arial" w:cs="Arial"/>
      <w:color w:val="000000"/>
      <w:sz w:val="12"/>
      <w:szCs w:val="22"/>
    </w:rPr>
  </w:style>
  <w:style w:type="paragraph" w:customStyle="1" w:styleId="post-date">
    <w:name w:val="post-date"/>
    <w:basedOn w:val="Normal"/>
    <w:rsid w:val="003269BD"/>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3269BD"/>
  </w:style>
  <w:style w:type="paragraph" w:customStyle="1" w:styleId="headline">
    <w:name w:val="headline"/>
    <w:basedOn w:val="Normal"/>
    <w:rsid w:val="003269BD"/>
    <w:pPr>
      <w:spacing w:before="100" w:beforeAutospacing="1" w:after="100" w:afterAutospacing="1"/>
    </w:pPr>
    <w:rPr>
      <w:rFonts w:eastAsia="Times New Roman"/>
      <w:sz w:val="24"/>
      <w:szCs w:val="24"/>
    </w:rPr>
  </w:style>
  <w:style w:type="character" w:customStyle="1" w:styleId="locality">
    <w:name w:val="locality"/>
    <w:basedOn w:val="DefaultParagraphFont"/>
    <w:rsid w:val="003269BD"/>
  </w:style>
  <w:style w:type="character" w:customStyle="1" w:styleId="org">
    <w:name w:val="org"/>
    <w:basedOn w:val="DefaultParagraphFont"/>
    <w:rsid w:val="003269BD"/>
  </w:style>
  <w:style w:type="paragraph" w:customStyle="1" w:styleId="p1">
    <w:name w:val="p1"/>
    <w:basedOn w:val="Normal"/>
    <w:rsid w:val="003269BD"/>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3269BD"/>
  </w:style>
  <w:style w:type="character" w:customStyle="1" w:styleId="tl8wme">
    <w:name w:val="tl8wme"/>
    <w:basedOn w:val="DefaultParagraphFont"/>
    <w:rsid w:val="003269BD"/>
  </w:style>
  <w:style w:type="paragraph" w:customStyle="1" w:styleId="subhead">
    <w:name w:val="subhead"/>
    <w:basedOn w:val="Normal"/>
    <w:uiPriority w:val="99"/>
    <w:qFormat/>
    <w:rsid w:val="003269BD"/>
    <w:pPr>
      <w:spacing w:before="100" w:beforeAutospacing="1" w:after="100" w:afterAutospacing="1"/>
    </w:pPr>
    <w:rPr>
      <w:rFonts w:eastAsia="Times New Roman"/>
      <w:sz w:val="24"/>
      <w:szCs w:val="24"/>
    </w:rPr>
  </w:style>
  <w:style w:type="character" w:customStyle="1" w:styleId="ref-lnk">
    <w:name w:val="ref-lnk"/>
    <w:basedOn w:val="DefaultParagraphFont"/>
    <w:rsid w:val="003269BD"/>
  </w:style>
  <w:style w:type="character" w:customStyle="1" w:styleId="ref-overlay">
    <w:name w:val="ref-overlay"/>
    <w:basedOn w:val="DefaultParagraphFont"/>
    <w:rsid w:val="003269BD"/>
  </w:style>
  <w:style w:type="paragraph" w:customStyle="1" w:styleId="titletext">
    <w:name w:val="titletext"/>
    <w:basedOn w:val="Normal"/>
    <w:rsid w:val="003269BD"/>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3269BD"/>
    <w:pPr>
      <w:spacing w:before="100" w:beforeAutospacing="1" w:after="100" w:afterAutospacing="1"/>
    </w:pPr>
    <w:rPr>
      <w:rFonts w:eastAsia="Times New Roman"/>
      <w:sz w:val="24"/>
      <w:szCs w:val="24"/>
    </w:rPr>
  </w:style>
  <w:style w:type="character" w:customStyle="1" w:styleId="superscript">
    <w:name w:val="superscript"/>
    <w:basedOn w:val="DefaultParagraphFont"/>
    <w:rsid w:val="003269BD"/>
  </w:style>
  <w:style w:type="character" w:customStyle="1" w:styleId="pub-link">
    <w:name w:val="pub-link"/>
    <w:basedOn w:val="DefaultParagraphFont"/>
    <w:rsid w:val="003269BD"/>
  </w:style>
  <w:style w:type="character" w:customStyle="1" w:styleId="m4054867874504235940gmail-style13ptbold">
    <w:name w:val="m_4054867874504235940gmail-style13ptbold"/>
    <w:basedOn w:val="DefaultParagraphFont"/>
    <w:rsid w:val="003269BD"/>
  </w:style>
  <w:style w:type="character" w:customStyle="1" w:styleId="swauthor">
    <w:name w:val="sw_author"/>
    <w:rsid w:val="003269BD"/>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
    <w:basedOn w:val="Normal"/>
    <w:link w:val="HeaderChar"/>
    <w:uiPriority w:val="99"/>
    <w:qFormat/>
    <w:rsid w:val="003269BD"/>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3269BD"/>
    <w:rPr>
      <w:rFonts w:ascii="Arial" w:hAnsi="Arial" w:cs="Arial"/>
    </w:rPr>
  </w:style>
  <w:style w:type="character" w:customStyle="1" w:styleId="FooterChar">
    <w:name w:val="Footer Char"/>
    <w:basedOn w:val="DefaultParagraphFont"/>
    <w:link w:val="Footer"/>
    <w:uiPriority w:val="99"/>
    <w:rsid w:val="003269BD"/>
    <w:rPr>
      <w:rFonts w:ascii="Georgia" w:hAnsi="Georgia"/>
    </w:rPr>
  </w:style>
  <w:style w:type="paragraph" w:styleId="Footer">
    <w:name w:val="footer"/>
    <w:basedOn w:val="Normal"/>
    <w:link w:val="FooterChar"/>
    <w:uiPriority w:val="99"/>
    <w:rsid w:val="003269BD"/>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3269BD"/>
    <w:rPr>
      <w:rFonts w:ascii="Arial" w:hAnsi="Arial" w:cs="Arial"/>
    </w:rPr>
  </w:style>
  <w:style w:type="paragraph" w:customStyle="1" w:styleId="Underlining">
    <w:name w:val="Underlining"/>
    <w:basedOn w:val="Normal"/>
    <w:next w:val="Normal"/>
    <w:link w:val="UnderliningChar"/>
    <w:uiPriority w:val="99"/>
    <w:qFormat/>
    <w:rsid w:val="003269BD"/>
    <w:rPr>
      <w:u w:val="single"/>
    </w:rPr>
  </w:style>
  <w:style w:type="character" w:customStyle="1" w:styleId="UnderliningChar">
    <w:name w:val="Underlining Char"/>
    <w:link w:val="Underlining"/>
    <w:uiPriority w:val="99"/>
    <w:locked/>
    <w:rsid w:val="003269BD"/>
    <w:rPr>
      <w:rFonts w:ascii="Arial" w:hAnsi="Arial" w:cs="Arial"/>
      <w:u w:val="single"/>
    </w:rPr>
  </w:style>
  <w:style w:type="character" w:styleId="CommentReference">
    <w:name w:val="annotation reference"/>
    <w:basedOn w:val="DefaultParagraphFont"/>
    <w:uiPriority w:val="99"/>
    <w:unhideWhenUsed/>
    <w:rsid w:val="003269BD"/>
    <w:rPr>
      <w:sz w:val="16"/>
      <w:szCs w:val="16"/>
    </w:rPr>
  </w:style>
  <w:style w:type="paragraph" w:styleId="CommentText">
    <w:name w:val="annotation text"/>
    <w:basedOn w:val="Normal"/>
    <w:link w:val="CommentTextChar"/>
    <w:uiPriority w:val="99"/>
    <w:unhideWhenUsed/>
    <w:rsid w:val="003269BD"/>
    <w:rPr>
      <w:szCs w:val="20"/>
    </w:rPr>
  </w:style>
  <w:style w:type="character" w:customStyle="1" w:styleId="CommentTextChar">
    <w:name w:val="Comment Text Char"/>
    <w:basedOn w:val="DefaultParagraphFont"/>
    <w:link w:val="CommentText"/>
    <w:uiPriority w:val="99"/>
    <w:rsid w:val="003269BD"/>
    <w:rPr>
      <w:rFonts w:ascii="Arial" w:hAnsi="Arial" w:cs="Arial"/>
      <w:szCs w:val="20"/>
    </w:rPr>
  </w:style>
  <w:style w:type="paragraph" w:styleId="CommentSubject">
    <w:name w:val="annotation subject"/>
    <w:basedOn w:val="CommentText"/>
    <w:next w:val="CommentText"/>
    <w:link w:val="CommentSubjectChar"/>
    <w:uiPriority w:val="99"/>
    <w:unhideWhenUsed/>
    <w:rsid w:val="003269BD"/>
    <w:rPr>
      <w:b/>
      <w:bCs/>
    </w:rPr>
  </w:style>
  <w:style w:type="character" w:customStyle="1" w:styleId="CommentSubjectChar">
    <w:name w:val="Comment Subject Char"/>
    <w:basedOn w:val="CommentTextChar"/>
    <w:link w:val="CommentSubject"/>
    <w:uiPriority w:val="99"/>
    <w:rsid w:val="003269BD"/>
    <w:rPr>
      <w:rFonts w:ascii="Arial" w:hAnsi="Arial" w:cs="Arial"/>
      <w:b/>
      <w:bCs/>
      <w:szCs w:val="20"/>
    </w:rPr>
  </w:style>
  <w:style w:type="character" w:customStyle="1" w:styleId="Style1Char1">
    <w:name w:val="Style1 Char1"/>
    <w:basedOn w:val="DefaultParagraphFont"/>
    <w:rsid w:val="003269BD"/>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3269BD"/>
    <w:rPr>
      <w:b/>
      <w:bCs/>
    </w:rPr>
  </w:style>
  <w:style w:type="character" w:customStyle="1" w:styleId="BoldUnderline">
    <w:name w:val="BoldUnderline"/>
    <w:uiPriority w:val="1"/>
    <w:qFormat/>
    <w:rsid w:val="003269BD"/>
    <w:rPr>
      <w:rFonts w:ascii="Arial" w:hAnsi="Arial"/>
      <w:b/>
      <w:sz w:val="20"/>
      <w:u w:val="single"/>
    </w:rPr>
  </w:style>
  <w:style w:type="paragraph" w:customStyle="1" w:styleId="Cite2">
    <w:name w:val="Cite 2"/>
    <w:basedOn w:val="Normal"/>
    <w:uiPriority w:val="99"/>
    <w:qFormat/>
    <w:rsid w:val="003269BD"/>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3269BD"/>
    <w:rPr>
      <w:rFonts w:ascii="Arial" w:hAnsi="Arial"/>
      <w:b/>
      <w:sz w:val="24"/>
      <w:szCs w:val="22"/>
      <w:u w:val="single"/>
    </w:rPr>
  </w:style>
  <w:style w:type="paragraph" w:customStyle="1" w:styleId="FullCite">
    <w:name w:val="Full Cite"/>
    <w:basedOn w:val="Normal"/>
    <w:next w:val="Normal"/>
    <w:link w:val="FullCiteChar"/>
    <w:qFormat/>
    <w:rsid w:val="003269BD"/>
    <w:rPr>
      <w:rFonts w:ascii="Garamond" w:eastAsia="Times New Roman" w:hAnsi="Garamond"/>
      <w:szCs w:val="20"/>
    </w:rPr>
  </w:style>
  <w:style w:type="character" w:customStyle="1" w:styleId="FullCiteChar">
    <w:name w:val="Full Cite Char"/>
    <w:basedOn w:val="DefaultParagraphFont"/>
    <w:link w:val="FullCite"/>
    <w:rsid w:val="003269BD"/>
    <w:rPr>
      <w:rFonts w:ascii="Garamond" w:eastAsia="Times New Roman" w:hAnsi="Garamond" w:cs="Arial"/>
      <w:szCs w:val="20"/>
    </w:rPr>
  </w:style>
  <w:style w:type="paragraph" w:customStyle="1" w:styleId="Shrink">
    <w:name w:val="Shrink"/>
    <w:link w:val="ShrinkChar"/>
    <w:qFormat/>
    <w:rsid w:val="003269BD"/>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3269BD"/>
    <w:rPr>
      <w:rFonts w:ascii="Garamond" w:eastAsia="Times New Roman" w:hAnsi="Garamond" w:cs="Times New Roman"/>
      <w:sz w:val="12"/>
      <w:szCs w:val="20"/>
    </w:rPr>
  </w:style>
  <w:style w:type="character" w:customStyle="1" w:styleId="UnderlineCharChar">
    <w:name w:val="Underline Char Char"/>
    <w:basedOn w:val="DefaultParagraphFont"/>
    <w:rsid w:val="003269BD"/>
    <w:rPr>
      <w:u w:val="thick"/>
    </w:rPr>
  </w:style>
  <w:style w:type="character" w:customStyle="1" w:styleId="BoldUnderlineChar">
    <w:name w:val="Bold Underline Char"/>
    <w:rsid w:val="003269BD"/>
    <w:rPr>
      <w:rFonts w:ascii="Georgia" w:hAnsi="Georgia"/>
      <w:b/>
      <w:sz w:val="22"/>
      <w:szCs w:val="22"/>
      <w:u w:val="single"/>
    </w:rPr>
  </w:style>
  <w:style w:type="character" w:customStyle="1" w:styleId="Small">
    <w:name w:val="Small"/>
    <w:basedOn w:val="DefaultParagraphFont"/>
    <w:uiPriority w:val="1"/>
    <w:qFormat/>
    <w:rsid w:val="003269BD"/>
    <w:rPr>
      <w:sz w:val="12"/>
    </w:rPr>
  </w:style>
  <w:style w:type="paragraph" w:styleId="TOC1">
    <w:name w:val="toc 1"/>
    <w:basedOn w:val="Normal"/>
    <w:next w:val="Normal"/>
    <w:autoRedefine/>
    <w:uiPriority w:val="39"/>
    <w:unhideWhenUsed/>
    <w:rsid w:val="003269BD"/>
  </w:style>
  <w:style w:type="paragraph" w:styleId="TOC2">
    <w:name w:val="toc 2"/>
    <w:basedOn w:val="Normal"/>
    <w:next w:val="Normal"/>
    <w:autoRedefine/>
    <w:uiPriority w:val="39"/>
    <w:unhideWhenUsed/>
    <w:rsid w:val="003269BD"/>
    <w:pPr>
      <w:ind w:left="160"/>
    </w:pPr>
  </w:style>
  <w:style w:type="paragraph" w:styleId="TOC3">
    <w:name w:val="toc 3"/>
    <w:basedOn w:val="Normal"/>
    <w:next w:val="Normal"/>
    <w:autoRedefine/>
    <w:uiPriority w:val="39"/>
    <w:unhideWhenUsed/>
    <w:rsid w:val="003269BD"/>
    <w:pPr>
      <w:ind w:left="320"/>
    </w:pPr>
  </w:style>
  <w:style w:type="paragraph" w:styleId="TOC4">
    <w:name w:val="toc 4"/>
    <w:basedOn w:val="Normal"/>
    <w:next w:val="Normal"/>
    <w:autoRedefine/>
    <w:uiPriority w:val="39"/>
    <w:unhideWhenUsed/>
    <w:rsid w:val="003269BD"/>
    <w:pPr>
      <w:ind w:left="480"/>
    </w:pPr>
  </w:style>
  <w:style w:type="paragraph" w:styleId="TOC5">
    <w:name w:val="toc 5"/>
    <w:basedOn w:val="Normal"/>
    <w:next w:val="Normal"/>
    <w:autoRedefine/>
    <w:uiPriority w:val="39"/>
    <w:unhideWhenUsed/>
    <w:rsid w:val="003269BD"/>
    <w:pPr>
      <w:ind w:left="640"/>
    </w:pPr>
  </w:style>
  <w:style w:type="paragraph" w:styleId="TOC6">
    <w:name w:val="toc 6"/>
    <w:basedOn w:val="Normal"/>
    <w:next w:val="Normal"/>
    <w:autoRedefine/>
    <w:uiPriority w:val="39"/>
    <w:unhideWhenUsed/>
    <w:rsid w:val="003269BD"/>
    <w:pPr>
      <w:ind w:left="800"/>
    </w:pPr>
  </w:style>
  <w:style w:type="paragraph" w:styleId="TOC7">
    <w:name w:val="toc 7"/>
    <w:basedOn w:val="Normal"/>
    <w:next w:val="Normal"/>
    <w:autoRedefine/>
    <w:uiPriority w:val="39"/>
    <w:unhideWhenUsed/>
    <w:rsid w:val="003269BD"/>
    <w:pPr>
      <w:ind w:left="960"/>
    </w:pPr>
  </w:style>
  <w:style w:type="paragraph" w:styleId="TOC8">
    <w:name w:val="toc 8"/>
    <w:basedOn w:val="Normal"/>
    <w:next w:val="Normal"/>
    <w:autoRedefine/>
    <w:uiPriority w:val="39"/>
    <w:unhideWhenUsed/>
    <w:rsid w:val="003269BD"/>
    <w:pPr>
      <w:ind w:left="1120"/>
    </w:pPr>
  </w:style>
  <w:style w:type="paragraph" w:styleId="TOC9">
    <w:name w:val="toc 9"/>
    <w:basedOn w:val="Normal"/>
    <w:next w:val="Normal"/>
    <w:autoRedefine/>
    <w:uiPriority w:val="39"/>
    <w:unhideWhenUsed/>
    <w:rsid w:val="003269BD"/>
    <w:pPr>
      <w:ind w:left="1280"/>
    </w:pPr>
  </w:style>
  <w:style w:type="character" w:customStyle="1" w:styleId="apple-style-span">
    <w:name w:val="apple-style-span"/>
    <w:rsid w:val="003269BD"/>
  </w:style>
  <w:style w:type="paragraph" w:customStyle="1" w:styleId="CiteReal">
    <w:name w:val="Cite Real"/>
    <w:basedOn w:val="Normal"/>
    <w:next w:val="Normal"/>
    <w:uiPriority w:val="99"/>
    <w:qFormat/>
    <w:rsid w:val="003269BD"/>
    <w:rPr>
      <w:rFonts w:eastAsia="MS Mincho"/>
      <w:b/>
      <w:sz w:val="24"/>
      <w:szCs w:val="24"/>
      <w:u w:val="single"/>
    </w:rPr>
  </w:style>
  <w:style w:type="paragraph" w:styleId="Date">
    <w:name w:val="Date"/>
    <w:aliases w:val="date"/>
    <w:basedOn w:val="Normal"/>
    <w:next w:val="Normal"/>
    <w:link w:val="DateChar"/>
    <w:uiPriority w:val="99"/>
    <w:unhideWhenUsed/>
    <w:rsid w:val="003269BD"/>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3269BD"/>
    <w:rPr>
      <w:rFonts w:ascii="Garamond" w:eastAsia="Times New Roman" w:hAnsi="Garamond" w:cs="Arial"/>
      <w:sz w:val="16"/>
      <w:szCs w:val="20"/>
    </w:rPr>
  </w:style>
  <w:style w:type="character" w:customStyle="1" w:styleId="NothingChar">
    <w:name w:val="Nothing Char"/>
    <w:basedOn w:val="DefaultParagraphFont"/>
    <w:link w:val="Nothing"/>
    <w:locked/>
    <w:rsid w:val="003269BD"/>
    <w:rPr>
      <w:rFonts w:ascii="Times New Roman" w:eastAsia="Calibri" w:hAnsi="Times New Roman" w:cs="Times New Roman"/>
      <w:sz w:val="20"/>
      <w:szCs w:val="20"/>
    </w:rPr>
  </w:style>
  <w:style w:type="paragraph" w:customStyle="1" w:styleId="Nothing">
    <w:name w:val="Nothing"/>
    <w:link w:val="NothingChar"/>
    <w:qFormat/>
    <w:rsid w:val="003269BD"/>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3269BD"/>
    <w:rPr>
      <w:rFonts w:ascii="Times New Roman" w:eastAsia="Calibri" w:hAnsi="Times New Roman" w:cs="Times New Roman"/>
      <w:b/>
      <w:szCs w:val="20"/>
      <w:u w:val="single"/>
    </w:rPr>
  </w:style>
  <w:style w:type="paragraph" w:customStyle="1" w:styleId="AuthorDate">
    <w:name w:val="AuthorDate"/>
    <w:next w:val="Nothing"/>
    <w:link w:val="AuthorDateChar"/>
    <w:qFormat/>
    <w:rsid w:val="003269BD"/>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3269BD"/>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3269BD"/>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uiPriority w:val="99"/>
    <w:qFormat/>
    <w:rsid w:val="003269BD"/>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uiPriority w:val="99"/>
    <w:qFormat/>
    <w:rsid w:val="003269BD"/>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3269BD"/>
    <w:pPr>
      <w:spacing w:before="6600" w:after="240"/>
      <w:jc w:val="center"/>
      <w:outlineLvl w:val="0"/>
    </w:pPr>
    <w:rPr>
      <w:rFonts w:eastAsia="Times New Roman"/>
      <w:b/>
      <w:bCs/>
      <w:sz w:val="44"/>
      <w:szCs w:val="24"/>
    </w:rPr>
  </w:style>
  <w:style w:type="paragraph" w:customStyle="1" w:styleId="TxBr41p1">
    <w:name w:val="TxBr_41p1"/>
    <w:basedOn w:val="Normal"/>
    <w:qFormat/>
    <w:rsid w:val="003269BD"/>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3269BD"/>
    <w:rPr>
      <w:b/>
      <w:bCs w:val="0"/>
      <w:noProof w:val="0"/>
      <w:sz w:val="22"/>
      <w:lang w:val="en-US" w:eastAsia="en-US" w:bidi="ar-SA"/>
    </w:rPr>
  </w:style>
  <w:style w:type="character" w:customStyle="1" w:styleId="CardsFont12pt">
    <w:name w:val="Cards + Font 12pt"/>
    <w:basedOn w:val="DefaultParagraphFont"/>
    <w:uiPriority w:val="1"/>
    <w:rsid w:val="003269BD"/>
    <w:rPr>
      <w:rFonts w:ascii="Times New Roman" w:hAnsi="Times New Roman" w:cs="Times New Roman" w:hint="default"/>
      <w:sz w:val="24"/>
      <w:u w:val="single"/>
      <w:lang w:val="en-US" w:eastAsia="en-US" w:bidi="ar-SA"/>
    </w:rPr>
  </w:style>
  <w:style w:type="character" w:customStyle="1" w:styleId="tagCharChar">
    <w:name w:val="tag Char Char"/>
    <w:rsid w:val="003269BD"/>
    <w:rPr>
      <w:rFonts w:ascii="Times New Roman" w:eastAsia="Times New Roman" w:hAnsi="Times New Roman" w:cs="Times New Roman" w:hint="default"/>
      <w:b/>
      <w:bCs w:val="0"/>
      <w:sz w:val="24"/>
      <w:szCs w:val="20"/>
    </w:rPr>
  </w:style>
  <w:style w:type="character" w:customStyle="1" w:styleId="cardCharChar">
    <w:name w:val="card Char Char"/>
    <w:rsid w:val="003269BD"/>
    <w:rPr>
      <w:rFonts w:ascii="Times New Roman" w:eastAsia="Times New Roman" w:hAnsi="Times New Roman" w:cs="Times New Roman" w:hint="default"/>
      <w:sz w:val="20"/>
      <w:szCs w:val="20"/>
    </w:rPr>
  </w:style>
  <w:style w:type="character" w:customStyle="1" w:styleId="BlockTitleCharChar">
    <w:name w:val="Block Title Char Char"/>
    <w:rsid w:val="003269BD"/>
    <w:rPr>
      <w:rFonts w:ascii="Georgia" w:eastAsia="Times New Roman" w:hAnsi="Georgia" w:cs="Arial" w:hint="default"/>
      <w:b/>
      <w:bCs/>
      <w:kern w:val="32"/>
      <w:sz w:val="28"/>
      <w:szCs w:val="32"/>
    </w:rPr>
  </w:style>
  <w:style w:type="character" w:customStyle="1" w:styleId="standardcontent">
    <w:name w:val="standardcontent"/>
    <w:basedOn w:val="DefaultParagraphFont"/>
    <w:rsid w:val="003269BD"/>
  </w:style>
  <w:style w:type="character" w:customStyle="1" w:styleId="storyby">
    <w:name w:val="storyby"/>
    <w:basedOn w:val="DefaultParagraphFont"/>
    <w:rsid w:val="003269BD"/>
  </w:style>
  <w:style w:type="character" w:customStyle="1" w:styleId="underline2">
    <w:name w:val="underline2"/>
    <w:rsid w:val="003269BD"/>
    <w:rPr>
      <w:u w:val="single"/>
      <w:bdr w:val="none" w:sz="0" w:space="0" w:color="auto"/>
      <w:shd w:val="clear" w:color="auto" w:fill="B3B3B3"/>
    </w:rPr>
  </w:style>
  <w:style w:type="character" w:styleId="PageNumber">
    <w:name w:val="page number"/>
    <w:aliases w:val="card ununderlined"/>
    <w:basedOn w:val="DefaultParagraphFont"/>
    <w:uiPriority w:val="99"/>
    <w:rsid w:val="003269BD"/>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3269BD"/>
    <w:rPr>
      <w:szCs w:val="24"/>
    </w:rPr>
  </w:style>
  <w:style w:type="character" w:customStyle="1" w:styleId="DocumentMapChar1">
    <w:name w:val="Document Map Char1"/>
    <w:basedOn w:val="DefaultParagraphFont"/>
    <w:uiPriority w:val="99"/>
    <w:rsid w:val="003269BD"/>
    <w:rPr>
      <w:rFonts w:ascii="Tahoma" w:hAnsi="Tahoma" w:cs="Tahoma"/>
      <w:sz w:val="16"/>
      <w:szCs w:val="16"/>
    </w:rPr>
  </w:style>
  <w:style w:type="character" w:customStyle="1" w:styleId="BoldUnderlining">
    <w:name w:val="Bold Underlining"/>
    <w:rsid w:val="003269BD"/>
    <w:rPr>
      <w:b/>
      <w:u w:val="single"/>
    </w:rPr>
  </w:style>
  <w:style w:type="character" w:customStyle="1" w:styleId="BoldUnderlineChar0">
    <w:name w:val="BoldUnderline Char"/>
    <w:rsid w:val="003269BD"/>
    <w:rPr>
      <w:rFonts w:ascii="Times New Roman" w:eastAsia="Times New Roman" w:hAnsi="Times New Roman" w:cs="Times New Roman"/>
      <w:b/>
      <w:sz w:val="20"/>
      <w:szCs w:val="24"/>
      <w:u w:val="single"/>
    </w:rPr>
  </w:style>
  <w:style w:type="character" w:customStyle="1" w:styleId="tagChar1">
    <w:name w:val="tag Char1"/>
    <w:rsid w:val="003269BD"/>
    <w:rPr>
      <w:b/>
      <w:sz w:val="24"/>
    </w:rPr>
  </w:style>
  <w:style w:type="character" w:customStyle="1" w:styleId="Author">
    <w:name w:val="Author"/>
    <w:qFormat/>
    <w:rsid w:val="003269BD"/>
    <w:rPr>
      <w:b/>
      <w:sz w:val="24"/>
    </w:rPr>
  </w:style>
  <w:style w:type="character" w:customStyle="1" w:styleId="author0">
    <w:name w:val="author"/>
    <w:rsid w:val="003269BD"/>
    <w:rPr>
      <w:rFonts w:ascii="Times New Roman" w:hAnsi="Times New Roman"/>
      <w:b/>
      <w:sz w:val="24"/>
    </w:rPr>
  </w:style>
  <w:style w:type="character" w:customStyle="1" w:styleId="articletitle">
    <w:name w:val="articletitle"/>
    <w:rsid w:val="003269BD"/>
    <w:rPr>
      <w:rFonts w:cs="Times New Roman"/>
    </w:rPr>
  </w:style>
  <w:style w:type="character" w:customStyle="1" w:styleId="6pointChar">
    <w:name w:val="6 point Char"/>
    <w:rsid w:val="003269BD"/>
    <w:rPr>
      <w:rFonts w:cs="Times New Roman"/>
      <w:sz w:val="12"/>
      <w:lang w:val="en-US" w:eastAsia="en-US"/>
    </w:rPr>
  </w:style>
  <w:style w:type="character" w:customStyle="1" w:styleId="term1">
    <w:name w:val="term1"/>
    <w:rsid w:val="003269BD"/>
    <w:rPr>
      <w:b/>
      <w:bCs/>
    </w:rPr>
  </w:style>
  <w:style w:type="paragraph" w:customStyle="1" w:styleId="Minimize">
    <w:name w:val="Minimize"/>
    <w:basedOn w:val="Normal"/>
    <w:next w:val="Normal"/>
    <w:qFormat/>
    <w:rsid w:val="003269BD"/>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3269BD"/>
    <w:rPr>
      <w:sz w:val="12"/>
      <w:szCs w:val="24"/>
    </w:rPr>
  </w:style>
  <w:style w:type="character" w:customStyle="1" w:styleId="StyleThickunderline">
    <w:name w:val="Style Thick underline"/>
    <w:qFormat/>
    <w:rsid w:val="003269BD"/>
    <w:rPr>
      <w:u w:val="thick"/>
    </w:rPr>
  </w:style>
  <w:style w:type="character" w:customStyle="1" w:styleId="UnderlineTextChar">
    <w:name w:val="Underline Text Char"/>
    <w:link w:val="UnderlineText"/>
    <w:rsid w:val="003269BD"/>
    <w:rPr>
      <w:u w:val="single"/>
    </w:rPr>
  </w:style>
  <w:style w:type="paragraph" w:customStyle="1" w:styleId="TagCite">
    <w:name w:val="TagCite"/>
    <w:basedOn w:val="Normal"/>
    <w:uiPriority w:val="99"/>
    <w:qFormat/>
    <w:rsid w:val="003269BD"/>
    <w:rPr>
      <w:rFonts w:ascii="Garamond" w:eastAsia="Times New Roman" w:hAnsi="Garamond"/>
      <w:b/>
      <w:sz w:val="24"/>
      <w:szCs w:val="24"/>
    </w:rPr>
  </w:style>
  <w:style w:type="paragraph" w:customStyle="1" w:styleId="SmallText">
    <w:name w:val="Small Text"/>
    <w:basedOn w:val="Normal"/>
    <w:link w:val="SmallTextChar"/>
    <w:qFormat/>
    <w:rsid w:val="003269BD"/>
    <w:pPr>
      <w:widowControl w:val="0"/>
      <w:autoSpaceDE w:val="0"/>
      <w:autoSpaceDN w:val="0"/>
      <w:adjustRightInd w:val="0"/>
    </w:pPr>
    <w:rPr>
      <w:rFonts w:eastAsia="Times New Roman"/>
      <w:sz w:val="12"/>
      <w:szCs w:val="20"/>
    </w:rPr>
  </w:style>
  <w:style w:type="character" w:customStyle="1" w:styleId="CardTextChar1">
    <w:name w:val="Card Text Char"/>
    <w:rsid w:val="003269BD"/>
    <w:rPr>
      <w:rFonts w:ascii="Georgia" w:hAnsi="Georgia" w:cs="Times New Roman"/>
      <w:sz w:val="24"/>
    </w:rPr>
  </w:style>
  <w:style w:type="character" w:customStyle="1" w:styleId="CardTagandCiteChar">
    <w:name w:val="Card Tag and Cite Char"/>
    <w:basedOn w:val="DefaultParagraphFont"/>
    <w:link w:val="CardTagandCite"/>
    <w:rsid w:val="003269BD"/>
    <w:rPr>
      <w:rFonts w:ascii="Arial Narrow" w:hAnsi="Arial Narrow"/>
      <w:b/>
      <w:sz w:val="26"/>
    </w:rPr>
  </w:style>
  <w:style w:type="character" w:customStyle="1" w:styleId="CardText1Char">
    <w:name w:val="Card Text 1 Char"/>
    <w:basedOn w:val="DefaultParagraphFont"/>
    <w:link w:val="CardText1"/>
    <w:rsid w:val="003269BD"/>
    <w:rPr>
      <w:rFonts w:ascii="Arial Narrow" w:hAnsi="Arial Narrow"/>
      <w:color w:val="000000"/>
      <w:u w:val="single"/>
    </w:rPr>
  </w:style>
  <w:style w:type="character" w:customStyle="1" w:styleId="CardText2Char">
    <w:name w:val="Card Text 2 Char"/>
    <w:basedOn w:val="CardText1Char"/>
    <w:link w:val="CardText2"/>
    <w:rsid w:val="003269BD"/>
    <w:rPr>
      <w:rFonts w:ascii="Arial Narrow" w:hAnsi="Arial Narrow"/>
      <w:b/>
      <w:color w:val="000000"/>
      <w:u w:val="single"/>
    </w:rPr>
  </w:style>
  <w:style w:type="character" w:customStyle="1" w:styleId="SmallText0">
    <w:name w:val="SmallText"/>
    <w:rsid w:val="003269BD"/>
    <w:rPr>
      <w:color w:val="000000"/>
    </w:rPr>
  </w:style>
  <w:style w:type="character" w:customStyle="1" w:styleId="CardUnderlinedChar">
    <w:name w:val="Card Underlined Char"/>
    <w:basedOn w:val="DefaultParagraphFont"/>
    <w:rsid w:val="003269BD"/>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3269BD"/>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269BD"/>
    <w:rPr>
      <w:rFonts w:ascii="Arial" w:eastAsia="Times New Roman" w:hAnsi="Arial" w:cs="Arial"/>
      <w:b/>
      <w:kern w:val="32"/>
      <w:sz w:val="32"/>
      <w:szCs w:val="20"/>
    </w:rPr>
  </w:style>
  <w:style w:type="character" w:customStyle="1" w:styleId="underline3">
    <w:name w:val="underline3"/>
    <w:basedOn w:val="underline2"/>
    <w:rsid w:val="003269BD"/>
    <w:rPr>
      <w:u w:val="single"/>
      <w:bdr w:val="none" w:sz="0" w:space="0" w:color="auto"/>
      <w:shd w:val="clear" w:color="auto" w:fill="FFFF00"/>
    </w:rPr>
  </w:style>
  <w:style w:type="paragraph" w:customStyle="1" w:styleId="HeadingFake">
    <w:name w:val="Heading Fake"/>
    <w:basedOn w:val="Heading3"/>
    <w:uiPriority w:val="99"/>
    <w:qFormat/>
    <w:rsid w:val="003269BD"/>
    <w:pPr>
      <w:suppressAutoHyphens/>
      <w:spacing w:before="20" w:after="120"/>
      <w:outlineLvl w:val="9"/>
    </w:pPr>
    <w:rPr>
      <w:rFonts w:cs="Arial"/>
      <w:kern w:val="32"/>
      <w:szCs w:val="26"/>
    </w:rPr>
  </w:style>
  <w:style w:type="paragraph" w:customStyle="1" w:styleId="SchoolPaper">
    <w:name w:val="School Paper"/>
    <w:basedOn w:val="Normal"/>
    <w:uiPriority w:val="99"/>
    <w:qFormat/>
    <w:rsid w:val="003269B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269BD"/>
  </w:style>
  <w:style w:type="paragraph" w:customStyle="1" w:styleId="SchoolWorksCited">
    <w:name w:val="School Works Cited"/>
    <w:basedOn w:val="SchoolPaper"/>
    <w:uiPriority w:val="99"/>
    <w:qFormat/>
    <w:rsid w:val="003269BD"/>
  </w:style>
  <w:style w:type="paragraph" w:customStyle="1" w:styleId="BlockQuote">
    <w:name w:val="Block Quote"/>
    <w:basedOn w:val="Normal"/>
    <w:uiPriority w:val="99"/>
    <w:qFormat/>
    <w:rsid w:val="003269BD"/>
    <w:pPr>
      <w:ind w:left="720" w:right="720"/>
    </w:pPr>
    <w:rPr>
      <w:rFonts w:eastAsia="Times New Roman"/>
      <w:kern w:val="32"/>
      <w:sz w:val="24"/>
      <w:szCs w:val="20"/>
    </w:rPr>
  </w:style>
  <w:style w:type="character" w:customStyle="1" w:styleId="menu">
    <w:name w:val="menu"/>
    <w:basedOn w:val="DefaultParagraphFont"/>
    <w:rsid w:val="003269BD"/>
  </w:style>
  <w:style w:type="paragraph" w:customStyle="1" w:styleId="PaperBody">
    <w:name w:val="Paper Body"/>
    <w:basedOn w:val="Normal"/>
    <w:uiPriority w:val="99"/>
    <w:qFormat/>
    <w:rsid w:val="003269BD"/>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3269BD"/>
    <w:pPr>
      <w:spacing w:line="480" w:lineRule="auto"/>
      <w:ind w:left="720" w:hanging="720"/>
    </w:pPr>
    <w:rPr>
      <w:rFonts w:eastAsia="Times New Roman"/>
      <w:kern w:val="32"/>
      <w:szCs w:val="20"/>
    </w:rPr>
  </w:style>
  <w:style w:type="character" w:customStyle="1" w:styleId="Emphasis2">
    <w:name w:val="Emphasis2"/>
    <w:basedOn w:val="DefaultParagraphFont"/>
    <w:rsid w:val="003269BD"/>
    <w:rPr>
      <w:rFonts w:ascii="Franklin Gothic Heavy" w:hAnsi="Franklin Gothic Heavy"/>
      <w:u w:val="single"/>
    </w:rPr>
  </w:style>
  <w:style w:type="character" w:customStyle="1" w:styleId="hatChar">
    <w:name w:val="hat Char"/>
    <w:basedOn w:val="DefaultParagraphFont"/>
    <w:link w:val="hat"/>
    <w:rsid w:val="003269BD"/>
    <w:rPr>
      <w:rFonts w:ascii="Arial" w:eastAsia="Times New Roman" w:hAnsi="Arial" w:cs="Arial"/>
      <w:b/>
      <w:bCs/>
      <w:sz w:val="44"/>
      <w:szCs w:val="24"/>
    </w:rPr>
  </w:style>
  <w:style w:type="paragraph" w:customStyle="1" w:styleId="citenon-bold">
    <w:name w:val="cite non-bold"/>
    <w:basedOn w:val="Normal"/>
    <w:link w:val="citenon-boldChar"/>
    <w:qFormat/>
    <w:rsid w:val="003269BD"/>
    <w:rPr>
      <w:rFonts w:eastAsia="Times New Roman"/>
      <w:szCs w:val="20"/>
    </w:rPr>
  </w:style>
  <w:style w:type="paragraph" w:customStyle="1" w:styleId="WW-Default">
    <w:name w:val="WW-Default"/>
    <w:uiPriority w:val="99"/>
    <w:qFormat/>
    <w:rsid w:val="003269BD"/>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3269BD"/>
  </w:style>
  <w:style w:type="paragraph" w:styleId="Subtitle">
    <w:name w:val="Subtitle"/>
    <w:aliases w:val="Underlined card text"/>
    <w:basedOn w:val="Normal"/>
    <w:next w:val="Normal"/>
    <w:link w:val="SubtitleChar"/>
    <w:uiPriority w:val="11"/>
    <w:qFormat/>
    <w:rsid w:val="003269BD"/>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uiPriority w:val="11"/>
    <w:rsid w:val="003269BD"/>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3269BD"/>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3269BD"/>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3269BD"/>
    <w:pPr>
      <w:spacing w:after="0" w:line="240" w:lineRule="auto"/>
    </w:pPr>
    <w:rPr>
      <w:rFonts w:ascii="Calibri" w:eastAsia="Calibri" w:hAnsi="Calibri" w:cs="Times New Roman"/>
    </w:rPr>
  </w:style>
  <w:style w:type="paragraph" w:customStyle="1" w:styleId="Standard">
    <w:name w:val="Standard"/>
    <w:uiPriority w:val="99"/>
    <w:qFormat/>
    <w:rsid w:val="003269B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3269BD"/>
    <w:pPr>
      <w:spacing w:line="276" w:lineRule="auto"/>
      <w:jc w:val="left"/>
      <w:outlineLvl w:val="9"/>
    </w:pPr>
    <w:rPr>
      <w:color w:val="365F91"/>
      <w:kern w:val="32"/>
      <w:sz w:val="28"/>
    </w:rPr>
  </w:style>
  <w:style w:type="character" w:customStyle="1" w:styleId="CitesChar2">
    <w:name w:val="Cites Char2"/>
    <w:locked/>
    <w:rsid w:val="003269BD"/>
    <w:rPr>
      <w:rFonts w:ascii="Times New Roman" w:eastAsia="Times New Roman" w:hAnsi="Times New Roman" w:cs="Times New Roman"/>
      <w:b/>
      <w:bCs/>
      <w:sz w:val="20"/>
    </w:rPr>
  </w:style>
  <w:style w:type="character" w:customStyle="1" w:styleId="CardsChar1">
    <w:name w:val="Cards Char1"/>
    <w:link w:val="Cards"/>
    <w:locked/>
    <w:rsid w:val="003269BD"/>
    <w:rPr>
      <w:rFonts w:ascii="Times New Roman" w:eastAsia="Times New Roman" w:hAnsi="Times New Roman" w:cs="Times New Roman"/>
      <w:sz w:val="20"/>
    </w:rPr>
  </w:style>
  <w:style w:type="paragraph" w:customStyle="1" w:styleId="Cards">
    <w:name w:val="Cards"/>
    <w:basedOn w:val="Normal"/>
    <w:link w:val="CardsChar1"/>
    <w:qFormat/>
    <w:rsid w:val="003269BD"/>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3269BD"/>
  </w:style>
  <w:style w:type="character" w:customStyle="1" w:styleId="A-Underlining">
    <w:name w:val="A-Underlining"/>
    <w:basedOn w:val="DefaultParagraphFont"/>
    <w:rsid w:val="003269BD"/>
    <w:rPr>
      <w:rFonts w:ascii="Garamond" w:hAnsi="Garamond"/>
      <w:color w:val="auto"/>
      <w:sz w:val="24"/>
      <w:u w:val="single"/>
    </w:rPr>
  </w:style>
  <w:style w:type="paragraph" w:customStyle="1" w:styleId="B-TagCite">
    <w:name w:val="B-TagCite"/>
    <w:uiPriority w:val="99"/>
    <w:qFormat/>
    <w:rsid w:val="003269B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3269BD"/>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3269BD"/>
    <w:rPr>
      <w:u w:val="single"/>
    </w:rPr>
  </w:style>
  <w:style w:type="character" w:customStyle="1" w:styleId="StyleUnderlineBold">
    <w:name w:val="Style Underline + Bold"/>
    <w:rsid w:val="003269BD"/>
    <w:rPr>
      <w:b/>
      <w:bCs/>
      <w:u w:val="single"/>
    </w:rPr>
  </w:style>
  <w:style w:type="character" w:customStyle="1" w:styleId="smallChar">
    <w:name w:val="small Char"/>
    <w:rsid w:val="003269BD"/>
    <w:rPr>
      <w:rFonts w:eastAsia="Calibri"/>
      <w:sz w:val="16"/>
      <w:szCs w:val="22"/>
      <w:lang w:val="en-US" w:eastAsia="en-US" w:bidi="ar-SA"/>
    </w:rPr>
  </w:style>
  <w:style w:type="character" w:customStyle="1" w:styleId="st">
    <w:name w:val="st"/>
    <w:rsid w:val="003269BD"/>
  </w:style>
  <w:style w:type="character" w:customStyle="1" w:styleId="MicroTextChar">
    <w:name w:val="MicroText Char"/>
    <w:link w:val="MicroText"/>
    <w:locked/>
    <w:rsid w:val="003269BD"/>
    <w:rPr>
      <w:rFonts w:ascii="Arial Narrow" w:hAnsi="Arial Narrow"/>
      <w:sz w:val="12"/>
    </w:rPr>
  </w:style>
  <w:style w:type="paragraph" w:customStyle="1" w:styleId="MicroText">
    <w:name w:val="MicroText"/>
    <w:basedOn w:val="Normal"/>
    <w:next w:val="Normal"/>
    <w:link w:val="MicroTextChar"/>
    <w:qFormat/>
    <w:rsid w:val="003269BD"/>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3269BD"/>
    <w:rPr>
      <w:rFonts w:ascii="Arial Narrow" w:hAnsi="Arial Narrow" w:cs="Times New Roman"/>
      <w:color w:val="000000"/>
      <w:sz w:val="16"/>
    </w:rPr>
  </w:style>
  <w:style w:type="character" w:customStyle="1" w:styleId="Underline-Highlighted">
    <w:name w:val="Underline-Highlighted"/>
    <w:uiPriority w:val="1"/>
    <w:qFormat/>
    <w:rsid w:val="003269BD"/>
    <w:rPr>
      <w:rFonts w:ascii="Cambria" w:hAnsi="Cambria"/>
      <w:sz w:val="24"/>
      <w:u w:val="single"/>
      <w:bdr w:val="none" w:sz="0" w:space="0" w:color="auto"/>
      <w:shd w:val="clear" w:color="auto" w:fill="99FF66"/>
    </w:rPr>
  </w:style>
  <w:style w:type="character" w:customStyle="1" w:styleId="DebateUnderline">
    <w:name w:val="Debate Underline"/>
    <w:qFormat/>
    <w:rsid w:val="003269BD"/>
    <w:rPr>
      <w:rFonts w:ascii="Times New Roman" w:hAnsi="Times New Roman"/>
      <w:sz w:val="24"/>
      <w:u w:val="thick"/>
    </w:rPr>
  </w:style>
  <w:style w:type="character" w:customStyle="1" w:styleId="fn">
    <w:name w:val="fn"/>
    <w:basedOn w:val="DefaultParagraphFont"/>
    <w:rsid w:val="003269BD"/>
  </w:style>
  <w:style w:type="character" w:customStyle="1" w:styleId="newsmain">
    <w:name w:val="news_main"/>
    <w:basedOn w:val="DefaultParagraphFont"/>
    <w:rsid w:val="003269BD"/>
  </w:style>
  <w:style w:type="paragraph" w:customStyle="1" w:styleId="UnderlinedText">
    <w:name w:val="Underlined Text"/>
    <w:basedOn w:val="Normal"/>
    <w:autoRedefine/>
    <w:uiPriority w:val="99"/>
    <w:qFormat/>
    <w:rsid w:val="003269BD"/>
    <w:pPr>
      <w:jc w:val="both"/>
    </w:pPr>
    <w:rPr>
      <w:rFonts w:asciiTheme="minorHAnsi" w:hAnsiTheme="minorHAnsi"/>
      <w:b/>
      <w:sz w:val="24"/>
    </w:rPr>
  </w:style>
  <w:style w:type="character" w:customStyle="1" w:styleId="verdana">
    <w:name w:val="verdana"/>
    <w:basedOn w:val="DefaultParagraphFont"/>
    <w:rsid w:val="003269BD"/>
  </w:style>
  <w:style w:type="character" w:customStyle="1" w:styleId="vitstoryheadline">
    <w:name w:val="vitstoryheadline"/>
    <w:rsid w:val="003269BD"/>
  </w:style>
  <w:style w:type="character" w:customStyle="1" w:styleId="CardsChar">
    <w:name w:val="Cards Char"/>
    <w:locked/>
    <w:rsid w:val="003269BD"/>
    <w:rPr>
      <w:rFonts w:ascii="Times New Roman" w:eastAsia="Times New Roman" w:hAnsi="Times New Roman"/>
      <w:szCs w:val="24"/>
    </w:rPr>
  </w:style>
  <w:style w:type="paragraph" w:customStyle="1" w:styleId="NormalText">
    <w:name w:val="Normal Text"/>
    <w:basedOn w:val="Normal"/>
    <w:link w:val="NormalTextChar"/>
    <w:autoRedefine/>
    <w:qFormat/>
    <w:rsid w:val="003269BD"/>
    <w:pPr>
      <w:jc w:val="both"/>
    </w:pPr>
    <w:rPr>
      <w:rFonts w:eastAsia="Times New Roman"/>
      <w:szCs w:val="26"/>
      <w:lang w:val="x-none" w:eastAsia="ja-JP"/>
    </w:rPr>
  </w:style>
  <w:style w:type="character" w:customStyle="1" w:styleId="NormalTextChar">
    <w:name w:val="Normal Text Char"/>
    <w:link w:val="NormalText"/>
    <w:rsid w:val="003269BD"/>
    <w:rPr>
      <w:rFonts w:ascii="Arial" w:eastAsia="Times New Roman" w:hAnsi="Arial" w:cs="Arial"/>
      <w:szCs w:val="26"/>
      <w:lang w:val="x-none" w:eastAsia="ja-JP"/>
    </w:rPr>
  </w:style>
  <w:style w:type="character" w:customStyle="1" w:styleId="AuthorDate0">
    <w:name w:val="Author Date"/>
    <w:rsid w:val="003269BD"/>
    <w:rPr>
      <w:b/>
      <w:sz w:val="24"/>
      <w:u w:val="thick"/>
    </w:rPr>
  </w:style>
  <w:style w:type="paragraph" w:customStyle="1" w:styleId="HotRoute">
    <w:name w:val="Hot Route!"/>
    <w:basedOn w:val="Normal"/>
    <w:link w:val="HotRouteChar"/>
    <w:uiPriority w:val="99"/>
    <w:qFormat/>
    <w:rsid w:val="003269BD"/>
    <w:pPr>
      <w:ind w:left="144"/>
    </w:pPr>
    <w:rPr>
      <w:rFonts w:eastAsia="Times New Roman"/>
      <w:szCs w:val="24"/>
    </w:rPr>
  </w:style>
  <w:style w:type="character" w:customStyle="1" w:styleId="UnderlinedTextCharChar">
    <w:name w:val="Underlined Text Char Char"/>
    <w:basedOn w:val="DefaultParagraphFont"/>
    <w:rsid w:val="003269BD"/>
    <w:rPr>
      <w:rFonts w:cs="Arial"/>
      <w:bCs/>
      <w:noProof w:val="0"/>
      <w:szCs w:val="26"/>
      <w:u w:val="single"/>
      <w:lang w:val="en-US" w:eastAsia="en-US" w:bidi="ar-SA"/>
    </w:rPr>
  </w:style>
  <w:style w:type="character" w:customStyle="1" w:styleId="il">
    <w:name w:val="il"/>
    <w:rsid w:val="003269BD"/>
  </w:style>
  <w:style w:type="paragraph" w:customStyle="1" w:styleId="underlined">
    <w:name w:val="underlined"/>
    <w:next w:val="Normal"/>
    <w:link w:val="underlinedChar"/>
    <w:autoRedefine/>
    <w:qFormat/>
    <w:rsid w:val="003269B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269BD"/>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3269BD"/>
    <w:rPr>
      <w:rFonts w:ascii="Arial Narrow" w:eastAsia="Times New Roman" w:hAnsi="Arial Narrow"/>
      <w:szCs w:val="24"/>
      <w:u w:val="single"/>
    </w:rPr>
  </w:style>
  <w:style w:type="character" w:customStyle="1" w:styleId="Style4Char">
    <w:name w:val="Style4 Char"/>
    <w:link w:val="Style4"/>
    <w:rsid w:val="003269BD"/>
    <w:rPr>
      <w:rFonts w:ascii="Arial Narrow" w:eastAsia="Times New Roman" w:hAnsi="Arial Narrow" w:cs="Arial"/>
      <w:szCs w:val="24"/>
      <w:u w:val="single"/>
    </w:rPr>
  </w:style>
  <w:style w:type="character" w:customStyle="1" w:styleId="citenon-boldChar">
    <w:name w:val="cite non-bold Char"/>
    <w:link w:val="citenon-bold"/>
    <w:rsid w:val="003269BD"/>
    <w:rPr>
      <w:rFonts w:ascii="Arial" w:eastAsia="Times New Roman" w:hAnsi="Arial" w:cs="Arial"/>
      <w:szCs w:val="20"/>
    </w:rPr>
  </w:style>
  <w:style w:type="character" w:customStyle="1" w:styleId="EmphasizeThis">
    <w:name w:val="EmphasizeThis"/>
    <w:rsid w:val="003269BD"/>
    <w:rPr>
      <w:rFonts w:ascii="Georgia" w:hAnsi="Georgia"/>
      <w:b/>
      <w:iCs/>
      <w:sz w:val="24"/>
      <w:u w:val="thick"/>
    </w:rPr>
  </w:style>
  <w:style w:type="character" w:customStyle="1" w:styleId="CiteReal0">
    <w:name w:val="CiteReal"/>
    <w:uiPriority w:val="1"/>
    <w:qFormat/>
    <w:rsid w:val="003269BD"/>
    <w:rPr>
      <w:rFonts w:ascii="Arial" w:hAnsi="Arial"/>
      <w:b/>
      <w:sz w:val="24"/>
      <w:u w:val="single"/>
    </w:rPr>
  </w:style>
  <w:style w:type="character" w:customStyle="1" w:styleId="dropcap1">
    <w:name w:val="dropcap1"/>
    <w:rsid w:val="003269BD"/>
  </w:style>
  <w:style w:type="character" w:styleId="FootnoteReference">
    <w:name w:val="footnote reference"/>
    <w:basedOn w:val="DefaultParagraphFont"/>
    <w:uiPriority w:val="99"/>
    <w:rsid w:val="003269BD"/>
    <w:rPr>
      <w:vertAlign w:val="superscript"/>
    </w:rPr>
  </w:style>
  <w:style w:type="paragraph" w:customStyle="1" w:styleId="Default">
    <w:name w:val="Default"/>
    <w:basedOn w:val="Normal"/>
    <w:uiPriority w:val="99"/>
    <w:qFormat/>
    <w:rsid w:val="003269BD"/>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3269BD"/>
    <w:rPr>
      <w:rFonts w:ascii="Verdana" w:eastAsia="Verdana" w:hAnsi="Verdana" w:cs="Cambria"/>
    </w:rPr>
  </w:style>
  <w:style w:type="paragraph" w:customStyle="1" w:styleId="PageHeaderLine1">
    <w:name w:val="PageHeaderLine1"/>
    <w:basedOn w:val="Normal"/>
    <w:uiPriority w:val="99"/>
    <w:qFormat/>
    <w:rsid w:val="003269BD"/>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3269BD"/>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3269BD"/>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3269BD"/>
    <w:rPr>
      <w:rFonts w:ascii="Palatino Linotype" w:hAnsi="Palatino Linotype" w:cs="Palatino Linotype"/>
      <w:b/>
      <w:iCs/>
      <w:color w:val="000000"/>
      <w:u w:val="single"/>
    </w:rPr>
  </w:style>
  <w:style w:type="paragraph" w:customStyle="1" w:styleId="Style31">
    <w:name w:val="Style31"/>
    <w:basedOn w:val="Normal"/>
    <w:uiPriority w:val="99"/>
    <w:rsid w:val="003269BD"/>
    <w:pPr>
      <w:spacing w:line="197" w:lineRule="exact"/>
      <w:jc w:val="both"/>
    </w:pPr>
    <w:rPr>
      <w:rFonts w:ascii="Palatino Linotype" w:hAnsi="Palatino Linotype" w:cs="Palatino Linotype"/>
    </w:rPr>
  </w:style>
  <w:style w:type="paragraph" w:customStyle="1" w:styleId="Style42">
    <w:name w:val="Style42"/>
    <w:basedOn w:val="Normal"/>
    <w:uiPriority w:val="99"/>
    <w:rsid w:val="003269BD"/>
    <w:pPr>
      <w:spacing w:line="202" w:lineRule="exact"/>
      <w:jc w:val="both"/>
    </w:pPr>
    <w:rPr>
      <w:rFonts w:ascii="Palatino Linotype" w:hAnsi="Palatino Linotype" w:cs="Palatino Linotype"/>
    </w:rPr>
  </w:style>
  <w:style w:type="paragraph" w:customStyle="1" w:styleId="Style51">
    <w:name w:val="Style51"/>
    <w:basedOn w:val="Normal"/>
    <w:uiPriority w:val="99"/>
    <w:rsid w:val="003269BD"/>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3269BD"/>
    <w:rPr>
      <w:rFonts w:ascii="Palatino Linotype" w:hAnsi="Palatino Linotype" w:cs="Palatino Linotype"/>
      <w:b/>
      <w:sz w:val="24"/>
    </w:rPr>
  </w:style>
  <w:style w:type="character" w:customStyle="1" w:styleId="TagtemplateChar">
    <w:name w:val="Tagtemplate Char"/>
    <w:link w:val="Tagtemplate"/>
    <w:locked/>
    <w:rsid w:val="003269BD"/>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3269BD"/>
    <w:pPr>
      <w:keepNext/>
      <w:keepLines/>
    </w:pPr>
    <w:rPr>
      <w:rFonts w:ascii="Palatino Linotype" w:hAnsi="Palatino Linotype" w:cs="Cambria"/>
      <w:b/>
      <w:szCs w:val="20"/>
      <w:lang w:val="x-none" w:eastAsia="x-none"/>
    </w:rPr>
  </w:style>
  <w:style w:type="character" w:customStyle="1" w:styleId="UnderlineBold0">
    <w:name w:val="Underline Bold"/>
    <w:qFormat/>
    <w:rsid w:val="003269BD"/>
    <w:rPr>
      <w:b/>
      <w:bCs w:val="0"/>
      <w:sz w:val="20"/>
      <w:u w:val="single"/>
    </w:rPr>
  </w:style>
  <w:style w:type="character" w:customStyle="1" w:styleId="FontStyle72">
    <w:name w:val="Font Style72"/>
    <w:uiPriority w:val="99"/>
    <w:rsid w:val="003269BD"/>
    <w:rPr>
      <w:rFonts w:ascii="Cambria" w:hAnsi="Cambria" w:cs="Cambria" w:hint="default"/>
      <w:sz w:val="16"/>
      <w:szCs w:val="16"/>
    </w:rPr>
  </w:style>
  <w:style w:type="character" w:customStyle="1" w:styleId="FontStyle73">
    <w:name w:val="Font Style73"/>
    <w:uiPriority w:val="99"/>
    <w:rsid w:val="003269BD"/>
    <w:rPr>
      <w:rFonts w:ascii="Cambria" w:hAnsi="Cambria" w:cs="Cambria" w:hint="default"/>
      <w:i/>
      <w:iCs/>
      <w:sz w:val="16"/>
      <w:szCs w:val="16"/>
    </w:rPr>
  </w:style>
  <w:style w:type="character" w:customStyle="1" w:styleId="UnderlinestyleChar2">
    <w:name w:val="Underline style Char2"/>
    <w:rsid w:val="003269BD"/>
    <w:rPr>
      <w:sz w:val="22"/>
      <w:szCs w:val="24"/>
      <w:u w:val="single"/>
      <w:lang w:val="en-US" w:eastAsia="en-US" w:bidi="ar-SA"/>
    </w:rPr>
  </w:style>
  <w:style w:type="character" w:customStyle="1" w:styleId="UnderlineCard">
    <w:name w:val="Underline Card"/>
    <w:uiPriority w:val="6"/>
    <w:qFormat/>
    <w:rsid w:val="003269BD"/>
    <w:rPr>
      <w:rFonts w:ascii="Palatino Linotype" w:hAnsi="Palatino Linotype" w:cs="Palatino Linotype" w:hint="default"/>
      <w:b w:val="0"/>
      <w:bCs/>
      <w:sz w:val="20"/>
      <w:u w:val="single"/>
    </w:rPr>
  </w:style>
  <w:style w:type="character" w:customStyle="1" w:styleId="StyleUnderline1">
    <w:name w:val="Style Underline1"/>
    <w:rsid w:val="003269BD"/>
    <w:rPr>
      <w:u w:val="single"/>
    </w:rPr>
  </w:style>
  <w:style w:type="paragraph" w:styleId="BodyText2">
    <w:name w:val="Body Text 2"/>
    <w:basedOn w:val="Normal"/>
    <w:link w:val="BodyText2Char"/>
    <w:rsid w:val="003269BD"/>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3269BD"/>
    <w:rPr>
      <w:rFonts w:ascii="New Baskerville" w:eastAsia="Segoe UI" w:hAnsi="New Baskerville" w:cs="Cambria"/>
      <w:szCs w:val="24"/>
      <w:lang w:eastAsia="zh-CN"/>
    </w:rPr>
  </w:style>
  <w:style w:type="paragraph" w:customStyle="1" w:styleId="cards0">
    <w:name w:val="cards"/>
    <w:basedOn w:val="Cites"/>
    <w:uiPriority w:val="99"/>
    <w:qFormat/>
    <w:rsid w:val="003269BD"/>
    <w:pPr>
      <w:autoSpaceDE/>
      <w:autoSpaceDN/>
      <w:adjustRightInd/>
    </w:pPr>
    <w:rPr>
      <w:rFonts w:eastAsia="Verdana" w:cs="Cambria"/>
      <w:b w:val="0"/>
      <w:sz w:val="22"/>
      <w:lang w:val="en-US" w:eastAsia="en-US"/>
    </w:rPr>
  </w:style>
  <w:style w:type="character" w:customStyle="1" w:styleId="term">
    <w:name w:val="term"/>
    <w:basedOn w:val="DefaultParagraphFont"/>
    <w:rsid w:val="003269BD"/>
  </w:style>
  <w:style w:type="paragraph" w:customStyle="1" w:styleId="TagCite0">
    <w:name w:val="Tag/Cite"/>
    <w:basedOn w:val="Normal"/>
    <w:link w:val="TagCiteChar"/>
    <w:uiPriority w:val="99"/>
    <w:qFormat/>
    <w:rsid w:val="003269BD"/>
    <w:rPr>
      <w:rFonts w:eastAsia="Cambria" w:cs="Cambria"/>
      <w:b/>
      <w:szCs w:val="24"/>
    </w:rPr>
  </w:style>
  <w:style w:type="character" w:customStyle="1" w:styleId="TagCiteChar">
    <w:name w:val="Tag/Cite Char"/>
    <w:basedOn w:val="DefaultParagraphFont"/>
    <w:link w:val="TagCite0"/>
    <w:uiPriority w:val="99"/>
    <w:rsid w:val="003269BD"/>
    <w:rPr>
      <w:rFonts w:ascii="Arial" w:eastAsia="Cambria" w:hAnsi="Arial" w:cs="Cambria"/>
      <w:b/>
      <w:szCs w:val="24"/>
    </w:rPr>
  </w:style>
  <w:style w:type="character" w:customStyle="1" w:styleId="TitleChar2">
    <w:name w:val="Title Char2"/>
    <w:basedOn w:val="DefaultParagraphFont"/>
    <w:uiPriority w:val="1"/>
    <w:qFormat/>
    <w:rsid w:val="003269BD"/>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3269BD"/>
    <w:rPr>
      <w:rFonts w:ascii="Cambria" w:hAnsi="Cambria" w:cs="Cambria"/>
      <w:sz w:val="20"/>
      <w:szCs w:val="20"/>
    </w:rPr>
  </w:style>
  <w:style w:type="character" w:customStyle="1" w:styleId="FontStyle50">
    <w:name w:val="Font Style50"/>
    <w:uiPriority w:val="99"/>
    <w:rsid w:val="003269B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3269BD"/>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3269BD"/>
    <w:rPr>
      <w:rFonts w:ascii="Arial" w:eastAsia="Cambria" w:hAnsi="Arial" w:cs="Cambria"/>
      <w:spacing w:val="-3"/>
      <w:szCs w:val="20"/>
    </w:rPr>
  </w:style>
  <w:style w:type="character" w:customStyle="1" w:styleId="kn">
    <w:name w:val="kn"/>
    <w:basedOn w:val="DefaultParagraphFont"/>
    <w:rsid w:val="003269BD"/>
  </w:style>
  <w:style w:type="paragraph" w:customStyle="1" w:styleId="CardIndented">
    <w:name w:val="Card (Indented)"/>
    <w:basedOn w:val="Normal"/>
    <w:link w:val="CardIndentedChar"/>
    <w:qFormat/>
    <w:rsid w:val="003269BD"/>
    <w:pPr>
      <w:ind w:left="288"/>
    </w:pPr>
    <w:rPr>
      <w:rFonts w:ascii="Verdana" w:hAnsi="Verdana"/>
    </w:rPr>
  </w:style>
  <w:style w:type="character" w:customStyle="1" w:styleId="CardIndentedChar">
    <w:name w:val="Card (Indented) Char"/>
    <w:basedOn w:val="DefaultParagraphFont"/>
    <w:link w:val="CardIndented"/>
    <w:rsid w:val="003269BD"/>
    <w:rPr>
      <w:rFonts w:ascii="Verdana" w:hAnsi="Verdana" w:cs="Arial"/>
    </w:rPr>
  </w:style>
  <w:style w:type="character" w:customStyle="1" w:styleId="Style8pt">
    <w:name w:val="Style 8 pt"/>
    <w:basedOn w:val="DefaultParagraphFont"/>
    <w:rsid w:val="003269BD"/>
    <w:rPr>
      <w:sz w:val="14"/>
    </w:rPr>
  </w:style>
  <w:style w:type="character" w:customStyle="1" w:styleId="ReallyfuckingsmallChar">
    <w:name w:val="Really fucking small Char"/>
    <w:link w:val="Reallyfuckingsmall"/>
    <w:locked/>
    <w:rsid w:val="003269BD"/>
    <w:rPr>
      <w:rFonts w:ascii="Cambria" w:eastAsia="Myriad Pro Light Cond" w:hAnsi="Cambria" w:cs="Cambria"/>
      <w:sz w:val="10"/>
    </w:rPr>
  </w:style>
  <w:style w:type="paragraph" w:customStyle="1" w:styleId="Reallyfuckingsmall">
    <w:name w:val="Really fucking small"/>
    <w:basedOn w:val="Normal"/>
    <w:link w:val="ReallyfuckingsmallChar"/>
    <w:qFormat/>
    <w:rsid w:val="003269BD"/>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3269BD"/>
    <w:rPr>
      <w:b/>
      <w:bCs/>
      <w:sz w:val="26"/>
      <w:u w:val="single"/>
    </w:rPr>
  </w:style>
  <w:style w:type="character" w:customStyle="1" w:styleId="CharacterStyle1">
    <w:name w:val="Character Style 1"/>
    <w:rsid w:val="003269BD"/>
    <w:rPr>
      <w:sz w:val="20"/>
      <w:szCs w:val="20"/>
    </w:rPr>
  </w:style>
  <w:style w:type="character" w:customStyle="1" w:styleId="Debate-CardSmalltextF2Char">
    <w:name w:val="Debate- Card Small text F2 Char"/>
    <w:link w:val="Debate-CardSmalltextF2"/>
    <w:locked/>
    <w:rsid w:val="003269BD"/>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3269BD"/>
    <w:rPr>
      <w:rFonts w:ascii="Times New Roman" w:eastAsia="Cambria" w:hAnsi="Times New Roman" w:cs="Verdana"/>
      <w:sz w:val="20"/>
    </w:rPr>
  </w:style>
  <w:style w:type="character" w:customStyle="1" w:styleId="Debate-EmphasizedText-F5Char">
    <w:name w:val="Debate- Emphasized Text- F5 Char"/>
    <w:link w:val="Debate-EmphasizedText-F5"/>
    <w:locked/>
    <w:rsid w:val="003269BD"/>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3269BD"/>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3269BD"/>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3269BD"/>
    <w:pPr>
      <w:spacing w:after="200"/>
    </w:pPr>
    <w:rPr>
      <w:rFonts w:ascii="Times New Roman" w:hAnsi="Times New Roman" w:cs="Verdana"/>
      <w:sz w:val="20"/>
      <w:u w:val="single"/>
    </w:rPr>
  </w:style>
  <w:style w:type="character" w:customStyle="1" w:styleId="CitesChar">
    <w:name w:val="Cites Char"/>
    <w:rsid w:val="003269BD"/>
    <w:rPr>
      <w:rFonts w:ascii="Cambria" w:eastAsia="Verdana" w:hAnsi="Cambria" w:cs="Cambria"/>
      <w:b/>
      <w:sz w:val="24"/>
      <w:u w:val="single"/>
    </w:rPr>
  </w:style>
  <w:style w:type="character" w:customStyle="1" w:styleId="texto1">
    <w:name w:val="texto1"/>
    <w:basedOn w:val="DefaultParagraphFont"/>
    <w:rsid w:val="003269BD"/>
  </w:style>
  <w:style w:type="character" w:customStyle="1" w:styleId="person-name">
    <w:name w:val="person-name"/>
    <w:basedOn w:val="DefaultParagraphFont"/>
    <w:rsid w:val="003269BD"/>
  </w:style>
  <w:style w:type="paragraph" w:customStyle="1" w:styleId="MinimizedText">
    <w:name w:val="Minimized Text"/>
    <w:link w:val="MinimizedTextChar"/>
    <w:qFormat/>
    <w:rsid w:val="003269BD"/>
    <w:pPr>
      <w:spacing w:after="200" w:line="276" w:lineRule="auto"/>
    </w:pPr>
    <w:rPr>
      <w:rFonts w:eastAsia="Cambria"/>
      <w:sz w:val="16"/>
      <w:szCs w:val="24"/>
    </w:rPr>
  </w:style>
  <w:style w:type="character" w:customStyle="1" w:styleId="MinimizedTextChar">
    <w:name w:val="Minimized Text Char"/>
    <w:link w:val="MinimizedText"/>
    <w:rsid w:val="003269BD"/>
    <w:rPr>
      <w:rFonts w:eastAsia="Cambria"/>
      <w:sz w:val="16"/>
      <w:szCs w:val="24"/>
    </w:rPr>
  </w:style>
  <w:style w:type="character" w:customStyle="1" w:styleId="-SmallText-">
    <w:name w:val="-Small Text-"/>
    <w:rsid w:val="003269BD"/>
    <w:rPr>
      <w:rFonts w:ascii="Book Antiqua" w:hAnsi="Book Antiqua" w:cs="Cambria"/>
      <w:sz w:val="16"/>
    </w:rPr>
  </w:style>
  <w:style w:type="character" w:customStyle="1" w:styleId="A5">
    <w:name w:val="A5"/>
    <w:uiPriority w:val="99"/>
    <w:rsid w:val="003269BD"/>
    <w:rPr>
      <w:rFonts w:ascii="Cambria" w:hAnsi="Cambria" w:cs="Cambria"/>
      <w:color w:val="000000"/>
      <w:sz w:val="13"/>
      <w:szCs w:val="13"/>
    </w:rPr>
  </w:style>
  <w:style w:type="paragraph" w:styleId="BodyText">
    <w:name w:val="Body Text"/>
    <w:basedOn w:val="Normal"/>
    <w:link w:val="BodyTextChar"/>
    <w:qFormat/>
    <w:rsid w:val="003269BD"/>
    <w:rPr>
      <w:rFonts w:eastAsia="Cambria"/>
      <w:sz w:val="16"/>
      <w:szCs w:val="20"/>
    </w:rPr>
  </w:style>
  <w:style w:type="character" w:customStyle="1" w:styleId="BodyTextChar">
    <w:name w:val="Body Text Char"/>
    <w:basedOn w:val="DefaultParagraphFont"/>
    <w:link w:val="BodyText"/>
    <w:rsid w:val="003269BD"/>
    <w:rPr>
      <w:rFonts w:ascii="Arial" w:eastAsia="Cambria" w:hAnsi="Arial" w:cs="Arial"/>
      <w:sz w:val="16"/>
      <w:szCs w:val="20"/>
    </w:rPr>
  </w:style>
  <w:style w:type="character" w:customStyle="1" w:styleId="blue">
    <w:name w:val="blue"/>
    <w:basedOn w:val="DefaultParagraphFont"/>
    <w:rsid w:val="003269BD"/>
  </w:style>
  <w:style w:type="character" w:customStyle="1" w:styleId="Author-Date">
    <w:name w:val="Author-Date"/>
    <w:qFormat/>
    <w:rsid w:val="003269BD"/>
    <w:rPr>
      <w:b/>
      <w:bCs w:val="0"/>
      <w:sz w:val="24"/>
    </w:rPr>
  </w:style>
  <w:style w:type="character" w:customStyle="1" w:styleId="articoloinside">
    <w:name w:val="articolo_inside"/>
    <w:rsid w:val="003269BD"/>
  </w:style>
  <w:style w:type="character" w:customStyle="1" w:styleId="TagsChar2">
    <w:name w:val="Tags Char2"/>
    <w:uiPriority w:val="99"/>
    <w:rsid w:val="003269BD"/>
    <w:rPr>
      <w:rFonts w:ascii="Cambria" w:eastAsia="Cambria" w:hAnsi="Cambria" w:cs="Cambria"/>
      <w:b/>
      <w:sz w:val="24"/>
      <w:szCs w:val="24"/>
    </w:rPr>
  </w:style>
  <w:style w:type="character" w:customStyle="1" w:styleId="tagchar">
    <w:name w:val="tagchar"/>
    <w:basedOn w:val="DefaultParagraphFont"/>
    <w:rsid w:val="003269BD"/>
  </w:style>
  <w:style w:type="paragraph" w:styleId="HTMLPreformatted">
    <w:name w:val="HTML Preformatted"/>
    <w:basedOn w:val="Normal"/>
    <w:link w:val="HTMLPreformattedChar"/>
    <w:uiPriority w:val="99"/>
    <w:unhideWhenUsed/>
    <w:rsid w:val="00326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3269BD"/>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3269BD"/>
    <w:rPr>
      <w:rFonts w:eastAsia="Verdana"/>
      <w:szCs w:val="24"/>
      <w:u w:val="single"/>
    </w:rPr>
  </w:style>
  <w:style w:type="character" w:customStyle="1" w:styleId="StyleUnderlineChar11pt3Char">
    <w:name w:val="Style Underline Char + 11 pt3 Char"/>
    <w:link w:val="StyleUnderlineChar11pt3"/>
    <w:rsid w:val="003269BD"/>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3269BD"/>
    <w:rPr>
      <w:rFonts w:eastAsia="Verdana"/>
      <w:b/>
      <w:bCs/>
      <w:szCs w:val="24"/>
      <w:u w:val="single"/>
    </w:rPr>
  </w:style>
  <w:style w:type="character" w:customStyle="1" w:styleId="StyleUnderlineChar11ptBold3Char">
    <w:name w:val="Style Underline Char + 11 pt Bold3 Char"/>
    <w:link w:val="StyleUnderlineChar11ptBold3"/>
    <w:rsid w:val="003269BD"/>
    <w:rPr>
      <w:rFonts w:ascii="Arial" w:eastAsia="Verdana" w:hAnsi="Arial" w:cs="Arial"/>
      <w:b/>
      <w:bCs/>
      <w:szCs w:val="24"/>
      <w:u w:val="single"/>
    </w:rPr>
  </w:style>
  <w:style w:type="paragraph" w:customStyle="1" w:styleId="pagetools">
    <w:name w:val="pagetools"/>
    <w:basedOn w:val="Normal"/>
    <w:rsid w:val="003269BD"/>
    <w:pPr>
      <w:spacing w:before="100" w:beforeAutospacing="1" w:after="100" w:afterAutospacing="1"/>
    </w:pPr>
    <w:rPr>
      <w:rFonts w:eastAsia="Cambria"/>
      <w:sz w:val="24"/>
      <w:szCs w:val="24"/>
    </w:rPr>
  </w:style>
  <w:style w:type="character" w:customStyle="1" w:styleId="desc">
    <w:name w:val="desc"/>
    <w:basedOn w:val="DefaultParagraphFont"/>
    <w:rsid w:val="003269BD"/>
  </w:style>
  <w:style w:type="character" w:customStyle="1" w:styleId="job">
    <w:name w:val="job"/>
    <w:basedOn w:val="DefaultParagraphFont"/>
    <w:rsid w:val="003269BD"/>
  </w:style>
  <w:style w:type="character" w:customStyle="1" w:styleId="company">
    <w:name w:val="company"/>
    <w:basedOn w:val="DefaultParagraphFont"/>
    <w:rsid w:val="003269BD"/>
  </w:style>
  <w:style w:type="paragraph" w:customStyle="1" w:styleId="Text">
    <w:name w:val="Text"/>
    <w:basedOn w:val="TagCite"/>
    <w:qFormat/>
    <w:rsid w:val="003269BD"/>
    <w:rPr>
      <w:rFonts w:ascii="Book Antiqua" w:eastAsiaTheme="minorHAnsi" w:hAnsi="Book Antiqua"/>
      <w:b w:val="0"/>
    </w:rPr>
  </w:style>
  <w:style w:type="character" w:customStyle="1" w:styleId="publisher">
    <w:name w:val="publisher"/>
    <w:basedOn w:val="DefaultParagraphFont"/>
    <w:rsid w:val="003269BD"/>
  </w:style>
  <w:style w:type="character" w:customStyle="1" w:styleId="pubyear">
    <w:name w:val="pubyear"/>
    <w:basedOn w:val="DefaultParagraphFont"/>
    <w:rsid w:val="003269BD"/>
  </w:style>
  <w:style w:type="character" w:customStyle="1" w:styleId="pubcity">
    <w:name w:val="pubcity"/>
    <w:basedOn w:val="DefaultParagraphFont"/>
    <w:rsid w:val="003269BD"/>
  </w:style>
  <w:style w:type="paragraph" w:customStyle="1" w:styleId="CardStyle">
    <w:name w:val="Card Style"/>
    <w:basedOn w:val="Normal"/>
    <w:link w:val="CardStyleChar"/>
    <w:qFormat/>
    <w:rsid w:val="003269BD"/>
    <w:rPr>
      <w:szCs w:val="24"/>
    </w:rPr>
  </w:style>
  <w:style w:type="character" w:customStyle="1" w:styleId="bodycontentlink">
    <w:name w:val="bodycontentlink"/>
    <w:basedOn w:val="DefaultParagraphFont"/>
    <w:rsid w:val="003269BD"/>
  </w:style>
  <w:style w:type="paragraph" w:customStyle="1" w:styleId="loose">
    <w:name w:val="loose"/>
    <w:basedOn w:val="Normal"/>
    <w:rsid w:val="003269BD"/>
    <w:pPr>
      <w:spacing w:before="100" w:beforeAutospacing="1" w:after="100" w:afterAutospacing="1"/>
    </w:pPr>
    <w:rPr>
      <w:sz w:val="24"/>
      <w:szCs w:val="24"/>
    </w:rPr>
  </w:style>
  <w:style w:type="character" w:customStyle="1" w:styleId="hit">
    <w:name w:val="hit"/>
    <w:basedOn w:val="DefaultParagraphFont"/>
    <w:rsid w:val="003269BD"/>
  </w:style>
  <w:style w:type="character" w:customStyle="1" w:styleId="ssl0">
    <w:name w:val="ss_l0"/>
    <w:basedOn w:val="DefaultParagraphFont"/>
    <w:rsid w:val="003269BD"/>
  </w:style>
  <w:style w:type="paragraph" w:customStyle="1" w:styleId="C-Text">
    <w:name w:val="C-Text"/>
    <w:basedOn w:val="Normal"/>
    <w:rsid w:val="003269BD"/>
    <w:pPr>
      <w:tabs>
        <w:tab w:val="num" w:pos="720"/>
      </w:tabs>
      <w:ind w:left="720" w:hanging="360"/>
    </w:pPr>
    <w:rPr>
      <w:rFonts w:ascii="Book Antiqua" w:hAnsi="Book Antiqua"/>
      <w:sz w:val="24"/>
    </w:rPr>
  </w:style>
  <w:style w:type="paragraph" w:customStyle="1" w:styleId="BlockTitle2">
    <w:name w:val="Block Title2"/>
    <w:basedOn w:val="Normal"/>
    <w:uiPriority w:val="99"/>
    <w:qFormat/>
    <w:rsid w:val="003269BD"/>
    <w:pPr>
      <w:spacing w:after="240"/>
      <w:jc w:val="center"/>
    </w:pPr>
    <w:rPr>
      <w:rFonts w:ascii="Palatino Linotype" w:hAnsi="Palatino Linotype"/>
      <w:b/>
      <w:sz w:val="28"/>
      <w:szCs w:val="24"/>
    </w:rPr>
  </w:style>
  <w:style w:type="paragraph" w:customStyle="1" w:styleId="times">
    <w:name w:val="times"/>
    <w:basedOn w:val="Normal"/>
    <w:uiPriority w:val="99"/>
    <w:qFormat/>
    <w:rsid w:val="003269BD"/>
    <w:pPr>
      <w:spacing w:before="100" w:beforeAutospacing="1" w:after="100" w:afterAutospacing="1"/>
    </w:pPr>
    <w:rPr>
      <w:sz w:val="24"/>
      <w:szCs w:val="24"/>
    </w:rPr>
  </w:style>
  <w:style w:type="character" w:customStyle="1" w:styleId="ecdate">
    <w:name w:val="ec_date"/>
    <w:basedOn w:val="DefaultParagraphFont"/>
    <w:rsid w:val="003269BD"/>
    <w:rPr>
      <w:rFonts w:ascii="Symbol" w:hAnsi="Symbol" w:hint="default"/>
      <w:sz w:val="20"/>
      <w:szCs w:val="20"/>
      <w:shd w:val="clear" w:color="auto" w:fill="FFFFFF"/>
    </w:rPr>
  </w:style>
  <w:style w:type="paragraph" w:customStyle="1" w:styleId="ecmsonormal">
    <w:name w:val="ec_msonormal"/>
    <w:basedOn w:val="Normal"/>
    <w:rsid w:val="003269BD"/>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3269BD"/>
  </w:style>
  <w:style w:type="character" w:customStyle="1" w:styleId="klink">
    <w:name w:val="klink"/>
    <w:basedOn w:val="DefaultParagraphFont"/>
    <w:rsid w:val="003269BD"/>
  </w:style>
  <w:style w:type="character" w:customStyle="1" w:styleId="hittermhilite">
    <w:name w:val="hittermhilite"/>
    <w:basedOn w:val="DefaultParagraphFont"/>
    <w:rsid w:val="003269BD"/>
  </w:style>
  <w:style w:type="paragraph" w:customStyle="1" w:styleId="2ndOrderPara">
    <w:name w:val="2nd Order Para"/>
    <w:basedOn w:val="Normal"/>
    <w:next w:val="Normal"/>
    <w:uiPriority w:val="99"/>
    <w:qFormat/>
    <w:rsid w:val="003269BD"/>
    <w:pPr>
      <w:autoSpaceDE w:val="0"/>
      <w:autoSpaceDN w:val="0"/>
      <w:adjustRightInd w:val="0"/>
      <w:spacing w:before="120"/>
    </w:pPr>
    <w:rPr>
      <w:sz w:val="24"/>
      <w:szCs w:val="24"/>
    </w:rPr>
  </w:style>
  <w:style w:type="paragraph" w:customStyle="1" w:styleId="3rdOrderPara">
    <w:name w:val="3rd Order Para"/>
    <w:basedOn w:val="Normal"/>
    <w:next w:val="Normal"/>
    <w:uiPriority w:val="99"/>
    <w:qFormat/>
    <w:rsid w:val="003269BD"/>
    <w:pPr>
      <w:autoSpaceDE w:val="0"/>
      <w:autoSpaceDN w:val="0"/>
      <w:adjustRightInd w:val="0"/>
      <w:spacing w:before="120"/>
    </w:pPr>
    <w:rPr>
      <w:sz w:val="24"/>
      <w:szCs w:val="24"/>
    </w:rPr>
  </w:style>
  <w:style w:type="paragraph" w:customStyle="1" w:styleId="Normal-SIGN2">
    <w:name w:val="Normal-SIGN2"/>
    <w:basedOn w:val="Default"/>
    <w:next w:val="Default"/>
    <w:uiPriority w:val="99"/>
    <w:qFormat/>
    <w:rsid w:val="003269BD"/>
    <w:pPr>
      <w:spacing w:after="0" w:line="240" w:lineRule="auto"/>
    </w:pPr>
    <w:rPr>
      <w:rFonts w:eastAsia="Segoe UI" w:cs="Cambria"/>
      <w:sz w:val="24"/>
    </w:rPr>
  </w:style>
  <w:style w:type="paragraph" w:customStyle="1" w:styleId="Style2">
    <w:name w:val="Style2"/>
    <w:basedOn w:val="Normal"/>
    <w:link w:val="Style2Char"/>
    <w:uiPriority w:val="99"/>
    <w:qFormat/>
    <w:rsid w:val="003269BD"/>
    <w:rPr>
      <w:szCs w:val="24"/>
    </w:rPr>
  </w:style>
  <w:style w:type="character" w:customStyle="1" w:styleId="BoldChar">
    <w:name w:val="Bold Char"/>
    <w:basedOn w:val="DefaultParagraphFont"/>
    <w:rsid w:val="003269BD"/>
    <w:rPr>
      <w:b/>
      <w:lang w:val="en-US" w:eastAsia="en-US" w:bidi="ar-SA"/>
    </w:rPr>
  </w:style>
  <w:style w:type="character" w:customStyle="1" w:styleId="articleheadline">
    <w:name w:val="articleheadline"/>
    <w:basedOn w:val="DefaultParagraphFont"/>
    <w:rsid w:val="003269BD"/>
  </w:style>
  <w:style w:type="paragraph" w:customStyle="1" w:styleId="u-intro">
    <w:name w:val="u-intro"/>
    <w:basedOn w:val="Normal"/>
    <w:rsid w:val="003269BD"/>
    <w:pPr>
      <w:spacing w:before="100" w:beforeAutospacing="1" w:after="100" w:afterAutospacing="1"/>
    </w:pPr>
    <w:rPr>
      <w:sz w:val="24"/>
      <w:szCs w:val="24"/>
    </w:rPr>
  </w:style>
  <w:style w:type="character" w:customStyle="1" w:styleId="u-byline">
    <w:name w:val="u-byline"/>
    <w:basedOn w:val="DefaultParagraphFont"/>
    <w:rsid w:val="003269BD"/>
  </w:style>
  <w:style w:type="character" w:customStyle="1" w:styleId="Normal1">
    <w:name w:val="Normal1"/>
    <w:basedOn w:val="DefaultParagraphFont"/>
    <w:rsid w:val="003269BD"/>
  </w:style>
  <w:style w:type="character" w:customStyle="1" w:styleId="Title1">
    <w:name w:val="Title1"/>
    <w:basedOn w:val="DefaultParagraphFont"/>
    <w:rsid w:val="003269BD"/>
  </w:style>
  <w:style w:type="paragraph" w:customStyle="1" w:styleId="CardsFont6pt">
    <w:name w:val="Cards + Font: 6 pt"/>
    <w:basedOn w:val="Normal"/>
    <w:link w:val="CardsFont6ptChar1"/>
    <w:autoRedefine/>
    <w:uiPriority w:val="99"/>
    <w:qFormat/>
    <w:rsid w:val="003269BD"/>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3269BD"/>
    <w:rPr>
      <w:sz w:val="12"/>
      <w:szCs w:val="24"/>
      <w:lang w:val="en-US" w:eastAsia="en-US" w:bidi="ar-SA"/>
    </w:rPr>
  </w:style>
  <w:style w:type="character" w:customStyle="1" w:styleId="story">
    <w:name w:val="story"/>
    <w:basedOn w:val="DefaultParagraphFont"/>
    <w:rsid w:val="003269BD"/>
  </w:style>
  <w:style w:type="character" w:customStyle="1" w:styleId="articlebya">
    <w:name w:val="articleby_a"/>
    <w:basedOn w:val="DefaultParagraphFont"/>
    <w:rsid w:val="003269BD"/>
  </w:style>
  <w:style w:type="character" w:customStyle="1" w:styleId="popupwinby">
    <w:name w:val="popupwinby"/>
    <w:basedOn w:val="DefaultParagraphFont"/>
    <w:rsid w:val="003269BD"/>
  </w:style>
  <w:style w:type="character" w:customStyle="1" w:styleId="storyheader">
    <w:name w:val="storyheader"/>
    <w:basedOn w:val="DefaultParagraphFont"/>
    <w:rsid w:val="003269BD"/>
  </w:style>
  <w:style w:type="paragraph" w:customStyle="1" w:styleId="Style3">
    <w:name w:val="Style3"/>
    <w:basedOn w:val="Normal"/>
    <w:uiPriority w:val="99"/>
    <w:qFormat/>
    <w:rsid w:val="003269BD"/>
    <w:rPr>
      <w:rFonts w:ascii="Trebuchet MS" w:hAnsi="Trebuchet MS"/>
      <w:b/>
      <w:szCs w:val="24"/>
    </w:rPr>
  </w:style>
  <w:style w:type="character" w:customStyle="1" w:styleId="Style3Char">
    <w:name w:val="Style3 Char"/>
    <w:basedOn w:val="DefaultParagraphFont"/>
    <w:uiPriority w:val="99"/>
    <w:rsid w:val="003269BD"/>
    <w:rPr>
      <w:rFonts w:ascii="Trebuchet MS" w:hAnsi="Trebuchet MS"/>
      <w:b/>
      <w:sz w:val="22"/>
      <w:szCs w:val="24"/>
      <w:lang w:val="en-US" w:eastAsia="en-US" w:bidi="ar-SA"/>
    </w:rPr>
  </w:style>
  <w:style w:type="character" w:customStyle="1" w:styleId="marron">
    <w:name w:val="marron"/>
    <w:basedOn w:val="DefaultParagraphFont"/>
    <w:rsid w:val="003269BD"/>
  </w:style>
  <w:style w:type="character" w:customStyle="1" w:styleId="UnderlineChar4Char">
    <w:name w:val="Underline Char4 Char"/>
    <w:basedOn w:val="DefaultParagraphFont"/>
    <w:link w:val="UnderlineChar4"/>
    <w:rsid w:val="003269BD"/>
    <w:rPr>
      <w:u w:val="single"/>
    </w:rPr>
  </w:style>
  <w:style w:type="character" w:customStyle="1" w:styleId="BoldandUnderlineChar3Char2">
    <w:name w:val="Bold and Underline Char3 Char2"/>
    <w:basedOn w:val="DefaultParagraphFont"/>
    <w:link w:val="BoldandUnderlineChar3"/>
    <w:rsid w:val="003269BD"/>
    <w:rPr>
      <w:b/>
      <w:u w:val="single"/>
    </w:rPr>
  </w:style>
  <w:style w:type="character" w:customStyle="1" w:styleId="LanguageChar">
    <w:name w:val="Language Char"/>
    <w:basedOn w:val="DefaultParagraphFont"/>
    <w:link w:val="Language"/>
    <w:rsid w:val="003269BD"/>
    <w:rPr>
      <w:strike/>
      <w:sz w:val="16"/>
      <w:szCs w:val="16"/>
    </w:rPr>
  </w:style>
  <w:style w:type="character" w:customStyle="1" w:styleId="Style10ptUnderline">
    <w:name w:val="Style 10 pt Underline"/>
    <w:basedOn w:val="DefaultParagraphFont"/>
    <w:rsid w:val="003269BD"/>
    <w:rPr>
      <w:sz w:val="20"/>
      <w:u w:val="single"/>
    </w:rPr>
  </w:style>
  <w:style w:type="character" w:customStyle="1" w:styleId="BoldUnderliningChar">
    <w:name w:val="Bold Underlining Char"/>
    <w:basedOn w:val="UnderliningChar"/>
    <w:rsid w:val="003269BD"/>
    <w:rPr>
      <w:rFonts w:ascii="Arial Narrow" w:hAnsi="Arial Narrow" w:cs="Arial"/>
      <w:b/>
      <w:szCs w:val="24"/>
      <w:u w:val="single"/>
      <w:lang w:val="en-GB" w:eastAsia="en-US" w:bidi="ar-SA"/>
    </w:rPr>
  </w:style>
  <w:style w:type="character" w:customStyle="1" w:styleId="BoldText12pt">
    <w:name w:val="Bold Text 12 pt"/>
    <w:autoRedefine/>
    <w:rsid w:val="003269BD"/>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3269BD"/>
    <w:rPr>
      <w:color w:val="000000"/>
      <w:u w:val="single"/>
      <w:lang w:val="en-US" w:eastAsia="en-US" w:bidi="ar-SA"/>
    </w:rPr>
  </w:style>
  <w:style w:type="paragraph" w:customStyle="1" w:styleId="StyleNormalWeb10pt">
    <w:name w:val="Style Normal (Web) + 10 pt"/>
    <w:basedOn w:val="NormalWeb"/>
    <w:next w:val="Normal"/>
    <w:rsid w:val="003269BD"/>
    <w:rPr>
      <w:rFonts w:ascii="Bookman Old Style" w:hAnsi="Bookman Old Style"/>
      <w:sz w:val="20"/>
      <w:szCs w:val="24"/>
    </w:rPr>
  </w:style>
  <w:style w:type="character" w:customStyle="1" w:styleId="StyleNormalWeb10ptChar">
    <w:name w:val="Style Normal (Web) + 10 pt Char"/>
    <w:basedOn w:val="DefaultParagraphFont"/>
    <w:rsid w:val="003269BD"/>
    <w:rPr>
      <w:szCs w:val="24"/>
      <w:lang w:val="en-US" w:eastAsia="en-US" w:bidi="ar-SA"/>
    </w:rPr>
  </w:style>
  <w:style w:type="paragraph" w:customStyle="1" w:styleId="TagCiteShells">
    <w:name w:val="Tag/Cite/Shells"/>
    <w:basedOn w:val="Normal"/>
    <w:rsid w:val="003269BD"/>
    <w:rPr>
      <w:b/>
    </w:rPr>
  </w:style>
  <w:style w:type="paragraph" w:customStyle="1" w:styleId="DefinitionTerm">
    <w:name w:val="Definition Term"/>
    <w:basedOn w:val="Normal"/>
    <w:next w:val="Normal"/>
    <w:rsid w:val="003269BD"/>
    <w:rPr>
      <w:snapToGrid w:val="0"/>
      <w:sz w:val="24"/>
    </w:rPr>
  </w:style>
  <w:style w:type="paragraph" w:customStyle="1" w:styleId="BriefTitle">
    <w:name w:val="Brief Title"/>
    <w:basedOn w:val="Normal"/>
    <w:rsid w:val="003269BD"/>
    <w:pPr>
      <w:jc w:val="center"/>
      <w:outlineLvl w:val="0"/>
    </w:pPr>
    <w:rPr>
      <w:b/>
      <w:sz w:val="28"/>
      <w:u w:val="single"/>
    </w:rPr>
  </w:style>
  <w:style w:type="paragraph" w:customStyle="1" w:styleId="Paste">
    <w:name w:val="Paste"/>
    <w:basedOn w:val="Normal"/>
    <w:uiPriority w:val="99"/>
    <w:qFormat/>
    <w:rsid w:val="003269BD"/>
    <w:rPr>
      <w:rFonts w:ascii="Trebuchet MS" w:hAnsi="Trebuchet MS"/>
      <w:sz w:val="16"/>
    </w:rPr>
  </w:style>
  <w:style w:type="paragraph" w:customStyle="1" w:styleId="DebateCiteCharChar">
    <w:name w:val="Debate Cite Char Char"/>
    <w:basedOn w:val="Normal"/>
    <w:autoRedefine/>
    <w:uiPriority w:val="99"/>
    <w:qFormat/>
    <w:rsid w:val="003269BD"/>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3269BD"/>
    <w:rPr>
      <w:color w:val="000000"/>
    </w:rPr>
  </w:style>
  <w:style w:type="character" w:customStyle="1" w:styleId="Style3CharChar">
    <w:name w:val="Style3 Char Char"/>
    <w:basedOn w:val="DefaultParagraphFont"/>
    <w:rsid w:val="003269BD"/>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269BD"/>
    <w:pPr>
      <w:spacing w:after="60"/>
    </w:pPr>
    <w:rPr>
      <w:rFonts w:eastAsia="Segoe UI" w:cs="Cambria"/>
      <w:caps/>
      <w:sz w:val="20"/>
      <w:lang w:eastAsia="zh-CN"/>
    </w:rPr>
  </w:style>
  <w:style w:type="character" w:customStyle="1" w:styleId="NormalChar">
    <w:name w:val="Normal Char"/>
    <w:basedOn w:val="DefaultParagraphFont"/>
    <w:rsid w:val="003269BD"/>
    <w:rPr>
      <w:lang w:eastAsia="en-US"/>
    </w:rPr>
  </w:style>
  <w:style w:type="character" w:customStyle="1" w:styleId="BoldUnderlineChar1">
    <w:name w:val="Bold + Underline Char"/>
    <w:basedOn w:val="DefaultParagraphFont"/>
    <w:rsid w:val="003269BD"/>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269BD"/>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3269BD"/>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3269BD"/>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3269BD"/>
    <w:rPr>
      <w:rFonts w:ascii="Trebuchet MS" w:eastAsia="Verdana" w:hAnsi="Trebuchet MS" w:cs="Times New Roman"/>
      <w:sz w:val="18"/>
      <w:u w:val="single"/>
    </w:rPr>
  </w:style>
  <w:style w:type="character" w:customStyle="1" w:styleId="citationiacgale">
    <w:name w:val="citation iac gale"/>
    <w:basedOn w:val="DefaultParagraphFont"/>
    <w:rsid w:val="003269BD"/>
  </w:style>
  <w:style w:type="character" w:customStyle="1" w:styleId="CharacterStyle7">
    <w:name w:val="Character Style 7"/>
    <w:rsid w:val="003269BD"/>
    <w:rPr>
      <w:rFonts w:ascii="Trebuchet MS" w:hAnsi="Trebuchet MS" w:cs="Trebuchet MS"/>
      <w:sz w:val="20"/>
      <w:szCs w:val="20"/>
      <w:u w:val="single"/>
    </w:rPr>
  </w:style>
  <w:style w:type="character" w:customStyle="1" w:styleId="StyleStyle4Char">
    <w:name w:val="Style Style4 + Char"/>
    <w:basedOn w:val="DefaultParagraphFont"/>
    <w:rsid w:val="003269BD"/>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uiPriority w:val="99"/>
    <w:qFormat/>
    <w:rsid w:val="003269BD"/>
    <w:rPr>
      <w:sz w:val="14"/>
    </w:rPr>
  </w:style>
  <w:style w:type="character" w:customStyle="1" w:styleId="StyleStyle4BlackChar">
    <w:name w:val="Style Style4 + Black Char"/>
    <w:basedOn w:val="DefaultParagraphFont"/>
    <w:rsid w:val="003269BD"/>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3269BD"/>
    <w:rPr>
      <w:rFonts w:ascii="Symbol" w:hAnsi="Symbol" w:hint="default"/>
      <w:b/>
      <w:bCs/>
      <w:color w:val="000000"/>
      <w:sz w:val="28"/>
      <w:szCs w:val="28"/>
    </w:rPr>
  </w:style>
  <w:style w:type="paragraph" w:customStyle="1" w:styleId="UnderlinedEvidence">
    <w:name w:val="Underlined Evidence"/>
    <w:basedOn w:val="Normal"/>
    <w:autoRedefine/>
    <w:rsid w:val="003269BD"/>
    <w:rPr>
      <w:rFonts w:ascii="Symbol" w:hAnsi="Symbol"/>
      <w:sz w:val="21"/>
      <w:szCs w:val="21"/>
      <w:u w:val="thick"/>
    </w:rPr>
  </w:style>
  <w:style w:type="character" w:customStyle="1" w:styleId="UnderlinedEvidenceCharChar">
    <w:name w:val="Underlined Evidence Char Char"/>
    <w:basedOn w:val="DefaultParagraphFont"/>
    <w:rsid w:val="003269BD"/>
    <w:rPr>
      <w:rFonts w:ascii="Symbol" w:hAnsi="Symbol"/>
      <w:sz w:val="21"/>
      <w:szCs w:val="21"/>
      <w:u w:val="thick"/>
      <w:lang w:val="en-US" w:eastAsia="en-US" w:bidi="ar-SA"/>
    </w:rPr>
  </w:style>
  <w:style w:type="character" w:styleId="PlaceholderText">
    <w:name w:val="Placeholder Text"/>
    <w:basedOn w:val="DefaultParagraphFont"/>
    <w:uiPriority w:val="99"/>
    <w:rsid w:val="003269BD"/>
    <w:rPr>
      <w:color w:val="808080"/>
    </w:rPr>
  </w:style>
  <w:style w:type="paragraph" w:styleId="Revision">
    <w:name w:val="Revision"/>
    <w:hidden/>
    <w:uiPriority w:val="99"/>
    <w:semiHidden/>
    <w:rsid w:val="003269BD"/>
    <w:pPr>
      <w:spacing w:after="0" w:line="240" w:lineRule="auto"/>
    </w:pPr>
    <w:rPr>
      <w:rFonts w:ascii="Verdana" w:hAnsi="Verdana" w:cs="Verdana"/>
    </w:rPr>
  </w:style>
  <w:style w:type="character" w:customStyle="1" w:styleId="pnumber">
    <w:name w:val="pnumber"/>
    <w:rsid w:val="003269BD"/>
  </w:style>
  <w:style w:type="character" w:customStyle="1" w:styleId="ital">
    <w:name w:val="ital"/>
    <w:rsid w:val="003269BD"/>
  </w:style>
  <w:style w:type="character" w:customStyle="1" w:styleId="orgdiv">
    <w:name w:val="orgdiv"/>
    <w:rsid w:val="003269BD"/>
  </w:style>
  <w:style w:type="character" w:customStyle="1" w:styleId="orgname">
    <w:name w:val="orgname"/>
    <w:rsid w:val="003269BD"/>
  </w:style>
  <w:style w:type="character" w:customStyle="1" w:styleId="city">
    <w:name w:val="city"/>
    <w:rsid w:val="003269BD"/>
  </w:style>
  <w:style w:type="character" w:customStyle="1" w:styleId="state">
    <w:name w:val="state"/>
    <w:rsid w:val="003269BD"/>
  </w:style>
  <w:style w:type="character" w:customStyle="1" w:styleId="country">
    <w:name w:val="country"/>
    <w:rsid w:val="003269BD"/>
  </w:style>
  <w:style w:type="character" w:customStyle="1" w:styleId="Box">
    <w:name w:val="Box!"/>
    <w:uiPriority w:val="1"/>
    <w:rsid w:val="003269BD"/>
    <w:rPr>
      <w:rFonts w:ascii="Book Antiqua" w:hAnsi="Book Antiqua"/>
      <w:sz w:val="24"/>
      <w:u w:val="single"/>
      <w:bdr w:val="single" w:sz="4" w:space="0" w:color="auto"/>
    </w:rPr>
  </w:style>
  <w:style w:type="character" w:customStyle="1" w:styleId="citechar0">
    <w:name w:val="citechar"/>
    <w:basedOn w:val="DefaultParagraphFont"/>
    <w:rsid w:val="003269BD"/>
  </w:style>
  <w:style w:type="character" w:customStyle="1" w:styleId="underlinechar">
    <w:name w:val="underlinechar"/>
    <w:basedOn w:val="DefaultParagraphFont"/>
    <w:rsid w:val="003269BD"/>
  </w:style>
  <w:style w:type="character" w:customStyle="1" w:styleId="CardUnderlineChar">
    <w:name w:val="Card Underline Char"/>
    <w:rsid w:val="003269BD"/>
    <w:rPr>
      <w:szCs w:val="24"/>
      <w:u w:val="single"/>
      <w:lang w:val="en-US" w:eastAsia="en-US" w:bidi="ar-SA"/>
    </w:rPr>
  </w:style>
  <w:style w:type="character" w:customStyle="1" w:styleId="tagciteChar0">
    <w:name w:val="tag/cite Char"/>
    <w:basedOn w:val="DefaultParagraphFont"/>
    <w:rsid w:val="003269BD"/>
    <w:rPr>
      <w:b/>
      <w:sz w:val="24"/>
      <w:lang w:val="en-US" w:eastAsia="en-US" w:bidi="ar-SA"/>
    </w:rPr>
  </w:style>
  <w:style w:type="character" w:customStyle="1" w:styleId="8pointChar">
    <w:name w:val="8 point Char"/>
    <w:basedOn w:val="DefaultParagraphFont"/>
    <w:rsid w:val="003269BD"/>
    <w:rPr>
      <w:sz w:val="16"/>
      <w:lang w:val="en-US" w:eastAsia="en-US" w:bidi="ar-SA"/>
    </w:rPr>
  </w:style>
  <w:style w:type="character" w:customStyle="1" w:styleId="addmd">
    <w:name w:val="addmd"/>
    <w:rsid w:val="003269BD"/>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3269BD"/>
    <w:rPr>
      <w:b/>
      <w:bCs/>
      <w:strike w:val="0"/>
      <w:dstrike w:val="0"/>
      <w:sz w:val="24"/>
      <w:u w:val="none"/>
      <w:effect w:val="none"/>
    </w:rPr>
  </w:style>
  <w:style w:type="paragraph" w:customStyle="1" w:styleId="Cite8">
    <w:name w:val="Cite8"/>
    <w:basedOn w:val="Normal"/>
    <w:autoRedefine/>
    <w:qFormat/>
    <w:rsid w:val="003269BD"/>
    <w:rPr>
      <w:rFonts w:ascii="Trebuchet MS" w:eastAsia="Verdana" w:hAnsi="Trebuchet MS" w:cs="Cambria"/>
      <w:sz w:val="16"/>
      <w:szCs w:val="24"/>
    </w:rPr>
  </w:style>
  <w:style w:type="paragraph" w:customStyle="1" w:styleId="8font">
    <w:name w:val="8font"/>
    <w:basedOn w:val="Normal"/>
    <w:next w:val="Normal"/>
    <w:autoRedefine/>
    <w:qFormat/>
    <w:rsid w:val="003269BD"/>
    <w:rPr>
      <w:rFonts w:eastAsia="Cambria Math" w:cs="Cambria"/>
      <w:sz w:val="16"/>
      <w:szCs w:val="16"/>
    </w:rPr>
  </w:style>
  <w:style w:type="character" w:customStyle="1" w:styleId="CardTextChar2">
    <w:name w:val="CardText Char"/>
    <w:basedOn w:val="DefaultParagraphFont"/>
    <w:link w:val="CardText3"/>
    <w:locked/>
    <w:rsid w:val="003269BD"/>
    <w:rPr>
      <w:rFonts w:ascii="Verdana" w:hAnsi="Verdana" w:cs="Verdana"/>
    </w:rPr>
  </w:style>
  <w:style w:type="paragraph" w:customStyle="1" w:styleId="CardText3">
    <w:name w:val="CardText"/>
    <w:basedOn w:val="Normal"/>
    <w:link w:val="CardTextChar2"/>
    <w:qFormat/>
    <w:rsid w:val="003269BD"/>
    <w:pPr>
      <w:ind w:left="288"/>
    </w:pPr>
    <w:rPr>
      <w:rFonts w:ascii="Verdana" w:hAnsi="Verdana" w:cs="Verdana"/>
    </w:rPr>
  </w:style>
  <w:style w:type="character" w:customStyle="1" w:styleId="citation">
    <w:name w:val="citation"/>
    <w:basedOn w:val="DefaultParagraphFont"/>
    <w:rsid w:val="003269BD"/>
  </w:style>
  <w:style w:type="paragraph" w:customStyle="1" w:styleId="CardText1">
    <w:name w:val="Card Text 1"/>
    <w:basedOn w:val="Normal"/>
    <w:link w:val="CardText1Char"/>
    <w:autoRedefine/>
    <w:qFormat/>
    <w:rsid w:val="003269BD"/>
    <w:rPr>
      <w:rFonts w:ascii="Arial Narrow" w:hAnsi="Arial Narrow" w:cstheme="minorBidi"/>
      <w:color w:val="000000"/>
      <w:u w:val="single"/>
    </w:rPr>
  </w:style>
  <w:style w:type="paragraph" w:customStyle="1" w:styleId="CardText2">
    <w:name w:val="Card Text 2"/>
    <w:basedOn w:val="CardText1"/>
    <w:link w:val="CardText2Char"/>
    <w:qFormat/>
    <w:rsid w:val="003269BD"/>
    <w:rPr>
      <w:b/>
    </w:rPr>
  </w:style>
  <w:style w:type="character" w:customStyle="1" w:styleId="NoterefInText">
    <w:name w:val="_NoterefInText"/>
    <w:uiPriority w:val="99"/>
    <w:rsid w:val="003269BD"/>
    <w:rPr>
      <w:rFonts w:cs="AKDPE C+ Utopia"/>
      <w:color w:val="000000"/>
    </w:rPr>
  </w:style>
  <w:style w:type="character" w:customStyle="1" w:styleId="BalloonTextChar1">
    <w:name w:val="Balloon Text Char1"/>
    <w:basedOn w:val="DefaultParagraphFont"/>
    <w:uiPriority w:val="99"/>
    <w:rsid w:val="003269BD"/>
    <w:rPr>
      <w:rFonts w:ascii="Palatino" w:hAnsi="Palatino" w:cs="Palatino"/>
      <w:sz w:val="18"/>
      <w:szCs w:val="18"/>
    </w:rPr>
  </w:style>
  <w:style w:type="character" w:customStyle="1" w:styleId="date-display-single">
    <w:name w:val="date-display-single"/>
    <w:basedOn w:val="DefaultParagraphFont"/>
    <w:rsid w:val="003269BD"/>
  </w:style>
  <w:style w:type="character" w:customStyle="1" w:styleId="postauthor">
    <w:name w:val="postauthor"/>
    <w:basedOn w:val="DefaultParagraphFont"/>
    <w:rsid w:val="003269BD"/>
  </w:style>
  <w:style w:type="character" w:customStyle="1" w:styleId="timestamp">
    <w:name w:val="timestamp"/>
    <w:basedOn w:val="DefaultParagraphFont"/>
    <w:rsid w:val="003269BD"/>
  </w:style>
  <w:style w:type="paragraph" w:customStyle="1" w:styleId="notes-source-hasnotes">
    <w:name w:val="notes-source-hasnotes"/>
    <w:basedOn w:val="Normal"/>
    <w:rsid w:val="003269BD"/>
    <w:pPr>
      <w:spacing w:before="100" w:beforeAutospacing="1" w:after="100" w:afterAutospacing="1"/>
    </w:pPr>
    <w:rPr>
      <w:rFonts w:ascii="Tahoma" w:hAnsi="Tahoma"/>
      <w:szCs w:val="20"/>
    </w:rPr>
  </w:style>
  <w:style w:type="character" w:customStyle="1" w:styleId="f">
    <w:name w:val="f"/>
    <w:basedOn w:val="DefaultParagraphFont"/>
    <w:rsid w:val="003269BD"/>
  </w:style>
  <w:style w:type="character" w:customStyle="1" w:styleId="span">
    <w:name w:val="span"/>
    <w:basedOn w:val="DefaultParagraphFont"/>
    <w:rsid w:val="003269BD"/>
  </w:style>
  <w:style w:type="character" w:customStyle="1" w:styleId="maintitle">
    <w:name w:val="maintitle"/>
    <w:basedOn w:val="DefaultParagraphFont"/>
    <w:rsid w:val="003269BD"/>
  </w:style>
  <w:style w:type="paragraph" w:customStyle="1" w:styleId="Pa6">
    <w:name w:val="Pa6"/>
    <w:basedOn w:val="Default"/>
    <w:next w:val="Default"/>
    <w:uiPriority w:val="99"/>
    <w:qFormat/>
    <w:rsid w:val="003269BD"/>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3269BD"/>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3269BD"/>
  </w:style>
  <w:style w:type="character" w:customStyle="1" w:styleId="posted">
    <w:name w:val="posted"/>
    <w:basedOn w:val="DefaultParagraphFont"/>
    <w:rsid w:val="003269BD"/>
  </w:style>
  <w:style w:type="character" w:customStyle="1" w:styleId="updated">
    <w:name w:val="updated"/>
    <w:basedOn w:val="DefaultParagraphFont"/>
    <w:rsid w:val="003269BD"/>
  </w:style>
  <w:style w:type="character" w:customStyle="1" w:styleId="ticker">
    <w:name w:val="ticker"/>
    <w:basedOn w:val="DefaultParagraphFont"/>
    <w:rsid w:val="003269BD"/>
  </w:style>
  <w:style w:type="paragraph" w:customStyle="1" w:styleId="articlemeta">
    <w:name w:val="articlemeta"/>
    <w:basedOn w:val="Normal"/>
    <w:rsid w:val="003269BD"/>
    <w:pPr>
      <w:spacing w:before="100" w:beforeAutospacing="1" w:after="100" w:afterAutospacing="1"/>
    </w:pPr>
    <w:rPr>
      <w:rFonts w:ascii="Tahoma" w:hAnsi="Tahoma"/>
      <w:szCs w:val="20"/>
    </w:rPr>
  </w:style>
  <w:style w:type="character" w:customStyle="1" w:styleId="vcard">
    <w:name w:val="vcard"/>
    <w:basedOn w:val="DefaultParagraphFont"/>
    <w:rsid w:val="003269BD"/>
  </w:style>
  <w:style w:type="character" w:customStyle="1" w:styleId="dateline">
    <w:name w:val="dateline"/>
    <w:basedOn w:val="DefaultParagraphFont"/>
    <w:rsid w:val="003269BD"/>
  </w:style>
  <w:style w:type="character" w:customStyle="1" w:styleId="print-footnote">
    <w:name w:val="print-footnote"/>
    <w:basedOn w:val="DefaultParagraphFont"/>
    <w:rsid w:val="003269BD"/>
  </w:style>
  <w:style w:type="character" w:customStyle="1" w:styleId="byline">
    <w:name w:val="byline"/>
    <w:basedOn w:val="DefaultParagraphFont"/>
    <w:rsid w:val="003269BD"/>
  </w:style>
  <w:style w:type="character" w:customStyle="1" w:styleId="DateChar1">
    <w:name w:val="Date Char1"/>
    <w:basedOn w:val="DefaultParagraphFont"/>
    <w:uiPriority w:val="99"/>
    <w:semiHidden/>
    <w:rsid w:val="003269BD"/>
    <w:rPr>
      <w:rFonts w:ascii="Bookman Old Style" w:hAnsi="Bookman Old Style"/>
      <w:sz w:val="20"/>
    </w:rPr>
  </w:style>
  <w:style w:type="character" w:customStyle="1" w:styleId="datestring">
    <w:name w:val="datestring"/>
    <w:basedOn w:val="DefaultParagraphFont"/>
    <w:rsid w:val="003269BD"/>
  </w:style>
  <w:style w:type="paragraph" w:customStyle="1" w:styleId="noindent">
    <w:name w:val="no_indent"/>
    <w:basedOn w:val="Normal"/>
    <w:rsid w:val="003269BD"/>
    <w:pPr>
      <w:spacing w:before="100" w:beforeAutospacing="1" w:after="100" w:afterAutospacing="1"/>
    </w:pPr>
    <w:rPr>
      <w:rFonts w:ascii="Tahoma" w:hAnsi="Tahoma"/>
      <w:szCs w:val="20"/>
    </w:rPr>
  </w:style>
  <w:style w:type="character" w:customStyle="1" w:styleId="email">
    <w:name w:val="email"/>
    <w:basedOn w:val="DefaultParagraphFont"/>
    <w:rsid w:val="003269BD"/>
  </w:style>
  <w:style w:type="paragraph" w:customStyle="1" w:styleId="left">
    <w:name w:val="left"/>
    <w:basedOn w:val="Normal"/>
    <w:rsid w:val="003269BD"/>
    <w:pPr>
      <w:spacing w:before="100" w:beforeAutospacing="1" w:after="100" w:afterAutospacing="1"/>
    </w:pPr>
    <w:rPr>
      <w:rFonts w:ascii="Tahoma" w:hAnsi="Tahoma"/>
      <w:szCs w:val="20"/>
    </w:rPr>
  </w:style>
  <w:style w:type="paragraph" w:customStyle="1" w:styleId="right">
    <w:name w:val="right"/>
    <w:basedOn w:val="Normal"/>
    <w:rsid w:val="003269BD"/>
    <w:pPr>
      <w:spacing w:before="100" w:beforeAutospacing="1" w:after="100" w:afterAutospacing="1"/>
    </w:pPr>
    <w:rPr>
      <w:rFonts w:ascii="Tahoma" w:hAnsi="Tahoma"/>
      <w:szCs w:val="20"/>
    </w:rPr>
  </w:style>
  <w:style w:type="character" w:customStyle="1" w:styleId="gptad">
    <w:name w:val="gptad"/>
    <w:basedOn w:val="DefaultParagraphFont"/>
    <w:rsid w:val="003269BD"/>
  </w:style>
  <w:style w:type="paragraph" w:customStyle="1" w:styleId="creditpostedmodified">
    <w:name w:val="credit_posted_modified"/>
    <w:basedOn w:val="Normal"/>
    <w:rsid w:val="003269BD"/>
    <w:pPr>
      <w:spacing w:before="100" w:beforeAutospacing="1" w:after="100" w:afterAutospacing="1"/>
    </w:pPr>
    <w:rPr>
      <w:rFonts w:ascii="Tahoma" w:hAnsi="Tahoma"/>
      <w:szCs w:val="20"/>
    </w:rPr>
  </w:style>
  <w:style w:type="character" w:customStyle="1" w:styleId="creditline">
    <w:name w:val="creditline"/>
    <w:basedOn w:val="DefaultParagraphFont"/>
    <w:rsid w:val="003269BD"/>
  </w:style>
  <w:style w:type="character" w:customStyle="1" w:styleId="grd">
    <w:name w:val="grd"/>
    <w:basedOn w:val="DefaultParagraphFont"/>
    <w:rsid w:val="003269BD"/>
  </w:style>
  <w:style w:type="paragraph" w:customStyle="1" w:styleId="hs-text-container">
    <w:name w:val="hs-text-container"/>
    <w:basedOn w:val="Normal"/>
    <w:rsid w:val="003269BD"/>
    <w:pPr>
      <w:spacing w:before="100" w:beforeAutospacing="1" w:after="100" w:afterAutospacing="1"/>
    </w:pPr>
    <w:rPr>
      <w:rFonts w:ascii="Tahoma" w:hAnsi="Tahoma"/>
      <w:szCs w:val="20"/>
    </w:rPr>
  </w:style>
  <w:style w:type="character" w:customStyle="1" w:styleId="created">
    <w:name w:val="created"/>
    <w:basedOn w:val="DefaultParagraphFont"/>
    <w:rsid w:val="003269BD"/>
  </w:style>
  <w:style w:type="character" w:customStyle="1" w:styleId="changed">
    <w:name w:val="changed"/>
    <w:basedOn w:val="DefaultParagraphFont"/>
    <w:rsid w:val="003269BD"/>
  </w:style>
  <w:style w:type="character" w:customStyle="1" w:styleId="caps">
    <w:name w:val="caps"/>
    <w:basedOn w:val="DefaultParagraphFont"/>
    <w:rsid w:val="003269BD"/>
  </w:style>
  <w:style w:type="character" w:customStyle="1" w:styleId="article-author-name">
    <w:name w:val="article-author-name"/>
    <w:basedOn w:val="DefaultParagraphFont"/>
    <w:rsid w:val="003269BD"/>
  </w:style>
  <w:style w:type="character" w:customStyle="1" w:styleId="bioexcerpt">
    <w:name w:val="bio_excerpt"/>
    <w:basedOn w:val="DefaultParagraphFont"/>
    <w:rsid w:val="003269BD"/>
  </w:style>
  <w:style w:type="character" w:customStyle="1" w:styleId="commentcount">
    <w:name w:val="comment_count"/>
    <w:basedOn w:val="DefaultParagraphFont"/>
    <w:rsid w:val="003269BD"/>
  </w:style>
  <w:style w:type="character" w:customStyle="1" w:styleId="ssl4">
    <w:name w:val="ss_l4"/>
    <w:basedOn w:val="DefaultParagraphFont"/>
    <w:rsid w:val="003269BD"/>
  </w:style>
  <w:style w:type="character" w:customStyle="1" w:styleId="italic">
    <w:name w:val="italic"/>
    <w:basedOn w:val="DefaultParagraphFont"/>
    <w:rsid w:val="003269BD"/>
  </w:style>
  <w:style w:type="character" w:customStyle="1" w:styleId="searchtermshighlighted">
    <w:name w:val="searchtermshighlighted"/>
    <w:basedOn w:val="DefaultParagraphFont"/>
    <w:rsid w:val="003269BD"/>
  </w:style>
  <w:style w:type="character" w:customStyle="1" w:styleId="contributornametrigger">
    <w:name w:val="contributornametrigger"/>
    <w:basedOn w:val="DefaultParagraphFont"/>
    <w:rsid w:val="003269BD"/>
  </w:style>
  <w:style w:type="character" w:customStyle="1" w:styleId="bylinepipe">
    <w:name w:val="bylinepipe"/>
    <w:basedOn w:val="DefaultParagraphFont"/>
    <w:rsid w:val="003269BD"/>
  </w:style>
  <w:style w:type="character" w:customStyle="1" w:styleId="lucenesearchresulturlb">
    <w:name w:val="lucene_search_result_url_b"/>
    <w:basedOn w:val="DefaultParagraphFont"/>
    <w:rsid w:val="003269BD"/>
  </w:style>
  <w:style w:type="character" w:customStyle="1" w:styleId="faculty-title">
    <w:name w:val="faculty-title"/>
    <w:basedOn w:val="DefaultParagraphFont"/>
    <w:rsid w:val="003269BD"/>
  </w:style>
  <w:style w:type="character" w:customStyle="1" w:styleId="count">
    <w:name w:val="count"/>
    <w:basedOn w:val="DefaultParagraphFont"/>
    <w:rsid w:val="003269BD"/>
  </w:style>
  <w:style w:type="character" w:customStyle="1" w:styleId="volume">
    <w:name w:val="volume"/>
    <w:basedOn w:val="DefaultParagraphFont"/>
    <w:rsid w:val="003269BD"/>
  </w:style>
  <w:style w:type="character" w:customStyle="1" w:styleId="issue">
    <w:name w:val="issue"/>
    <w:basedOn w:val="DefaultParagraphFont"/>
    <w:rsid w:val="003269BD"/>
  </w:style>
  <w:style w:type="character" w:customStyle="1" w:styleId="pages">
    <w:name w:val="pages"/>
    <w:basedOn w:val="DefaultParagraphFont"/>
    <w:rsid w:val="003269BD"/>
  </w:style>
  <w:style w:type="character" w:customStyle="1" w:styleId="field-content">
    <w:name w:val="field-content"/>
    <w:basedOn w:val="DefaultParagraphFont"/>
    <w:rsid w:val="003269BD"/>
  </w:style>
  <w:style w:type="character" w:customStyle="1" w:styleId="person">
    <w:name w:val="person"/>
    <w:basedOn w:val="DefaultParagraphFont"/>
    <w:rsid w:val="003269BD"/>
  </w:style>
  <w:style w:type="character" w:customStyle="1" w:styleId="corresponding">
    <w:name w:val="corresponding"/>
    <w:basedOn w:val="DefaultParagraphFont"/>
    <w:rsid w:val="003269BD"/>
  </w:style>
  <w:style w:type="character" w:customStyle="1" w:styleId="entry-date">
    <w:name w:val="entry-date"/>
    <w:basedOn w:val="DefaultParagraphFont"/>
    <w:rsid w:val="003269BD"/>
  </w:style>
  <w:style w:type="character" w:customStyle="1" w:styleId="dropcap">
    <w:name w:val="dropcap"/>
    <w:basedOn w:val="DefaultParagraphFont"/>
    <w:rsid w:val="003269BD"/>
  </w:style>
  <w:style w:type="character" w:customStyle="1" w:styleId="date1">
    <w:name w:val="date1"/>
    <w:basedOn w:val="DefaultParagraphFont"/>
    <w:rsid w:val="003269BD"/>
  </w:style>
  <w:style w:type="paragraph" w:customStyle="1" w:styleId="entry-meta">
    <w:name w:val="entry-meta"/>
    <w:basedOn w:val="Normal"/>
    <w:rsid w:val="003269BD"/>
    <w:pPr>
      <w:spacing w:before="100" w:beforeAutospacing="1" w:after="100" w:afterAutospacing="1"/>
    </w:pPr>
    <w:rPr>
      <w:rFonts w:ascii="Tahoma" w:hAnsi="Tahoma"/>
      <w:szCs w:val="20"/>
    </w:rPr>
  </w:style>
  <w:style w:type="character" w:customStyle="1" w:styleId="post-time">
    <w:name w:val="post-time"/>
    <w:basedOn w:val="DefaultParagraphFont"/>
    <w:rsid w:val="003269BD"/>
  </w:style>
  <w:style w:type="character" w:customStyle="1" w:styleId="post-category">
    <w:name w:val="post-category"/>
    <w:basedOn w:val="DefaultParagraphFont"/>
    <w:rsid w:val="003269BD"/>
  </w:style>
  <w:style w:type="character" w:customStyle="1" w:styleId="post-author">
    <w:name w:val="post-author"/>
    <w:basedOn w:val="DefaultParagraphFont"/>
    <w:rsid w:val="003269BD"/>
  </w:style>
  <w:style w:type="character" w:customStyle="1" w:styleId="A10">
    <w:name w:val="A10"/>
    <w:uiPriority w:val="99"/>
    <w:rsid w:val="003269BD"/>
    <w:rPr>
      <w:rFonts w:cs="MS Mincho"/>
      <w:color w:val="000000"/>
      <w:sz w:val="11"/>
      <w:szCs w:val="11"/>
    </w:rPr>
  </w:style>
  <w:style w:type="paragraph" w:customStyle="1" w:styleId="Pa10">
    <w:name w:val="Pa10"/>
    <w:basedOn w:val="Default"/>
    <w:next w:val="Default"/>
    <w:uiPriority w:val="99"/>
    <w:rsid w:val="003269BD"/>
    <w:pPr>
      <w:widowControl w:val="0"/>
      <w:spacing w:after="0" w:line="201" w:lineRule="atLeast"/>
    </w:pPr>
    <w:rPr>
      <w:rFonts w:ascii="MS Mincho" w:eastAsiaTheme="minorEastAsia" w:hAnsi="MS Mincho" w:cs="Cambria"/>
      <w:sz w:val="24"/>
    </w:rPr>
  </w:style>
  <w:style w:type="character" w:customStyle="1" w:styleId="A1">
    <w:name w:val="A1"/>
    <w:uiPriority w:val="99"/>
    <w:rsid w:val="003269BD"/>
    <w:rPr>
      <w:rFonts w:cs="Verdana"/>
      <w:b/>
      <w:bCs/>
      <w:color w:val="000000"/>
      <w:sz w:val="32"/>
      <w:szCs w:val="32"/>
    </w:rPr>
  </w:style>
  <w:style w:type="paragraph" w:customStyle="1" w:styleId="Pa0">
    <w:name w:val="Pa0"/>
    <w:basedOn w:val="Default"/>
    <w:next w:val="Default"/>
    <w:uiPriority w:val="99"/>
    <w:rsid w:val="003269BD"/>
    <w:pPr>
      <w:widowControl w:val="0"/>
      <w:spacing w:after="0" w:line="241" w:lineRule="atLeast"/>
    </w:pPr>
    <w:rPr>
      <w:rFonts w:eastAsiaTheme="minorEastAsia" w:cs="Cambria"/>
      <w:sz w:val="24"/>
    </w:rPr>
  </w:style>
  <w:style w:type="character" w:customStyle="1" w:styleId="A0">
    <w:name w:val="A0"/>
    <w:uiPriority w:val="99"/>
    <w:rsid w:val="003269BD"/>
    <w:rPr>
      <w:rFonts w:cs="Verdana"/>
      <w:b/>
      <w:bCs/>
      <w:color w:val="000000"/>
      <w:sz w:val="72"/>
      <w:szCs w:val="72"/>
    </w:rPr>
  </w:style>
  <w:style w:type="character" w:customStyle="1" w:styleId="A9">
    <w:name w:val="A9"/>
    <w:uiPriority w:val="99"/>
    <w:rsid w:val="003269BD"/>
    <w:rPr>
      <w:rFonts w:cs="MS Mincho"/>
      <w:color w:val="000000"/>
      <w:sz w:val="14"/>
      <w:szCs w:val="14"/>
    </w:rPr>
  </w:style>
  <w:style w:type="paragraph" w:customStyle="1" w:styleId="articledetails">
    <w:name w:val="articledetails"/>
    <w:basedOn w:val="Normal"/>
    <w:rsid w:val="003269BD"/>
    <w:pPr>
      <w:spacing w:before="100" w:beforeAutospacing="1" w:after="100" w:afterAutospacing="1"/>
    </w:pPr>
    <w:rPr>
      <w:rFonts w:ascii="Tahoma" w:hAnsi="Tahoma"/>
      <w:szCs w:val="20"/>
    </w:rPr>
  </w:style>
  <w:style w:type="character" w:customStyle="1" w:styleId="posted-and-updated">
    <w:name w:val="posted-and-updated"/>
    <w:basedOn w:val="DefaultParagraphFont"/>
    <w:rsid w:val="003269BD"/>
  </w:style>
  <w:style w:type="paragraph" w:customStyle="1" w:styleId="aff">
    <w:name w:val="aff"/>
    <w:basedOn w:val="Normal"/>
    <w:rsid w:val="003269BD"/>
    <w:pPr>
      <w:spacing w:before="100" w:beforeAutospacing="1" w:after="100" w:afterAutospacing="1"/>
    </w:pPr>
    <w:rPr>
      <w:rFonts w:ascii="Tahoma" w:hAnsi="Tahoma"/>
      <w:szCs w:val="20"/>
    </w:rPr>
  </w:style>
  <w:style w:type="character" w:customStyle="1" w:styleId="label">
    <w:name w:val="label"/>
    <w:basedOn w:val="DefaultParagraphFont"/>
    <w:rsid w:val="003269BD"/>
  </w:style>
  <w:style w:type="character" w:customStyle="1" w:styleId="entry-author">
    <w:name w:val="entry-author"/>
    <w:basedOn w:val="DefaultParagraphFont"/>
    <w:rsid w:val="003269BD"/>
  </w:style>
  <w:style w:type="character" w:customStyle="1" w:styleId="entry-author-name">
    <w:name w:val="entry-author-name"/>
    <w:basedOn w:val="DefaultParagraphFont"/>
    <w:rsid w:val="003269BD"/>
  </w:style>
  <w:style w:type="character" w:customStyle="1" w:styleId="arial11">
    <w:name w:val="arial_11"/>
    <w:basedOn w:val="DefaultParagraphFont"/>
    <w:rsid w:val="003269BD"/>
  </w:style>
  <w:style w:type="character" w:customStyle="1" w:styleId="slug-vol">
    <w:name w:val="slug-vol"/>
    <w:basedOn w:val="DefaultParagraphFont"/>
    <w:rsid w:val="003269BD"/>
  </w:style>
  <w:style w:type="character" w:customStyle="1" w:styleId="slug-issue">
    <w:name w:val="slug-issue"/>
    <w:basedOn w:val="DefaultParagraphFont"/>
    <w:rsid w:val="003269BD"/>
  </w:style>
  <w:style w:type="character" w:customStyle="1" w:styleId="slug-pub-date">
    <w:name w:val="slug-pub-date"/>
    <w:basedOn w:val="DefaultParagraphFont"/>
    <w:rsid w:val="003269BD"/>
  </w:style>
  <w:style w:type="character" w:customStyle="1" w:styleId="slug-pages">
    <w:name w:val="slug-pages"/>
    <w:basedOn w:val="DefaultParagraphFont"/>
    <w:rsid w:val="003269BD"/>
  </w:style>
  <w:style w:type="character" w:customStyle="1" w:styleId="name">
    <w:name w:val="name"/>
    <w:basedOn w:val="DefaultParagraphFont"/>
    <w:rsid w:val="003269BD"/>
  </w:style>
  <w:style w:type="character" w:customStyle="1" w:styleId="contrib-degrees">
    <w:name w:val="contrib-degrees"/>
    <w:basedOn w:val="DefaultParagraphFont"/>
    <w:rsid w:val="003269BD"/>
  </w:style>
  <w:style w:type="character" w:customStyle="1" w:styleId="contrib-on-behalf-of">
    <w:name w:val="contrib-on-behalf-of"/>
    <w:basedOn w:val="DefaultParagraphFont"/>
    <w:rsid w:val="003269BD"/>
  </w:style>
  <w:style w:type="character" w:customStyle="1" w:styleId="pubtime">
    <w:name w:val="pubtime"/>
    <w:basedOn w:val="DefaultParagraphFont"/>
    <w:rsid w:val="003269BD"/>
  </w:style>
  <w:style w:type="character" w:customStyle="1" w:styleId="time">
    <w:name w:val="time"/>
    <w:basedOn w:val="DefaultParagraphFont"/>
    <w:rsid w:val="003269BD"/>
  </w:style>
  <w:style w:type="character" w:customStyle="1" w:styleId="fbcommentscount">
    <w:name w:val="fb_comments_count"/>
    <w:basedOn w:val="DefaultParagraphFont"/>
    <w:rsid w:val="003269BD"/>
  </w:style>
  <w:style w:type="character" w:customStyle="1" w:styleId="stsharethiscustom">
    <w:name w:val="st_sharethis_custom"/>
    <w:basedOn w:val="DefaultParagraphFont"/>
    <w:rsid w:val="003269BD"/>
  </w:style>
  <w:style w:type="paragraph" w:customStyle="1" w:styleId="permalinkable">
    <w:name w:val="permalinkable"/>
    <w:basedOn w:val="Normal"/>
    <w:rsid w:val="003269BD"/>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3269BD"/>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3269BD"/>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3269BD"/>
    <w:rPr>
      <w:rFonts w:ascii="Arial" w:hAnsi="Arial" w:cs="Arial"/>
      <w:vanish/>
      <w:sz w:val="16"/>
      <w:szCs w:val="16"/>
    </w:rPr>
  </w:style>
  <w:style w:type="character" w:customStyle="1" w:styleId="z-BottomofFormChar">
    <w:name w:val="z-Bottom of Form Char"/>
    <w:basedOn w:val="DefaultParagraphFont"/>
    <w:link w:val="z-BottomofForm"/>
    <w:uiPriority w:val="99"/>
    <w:rsid w:val="003269BD"/>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3269BD"/>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3269BD"/>
    <w:rPr>
      <w:rFonts w:ascii="Arial" w:hAnsi="Arial" w:cs="Arial"/>
      <w:vanish/>
      <w:sz w:val="16"/>
      <w:szCs w:val="16"/>
    </w:rPr>
  </w:style>
  <w:style w:type="character" w:customStyle="1" w:styleId="submitted">
    <w:name w:val="submitted"/>
    <w:basedOn w:val="DefaultParagraphFont"/>
    <w:rsid w:val="003269BD"/>
  </w:style>
  <w:style w:type="character" w:customStyle="1" w:styleId="highlightedsearchterm">
    <w:name w:val="highlightedsearchterm"/>
    <w:basedOn w:val="DefaultParagraphFont"/>
    <w:rsid w:val="003269BD"/>
  </w:style>
  <w:style w:type="character" w:customStyle="1" w:styleId="link-external">
    <w:name w:val="link-external"/>
    <w:basedOn w:val="DefaultParagraphFont"/>
    <w:rsid w:val="003269BD"/>
  </w:style>
  <w:style w:type="character" w:customStyle="1" w:styleId="articleauthor">
    <w:name w:val="article_author"/>
    <w:basedOn w:val="DefaultParagraphFont"/>
    <w:rsid w:val="003269BD"/>
  </w:style>
  <w:style w:type="character" w:customStyle="1" w:styleId="articleissue">
    <w:name w:val="article_issue"/>
    <w:basedOn w:val="DefaultParagraphFont"/>
    <w:rsid w:val="003269BD"/>
  </w:style>
  <w:style w:type="character" w:customStyle="1" w:styleId="HTMLPreformattedChar1">
    <w:name w:val="HTML Preformatted Char1"/>
    <w:basedOn w:val="DefaultParagraphFont"/>
    <w:uiPriority w:val="99"/>
    <w:semiHidden/>
    <w:rsid w:val="003269BD"/>
    <w:rPr>
      <w:rFonts w:ascii="Arial Narrow" w:hAnsi="Arial Narrow"/>
      <w:sz w:val="20"/>
      <w:szCs w:val="20"/>
    </w:rPr>
  </w:style>
  <w:style w:type="character" w:customStyle="1" w:styleId="a-size-large">
    <w:name w:val="a-size-large"/>
    <w:basedOn w:val="DefaultParagraphFont"/>
    <w:rsid w:val="003269BD"/>
  </w:style>
  <w:style w:type="character" w:customStyle="1" w:styleId="a-size-medium">
    <w:name w:val="a-size-medium"/>
    <w:basedOn w:val="DefaultParagraphFont"/>
    <w:rsid w:val="003269BD"/>
  </w:style>
  <w:style w:type="character" w:customStyle="1" w:styleId="contribution">
    <w:name w:val="contribution"/>
    <w:basedOn w:val="DefaultParagraphFont"/>
    <w:rsid w:val="003269BD"/>
  </w:style>
  <w:style w:type="character" w:customStyle="1" w:styleId="a-color-secondary">
    <w:name w:val="a-color-secondary"/>
    <w:basedOn w:val="DefaultParagraphFont"/>
    <w:rsid w:val="003269BD"/>
  </w:style>
  <w:style w:type="paragraph" w:customStyle="1" w:styleId="sbyline">
    <w:name w:val="sbyline"/>
    <w:basedOn w:val="Normal"/>
    <w:rsid w:val="003269BD"/>
    <w:pPr>
      <w:spacing w:before="100" w:beforeAutospacing="1" w:after="100" w:afterAutospacing="1"/>
    </w:pPr>
    <w:rPr>
      <w:rFonts w:ascii="Tahoma" w:hAnsi="Tahoma"/>
      <w:szCs w:val="20"/>
    </w:rPr>
  </w:style>
  <w:style w:type="character" w:customStyle="1" w:styleId="ui-author">
    <w:name w:val="ui-author"/>
    <w:basedOn w:val="DefaultParagraphFont"/>
    <w:rsid w:val="003269BD"/>
  </w:style>
  <w:style w:type="character" w:customStyle="1" w:styleId="ui-staffline">
    <w:name w:val="ui-staffline"/>
    <w:basedOn w:val="DefaultParagraphFont"/>
    <w:rsid w:val="003269BD"/>
  </w:style>
  <w:style w:type="paragraph" w:customStyle="1" w:styleId="promotion-tag-p">
    <w:name w:val="promotion-tag-p"/>
    <w:basedOn w:val="Normal"/>
    <w:rsid w:val="003269BD"/>
    <w:pPr>
      <w:spacing w:before="100" w:beforeAutospacing="1" w:after="100" w:afterAutospacing="1"/>
    </w:pPr>
    <w:rPr>
      <w:rFonts w:ascii="Tahoma" w:hAnsi="Tahoma"/>
      <w:szCs w:val="20"/>
    </w:rPr>
  </w:style>
  <w:style w:type="paragraph" w:customStyle="1" w:styleId="heading">
    <w:name w:val="heading"/>
    <w:basedOn w:val="Normal"/>
    <w:rsid w:val="003269BD"/>
    <w:pPr>
      <w:spacing w:before="100" w:beforeAutospacing="1" w:after="100" w:afterAutospacing="1"/>
    </w:pPr>
    <w:rPr>
      <w:rFonts w:ascii="Tahoma" w:hAnsi="Tahoma"/>
      <w:szCs w:val="20"/>
    </w:rPr>
  </w:style>
  <w:style w:type="character" w:customStyle="1" w:styleId="value">
    <w:name w:val="value"/>
    <w:basedOn w:val="DefaultParagraphFont"/>
    <w:rsid w:val="003269BD"/>
  </w:style>
  <w:style w:type="character" w:customStyle="1" w:styleId="specialissuelabel">
    <w:name w:val="specialissuelabel"/>
    <w:basedOn w:val="DefaultParagraphFont"/>
    <w:rsid w:val="003269BD"/>
  </w:style>
  <w:style w:type="character" w:customStyle="1" w:styleId="referencediv">
    <w:name w:val="referencediv"/>
    <w:basedOn w:val="DefaultParagraphFont"/>
    <w:rsid w:val="003269BD"/>
  </w:style>
  <w:style w:type="character" w:customStyle="1" w:styleId="wp-smiley">
    <w:name w:val="wp-smiley"/>
    <w:basedOn w:val="DefaultParagraphFont"/>
    <w:rsid w:val="003269BD"/>
  </w:style>
  <w:style w:type="character" w:customStyle="1" w:styleId="meta-prep">
    <w:name w:val="meta-prep"/>
    <w:basedOn w:val="DefaultParagraphFont"/>
    <w:rsid w:val="003269BD"/>
  </w:style>
  <w:style w:type="character" w:customStyle="1" w:styleId="artjournal">
    <w:name w:val="art_journal"/>
    <w:basedOn w:val="DefaultParagraphFont"/>
    <w:rsid w:val="003269BD"/>
  </w:style>
  <w:style w:type="character" w:customStyle="1" w:styleId="artdatevolumeissuepart">
    <w:name w:val="art_datevolumeissuepart"/>
    <w:basedOn w:val="DefaultParagraphFont"/>
    <w:rsid w:val="003269BD"/>
  </w:style>
  <w:style w:type="character" w:customStyle="1" w:styleId="artpages">
    <w:name w:val="art_pages"/>
    <w:basedOn w:val="DefaultParagraphFont"/>
    <w:rsid w:val="003269BD"/>
  </w:style>
  <w:style w:type="paragraph" w:customStyle="1" w:styleId="lede">
    <w:name w:val="lede"/>
    <w:basedOn w:val="Normal"/>
    <w:rsid w:val="003269BD"/>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3269BD"/>
  </w:style>
  <w:style w:type="character" w:customStyle="1" w:styleId="degree">
    <w:name w:val="degree"/>
    <w:basedOn w:val="DefaultParagraphFont"/>
    <w:rsid w:val="003269BD"/>
  </w:style>
  <w:style w:type="character" w:customStyle="1" w:styleId="major">
    <w:name w:val="major"/>
    <w:basedOn w:val="DefaultParagraphFont"/>
    <w:rsid w:val="003269BD"/>
  </w:style>
  <w:style w:type="character" w:customStyle="1" w:styleId="authors">
    <w:name w:val="authors"/>
    <w:basedOn w:val="DefaultParagraphFont"/>
    <w:rsid w:val="003269BD"/>
  </w:style>
  <w:style w:type="character" w:customStyle="1" w:styleId="views">
    <w:name w:val="views"/>
    <w:basedOn w:val="DefaultParagraphFont"/>
    <w:rsid w:val="003269BD"/>
  </w:style>
  <w:style w:type="character" w:customStyle="1" w:styleId="text0">
    <w:name w:val="text"/>
    <w:basedOn w:val="DefaultParagraphFont"/>
    <w:rsid w:val="003269BD"/>
  </w:style>
  <w:style w:type="character" w:customStyle="1" w:styleId="stmainservices">
    <w:name w:val="stmainservices"/>
    <w:basedOn w:val="DefaultParagraphFont"/>
    <w:rsid w:val="003269BD"/>
  </w:style>
  <w:style w:type="character" w:customStyle="1" w:styleId="stbubblehcount">
    <w:name w:val="stbubble_hcount"/>
    <w:basedOn w:val="DefaultParagraphFont"/>
    <w:rsid w:val="003269BD"/>
  </w:style>
  <w:style w:type="paragraph" w:customStyle="1" w:styleId="Document">
    <w:name w:val="_Document"/>
    <w:basedOn w:val="Default"/>
    <w:next w:val="Default"/>
    <w:uiPriority w:val="99"/>
    <w:rsid w:val="003269BD"/>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rsid w:val="003269BD"/>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rsid w:val="003269BD"/>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3269BD"/>
    <w:pPr>
      <w:spacing w:before="100" w:beforeAutospacing="1" w:after="100" w:afterAutospacing="1"/>
    </w:pPr>
    <w:rPr>
      <w:rFonts w:ascii="Tahoma" w:hAnsi="Tahoma"/>
      <w:szCs w:val="20"/>
    </w:rPr>
  </w:style>
  <w:style w:type="paragraph" w:customStyle="1" w:styleId="collapsed-hide">
    <w:name w:val="collapsed-hide"/>
    <w:basedOn w:val="Normal"/>
    <w:rsid w:val="003269BD"/>
    <w:pPr>
      <w:spacing w:before="100" w:beforeAutospacing="1" w:after="100" w:afterAutospacing="1"/>
    </w:pPr>
    <w:rPr>
      <w:rFonts w:ascii="Tahoma" w:hAnsi="Tahoma"/>
      <w:szCs w:val="20"/>
    </w:rPr>
  </w:style>
  <w:style w:type="paragraph" w:customStyle="1" w:styleId="Pa7">
    <w:name w:val="Pa7"/>
    <w:basedOn w:val="Default"/>
    <w:next w:val="Default"/>
    <w:uiPriority w:val="99"/>
    <w:rsid w:val="003269BD"/>
    <w:pPr>
      <w:widowControl w:val="0"/>
      <w:spacing w:after="0" w:line="211" w:lineRule="atLeast"/>
    </w:pPr>
    <w:rPr>
      <w:rFonts w:ascii="Courier New" w:eastAsiaTheme="minorEastAsia" w:hAnsi="Courier New" w:cs="Cambria"/>
      <w:sz w:val="24"/>
    </w:rPr>
  </w:style>
  <w:style w:type="paragraph" w:customStyle="1" w:styleId="odd">
    <w:name w:val="odd"/>
    <w:basedOn w:val="Normal"/>
    <w:rsid w:val="003269BD"/>
    <w:pPr>
      <w:spacing w:before="100" w:beforeAutospacing="1" w:after="100" w:afterAutospacing="1"/>
    </w:pPr>
    <w:rPr>
      <w:rFonts w:ascii="Tahoma" w:hAnsi="Tahoma"/>
      <w:szCs w:val="20"/>
    </w:rPr>
  </w:style>
  <w:style w:type="character" w:customStyle="1" w:styleId="article-date">
    <w:name w:val="article-date"/>
    <w:basedOn w:val="DefaultParagraphFont"/>
    <w:rsid w:val="003269BD"/>
  </w:style>
  <w:style w:type="character" w:customStyle="1" w:styleId="article-author">
    <w:name w:val="article-author"/>
    <w:basedOn w:val="DefaultParagraphFont"/>
    <w:rsid w:val="003269BD"/>
  </w:style>
  <w:style w:type="character" w:customStyle="1" w:styleId="tolocaltime">
    <w:name w:val="tolocaltime"/>
    <w:basedOn w:val="DefaultParagraphFont"/>
    <w:rsid w:val="003269BD"/>
  </w:style>
  <w:style w:type="character" w:customStyle="1" w:styleId="pb-byline">
    <w:name w:val="pb-byline"/>
    <w:basedOn w:val="DefaultParagraphFont"/>
    <w:rsid w:val="003269BD"/>
  </w:style>
  <w:style w:type="character" w:customStyle="1" w:styleId="pb-timestamp">
    <w:name w:val="pb-timestamp"/>
    <w:basedOn w:val="DefaultParagraphFont"/>
    <w:rsid w:val="003269BD"/>
  </w:style>
  <w:style w:type="paragraph" w:customStyle="1" w:styleId="Pa8">
    <w:name w:val="Pa8"/>
    <w:basedOn w:val="Default"/>
    <w:next w:val="Default"/>
    <w:uiPriority w:val="99"/>
    <w:rsid w:val="003269BD"/>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3269BD"/>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rsid w:val="003269BD"/>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3269BD"/>
  </w:style>
  <w:style w:type="character" w:customStyle="1" w:styleId="even">
    <w:name w:val="even"/>
    <w:basedOn w:val="DefaultParagraphFont"/>
    <w:rsid w:val="003269BD"/>
  </w:style>
  <w:style w:type="character" w:customStyle="1" w:styleId="foreground">
    <w:name w:val="foreground"/>
    <w:basedOn w:val="DefaultParagraphFont"/>
    <w:rsid w:val="003269BD"/>
  </w:style>
  <w:style w:type="paragraph" w:customStyle="1" w:styleId="volissue">
    <w:name w:val="volissue"/>
    <w:basedOn w:val="Normal"/>
    <w:rsid w:val="003269BD"/>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3269BD"/>
    <w:rPr>
      <w:rFonts w:ascii="Bookman Old Style" w:hAnsi="Bookman Old Style"/>
      <w:sz w:val="20"/>
      <w:szCs w:val="20"/>
    </w:rPr>
  </w:style>
  <w:style w:type="character" w:customStyle="1" w:styleId="CommentSubjectChar1">
    <w:name w:val="Comment Subject Char1"/>
    <w:basedOn w:val="CommentTextChar1"/>
    <w:uiPriority w:val="99"/>
    <w:semiHidden/>
    <w:rsid w:val="003269BD"/>
    <w:rPr>
      <w:rFonts w:ascii="Bookman Old Style" w:hAnsi="Bookman Old Style"/>
      <w:b/>
      <w:bCs/>
      <w:sz w:val="20"/>
      <w:szCs w:val="20"/>
    </w:rPr>
  </w:style>
  <w:style w:type="character" w:customStyle="1" w:styleId="AuthorYear">
    <w:name w:val="AuthorYear"/>
    <w:uiPriority w:val="1"/>
    <w:qFormat/>
    <w:rsid w:val="003269BD"/>
    <w:rPr>
      <w:rFonts w:ascii="Bookman Old Style" w:hAnsi="Bookman Old Style"/>
      <w:b/>
      <w:sz w:val="22"/>
    </w:rPr>
  </w:style>
  <w:style w:type="character" w:customStyle="1" w:styleId="view-count">
    <w:name w:val="view-count"/>
    <w:basedOn w:val="DefaultParagraphFont"/>
    <w:rsid w:val="003269BD"/>
  </w:style>
  <w:style w:type="paragraph" w:customStyle="1" w:styleId="Header1">
    <w:name w:val="Header1"/>
    <w:basedOn w:val="Normal"/>
    <w:rsid w:val="003269BD"/>
    <w:pPr>
      <w:spacing w:before="100" w:beforeAutospacing="1" w:after="100" w:afterAutospacing="1"/>
    </w:pPr>
    <w:rPr>
      <w:rFonts w:eastAsia="Cambria" w:cs="Cambria"/>
      <w:sz w:val="24"/>
      <w:szCs w:val="24"/>
    </w:rPr>
  </w:style>
  <w:style w:type="character" w:customStyle="1" w:styleId="Date10">
    <w:name w:val="Date1"/>
    <w:basedOn w:val="DefaultParagraphFont"/>
    <w:rsid w:val="003269BD"/>
  </w:style>
  <w:style w:type="character" w:customStyle="1" w:styleId="CardsHighlight">
    <w:name w:val="Cards Highlight"/>
    <w:basedOn w:val="DefaultParagraphFont"/>
    <w:uiPriority w:val="1"/>
    <w:rsid w:val="003269BD"/>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3269BD"/>
    <w:rPr>
      <w:rFonts w:eastAsia="Cambria"/>
      <w:b/>
      <w:sz w:val="24"/>
      <w:szCs w:val="24"/>
    </w:rPr>
  </w:style>
  <w:style w:type="paragraph" w:customStyle="1" w:styleId="CiteSpacing">
    <w:name w:val="Cite Spacing"/>
    <w:basedOn w:val="Normal"/>
    <w:uiPriority w:val="4"/>
    <w:qFormat/>
    <w:rsid w:val="003269BD"/>
    <w:pPr>
      <w:spacing w:before="60" w:after="60"/>
    </w:pPr>
  </w:style>
  <w:style w:type="character" w:customStyle="1" w:styleId="tChar">
    <w:name w:val="t Char"/>
    <w:rsid w:val="003269BD"/>
    <w:rPr>
      <w:rFonts w:ascii="Georgia" w:eastAsia="Times New Roman" w:hAnsi="Georgia" w:cs="Calibri"/>
      <w:b/>
      <w:lang w:val="x-none" w:eastAsia="x-none"/>
    </w:rPr>
  </w:style>
  <w:style w:type="paragraph" w:customStyle="1" w:styleId="tiny">
    <w:name w:val="tiny"/>
    <w:next w:val="Normal"/>
    <w:link w:val="tinyChar"/>
    <w:autoRedefine/>
    <w:qFormat/>
    <w:rsid w:val="003269BD"/>
    <w:pPr>
      <w:spacing w:after="0" w:line="240" w:lineRule="auto"/>
      <w:contextualSpacing/>
    </w:pPr>
    <w:rPr>
      <w:rFonts w:ascii="Georgia" w:eastAsia="Malgun Gothic" w:hAnsi="Georgia" w:cs="Times New Roman"/>
    </w:rPr>
  </w:style>
  <w:style w:type="character" w:customStyle="1" w:styleId="tinyChar">
    <w:name w:val="tiny Char"/>
    <w:link w:val="tiny"/>
    <w:rsid w:val="003269BD"/>
    <w:rPr>
      <w:rFonts w:ascii="Georgia" w:eastAsia="Malgun Gothic" w:hAnsi="Georgia" w:cs="Times New Roman"/>
    </w:rPr>
  </w:style>
  <w:style w:type="paragraph" w:customStyle="1" w:styleId="BoldUnderlineChar2">
    <w:name w:val="BoldUnderline Char2"/>
    <w:link w:val="BoldUnderlineChar2Char"/>
    <w:rsid w:val="003269BD"/>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3269BD"/>
    <w:rPr>
      <w:rFonts w:ascii="Times New Roman" w:eastAsia="Times New Roman" w:hAnsi="Times New Roman" w:cs="Times New Roman"/>
      <w:b/>
      <w:sz w:val="20"/>
      <w:szCs w:val="24"/>
      <w:u w:val="single"/>
    </w:rPr>
  </w:style>
  <w:style w:type="character" w:customStyle="1" w:styleId="UnderlineCharChar4">
    <w:name w:val="Underline Char Char4"/>
    <w:rsid w:val="003269BD"/>
    <w:rPr>
      <w:szCs w:val="24"/>
      <w:u w:val="single"/>
      <w:lang w:val="en-US" w:eastAsia="en-US" w:bidi="ar-SA"/>
    </w:rPr>
  </w:style>
  <w:style w:type="character" w:customStyle="1" w:styleId="BoldUnderlineCharChar3">
    <w:name w:val="BoldUnderline Char Char3"/>
    <w:rsid w:val="003269BD"/>
    <w:rPr>
      <w:b/>
      <w:szCs w:val="24"/>
      <w:u w:val="single"/>
      <w:lang w:val="en-US" w:eastAsia="en-US" w:bidi="ar-SA"/>
    </w:rPr>
  </w:style>
  <w:style w:type="character" w:customStyle="1" w:styleId="UnderlineCharChar3">
    <w:name w:val="Underline Char Char3"/>
    <w:rsid w:val="003269BD"/>
    <w:rPr>
      <w:szCs w:val="24"/>
      <w:u w:val="single"/>
      <w:lang w:val="en-US" w:eastAsia="en-US" w:bidi="ar-SA"/>
    </w:rPr>
  </w:style>
  <w:style w:type="character" w:customStyle="1" w:styleId="BoldUnderlineCharChar2">
    <w:name w:val="BoldUnderline Char Char2"/>
    <w:rsid w:val="003269BD"/>
    <w:rPr>
      <w:b/>
      <w:szCs w:val="24"/>
      <w:u w:val="single"/>
      <w:lang w:val="en-US" w:eastAsia="en-US" w:bidi="ar-SA"/>
    </w:rPr>
  </w:style>
  <w:style w:type="character" w:customStyle="1" w:styleId="bhl">
    <w:name w:val="bhl"/>
    <w:rsid w:val="003269BD"/>
  </w:style>
  <w:style w:type="paragraph" w:customStyle="1" w:styleId="Microtext0">
    <w:name w:val="Microtext"/>
    <w:basedOn w:val="Normal"/>
    <w:next w:val="Normal"/>
    <w:link w:val="MicrotextChar0"/>
    <w:qFormat/>
    <w:rsid w:val="003269BD"/>
    <w:rPr>
      <w:rFonts w:eastAsia="Times New Roman"/>
      <w:sz w:val="12"/>
      <w:szCs w:val="24"/>
      <w:lang w:val="x-none" w:eastAsia="x-none"/>
    </w:rPr>
  </w:style>
  <w:style w:type="character" w:customStyle="1" w:styleId="MicrotextChar0">
    <w:name w:val="Microtext Char"/>
    <w:link w:val="Microtext0"/>
    <w:rsid w:val="003269BD"/>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3269BD"/>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3269BD"/>
    <w:rPr>
      <w:rFonts w:ascii="Arial" w:eastAsia="Calibri" w:hAnsi="Arial" w:cs="Times New Roman"/>
      <w:bCs/>
      <w:sz w:val="20"/>
      <w:szCs w:val="20"/>
      <w:u w:val="single"/>
      <w:lang w:val="x-none" w:eastAsia="x-none"/>
    </w:rPr>
  </w:style>
  <w:style w:type="character" w:customStyle="1" w:styleId="5Notunderlined">
    <w:name w:val="5 Not underlined"/>
    <w:rsid w:val="003269BD"/>
    <w:rPr>
      <w:rFonts w:ascii="Times New Roman" w:hAnsi="Times New Roman"/>
      <w:sz w:val="16"/>
    </w:rPr>
  </w:style>
  <w:style w:type="character" w:customStyle="1" w:styleId="ShrinkText">
    <w:name w:val="Shrink Text"/>
    <w:rsid w:val="003269BD"/>
    <w:rPr>
      <w:sz w:val="16"/>
    </w:rPr>
  </w:style>
  <w:style w:type="character" w:customStyle="1" w:styleId="volume-issue">
    <w:name w:val="volume-issue"/>
    <w:rsid w:val="003269BD"/>
    <w:rPr>
      <w:rFonts w:cs="Times New Roman"/>
    </w:rPr>
  </w:style>
  <w:style w:type="character" w:customStyle="1" w:styleId="BodyTextChar1">
    <w:name w:val="Body Text Char1"/>
    <w:aliases w:val="Very Small Text Char1"/>
    <w:basedOn w:val="DefaultParagraphFont"/>
    <w:rsid w:val="003269BD"/>
    <w:rPr>
      <w:rFonts w:ascii="Georgia" w:hAnsi="Georgia" w:cs="Times New Roman"/>
      <w:sz w:val="20"/>
    </w:rPr>
  </w:style>
  <w:style w:type="character" w:customStyle="1" w:styleId="stylestylebold12pt">
    <w:name w:val="stylestylebold12pt"/>
    <w:rsid w:val="003269BD"/>
  </w:style>
  <w:style w:type="paragraph" w:customStyle="1" w:styleId="Normaltag">
    <w:name w:val="Normal tag"/>
    <w:basedOn w:val="Normal"/>
    <w:link w:val="NormaltagChar"/>
    <w:qFormat/>
    <w:rsid w:val="003269BD"/>
    <w:rPr>
      <w:rFonts w:eastAsia="Times New Roman"/>
      <w:b/>
      <w:bCs/>
      <w:sz w:val="24"/>
      <w:szCs w:val="24"/>
    </w:rPr>
  </w:style>
  <w:style w:type="character" w:customStyle="1" w:styleId="NormaltagChar">
    <w:name w:val="Normal tag Char"/>
    <w:basedOn w:val="DefaultParagraphFont"/>
    <w:link w:val="Normaltag"/>
    <w:locked/>
    <w:rsid w:val="003269BD"/>
    <w:rPr>
      <w:rFonts w:ascii="Arial" w:eastAsia="Times New Roman" w:hAnsi="Arial" w:cs="Arial"/>
      <w:b/>
      <w:bCs/>
      <w:sz w:val="24"/>
      <w:szCs w:val="24"/>
    </w:rPr>
  </w:style>
  <w:style w:type="paragraph" w:customStyle="1" w:styleId="Cardnon-underlined">
    <w:name w:val="Card non-underlined"/>
    <w:basedOn w:val="Normal"/>
    <w:link w:val="Cardnon-underlinedChar"/>
    <w:qFormat/>
    <w:rsid w:val="003269BD"/>
    <w:rPr>
      <w:rFonts w:eastAsia="Times New Roman"/>
      <w:sz w:val="16"/>
      <w:szCs w:val="16"/>
    </w:rPr>
  </w:style>
  <w:style w:type="character" w:customStyle="1" w:styleId="i">
    <w:name w:val="i"/>
    <w:basedOn w:val="DefaultParagraphFont"/>
    <w:uiPriority w:val="99"/>
    <w:rsid w:val="003269BD"/>
  </w:style>
  <w:style w:type="numbering" w:customStyle="1" w:styleId="NoList11">
    <w:name w:val="No List11"/>
    <w:next w:val="NoList"/>
    <w:uiPriority w:val="99"/>
    <w:semiHidden/>
    <w:unhideWhenUsed/>
    <w:rsid w:val="003269BD"/>
  </w:style>
  <w:style w:type="character" w:customStyle="1" w:styleId="aqj">
    <w:name w:val="aqj"/>
    <w:basedOn w:val="DefaultParagraphFont"/>
    <w:rsid w:val="003269BD"/>
  </w:style>
  <w:style w:type="character" w:customStyle="1" w:styleId="wikiexternallink">
    <w:name w:val="wikiexternallink"/>
    <w:basedOn w:val="DefaultParagraphFont"/>
    <w:rsid w:val="003269BD"/>
  </w:style>
  <w:style w:type="character" w:customStyle="1" w:styleId="wikigeneratedlinkcontent">
    <w:name w:val="wikigeneratedlinkcontent"/>
    <w:basedOn w:val="DefaultParagraphFont"/>
    <w:rsid w:val="003269B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3269BD"/>
    <w:rPr>
      <w:rFonts w:ascii="Arial" w:hAnsi="Arial" w:cs="Arial"/>
      <w:sz w:val="24"/>
    </w:rPr>
  </w:style>
  <w:style w:type="character" w:customStyle="1" w:styleId="Heading7Char1">
    <w:name w:val="Heading 7 Char1"/>
    <w:basedOn w:val="DefaultParagraphFont"/>
    <w:semiHidden/>
    <w:rsid w:val="003269B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3269B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269BD"/>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3269BD"/>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3269BD"/>
    <w:rPr>
      <w:rFonts w:ascii="Calibri" w:hAnsi="Calibri" w:cs="Calibri"/>
    </w:rPr>
  </w:style>
  <w:style w:type="character" w:customStyle="1" w:styleId="EndnoteTextChar1">
    <w:name w:val="Endnote Text Char1"/>
    <w:basedOn w:val="DefaultParagraphFont"/>
    <w:semiHidden/>
    <w:rsid w:val="003269BD"/>
    <w:rPr>
      <w:rFonts w:ascii="Calibri" w:hAnsi="Calibri" w:cs="Calibri"/>
      <w:sz w:val="20"/>
      <w:szCs w:val="20"/>
    </w:rPr>
  </w:style>
  <w:style w:type="character" w:customStyle="1" w:styleId="storytext">
    <w:name w:val="storytext"/>
    <w:basedOn w:val="DefaultParagraphFont"/>
    <w:rsid w:val="003269BD"/>
  </w:style>
  <w:style w:type="character" w:customStyle="1" w:styleId="heading3char0">
    <w:name w:val="heading3char"/>
    <w:rsid w:val="003269BD"/>
  </w:style>
  <w:style w:type="character" w:customStyle="1" w:styleId="A7">
    <w:name w:val="A7"/>
    <w:uiPriority w:val="99"/>
    <w:rsid w:val="003269BD"/>
    <w:rPr>
      <w:rFonts w:cs="Minion Pro"/>
      <w:color w:val="000000"/>
      <w:sz w:val="12"/>
      <w:szCs w:val="12"/>
    </w:rPr>
  </w:style>
  <w:style w:type="character" w:customStyle="1" w:styleId="A3">
    <w:name w:val="A3"/>
    <w:rsid w:val="003269BD"/>
    <w:rPr>
      <w:rFonts w:cs="Interstate"/>
      <w:color w:val="000000"/>
      <w:sz w:val="20"/>
      <w:szCs w:val="20"/>
    </w:rPr>
  </w:style>
  <w:style w:type="character" w:customStyle="1" w:styleId="boldness1">
    <w:name w:val="boldness1"/>
    <w:rsid w:val="003269BD"/>
  </w:style>
  <w:style w:type="character" w:customStyle="1" w:styleId="evidencetextChar1">
    <w:name w:val="evidence text Char1"/>
    <w:link w:val="evidencetext"/>
    <w:uiPriority w:val="99"/>
    <w:locked/>
    <w:rsid w:val="003269BD"/>
    <w:rPr>
      <w:rFonts w:ascii="Arial" w:eastAsia="Times New Roman" w:hAnsi="Arial" w:cs="Arial"/>
      <w:color w:val="000000"/>
      <w:sz w:val="16"/>
    </w:rPr>
  </w:style>
  <w:style w:type="character" w:styleId="HTMLCite">
    <w:name w:val="HTML Cite"/>
    <w:rsid w:val="003269BD"/>
    <w:rPr>
      <w:i/>
    </w:rPr>
  </w:style>
  <w:style w:type="character" w:customStyle="1" w:styleId="commentstext">
    <w:name w:val="comments_text"/>
    <w:uiPriority w:val="99"/>
    <w:rsid w:val="003269BD"/>
    <w:rPr>
      <w:rFonts w:cs="Times New Roman"/>
    </w:rPr>
  </w:style>
  <w:style w:type="paragraph" w:customStyle="1" w:styleId="CM25">
    <w:name w:val="CM25"/>
    <w:basedOn w:val="Default"/>
    <w:next w:val="Default"/>
    <w:uiPriority w:val="99"/>
    <w:qFormat/>
    <w:rsid w:val="003269BD"/>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3269BD"/>
  </w:style>
  <w:style w:type="character" w:customStyle="1" w:styleId="StyleBold1">
    <w:name w:val="Style Bold1"/>
    <w:rsid w:val="003269BD"/>
    <w:rPr>
      <w:rFonts w:ascii="Georgia" w:hAnsi="Georgia" w:hint="default"/>
      <w:b/>
      <w:bCs/>
      <w:sz w:val="22"/>
    </w:rPr>
  </w:style>
  <w:style w:type="paragraph" w:customStyle="1" w:styleId="indent">
    <w:name w:val="indent"/>
    <w:basedOn w:val="Normal"/>
    <w:qFormat/>
    <w:rsid w:val="003269BD"/>
    <w:pPr>
      <w:spacing w:before="100" w:beforeAutospacing="1" w:after="100" w:afterAutospacing="1"/>
    </w:pPr>
    <w:rPr>
      <w:rFonts w:eastAsia="Times New Roman"/>
      <w:sz w:val="24"/>
      <w:szCs w:val="24"/>
    </w:rPr>
  </w:style>
  <w:style w:type="character" w:customStyle="1" w:styleId="box0">
    <w:name w:val="box"/>
    <w:rsid w:val="003269BD"/>
    <w:rPr>
      <w:rFonts w:ascii="Arial" w:hAnsi="Arial" w:cs="Arial" w:hint="default"/>
      <w:b/>
      <w:bCs w:val="0"/>
      <w:color w:val="000000"/>
      <w:sz w:val="19"/>
      <w:szCs w:val="22"/>
      <w:u w:val="thick"/>
      <w:bdr w:val="single" w:sz="12" w:space="0" w:color="auto" w:frame="1"/>
    </w:rPr>
  </w:style>
  <w:style w:type="character" w:customStyle="1" w:styleId="entry-title">
    <w:name w:val="entry-title"/>
    <w:rsid w:val="003269BD"/>
  </w:style>
  <w:style w:type="paragraph" w:customStyle="1" w:styleId="Cardd">
    <w:name w:val="Cardd"/>
    <w:basedOn w:val="Normal"/>
    <w:uiPriority w:val="4"/>
    <w:qFormat/>
    <w:rsid w:val="003269BD"/>
    <w:pPr>
      <w:ind w:left="288" w:right="288"/>
    </w:pPr>
  </w:style>
  <w:style w:type="character" w:customStyle="1" w:styleId="story-author">
    <w:name w:val="story-author"/>
    <w:basedOn w:val="DefaultParagraphFont"/>
    <w:rsid w:val="003269BD"/>
  </w:style>
  <w:style w:type="character" w:customStyle="1" w:styleId="Style2Char">
    <w:name w:val="Style2 Char"/>
    <w:basedOn w:val="DefaultParagraphFont"/>
    <w:link w:val="Style2"/>
    <w:uiPriority w:val="99"/>
    <w:rsid w:val="003269BD"/>
    <w:rPr>
      <w:rFonts w:ascii="Arial" w:hAnsi="Arial" w:cs="Arial"/>
      <w:szCs w:val="24"/>
    </w:rPr>
  </w:style>
  <w:style w:type="paragraph" w:customStyle="1" w:styleId="document0">
    <w:name w:val="document"/>
    <w:basedOn w:val="Normal"/>
    <w:rsid w:val="003269BD"/>
    <w:pPr>
      <w:spacing w:before="100" w:beforeAutospacing="1" w:after="100" w:afterAutospacing="1"/>
    </w:pPr>
    <w:rPr>
      <w:rFonts w:eastAsia="Times New Roman"/>
      <w:szCs w:val="24"/>
    </w:rPr>
  </w:style>
  <w:style w:type="character" w:customStyle="1" w:styleId="Style11pt">
    <w:name w:val="Style 11 pt"/>
    <w:basedOn w:val="DefaultParagraphFont"/>
    <w:rsid w:val="003269BD"/>
    <w:rPr>
      <w:sz w:val="20"/>
    </w:rPr>
  </w:style>
  <w:style w:type="paragraph" w:customStyle="1" w:styleId="StyleStyle411pt">
    <w:name w:val="Style Style4 + 11 pt"/>
    <w:basedOn w:val="Normal"/>
    <w:link w:val="StyleStyle411ptChar"/>
    <w:qFormat/>
    <w:rsid w:val="003269BD"/>
    <w:rPr>
      <w:rFonts w:eastAsia="Times New Roman"/>
      <w:szCs w:val="24"/>
      <w:u w:val="single"/>
    </w:rPr>
  </w:style>
  <w:style w:type="character" w:customStyle="1" w:styleId="StyleStyle411ptChar">
    <w:name w:val="Style Style4 + 11 pt Char"/>
    <w:basedOn w:val="DefaultParagraphFont"/>
    <w:link w:val="StyleStyle411pt"/>
    <w:rsid w:val="003269BD"/>
    <w:rPr>
      <w:rFonts w:ascii="Arial" w:eastAsia="Times New Roman" w:hAnsi="Arial" w:cs="Arial"/>
      <w:szCs w:val="24"/>
      <w:u w:val="single"/>
    </w:rPr>
  </w:style>
  <w:style w:type="character" w:customStyle="1" w:styleId="Style11ptUnderline">
    <w:name w:val="Style 11 pt Underline"/>
    <w:basedOn w:val="DefaultParagraphFont"/>
    <w:rsid w:val="003269BD"/>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269B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3269BD"/>
    <w:rPr>
      <w:rFonts w:ascii="Arial" w:eastAsia="Times New Roman" w:hAnsi="Arial" w:cs="Arial"/>
      <w:szCs w:val="24"/>
      <w:u w:val="single"/>
      <w:bdr w:val="single" w:sz="4" w:space="0" w:color="auto"/>
    </w:rPr>
  </w:style>
  <w:style w:type="character" w:customStyle="1" w:styleId="StyleTimesNewRoman12ptBold">
    <w:name w:val="Style Times New Roman 12 pt Bold"/>
    <w:rsid w:val="003269BD"/>
    <w:rPr>
      <w:b/>
      <w:bCs/>
      <w:sz w:val="24"/>
    </w:rPr>
  </w:style>
  <w:style w:type="character" w:customStyle="1" w:styleId="Intemphasis">
    <w:name w:val="Intemphasis"/>
    <w:uiPriority w:val="1"/>
    <w:qFormat/>
    <w:rsid w:val="003269BD"/>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3269BD"/>
    <w:pPr>
      <w:ind w:left="288" w:right="288"/>
    </w:pPr>
    <w:rPr>
      <w:szCs w:val="16"/>
    </w:rPr>
  </w:style>
  <w:style w:type="character" w:customStyle="1" w:styleId="cardtextChar3">
    <w:name w:val="cardtext Char"/>
    <w:basedOn w:val="DefaultParagraphFont"/>
    <w:link w:val="cardtext4"/>
    <w:rsid w:val="003269BD"/>
    <w:rPr>
      <w:rFonts w:ascii="Arial" w:hAnsi="Arial" w:cs="Arial"/>
      <w:szCs w:val="16"/>
    </w:rPr>
  </w:style>
  <w:style w:type="character" w:customStyle="1" w:styleId="BoldUnderlineChar10">
    <w:name w:val="BoldUnderline Char1"/>
    <w:rsid w:val="003269BD"/>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3269BD"/>
    <w:pPr>
      <w:spacing w:after="200"/>
    </w:pPr>
    <w:rPr>
      <w:rFonts w:ascii="Trebuchet MS" w:eastAsia="Verdana" w:hAnsi="Trebuchet MS" w:cs="Times New Roman"/>
      <w:sz w:val="18"/>
      <w:u w:val="single"/>
    </w:rPr>
  </w:style>
  <w:style w:type="character" w:customStyle="1" w:styleId="Hyperlink6">
    <w:name w:val="Hyperlink6"/>
    <w:basedOn w:val="DefaultParagraphFont"/>
    <w:rsid w:val="003269BD"/>
    <w:rPr>
      <w:color w:val="3300CC"/>
      <w:u w:val="single"/>
    </w:rPr>
  </w:style>
  <w:style w:type="paragraph" w:customStyle="1" w:styleId="Shrink8">
    <w:name w:val="Shrink8"/>
    <w:basedOn w:val="Normal"/>
    <w:uiPriority w:val="99"/>
    <w:qFormat/>
    <w:rsid w:val="003269BD"/>
    <w:rPr>
      <w:rFonts w:eastAsia="Cambria"/>
    </w:rPr>
  </w:style>
  <w:style w:type="paragraph" w:customStyle="1" w:styleId="UnderlineText">
    <w:name w:val="Underline Text"/>
    <w:basedOn w:val="Normal"/>
    <w:link w:val="UnderlineTextChar"/>
    <w:qFormat/>
    <w:rsid w:val="003269BD"/>
    <w:pPr>
      <w:ind w:left="288"/>
    </w:pPr>
    <w:rPr>
      <w:rFonts w:asciiTheme="minorHAnsi" w:hAnsiTheme="minorHAnsi" w:cstheme="minorBidi"/>
      <w:u w:val="single"/>
    </w:rPr>
  </w:style>
  <w:style w:type="paragraph" w:customStyle="1" w:styleId="SmallFont">
    <w:name w:val="Small Font"/>
    <w:basedOn w:val="Normal"/>
    <w:link w:val="SmallFontChar"/>
    <w:qFormat/>
    <w:rsid w:val="003269BD"/>
    <w:pPr>
      <w:spacing w:after="200"/>
      <w:jc w:val="both"/>
    </w:pPr>
    <w:rPr>
      <w:rFonts w:eastAsia="Times New Roman"/>
      <w:sz w:val="14"/>
      <w:szCs w:val="18"/>
    </w:rPr>
  </w:style>
  <w:style w:type="character" w:customStyle="1" w:styleId="SmallFontChar">
    <w:name w:val="Small Font Char"/>
    <w:basedOn w:val="DefaultParagraphFont"/>
    <w:link w:val="SmallFont"/>
    <w:rsid w:val="003269BD"/>
    <w:rPr>
      <w:rFonts w:ascii="Arial" w:eastAsia="Times New Roman" w:hAnsi="Arial" w:cs="Arial"/>
      <w:sz w:val="14"/>
      <w:szCs w:val="18"/>
    </w:rPr>
  </w:style>
  <w:style w:type="paragraph" w:customStyle="1" w:styleId="HotRoute0">
    <w:name w:val="Hot Route"/>
    <w:basedOn w:val="Normal"/>
    <w:link w:val="HotRouteChar0"/>
    <w:qFormat/>
    <w:rsid w:val="003269BD"/>
    <w:pPr>
      <w:ind w:left="288"/>
    </w:pPr>
    <w:rPr>
      <w:rFonts w:eastAsia="Cambria"/>
      <w:iCs/>
      <w:color w:val="000000"/>
      <w:sz w:val="18"/>
    </w:rPr>
  </w:style>
  <w:style w:type="character" w:customStyle="1" w:styleId="HotRouteChar0">
    <w:name w:val="Hot Route Char"/>
    <w:link w:val="HotRoute0"/>
    <w:rsid w:val="003269BD"/>
    <w:rPr>
      <w:rFonts w:ascii="Arial" w:eastAsia="Cambria" w:hAnsi="Arial" w:cs="Arial"/>
      <w:iCs/>
      <w:color w:val="000000"/>
      <w:sz w:val="18"/>
    </w:rPr>
  </w:style>
  <w:style w:type="paragraph" w:customStyle="1" w:styleId="Heading42">
    <w:name w:val="Heading 42"/>
    <w:basedOn w:val="Normal"/>
    <w:uiPriority w:val="99"/>
    <w:qFormat/>
    <w:rsid w:val="003269BD"/>
    <w:rPr>
      <w:rFonts w:eastAsia="Times New Roman"/>
    </w:rPr>
  </w:style>
  <w:style w:type="paragraph" w:customStyle="1" w:styleId="DebateNormal">
    <w:name w:val="DebateNormal"/>
    <w:basedOn w:val="Normal"/>
    <w:link w:val="DebateNormalChar"/>
    <w:qFormat/>
    <w:rsid w:val="003269BD"/>
    <w:pPr>
      <w:spacing w:line="276" w:lineRule="auto"/>
    </w:pPr>
    <w:rPr>
      <w:rFonts w:eastAsia="Calibri"/>
      <w:szCs w:val="20"/>
    </w:rPr>
  </w:style>
  <w:style w:type="character" w:customStyle="1" w:styleId="DebateNormalChar">
    <w:name w:val="DebateNormal Char"/>
    <w:basedOn w:val="DefaultParagraphFont"/>
    <w:link w:val="DebateNormal"/>
    <w:rsid w:val="003269BD"/>
    <w:rPr>
      <w:rFonts w:ascii="Arial" w:eastAsia="Calibri" w:hAnsi="Arial" w:cs="Arial"/>
      <w:szCs w:val="20"/>
    </w:rPr>
  </w:style>
  <w:style w:type="paragraph" w:customStyle="1" w:styleId="DebateEmphasis">
    <w:name w:val="DebateEmphasis"/>
    <w:basedOn w:val="Normal"/>
    <w:link w:val="DebateEmphasisChar"/>
    <w:qFormat/>
    <w:rsid w:val="003269B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269BD"/>
    <w:rPr>
      <w:rFonts w:ascii="Arial" w:eastAsia="Calibri" w:hAnsi="Arial" w:cs="Arial"/>
      <w:b/>
      <w:szCs w:val="20"/>
      <w:u w:val="single"/>
    </w:rPr>
  </w:style>
  <w:style w:type="paragraph" w:customStyle="1" w:styleId="NormalCite">
    <w:name w:val="NormalCite"/>
    <w:link w:val="NormalCiteChar"/>
    <w:qFormat/>
    <w:rsid w:val="003269B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269BD"/>
    <w:rPr>
      <w:rFonts w:ascii="Times New Roman" w:hAnsi="Times New Roman" w:cs="Times New Roman"/>
      <w:sz w:val="18"/>
    </w:rPr>
  </w:style>
  <w:style w:type="paragraph" w:customStyle="1" w:styleId="StyleUnderlineChar11pt2">
    <w:name w:val="Style Underline Char + 11 pt2"/>
    <w:link w:val="StyleUnderlineChar11pt2Char"/>
    <w:qFormat/>
    <w:rsid w:val="003269BD"/>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3269BD"/>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3269BD"/>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269BD"/>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3269BD"/>
    <w:rPr>
      <w:b/>
      <w:bCs/>
      <w:sz w:val="20"/>
      <w:u w:val="single"/>
    </w:rPr>
  </w:style>
  <w:style w:type="character" w:customStyle="1" w:styleId="Style11ptUnderlineBorderSinglesolidlineAuto05pt">
    <w:name w:val="Style 11 pt Underline Border: : (Single solid line Auto  0.5 pt..."/>
    <w:basedOn w:val="DefaultParagraphFont"/>
    <w:rsid w:val="003269BD"/>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3269BD"/>
    <w:rPr>
      <w:rFonts w:cs="Arial"/>
      <w:bCs/>
      <w:szCs w:val="26"/>
      <w:u w:val="single"/>
      <w:lang w:val="en-US" w:eastAsia="en-US" w:bidi="ar-SA"/>
    </w:rPr>
  </w:style>
  <w:style w:type="character" w:customStyle="1" w:styleId="Heading3CharCharCharChar2">
    <w:name w:val="Heading 3 Char Char Char Char2"/>
    <w:basedOn w:val="DefaultParagraphFont"/>
    <w:rsid w:val="003269BD"/>
    <w:rPr>
      <w:rFonts w:cs="Arial"/>
      <w:bCs/>
      <w:szCs w:val="26"/>
      <w:u w:val="single"/>
      <w:lang w:val="en-US" w:eastAsia="en-US" w:bidi="ar-SA"/>
    </w:rPr>
  </w:style>
  <w:style w:type="character" w:customStyle="1" w:styleId="Style9pt">
    <w:name w:val="Style 9 pt"/>
    <w:basedOn w:val="DefaultParagraphFont"/>
    <w:rsid w:val="003269BD"/>
    <w:rPr>
      <w:rFonts w:ascii="Times New Roman" w:hAnsi="Times New Roman"/>
      <w:sz w:val="20"/>
    </w:rPr>
  </w:style>
  <w:style w:type="character" w:customStyle="1" w:styleId="StyleBoldUnderline1">
    <w:name w:val="Style Bold Underline1"/>
    <w:basedOn w:val="DefaultParagraphFont"/>
    <w:rsid w:val="003269BD"/>
    <w:rPr>
      <w:b w:val="0"/>
      <w:bCs/>
      <w:u w:val="single"/>
    </w:rPr>
  </w:style>
  <w:style w:type="character" w:customStyle="1" w:styleId="Styleunderline9pt">
    <w:name w:val="Style underline + 9 pt"/>
    <w:basedOn w:val="underline"/>
    <w:rsid w:val="003269BD"/>
    <w:rPr>
      <w:rFonts w:ascii="Times New Roman" w:hAnsi="Times New Roman" w:cs="Times New Roman"/>
      <w:b/>
      <w:sz w:val="20"/>
      <w:u w:val="single"/>
    </w:rPr>
  </w:style>
  <w:style w:type="character" w:customStyle="1" w:styleId="StyleUnderlineChar9pt">
    <w:name w:val="Style Underline Char + 9 pt"/>
    <w:basedOn w:val="DefaultParagraphFont"/>
    <w:rsid w:val="003269BD"/>
    <w:rPr>
      <w:b w:val="0"/>
      <w:bCs/>
      <w:sz w:val="20"/>
      <w:u w:val="single"/>
      <w:lang w:val="en-US" w:eastAsia="en-US" w:bidi="ar-SA"/>
    </w:rPr>
  </w:style>
  <w:style w:type="character" w:customStyle="1" w:styleId="StyleTimesNewRoman9pt">
    <w:name w:val="Style Times New Roman 9 pt"/>
    <w:basedOn w:val="DefaultParagraphFont"/>
    <w:rsid w:val="003269BD"/>
    <w:rPr>
      <w:rFonts w:ascii="Times New Roman" w:hAnsi="Times New Roman"/>
      <w:sz w:val="20"/>
    </w:rPr>
  </w:style>
  <w:style w:type="character" w:customStyle="1" w:styleId="cardCharCharChar">
    <w:name w:val="card Char Char Char"/>
    <w:basedOn w:val="DefaultParagraphFont"/>
    <w:rsid w:val="003269BD"/>
    <w:rPr>
      <w:rFonts w:ascii="Calibri" w:eastAsia="Times New Roman" w:hAnsi="Calibri"/>
      <w:sz w:val="24"/>
      <w:szCs w:val="20"/>
    </w:rPr>
  </w:style>
  <w:style w:type="character" w:customStyle="1" w:styleId="StyleunderlineArialNarrow9ptBold">
    <w:name w:val="Style underline + Arial Narrow 9 pt Bold"/>
    <w:basedOn w:val="underline"/>
    <w:rsid w:val="003269BD"/>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3269BD"/>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3269BD"/>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3269BD"/>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3269BD"/>
    <w:rPr>
      <w:rFonts w:eastAsia="Times New Roman"/>
      <w:szCs w:val="24"/>
    </w:rPr>
  </w:style>
  <w:style w:type="character" w:customStyle="1" w:styleId="StyleBoldandUnderlineCharCharCharChar9pt">
    <w:name w:val="Style Bold and Underline Char Char Char Char + 9 pt"/>
    <w:basedOn w:val="DefaultParagraphFont"/>
    <w:rsid w:val="003269B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269B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269B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269BD"/>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3269BD"/>
    <w:rPr>
      <w:rFonts w:eastAsia="Times New Roman"/>
      <w:szCs w:val="24"/>
    </w:rPr>
  </w:style>
  <w:style w:type="paragraph" w:customStyle="1" w:styleId="StyleStyle49pt3">
    <w:name w:val="Style Style4 + 9 pt3"/>
    <w:basedOn w:val="Style4"/>
    <w:link w:val="StyleStyle49pt3Char"/>
    <w:qFormat/>
    <w:rsid w:val="003269BD"/>
    <w:rPr>
      <w:rFonts w:ascii="Times New Roman" w:hAnsi="Times New Roman"/>
      <w:lang w:val="x-none" w:eastAsia="x-none"/>
    </w:rPr>
  </w:style>
  <w:style w:type="character" w:customStyle="1" w:styleId="StyleStyle49pt3Char">
    <w:name w:val="Style Style4 + 9 pt3 Char"/>
    <w:basedOn w:val="Style4Char"/>
    <w:link w:val="StyleStyle49pt3"/>
    <w:rsid w:val="003269BD"/>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3269BD"/>
    <w:rPr>
      <w:rFonts w:ascii="Times New Roman" w:hAnsi="Times New Roman"/>
      <w:b/>
      <w:bCs/>
      <w:lang w:val="x-none" w:eastAsia="x-none"/>
    </w:rPr>
  </w:style>
  <w:style w:type="character" w:customStyle="1" w:styleId="StyleStyle4BoldChar">
    <w:name w:val="Style Style4 + Bold Char"/>
    <w:basedOn w:val="Style4Char"/>
    <w:link w:val="StyleStyle4Bold"/>
    <w:rsid w:val="003269BD"/>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3269BD"/>
  </w:style>
  <w:style w:type="character" w:customStyle="1" w:styleId="alabel">
    <w:name w:val="a_label"/>
    <w:basedOn w:val="DefaultParagraphFont"/>
    <w:rsid w:val="003269BD"/>
  </w:style>
  <w:style w:type="paragraph" w:customStyle="1" w:styleId="Textsmall">
    <w:name w:val="Textsmall"/>
    <w:basedOn w:val="Normal"/>
    <w:next w:val="Normal"/>
    <w:link w:val="TextsmallChar"/>
    <w:qFormat/>
    <w:rsid w:val="003269BD"/>
    <w:rPr>
      <w:rFonts w:eastAsia="Times New Roman"/>
      <w:sz w:val="16"/>
      <w:szCs w:val="24"/>
    </w:rPr>
  </w:style>
  <w:style w:type="character" w:customStyle="1" w:styleId="TextsmallChar">
    <w:name w:val="Textsmall Char"/>
    <w:basedOn w:val="DefaultParagraphFont"/>
    <w:link w:val="Textsmall"/>
    <w:rsid w:val="003269BD"/>
    <w:rPr>
      <w:rFonts w:ascii="Arial" w:eastAsia="Times New Roman" w:hAnsi="Arial" w:cs="Arial"/>
      <w:sz w:val="16"/>
      <w:szCs w:val="24"/>
    </w:rPr>
  </w:style>
  <w:style w:type="paragraph" w:customStyle="1" w:styleId="StyleStyle411pt1">
    <w:name w:val="Style Style4 + 11 pt1"/>
    <w:basedOn w:val="Normal"/>
    <w:link w:val="StyleStyle411pt1Char"/>
    <w:qFormat/>
    <w:rsid w:val="003269BD"/>
    <w:rPr>
      <w:rFonts w:eastAsia="Times New Roman"/>
      <w:szCs w:val="24"/>
      <w:u w:val="single"/>
    </w:rPr>
  </w:style>
  <w:style w:type="character" w:customStyle="1" w:styleId="StyleStyle411pt1Char">
    <w:name w:val="Style Style4 + 11 pt1 Char"/>
    <w:basedOn w:val="DefaultParagraphFont"/>
    <w:link w:val="StyleStyle411pt1"/>
    <w:rsid w:val="003269BD"/>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3269BD"/>
    <w:rPr>
      <w:rFonts w:eastAsia="Times New Roman"/>
      <w:szCs w:val="24"/>
      <w:u w:val="single"/>
    </w:rPr>
  </w:style>
  <w:style w:type="character" w:customStyle="1" w:styleId="StyleUnderlineChar11ptChar">
    <w:name w:val="Style Underline Char + 11 pt Char"/>
    <w:basedOn w:val="DefaultParagraphFont"/>
    <w:link w:val="StyleUnderlineChar11pt"/>
    <w:rsid w:val="003269BD"/>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3269B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269BD"/>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3269BD"/>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269BD"/>
    <w:rPr>
      <w:rFonts w:ascii="Arial" w:eastAsia="SimSun" w:hAnsi="Arial" w:cs="Arial"/>
      <w:szCs w:val="24"/>
      <w:u w:val="single"/>
    </w:rPr>
  </w:style>
  <w:style w:type="character" w:customStyle="1" w:styleId="CharChar11">
    <w:name w:val="Char Char11"/>
    <w:basedOn w:val="DefaultParagraphFont"/>
    <w:rsid w:val="003269BD"/>
    <w:rPr>
      <w:rFonts w:cs="Arial"/>
      <w:bCs/>
      <w:szCs w:val="26"/>
      <w:u w:val="single"/>
      <w:lang w:val="en-US" w:eastAsia="en-US" w:bidi="ar-SA"/>
    </w:rPr>
  </w:style>
  <w:style w:type="character" w:customStyle="1" w:styleId="CharChar3">
    <w:name w:val="Char Char3"/>
    <w:basedOn w:val="DefaultParagraphFont"/>
    <w:rsid w:val="003269BD"/>
    <w:rPr>
      <w:rFonts w:cs="Arial"/>
      <w:b/>
      <w:bCs/>
      <w:iCs/>
      <w:lang w:val="en-US" w:eastAsia="en-US" w:bidi="ar-SA"/>
    </w:rPr>
  </w:style>
  <w:style w:type="character" w:customStyle="1" w:styleId="UnderlineCharChar1">
    <w:name w:val="Underline Char Char1"/>
    <w:basedOn w:val="DefaultParagraphFont"/>
    <w:rsid w:val="003269BD"/>
    <w:rPr>
      <w:u w:val="single"/>
      <w:lang w:val="en-US" w:eastAsia="en-US" w:bidi="ar-SA"/>
    </w:rPr>
  </w:style>
  <w:style w:type="character" w:customStyle="1" w:styleId="BoldandUnderlineCharChar2">
    <w:name w:val="Bold and Underline Char Char2"/>
    <w:basedOn w:val="DefaultParagraphFont"/>
    <w:rsid w:val="003269BD"/>
    <w:rPr>
      <w:b/>
      <w:u w:val="single"/>
      <w:lang w:val="en-US" w:eastAsia="en-US" w:bidi="ar-SA"/>
    </w:rPr>
  </w:style>
  <w:style w:type="character" w:customStyle="1" w:styleId="StyleUnderlineCharChar111pt">
    <w:name w:val="Style Underline Char Char1 + 11 pt"/>
    <w:basedOn w:val="UnderlineCharChar1"/>
    <w:rsid w:val="003269BD"/>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3269BD"/>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3269BD"/>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3269BD"/>
    <w:rPr>
      <w:sz w:val="22"/>
      <w:u w:val="single"/>
    </w:rPr>
  </w:style>
  <w:style w:type="paragraph" w:customStyle="1" w:styleId="StyleMinimizedTextArialNarrow9pt">
    <w:name w:val="Style Minimized Text + Arial Narrow 9 pt"/>
    <w:basedOn w:val="Normal"/>
    <w:link w:val="StyleMinimizedTextArialNarrow9ptChar"/>
    <w:qFormat/>
    <w:rsid w:val="003269BD"/>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269BD"/>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3269BD"/>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269BD"/>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269BD"/>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269BD"/>
  </w:style>
  <w:style w:type="paragraph" w:customStyle="1" w:styleId="StyleStyle411ptBoldBorderSinglesolidlineAuto0">
    <w:name w:val="Style Style4 + 11 pt Bold Border: : (Single solid line Auto  0...."/>
    <w:basedOn w:val="Normal"/>
    <w:link w:val="StyleStyle411ptBoldBorderSinglesolidlineAuto0Char"/>
    <w:qFormat/>
    <w:rsid w:val="003269BD"/>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269BD"/>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3269BD"/>
    <w:rPr>
      <w:rFonts w:eastAsia="Times New Roman"/>
      <w:b/>
      <w:bCs/>
      <w:szCs w:val="24"/>
      <w:u w:val="single"/>
    </w:rPr>
  </w:style>
  <w:style w:type="character" w:customStyle="1" w:styleId="StyleStyle411ptBoldChar">
    <w:name w:val="Style Style4 + 11 pt Bold Char"/>
    <w:basedOn w:val="DefaultParagraphFont"/>
    <w:link w:val="StyleStyle411ptBold"/>
    <w:rsid w:val="003269BD"/>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3269BD"/>
    <w:rPr>
      <w:rFonts w:eastAsia="SimSun"/>
      <w:szCs w:val="24"/>
      <w:u w:val="single"/>
      <w:lang w:eastAsia="zh-CN"/>
    </w:rPr>
  </w:style>
  <w:style w:type="character" w:customStyle="1" w:styleId="StyleStyle112ptChar">
    <w:name w:val="Style Style1 + 12 pt Char"/>
    <w:basedOn w:val="DefaultParagraphFont"/>
    <w:link w:val="StyleStyle112pt"/>
    <w:rsid w:val="003269BD"/>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3269BD"/>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3269BD"/>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3269BD"/>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269BD"/>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3269BD"/>
    <w:rPr>
      <w:rFonts w:ascii="Arial" w:eastAsia="Times New Roman" w:hAnsi="Arial" w:cs="Arial"/>
      <w:sz w:val="12"/>
      <w:szCs w:val="20"/>
    </w:rPr>
  </w:style>
  <w:style w:type="paragraph" w:customStyle="1" w:styleId="Circled">
    <w:name w:val="Circled"/>
    <w:link w:val="CircledChar"/>
    <w:qFormat/>
    <w:rsid w:val="003269BD"/>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3269BD"/>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269BD"/>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269BD"/>
    <w:rPr>
      <w:rFonts w:ascii="Arial" w:eastAsia="SimSun" w:hAnsi="Arial" w:cs="Arial"/>
      <w:b/>
      <w:bCs/>
      <w:szCs w:val="24"/>
      <w:u w:val="single"/>
    </w:rPr>
  </w:style>
  <w:style w:type="paragraph" w:customStyle="1" w:styleId="StyleStyle1Bold">
    <w:name w:val="Style Style1 + Bold"/>
    <w:basedOn w:val="Normal"/>
    <w:link w:val="StyleStyle1BoldChar"/>
    <w:qFormat/>
    <w:rsid w:val="003269BD"/>
    <w:rPr>
      <w:rFonts w:eastAsia="SimSun"/>
      <w:b/>
      <w:bCs/>
      <w:color w:val="000000"/>
      <w:szCs w:val="24"/>
      <w:u w:val="single"/>
      <w:lang w:eastAsia="zh-CN"/>
    </w:rPr>
  </w:style>
  <w:style w:type="character" w:customStyle="1" w:styleId="StyleStyle1BoldChar">
    <w:name w:val="Style Style1 + Bold Char"/>
    <w:basedOn w:val="Style1Char"/>
    <w:link w:val="StyleStyle1Bold"/>
    <w:rsid w:val="003269BD"/>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3269BD"/>
    <w:rPr>
      <w:rFonts w:ascii="Times New Roman" w:eastAsia="Times New Roman" w:hAnsi="Times New Roman" w:cs="Times New Roman"/>
      <w:sz w:val="20"/>
      <w:szCs w:val="24"/>
    </w:rPr>
  </w:style>
  <w:style w:type="character" w:customStyle="1" w:styleId="CharChar111">
    <w:name w:val="Char Char111"/>
    <w:basedOn w:val="DefaultParagraphFont"/>
    <w:rsid w:val="003269BD"/>
    <w:rPr>
      <w:rFonts w:cs="Arial"/>
      <w:bCs/>
      <w:szCs w:val="26"/>
      <w:u w:val="single"/>
      <w:lang w:val="en-US" w:eastAsia="en-US" w:bidi="ar-SA"/>
    </w:rPr>
  </w:style>
  <w:style w:type="paragraph" w:customStyle="1" w:styleId="cardtextsmall">
    <w:name w:val="card text small"/>
    <w:basedOn w:val="Normal"/>
    <w:uiPriority w:val="99"/>
    <w:qFormat/>
    <w:rsid w:val="003269BD"/>
    <w:rPr>
      <w:rFonts w:ascii="Arial Narrow" w:eastAsia="Times New Roman" w:hAnsi="Arial Narrow"/>
      <w:sz w:val="16"/>
      <w:szCs w:val="24"/>
    </w:rPr>
  </w:style>
  <w:style w:type="character" w:customStyle="1" w:styleId="AUnterdline">
    <w:name w:val="AUnterdline"/>
    <w:qFormat/>
    <w:rsid w:val="003269BD"/>
    <w:rPr>
      <w:rFonts w:ascii="Times New Roman" w:hAnsi="Times New Roman"/>
      <w:sz w:val="20"/>
      <w:u w:val="single"/>
    </w:rPr>
  </w:style>
  <w:style w:type="paragraph" w:customStyle="1" w:styleId="StyleStyle49pt10">
    <w:name w:val="Style Style4 + 9 pt10"/>
    <w:basedOn w:val="Style4"/>
    <w:link w:val="StyleStyle49pt10Char"/>
    <w:qFormat/>
    <w:rsid w:val="003269BD"/>
    <w:rPr>
      <w:rFonts w:ascii="Times New Roman" w:hAnsi="Times New Roman"/>
      <w:lang w:val="x-none" w:eastAsia="x-none"/>
    </w:rPr>
  </w:style>
  <w:style w:type="character" w:customStyle="1" w:styleId="StyleStyle49pt10Char">
    <w:name w:val="Style Style4 + 9 pt10 Char"/>
    <w:basedOn w:val="Style4Char"/>
    <w:link w:val="StyleStyle49pt10"/>
    <w:rsid w:val="003269BD"/>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3269BD"/>
    <w:rPr>
      <w:rFonts w:ascii="Times New Roman" w:hAnsi="Times New Roman"/>
      <w:b/>
      <w:bCs/>
    </w:rPr>
  </w:style>
  <w:style w:type="character" w:customStyle="1" w:styleId="StyleStyle49ptBold7Char">
    <w:name w:val="Style Style4 + 9 pt Bold7 Char"/>
    <w:link w:val="StyleStyle49ptBold7"/>
    <w:rsid w:val="003269BD"/>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3269BD"/>
    <w:pPr>
      <w:ind w:left="288"/>
    </w:pPr>
    <w:rPr>
      <w:rFonts w:eastAsia="Times New Roman"/>
      <w:szCs w:val="24"/>
      <w:u w:val="single"/>
    </w:rPr>
  </w:style>
  <w:style w:type="character" w:customStyle="1" w:styleId="NormalUnderlineChar">
    <w:name w:val="Normal Underline Char"/>
    <w:link w:val="NormalUnderline"/>
    <w:rsid w:val="003269BD"/>
    <w:rPr>
      <w:rFonts w:ascii="Arial" w:eastAsia="Times New Roman" w:hAnsi="Arial" w:cs="Arial"/>
      <w:szCs w:val="24"/>
      <w:u w:val="single"/>
    </w:rPr>
  </w:style>
  <w:style w:type="character" w:customStyle="1" w:styleId="DontRead">
    <w:name w:val="Don't Read"/>
    <w:qFormat/>
    <w:rsid w:val="003269BD"/>
    <w:rPr>
      <w:rFonts w:ascii="Times New Roman" w:hAnsi="Times New Roman"/>
      <w:sz w:val="16"/>
    </w:rPr>
  </w:style>
  <w:style w:type="paragraph" w:customStyle="1" w:styleId="Underlinestyle">
    <w:name w:val="Underline style"/>
    <w:basedOn w:val="Normal"/>
    <w:uiPriority w:val="99"/>
    <w:qFormat/>
    <w:rsid w:val="003269BD"/>
    <w:rPr>
      <w:rFonts w:eastAsia="Times New Roman"/>
      <w:szCs w:val="24"/>
      <w:u w:val="single"/>
    </w:rPr>
  </w:style>
  <w:style w:type="character" w:customStyle="1" w:styleId="Style11ptUnderline3">
    <w:name w:val="Style 11 pt Underline3"/>
    <w:rsid w:val="003269BD"/>
    <w:rPr>
      <w:sz w:val="20"/>
      <w:u w:val="single"/>
    </w:rPr>
  </w:style>
  <w:style w:type="character" w:customStyle="1" w:styleId="27">
    <w:name w:val="27"/>
    <w:rsid w:val="003269BD"/>
    <w:rPr>
      <w:rFonts w:cs="Arial"/>
      <w:bCs/>
      <w:sz w:val="20"/>
      <w:u w:val="single"/>
      <w:lang w:val="en-US" w:eastAsia="en-US" w:bidi="ar-SA"/>
    </w:rPr>
  </w:style>
  <w:style w:type="character" w:customStyle="1" w:styleId="Style9ptUnderline11">
    <w:name w:val="Style 9 pt Underline11"/>
    <w:basedOn w:val="DefaultParagraphFont"/>
    <w:rsid w:val="003269BD"/>
    <w:rPr>
      <w:sz w:val="20"/>
      <w:u w:val="single"/>
    </w:rPr>
  </w:style>
  <w:style w:type="character" w:customStyle="1" w:styleId="CharChar113">
    <w:name w:val="Char Char113"/>
    <w:basedOn w:val="DefaultParagraphFont"/>
    <w:rsid w:val="003269BD"/>
    <w:rPr>
      <w:rFonts w:cs="Arial"/>
      <w:bCs/>
      <w:szCs w:val="26"/>
      <w:u w:val="single"/>
      <w:lang w:val="en-US" w:eastAsia="en-US" w:bidi="ar-SA"/>
    </w:rPr>
  </w:style>
  <w:style w:type="character" w:customStyle="1" w:styleId="StyleunderlineBold0">
    <w:name w:val="Style underline + Bold"/>
    <w:basedOn w:val="underline"/>
    <w:rsid w:val="003269BD"/>
    <w:rPr>
      <w:rFonts w:ascii="Times New Roman" w:hAnsi="Times New Roman" w:cs="Times New Roman"/>
      <w:b w:val="0"/>
      <w:bCs/>
      <w:sz w:val="20"/>
      <w:u w:val="single"/>
    </w:rPr>
  </w:style>
  <w:style w:type="character" w:customStyle="1" w:styleId="underlineChar0">
    <w:name w:val="underline Char"/>
    <w:basedOn w:val="DefaultParagraphFont"/>
    <w:rsid w:val="003269BD"/>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3269BD"/>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269BD"/>
    <w:rPr>
      <w:sz w:val="20"/>
      <w:u w:val="single"/>
    </w:rPr>
  </w:style>
  <w:style w:type="character" w:customStyle="1" w:styleId="ital-inline">
    <w:name w:val="ital-inline"/>
    <w:basedOn w:val="DefaultParagraphFont"/>
    <w:rsid w:val="003269BD"/>
  </w:style>
  <w:style w:type="character" w:customStyle="1" w:styleId="BodyTextIndent3Char">
    <w:name w:val="Body Text Indent 3 Char"/>
    <w:basedOn w:val="DefaultParagraphFont"/>
    <w:link w:val="BodyTextIndent3"/>
    <w:uiPriority w:val="99"/>
    <w:semiHidden/>
    <w:rsid w:val="003269BD"/>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3269BD"/>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3269BD"/>
    <w:rPr>
      <w:rFonts w:ascii="Arial" w:hAnsi="Arial" w:cs="Arial"/>
      <w:sz w:val="16"/>
      <w:szCs w:val="16"/>
    </w:rPr>
  </w:style>
  <w:style w:type="character" w:customStyle="1" w:styleId="Styleunderline11pt">
    <w:name w:val="Style underline + 11 pt"/>
    <w:basedOn w:val="underline"/>
    <w:rsid w:val="003269BD"/>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3269BD"/>
    <w:rPr>
      <w:rFonts w:eastAsia="Times New Roman"/>
      <w:b/>
      <w:szCs w:val="24"/>
      <w:u w:val="single"/>
    </w:rPr>
  </w:style>
  <w:style w:type="character" w:customStyle="1" w:styleId="BoldandUnderlineChar">
    <w:name w:val="Bold and Underline Char"/>
    <w:basedOn w:val="DefaultParagraphFont"/>
    <w:link w:val="BoldandUnderline"/>
    <w:rsid w:val="003269BD"/>
    <w:rPr>
      <w:rFonts w:ascii="Arial" w:eastAsia="Times New Roman" w:hAnsi="Arial" w:cs="Arial"/>
      <w:b/>
      <w:szCs w:val="24"/>
      <w:u w:val="single"/>
    </w:rPr>
  </w:style>
  <w:style w:type="character" w:customStyle="1" w:styleId="pmterms11">
    <w:name w:val="pmterms11"/>
    <w:basedOn w:val="DefaultParagraphFont"/>
    <w:rsid w:val="003269BD"/>
    <w:rPr>
      <w:b/>
      <w:bCs/>
      <w:i w:val="0"/>
      <w:iCs w:val="0"/>
      <w:color w:val="000000"/>
    </w:rPr>
  </w:style>
  <w:style w:type="character" w:customStyle="1" w:styleId="StyleUnderlineChar9ptBold">
    <w:name w:val="Style Underline Char + 9 pt Bold"/>
    <w:basedOn w:val="DefaultParagraphFont"/>
    <w:rsid w:val="003269BD"/>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3269BD"/>
    <w:rPr>
      <w:rFonts w:ascii="Times New Roman" w:hAnsi="Times New Roman" w:cs="Times New Roman"/>
      <w:b/>
      <w:bCs/>
      <w:sz w:val="20"/>
      <w:u w:val="single"/>
    </w:rPr>
  </w:style>
  <w:style w:type="character" w:customStyle="1" w:styleId="UnderlineChar5Char">
    <w:name w:val="Underline Char5 Char"/>
    <w:basedOn w:val="DefaultParagraphFont"/>
    <w:rsid w:val="003269BD"/>
    <w:rPr>
      <w:szCs w:val="24"/>
      <w:u w:val="single"/>
      <w:lang w:val="en-US" w:eastAsia="en-US" w:bidi="ar-SA"/>
    </w:rPr>
  </w:style>
  <w:style w:type="character" w:customStyle="1" w:styleId="BoldandUnderlineChar2Char1">
    <w:name w:val="Bold and Underline Char2 Char1"/>
    <w:basedOn w:val="DefaultParagraphFont"/>
    <w:rsid w:val="003269BD"/>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269B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269BD"/>
    <w:rPr>
      <w:szCs w:val="24"/>
      <w:u w:val="single"/>
      <w:lang w:val="en-US" w:eastAsia="en-US" w:bidi="ar-SA"/>
    </w:rPr>
  </w:style>
  <w:style w:type="paragraph" w:customStyle="1" w:styleId="UnderlineChar4">
    <w:name w:val="Underline Char4"/>
    <w:basedOn w:val="Normal"/>
    <w:link w:val="UnderlineChar4Char"/>
    <w:qFormat/>
    <w:rsid w:val="003269BD"/>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3269BD"/>
    <w:rPr>
      <w:rFonts w:asciiTheme="minorHAnsi" w:hAnsiTheme="minorHAnsi" w:cstheme="minorBidi"/>
      <w:b/>
      <w:u w:val="single"/>
    </w:rPr>
  </w:style>
  <w:style w:type="paragraph" w:customStyle="1" w:styleId="Language">
    <w:name w:val="Language"/>
    <w:basedOn w:val="Normal"/>
    <w:link w:val="LanguageChar"/>
    <w:qFormat/>
    <w:rsid w:val="003269BD"/>
    <w:rPr>
      <w:rFonts w:asciiTheme="minorHAnsi" w:hAnsiTheme="minorHAnsi" w:cstheme="minorBidi"/>
      <w:strike/>
      <w:sz w:val="16"/>
      <w:szCs w:val="16"/>
    </w:rPr>
  </w:style>
  <w:style w:type="paragraph" w:customStyle="1" w:styleId="UnderlineChar3">
    <w:name w:val="Underline Char3"/>
    <w:basedOn w:val="Normal"/>
    <w:link w:val="UnderlineChar3Char"/>
    <w:qFormat/>
    <w:rsid w:val="003269BD"/>
    <w:rPr>
      <w:rFonts w:eastAsia="Times New Roman"/>
      <w:szCs w:val="24"/>
      <w:u w:val="single"/>
    </w:rPr>
  </w:style>
  <w:style w:type="character" w:customStyle="1" w:styleId="UnderlineChar3Char">
    <w:name w:val="Underline Char3 Char"/>
    <w:basedOn w:val="DefaultParagraphFont"/>
    <w:link w:val="UnderlineChar3"/>
    <w:rsid w:val="003269BD"/>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3269BD"/>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3269BD"/>
    <w:rPr>
      <w:rFonts w:ascii="Arial" w:eastAsia="Times New Roman" w:hAnsi="Arial" w:cs="Arial"/>
      <w:b/>
      <w:szCs w:val="24"/>
      <w:u w:val="single"/>
    </w:rPr>
  </w:style>
  <w:style w:type="character" w:customStyle="1" w:styleId="UnderlineChar1">
    <w:name w:val="Underline Char1"/>
    <w:basedOn w:val="DefaultParagraphFont"/>
    <w:rsid w:val="003269BD"/>
    <w:rPr>
      <w:szCs w:val="24"/>
      <w:u w:val="single"/>
      <w:lang w:val="en-US" w:eastAsia="en-US" w:bidi="ar-SA"/>
    </w:rPr>
  </w:style>
  <w:style w:type="character" w:customStyle="1" w:styleId="BoldandUnderlineChar1Char2Char">
    <w:name w:val="Bold and Underline Char1 Char2 Char"/>
    <w:basedOn w:val="DefaultParagraphFont"/>
    <w:rsid w:val="003269BD"/>
    <w:rPr>
      <w:b/>
      <w:szCs w:val="24"/>
      <w:u w:val="single"/>
      <w:lang w:val="en-US" w:eastAsia="en-US" w:bidi="ar-SA"/>
    </w:rPr>
  </w:style>
  <w:style w:type="character" w:customStyle="1" w:styleId="StyleStyle11ptBoldUnderlineBorderSinglesolidlineAuto">
    <w:name w:val="Style Style 11 pt Bold Underline Border: : (Single solid line Auto ..."/>
    <w:rsid w:val="003269BD"/>
    <w:rPr>
      <w:rFonts w:ascii="Times New Roman" w:hAnsi="Times New Roman"/>
      <w:b/>
      <w:bCs/>
      <w:sz w:val="20"/>
      <w:u w:val="none"/>
      <w:bdr w:val="none" w:sz="0" w:space="0" w:color="auto"/>
    </w:rPr>
  </w:style>
  <w:style w:type="character" w:customStyle="1" w:styleId="Styleterm111ptUnderline">
    <w:name w:val="Style term1 + 11 pt Underline"/>
    <w:basedOn w:val="term1"/>
    <w:rsid w:val="003269BD"/>
    <w:rPr>
      <w:b/>
      <w:bCs/>
      <w:sz w:val="20"/>
      <w:u w:val="single"/>
    </w:rPr>
  </w:style>
  <w:style w:type="paragraph" w:customStyle="1" w:styleId="StyleStyle49ptBold3">
    <w:name w:val="Style Style4 + 9 pt Bold3"/>
    <w:basedOn w:val="Style4"/>
    <w:link w:val="StyleStyle49ptBold3Char"/>
    <w:qFormat/>
    <w:rsid w:val="003269BD"/>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3269BD"/>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3269BD"/>
    <w:rPr>
      <w:sz w:val="20"/>
      <w:u w:val="single"/>
    </w:rPr>
  </w:style>
  <w:style w:type="character" w:customStyle="1" w:styleId="ct-with-fmlt">
    <w:name w:val="ct-with-fmlt"/>
    <w:basedOn w:val="DefaultParagraphFont"/>
    <w:rsid w:val="003269BD"/>
  </w:style>
  <w:style w:type="paragraph" w:customStyle="1" w:styleId="StyleStyle49pt">
    <w:name w:val="Style Style4 + 9 pt"/>
    <w:basedOn w:val="Style4"/>
    <w:link w:val="StyleStyle49ptChar"/>
    <w:qFormat/>
    <w:rsid w:val="003269BD"/>
    <w:rPr>
      <w:rFonts w:ascii="Times New Roman" w:hAnsi="Times New Roman"/>
      <w:lang w:val="x-none" w:eastAsia="x-none"/>
    </w:rPr>
  </w:style>
  <w:style w:type="character" w:customStyle="1" w:styleId="StyleStyle49ptChar">
    <w:name w:val="Style Style4 + 9 pt Char"/>
    <w:basedOn w:val="Style4Char"/>
    <w:link w:val="StyleStyle49pt"/>
    <w:rsid w:val="003269BD"/>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3269BD"/>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3269BD"/>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3269BD"/>
  </w:style>
  <w:style w:type="character" w:customStyle="1" w:styleId="part-of-speech">
    <w:name w:val="part-of-speech"/>
    <w:basedOn w:val="DefaultParagraphFont"/>
    <w:rsid w:val="003269BD"/>
  </w:style>
  <w:style w:type="character" w:customStyle="1" w:styleId="pron">
    <w:name w:val="pron"/>
    <w:basedOn w:val="DefaultParagraphFont"/>
    <w:rsid w:val="003269BD"/>
  </w:style>
  <w:style w:type="character" w:customStyle="1" w:styleId="articletext0">
    <w:name w:val="articletext"/>
    <w:basedOn w:val="DefaultParagraphFont"/>
    <w:rsid w:val="003269BD"/>
  </w:style>
  <w:style w:type="character" w:customStyle="1" w:styleId="StyleUnderlinePatternClearYellow">
    <w:name w:val="Style Underline Pattern: Clear (Yellow)"/>
    <w:basedOn w:val="DefaultParagraphFont"/>
    <w:rsid w:val="003269BD"/>
    <w:rPr>
      <w:u w:val="single"/>
      <w:shd w:val="clear" w:color="auto" w:fill="00FF00"/>
    </w:rPr>
  </w:style>
  <w:style w:type="character" w:customStyle="1" w:styleId="CharChar5">
    <w:name w:val="Char Char5"/>
    <w:rsid w:val="003269BD"/>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3269B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269BD"/>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3269BD"/>
    <w:rPr>
      <w:u w:val="single"/>
    </w:rPr>
  </w:style>
  <w:style w:type="character" w:customStyle="1" w:styleId="StyleUnderlineBoldIndent11ptChar">
    <w:name w:val="Style Underline + Bold Indent + 11 pt Char"/>
    <w:link w:val="StyleUnderlineBoldIndent11pt"/>
    <w:rsid w:val="003269BD"/>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3269BD"/>
    <w:rPr>
      <w:b/>
      <w:bCs/>
      <w:u w:val="single"/>
    </w:rPr>
  </w:style>
  <w:style w:type="character" w:customStyle="1" w:styleId="StyleUnderlineBoldIndent11ptBoldChar">
    <w:name w:val="Style Underline + Bold Indent + 11 pt Bold Char"/>
    <w:link w:val="StyleUnderlineBoldIndent11ptBold"/>
    <w:rsid w:val="003269BD"/>
    <w:rPr>
      <w:rFonts w:ascii="Arial" w:eastAsia="Times New Roman" w:hAnsi="Arial" w:cs="Arial"/>
      <w:b/>
      <w:bCs/>
      <w:szCs w:val="20"/>
      <w:u w:val="single"/>
    </w:rPr>
  </w:style>
  <w:style w:type="character" w:customStyle="1" w:styleId="globalcontentbody">
    <w:name w:val="globalcontentbody"/>
    <w:basedOn w:val="DefaultParagraphFont"/>
    <w:rsid w:val="003269BD"/>
  </w:style>
  <w:style w:type="character" w:customStyle="1" w:styleId="authorbio">
    <w:name w:val="authorbio"/>
    <w:basedOn w:val="DefaultParagraphFont"/>
    <w:rsid w:val="003269BD"/>
  </w:style>
  <w:style w:type="character" w:customStyle="1" w:styleId="StyleStyleUnderline411pt">
    <w:name w:val="Style Style Underline4 + 11 pt"/>
    <w:basedOn w:val="DefaultParagraphFont"/>
    <w:rsid w:val="003269BD"/>
    <w:rPr>
      <w:sz w:val="20"/>
      <w:u w:val="single"/>
    </w:rPr>
  </w:style>
  <w:style w:type="character" w:customStyle="1" w:styleId="StyleStyleUnderline411ptBold">
    <w:name w:val="Style Style Underline4 + 11 pt Bold"/>
    <w:basedOn w:val="DefaultParagraphFont"/>
    <w:rsid w:val="003269BD"/>
    <w:rPr>
      <w:b/>
      <w:bCs/>
      <w:sz w:val="20"/>
      <w:u w:val="single"/>
    </w:rPr>
  </w:style>
  <w:style w:type="character" w:customStyle="1" w:styleId="StyleStyleUnderline311pt">
    <w:name w:val="Style Style Underline3 + 11 pt"/>
    <w:basedOn w:val="DefaultParagraphFont"/>
    <w:rsid w:val="003269BD"/>
    <w:rPr>
      <w:sz w:val="20"/>
      <w:u w:val="single"/>
    </w:rPr>
  </w:style>
  <w:style w:type="character" w:customStyle="1" w:styleId="StyleStyleUnderline311ptBold">
    <w:name w:val="Style Style Underline3 + 11 pt Bold"/>
    <w:basedOn w:val="DefaultParagraphFont"/>
    <w:rsid w:val="003269BD"/>
    <w:rPr>
      <w:b/>
      <w:bCs/>
      <w:sz w:val="20"/>
      <w:u w:val="single"/>
    </w:rPr>
  </w:style>
  <w:style w:type="character" w:customStyle="1" w:styleId="StyleUnderline3">
    <w:name w:val="Style Underline3"/>
    <w:basedOn w:val="DefaultParagraphFont"/>
    <w:rsid w:val="003269BD"/>
    <w:rPr>
      <w:u w:val="single"/>
    </w:rPr>
  </w:style>
  <w:style w:type="character" w:customStyle="1" w:styleId="StyleUnderline4">
    <w:name w:val="Style Underline4"/>
    <w:basedOn w:val="DefaultParagraphFont"/>
    <w:rsid w:val="003269BD"/>
    <w:rPr>
      <w:u w:val="single"/>
    </w:rPr>
  </w:style>
  <w:style w:type="character" w:customStyle="1" w:styleId="Styleunderline9pt1">
    <w:name w:val="Style underline + 9 pt1"/>
    <w:basedOn w:val="underline"/>
    <w:rsid w:val="003269BD"/>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269BD"/>
    <w:rPr>
      <w:b/>
      <w:bCs/>
      <w:noProof w:val="0"/>
      <w:sz w:val="20"/>
      <w:u w:val="single"/>
      <w:lang w:val="en-US" w:eastAsia="en-US" w:bidi="ar-SA"/>
    </w:rPr>
  </w:style>
  <w:style w:type="character" w:customStyle="1" w:styleId="Hyperlink23">
    <w:name w:val="Hyperlink23"/>
    <w:basedOn w:val="DefaultParagraphFont"/>
    <w:rsid w:val="003269BD"/>
    <w:rPr>
      <w:color w:val="3300CC"/>
      <w:u w:val="single"/>
    </w:rPr>
  </w:style>
  <w:style w:type="character" w:customStyle="1" w:styleId="UnderlineCharCharChar">
    <w:name w:val="Underline Char Char Char"/>
    <w:basedOn w:val="DefaultParagraphFont"/>
    <w:rsid w:val="003269BD"/>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3269BD"/>
    <w:rPr>
      <w:rFonts w:ascii="Times New Roman" w:hAnsi="Times New Roman"/>
      <w:b/>
      <w:bCs/>
      <w:sz w:val="20"/>
      <w:u w:val="single"/>
      <w:bdr w:val="single" w:sz="4" w:space="0" w:color="auto"/>
    </w:rPr>
  </w:style>
  <w:style w:type="character" w:customStyle="1" w:styleId="2">
    <w:name w:val="2"/>
    <w:rsid w:val="003269BD"/>
    <w:rPr>
      <w:rFonts w:cs="Arial"/>
      <w:bCs/>
      <w:sz w:val="20"/>
      <w:u w:val="single"/>
      <w:lang w:val="en-US" w:eastAsia="en-US" w:bidi="ar-SA"/>
    </w:rPr>
  </w:style>
  <w:style w:type="character" w:customStyle="1" w:styleId="Style9ptBoldUnderline5">
    <w:name w:val="Style 9 pt Bold Underline5"/>
    <w:basedOn w:val="DefaultParagraphFont"/>
    <w:rsid w:val="003269BD"/>
    <w:rPr>
      <w:b/>
      <w:bCs/>
      <w:sz w:val="20"/>
      <w:u w:val="single"/>
    </w:rPr>
  </w:style>
  <w:style w:type="character" w:customStyle="1" w:styleId="CharChar114">
    <w:name w:val="Char Char114"/>
    <w:basedOn w:val="DefaultParagraphFont"/>
    <w:rsid w:val="003269BD"/>
    <w:rPr>
      <w:rFonts w:cs="Arial"/>
      <w:bCs/>
      <w:szCs w:val="26"/>
      <w:u w:val="single"/>
      <w:lang w:val="en-US" w:eastAsia="en-US" w:bidi="ar-SA"/>
    </w:rPr>
  </w:style>
  <w:style w:type="character" w:customStyle="1" w:styleId="CharChar112">
    <w:name w:val="Char Char112"/>
    <w:basedOn w:val="DefaultParagraphFont"/>
    <w:rsid w:val="003269BD"/>
    <w:rPr>
      <w:rFonts w:cs="Arial"/>
      <w:bCs/>
      <w:szCs w:val="26"/>
      <w:u w:val="single"/>
      <w:lang w:val="en-US" w:eastAsia="en-US" w:bidi="ar-SA"/>
    </w:rPr>
  </w:style>
  <w:style w:type="paragraph" w:customStyle="1" w:styleId="WW-Default1">
    <w:name w:val="WW-Default1"/>
    <w:basedOn w:val="Normal"/>
    <w:uiPriority w:val="99"/>
    <w:qFormat/>
    <w:rsid w:val="003269BD"/>
    <w:pPr>
      <w:suppressAutoHyphens/>
    </w:pPr>
    <w:rPr>
      <w:rFonts w:eastAsia="Times New Roman"/>
      <w:b/>
      <w:bCs/>
      <w:szCs w:val="20"/>
      <w:lang w:eastAsia="ar-SA"/>
    </w:rPr>
  </w:style>
  <w:style w:type="character" w:customStyle="1" w:styleId="zoomme">
    <w:name w:val="zoomme"/>
    <w:basedOn w:val="DefaultParagraphFont"/>
    <w:rsid w:val="003269BD"/>
  </w:style>
  <w:style w:type="character" w:customStyle="1" w:styleId="classauthor">
    <w:name w:val="class=&quot;author&quot;"/>
    <w:basedOn w:val="DefaultParagraphFont"/>
    <w:rsid w:val="003269BD"/>
  </w:style>
  <w:style w:type="paragraph" w:customStyle="1" w:styleId="Stylecard11pt">
    <w:name w:val="Style card + 11 pt"/>
    <w:basedOn w:val="Normal"/>
    <w:link w:val="Stylecard11ptChar"/>
    <w:qFormat/>
    <w:rsid w:val="003269BD"/>
    <w:pPr>
      <w:ind w:left="288" w:right="288"/>
    </w:pPr>
    <w:rPr>
      <w:rFonts w:eastAsia="SimSun"/>
      <w:szCs w:val="24"/>
      <w:lang w:eastAsia="zh-CN"/>
    </w:rPr>
  </w:style>
  <w:style w:type="character" w:customStyle="1" w:styleId="Stylecard11ptChar">
    <w:name w:val="Style card + 11 pt Char"/>
    <w:link w:val="Stylecard11pt"/>
    <w:rsid w:val="003269BD"/>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3269BD"/>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3269BD"/>
    <w:rPr>
      <w:rFonts w:ascii="Arial" w:eastAsia="SimSun" w:hAnsi="Arial" w:cs="Arial"/>
      <w:szCs w:val="24"/>
      <w:u w:val="single"/>
      <w:lang w:eastAsia="zh-CN"/>
    </w:rPr>
  </w:style>
  <w:style w:type="character" w:customStyle="1" w:styleId="officialstitle-">
    <w:name w:val="official_s_title-"/>
    <w:basedOn w:val="DefaultParagraphFont"/>
    <w:rsid w:val="003269BD"/>
  </w:style>
  <w:style w:type="character" w:customStyle="1" w:styleId="officialsbureau">
    <w:name w:val="official_s_bureau"/>
    <w:basedOn w:val="DefaultParagraphFont"/>
    <w:rsid w:val="003269BD"/>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269BD"/>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269BD"/>
    <w:rPr>
      <w:rFonts w:ascii="Arial" w:eastAsia="Times New Roman" w:hAnsi="Arial" w:cs="Arial"/>
      <w:b/>
      <w:bCs/>
      <w:sz w:val="24"/>
      <w:szCs w:val="28"/>
    </w:rPr>
  </w:style>
  <w:style w:type="paragraph" w:customStyle="1" w:styleId="Style23">
    <w:name w:val="Style23"/>
    <w:basedOn w:val="Normal"/>
    <w:uiPriority w:val="99"/>
    <w:qFormat/>
    <w:rsid w:val="003269BD"/>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3269BD"/>
  </w:style>
  <w:style w:type="character" w:customStyle="1" w:styleId="Styleunderline11ptBorderSinglesolidlineAuto05p">
    <w:name w:val="Style underline + 11 pt Border: : (Single solid line Auto  0.5 p..."/>
    <w:rsid w:val="003269BD"/>
    <w:rPr>
      <w:sz w:val="20"/>
      <w:u w:val="single"/>
      <w:bdr w:val="single" w:sz="4" w:space="0" w:color="auto"/>
    </w:rPr>
  </w:style>
  <w:style w:type="paragraph" w:customStyle="1" w:styleId="Citation-FirstLine">
    <w:name w:val="Citation - First Line"/>
    <w:basedOn w:val="Normal"/>
    <w:next w:val="Normal"/>
    <w:autoRedefine/>
    <w:uiPriority w:val="99"/>
    <w:qFormat/>
    <w:rsid w:val="003269BD"/>
    <w:pPr>
      <w:spacing w:line="240" w:lineRule="atLeast"/>
      <w:jc w:val="both"/>
    </w:pPr>
    <w:rPr>
      <w:rFonts w:ascii="Book Antiqua" w:eastAsia="Times New Roman" w:hAnsi="Book Antiqua"/>
      <w:sz w:val="16"/>
      <w:szCs w:val="24"/>
    </w:rPr>
  </w:style>
  <w:style w:type="character" w:customStyle="1" w:styleId="CardText-Underlined">
    <w:name w:val="Card Text - Underlined"/>
    <w:rsid w:val="003269BD"/>
    <w:rPr>
      <w:b/>
      <w:sz w:val="20"/>
      <w:u w:val="single"/>
    </w:rPr>
  </w:style>
  <w:style w:type="paragraph" w:customStyle="1" w:styleId="Citation-Complete">
    <w:name w:val="Citation - Complete"/>
    <w:basedOn w:val="Normal"/>
    <w:next w:val="Normal"/>
    <w:link w:val="Citation-CompleteChar"/>
    <w:autoRedefine/>
    <w:qFormat/>
    <w:rsid w:val="003269BD"/>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3269BD"/>
    <w:rPr>
      <w:rFonts w:ascii="Book Antiqua" w:eastAsia="Times New Roman" w:hAnsi="Book Antiqua" w:cs="Arial"/>
      <w:sz w:val="16"/>
      <w:szCs w:val="24"/>
    </w:rPr>
  </w:style>
  <w:style w:type="character" w:customStyle="1" w:styleId="Style11ptItalicUnderline">
    <w:name w:val="Style 11 pt Italic Underline"/>
    <w:basedOn w:val="DefaultParagraphFont"/>
    <w:rsid w:val="003269BD"/>
    <w:rPr>
      <w:i/>
      <w:iCs/>
      <w:sz w:val="20"/>
      <w:u w:val="single"/>
    </w:rPr>
  </w:style>
  <w:style w:type="character" w:customStyle="1" w:styleId="Style11ptItalic">
    <w:name w:val="Style 11 pt Italic"/>
    <w:basedOn w:val="DefaultParagraphFont"/>
    <w:rsid w:val="003269BD"/>
    <w:rPr>
      <w:rFonts w:ascii="Times New Roman" w:hAnsi="Times New Roman"/>
      <w:i/>
      <w:iCs/>
      <w:sz w:val="20"/>
    </w:rPr>
  </w:style>
  <w:style w:type="character" w:customStyle="1" w:styleId="hdr">
    <w:name w:val="hdr"/>
    <w:basedOn w:val="DefaultParagraphFont"/>
    <w:rsid w:val="003269BD"/>
  </w:style>
  <w:style w:type="paragraph" w:customStyle="1" w:styleId="StyleStyle49ptBoldItalic">
    <w:name w:val="Style Style4 + 9 pt Bold Italic"/>
    <w:basedOn w:val="Normal"/>
    <w:link w:val="StyleStyle49ptBoldItalicChar"/>
    <w:qFormat/>
    <w:rsid w:val="003269BD"/>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3269BD"/>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3269BD"/>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3269BD"/>
    <w:rPr>
      <w:rFonts w:eastAsia="Times New Roman"/>
      <w:b/>
      <w:bCs/>
      <w:szCs w:val="24"/>
      <w:u w:val="single"/>
    </w:rPr>
  </w:style>
  <w:style w:type="paragraph" w:customStyle="1" w:styleId="StyleUnderlined11pt">
    <w:name w:val="Style Underlined + 11 pt"/>
    <w:link w:val="StyleUnderlined11ptChar"/>
    <w:qFormat/>
    <w:rsid w:val="003269BD"/>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3269BD"/>
    <w:rPr>
      <w:rFonts w:eastAsia="Times New Roman"/>
      <w:szCs w:val="24"/>
      <w:u w:val="single"/>
    </w:rPr>
  </w:style>
  <w:style w:type="character" w:customStyle="1" w:styleId="newscontent">
    <w:name w:val="newscontent"/>
    <w:rsid w:val="003269BD"/>
  </w:style>
  <w:style w:type="paragraph" w:customStyle="1" w:styleId="Smalltext1">
    <w:name w:val="Small text"/>
    <w:aliases w:val="Quote1,Quote11"/>
    <w:basedOn w:val="Normal"/>
    <w:link w:val="SmalltextChar0"/>
    <w:qFormat/>
    <w:rsid w:val="003269BD"/>
    <w:rPr>
      <w:rFonts w:ascii="Arial Narrow" w:eastAsia="Times New Roman" w:hAnsi="Arial Narrow"/>
      <w:sz w:val="16"/>
      <w:szCs w:val="24"/>
    </w:rPr>
  </w:style>
  <w:style w:type="character" w:customStyle="1" w:styleId="SmalltextChar0">
    <w:name w:val="Small text Char"/>
    <w:aliases w:val="Quote1 Char1"/>
    <w:link w:val="Smalltext1"/>
    <w:rsid w:val="003269BD"/>
    <w:rPr>
      <w:rFonts w:ascii="Arial Narrow" w:eastAsia="Times New Roman" w:hAnsi="Arial Narrow" w:cs="Arial"/>
      <w:sz w:val="16"/>
      <w:szCs w:val="24"/>
    </w:rPr>
  </w:style>
  <w:style w:type="character" w:customStyle="1" w:styleId="hilite1">
    <w:name w:val="hilite1"/>
    <w:basedOn w:val="DefaultParagraphFont"/>
    <w:rsid w:val="003269BD"/>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3269BD"/>
    <w:rPr>
      <w:rFonts w:eastAsia="Times New Roman"/>
      <w:szCs w:val="24"/>
    </w:rPr>
  </w:style>
  <w:style w:type="character" w:customStyle="1" w:styleId="Style12ptBoldUnderline1">
    <w:name w:val="Style 12 pt Bold Underline1"/>
    <w:basedOn w:val="DefaultParagraphFont"/>
    <w:rsid w:val="003269BD"/>
    <w:rPr>
      <w:b/>
      <w:bCs/>
      <w:sz w:val="24"/>
      <w:u w:val="single"/>
    </w:rPr>
  </w:style>
  <w:style w:type="character" w:customStyle="1" w:styleId="StyleEmphasisArial12ptBoldNotItalic">
    <w:name w:val="Style Emphasis + Arial 12 pt Bold Not Italic"/>
    <w:basedOn w:val="Emphasis"/>
    <w:rsid w:val="003269BD"/>
    <w:rPr>
      <w:rFonts w:ascii="Arial" w:hAnsi="Arial" w:cs="Times New Roman"/>
      <w:b/>
      <w:bCs/>
      <w:i w:val="0"/>
      <w:iCs/>
      <w:sz w:val="24"/>
      <w:u w:val="single"/>
      <w:bdr w:val="single" w:sz="8" w:space="0" w:color="auto"/>
    </w:rPr>
  </w:style>
  <w:style w:type="character" w:customStyle="1" w:styleId="DebateHighlighted">
    <w:name w:val="Debate Highlighted"/>
    <w:qFormat/>
    <w:rsid w:val="003269BD"/>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3269BD"/>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3269BD"/>
    <w:rPr>
      <w:rFonts w:ascii="SimSun" w:eastAsia="SimSun" w:hAnsi="SimSun"/>
      <w:sz w:val="15"/>
      <w:lang w:eastAsia="zh-CN"/>
    </w:rPr>
  </w:style>
  <w:style w:type="paragraph" w:customStyle="1" w:styleId="UnreadText">
    <w:name w:val="Unread Text"/>
    <w:basedOn w:val="Normal"/>
    <w:next w:val="Normal"/>
    <w:link w:val="UnreadTextChar"/>
    <w:autoRedefine/>
    <w:qFormat/>
    <w:rsid w:val="003269BD"/>
    <w:pPr>
      <w:ind w:left="360"/>
    </w:pPr>
    <w:rPr>
      <w:rFonts w:ascii="SimSun" w:eastAsia="SimSun" w:hAnsi="SimSun" w:cstheme="minorBidi"/>
      <w:sz w:val="15"/>
      <w:lang w:eastAsia="zh-CN"/>
    </w:rPr>
  </w:style>
  <w:style w:type="character" w:customStyle="1" w:styleId="Highlightedunderline">
    <w:name w:val="Highlighted underline"/>
    <w:rsid w:val="003269BD"/>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3269BD"/>
    <w:rPr>
      <w:rFonts w:ascii="Arial" w:eastAsia="Times New Roman" w:hAnsi="Arial" w:cs="Arial"/>
      <w:szCs w:val="24"/>
    </w:rPr>
  </w:style>
  <w:style w:type="character" w:customStyle="1" w:styleId="Heading2Char1CharCharCharCharCharC">
    <w:name w:val="Heading 2 Char1 Char Char Char Char Char C"/>
    <w:rsid w:val="003269BD"/>
    <w:rPr>
      <w:rFonts w:cs="Arial"/>
      <w:b/>
      <w:bCs/>
      <w:iCs/>
      <w:sz w:val="24"/>
      <w:szCs w:val="28"/>
      <w:lang w:val="en-US" w:eastAsia="en-US" w:bidi="ar-SA"/>
    </w:rPr>
  </w:style>
  <w:style w:type="character" w:customStyle="1" w:styleId="underline1">
    <w:name w:val="underline1"/>
    <w:basedOn w:val="DefaultParagraphFont"/>
    <w:rsid w:val="003269BD"/>
    <w:rPr>
      <w:u w:val="single"/>
    </w:rPr>
  </w:style>
  <w:style w:type="character" w:customStyle="1" w:styleId="FontStyle291">
    <w:name w:val="Font Style291"/>
    <w:basedOn w:val="DefaultParagraphFont"/>
    <w:uiPriority w:val="99"/>
    <w:rsid w:val="003269BD"/>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269BD"/>
    <w:rPr>
      <w:b/>
      <w:bCs/>
      <w:sz w:val="20"/>
      <w:u w:val="single"/>
      <w:bdr w:val="single" w:sz="4" w:space="0" w:color="auto"/>
    </w:rPr>
  </w:style>
  <w:style w:type="paragraph" w:customStyle="1" w:styleId="StyleUnderlining11pt">
    <w:name w:val="Style Underlining + 11 pt"/>
    <w:basedOn w:val="Normal"/>
    <w:link w:val="StyleUnderlining11ptChar"/>
    <w:qFormat/>
    <w:rsid w:val="003269BD"/>
    <w:rPr>
      <w:rFonts w:eastAsia="Times New Roman"/>
      <w:szCs w:val="24"/>
      <w:u w:val="single"/>
      <w:lang w:val="en-GB"/>
    </w:rPr>
  </w:style>
  <w:style w:type="character" w:customStyle="1" w:styleId="StyleUnderlining11ptChar">
    <w:name w:val="Style Underlining + 11 pt Char"/>
    <w:basedOn w:val="DefaultParagraphFont"/>
    <w:link w:val="StyleUnderlining11pt"/>
    <w:rsid w:val="003269BD"/>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3269BD"/>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3269BD"/>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3269BD"/>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3269BD"/>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3269BD"/>
    <w:pPr>
      <w:ind w:left="288"/>
    </w:pPr>
    <w:rPr>
      <w:rFonts w:eastAsia="Times New Roman"/>
      <w:szCs w:val="24"/>
      <w:u w:val="single"/>
    </w:rPr>
  </w:style>
  <w:style w:type="character" w:customStyle="1" w:styleId="Cards1Char">
    <w:name w:val="Cards1 Char"/>
    <w:basedOn w:val="DefaultParagraphFont"/>
    <w:link w:val="Cards1"/>
    <w:rsid w:val="003269BD"/>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3269BD"/>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3269BD"/>
    <w:rPr>
      <w:rFonts w:eastAsia="Calibri"/>
      <w:u w:val="single"/>
    </w:rPr>
  </w:style>
  <w:style w:type="paragraph" w:customStyle="1" w:styleId="Stylecard8pt">
    <w:name w:val="Style card + 8 pt"/>
    <w:basedOn w:val="Normal"/>
    <w:link w:val="Stylecard8ptChar"/>
    <w:qFormat/>
    <w:rsid w:val="003269BD"/>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3269BD"/>
    <w:rPr>
      <w:rFonts w:ascii="Arial" w:eastAsia="Times New Roman" w:hAnsi="Arial" w:cs="Arial"/>
      <w:color w:val="000000"/>
      <w:kern w:val="32"/>
      <w:szCs w:val="20"/>
      <w:u w:val="single"/>
      <w:lang w:eastAsia="ar-SA"/>
    </w:rPr>
  </w:style>
  <w:style w:type="paragraph" w:customStyle="1" w:styleId="TagGA11">
    <w:name w:val="Tag GA 11"/>
    <w:basedOn w:val="TOC1"/>
    <w:uiPriority w:val="99"/>
    <w:qFormat/>
    <w:rsid w:val="003269BD"/>
    <w:rPr>
      <w:rFonts w:eastAsia="Calibri"/>
      <w:b/>
    </w:rPr>
  </w:style>
  <w:style w:type="paragraph" w:customStyle="1" w:styleId="CiteCard">
    <w:name w:val="Cite/Card"/>
    <w:basedOn w:val="TOC2"/>
    <w:uiPriority w:val="99"/>
    <w:qFormat/>
    <w:rsid w:val="003269BD"/>
    <w:pPr>
      <w:tabs>
        <w:tab w:val="left" w:pos="4360"/>
      </w:tabs>
      <w:ind w:left="220"/>
    </w:pPr>
    <w:rPr>
      <w:rFonts w:eastAsia="Calibri"/>
    </w:rPr>
  </w:style>
  <w:style w:type="character" w:customStyle="1" w:styleId="CardTextUnderlinedChar">
    <w:name w:val="Card Text Underlined Char"/>
    <w:basedOn w:val="DefaultParagraphFont"/>
    <w:rsid w:val="003269BD"/>
    <w:rPr>
      <w:rFonts w:ascii="Georgia" w:eastAsia="Times New Roman" w:hAnsi="Georgia" w:hint="default"/>
      <w:sz w:val="22"/>
      <w:u w:val="single"/>
      <w:lang w:eastAsia="zh-CN"/>
    </w:rPr>
  </w:style>
  <w:style w:type="character" w:customStyle="1" w:styleId="grey10">
    <w:name w:val="grey10"/>
    <w:basedOn w:val="DefaultParagraphFont"/>
    <w:rsid w:val="003269BD"/>
  </w:style>
  <w:style w:type="character" w:customStyle="1" w:styleId="navy13bd">
    <w:name w:val="navy13bd"/>
    <w:basedOn w:val="DefaultParagraphFont"/>
    <w:rsid w:val="003269BD"/>
  </w:style>
  <w:style w:type="character" w:customStyle="1" w:styleId="Style9ptUnderline2">
    <w:name w:val="Style 9 pt Underline2"/>
    <w:basedOn w:val="DefaultParagraphFont"/>
    <w:rsid w:val="003269BD"/>
    <w:rPr>
      <w:sz w:val="20"/>
      <w:u w:val="single"/>
    </w:rPr>
  </w:style>
  <w:style w:type="character" w:customStyle="1" w:styleId="Style9ptBoldUnderline1">
    <w:name w:val="Style 9 pt Bold Underline1"/>
    <w:basedOn w:val="DefaultParagraphFont"/>
    <w:rsid w:val="003269BD"/>
    <w:rPr>
      <w:b/>
      <w:bCs/>
      <w:sz w:val="20"/>
      <w:u w:val="single"/>
    </w:rPr>
  </w:style>
  <w:style w:type="character" w:customStyle="1" w:styleId="TagsCharChar">
    <w:name w:val="Tags Char Char"/>
    <w:basedOn w:val="DefaultParagraphFont"/>
    <w:rsid w:val="003269BD"/>
    <w:rPr>
      <w:rFonts w:eastAsia="SimSun"/>
      <w:b/>
      <w:sz w:val="24"/>
      <w:lang w:val="en-US" w:eastAsia="zh-CN" w:bidi="ar-SA"/>
    </w:rPr>
  </w:style>
  <w:style w:type="paragraph" w:customStyle="1" w:styleId="cardCharCharCharChar">
    <w:name w:val="card Char Char Char Char"/>
    <w:basedOn w:val="Normal"/>
    <w:rsid w:val="003269BD"/>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3269BD"/>
    <w:rPr>
      <w:rFonts w:eastAsia="Times New Roman"/>
      <w:szCs w:val="24"/>
      <w:u w:val="single"/>
    </w:rPr>
  </w:style>
  <w:style w:type="character" w:customStyle="1" w:styleId="CARDChar0">
    <w:name w:val="CARD Char"/>
    <w:basedOn w:val="DefaultParagraphFont"/>
    <w:link w:val="CARD0"/>
    <w:rsid w:val="003269BD"/>
    <w:rPr>
      <w:rFonts w:ascii="Arial" w:eastAsia="Times New Roman" w:hAnsi="Arial" w:cs="Arial"/>
      <w:szCs w:val="24"/>
      <w:u w:val="single"/>
    </w:rPr>
  </w:style>
  <w:style w:type="paragraph" w:customStyle="1" w:styleId="Normal20pt">
    <w:name w:val="Normal  + 20 pt"/>
    <w:basedOn w:val="Normal"/>
    <w:uiPriority w:val="6"/>
    <w:qFormat/>
    <w:rsid w:val="003269BD"/>
    <w:rPr>
      <w:rFonts w:asciiTheme="minorHAnsi" w:hAnsiTheme="minorHAnsi"/>
      <w:bCs/>
      <w:u w:val="single"/>
    </w:rPr>
  </w:style>
  <w:style w:type="character" w:customStyle="1" w:styleId="StyleStyle4CharTimesNewRoman11pt">
    <w:name w:val="Style Style4 Char + Times New Roman 11 pt"/>
    <w:basedOn w:val="DefaultParagraphFont"/>
    <w:rsid w:val="003269BD"/>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3269BD"/>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3269BD"/>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3269BD"/>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3269BD"/>
    <w:rPr>
      <w:rFonts w:ascii="Times New Roman" w:hAnsi="Times New Roman"/>
      <w:i/>
      <w:iCs/>
      <w:sz w:val="20"/>
      <w:szCs w:val="24"/>
      <w:u w:val="single"/>
      <w:lang w:val="en-US" w:eastAsia="en-US" w:bidi="ar-SA"/>
    </w:rPr>
  </w:style>
  <w:style w:type="character" w:customStyle="1" w:styleId="CharChar4">
    <w:name w:val="Char Char4"/>
    <w:basedOn w:val="DefaultParagraphFont"/>
    <w:rsid w:val="003269BD"/>
    <w:rPr>
      <w:rFonts w:cs="Arial"/>
      <w:b/>
      <w:bCs/>
      <w:iCs/>
      <w:szCs w:val="28"/>
      <w:lang w:val="en-US" w:eastAsia="en-US" w:bidi="ar-SA"/>
    </w:rPr>
  </w:style>
  <w:style w:type="character" w:customStyle="1" w:styleId="yshortcuts">
    <w:name w:val="yshortcuts"/>
    <w:basedOn w:val="DefaultParagraphFont"/>
    <w:rsid w:val="003269BD"/>
  </w:style>
  <w:style w:type="character" w:customStyle="1" w:styleId="SmallText-New">
    <w:name w:val="Small Text - New"/>
    <w:basedOn w:val="DefaultParagraphFont"/>
    <w:rsid w:val="003269BD"/>
    <w:rPr>
      <w:rFonts w:ascii="Arial Narrow" w:hAnsi="Arial Narrow"/>
      <w:sz w:val="14"/>
    </w:rPr>
  </w:style>
  <w:style w:type="character" w:customStyle="1" w:styleId="Underlined-New">
    <w:name w:val="Underlined - New"/>
    <w:basedOn w:val="DefaultParagraphFont"/>
    <w:rsid w:val="003269BD"/>
    <w:rPr>
      <w:rFonts w:ascii="Arial Narrow" w:hAnsi="Arial Narrow"/>
      <w:sz w:val="16"/>
      <w:u w:val="single"/>
    </w:rPr>
  </w:style>
  <w:style w:type="paragraph" w:styleId="PlainText">
    <w:name w:val="Plain Text"/>
    <w:basedOn w:val="Normal"/>
    <w:link w:val="PlainTextChar"/>
    <w:rsid w:val="003269BD"/>
    <w:rPr>
      <w:rFonts w:ascii="Courier New" w:eastAsia="Times New Roman" w:hAnsi="Courier New" w:cs="Courier New"/>
      <w:szCs w:val="20"/>
    </w:rPr>
  </w:style>
  <w:style w:type="character" w:customStyle="1" w:styleId="PlainTextChar">
    <w:name w:val="Plain Text Char"/>
    <w:basedOn w:val="DefaultParagraphFont"/>
    <w:link w:val="PlainText"/>
    <w:rsid w:val="003269BD"/>
    <w:rPr>
      <w:rFonts w:ascii="Courier New" w:eastAsia="Times New Roman" w:hAnsi="Courier New" w:cs="Courier New"/>
      <w:szCs w:val="20"/>
    </w:rPr>
  </w:style>
  <w:style w:type="character" w:customStyle="1" w:styleId="senselabelstart">
    <w:name w:val="sense_label start"/>
    <w:basedOn w:val="DefaultParagraphFont"/>
    <w:rsid w:val="003269BD"/>
  </w:style>
  <w:style w:type="character" w:customStyle="1" w:styleId="sensecontent">
    <w:name w:val="sense_content"/>
    <w:basedOn w:val="DefaultParagraphFont"/>
    <w:rsid w:val="003269BD"/>
  </w:style>
  <w:style w:type="character" w:customStyle="1" w:styleId="vi">
    <w:name w:val="vi"/>
    <w:basedOn w:val="DefaultParagraphFont"/>
    <w:rsid w:val="003269BD"/>
  </w:style>
  <w:style w:type="paragraph" w:customStyle="1" w:styleId="evidencetextChar">
    <w:name w:val="evidence text Char"/>
    <w:basedOn w:val="Normal"/>
    <w:rsid w:val="003269BD"/>
    <w:pPr>
      <w:ind w:left="1728" w:right="1008"/>
    </w:pPr>
    <w:rPr>
      <w:rFonts w:eastAsia="Times New Roman"/>
      <w:color w:val="000000"/>
      <w:sz w:val="18"/>
      <w:szCs w:val="24"/>
    </w:rPr>
  </w:style>
  <w:style w:type="character" w:customStyle="1" w:styleId="Style6Char">
    <w:name w:val="Style6 Char"/>
    <w:basedOn w:val="DefaultParagraphFont"/>
    <w:link w:val="Style6"/>
    <w:rsid w:val="003269BD"/>
    <w:rPr>
      <w:rFonts w:ascii="Arial" w:hAnsi="Arial" w:cs="Arial"/>
      <w:color w:val="000000"/>
    </w:rPr>
  </w:style>
  <w:style w:type="paragraph" w:customStyle="1" w:styleId="Style11">
    <w:name w:val="Style11"/>
    <w:basedOn w:val="Normal"/>
    <w:link w:val="Style11Char"/>
    <w:qFormat/>
    <w:rsid w:val="003269BD"/>
    <w:rPr>
      <w:rFonts w:eastAsia="Times New Roman"/>
      <w:b/>
      <w:szCs w:val="20"/>
      <w:u w:val="thick"/>
    </w:rPr>
  </w:style>
  <w:style w:type="character" w:customStyle="1" w:styleId="Style11Char">
    <w:name w:val="Style11 Char"/>
    <w:basedOn w:val="DefaultParagraphFont"/>
    <w:link w:val="Style11"/>
    <w:rsid w:val="003269BD"/>
    <w:rPr>
      <w:rFonts w:ascii="Arial" w:eastAsia="Times New Roman" w:hAnsi="Arial" w:cs="Arial"/>
      <w:b/>
      <w:szCs w:val="20"/>
      <w:u w:val="thick"/>
    </w:rPr>
  </w:style>
  <w:style w:type="paragraph" w:customStyle="1" w:styleId="Style12">
    <w:name w:val="Style12"/>
    <w:basedOn w:val="Normal"/>
    <w:link w:val="Style12Char"/>
    <w:qFormat/>
    <w:rsid w:val="003269BD"/>
    <w:rPr>
      <w:rFonts w:eastAsia="Times New Roman"/>
      <w:b/>
      <w:u w:val="thick"/>
    </w:rPr>
  </w:style>
  <w:style w:type="character" w:customStyle="1" w:styleId="Style12Char">
    <w:name w:val="Style12 Char"/>
    <w:basedOn w:val="DefaultParagraphFont"/>
    <w:link w:val="Style12"/>
    <w:rsid w:val="003269BD"/>
    <w:rPr>
      <w:rFonts w:ascii="Arial" w:eastAsia="Times New Roman" w:hAnsi="Arial" w:cs="Arial"/>
      <w:b/>
      <w:u w:val="thick"/>
    </w:rPr>
  </w:style>
  <w:style w:type="character" w:customStyle="1" w:styleId="caps-label">
    <w:name w:val="caps-label"/>
    <w:basedOn w:val="DefaultParagraphFont"/>
    <w:rsid w:val="003269BD"/>
  </w:style>
  <w:style w:type="character" w:customStyle="1" w:styleId="tagChar2">
    <w:name w:val="tag Char2"/>
    <w:basedOn w:val="DefaultParagraphFont"/>
    <w:uiPriority w:val="9"/>
    <w:qFormat/>
    <w:rsid w:val="003269BD"/>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3269BD"/>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3269BD"/>
    <w:rPr>
      <w:rFonts w:ascii="Arial" w:eastAsia="Calibri" w:hAnsi="Arial" w:cs="Arial"/>
      <w:szCs w:val="24"/>
      <w:u w:val="single"/>
    </w:rPr>
  </w:style>
  <w:style w:type="character" w:customStyle="1" w:styleId="CharCharChar">
    <w:name w:val="Char Char Char"/>
    <w:basedOn w:val="DefaultParagraphFont"/>
    <w:rsid w:val="003269BD"/>
    <w:rPr>
      <w:rFonts w:cs="Arial"/>
      <w:bCs/>
      <w:szCs w:val="26"/>
      <w:u w:val="single"/>
      <w:lang w:val="en-US" w:eastAsia="en-US" w:bidi="ar-SA"/>
    </w:rPr>
  </w:style>
  <w:style w:type="character" w:customStyle="1" w:styleId="current-selection">
    <w:name w:val="current-selection"/>
    <w:basedOn w:val="DefaultParagraphFont"/>
    <w:rsid w:val="003269BD"/>
  </w:style>
  <w:style w:type="character" w:customStyle="1" w:styleId="a2">
    <w:name w:val="_"/>
    <w:basedOn w:val="DefaultParagraphFont"/>
    <w:rsid w:val="003269BD"/>
  </w:style>
  <w:style w:type="paragraph" w:customStyle="1" w:styleId="Shrink6">
    <w:name w:val="Shrink 6"/>
    <w:basedOn w:val="Normal"/>
    <w:qFormat/>
    <w:rsid w:val="003269BD"/>
    <w:rPr>
      <w:rFonts w:eastAsia="Calibri"/>
      <w:sz w:val="12"/>
    </w:rPr>
  </w:style>
  <w:style w:type="paragraph" w:customStyle="1" w:styleId="Underline20">
    <w:name w:val="Underline2"/>
    <w:basedOn w:val="Normal"/>
    <w:link w:val="Underline2Char"/>
    <w:uiPriority w:val="4"/>
    <w:qFormat/>
    <w:rsid w:val="003269BD"/>
    <w:rPr>
      <w:rFonts w:eastAsia="Calibri"/>
      <w:u w:val="single"/>
    </w:rPr>
  </w:style>
  <w:style w:type="character" w:customStyle="1" w:styleId="Underline2Char">
    <w:name w:val="Underline2 Char"/>
    <w:link w:val="Underline20"/>
    <w:uiPriority w:val="4"/>
    <w:rsid w:val="003269BD"/>
    <w:rPr>
      <w:rFonts w:ascii="Arial" w:eastAsia="Calibri" w:hAnsi="Arial" w:cs="Arial"/>
      <w:u w:val="single"/>
    </w:rPr>
  </w:style>
  <w:style w:type="character" w:customStyle="1" w:styleId="StyleDate">
    <w:name w:val="Style Date"/>
    <w:rsid w:val="003269BD"/>
    <w:rPr>
      <w:b/>
      <w:sz w:val="24"/>
    </w:rPr>
  </w:style>
  <w:style w:type="character" w:customStyle="1" w:styleId="messagecontent">
    <w:name w:val="message_content"/>
    <w:rsid w:val="003269BD"/>
  </w:style>
  <w:style w:type="character" w:customStyle="1" w:styleId="StyleUnderlineChar">
    <w:name w:val="Style Underline Char"/>
    <w:basedOn w:val="DefaultParagraphFont"/>
    <w:rsid w:val="003269BD"/>
    <w:rPr>
      <w:rFonts w:ascii="Times New Roman" w:eastAsia="Calibri" w:hAnsi="Times New Roman" w:cs="Times New Roman"/>
      <w:sz w:val="20"/>
      <w:szCs w:val="20"/>
      <w:u w:val="single"/>
    </w:rPr>
  </w:style>
  <w:style w:type="paragraph" w:customStyle="1" w:styleId="CM5">
    <w:name w:val="CM5"/>
    <w:basedOn w:val="Normal"/>
    <w:next w:val="Normal"/>
    <w:uiPriority w:val="99"/>
    <w:qFormat/>
    <w:rsid w:val="003269BD"/>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3269BD"/>
    <w:rPr>
      <w:rFonts w:ascii="Arial" w:eastAsia="Times New Roman" w:hAnsi="Arial" w:cs="Arial"/>
      <w:sz w:val="20"/>
      <w:szCs w:val="20"/>
    </w:rPr>
  </w:style>
  <w:style w:type="paragraph" w:customStyle="1" w:styleId="BriefTitleWorks">
    <w:name w:val="Brief Title Works"/>
    <w:basedOn w:val="Heading1"/>
    <w:link w:val="BriefTitleWorksChar"/>
    <w:rsid w:val="003269B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3269BD"/>
    <w:rPr>
      <w:rFonts w:ascii="Arial" w:eastAsia="Times New Roman" w:hAnsi="Arial" w:cs="Arial"/>
      <w:b/>
      <w:kern w:val="32"/>
      <w:sz w:val="24"/>
      <w:szCs w:val="32"/>
      <w:u w:val="single"/>
    </w:rPr>
  </w:style>
  <w:style w:type="character" w:customStyle="1" w:styleId="twelptblackblack1">
    <w:name w:val="twelptblackblack1"/>
    <w:basedOn w:val="DefaultParagraphFont"/>
    <w:rsid w:val="003269BD"/>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3269BD"/>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3269BD"/>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3269BD"/>
    <w:rPr>
      <w:rFonts w:ascii="Times New Roman" w:eastAsia="Times New Roman" w:hAnsi="Times New Roman" w:cs="Times New Roman"/>
      <w:b/>
      <w:sz w:val="24"/>
      <w:szCs w:val="20"/>
    </w:rPr>
  </w:style>
  <w:style w:type="character" w:customStyle="1" w:styleId="cardChar10">
    <w:name w:val="card Char1"/>
    <w:basedOn w:val="DefaultParagraphFont"/>
    <w:locked/>
    <w:rsid w:val="003269BD"/>
    <w:rPr>
      <w:b/>
      <w:bCs/>
      <w:u w:val="single"/>
    </w:rPr>
  </w:style>
  <w:style w:type="paragraph" w:styleId="BodyTextIndent">
    <w:name w:val="Body Text Indent"/>
    <w:basedOn w:val="Normal"/>
    <w:link w:val="BodyTextIndentChar"/>
    <w:uiPriority w:val="99"/>
    <w:rsid w:val="003269BD"/>
    <w:pPr>
      <w:spacing w:after="120"/>
      <w:ind w:left="360"/>
    </w:pPr>
  </w:style>
  <w:style w:type="character" w:customStyle="1" w:styleId="BodyTextIndentChar">
    <w:name w:val="Body Text Indent Char"/>
    <w:basedOn w:val="DefaultParagraphFont"/>
    <w:link w:val="BodyTextIndent"/>
    <w:uiPriority w:val="99"/>
    <w:rsid w:val="003269BD"/>
    <w:rPr>
      <w:rFonts w:ascii="Arial" w:hAnsi="Arial" w:cs="Arial"/>
    </w:rPr>
  </w:style>
  <w:style w:type="paragraph" w:customStyle="1" w:styleId="BlockHeadings">
    <w:name w:val="Block Headings"/>
    <w:link w:val="BlockHeadingsChar"/>
    <w:qFormat/>
    <w:rsid w:val="003269BD"/>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3269BD"/>
    <w:rPr>
      <w:rFonts w:cs="Arial"/>
      <w:bCs/>
      <w:szCs w:val="26"/>
      <w:u w:val="single"/>
      <w:lang w:val="en-US" w:eastAsia="en-US" w:bidi="ar-SA"/>
    </w:rPr>
  </w:style>
  <w:style w:type="character" w:customStyle="1" w:styleId="underlinedCharChar">
    <w:name w:val="underlined Char Char"/>
    <w:rsid w:val="003269BD"/>
    <w:rPr>
      <w:rFonts w:ascii="Calibri" w:eastAsia="Times New Roman" w:hAnsi="Calibri" w:cs="Calibri"/>
      <w:szCs w:val="20"/>
      <w:u w:val="single"/>
    </w:rPr>
  </w:style>
  <w:style w:type="paragraph" w:customStyle="1" w:styleId="conintrotext">
    <w:name w:val="conintrotext"/>
    <w:basedOn w:val="Normal"/>
    <w:uiPriority w:val="99"/>
    <w:rsid w:val="003269BD"/>
    <w:pPr>
      <w:spacing w:before="100" w:beforeAutospacing="1" w:after="100" w:afterAutospacing="1"/>
    </w:pPr>
    <w:rPr>
      <w:rFonts w:eastAsia="Times New Roman"/>
      <w:sz w:val="24"/>
      <w:szCs w:val="24"/>
    </w:rPr>
  </w:style>
  <w:style w:type="character" w:customStyle="1" w:styleId="comment-body">
    <w:name w:val="comment-body"/>
    <w:rsid w:val="003269BD"/>
  </w:style>
  <w:style w:type="character" w:customStyle="1" w:styleId="UnderlineCharCharChar1">
    <w:name w:val="Underline Char Char Char1"/>
    <w:rsid w:val="003269B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3269B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3269BD"/>
    <w:rPr>
      <w:rFonts w:asciiTheme="minorHAnsi" w:eastAsia="MS Mincho" w:hAnsiTheme="minorHAnsi" w:cstheme="minorBidi"/>
      <w:b/>
      <w:u w:val="single"/>
    </w:rPr>
  </w:style>
  <w:style w:type="character" w:customStyle="1" w:styleId="mw-headline">
    <w:name w:val="mw-headline"/>
    <w:rsid w:val="003269BD"/>
  </w:style>
  <w:style w:type="character" w:customStyle="1" w:styleId="flagicon">
    <w:name w:val="flagicon"/>
    <w:rsid w:val="003269BD"/>
  </w:style>
  <w:style w:type="paragraph" w:customStyle="1" w:styleId="attribution">
    <w:name w:val="attribution"/>
    <w:basedOn w:val="Normal"/>
    <w:uiPriority w:val="99"/>
    <w:qFormat/>
    <w:rsid w:val="003269BD"/>
    <w:pPr>
      <w:spacing w:before="100" w:beforeAutospacing="1" w:after="100" w:afterAutospacing="1"/>
    </w:pPr>
    <w:rPr>
      <w:rFonts w:eastAsia="Times New Roman"/>
      <w:sz w:val="24"/>
      <w:szCs w:val="24"/>
    </w:rPr>
  </w:style>
  <w:style w:type="paragraph" w:customStyle="1" w:styleId="more">
    <w:name w:val="more"/>
    <w:basedOn w:val="Normal"/>
    <w:uiPriority w:val="99"/>
    <w:qFormat/>
    <w:rsid w:val="003269BD"/>
    <w:pPr>
      <w:spacing w:before="100" w:beforeAutospacing="1" w:after="100" w:afterAutospacing="1"/>
    </w:pPr>
    <w:rPr>
      <w:rFonts w:eastAsia="Times New Roman"/>
      <w:sz w:val="24"/>
      <w:szCs w:val="24"/>
    </w:rPr>
  </w:style>
  <w:style w:type="paragraph" w:customStyle="1" w:styleId="assert">
    <w:name w:val="assert"/>
    <w:basedOn w:val="Normal"/>
    <w:uiPriority w:val="99"/>
    <w:rsid w:val="003269BD"/>
    <w:pPr>
      <w:spacing w:before="100" w:beforeAutospacing="1" w:after="100" w:afterAutospacing="1"/>
    </w:pPr>
    <w:rPr>
      <w:rFonts w:eastAsia="Times New Roman"/>
      <w:sz w:val="24"/>
      <w:szCs w:val="24"/>
    </w:rPr>
  </w:style>
  <w:style w:type="character" w:customStyle="1" w:styleId="reality">
    <w:name w:val="reality"/>
    <w:rsid w:val="003269BD"/>
  </w:style>
  <w:style w:type="character" w:customStyle="1" w:styleId="share">
    <w:name w:val="share"/>
    <w:rsid w:val="003269BD"/>
  </w:style>
  <w:style w:type="paragraph" w:customStyle="1" w:styleId="inside-copy">
    <w:name w:val="inside-copy"/>
    <w:basedOn w:val="Normal"/>
    <w:uiPriority w:val="99"/>
    <w:qFormat/>
    <w:rsid w:val="003269BD"/>
    <w:pPr>
      <w:spacing w:before="100" w:beforeAutospacing="1" w:after="100" w:afterAutospacing="1"/>
    </w:pPr>
    <w:rPr>
      <w:rFonts w:eastAsia="Times New Roman"/>
      <w:sz w:val="24"/>
      <w:szCs w:val="24"/>
    </w:rPr>
  </w:style>
  <w:style w:type="character" w:customStyle="1" w:styleId="inside-head">
    <w:name w:val="inside-head"/>
    <w:rsid w:val="003269BD"/>
  </w:style>
  <w:style w:type="character" w:customStyle="1" w:styleId="apturelink">
    <w:name w:val="apturelink"/>
    <w:rsid w:val="003269BD"/>
  </w:style>
  <w:style w:type="character" w:customStyle="1" w:styleId="apturelinkicon">
    <w:name w:val="apturelinkicon"/>
    <w:rsid w:val="003269BD"/>
  </w:style>
  <w:style w:type="paragraph" w:customStyle="1" w:styleId="Default1">
    <w:name w:val="Default1"/>
    <w:basedOn w:val="Default"/>
    <w:next w:val="Default"/>
    <w:uiPriority w:val="99"/>
    <w:rsid w:val="003269BD"/>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rsid w:val="003269BD"/>
    <w:pPr>
      <w:spacing w:before="100" w:beforeAutospacing="1" w:after="100" w:afterAutospacing="1"/>
    </w:pPr>
    <w:rPr>
      <w:rFonts w:eastAsia="Times New Roman"/>
      <w:sz w:val="24"/>
      <w:szCs w:val="24"/>
    </w:rPr>
  </w:style>
  <w:style w:type="paragraph" w:customStyle="1" w:styleId="Little">
    <w:name w:val="Little"/>
    <w:basedOn w:val="UnderlinedText"/>
    <w:link w:val="LittleChar"/>
    <w:uiPriority w:val="99"/>
    <w:qFormat/>
    <w:rsid w:val="003269BD"/>
    <w:pPr>
      <w:jc w:val="left"/>
    </w:pPr>
    <w:rPr>
      <w:rFonts w:ascii="Futura" w:eastAsia="Times New Roman" w:hAnsi="Futura"/>
      <w:b w:val="0"/>
      <w:caps/>
      <w:sz w:val="16"/>
      <w:szCs w:val="24"/>
    </w:rPr>
  </w:style>
  <w:style w:type="character" w:customStyle="1" w:styleId="LittleChar">
    <w:name w:val="Little Char"/>
    <w:link w:val="Little"/>
    <w:uiPriority w:val="99"/>
    <w:rsid w:val="003269BD"/>
    <w:rPr>
      <w:rFonts w:ascii="Futura" w:eastAsia="Times New Roman" w:hAnsi="Futura" w:cs="Arial"/>
      <w:caps/>
      <w:sz w:val="16"/>
      <w:szCs w:val="24"/>
    </w:rPr>
  </w:style>
  <w:style w:type="character" w:customStyle="1" w:styleId="Style11ptThickunderline">
    <w:name w:val="Style 11 pt Thick underline"/>
    <w:rsid w:val="003269BD"/>
    <w:rPr>
      <w:rFonts w:ascii="Times New Roman" w:hAnsi="Times New Roman"/>
      <w:sz w:val="20"/>
      <w:u w:val="single"/>
    </w:rPr>
  </w:style>
  <w:style w:type="character" w:customStyle="1" w:styleId="Style11ptBoldThickunderline">
    <w:name w:val="Style 11 pt Bold Thick underline"/>
    <w:rsid w:val="003269BD"/>
    <w:rPr>
      <w:rFonts w:ascii="Times New Roman" w:hAnsi="Times New Roman"/>
      <w:b/>
      <w:bCs/>
      <w:sz w:val="20"/>
      <w:u w:val="single"/>
    </w:rPr>
  </w:style>
  <w:style w:type="character" w:customStyle="1" w:styleId="credit">
    <w:name w:val="credit"/>
    <w:rsid w:val="003269BD"/>
  </w:style>
  <w:style w:type="character" w:customStyle="1" w:styleId="Caption1">
    <w:name w:val="Caption1"/>
    <w:rsid w:val="003269BD"/>
  </w:style>
  <w:style w:type="character" w:customStyle="1" w:styleId="ilad">
    <w:name w:val="il_ad"/>
    <w:rsid w:val="003269BD"/>
  </w:style>
  <w:style w:type="character" w:customStyle="1" w:styleId="UnderlineChar1Char">
    <w:name w:val="Underline Char1 Char"/>
    <w:rsid w:val="003269BD"/>
    <w:rPr>
      <w:rFonts w:ascii="Calibri" w:eastAsia="MS Mincho" w:hAnsi="Calibri" w:cs="Calibri"/>
      <w:szCs w:val="20"/>
      <w:u w:val="single"/>
    </w:rPr>
  </w:style>
  <w:style w:type="character" w:customStyle="1" w:styleId="BoldandUnderlineCharChar">
    <w:name w:val="Bold and Underline Char Char"/>
    <w:rsid w:val="003269BD"/>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3269B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3269BD"/>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3269B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3269BD"/>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3269BD"/>
    <w:rPr>
      <w:rFonts w:eastAsia="MS Mincho"/>
      <w:szCs w:val="20"/>
      <w:u w:val="single"/>
    </w:rPr>
  </w:style>
  <w:style w:type="character" w:customStyle="1" w:styleId="UnderlineChar2CharCharChar">
    <w:name w:val="Underline Char2 Char Char Char"/>
    <w:link w:val="UnderlineChar2CharChar"/>
    <w:rsid w:val="003269BD"/>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3269B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3269BD"/>
    <w:rPr>
      <w:rFonts w:asciiTheme="minorHAnsi" w:eastAsia="MS Mincho" w:hAnsiTheme="minorHAnsi" w:cstheme="minorBidi"/>
      <w:b/>
      <w:u w:val="single"/>
    </w:rPr>
  </w:style>
  <w:style w:type="paragraph" w:customStyle="1" w:styleId="CardBody">
    <w:name w:val="Card Body"/>
    <w:basedOn w:val="Normal"/>
    <w:link w:val="CardBodyChar"/>
    <w:rsid w:val="003269BD"/>
    <w:rPr>
      <w:rFonts w:eastAsia="Times New Roman"/>
      <w:sz w:val="16"/>
      <w:szCs w:val="24"/>
    </w:rPr>
  </w:style>
  <w:style w:type="character" w:customStyle="1" w:styleId="CardBodyChar">
    <w:name w:val="Card Body Char"/>
    <w:link w:val="CardBody"/>
    <w:rsid w:val="003269BD"/>
    <w:rPr>
      <w:rFonts w:ascii="Arial" w:eastAsia="Times New Roman" w:hAnsi="Arial" w:cs="Arial"/>
      <w:sz w:val="16"/>
      <w:szCs w:val="24"/>
    </w:rPr>
  </w:style>
  <w:style w:type="character" w:customStyle="1" w:styleId="ptitleinside">
    <w:name w:val="p_title_inside"/>
    <w:rsid w:val="003269BD"/>
  </w:style>
  <w:style w:type="paragraph" w:customStyle="1" w:styleId="StyleBoldandUnderlineChar11ptBorderSinglesolidline">
    <w:name w:val="Style Bold and Underline Char + 11 pt Border: : (Single solid line..."/>
    <w:link w:val="StyleBoldandUnderlineChar11ptBorderSinglesolidlineChar"/>
    <w:rsid w:val="003269BD"/>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3269BD"/>
    <w:rPr>
      <w:rFonts w:eastAsia="Times New Roman"/>
      <w:b/>
      <w:bCs/>
      <w:szCs w:val="20"/>
      <w:u w:val="single"/>
      <w:bdr w:val="single" w:sz="4" w:space="0" w:color="auto"/>
    </w:rPr>
  </w:style>
  <w:style w:type="character" w:customStyle="1" w:styleId="Heading1CharChar1">
    <w:name w:val="Heading 1 Char Char1"/>
    <w:rsid w:val="003269BD"/>
    <w:rPr>
      <w:rFonts w:cs="Arial"/>
      <w:b/>
      <w:bCs/>
      <w:szCs w:val="32"/>
      <w:lang w:val="en-US" w:eastAsia="en-US" w:bidi="ar-SA"/>
    </w:rPr>
  </w:style>
  <w:style w:type="paragraph" w:customStyle="1" w:styleId="Indentation">
    <w:name w:val="Indentation"/>
    <w:basedOn w:val="Normal"/>
    <w:uiPriority w:val="99"/>
    <w:rsid w:val="003269BD"/>
    <w:pPr>
      <w:ind w:left="288" w:right="288"/>
    </w:pPr>
  </w:style>
  <w:style w:type="character" w:customStyle="1" w:styleId="StyleUnderlineChar9ptBorderSinglesolidlineAuto0">
    <w:name w:val="Style Underline Char + 9 pt Border: : (Single solid line Auto  0..."/>
    <w:rsid w:val="003269BD"/>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3269BD"/>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3269BD"/>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3269BD"/>
    <w:rPr>
      <w:rFonts w:eastAsia="Times New Roman"/>
      <w:szCs w:val="24"/>
      <w:u w:val="single"/>
    </w:rPr>
  </w:style>
  <w:style w:type="character" w:customStyle="1" w:styleId="StyleStyle4ArialNarrow9ptChar">
    <w:name w:val="Style Style4 + Arial Narrow 9 pt Char"/>
    <w:link w:val="StyleStyle4ArialNarrow9pt"/>
    <w:rsid w:val="003269BD"/>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rsid w:val="003269BD"/>
    <w:rPr>
      <w:rFonts w:eastAsia="Times New Roman"/>
      <w:b/>
      <w:bCs/>
      <w:szCs w:val="24"/>
      <w:u w:val="single"/>
    </w:rPr>
  </w:style>
  <w:style w:type="character" w:customStyle="1" w:styleId="StyleStyle4ArialNarrow9ptBoldChar">
    <w:name w:val="Style Style4 + Arial Narrow 9 pt Bold Char"/>
    <w:link w:val="StyleStyle4ArialNarrow9ptBold"/>
    <w:rsid w:val="003269BD"/>
    <w:rPr>
      <w:rFonts w:ascii="Arial" w:eastAsia="Times New Roman" w:hAnsi="Arial" w:cs="Arial"/>
      <w:b/>
      <w:bCs/>
      <w:szCs w:val="24"/>
      <w:u w:val="single"/>
    </w:rPr>
  </w:style>
  <w:style w:type="character" w:customStyle="1" w:styleId="Style9ptBoldUnderline">
    <w:name w:val="Style 9 pt Bold Underline"/>
    <w:rsid w:val="003269BD"/>
    <w:rPr>
      <w:b/>
      <w:bCs/>
      <w:sz w:val="20"/>
      <w:u w:val="single"/>
    </w:rPr>
  </w:style>
  <w:style w:type="character" w:customStyle="1" w:styleId="StyleBoldandUnderlineCharChar29pt">
    <w:name w:val="Style Bold and Underline Char Char2 + 9 pt"/>
    <w:rsid w:val="003269BD"/>
    <w:rPr>
      <w:rFonts w:ascii="Times New Roman" w:hAnsi="Times New Roman"/>
      <w:b/>
      <w:bCs/>
      <w:noProof w:val="0"/>
      <w:sz w:val="20"/>
      <w:u w:val="single"/>
    </w:rPr>
  </w:style>
  <w:style w:type="character" w:customStyle="1" w:styleId="StyleUnderlineCharChar19pt">
    <w:name w:val="Style Underline Char Char1 + 9 pt"/>
    <w:rsid w:val="003269B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3269BD"/>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3269BD"/>
    <w:rPr>
      <w:rFonts w:ascii="Times New Roman" w:hAnsi="Times New Roman"/>
      <w:sz w:val="20"/>
      <w:u w:val="single"/>
    </w:rPr>
  </w:style>
  <w:style w:type="character" w:customStyle="1" w:styleId="StyleStyleBoldUnderline11pt">
    <w:name w:val="Style Style Bold Underline + 11 pt"/>
    <w:rsid w:val="003269BD"/>
    <w:rPr>
      <w:b/>
      <w:bCs/>
      <w:sz w:val="20"/>
      <w:u w:val="single"/>
    </w:rPr>
  </w:style>
  <w:style w:type="character" w:customStyle="1" w:styleId="StyleStyle4CharTimesNewRoman11pt1">
    <w:name w:val="Style Style4 Char + Times New Roman 11 pt1"/>
    <w:rsid w:val="003269BD"/>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3269BD"/>
    <w:rPr>
      <w:rFonts w:eastAsia="Times New Roman"/>
      <w:b/>
      <w:smallCaps/>
      <w:sz w:val="24"/>
      <w:szCs w:val="24"/>
      <w:u w:val="single"/>
    </w:rPr>
  </w:style>
  <w:style w:type="character" w:customStyle="1" w:styleId="Citation-AuthorDateChar">
    <w:name w:val="Citation - Author/Date Char"/>
    <w:link w:val="Citation-AuthorDate"/>
    <w:rsid w:val="003269BD"/>
    <w:rPr>
      <w:rFonts w:ascii="Arial" w:eastAsia="Times New Roman" w:hAnsi="Arial" w:cs="Arial"/>
      <w:b/>
      <w:smallCaps/>
      <w:sz w:val="24"/>
      <w:szCs w:val="24"/>
      <w:u w:val="single"/>
    </w:rPr>
  </w:style>
  <w:style w:type="character" w:customStyle="1" w:styleId="CardTextCharChar">
    <w:name w:val="Card Text Char Char"/>
    <w:rsid w:val="003269BD"/>
    <w:rPr>
      <w:rFonts w:ascii="Times New Roman" w:eastAsia="Times New Roman" w:hAnsi="Times New Roman" w:cs="Times New Roman"/>
      <w:sz w:val="20"/>
      <w:szCs w:val="20"/>
    </w:rPr>
  </w:style>
  <w:style w:type="paragraph" w:customStyle="1" w:styleId="CardTag">
    <w:name w:val="Card Tag"/>
    <w:basedOn w:val="Normal"/>
    <w:link w:val="CardTagChar"/>
    <w:uiPriority w:val="99"/>
    <w:qFormat/>
    <w:rsid w:val="003269BD"/>
    <w:rPr>
      <w:rFonts w:ascii="Arial Narrow" w:eastAsia="Times New Roman" w:hAnsi="Arial Narrow"/>
      <w:b/>
      <w:szCs w:val="24"/>
    </w:rPr>
  </w:style>
  <w:style w:type="paragraph" w:customStyle="1" w:styleId="Boxed">
    <w:name w:val="Boxed"/>
    <w:basedOn w:val="Normal"/>
    <w:link w:val="BoxedChar"/>
    <w:rsid w:val="003269BD"/>
    <w:pPr>
      <w:ind w:left="288" w:right="288"/>
    </w:pPr>
    <w:rPr>
      <w:rFonts w:eastAsia="Times New Roman"/>
      <w:kern w:val="32"/>
      <w:szCs w:val="20"/>
      <w:u w:val="single"/>
      <w:bdr w:val="single" w:sz="6" w:space="0" w:color="auto"/>
    </w:rPr>
  </w:style>
  <w:style w:type="character" w:customStyle="1" w:styleId="BoxedChar">
    <w:name w:val="Boxed Char"/>
    <w:link w:val="Boxed"/>
    <w:rsid w:val="003269BD"/>
    <w:rPr>
      <w:rFonts w:ascii="Arial" w:eastAsia="Times New Roman" w:hAnsi="Arial" w:cs="Arial"/>
      <w:kern w:val="32"/>
      <w:szCs w:val="20"/>
      <w:u w:val="single"/>
      <w:bdr w:val="single" w:sz="6" w:space="0" w:color="auto"/>
    </w:rPr>
  </w:style>
  <w:style w:type="character" w:customStyle="1" w:styleId="Subtitle1">
    <w:name w:val="Subtitle1"/>
    <w:rsid w:val="003269BD"/>
  </w:style>
  <w:style w:type="character" w:customStyle="1" w:styleId="updated-short-citation">
    <w:name w:val="updated-short-citation"/>
    <w:rsid w:val="003269BD"/>
  </w:style>
  <w:style w:type="character" w:customStyle="1" w:styleId="CardTagChar">
    <w:name w:val="Card Tag Char"/>
    <w:link w:val="CardTag"/>
    <w:uiPriority w:val="99"/>
    <w:locked/>
    <w:rsid w:val="003269BD"/>
    <w:rPr>
      <w:rFonts w:ascii="Arial Narrow" w:eastAsia="Times New Roman" w:hAnsi="Arial Narrow" w:cs="Arial"/>
      <w:b/>
      <w:szCs w:val="24"/>
    </w:rPr>
  </w:style>
  <w:style w:type="character" w:customStyle="1" w:styleId="citeChar1">
    <w:name w:val="cite Char"/>
    <w:locked/>
    <w:rsid w:val="003269BD"/>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3269B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269BD"/>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3269BD"/>
    <w:rPr>
      <w:b/>
      <w:bCs/>
      <w:sz w:val="20"/>
      <w:u w:val="single"/>
      <w:bdr w:val="single" w:sz="4" w:space="0" w:color="auto"/>
    </w:rPr>
  </w:style>
  <w:style w:type="character" w:customStyle="1" w:styleId="Style9ptItalicUnderline">
    <w:name w:val="Style 9 pt Italic Underline"/>
    <w:rsid w:val="003269BD"/>
    <w:rPr>
      <w:i/>
      <w:iCs/>
      <w:sz w:val="20"/>
      <w:u w:val="single"/>
    </w:rPr>
  </w:style>
  <w:style w:type="character" w:customStyle="1" w:styleId="UnderlineChar2">
    <w:name w:val="Underline Char2"/>
    <w:rsid w:val="003269BD"/>
    <w:rPr>
      <w:rFonts w:ascii="Trebuchet MS" w:hAnsi="Trebuchet MS"/>
      <w:u w:val="thick"/>
      <w:lang w:val="en-US" w:eastAsia="zh-CN" w:bidi="ar-SA"/>
    </w:rPr>
  </w:style>
  <w:style w:type="character" w:customStyle="1" w:styleId="HIGHLIGHT">
    <w:name w:val="HIGHLIGHT"/>
    <w:uiPriority w:val="1"/>
    <w:rsid w:val="003269BD"/>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3269BD"/>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rsid w:val="003269BD"/>
    <w:pPr>
      <w:widowControl w:val="0"/>
      <w:outlineLvl w:val="9"/>
    </w:pPr>
    <w:rPr>
      <w:rFonts w:eastAsia="Times New Roman"/>
      <w:szCs w:val="24"/>
    </w:rPr>
  </w:style>
  <w:style w:type="character" w:customStyle="1" w:styleId="HiddenBlockHeaderChar">
    <w:name w:val="Hidden Block Header Char"/>
    <w:link w:val="HiddenBlockHeader"/>
    <w:rsid w:val="003269BD"/>
    <w:rPr>
      <w:rFonts w:ascii="Times New Roman" w:eastAsia="Times New Roman" w:hAnsi="Times New Roman" w:cs="Times New Roman"/>
      <w:b/>
      <w:sz w:val="28"/>
      <w:szCs w:val="24"/>
    </w:rPr>
  </w:style>
  <w:style w:type="character" w:customStyle="1" w:styleId="DottedUnderline">
    <w:name w:val="Dotted Underline"/>
    <w:rsid w:val="003269BD"/>
    <w:rPr>
      <w:rFonts w:ascii="Times New Roman" w:hAnsi="Times New Roman"/>
      <w:sz w:val="20"/>
      <w:u w:val="dottedHeavy"/>
    </w:rPr>
  </w:style>
  <w:style w:type="paragraph" w:customStyle="1" w:styleId="Fifth">
    <w:name w:val="Fifth"/>
    <w:basedOn w:val="Normal"/>
    <w:link w:val="FifthChar"/>
    <w:uiPriority w:val="99"/>
    <w:qFormat/>
    <w:rsid w:val="003269BD"/>
    <w:rPr>
      <w:rFonts w:eastAsia="Times New Roman"/>
      <w:szCs w:val="24"/>
      <w:lang w:val="x-none" w:eastAsia="x-none"/>
    </w:rPr>
  </w:style>
  <w:style w:type="character" w:customStyle="1" w:styleId="FifthChar">
    <w:name w:val="Fifth Char"/>
    <w:link w:val="Fifth"/>
    <w:uiPriority w:val="99"/>
    <w:rsid w:val="003269BD"/>
    <w:rPr>
      <w:rFonts w:ascii="Arial" w:eastAsia="Times New Roman" w:hAnsi="Arial" w:cs="Arial"/>
      <w:szCs w:val="24"/>
      <w:lang w:val="x-none" w:eastAsia="x-none"/>
    </w:rPr>
  </w:style>
  <w:style w:type="paragraph" w:customStyle="1" w:styleId="Third">
    <w:name w:val="Third"/>
    <w:basedOn w:val="Normal"/>
    <w:link w:val="ThirdChar"/>
    <w:rsid w:val="003269BD"/>
    <w:rPr>
      <w:rFonts w:eastAsia="Times New Roman"/>
      <w:b/>
      <w:szCs w:val="24"/>
      <w:u w:val="single"/>
      <w:lang w:val="x-none" w:eastAsia="x-none"/>
    </w:rPr>
  </w:style>
  <w:style w:type="character" w:customStyle="1" w:styleId="ThirdChar">
    <w:name w:val="Third Char"/>
    <w:link w:val="Third"/>
    <w:rsid w:val="003269BD"/>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rsid w:val="003269B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3269BD"/>
    <w:rPr>
      <w:rFonts w:ascii="Times New Roman" w:eastAsia="Times New Roman" w:hAnsi="Times New Roman"/>
      <w:szCs w:val="24"/>
    </w:rPr>
  </w:style>
  <w:style w:type="character" w:customStyle="1" w:styleId="article-record-publication-volume-issue">
    <w:name w:val="article-record-publication-volume-issue"/>
    <w:rsid w:val="003269BD"/>
  </w:style>
  <w:style w:type="character" w:customStyle="1" w:styleId="NothingChar1">
    <w:name w:val="Nothing Char1"/>
    <w:rsid w:val="003269BD"/>
    <w:rPr>
      <w:szCs w:val="24"/>
      <w:lang w:val="en-US" w:eastAsia="en-US" w:bidi="ar-SA"/>
    </w:rPr>
  </w:style>
  <w:style w:type="character" w:customStyle="1" w:styleId="NothingCharChar">
    <w:name w:val="Nothing Char Char"/>
    <w:link w:val="NothingCharCharChar"/>
    <w:rsid w:val="003269BD"/>
  </w:style>
  <w:style w:type="paragraph" w:customStyle="1" w:styleId="DebateUnderlineBoldChar">
    <w:name w:val="Debate Underline Bold Char"/>
    <w:basedOn w:val="Normal"/>
    <w:link w:val="DebateUnderlineBoldCharChar"/>
    <w:rsid w:val="003269BD"/>
    <w:pPr>
      <w:jc w:val="both"/>
    </w:pPr>
    <w:rPr>
      <w:rFonts w:eastAsia="Times New Roman"/>
      <w:b/>
      <w:szCs w:val="24"/>
      <w:u w:val="thick"/>
    </w:rPr>
  </w:style>
  <w:style w:type="character" w:customStyle="1" w:styleId="DebateUnderlineBoldCharChar">
    <w:name w:val="Debate Underline Bold Char Char"/>
    <w:link w:val="DebateUnderlineBoldChar"/>
    <w:rsid w:val="003269BD"/>
    <w:rPr>
      <w:rFonts w:ascii="Arial" w:eastAsia="Times New Roman" w:hAnsi="Arial" w:cs="Arial"/>
      <w:b/>
      <w:szCs w:val="24"/>
      <w:u w:val="thick"/>
    </w:rPr>
  </w:style>
  <w:style w:type="character" w:customStyle="1" w:styleId="CharacterStyle2">
    <w:name w:val="Character Style 2"/>
    <w:uiPriority w:val="99"/>
    <w:rsid w:val="003269BD"/>
    <w:rPr>
      <w:rFonts w:ascii="Garamond" w:hAnsi="Garamond"/>
      <w:sz w:val="21"/>
    </w:rPr>
  </w:style>
  <w:style w:type="character" w:customStyle="1" w:styleId="resultbodyblack">
    <w:name w:val="resultbodyblack"/>
    <w:rsid w:val="003269BD"/>
    <w:rPr>
      <w:rFonts w:cs="Times New Roman"/>
    </w:rPr>
  </w:style>
  <w:style w:type="character" w:customStyle="1" w:styleId="quotechar0">
    <w:name w:val="quotechar"/>
    <w:rsid w:val="003269BD"/>
  </w:style>
  <w:style w:type="character" w:customStyle="1" w:styleId="CharChar6">
    <w:name w:val="Char Char6"/>
    <w:rsid w:val="003269BD"/>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3269BD"/>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3269BD"/>
    <w:rPr>
      <w:rFonts w:ascii="Arial" w:eastAsia="Malgun Gothic" w:hAnsi="Arial" w:cs="Arial"/>
      <w:b/>
      <w:sz w:val="28"/>
      <w:szCs w:val="32"/>
      <w:u w:val="single"/>
    </w:rPr>
  </w:style>
  <w:style w:type="paragraph" w:customStyle="1" w:styleId="SynergyTag">
    <w:name w:val="SynergyTag"/>
    <w:basedOn w:val="Normal"/>
    <w:uiPriority w:val="99"/>
    <w:qFormat/>
    <w:rsid w:val="003269BD"/>
    <w:rPr>
      <w:b/>
    </w:rPr>
  </w:style>
  <w:style w:type="character" w:customStyle="1" w:styleId="detailtitle">
    <w:name w:val="detailtitle"/>
    <w:rsid w:val="003269BD"/>
  </w:style>
  <w:style w:type="paragraph" w:customStyle="1" w:styleId="CiteSmallText">
    <w:name w:val="Cite Small Text"/>
    <w:basedOn w:val="Normal"/>
    <w:uiPriority w:val="99"/>
    <w:rsid w:val="003269BD"/>
    <w:pPr>
      <w:widowControl w:val="0"/>
      <w:spacing w:after="200"/>
    </w:pPr>
    <w:rPr>
      <w:rFonts w:ascii="Helvetica Neue" w:hAnsi="Helvetica Neue"/>
      <w:b/>
      <w:sz w:val="18"/>
    </w:rPr>
  </w:style>
  <w:style w:type="character" w:customStyle="1" w:styleId="3TagCite">
    <w:name w:val="3 Tag/Cite"/>
    <w:rsid w:val="003269BD"/>
    <w:rPr>
      <w:rFonts w:ascii="Times New Roman" w:hAnsi="Times New Roman"/>
      <w:b/>
    </w:rPr>
  </w:style>
  <w:style w:type="character" w:customStyle="1" w:styleId="4Qualifications">
    <w:name w:val="4 Qualifications"/>
    <w:rsid w:val="003269BD"/>
    <w:rPr>
      <w:rFonts w:ascii="Times New Roman" w:hAnsi="Times New Roman"/>
      <w:sz w:val="19"/>
    </w:rPr>
  </w:style>
  <w:style w:type="character" w:customStyle="1" w:styleId="6Underlined">
    <w:name w:val="6 Underlined"/>
    <w:rsid w:val="003269BD"/>
    <w:rPr>
      <w:rFonts w:ascii="Times New Roman" w:hAnsi="Times New Roman"/>
      <w:b/>
      <w:sz w:val="21"/>
      <w:u w:val="single"/>
    </w:rPr>
  </w:style>
  <w:style w:type="character" w:customStyle="1" w:styleId="at">
    <w:name w:val="at"/>
    <w:rsid w:val="003269BD"/>
  </w:style>
  <w:style w:type="paragraph" w:customStyle="1" w:styleId="Cards1CharChar">
    <w:name w:val="Cards1 Char Char"/>
    <w:basedOn w:val="Normal"/>
    <w:link w:val="Cards1CharCharChar"/>
    <w:rsid w:val="003269BD"/>
    <w:pPr>
      <w:autoSpaceDE w:val="0"/>
      <w:autoSpaceDN w:val="0"/>
      <w:adjustRightInd w:val="0"/>
      <w:ind w:left="432" w:right="432"/>
      <w:jc w:val="both"/>
    </w:pPr>
    <w:rPr>
      <w:lang w:val="x-none"/>
    </w:rPr>
  </w:style>
  <w:style w:type="character" w:customStyle="1" w:styleId="Cards1CharCharChar">
    <w:name w:val="Cards1 Char Char Char"/>
    <w:link w:val="Cards1CharChar"/>
    <w:rsid w:val="003269BD"/>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3269BD"/>
    <w:rPr>
      <w:u w:val="single"/>
    </w:rPr>
  </w:style>
  <w:style w:type="paragraph" w:customStyle="1" w:styleId="UnderlineCharCharCharCharCharCharChar">
    <w:name w:val="Underline Char Char Char Char Char Char Char"/>
    <w:basedOn w:val="Normal"/>
    <w:link w:val="UnderlineCharCharCharCharCharCharCharChar"/>
    <w:rsid w:val="003269BD"/>
    <w:rPr>
      <w:rFonts w:asciiTheme="minorHAnsi" w:hAnsiTheme="minorHAnsi" w:cstheme="minorBidi"/>
      <w:u w:val="single"/>
    </w:rPr>
  </w:style>
  <w:style w:type="character" w:customStyle="1" w:styleId="SmallTextCharCharCharChar">
    <w:name w:val="Small Text Char Char Char Char"/>
    <w:link w:val="SmallTextCharCharChar"/>
    <w:rsid w:val="003269BD"/>
    <w:rPr>
      <w:sz w:val="16"/>
    </w:rPr>
  </w:style>
  <w:style w:type="paragraph" w:customStyle="1" w:styleId="SmallTextCharCharChar">
    <w:name w:val="Small Text Char Char Char"/>
    <w:basedOn w:val="Normal"/>
    <w:link w:val="SmallTextCharCharCharChar"/>
    <w:qFormat/>
    <w:rsid w:val="003269BD"/>
    <w:rPr>
      <w:rFonts w:asciiTheme="minorHAnsi" w:hAnsiTheme="minorHAnsi" w:cstheme="minorBidi"/>
      <w:sz w:val="16"/>
    </w:rPr>
  </w:style>
  <w:style w:type="paragraph" w:customStyle="1" w:styleId="CitesCharChar">
    <w:name w:val="Cites Char Char"/>
    <w:next w:val="Normal"/>
    <w:link w:val="CitesCharCharChar"/>
    <w:rsid w:val="003269BD"/>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3269BD"/>
    <w:rPr>
      <w:rFonts w:ascii="Times New Roman" w:eastAsia="Times New Roman" w:hAnsi="Times New Roman" w:cs="Times New Roman"/>
      <w:sz w:val="20"/>
      <w:szCs w:val="24"/>
    </w:rPr>
  </w:style>
  <w:style w:type="character" w:customStyle="1" w:styleId="nohighlighting">
    <w:name w:val="no highlighting"/>
    <w:rsid w:val="003269BD"/>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3269BD"/>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3269BD"/>
    <w:rPr>
      <w:rFonts w:ascii="Times New Roman" w:hAnsi="Times New Roman" w:cs="Times New Roman"/>
      <w:b/>
      <w:sz w:val="20"/>
    </w:rPr>
  </w:style>
  <w:style w:type="character" w:customStyle="1" w:styleId="Underline-WFU">
    <w:name w:val="Underline-WFU"/>
    <w:uiPriority w:val="1"/>
    <w:rsid w:val="003269BD"/>
    <w:rPr>
      <w:rFonts w:ascii="Cambria" w:hAnsi="Cambria" w:hint="default"/>
      <w:sz w:val="21"/>
      <w:u w:val="single"/>
    </w:rPr>
  </w:style>
  <w:style w:type="paragraph" w:customStyle="1" w:styleId="Swag">
    <w:name w:val="Swag"/>
    <w:basedOn w:val="Normal"/>
    <w:link w:val="SwagChar"/>
    <w:qFormat/>
    <w:rsid w:val="003269BD"/>
    <w:rPr>
      <w:color w:val="0000FF"/>
      <w:sz w:val="12"/>
      <w:u w:val="single"/>
    </w:rPr>
  </w:style>
  <w:style w:type="character" w:customStyle="1" w:styleId="SwagChar">
    <w:name w:val="Swag Char"/>
    <w:link w:val="Swag"/>
    <w:rsid w:val="003269BD"/>
    <w:rPr>
      <w:rFonts w:ascii="Arial" w:hAnsi="Arial" w:cs="Arial"/>
      <w:color w:val="0000FF"/>
      <w:sz w:val="12"/>
      <w:u w:val="single"/>
    </w:rPr>
  </w:style>
  <w:style w:type="paragraph" w:customStyle="1" w:styleId="2909F619802848F09E01365C32F34654">
    <w:name w:val="2909F619802848F09E01365C32F34654"/>
    <w:uiPriority w:val="99"/>
    <w:qFormat/>
    <w:rsid w:val="003269BD"/>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3269BD"/>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3269BD"/>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3269BD"/>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3269BD"/>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3269BD"/>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3269BD"/>
    <w:rPr>
      <w:rFonts w:ascii="Garamond" w:eastAsia="MS Mincho" w:hAnsi="Garamond"/>
    </w:rPr>
  </w:style>
  <w:style w:type="character" w:customStyle="1" w:styleId="StyleStyleCardTextLeft-075Right0Char">
    <w:name w:val="Style Style Card Text + Left:  -0.75&quot; + Right:  0&quot; Char"/>
    <w:link w:val="StyleStyleCardTextLeft-075Right0"/>
    <w:rsid w:val="003269BD"/>
    <w:rPr>
      <w:rFonts w:ascii="Garamond" w:eastAsia="MS Mincho" w:hAnsi="Garamond" w:cs="Arial"/>
    </w:rPr>
  </w:style>
  <w:style w:type="character" w:customStyle="1" w:styleId="CharChar61">
    <w:name w:val="Char Char61"/>
    <w:rsid w:val="003269BD"/>
    <w:rPr>
      <w:rFonts w:cs="Arial"/>
      <w:bCs/>
      <w:sz w:val="16"/>
      <w:szCs w:val="26"/>
      <w:lang w:val="en-US" w:eastAsia="en-US" w:bidi="ar-SA"/>
    </w:rPr>
  </w:style>
  <w:style w:type="paragraph" w:styleId="ListBullet">
    <w:name w:val="List Bullet"/>
    <w:basedOn w:val="Normal"/>
    <w:link w:val="ListBulletChar"/>
    <w:uiPriority w:val="99"/>
    <w:unhideWhenUsed/>
    <w:rsid w:val="003269BD"/>
    <w:pPr>
      <w:tabs>
        <w:tab w:val="num" w:pos="360"/>
      </w:tabs>
      <w:ind w:left="360" w:hanging="360"/>
    </w:pPr>
  </w:style>
  <w:style w:type="character" w:customStyle="1" w:styleId="ListBulletChar">
    <w:name w:val="List Bullet Char"/>
    <w:link w:val="ListBullet"/>
    <w:uiPriority w:val="99"/>
    <w:rsid w:val="003269BD"/>
    <w:rPr>
      <w:rFonts w:ascii="Arial" w:hAnsi="Arial" w:cs="Arial"/>
    </w:rPr>
  </w:style>
  <w:style w:type="paragraph" w:customStyle="1" w:styleId="subhead10">
    <w:name w:val="subhead1"/>
    <w:basedOn w:val="Normal"/>
    <w:uiPriority w:val="99"/>
    <w:rsid w:val="003269BD"/>
    <w:pPr>
      <w:spacing w:before="100" w:beforeAutospacing="1" w:after="100" w:afterAutospacing="1"/>
    </w:pPr>
    <w:rPr>
      <w:rFonts w:eastAsia="Times New Roman"/>
      <w:sz w:val="24"/>
      <w:szCs w:val="24"/>
    </w:rPr>
  </w:style>
  <w:style w:type="character" w:customStyle="1" w:styleId="CardUnderlined">
    <w:name w:val="Card Underlined"/>
    <w:rsid w:val="003269BD"/>
    <w:rPr>
      <w:rFonts w:ascii="Garamond" w:hAnsi="Garamond" w:hint="default"/>
      <w:sz w:val="22"/>
      <w:szCs w:val="24"/>
      <w:u w:val="single"/>
      <w:lang w:val="en-US" w:eastAsia="en-US" w:bidi="ar-SA"/>
    </w:rPr>
  </w:style>
  <w:style w:type="character" w:customStyle="1" w:styleId="styledate0">
    <w:name w:val="styledate"/>
    <w:rsid w:val="003269BD"/>
  </w:style>
  <w:style w:type="character" w:customStyle="1" w:styleId="StyleUnderlineChar9ptChar">
    <w:name w:val="Style Underline Char + 9 pt Char"/>
    <w:rsid w:val="003269BD"/>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3269BD"/>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3269BD"/>
    <w:rPr>
      <w:b/>
      <w:szCs w:val="24"/>
      <w:u w:val="single"/>
    </w:rPr>
  </w:style>
  <w:style w:type="character" w:customStyle="1" w:styleId="BoldandUnderlineChar1">
    <w:name w:val="Bold and Underline Char1"/>
    <w:rsid w:val="003269BD"/>
    <w:rPr>
      <w:b/>
      <w:szCs w:val="24"/>
      <w:u w:val="single"/>
      <w:lang w:val="en-US" w:eastAsia="en-US" w:bidi="ar-SA"/>
    </w:rPr>
  </w:style>
  <w:style w:type="character" w:customStyle="1" w:styleId="BoldandUnderlineChar1Char2">
    <w:name w:val="Bold and Underline Char1 Char2"/>
    <w:rsid w:val="003269BD"/>
    <w:rPr>
      <w:b/>
      <w:szCs w:val="24"/>
      <w:u w:val="single"/>
      <w:lang w:val="en-US" w:eastAsia="en-US" w:bidi="ar-SA"/>
    </w:rPr>
  </w:style>
  <w:style w:type="character" w:customStyle="1" w:styleId="BoldandUnderlineCharChar1">
    <w:name w:val="Bold and Underline Char Char1"/>
    <w:rsid w:val="003269BD"/>
    <w:rPr>
      <w:b/>
      <w:szCs w:val="24"/>
      <w:u w:val="single"/>
      <w:lang w:val="en-US" w:eastAsia="en-US" w:bidi="ar-SA"/>
    </w:rPr>
  </w:style>
  <w:style w:type="character" w:customStyle="1" w:styleId="BoldandUnderlineChar6">
    <w:name w:val="Bold and Underline Char6"/>
    <w:rsid w:val="003269BD"/>
    <w:rPr>
      <w:b/>
      <w:szCs w:val="24"/>
      <w:u w:val="single"/>
      <w:lang w:val="en-US" w:eastAsia="en-US" w:bidi="ar-SA"/>
    </w:rPr>
  </w:style>
  <w:style w:type="character" w:customStyle="1" w:styleId="title-link-wrapper">
    <w:name w:val="title-link-wrapper"/>
    <w:rsid w:val="003269BD"/>
  </w:style>
  <w:style w:type="character" w:customStyle="1" w:styleId="hidden">
    <w:name w:val="hidden"/>
    <w:rsid w:val="003269BD"/>
  </w:style>
  <w:style w:type="character" w:customStyle="1" w:styleId="medium-font">
    <w:name w:val="medium-font"/>
    <w:rsid w:val="003269BD"/>
  </w:style>
  <w:style w:type="paragraph" w:customStyle="1" w:styleId="abstract">
    <w:name w:val="abstract"/>
    <w:basedOn w:val="Normal"/>
    <w:uiPriority w:val="99"/>
    <w:rsid w:val="003269BD"/>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3269BD"/>
    <w:rPr>
      <w:rFonts w:eastAsia="Times New Roman"/>
      <w:b/>
      <w:bCs/>
      <w:szCs w:val="24"/>
      <w:u w:val="single"/>
    </w:rPr>
  </w:style>
  <w:style w:type="character" w:customStyle="1" w:styleId="StyleUnderlineChar11ptBold2Char">
    <w:name w:val="Style Underline Char + 11 pt Bold2 Char"/>
    <w:link w:val="StyleUnderlineChar11ptBold2"/>
    <w:rsid w:val="003269BD"/>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3269BD"/>
    <w:rPr>
      <w:rFonts w:cs="Arial"/>
      <w:b/>
      <w:bCs/>
      <w:iCs/>
      <w:szCs w:val="28"/>
      <w:lang w:val="en-US" w:eastAsia="en-US" w:bidi="ar-SA"/>
    </w:rPr>
  </w:style>
  <w:style w:type="character" w:customStyle="1" w:styleId="ReallySamllTextChar">
    <w:name w:val="ReallySamllText Char"/>
    <w:rsid w:val="003269BD"/>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3269BD"/>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3269BD"/>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3269BD"/>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3269BD"/>
    <w:rPr>
      <w:rFonts w:ascii="Arial" w:eastAsia="Times New Roman" w:hAnsi="Arial" w:cs="Arial"/>
      <w:szCs w:val="24"/>
      <w:u w:val="single"/>
    </w:rPr>
  </w:style>
  <w:style w:type="character" w:customStyle="1" w:styleId="UnderlineCharCharCharChar">
    <w:name w:val="Underline Char Char Char Char"/>
    <w:rsid w:val="003269BD"/>
    <w:rPr>
      <w:szCs w:val="16"/>
      <w:u w:val="single"/>
      <w:lang w:val="en-US" w:eastAsia="en-US" w:bidi="ar-SA"/>
    </w:rPr>
  </w:style>
  <w:style w:type="paragraph" w:customStyle="1" w:styleId="Pa4">
    <w:name w:val="Pa4"/>
    <w:basedOn w:val="Normal"/>
    <w:next w:val="Normal"/>
    <w:uiPriority w:val="99"/>
    <w:qFormat/>
    <w:rsid w:val="003269BD"/>
    <w:pPr>
      <w:autoSpaceDE w:val="0"/>
      <w:autoSpaceDN w:val="0"/>
      <w:adjustRightInd w:val="0"/>
      <w:spacing w:line="181" w:lineRule="atLeast"/>
    </w:pPr>
    <w:rPr>
      <w:rFonts w:eastAsia="Times New Roman"/>
      <w:sz w:val="24"/>
      <w:szCs w:val="24"/>
    </w:rPr>
  </w:style>
  <w:style w:type="character" w:customStyle="1" w:styleId="A8">
    <w:name w:val="A8"/>
    <w:rsid w:val="003269BD"/>
    <w:rPr>
      <w:color w:val="000000"/>
      <w:sz w:val="12"/>
      <w:szCs w:val="12"/>
    </w:rPr>
  </w:style>
  <w:style w:type="paragraph" w:customStyle="1" w:styleId="Pa5">
    <w:name w:val="Pa5"/>
    <w:basedOn w:val="Normal"/>
    <w:next w:val="Normal"/>
    <w:uiPriority w:val="99"/>
    <w:qFormat/>
    <w:rsid w:val="003269BD"/>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qFormat/>
    <w:rsid w:val="003269BD"/>
    <w:pPr>
      <w:autoSpaceDE w:val="0"/>
      <w:autoSpaceDN w:val="0"/>
      <w:adjustRightInd w:val="0"/>
      <w:spacing w:line="221" w:lineRule="atLeast"/>
    </w:pPr>
    <w:rPr>
      <w:rFonts w:eastAsia="Times New Roman"/>
      <w:sz w:val="24"/>
      <w:szCs w:val="24"/>
    </w:rPr>
  </w:style>
  <w:style w:type="character" w:customStyle="1" w:styleId="CharCharChar2">
    <w:name w:val="Char Char Char2"/>
    <w:rsid w:val="003269BD"/>
    <w:rPr>
      <w:rFonts w:cs="Arial"/>
      <w:b/>
      <w:bCs/>
      <w:szCs w:val="32"/>
      <w:lang w:val="en-US" w:eastAsia="en-US" w:bidi="ar-SA"/>
    </w:rPr>
  </w:style>
  <w:style w:type="character" w:customStyle="1" w:styleId="style1">
    <w:name w:val="style1"/>
    <w:rsid w:val="003269BD"/>
  </w:style>
  <w:style w:type="character" w:customStyle="1" w:styleId="subheader">
    <w:name w:val="subheader"/>
    <w:rsid w:val="003269BD"/>
  </w:style>
  <w:style w:type="paragraph" w:customStyle="1" w:styleId="text-textbodyhoustontexttext-dateline">
    <w:name w:val="text-textbody houstontext text-dateline"/>
    <w:basedOn w:val="Normal"/>
    <w:uiPriority w:val="99"/>
    <w:qFormat/>
    <w:rsid w:val="003269BD"/>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3269BD"/>
    <w:pPr>
      <w:spacing w:before="100" w:beforeAutospacing="1" w:after="100" w:afterAutospacing="1"/>
    </w:pPr>
    <w:rPr>
      <w:rFonts w:eastAsia="Times New Roman"/>
      <w:sz w:val="24"/>
      <w:szCs w:val="24"/>
    </w:rPr>
  </w:style>
  <w:style w:type="character" w:customStyle="1" w:styleId="text2">
    <w:name w:val="text2"/>
    <w:rsid w:val="003269BD"/>
  </w:style>
  <w:style w:type="paragraph" w:customStyle="1" w:styleId="msolistparagraph0">
    <w:name w:val="msolistparagraph"/>
    <w:basedOn w:val="Normal"/>
    <w:uiPriority w:val="99"/>
    <w:qFormat/>
    <w:rsid w:val="003269BD"/>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qFormat/>
    <w:rsid w:val="003269BD"/>
    <w:pPr>
      <w:spacing w:before="100" w:beforeAutospacing="1" w:after="100" w:afterAutospacing="1"/>
    </w:pPr>
    <w:rPr>
      <w:rFonts w:eastAsia="Times New Roman"/>
      <w:sz w:val="24"/>
      <w:szCs w:val="24"/>
    </w:rPr>
  </w:style>
  <w:style w:type="character" w:customStyle="1" w:styleId="pmtermsel">
    <w:name w:val="pmtermsel"/>
    <w:rsid w:val="003269BD"/>
  </w:style>
  <w:style w:type="paragraph" w:customStyle="1" w:styleId="StyleStyle4LatinTimesNewRomanAsianSimSunBold">
    <w:name w:val="Style Style4 + (Latin) Times New Roman (Asian) SimSun Bold"/>
    <w:basedOn w:val="Style4"/>
    <w:link w:val="StyleStyle4LatinTimesNewRomanAsianSimSunBoldChar"/>
    <w:qFormat/>
    <w:rsid w:val="003269BD"/>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3269BD"/>
    <w:rPr>
      <w:rFonts w:ascii="Times New Roman" w:eastAsia="SimSun" w:hAnsi="Times New Roman" w:cs="Arial"/>
      <w:b/>
      <w:bCs/>
      <w:szCs w:val="24"/>
      <w:u w:val="single"/>
    </w:rPr>
  </w:style>
  <w:style w:type="character" w:customStyle="1" w:styleId="articlehead2">
    <w:name w:val="articlehead2"/>
    <w:rsid w:val="003269BD"/>
  </w:style>
  <w:style w:type="character" w:customStyle="1" w:styleId="pronset">
    <w:name w:val="pronset"/>
    <w:rsid w:val="003269BD"/>
  </w:style>
  <w:style w:type="character" w:customStyle="1" w:styleId="showipapr">
    <w:name w:val="show_ipapr"/>
    <w:rsid w:val="003269BD"/>
  </w:style>
  <w:style w:type="character" w:customStyle="1" w:styleId="prondelim">
    <w:name w:val="prondelim"/>
    <w:rsid w:val="003269BD"/>
  </w:style>
  <w:style w:type="character" w:customStyle="1" w:styleId="prontoggle">
    <w:name w:val="pron_toggle"/>
    <w:rsid w:val="003269BD"/>
  </w:style>
  <w:style w:type="character" w:customStyle="1" w:styleId="showspellpr">
    <w:name w:val="show_spellpr"/>
    <w:rsid w:val="003269BD"/>
  </w:style>
  <w:style w:type="character" w:customStyle="1" w:styleId="boldface">
    <w:name w:val="boldface"/>
    <w:rsid w:val="003269BD"/>
  </w:style>
  <w:style w:type="character" w:customStyle="1" w:styleId="pg">
    <w:name w:val="pg"/>
    <w:rsid w:val="003269BD"/>
  </w:style>
  <w:style w:type="character" w:customStyle="1" w:styleId="secondary-bf">
    <w:name w:val="secondary-bf"/>
    <w:rsid w:val="003269BD"/>
  </w:style>
  <w:style w:type="character" w:customStyle="1" w:styleId="dnindex">
    <w:name w:val="dnindex"/>
    <w:rsid w:val="003269BD"/>
  </w:style>
  <w:style w:type="character" w:customStyle="1" w:styleId="1">
    <w:name w:val="1"/>
    <w:rsid w:val="003269BD"/>
    <w:rPr>
      <w:rFonts w:cs="Arial"/>
      <w:bCs/>
      <w:sz w:val="20"/>
      <w:u w:val="single"/>
      <w:lang w:val="en-US" w:eastAsia="en-US" w:bidi="ar-SA"/>
    </w:rPr>
  </w:style>
  <w:style w:type="character" w:customStyle="1" w:styleId="Style11ptBoldUnderline1">
    <w:name w:val="Style 11 pt Bold Underline1"/>
    <w:rsid w:val="003269BD"/>
    <w:rPr>
      <w:b/>
      <w:bCs/>
      <w:sz w:val="20"/>
      <w:u w:val="single"/>
    </w:rPr>
  </w:style>
  <w:style w:type="paragraph" w:styleId="BodyText3">
    <w:name w:val="Body Text 3"/>
    <w:basedOn w:val="Normal"/>
    <w:link w:val="BodyText3Char"/>
    <w:rsid w:val="003269BD"/>
    <w:rPr>
      <w:rFonts w:eastAsia="Times New Roman"/>
      <w:sz w:val="16"/>
      <w:szCs w:val="24"/>
    </w:rPr>
  </w:style>
  <w:style w:type="character" w:customStyle="1" w:styleId="BodyText3Char">
    <w:name w:val="Body Text 3 Char"/>
    <w:basedOn w:val="DefaultParagraphFont"/>
    <w:link w:val="BodyText3"/>
    <w:rsid w:val="003269BD"/>
    <w:rPr>
      <w:rFonts w:ascii="Arial" w:eastAsia="Times New Roman" w:hAnsi="Arial" w:cs="Arial"/>
      <w:sz w:val="16"/>
      <w:szCs w:val="24"/>
    </w:rPr>
  </w:style>
  <w:style w:type="character" w:customStyle="1" w:styleId="23">
    <w:name w:val="23"/>
    <w:rsid w:val="003269BD"/>
    <w:rPr>
      <w:rFonts w:ascii="Times New Roman" w:hAnsi="Times New Roman" w:cs="Arial"/>
      <w:bCs/>
      <w:sz w:val="20"/>
      <w:u w:val="single"/>
      <w:lang w:val="en-US" w:eastAsia="en-US" w:bidi="ar-SA"/>
    </w:rPr>
  </w:style>
  <w:style w:type="character" w:customStyle="1" w:styleId="33">
    <w:name w:val="33"/>
    <w:rsid w:val="003269BD"/>
    <w:rPr>
      <w:rFonts w:ascii="Times New Roman" w:hAnsi="Times New Roman" w:cs="Arial"/>
      <w:b/>
      <w:bCs/>
      <w:sz w:val="20"/>
      <w:u w:val="single"/>
      <w:lang w:val="en-US" w:eastAsia="en-US" w:bidi="ar-SA"/>
    </w:rPr>
  </w:style>
  <w:style w:type="character" w:customStyle="1" w:styleId="55">
    <w:name w:val="55"/>
    <w:rsid w:val="003269BD"/>
    <w:rPr>
      <w:rFonts w:cs="Arial"/>
      <w:bCs/>
      <w:sz w:val="20"/>
      <w:u w:val="single"/>
      <w:lang w:val="en-US" w:eastAsia="en-US" w:bidi="ar-SA"/>
    </w:rPr>
  </w:style>
  <w:style w:type="character" w:customStyle="1" w:styleId="authoraffil">
    <w:name w:val="authoraffil"/>
    <w:rsid w:val="003269BD"/>
  </w:style>
  <w:style w:type="character" w:customStyle="1" w:styleId="CharChar8">
    <w:name w:val="Char Char8"/>
    <w:rsid w:val="003269BD"/>
    <w:rPr>
      <w:rFonts w:ascii="Georgia" w:eastAsia="Times New Roman" w:hAnsi="Georgia"/>
      <w:b/>
      <w:bCs/>
      <w:sz w:val="30"/>
      <w:szCs w:val="28"/>
      <w:u w:val="single"/>
    </w:rPr>
  </w:style>
  <w:style w:type="character" w:customStyle="1" w:styleId="FontStyle13">
    <w:name w:val="Font Style13"/>
    <w:uiPriority w:val="99"/>
    <w:rsid w:val="003269BD"/>
    <w:rPr>
      <w:rFonts w:ascii="Constantia" w:hAnsi="Constantia" w:cs="Constantia"/>
      <w:sz w:val="18"/>
      <w:szCs w:val="18"/>
    </w:rPr>
  </w:style>
  <w:style w:type="paragraph" w:customStyle="1" w:styleId="TagsCharCharChar">
    <w:name w:val="Tags Char Char Char"/>
    <w:next w:val="Normal"/>
    <w:link w:val="TagsCharCharCharChar"/>
    <w:rsid w:val="003269B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3269BD"/>
    <w:rPr>
      <w:rFonts w:ascii="Times New Roman" w:eastAsia="Times New Roman" w:hAnsi="Times New Roman" w:cs="Times New Roman"/>
      <w:b/>
      <w:sz w:val="24"/>
      <w:szCs w:val="24"/>
    </w:rPr>
  </w:style>
  <w:style w:type="character" w:customStyle="1" w:styleId="Citation1Char">
    <w:name w:val="Citation1 Char"/>
    <w:link w:val="Citation1"/>
    <w:locked/>
    <w:rsid w:val="003269BD"/>
    <w:rPr>
      <w:rFonts w:ascii="Georgia" w:hAnsi="Georgia"/>
      <w:b/>
      <w:u w:val="single"/>
    </w:rPr>
  </w:style>
  <w:style w:type="paragraph" w:customStyle="1" w:styleId="Citation1">
    <w:name w:val="Citation1"/>
    <w:basedOn w:val="Normal"/>
    <w:link w:val="Citation1Char"/>
    <w:qFormat/>
    <w:rsid w:val="003269BD"/>
    <w:rPr>
      <w:rFonts w:ascii="Georgia" w:hAnsi="Georgia" w:cstheme="minorBidi"/>
      <w:b/>
      <w:u w:val="single"/>
    </w:rPr>
  </w:style>
  <w:style w:type="character" w:customStyle="1" w:styleId="TaglineChar">
    <w:name w:val="Tagline Char"/>
    <w:link w:val="Tagline"/>
    <w:locked/>
    <w:rsid w:val="003269BD"/>
    <w:rPr>
      <w:rFonts w:ascii="Georgia" w:hAnsi="Georgia"/>
      <w:b/>
    </w:rPr>
  </w:style>
  <w:style w:type="paragraph" w:customStyle="1" w:styleId="Tagline">
    <w:name w:val="Tagline"/>
    <w:basedOn w:val="Normal"/>
    <w:link w:val="TaglineChar"/>
    <w:qFormat/>
    <w:rsid w:val="003269BD"/>
    <w:rPr>
      <w:rFonts w:ascii="Georgia" w:hAnsi="Georgia" w:cstheme="minorBidi"/>
      <w:b/>
    </w:rPr>
  </w:style>
  <w:style w:type="paragraph" w:customStyle="1" w:styleId="NothingCharCharChar">
    <w:name w:val="Nothing Char Char Char"/>
    <w:link w:val="NothingCharChar"/>
    <w:rsid w:val="003269BD"/>
    <w:pPr>
      <w:spacing w:after="0" w:line="240" w:lineRule="auto"/>
      <w:jc w:val="both"/>
    </w:pPr>
  </w:style>
  <w:style w:type="character" w:customStyle="1" w:styleId="StyleArial6ptBold">
    <w:name w:val="Style Arial 6 pt Bold"/>
    <w:rsid w:val="003269BD"/>
    <w:rPr>
      <w:rFonts w:ascii="Arial" w:hAnsi="Arial" w:cs="Arial" w:hint="default"/>
      <w:bCs/>
      <w:sz w:val="12"/>
    </w:rPr>
  </w:style>
  <w:style w:type="character" w:customStyle="1" w:styleId="Heading2Char5">
    <w:name w:val="Heading 2 Char5"/>
    <w:rsid w:val="003269BD"/>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3269BD"/>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3269BD"/>
    <w:rPr>
      <w:rFonts w:ascii="Arial" w:eastAsia="Times New Roman" w:hAnsi="Arial" w:cs="Arial"/>
      <w:b/>
      <w:szCs w:val="24"/>
      <w:u w:val="single"/>
    </w:rPr>
  </w:style>
  <w:style w:type="character" w:customStyle="1" w:styleId="UnderlineCharCharCharCharChar">
    <w:name w:val="Underline Char Char Char Char Char"/>
    <w:rsid w:val="003269BD"/>
    <w:rPr>
      <w:rFonts w:ascii="Times New Roman" w:eastAsia="Times New Roman" w:hAnsi="Times New Roman"/>
      <w:szCs w:val="24"/>
      <w:u w:val="single"/>
    </w:rPr>
  </w:style>
  <w:style w:type="paragraph" w:customStyle="1" w:styleId="StyleLeft021">
    <w:name w:val="Style Left:  0.2&quot;1"/>
    <w:basedOn w:val="Normal"/>
    <w:uiPriority w:val="99"/>
    <w:rsid w:val="003269BD"/>
    <w:pPr>
      <w:ind w:left="288"/>
    </w:pPr>
    <w:rPr>
      <w:rFonts w:eastAsia="SimSun"/>
      <w:szCs w:val="20"/>
      <w:lang w:eastAsia="zh-CN"/>
    </w:rPr>
  </w:style>
  <w:style w:type="character" w:customStyle="1" w:styleId="FontStyle11">
    <w:name w:val="Font Style11"/>
    <w:rsid w:val="003269BD"/>
    <w:rPr>
      <w:rFonts w:ascii="Times New Roman" w:hAnsi="Times New Roman" w:cs="Times New Roman" w:hint="default"/>
      <w:sz w:val="20"/>
      <w:szCs w:val="20"/>
    </w:rPr>
  </w:style>
  <w:style w:type="character" w:customStyle="1" w:styleId="FontStyle12">
    <w:name w:val="Font Style12"/>
    <w:uiPriority w:val="99"/>
    <w:rsid w:val="003269BD"/>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3269BD"/>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3269BD"/>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3269BD"/>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3269BD"/>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3269BD"/>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3269BD"/>
    <w:rPr>
      <w:rFonts w:ascii="Times New Roman" w:hAnsi="Times New Roman"/>
      <w:sz w:val="20"/>
      <w:szCs w:val="24"/>
    </w:rPr>
  </w:style>
  <w:style w:type="character" w:customStyle="1" w:styleId="boldcitationChar">
    <w:name w:val="bold citation Char"/>
    <w:rsid w:val="003269BD"/>
    <w:rPr>
      <w:rFonts w:ascii="Arial" w:hAnsi="Arial"/>
      <w:b/>
      <w:sz w:val="28"/>
      <w:szCs w:val="24"/>
      <w:u w:val="thick"/>
      <w:lang w:val="en-US" w:eastAsia="en-US" w:bidi="ar-SA"/>
    </w:rPr>
  </w:style>
  <w:style w:type="paragraph" w:customStyle="1" w:styleId="BlockTitle20">
    <w:name w:val="Block Title #2"/>
    <w:basedOn w:val="Normal"/>
    <w:uiPriority w:val="99"/>
    <w:rsid w:val="003269BD"/>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3269BD"/>
    <w:rPr>
      <w:b/>
      <w:szCs w:val="24"/>
    </w:rPr>
  </w:style>
  <w:style w:type="character" w:customStyle="1" w:styleId="citationunderlineChar">
    <w:name w:val="citation/underline Char"/>
    <w:rsid w:val="003269BD"/>
    <w:rPr>
      <w:b/>
      <w:sz w:val="24"/>
      <w:szCs w:val="24"/>
      <w:u w:val="single"/>
      <w:lang w:val="en-US" w:eastAsia="en-US" w:bidi="ar-SA"/>
    </w:rPr>
  </w:style>
  <w:style w:type="character" w:customStyle="1" w:styleId="BoldunderlineChar3">
    <w:name w:val="Bold/underline Char"/>
    <w:rsid w:val="003269BD"/>
    <w:rPr>
      <w:rFonts w:eastAsia="SimSun"/>
      <w:b/>
      <w:noProof w:val="0"/>
      <w:sz w:val="24"/>
      <w:szCs w:val="24"/>
      <w:u w:val="single"/>
      <w:lang w:val="en-US" w:eastAsia="zh-CN" w:bidi="ar-SA"/>
    </w:rPr>
  </w:style>
  <w:style w:type="character" w:customStyle="1" w:styleId="underlinetextchar0">
    <w:name w:val="underlinetextchar"/>
    <w:rsid w:val="003269BD"/>
  </w:style>
  <w:style w:type="paragraph" w:customStyle="1" w:styleId="CM27">
    <w:name w:val="CM27"/>
    <w:basedOn w:val="Normal"/>
    <w:next w:val="Normal"/>
    <w:uiPriority w:val="99"/>
    <w:qFormat/>
    <w:rsid w:val="003269BD"/>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3269BD"/>
    <w:rPr>
      <w:b/>
      <w:sz w:val="28"/>
      <w:u w:val="thick" w:color="000000"/>
    </w:rPr>
  </w:style>
  <w:style w:type="character" w:customStyle="1" w:styleId="tagCharCharChar1">
    <w:name w:val="tag Char Char Char1"/>
    <w:rsid w:val="003269BD"/>
    <w:rPr>
      <w:b/>
      <w:sz w:val="24"/>
      <w:lang w:val="en-US" w:eastAsia="en-US" w:bidi="ar-SA"/>
    </w:rPr>
  </w:style>
  <w:style w:type="character" w:customStyle="1" w:styleId="underlinecardChar0">
    <w:name w:val="underline card Char"/>
    <w:rsid w:val="003269BD"/>
    <w:rPr>
      <w:rFonts w:ascii="Arial" w:hAnsi="Arial"/>
      <w:sz w:val="18"/>
      <w:szCs w:val="24"/>
      <w:u w:val="single"/>
      <w:lang w:val="en-US" w:eastAsia="en-US" w:bidi="ar-SA"/>
    </w:rPr>
  </w:style>
  <w:style w:type="paragraph" w:customStyle="1" w:styleId="date-comments">
    <w:name w:val="date-comments"/>
    <w:basedOn w:val="Normal"/>
    <w:uiPriority w:val="99"/>
    <w:rsid w:val="003269BD"/>
    <w:pPr>
      <w:spacing w:before="100" w:beforeAutospacing="1" w:after="100" w:afterAutospacing="1"/>
    </w:pPr>
    <w:rPr>
      <w:rFonts w:ascii="Times" w:hAnsi="Times"/>
      <w:szCs w:val="20"/>
    </w:rPr>
  </w:style>
  <w:style w:type="character" w:customStyle="1" w:styleId="articleauthor0">
    <w:name w:val="articleauthor"/>
    <w:rsid w:val="003269BD"/>
  </w:style>
  <w:style w:type="character" w:customStyle="1" w:styleId="bodysubtoc">
    <w:name w:val="bodysubtoc"/>
    <w:rsid w:val="003269BD"/>
  </w:style>
  <w:style w:type="character" w:customStyle="1" w:styleId="lefttitlesmaller">
    <w:name w:val="lefttitlesmaller"/>
    <w:rsid w:val="003269BD"/>
  </w:style>
  <w:style w:type="character" w:customStyle="1" w:styleId="mb">
    <w:name w:val="mb"/>
    <w:rsid w:val="003269BD"/>
  </w:style>
  <w:style w:type="character" w:customStyle="1" w:styleId="smallcaps">
    <w:name w:val="smallcaps"/>
    <w:rsid w:val="003269BD"/>
  </w:style>
  <w:style w:type="character" w:customStyle="1" w:styleId="submitted-date">
    <w:name w:val="submitted-date"/>
    <w:rsid w:val="003269BD"/>
  </w:style>
  <w:style w:type="character" w:customStyle="1" w:styleId="submitted-time">
    <w:name w:val="submitted-time"/>
    <w:rsid w:val="003269BD"/>
  </w:style>
  <w:style w:type="character" w:customStyle="1" w:styleId="A20">
    <w:name w:val="A2"/>
    <w:uiPriority w:val="99"/>
    <w:rsid w:val="003269BD"/>
    <w:rPr>
      <w:rFonts w:ascii="Sabon LT Std" w:hAnsi="Sabon LT Std" w:cs="Sabon LT Std" w:hint="default"/>
      <w:color w:val="000000"/>
      <w:sz w:val="15"/>
      <w:szCs w:val="15"/>
    </w:rPr>
  </w:style>
  <w:style w:type="character" w:customStyle="1" w:styleId="searchword">
    <w:name w:val="searchword"/>
    <w:rsid w:val="003269BD"/>
  </w:style>
  <w:style w:type="character" w:customStyle="1" w:styleId="bold">
    <w:name w:val="bold"/>
    <w:rsid w:val="003269BD"/>
  </w:style>
  <w:style w:type="paragraph" w:customStyle="1" w:styleId="Heading2Char2CharChar12">
    <w:name w:val="Heading 2 Char2 Char Char12"/>
    <w:aliases w:val="Char Char Char Char Char Char1 Char Char Char Char Char1,Char Char22"/>
    <w:next w:val="Normal"/>
    <w:uiPriority w:val="99"/>
    <w:rsid w:val="003269B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semiHidden/>
    <w:rsid w:val="003269BD"/>
    <w:rPr>
      <w:rFonts w:ascii="Times New Roman" w:hAnsi="Times New Roman"/>
    </w:rPr>
  </w:style>
  <w:style w:type="character" w:customStyle="1" w:styleId="BodyText3Char1">
    <w:name w:val="Body Text 3 Char1"/>
    <w:semiHidden/>
    <w:rsid w:val="003269BD"/>
    <w:rPr>
      <w:rFonts w:ascii="Times New Roman" w:hAnsi="Times New Roman"/>
      <w:sz w:val="16"/>
      <w:szCs w:val="16"/>
    </w:rPr>
  </w:style>
  <w:style w:type="character" w:customStyle="1" w:styleId="PlainTextChar1">
    <w:name w:val="Plain Text Char1"/>
    <w:semiHidden/>
    <w:rsid w:val="003269BD"/>
    <w:rPr>
      <w:rFonts w:ascii="Consolas" w:hAnsi="Consolas" w:cs="Consolas"/>
      <w:sz w:val="21"/>
      <w:szCs w:val="21"/>
    </w:rPr>
  </w:style>
  <w:style w:type="character" w:customStyle="1" w:styleId="FontStyle19">
    <w:name w:val="Font Style19"/>
    <w:basedOn w:val="DefaultParagraphFont"/>
    <w:uiPriority w:val="99"/>
    <w:rsid w:val="003269BD"/>
    <w:rPr>
      <w:rFonts w:ascii="Times New Roman" w:hAnsi="Times New Roman" w:cs="Times New Roman"/>
      <w:sz w:val="18"/>
      <w:szCs w:val="18"/>
    </w:rPr>
  </w:style>
  <w:style w:type="character" w:customStyle="1" w:styleId="bylines">
    <w:name w:val="bylines"/>
    <w:basedOn w:val="DefaultParagraphFont"/>
    <w:rsid w:val="003269BD"/>
  </w:style>
  <w:style w:type="character" w:customStyle="1" w:styleId="StyleStyleBoldUnderlineUnderlineIntenseEmphasis1apple-style-2">
    <w:name w:val="Style Style Bold UnderlineUnderlineIntense Emphasis1apple-style-...2"/>
    <w:basedOn w:val="DefaultParagraphFont"/>
    <w:rsid w:val="003269BD"/>
    <w:rPr>
      <w:b w:val="0"/>
      <w:bCs/>
      <w:sz w:val="22"/>
      <w:u w:val="single"/>
    </w:rPr>
  </w:style>
  <w:style w:type="character" w:customStyle="1" w:styleId="UL-None">
    <w:name w:val="UL-None"/>
    <w:basedOn w:val="DefaultParagraphFont"/>
    <w:rsid w:val="003269BD"/>
    <w:rPr>
      <w:strike w:val="0"/>
      <w:dstrike w:val="0"/>
      <w:u w:val="none"/>
      <w:effect w:val="none"/>
    </w:rPr>
  </w:style>
  <w:style w:type="character" w:customStyle="1" w:styleId="FontStyle57">
    <w:name w:val="Font Style57"/>
    <w:rsid w:val="003269BD"/>
    <w:rPr>
      <w:rFonts w:ascii="Georgia" w:hAnsi="Georgia" w:cs="Georgia"/>
      <w:b/>
      <w:bCs/>
      <w:sz w:val="14"/>
      <w:szCs w:val="14"/>
    </w:rPr>
  </w:style>
  <w:style w:type="character" w:customStyle="1" w:styleId="FontStyle89">
    <w:name w:val="Font Style89"/>
    <w:rsid w:val="003269BD"/>
    <w:rPr>
      <w:rFonts w:ascii="Times New Roman" w:hAnsi="Times New Roman" w:cs="Times New Roman"/>
      <w:b/>
      <w:bCs/>
      <w:smallCaps/>
      <w:spacing w:val="40"/>
      <w:sz w:val="16"/>
      <w:szCs w:val="16"/>
    </w:rPr>
  </w:style>
  <w:style w:type="character" w:customStyle="1" w:styleId="style3Char0">
    <w:name w:val="style 3 Char"/>
    <w:rsid w:val="003269BD"/>
    <w:rPr>
      <w:sz w:val="18"/>
      <w:szCs w:val="24"/>
      <w:lang w:val="en-US" w:eastAsia="en-US" w:bidi="ar-SA"/>
    </w:rPr>
  </w:style>
  <w:style w:type="paragraph" w:customStyle="1" w:styleId="CardTagandCite">
    <w:name w:val="Card Tag and Cite"/>
    <w:basedOn w:val="Normal"/>
    <w:next w:val="Normal"/>
    <w:link w:val="CardTagandCiteChar"/>
    <w:qFormat/>
    <w:rsid w:val="003269BD"/>
    <w:rPr>
      <w:rFonts w:ascii="Arial Narrow" w:hAnsi="Arial Narrow" w:cstheme="minorBidi"/>
      <w:b/>
      <w:sz w:val="26"/>
    </w:rPr>
  </w:style>
  <w:style w:type="paragraph" w:customStyle="1" w:styleId="003Cite">
    <w:name w:val="003Cite"/>
    <w:basedOn w:val="Normal"/>
    <w:qFormat/>
    <w:rsid w:val="003269BD"/>
    <w:rPr>
      <w:rFonts w:eastAsia="Calibri"/>
      <w:sz w:val="16"/>
      <w:szCs w:val="16"/>
    </w:rPr>
  </w:style>
  <w:style w:type="paragraph" w:customStyle="1" w:styleId="hotroute1">
    <w:name w:val="hot route!"/>
    <w:basedOn w:val="Normal"/>
    <w:uiPriority w:val="99"/>
    <w:qFormat/>
    <w:rsid w:val="003269BD"/>
    <w:pPr>
      <w:ind w:left="144"/>
    </w:pPr>
    <w:rPr>
      <w:rFonts w:eastAsia="Calibri"/>
      <w:szCs w:val="20"/>
    </w:rPr>
  </w:style>
  <w:style w:type="paragraph" w:customStyle="1" w:styleId="NormalBold">
    <w:name w:val="Normal + Bold"/>
    <w:aliases w:val="Double Underline"/>
    <w:basedOn w:val="Normal"/>
    <w:link w:val="NormalBoldChar"/>
    <w:rsid w:val="003269BD"/>
    <w:pPr>
      <w:jc w:val="both"/>
    </w:pPr>
    <w:rPr>
      <w:b/>
      <w:color w:val="000000"/>
      <w:szCs w:val="24"/>
      <w:u w:val="single"/>
    </w:rPr>
  </w:style>
  <w:style w:type="character" w:customStyle="1" w:styleId="NormalBoldChar">
    <w:name w:val="Normal + Bold Char"/>
    <w:aliases w:val="Double Underline Char"/>
    <w:basedOn w:val="DefaultParagraphFont"/>
    <w:link w:val="NormalBold"/>
    <w:rsid w:val="003269BD"/>
    <w:rPr>
      <w:rFonts w:ascii="Arial" w:hAnsi="Arial" w:cs="Arial"/>
      <w:b/>
      <w:color w:val="000000"/>
      <w:szCs w:val="24"/>
      <w:u w:val="single"/>
    </w:rPr>
  </w:style>
  <w:style w:type="character" w:customStyle="1" w:styleId="CardsFont6ptChar1">
    <w:name w:val="Cards + Font: 6 pt Char1"/>
    <w:link w:val="CardsFont6pt"/>
    <w:uiPriority w:val="99"/>
    <w:rsid w:val="003269BD"/>
    <w:rPr>
      <w:rFonts w:ascii="Arial" w:hAnsi="Arial" w:cs="Arial"/>
      <w:sz w:val="12"/>
      <w:szCs w:val="24"/>
    </w:rPr>
  </w:style>
  <w:style w:type="paragraph" w:customStyle="1" w:styleId="StyleCards12ptThickunderline">
    <w:name w:val="Style Cards + 12 pt Thick underline"/>
    <w:basedOn w:val="Normal"/>
    <w:link w:val="StyleCards12ptThickunderlineChar2"/>
    <w:rsid w:val="003269BD"/>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3269BD"/>
    <w:rPr>
      <w:rFonts w:ascii="Arial" w:eastAsia="Times New Roman" w:hAnsi="Arial" w:cs="Arial"/>
      <w:sz w:val="24"/>
      <w:szCs w:val="24"/>
      <w:u w:val="thick"/>
      <w:lang w:val="x-none" w:eastAsia="x-none"/>
    </w:rPr>
  </w:style>
  <w:style w:type="character" w:customStyle="1" w:styleId="BlockHeadingsChar1">
    <w:name w:val="Block Headings Char1"/>
    <w:rsid w:val="003269BD"/>
    <w:rPr>
      <w:b/>
      <w:caps/>
    </w:rPr>
  </w:style>
  <w:style w:type="character" w:customStyle="1" w:styleId="Longcite">
    <w:name w:val="Longcite"/>
    <w:rsid w:val="003269BD"/>
    <w:rPr>
      <w:sz w:val="16"/>
    </w:rPr>
  </w:style>
  <w:style w:type="character" w:customStyle="1" w:styleId="Style6pt">
    <w:name w:val="Style 6 pt"/>
    <w:qFormat/>
    <w:rsid w:val="003269BD"/>
    <w:rPr>
      <w:sz w:val="12"/>
    </w:rPr>
  </w:style>
  <w:style w:type="paragraph" w:customStyle="1" w:styleId="NormalUnderline0">
    <w:name w:val="Normal + Underline"/>
    <w:basedOn w:val="Normal"/>
    <w:link w:val="NormalUnderlineChar0"/>
    <w:rsid w:val="003269BD"/>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3269BD"/>
    <w:rPr>
      <w:rFonts w:ascii="Arial" w:eastAsia="Times New Roman" w:hAnsi="Arial" w:cs="Arial"/>
      <w:b/>
      <w:sz w:val="24"/>
      <w:szCs w:val="24"/>
      <w:u w:val="single"/>
      <w:lang w:val="x-none" w:eastAsia="x-none"/>
    </w:rPr>
  </w:style>
  <w:style w:type="character" w:customStyle="1" w:styleId="FontStyle170">
    <w:name w:val="Font Style170"/>
    <w:uiPriority w:val="99"/>
    <w:rsid w:val="003269BD"/>
    <w:rPr>
      <w:rFonts w:ascii="Bookman Old Style" w:hAnsi="Bookman Old Style" w:cs="Bookman Old Style"/>
      <w:sz w:val="16"/>
      <w:szCs w:val="16"/>
    </w:rPr>
  </w:style>
  <w:style w:type="character" w:customStyle="1" w:styleId="FontStyle14">
    <w:name w:val="Font Style14"/>
    <w:uiPriority w:val="99"/>
    <w:rsid w:val="003269BD"/>
    <w:rPr>
      <w:rFonts w:ascii="Book Antiqua" w:hAnsi="Book Antiqua" w:cs="Book Antiqua"/>
      <w:sz w:val="20"/>
      <w:szCs w:val="20"/>
    </w:rPr>
  </w:style>
  <w:style w:type="character" w:customStyle="1" w:styleId="FontStyle15">
    <w:name w:val="Font Style15"/>
    <w:uiPriority w:val="99"/>
    <w:rsid w:val="003269BD"/>
    <w:rPr>
      <w:rFonts w:ascii="Book Antiqua" w:hAnsi="Book Antiqua" w:cs="Book Antiqua"/>
      <w:b/>
      <w:bCs/>
      <w:spacing w:val="10"/>
      <w:sz w:val="16"/>
      <w:szCs w:val="16"/>
    </w:rPr>
  </w:style>
  <w:style w:type="character" w:customStyle="1" w:styleId="FontStyle17">
    <w:name w:val="Font Style17"/>
    <w:uiPriority w:val="99"/>
    <w:rsid w:val="003269BD"/>
    <w:rPr>
      <w:rFonts w:ascii="Book Antiqua" w:hAnsi="Book Antiqua" w:cs="Book Antiqua"/>
      <w:i/>
      <w:iCs/>
      <w:spacing w:val="10"/>
      <w:sz w:val="22"/>
      <w:szCs w:val="22"/>
    </w:rPr>
  </w:style>
  <w:style w:type="character" w:customStyle="1" w:styleId="FontStyle329">
    <w:name w:val="Font Style329"/>
    <w:basedOn w:val="DefaultParagraphFont"/>
    <w:uiPriority w:val="99"/>
    <w:rsid w:val="003269BD"/>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3269BD"/>
    <w:pPr>
      <w:spacing w:before="100" w:beforeAutospacing="1" w:after="100" w:afterAutospacing="1"/>
    </w:pPr>
    <w:rPr>
      <w:rFonts w:eastAsia="Times New Roman"/>
      <w:sz w:val="24"/>
      <w:szCs w:val="24"/>
    </w:rPr>
  </w:style>
  <w:style w:type="character" w:customStyle="1" w:styleId="FontStyle39">
    <w:name w:val="Font Style39"/>
    <w:uiPriority w:val="99"/>
    <w:rsid w:val="003269BD"/>
    <w:rPr>
      <w:rFonts w:ascii="Constantia" w:hAnsi="Constantia" w:cs="Constantia" w:hint="default"/>
      <w:b/>
      <w:bCs/>
      <w:sz w:val="18"/>
      <w:szCs w:val="18"/>
    </w:rPr>
  </w:style>
  <w:style w:type="character" w:customStyle="1" w:styleId="6">
    <w:name w:val="6"/>
    <w:rsid w:val="003269BD"/>
    <w:rPr>
      <w:rFonts w:ascii="Arial" w:hAnsi="Arial" w:cs="Arial" w:hint="default"/>
      <w:bCs/>
      <w:sz w:val="20"/>
      <w:u w:val="single"/>
      <w:lang w:val="en-US" w:eastAsia="en-US" w:bidi="ar-SA"/>
    </w:rPr>
  </w:style>
  <w:style w:type="paragraph" w:customStyle="1" w:styleId="CardT1">
    <w:name w:val="CardT1"/>
    <w:basedOn w:val="Normal"/>
    <w:link w:val="CardT1Char"/>
    <w:qFormat/>
    <w:rsid w:val="003269BD"/>
    <w:pPr>
      <w:widowControl w:val="0"/>
      <w:jc w:val="both"/>
    </w:pPr>
    <w:rPr>
      <w:rFonts w:eastAsia="Calibri"/>
      <w:kern w:val="2"/>
      <w:sz w:val="14"/>
      <w:szCs w:val="14"/>
      <w:lang w:eastAsia="zh-TW"/>
    </w:rPr>
  </w:style>
  <w:style w:type="character" w:customStyle="1" w:styleId="CardT1Char">
    <w:name w:val="CardT1 Char"/>
    <w:link w:val="CardT1"/>
    <w:rsid w:val="003269BD"/>
    <w:rPr>
      <w:rFonts w:ascii="Arial" w:eastAsia="Calibri" w:hAnsi="Arial" w:cs="Arial"/>
      <w:kern w:val="2"/>
      <w:sz w:val="14"/>
      <w:szCs w:val="14"/>
      <w:lang w:eastAsia="zh-TW"/>
    </w:rPr>
  </w:style>
  <w:style w:type="character" w:customStyle="1" w:styleId="CardCite1">
    <w:name w:val="CardCite1"/>
    <w:qFormat/>
    <w:rsid w:val="003269BD"/>
    <w:rPr>
      <w:rFonts w:ascii="Times New Roman" w:hAnsi="Times New Roman"/>
      <w:b/>
      <w:sz w:val="22"/>
      <w:szCs w:val="22"/>
      <w:u w:val="single"/>
      <w:lang w:val="en-US" w:eastAsia="en-US" w:bidi="ar-SA"/>
    </w:rPr>
  </w:style>
  <w:style w:type="numbering" w:customStyle="1" w:styleId="NoList3">
    <w:name w:val="No List3"/>
    <w:next w:val="NoList"/>
    <w:uiPriority w:val="99"/>
    <w:semiHidden/>
    <w:unhideWhenUsed/>
    <w:rsid w:val="003269BD"/>
  </w:style>
  <w:style w:type="character" w:customStyle="1" w:styleId="A6">
    <w:name w:val="A6"/>
    <w:uiPriority w:val="99"/>
    <w:rsid w:val="003269BD"/>
    <w:rPr>
      <w:rFonts w:cs="ScalaLancetPro"/>
      <w:color w:val="000000"/>
      <w:sz w:val="9"/>
      <w:szCs w:val="9"/>
    </w:rPr>
  </w:style>
  <w:style w:type="character" w:customStyle="1" w:styleId="Hyperlink1">
    <w:name w:val="Hyperlink1"/>
    <w:rsid w:val="003269BD"/>
    <w:rPr>
      <w:color w:val="002FF6"/>
      <w:sz w:val="22"/>
      <w:u w:val="single"/>
    </w:rPr>
  </w:style>
  <w:style w:type="character" w:customStyle="1" w:styleId="citationref">
    <w:name w:val="citationref"/>
    <w:basedOn w:val="DefaultParagraphFont"/>
    <w:rsid w:val="003269BD"/>
  </w:style>
  <w:style w:type="character" w:customStyle="1" w:styleId="italics">
    <w:name w:val="italics"/>
    <w:basedOn w:val="DefaultParagraphFont"/>
    <w:rsid w:val="003269BD"/>
  </w:style>
  <w:style w:type="character" w:customStyle="1" w:styleId="c-timestamplabel">
    <w:name w:val="c-timestamp__label"/>
    <w:basedOn w:val="DefaultParagraphFont"/>
    <w:rsid w:val="003269BD"/>
  </w:style>
  <w:style w:type="character" w:customStyle="1" w:styleId="cite">
    <w:name w:val="cite"/>
    <w:basedOn w:val="DefaultParagraphFont"/>
    <w:rsid w:val="003269BD"/>
    <w:rPr>
      <w:b/>
      <w:sz w:val="24"/>
    </w:rPr>
  </w:style>
  <w:style w:type="character" w:customStyle="1" w:styleId="Style8pt1">
    <w:name w:val="Style 8 pt1"/>
    <w:rsid w:val="003269BD"/>
    <w:rPr>
      <w:rFonts w:ascii="Georgia" w:hAnsi="Georgia" w:hint="default"/>
      <w:sz w:val="16"/>
    </w:rPr>
  </w:style>
  <w:style w:type="paragraph" w:customStyle="1" w:styleId="UnderlineS">
    <w:name w:val="Underline S"/>
    <w:basedOn w:val="Normal"/>
    <w:link w:val="UnderlineSChar"/>
    <w:qFormat/>
    <w:rsid w:val="003269BD"/>
    <w:pPr>
      <w:spacing w:after="200"/>
    </w:pPr>
    <w:rPr>
      <w:rFonts w:eastAsia="Calibri"/>
      <w:u w:val="single"/>
      <w:lang w:val="x-none" w:eastAsia="zh-CN"/>
    </w:rPr>
  </w:style>
  <w:style w:type="character" w:customStyle="1" w:styleId="UnderlineSChar">
    <w:name w:val="Underline S Char"/>
    <w:link w:val="UnderlineS"/>
    <w:rsid w:val="003269BD"/>
    <w:rPr>
      <w:rFonts w:ascii="Arial" w:eastAsia="Calibri" w:hAnsi="Arial" w:cs="Arial"/>
      <w:u w:val="single"/>
      <w:lang w:val="x-none" w:eastAsia="zh-CN"/>
    </w:rPr>
  </w:style>
  <w:style w:type="character" w:customStyle="1" w:styleId="BoldUnderlineCharChar">
    <w:name w:val="BoldUnderline Char Char"/>
    <w:locked/>
    <w:rsid w:val="003269BD"/>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3269BD"/>
    <w:pPr>
      <w:jc w:val="both"/>
    </w:pPr>
    <w:rPr>
      <w:rFonts w:eastAsia="SimSun"/>
      <w:sz w:val="12"/>
      <w:szCs w:val="24"/>
    </w:rPr>
  </w:style>
  <w:style w:type="character" w:customStyle="1" w:styleId="UnunderlinedChar">
    <w:name w:val="Ununderlined Char"/>
    <w:link w:val="Ununderlined"/>
    <w:rsid w:val="003269BD"/>
    <w:rPr>
      <w:rFonts w:ascii="Arial" w:eastAsia="SimSun" w:hAnsi="Arial" w:cs="Arial"/>
      <w:sz w:val="12"/>
      <w:szCs w:val="24"/>
    </w:rPr>
  </w:style>
  <w:style w:type="paragraph" w:customStyle="1" w:styleId="Highlighting">
    <w:name w:val="Highlighting"/>
    <w:basedOn w:val="Normal"/>
    <w:link w:val="HighlightingChar"/>
    <w:autoRedefine/>
    <w:qFormat/>
    <w:rsid w:val="003269BD"/>
    <w:rPr>
      <w:rFonts w:eastAsia="SimSun"/>
      <w:sz w:val="24"/>
      <w:szCs w:val="24"/>
      <w:u w:val="thick"/>
    </w:rPr>
  </w:style>
  <w:style w:type="character" w:customStyle="1" w:styleId="HighlightingChar">
    <w:name w:val="Highlighting Char"/>
    <w:link w:val="Highlighting"/>
    <w:rsid w:val="003269BD"/>
    <w:rPr>
      <w:rFonts w:ascii="Arial" w:eastAsia="SimSun" w:hAnsi="Arial" w:cs="Arial"/>
      <w:sz w:val="24"/>
      <w:szCs w:val="24"/>
      <w:u w:val="thick"/>
    </w:rPr>
  </w:style>
  <w:style w:type="paragraph" w:customStyle="1" w:styleId="CITE0">
    <w:name w:val="CITE"/>
    <w:basedOn w:val="Heading2"/>
    <w:link w:val="CITEChar2"/>
    <w:autoRedefine/>
    <w:qFormat/>
    <w:rsid w:val="003269BD"/>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3269BD"/>
    <w:rPr>
      <w:rFonts w:ascii="Arial" w:eastAsia="Times New Roman" w:hAnsi="Arial" w:cs="Arial"/>
      <w:iCs/>
      <w:smallCaps/>
      <w:sz w:val="20"/>
      <w:szCs w:val="20"/>
      <w:u w:val="double"/>
    </w:rPr>
  </w:style>
  <w:style w:type="character" w:customStyle="1" w:styleId="UnderlineStyleChar7">
    <w:name w:val="Underline Style Char7"/>
    <w:rsid w:val="003269BD"/>
    <w:rPr>
      <w:rFonts w:ascii="Garamond" w:hAnsi="Garamond" w:hint="default"/>
      <w:sz w:val="22"/>
      <w:szCs w:val="24"/>
      <w:u w:val="single"/>
      <w:lang w:val="en-US" w:eastAsia="en-US" w:bidi="ar-SA"/>
    </w:rPr>
  </w:style>
  <w:style w:type="paragraph" w:customStyle="1" w:styleId="teaserpermalink">
    <w:name w:val="teaser_permalink"/>
    <w:basedOn w:val="Normal"/>
    <w:uiPriority w:val="99"/>
    <w:qFormat/>
    <w:rsid w:val="003269BD"/>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3269BD"/>
    <w:rPr>
      <w:b/>
      <w:sz w:val="24"/>
    </w:rPr>
  </w:style>
  <w:style w:type="character" w:customStyle="1" w:styleId="Boxing-New">
    <w:name w:val="Boxing - New"/>
    <w:rsid w:val="003269BD"/>
    <w:rPr>
      <w:rFonts w:ascii="Arial Narrow" w:hAnsi="Arial Narrow"/>
      <w:sz w:val="16"/>
      <w:u w:val="none"/>
      <w:bdr w:val="single" w:sz="4" w:space="0" w:color="auto"/>
    </w:rPr>
  </w:style>
  <w:style w:type="character" w:customStyle="1" w:styleId="StyleDebateUnderline10pt">
    <w:name w:val="Style Debate Underline + 10 pt"/>
    <w:rsid w:val="003269BD"/>
    <w:rPr>
      <w:rFonts w:ascii="Times New Roman" w:hAnsi="Times New Roman"/>
      <w:sz w:val="20"/>
      <w:szCs w:val="20"/>
      <w:u w:val="single"/>
    </w:rPr>
  </w:style>
  <w:style w:type="character" w:customStyle="1" w:styleId="ssl01">
    <w:name w:val="ss_l01"/>
    <w:rsid w:val="003269BD"/>
    <w:rPr>
      <w:color w:val="000000"/>
      <w:sz w:val="32"/>
      <w:szCs w:val="32"/>
    </w:rPr>
  </w:style>
  <w:style w:type="character" w:customStyle="1" w:styleId="Cardnon-underlinedChar">
    <w:name w:val="Card non-underlined Char"/>
    <w:link w:val="Cardnon-underlined"/>
    <w:rsid w:val="003269BD"/>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3269BD"/>
    <w:rPr>
      <w:rFonts w:ascii="Times New Roman" w:eastAsia="Times New Roman" w:hAnsi="Times New Roman" w:cs="Times New Roman"/>
      <w:b/>
      <w:bCs/>
      <w:sz w:val="28"/>
      <w:szCs w:val="28"/>
    </w:rPr>
  </w:style>
  <w:style w:type="character" w:customStyle="1" w:styleId="allocatoragentsleft">
    <w:name w:val="al_locatoragentsleft"/>
    <w:rsid w:val="003269BD"/>
  </w:style>
  <w:style w:type="character" w:styleId="HTMLTypewriter">
    <w:name w:val="HTML Typewriter"/>
    <w:unhideWhenUsed/>
    <w:rsid w:val="003269BD"/>
    <w:rPr>
      <w:rFonts w:ascii="Courier New" w:eastAsia="Times New Roman" w:hAnsi="Courier New" w:cs="Courier New"/>
      <w:sz w:val="20"/>
      <w:szCs w:val="20"/>
    </w:rPr>
  </w:style>
  <w:style w:type="character" w:customStyle="1" w:styleId="UnderlinesCharChar">
    <w:name w:val="Underlines Char Char"/>
    <w:rsid w:val="003269BD"/>
    <w:rPr>
      <w:rFonts w:cs="Arial"/>
      <w:b/>
      <w:bCs/>
      <w:noProof w:val="0"/>
      <w:sz w:val="22"/>
      <w:szCs w:val="26"/>
      <w:u w:val="single"/>
      <w:lang w:val="en-US" w:eastAsia="en-US" w:bidi="ar-SA"/>
    </w:rPr>
  </w:style>
  <w:style w:type="paragraph" w:customStyle="1" w:styleId="Carding">
    <w:name w:val="Carding"/>
    <w:basedOn w:val="Normal"/>
    <w:uiPriority w:val="99"/>
    <w:qFormat/>
    <w:rsid w:val="003269BD"/>
    <w:rPr>
      <w:rFonts w:eastAsia="Times New Roman"/>
      <w:sz w:val="18"/>
      <w:szCs w:val="24"/>
    </w:rPr>
  </w:style>
  <w:style w:type="character" w:customStyle="1" w:styleId="TagsChar1">
    <w:name w:val="Tags Char1"/>
    <w:aliases w:val="Super Script Char1,TagStyle Char1"/>
    <w:uiPriority w:val="1"/>
    <w:rsid w:val="003269BD"/>
    <w:rPr>
      <w:rFonts w:ascii="Arial Narrow" w:hAnsi="Arial Narrow"/>
      <w:b/>
      <w:noProof w:val="0"/>
      <w:sz w:val="22"/>
      <w:szCs w:val="60"/>
      <w:lang w:val="en-US" w:eastAsia="en-US" w:bidi="ar-SA"/>
    </w:rPr>
  </w:style>
  <w:style w:type="character" w:customStyle="1" w:styleId="aunderline">
    <w:name w:val="aunderline"/>
    <w:qFormat/>
    <w:rsid w:val="003269BD"/>
    <w:rPr>
      <w:rFonts w:ascii="Times New Roman" w:hAnsi="Times New Roman"/>
      <w:sz w:val="20"/>
      <w:szCs w:val="24"/>
      <w:u w:val="thick"/>
    </w:rPr>
  </w:style>
  <w:style w:type="character" w:customStyle="1" w:styleId="Taggin-New">
    <w:name w:val="Taggin - New"/>
    <w:rsid w:val="003269BD"/>
    <w:rPr>
      <w:rFonts w:ascii="Arial Narrow" w:hAnsi="Arial Narrow"/>
      <w:b/>
      <w:sz w:val="22"/>
    </w:rPr>
  </w:style>
  <w:style w:type="character" w:customStyle="1" w:styleId="citesChar0">
    <w:name w:val="cites Char"/>
    <w:aliases w:val="Heading 1 Char3"/>
    <w:rsid w:val="003269BD"/>
    <w:rPr>
      <w:rFonts w:ascii="Times New Roman" w:eastAsia="Malgun Gothic" w:hAnsi="Times New Roman" w:cs="Times New Roman"/>
      <w:b/>
      <w:szCs w:val="24"/>
      <w:u w:val="single"/>
    </w:rPr>
  </w:style>
  <w:style w:type="character" w:customStyle="1" w:styleId="pagetitle">
    <w:name w:val="pagetitle"/>
    <w:rsid w:val="003269BD"/>
  </w:style>
  <w:style w:type="character" w:customStyle="1" w:styleId="StyleUnderlineCharChar9ptBold1">
    <w:name w:val="Style Underline Char Char + 9 pt Bold1"/>
    <w:rsid w:val="003269B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269BD"/>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3269B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3269BD"/>
    <w:rPr>
      <w:rFonts w:ascii="Calibri" w:eastAsia="Times New Roman" w:hAnsi="Calibri" w:cs="Times New Roman"/>
      <w:szCs w:val="20"/>
      <w:u w:val="single"/>
    </w:rPr>
  </w:style>
  <w:style w:type="character" w:customStyle="1" w:styleId="StyleUnderlineChar1Bold">
    <w:name w:val="Style Underline Char1 + Bold"/>
    <w:rsid w:val="003269B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269B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269BD"/>
    <w:rPr>
      <w:rFonts w:ascii="Arial Narrow" w:eastAsia="Times New Roman" w:hAnsi="Arial Narrow" w:cs="Arial"/>
      <w:kern w:val="32"/>
      <w:szCs w:val="20"/>
    </w:rPr>
  </w:style>
  <w:style w:type="paragraph" w:customStyle="1" w:styleId="NormalWeb8">
    <w:name w:val="Normal (Web)8"/>
    <w:basedOn w:val="Normal"/>
    <w:uiPriority w:val="99"/>
    <w:qFormat/>
    <w:rsid w:val="003269BD"/>
    <w:pPr>
      <w:spacing w:before="100" w:beforeAutospacing="1" w:after="100" w:afterAutospacing="1"/>
    </w:pPr>
    <w:rPr>
      <w:rFonts w:eastAsia="Times New Roman"/>
      <w:sz w:val="18"/>
      <w:szCs w:val="18"/>
    </w:rPr>
  </w:style>
  <w:style w:type="character" w:customStyle="1" w:styleId="Style11ptBlackUnderline">
    <w:name w:val="Style 11 pt Black Underline"/>
    <w:rsid w:val="003269BD"/>
    <w:rPr>
      <w:color w:val="000000"/>
      <w:sz w:val="20"/>
      <w:u w:val="single"/>
    </w:rPr>
  </w:style>
  <w:style w:type="character" w:customStyle="1" w:styleId="Style11ptBlack">
    <w:name w:val="Style 11 pt Black"/>
    <w:rsid w:val="003269BD"/>
    <w:rPr>
      <w:color w:val="000000"/>
      <w:sz w:val="20"/>
    </w:rPr>
  </w:style>
  <w:style w:type="character" w:customStyle="1" w:styleId="StyleUnderlineCharTimesBold">
    <w:name w:val="Style Underline Char + Times Bold"/>
    <w:rsid w:val="003269BD"/>
    <w:rPr>
      <w:rFonts w:ascii="Times" w:hAnsi="Times"/>
      <w:b w:val="0"/>
      <w:bCs/>
      <w:sz w:val="20"/>
      <w:u w:val="single"/>
    </w:rPr>
  </w:style>
  <w:style w:type="character" w:customStyle="1" w:styleId="blubigktbiz">
    <w:name w:val="blubigktbiz"/>
    <w:rsid w:val="003269BD"/>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269BD"/>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269BD"/>
    <w:rPr>
      <w:rFonts w:ascii="Arial" w:eastAsia="Times New Roman" w:hAnsi="Arial" w:cs="Arial"/>
      <w:sz w:val="24"/>
      <w:szCs w:val="20"/>
      <w:u w:val="thick"/>
      <w:bdr w:val="single" w:sz="4" w:space="0" w:color="auto"/>
    </w:rPr>
  </w:style>
  <w:style w:type="paragraph" w:styleId="Caption">
    <w:name w:val="caption"/>
    <w:basedOn w:val="Normal"/>
    <w:next w:val="Normal"/>
    <w:qFormat/>
    <w:rsid w:val="003269BD"/>
    <w:rPr>
      <w:rFonts w:eastAsia="Times New Roman"/>
      <w:b/>
      <w:bCs/>
      <w:sz w:val="18"/>
      <w:szCs w:val="18"/>
      <w:lang w:bidi="en-US"/>
    </w:rPr>
  </w:style>
  <w:style w:type="character" w:customStyle="1" w:styleId="Style4CharChar">
    <w:name w:val="Style4 Char Char"/>
    <w:rsid w:val="003269BD"/>
    <w:rPr>
      <w:rFonts w:ascii="Arial Narrow" w:hAnsi="Arial Narrow"/>
      <w:noProof w:val="0"/>
      <w:szCs w:val="24"/>
      <w:u w:val="single"/>
      <w:lang w:val="en-US" w:eastAsia="en-US" w:bidi="ar-SA"/>
    </w:rPr>
  </w:style>
  <w:style w:type="character" w:customStyle="1" w:styleId="StyleEmphasisArial12ptBold">
    <w:name w:val="Style Emphasis + Arial 12 pt Bold"/>
    <w:rsid w:val="003269BD"/>
    <w:rPr>
      <w:rFonts w:ascii="Arial" w:hAnsi="Arial"/>
      <w:b/>
      <w:bCs/>
      <w:i/>
      <w:iCs/>
      <w:sz w:val="24"/>
    </w:rPr>
  </w:style>
  <w:style w:type="character" w:customStyle="1" w:styleId="super">
    <w:name w:val="super"/>
    <w:rsid w:val="003269BD"/>
  </w:style>
  <w:style w:type="character" w:customStyle="1" w:styleId="text30">
    <w:name w:val="text30"/>
    <w:rsid w:val="003269BD"/>
  </w:style>
  <w:style w:type="character" w:customStyle="1" w:styleId="uppercase">
    <w:name w:val="uppercase"/>
    <w:rsid w:val="003269BD"/>
  </w:style>
  <w:style w:type="character" w:customStyle="1" w:styleId="BodyTextIndentChar1">
    <w:name w:val="Body Text Indent Char1"/>
    <w:uiPriority w:val="99"/>
    <w:semiHidden/>
    <w:rsid w:val="003269BD"/>
    <w:rPr>
      <w:rFonts w:ascii="Times New Roman" w:hAnsi="Times New Roman" w:cs="Times New Roman"/>
      <w:sz w:val="20"/>
    </w:rPr>
  </w:style>
  <w:style w:type="character" w:customStyle="1" w:styleId="CiteCharCharCharCharCharChar">
    <w:name w:val="Cite Char Char Char Char Char Char"/>
    <w:rsid w:val="003269BD"/>
    <w:rPr>
      <w:b/>
      <w:noProof w:val="0"/>
      <w:sz w:val="22"/>
      <w:szCs w:val="24"/>
      <w:u w:val="single"/>
      <w:lang w:val="en-US" w:eastAsia="en-US" w:bidi="ar-SA"/>
    </w:rPr>
  </w:style>
  <w:style w:type="character" w:customStyle="1" w:styleId="mainbody1">
    <w:name w:val="mainbody1"/>
    <w:rsid w:val="003269BD"/>
    <w:rPr>
      <w:rFonts w:ascii="Verdana" w:hAnsi="Verdana" w:hint="default"/>
      <w:color w:val="000000"/>
      <w:sz w:val="22"/>
      <w:szCs w:val="22"/>
    </w:rPr>
  </w:style>
  <w:style w:type="character" w:customStyle="1" w:styleId="Heading3CharCharCharChar">
    <w:name w:val="Heading 3 Char Char Char Char"/>
    <w:rsid w:val="003269BD"/>
    <w:rPr>
      <w:rFonts w:ascii="Arial" w:hAnsi="Arial" w:cs="Arial" w:hint="default"/>
      <w:bCs/>
      <w:szCs w:val="26"/>
      <w:u w:val="single"/>
      <w:lang w:val="en-US" w:eastAsia="en-US" w:bidi="ar-SA"/>
    </w:rPr>
  </w:style>
  <w:style w:type="paragraph" w:customStyle="1" w:styleId="StyleLeft02">
    <w:name w:val="Style Left:  0.2&quot;"/>
    <w:basedOn w:val="Normal"/>
    <w:uiPriority w:val="99"/>
    <w:qFormat/>
    <w:rsid w:val="003269BD"/>
    <w:rPr>
      <w:rFonts w:eastAsia="Calibri"/>
      <w:szCs w:val="20"/>
    </w:rPr>
  </w:style>
  <w:style w:type="paragraph" w:customStyle="1" w:styleId="Normaltext0">
    <w:name w:val="Normal text"/>
    <w:basedOn w:val="Normal"/>
    <w:link w:val="NormaltextCharChar"/>
    <w:autoRedefine/>
    <w:qFormat/>
    <w:rsid w:val="003269BD"/>
    <w:pPr>
      <w:ind w:left="432"/>
    </w:pPr>
    <w:rPr>
      <w:rFonts w:eastAsia="SimSun"/>
      <w:color w:val="000000"/>
      <w:sz w:val="16"/>
      <w:szCs w:val="20"/>
      <w:lang w:val="x-none" w:eastAsia="x-none"/>
    </w:rPr>
  </w:style>
  <w:style w:type="character" w:customStyle="1" w:styleId="NormaltextCharChar">
    <w:name w:val="Normal text Char Char"/>
    <w:link w:val="Normaltext0"/>
    <w:rsid w:val="003269BD"/>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3269BD"/>
    <w:rPr>
      <w:b/>
      <w:sz w:val="28"/>
    </w:rPr>
  </w:style>
  <w:style w:type="character" w:customStyle="1" w:styleId="TagofCardChar">
    <w:name w:val="Tag of Card Char"/>
    <w:link w:val="TagofCard"/>
    <w:rsid w:val="003269BD"/>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3269BD"/>
    <w:rPr>
      <w:b/>
      <w:bCs/>
      <w:sz w:val="20"/>
    </w:rPr>
  </w:style>
  <w:style w:type="character" w:customStyle="1" w:styleId="SourcenameChar">
    <w:name w:val="Source name Char"/>
    <w:link w:val="Sourcename"/>
    <w:rsid w:val="003269BD"/>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3269BD"/>
    <w:rPr>
      <w:sz w:val="22"/>
      <w:u w:val="single"/>
    </w:rPr>
  </w:style>
  <w:style w:type="character" w:customStyle="1" w:styleId="underlinedcardChar0">
    <w:name w:val="underlined card Char"/>
    <w:link w:val="underlinedcard"/>
    <w:rsid w:val="003269BD"/>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3269BD"/>
    <w:rPr>
      <w:rFonts w:eastAsia="Times New Roman"/>
      <w:sz w:val="16"/>
      <w:szCs w:val="24"/>
    </w:rPr>
  </w:style>
  <w:style w:type="character" w:customStyle="1" w:styleId="SourceBold">
    <w:name w:val="Source Bold"/>
    <w:rsid w:val="003269BD"/>
    <w:rPr>
      <w:rFonts w:ascii="Arial Narrow" w:hAnsi="Arial Narrow"/>
      <w:b/>
      <w:sz w:val="24"/>
      <w:u w:val="none"/>
    </w:rPr>
  </w:style>
  <w:style w:type="paragraph" w:customStyle="1" w:styleId="TextUnderline">
    <w:name w:val="Text Underline"/>
    <w:basedOn w:val="Normal"/>
    <w:link w:val="TextUnderlineChar"/>
    <w:qFormat/>
    <w:rsid w:val="003269B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269BD"/>
    <w:rPr>
      <w:rFonts w:ascii="Garamond" w:eastAsia="Times New Roman" w:hAnsi="Garamond" w:cs="Arial"/>
      <w:bCs/>
      <w:kern w:val="20"/>
      <w:szCs w:val="32"/>
      <w:u w:val="single"/>
      <w:lang w:val="x-none" w:eastAsia="x-none"/>
    </w:rPr>
  </w:style>
  <w:style w:type="character" w:customStyle="1" w:styleId="2xBoldUnderline">
    <w:name w:val="2x_Bold_Underline"/>
    <w:rsid w:val="003269BD"/>
    <w:rPr>
      <w:b/>
      <w:bCs/>
      <w:sz w:val="24"/>
      <w:u w:val="thick"/>
    </w:rPr>
  </w:style>
  <w:style w:type="character" w:customStyle="1" w:styleId="Dottedunderline0">
    <w:name w:val="Dotted underline"/>
    <w:rsid w:val="003269BD"/>
    <w:rPr>
      <w:u w:val="dotted"/>
    </w:rPr>
  </w:style>
  <w:style w:type="paragraph" w:customStyle="1" w:styleId="citeunread">
    <w:name w:val="cite unread"/>
    <w:basedOn w:val="Normal"/>
    <w:link w:val="citeunreadChar"/>
    <w:qFormat/>
    <w:rsid w:val="003269B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269BD"/>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3269BD"/>
    <w:rPr>
      <w:rFonts w:eastAsia="Times New Roman"/>
      <w:b/>
      <w:szCs w:val="20"/>
      <w:u w:val="single"/>
      <w:lang w:val="x-none" w:eastAsia="x-none"/>
    </w:rPr>
  </w:style>
  <w:style w:type="character" w:customStyle="1" w:styleId="readCharChar">
    <w:name w:val="read Char Char"/>
    <w:link w:val="read"/>
    <w:locked/>
    <w:rsid w:val="003269BD"/>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3269BD"/>
    <w:pPr>
      <w:spacing w:before="240"/>
      <w:outlineLvl w:val="2"/>
    </w:pPr>
    <w:rPr>
      <w:rFonts w:eastAsia="Times New Roman"/>
      <w:b/>
      <w:szCs w:val="24"/>
    </w:rPr>
  </w:style>
  <w:style w:type="character" w:customStyle="1" w:styleId="readChar">
    <w:name w:val="read Char"/>
    <w:rsid w:val="003269BD"/>
    <w:rPr>
      <w:szCs w:val="22"/>
      <w:u w:val="single"/>
      <w:lang w:val="en-US" w:eastAsia="en-US" w:bidi="ar-SA"/>
    </w:rPr>
  </w:style>
  <w:style w:type="character" w:customStyle="1" w:styleId="underlining0">
    <w:name w:val="underlining"/>
    <w:rsid w:val="003269BD"/>
    <w:rPr>
      <w:u w:val="single"/>
    </w:rPr>
  </w:style>
  <w:style w:type="paragraph" w:styleId="BodyTextIndent2">
    <w:name w:val="Body Text Indent 2"/>
    <w:basedOn w:val="Normal"/>
    <w:link w:val="BodyTextIndent2Char"/>
    <w:rsid w:val="003269B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269BD"/>
    <w:rPr>
      <w:rFonts w:ascii="HGSSoeiKakugothicUB" w:eastAsia="MS Mincho" w:hAnsi="Arial" w:cs="Arial"/>
      <w:szCs w:val="20"/>
      <w:lang w:val="x-none" w:eastAsia="ja-JP"/>
    </w:rPr>
  </w:style>
  <w:style w:type="paragraph" w:customStyle="1" w:styleId="CiteCard0">
    <w:name w:val="Cite_Card"/>
    <w:link w:val="CiteCardChar"/>
    <w:qFormat/>
    <w:rsid w:val="003269B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3269BD"/>
    <w:rPr>
      <w:rFonts w:ascii="Times New Roman" w:eastAsia="Times New Roman" w:hAnsi="Times New Roman" w:cs="Arial"/>
      <w:bCs/>
      <w:sz w:val="20"/>
      <w:szCs w:val="20"/>
    </w:rPr>
  </w:style>
  <w:style w:type="character" w:customStyle="1" w:styleId="btitle">
    <w:name w:val="btitle"/>
    <w:rsid w:val="003269BD"/>
  </w:style>
  <w:style w:type="character" w:customStyle="1" w:styleId="green">
    <w:name w:val="green"/>
    <w:rsid w:val="003269BD"/>
  </w:style>
  <w:style w:type="paragraph" w:customStyle="1" w:styleId="CM14">
    <w:name w:val="CM14"/>
    <w:basedOn w:val="Default"/>
    <w:next w:val="Default"/>
    <w:uiPriority w:val="99"/>
    <w:qFormat/>
    <w:rsid w:val="003269BD"/>
    <w:pPr>
      <w:widowControl w:val="0"/>
      <w:spacing w:after="0" w:line="240" w:lineRule="auto"/>
    </w:pPr>
    <w:rPr>
      <w:rFonts w:ascii="Times New Roman" w:eastAsia="MS Mincho" w:hAnsi="Times New Roman" w:cs="Times New Roman"/>
      <w:sz w:val="24"/>
    </w:rPr>
  </w:style>
  <w:style w:type="character" w:customStyle="1" w:styleId="BodyText20">
    <w:name w:val="Body Text2"/>
    <w:rsid w:val="003269B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3269B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269B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269B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3269B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3269BD"/>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3269BD"/>
    <w:rPr>
      <w:rFonts w:ascii="Palatino Linotype" w:hAnsi="Palatino Linotype" w:cs="Palatino Linotype"/>
      <w:b/>
      <w:sz w:val="24"/>
    </w:rPr>
  </w:style>
  <w:style w:type="character" w:customStyle="1" w:styleId="Emph">
    <w:name w:val="Emph"/>
    <w:basedOn w:val="DefaultParagraphFont"/>
    <w:uiPriority w:val="1"/>
    <w:qFormat/>
    <w:rsid w:val="003269BD"/>
    <w:rPr>
      <w:rFonts w:ascii="Arial" w:hAnsi="Arial"/>
      <w:b/>
      <w:sz w:val="20"/>
      <w:u w:val="single"/>
      <w:bdr w:val="single" w:sz="8" w:space="0" w:color="auto"/>
    </w:rPr>
  </w:style>
  <w:style w:type="character" w:customStyle="1" w:styleId="cardchar00">
    <w:name w:val="cardchar0"/>
    <w:basedOn w:val="DefaultParagraphFont"/>
    <w:rsid w:val="003269BD"/>
  </w:style>
  <w:style w:type="character" w:customStyle="1" w:styleId="UnderlineNon-bold">
    <w:name w:val="Underline Non - bold"/>
    <w:rsid w:val="003269BD"/>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3269B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269BD"/>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3269BD"/>
    <w:rPr>
      <w:rFonts w:ascii="Bell MT" w:eastAsia="Times New Roman" w:hAnsi="Bell MT"/>
      <w:bCs/>
      <w:iCs/>
      <w:sz w:val="22"/>
      <w:u w:val="single"/>
    </w:rPr>
  </w:style>
  <w:style w:type="character" w:customStyle="1" w:styleId="Heading5Char2">
    <w:name w:val="Heading 5 Char2"/>
    <w:rsid w:val="003269B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269BD"/>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3269BD"/>
    <w:rPr>
      <w:rFonts w:ascii="Garamond" w:eastAsia="Calibri" w:hAnsi="Garamond"/>
      <w:b/>
    </w:rPr>
  </w:style>
  <w:style w:type="character" w:customStyle="1" w:styleId="Style2CharChar">
    <w:name w:val="Style2 Char Char"/>
    <w:rsid w:val="003269BD"/>
    <w:rPr>
      <w:u w:val="thick"/>
      <w:lang w:val="en-US" w:eastAsia="en-US" w:bidi="ar-SA"/>
    </w:rPr>
  </w:style>
  <w:style w:type="character" w:customStyle="1" w:styleId="authordate1">
    <w:name w:val="authordate"/>
    <w:rsid w:val="003269BD"/>
  </w:style>
  <w:style w:type="paragraph" w:customStyle="1" w:styleId="tag">
    <w:name w:val="%tag"/>
    <w:basedOn w:val="Normal"/>
    <w:next w:val="Normal"/>
    <w:uiPriority w:val="99"/>
    <w:qFormat/>
    <w:rsid w:val="003269BD"/>
    <w:rPr>
      <w:rFonts w:ascii="Garamond" w:eastAsia="Calibri" w:hAnsi="Garamond"/>
      <w:bCs/>
      <w:sz w:val="18"/>
    </w:rPr>
  </w:style>
  <w:style w:type="character" w:customStyle="1" w:styleId="underline0">
    <w:name w:val="%underline"/>
    <w:qFormat/>
    <w:rsid w:val="003269BD"/>
    <w:rPr>
      <w:rFonts w:ascii="Times New Roman" w:hAnsi="Times New Roman"/>
      <w:sz w:val="16"/>
      <w:u w:val="none"/>
    </w:rPr>
  </w:style>
  <w:style w:type="character" w:customStyle="1" w:styleId="AUNDERLINE0">
    <w:name w:val="AUNDERLINE"/>
    <w:qFormat/>
    <w:rsid w:val="003269BD"/>
    <w:rPr>
      <w:rFonts w:ascii="Times New Roman" w:hAnsi="Times New Roman"/>
      <w:sz w:val="20"/>
      <w:u w:val="single"/>
    </w:rPr>
  </w:style>
  <w:style w:type="paragraph" w:customStyle="1" w:styleId="Style20">
    <w:name w:val="Style 2"/>
    <w:basedOn w:val="Normal"/>
    <w:link w:val="Style2Char0"/>
    <w:uiPriority w:val="99"/>
    <w:qFormat/>
    <w:rsid w:val="003269BD"/>
    <w:pPr>
      <w:ind w:left="432"/>
    </w:pPr>
    <w:rPr>
      <w:rFonts w:eastAsia="Times New Roman"/>
      <w:szCs w:val="20"/>
      <w:u w:val="single"/>
      <w:lang w:val="x-none" w:eastAsia="x-none"/>
    </w:rPr>
  </w:style>
  <w:style w:type="character" w:customStyle="1" w:styleId="Style2Char0">
    <w:name w:val="Style 2 Char"/>
    <w:link w:val="Style20"/>
    <w:uiPriority w:val="99"/>
    <w:rsid w:val="003269BD"/>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3269BD"/>
    <w:rPr>
      <w:rFonts w:ascii="Garamond" w:eastAsia="Times New Roman" w:hAnsi="Garamond"/>
      <w:szCs w:val="20"/>
      <w:u w:val="single"/>
      <w:lang w:val="x-none" w:eastAsia="x-none"/>
    </w:rPr>
  </w:style>
  <w:style w:type="character" w:customStyle="1" w:styleId="GAUnderlineChar">
    <w:name w:val="GA Underline Char"/>
    <w:link w:val="GAUnderline"/>
    <w:rsid w:val="003269BD"/>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3269BD"/>
    <w:rPr>
      <w:rFonts w:eastAsia="Times New Roman"/>
      <w:sz w:val="18"/>
      <w:szCs w:val="20"/>
      <w:lang w:val="x-none" w:eastAsia="x-none"/>
    </w:rPr>
  </w:style>
  <w:style w:type="character" w:customStyle="1" w:styleId="textsmallChar0">
    <w:name w:val="textsmall Char"/>
    <w:link w:val="textsmall0"/>
    <w:rsid w:val="003269BD"/>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3269BD"/>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3269BD"/>
    <w:rPr>
      <w:rFonts w:eastAsia="Times New Roman"/>
      <w:sz w:val="12"/>
      <w:szCs w:val="24"/>
    </w:rPr>
  </w:style>
  <w:style w:type="character" w:customStyle="1" w:styleId="MicroChar">
    <w:name w:val="Micro Char"/>
    <w:link w:val="Micro"/>
    <w:rsid w:val="003269BD"/>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3269BD"/>
    <w:rPr>
      <w:rFonts w:ascii="Bell MT" w:eastAsia="Calibri" w:hAnsi="Bell MT"/>
      <w:szCs w:val="20"/>
    </w:rPr>
  </w:style>
  <w:style w:type="character" w:customStyle="1" w:styleId="UnderlinedCharChar0">
    <w:name w:val="Underlined Char Char"/>
    <w:rsid w:val="003269BD"/>
    <w:rPr>
      <w:rFonts w:ascii="Garamond" w:hAnsi="Garamond"/>
      <w:szCs w:val="28"/>
      <w:u w:val="single"/>
      <w:lang w:val="en-US" w:eastAsia="en-US" w:bidi="ar-SA"/>
    </w:rPr>
  </w:style>
  <w:style w:type="paragraph" w:customStyle="1" w:styleId="h-lead">
    <w:name w:val="h-lead"/>
    <w:basedOn w:val="Normal"/>
    <w:uiPriority w:val="99"/>
    <w:qFormat/>
    <w:rsid w:val="003269BD"/>
    <w:pPr>
      <w:spacing w:before="100" w:beforeAutospacing="1" w:after="100" w:afterAutospacing="1"/>
    </w:pPr>
    <w:rPr>
      <w:rFonts w:eastAsia="Times New Roman"/>
      <w:sz w:val="24"/>
      <w:szCs w:val="24"/>
    </w:rPr>
  </w:style>
  <w:style w:type="character" w:customStyle="1" w:styleId="slug-doi">
    <w:name w:val="slug-doi"/>
    <w:basedOn w:val="DefaultParagraphFont"/>
    <w:rsid w:val="003269BD"/>
  </w:style>
  <w:style w:type="paragraph" w:customStyle="1" w:styleId="intro">
    <w:name w:val="intro"/>
    <w:basedOn w:val="Normal"/>
    <w:uiPriority w:val="99"/>
    <w:qFormat/>
    <w:rsid w:val="003269BD"/>
    <w:pPr>
      <w:spacing w:before="100" w:beforeAutospacing="1" w:after="100" w:afterAutospacing="1"/>
    </w:pPr>
    <w:rPr>
      <w:rFonts w:eastAsia="Times New Roman"/>
      <w:sz w:val="24"/>
      <w:szCs w:val="24"/>
    </w:rPr>
  </w:style>
  <w:style w:type="character" w:customStyle="1" w:styleId="af">
    <w:name w:val="af"/>
    <w:basedOn w:val="DefaultParagraphFont"/>
    <w:rsid w:val="003269BD"/>
  </w:style>
  <w:style w:type="character" w:customStyle="1" w:styleId="ab">
    <w:name w:val="ab"/>
    <w:basedOn w:val="DefaultParagraphFont"/>
    <w:rsid w:val="003269BD"/>
  </w:style>
  <w:style w:type="character" w:customStyle="1" w:styleId="em">
    <w:name w:val="em"/>
    <w:basedOn w:val="DefaultParagraphFont"/>
    <w:rsid w:val="003269BD"/>
  </w:style>
  <w:style w:type="character" w:customStyle="1" w:styleId="au">
    <w:name w:val="au"/>
    <w:basedOn w:val="DefaultParagraphFont"/>
    <w:rsid w:val="003269BD"/>
  </w:style>
  <w:style w:type="character" w:customStyle="1" w:styleId="ti">
    <w:name w:val="ti"/>
    <w:basedOn w:val="DefaultParagraphFont"/>
    <w:rsid w:val="003269BD"/>
  </w:style>
  <w:style w:type="character" w:customStyle="1" w:styleId="subheadblue">
    <w:name w:val="subhead_blue"/>
    <w:basedOn w:val="DefaultParagraphFont"/>
    <w:rsid w:val="003269BD"/>
  </w:style>
  <w:style w:type="character" w:customStyle="1" w:styleId="affiliation">
    <w:name w:val="affiliation"/>
    <w:basedOn w:val="DefaultParagraphFont"/>
    <w:rsid w:val="003269BD"/>
  </w:style>
  <w:style w:type="character" w:customStyle="1" w:styleId="slug-doi-wrapper">
    <w:name w:val="slug-doi-wrapper"/>
    <w:basedOn w:val="DefaultParagraphFont"/>
    <w:rsid w:val="003269BD"/>
  </w:style>
  <w:style w:type="character" w:customStyle="1" w:styleId="slug-metadata-noteahead-of-print">
    <w:name w:val="slug-metadata-note ahead-of-print"/>
    <w:basedOn w:val="DefaultParagraphFont"/>
    <w:rsid w:val="003269BD"/>
  </w:style>
  <w:style w:type="character" w:customStyle="1" w:styleId="slug-ahead-of-print-date">
    <w:name w:val="slug-ahead-of-print-date"/>
    <w:basedOn w:val="DefaultParagraphFont"/>
    <w:rsid w:val="003269BD"/>
  </w:style>
  <w:style w:type="character" w:customStyle="1" w:styleId="medium-bold">
    <w:name w:val="medium-bold"/>
    <w:basedOn w:val="DefaultParagraphFont"/>
    <w:rsid w:val="003269BD"/>
  </w:style>
  <w:style w:type="character" w:customStyle="1" w:styleId="goohl0">
    <w:name w:val="goohl0"/>
    <w:basedOn w:val="DefaultParagraphFont"/>
    <w:rsid w:val="003269BD"/>
  </w:style>
  <w:style w:type="character" w:customStyle="1" w:styleId="TagCharChar1">
    <w:name w:val="Tag Char Char1"/>
    <w:rsid w:val="003269BD"/>
    <w:rPr>
      <w:b/>
      <w:sz w:val="24"/>
      <w:szCs w:val="24"/>
      <w:lang w:val="en-US" w:eastAsia="en-US" w:bidi="ar-SA"/>
    </w:rPr>
  </w:style>
  <w:style w:type="numbering" w:customStyle="1" w:styleId="NoList4">
    <w:name w:val="No List4"/>
    <w:next w:val="NoList"/>
    <w:uiPriority w:val="99"/>
    <w:semiHidden/>
    <w:unhideWhenUsed/>
    <w:rsid w:val="003269BD"/>
  </w:style>
  <w:style w:type="character" w:customStyle="1" w:styleId="12TimesNewRoman">
    <w:name w:val="12 Times New Roman"/>
    <w:rsid w:val="003269B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269B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269BD"/>
    <w:rPr>
      <w:rFonts w:ascii="Bell MT" w:eastAsia="Times New Roman" w:hAnsi="Bell MT" w:cs="Times New Roman"/>
      <w:b/>
      <w:szCs w:val="28"/>
    </w:rPr>
  </w:style>
  <w:style w:type="paragraph" w:customStyle="1" w:styleId="F4-NormalText">
    <w:name w:val="F4 - Normal Text"/>
    <w:basedOn w:val="Normal"/>
    <w:uiPriority w:val="99"/>
    <w:qFormat/>
    <w:rsid w:val="003269BD"/>
    <w:rPr>
      <w:rFonts w:eastAsia="Calibri"/>
    </w:rPr>
  </w:style>
  <w:style w:type="character" w:customStyle="1" w:styleId="berief">
    <w:name w:val="berief"/>
    <w:rsid w:val="003269BD"/>
    <w:rPr>
      <w:rFonts w:ascii="Times New Roman" w:eastAsia="Times New Roman" w:hAnsi="Times New Roman" w:cs="Times New Roman"/>
      <w:sz w:val="20"/>
      <w:u w:val="none"/>
    </w:rPr>
  </w:style>
  <w:style w:type="numbering" w:customStyle="1" w:styleId="NoList5">
    <w:name w:val="No List5"/>
    <w:next w:val="NoList"/>
    <w:semiHidden/>
    <w:unhideWhenUsed/>
    <w:rsid w:val="003269BD"/>
  </w:style>
  <w:style w:type="character" w:customStyle="1" w:styleId="Brief-Smalltext">
    <w:name w:val="Brief - Small text"/>
    <w:rsid w:val="003269BD"/>
    <w:rPr>
      <w:rFonts w:ascii="Times New Roman" w:hAnsi="Times New Roman" w:cs="Times New Roman"/>
      <w:sz w:val="14"/>
      <w:u w:val="none"/>
    </w:rPr>
  </w:style>
  <w:style w:type="paragraph" w:customStyle="1" w:styleId="F3-TagAuthor">
    <w:name w:val="F3 - Tag/Author"/>
    <w:basedOn w:val="Normal"/>
    <w:uiPriority w:val="99"/>
    <w:qFormat/>
    <w:rsid w:val="003269BD"/>
    <w:rPr>
      <w:rFonts w:eastAsia="Times New Roman"/>
      <w:b/>
      <w:szCs w:val="24"/>
    </w:rPr>
  </w:style>
  <w:style w:type="paragraph" w:customStyle="1" w:styleId="F5-UnderlineNormal">
    <w:name w:val="F5 - Underline Normal"/>
    <w:basedOn w:val="Normal"/>
    <w:uiPriority w:val="99"/>
    <w:qFormat/>
    <w:rsid w:val="003269BD"/>
    <w:rPr>
      <w:rFonts w:eastAsia="Calibri"/>
      <w:u w:val="single"/>
    </w:rPr>
  </w:style>
  <w:style w:type="character" w:customStyle="1" w:styleId="F8-UnderlineBold">
    <w:name w:val="F8 - Underline/Bold"/>
    <w:rsid w:val="003269BD"/>
    <w:rPr>
      <w:rFonts w:ascii="Times New Roman" w:hAnsi="Times New Roman"/>
      <w:b/>
      <w:sz w:val="20"/>
      <w:u w:val="single"/>
    </w:rPr>
  </w:style>
  <w:style w:type="character" w:customStyle="1" w:styleId="F7-SmallFont">
    <w:name w:val="F7 - Small Font"/>
    <w:rsid w:val="003269BD"/>
    <w:rPr>
      <w:rFonts w:ascii="Times New Roman" w:hAnsi="Times New Roman"/>
      <w:sz w:val="14"/>
    </w:rPr>
  </w:style>
  <w:style w:type="paragraph" w:customStyle="1" w:styleId="Brief-PrimarySource">
    <w:name w:val="Brief - Primary Source"/>
    <w:basedOn w:val="Normal"/>
    <w:uiPriority w:val="99"/>
    <w:qFormat/>
    <w:rsid w:val="003269BD"/>
    <w:rPr>
      <w:rFonts w:eastAsia="Times New Roman"/>
      <w:b/>
      <w:sz w:val="24"/>
      <w:szCs w:val="24"/>
      <w:u w:val="single"/>
    </w:rPr>
  </w:style>
  <w:style w:type="paragraph" w:customStyle="1" w:styleId="Brief-Underline">
    <w:name w:val="Brief - Underline"/>
    <w:basedOn w:val="Normal"/>
    <w:uiPriority w:val="99"/>
    <w:qFormat/>
    <w:rsid w:val="003269BD"/>
    <w:rPr>
      <w:rFonts w:eastAsia="Times New Roman"/>
      <w:szCs w:val="24"/>
      <w:u w:val="single"/>
    </w:rPr>
  </w:style>
  <w:style w:type="character" w:customStyle="1" w:styleId="Brief-Bold">
    <w:name w:val="Brief - Bold"/>
    <w:rsid w:val="003269BD"/>
    <w:rPr>
      <w:rFonts w:cs="Times New Roman"/>
      <w:b/>
    </w:rPr>
  </w:style>
  <w:style w:type="character" w:customStyle="1" w:styleId="Card-Underline">
    <w:name w:val="Card - Underline"/>
    <w:rsid w:val="003269BD"/>
    <w:rPr>
      <w:rFonts w:cs="Times New Roman"/>
      <w:u w:val="single"/>
    </w:rPr>
  </w:style>
  <w:style w:type="character" w:customStyle="1" w:styleId="beriefunderline">
    <w:name w:val="berief = underline"/>
    <w:rsid w:val="003269BD"/>
    <w:rPr>
      <w:rFonts w:ascii="Times New Roman" w:eastAsia="Times New Roman" w:hAnsi="Times New Roman" w:cs="Times New Roman"/>
      <w:sz w:val="20"/>
      <w:u w:val="single"/>
    </w:rPr>
  </w:style>
  <w:style w:type="paragraph" w:customStyle="1" w:styleId="Brief">
    <w:name w:val="Brief"/>
    <w:basedOn w:val="Brief-PrimarySource"/>
    <w:uiPriority w:val="99"/>
    <w:qFormat/>
    <w:rsid w:val="003269BD"/>
    <w:rPr>
      <w:b w:val="0"/>
    </w:rPr>
  </w:style>
  <w:style w:type="character" w:customStyle="1" w:styleId="BoldText10pt">
    <w:name w:val="Bold Text 10 pt"/>
    <w:rsid w:val="003269B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269BD"/>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3269BD"/>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3269BD"/>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3269BD"/>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3269BD"/>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3269BD"/>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3269BD"/>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3269BD"/>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3269BD"/>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3269BD"/>
    <w:rPr>
      <w:rFonts w:eastAsia="Times New Roman"/>
      <w:szCs w:val="24"/>
    </w:rPr>
  </w:style>
  <w:style w:type="paragraph" w:customStyle="1" w:styleId="Normal3">
    <w:name w:val="Normal+3"/>
    <w:basedOn w:val="Normal"/>
    <w:next w:val="Normal"/>
    <w:uiPriority w:val="99"/>
    <w:qFormat/>
    <w:rsid w:val="003269BD"/>
    <w:pPr>
      <w:widowControl w:val="0"/>
      <w:autoSpaceDE w:val="0"/>
      <w:autoSpaceDN w:val="0"/>
      <w:adjustRightInd w:val="0"/>
    </w:pPr>
    <w:rPr>
      <w:rFonts w:eastAsia="Times New Roman"/>
      <w:sz w:val="24"/>
      <w:szCs w:val="24"/>
    </w:rPr>
  </w:style>
  <w:style w:type="paragraph" w:customStyle="1" w:styleId="Normal10">
    <w:name w:val="Normal+1"/>
    <w:basedOn w:val="Normal"/>
    <w:next w:val="Normal"/>
    <w:uiPriority w:val="99"/>
    <w:qFormat/>
    <w:rsid w:val="003269BD"/>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3269BD"/>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3269BD"/>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3269BD"/>
  </w:style>
  <w:style w:type="character" w:customStyle="1" w:styleId="SC4208902">
    <w:name w:val="SC.4.208902"/>
    <w:rsid w:val="003269BD"/>
    <w:rPr>
      <w:rFonts w:cs="Century"/>
      <w:color w:val="000000"/>
      <w:sz w:val="22"/>
      <w:szCs w:val="22"/>
    </w:rPr>
  </w:style>
  <w:style w:type="character" w:customStyle="1" w:styleId="SC4208915">
    <w:name w:val="SC.4.208915"/>
    <w:rsid w:val="003269BD"/>
    <w:rPr>
      <w:rFonts w:cs="Century"/>
      <w:color w:val="000000"/>
      <w:sz w:val="13"/>
      <w:szCs w:val="13"/>
    </w:rPr>
  </w:style>
  <w:style w:type="character" w:customStyle="1" w:styleId="SC273764">
    <w:name w:val="SC.2.73764"/>
    <w:rsid w:val="003269BD"/>
    <w:rPr>
      <w:rFonts w:cs="Century"/>
      <w:color w:val="000000"/>
      <w:sz w:val="72"/>
      <w:szCs w:val="72"/>
    </w:rPr>
  </w:style>
  <w:style w:type="character" w:customStyle="1" w:styleId="SC273779">
    <w:name w:val="SC.2.73779"/>
    <w:rsid w:val="003269BD"/>
    <w:rPr>
      <w:rFonts w:cs="Century"/>
      <w:color w:val="000000"/>
      <w:sz w:val="40"/>
      <w:szCs w:val="40"/>
    </w:rPr>
  </w:style>
  <w:style w:type="character" w:customStyle="1" w:styleId="SC273763">
    <w:name w:val="SC.2.73763"/>
    <w:rsid w:val="003269BD"/>
    <w:rPr>
      <w:rFonts w:cs="Century"/>
      <w:b/>
      <w:bCs/>
      <w:color w:val="000000"/>
    </w:rPr>
  </w:style>
  <w:style w:type="character" w:customStyle="1" w:styleId="SC4208910">
    <w:name w:val="SC.4.208910"/>
    <w:rsid w:val="003269BD"/>
    <w:rPr>
      <w:rFonts w:cs="Century"/>
      <w:color w:val="000000"/>
      <w:sz w:val="28"/>
      <w:szCs w:val="28"/>
    </w:rPr>
  </w:style>
  <w:style w:type="character" w:customStyle="1" w:styleId="SC4208911">
    <w:name w:val="SC.4.208911"/>
    <w:rsid w:val="003269BD"/>
    <w:rPr>
      <w:rFonts w:cs="Century"/>
      <w:color w:val="000000"/>
    </w:rPr>
  </w:style>
  <w:style w:type="paragraph" w:customStyle="1" w:styleId="Cover1">
    <w:name w:val="Cover 1"/>
    <w:basedOn w:val="Normal"/>
    <w:next w:val="Normal"/>
    <w:uiPriority w:val="99"/>
    <w:qFormat/>
    <w:rsid w:val="003269BD"/>
    <w:pPr>
      <w:widowControl w:val="0"/>
      <w:autoSpaceDE w:val="0"/>
      <w:autoSpaceDN w:val="0"/>
      <w:adjustRightInd w:val="0"/>
    </w:pPr>
    <w:rPr>
      <w:rFonts w:eastAsia="Times New Roman"/>
      <w:sz w:val="24"/>
      <w:szCs w:val="24"/>
    </w:rPr>
  </w:style>
  <w:style w:type="paragraph" w:customStyle="1" w:styleId="Cover2">
    <w:name w:val="Cover 2"/>
    <w:basedOn w:val="Normal"/>
    <w:next w:val="Normal"/>
    <w:uiPriority w:val="99"/>
    <w:qFormat/>
    <w:rsid w:val="003269BD"/>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uiPriority w:val="99"/>
    <w:qFormat/>
    <w:rsid w:val="003269BD"/>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3269BD"/>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3269BD"/>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3269BD"/>
  </w:style>
  <w:style w:type="character" w:customStyle="1" w:styleId="newsdate2">
    <w:name w:val="news_date2"/>
    <w:basedOn w:val="DefaultParagraphFont"/>
    <w:rsid w:val="003269BD"/>
  </w:style>
  <w:style w:type="character" w:customStyle="1" w:styleId="readarticleheader">
    <w:name w:val="readarticleheader"/>
    <w:basedOn w:val="DefaultParagraphFont"/>
    <w:rsid w:val="003269BD"/>
  </w:style>
  <w:style w:type="paragraph" w:customStyle="1" w:styleId="DoubleUnderlined">
    <w:name w:val="Double Underlined"/>
    <w:basedOn w:val="Heading2"/>
    <w:autoRedefine/>
    <w:uiPriority w:val="99"/>
    <w:qFormat/>
    <w:rsid w:val="003269BD"/>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3269B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3269BD"/>
    <w:pPr>
      <w:widowControl w:val="0"/>
      <w:suppressAutoHyphens/>
    </w:pPr>
    <w:rPr>
      <w:rFonts w:ascii="Garamond" w:eastAsia="Times New Roman" w:hAnsi="Garamond"/>
      <w:sz w:val="18"/>
      <w:szCs w:val="18"/>
    </w:rPr>
  </w:style>
  <w:style w:type="character" w:customStyle="1" w:styleId="medium-normal1">
    <w:name w:val="medium-normal1"/>
    <w:rsid w:val="003269B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3269B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269BD"/>
    <w:pPr>
      <w:ind w:left="720" w:right="720"/>
    </w:pPr>
    <w:rPr>
      <w:rFonts w:ascii="Palatino Linotype" w:eastAsia="Times New Roman" w:hAnsi="Palatino Linotype"/>
      <w:szCs w:val="20"/>
      <w:u w:val="single"/>
    </w:rPr>
  </w:style>
  <w:style w:type="character" w:customStyle="1" w:styleId="char">
    <w:name w:val="char"/>
    <w:basedOn w:val="DefaultParagraphFont"/>
    <w:rsid w:val="003269BD"/>
  </w:style>
  <w:style w:type="character" w:customStyle="1" w:styleId="UnderlineCharCharCharCharCharChar">
    <w:name w:val="Underline Char Char Char Char Char Char"/>
    <w:rsid w:val="003269BD"/>
    <w:rPr>
      <w:rFonts w:ascii="Arial Narrow" w:hAnsi="Arial Narrow"/>
      <w:szCs w:val="24"/>
      <w:u w:val="single"/>
      <w:lang w:val="en-US" w:eastAsia="en-US" w:bidi="ar-SA"/>
    </w:rPr>
  </w:style>
  <w:style w:type="paragraph" w:customStyle="1" w:styleId="PageHeader-Underline18pt">
    <w:name w:val="Page Header - Underline 18 pt"/>
    <w:uiPriority w:val="99"/>
    <w:qFormat/>
    <w:rsid w:val="003269B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269BD"/>
    <w:pPr>
      <w:keepLines w:val="0"/>
      <w:pageBreakBefore w:val="0"/>
      <w:suppressAutoHyphens/>
      <w:jc w:val="left"/>
    </w:pPr>
    <w:rPr>
      <w:rFonts w:eastAsia="Times New Roman" w:cs="Arial"/>
      <w:iCs/>
      <w:sz w:val="24"/>
      <w:szCs w:val="28"/>
      <w:u w:val="none"/>
    </w:rPr>
  </w:style>
  <w:style w:type="character" w:customStyle="1" w:styleId="bolding1">
    <w:name w:val="bolding1"/>
    <w:rsid w:val="003269BD"/>
    <w:rPr>
      <w:b/>
      <w:bCs/>
    </w:rPr>
  </w:style>
  <w:style w:type="character" w:customStyle="1" w:styleId="bookoptions1">
    <w:name w:val="book_options1"/>
    <w:rsid w:val="003269BD"/>
    <w:rPr>
      <w:b/>
      <w:bCs/>
      <w:color w:val="333366"/>
    </w:rPr>
  </w:style>
  <w:style w:type="character" w:customStyle="1" w:styleId="descriptionblock">
    <w:name w:val="description block"/>
    <w:basedOn w:val="DefaultParagraphFont"/>
    <w:rsid w:val="003269BD"/>
  </w:style>
  <w:style w:type="character" w:customStyle="1" w:styleId="detailsboxblock">
    <w:name w:val="detailsbox block"/>
    <w:basedOn w:val="DefaultParagraphFont"/>
    <w:rsid w:val="003269BD"/>
  </w:style>
  <w:style w:type="character" w:customStyle="1" w:styleId="Char3">
    <w:name w:val="Char3"/>
    <w:rsid w:val="003269BD"/>
    <w:rPr>
      <w:rFonts w:cs="Arial"/>
      <w:bCs/>
      <w:u w:val="thick"/>
      <w:lang w:val="en-US" w:eastAsia="en-US" w:bidi="ar-SA"/>
    </w:rPr>
  </w:style>
  <w:style w:type="paragraph" w:customStyle="1" w:styleId="StyleHeading110pt">
    <w:name w:val="Style Heading 1 + 10 pt"/>
    <w:basedOn w:val="Heading1"/>
    <w:uiPriority w:val="99"/>
    <w:qFormat/>
    <w:rsid w:val="003269B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269BD"/>
  </w:style>
  <w:style w:type="paragraph" w:customStyle="1" w:styleId="StyleUnderliningTimesNewRomanBoldNounderlineKernat16">
    <w:name w:val="Style Underlining + Times New Roman Bold No underline Kern at 16..."/>
    <w:basedOn w:val="Normal"/>
    <w:uiPriority w:val="99"/>
    <w:qFormat/>
    <w:rsid w:val="003269B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269BD"/>
    <w:rPr>
      <w:rFonts w:eastAsia="Times New Roman"/>
      <w:b/>
      <w:bCs/>
      <w:kern w:val="32"/>
      <w:sz w:val="32"/>
      <w:szCs w:val="32"/>
    </w:rPr>
  </w:style>
  <w:style w:type="paragraph" w:customStyle="1" w:styleId="StyleBoldUnderliningKernat16pt">
    <w:name w:val="Style Bold Underlining + Kern at 16 pt"/>
    <w:uiPriority w:val="99"/>
    <w:qFormat/>
    <w:rsid w:val="003269BD"/>
  </w:style>
  <w:style w:type="paragraph" w:customStyle="1" w:styleId="boldy">
    <w:name w:val="boldy"/>
    <w:basedOn w:val="Heading2"/>
    <w:uiPriority w:val="99"/>
    <w:qFormat/>
    <w:rsid w:val="003269BD"/>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3269B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269BD"/>
    <w:pPr>
      <w:ind w:left="400"/>
    </w:pPr>
    <w:rPr>
      <w:rFonts w:eastAsia="Times New Roman"/>
      <w:szCs w:val="20"/>
    </w:rPr>
  </w:style>
  <w:style w:type="character" w:customStyle="1" w:styleId="texto11">
    <w:name w:val="texto11"/>
    <w:rsid w:val="003269BD"/>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3269BD"/>
    <w:rPr>
      <w:rFonts w:eastAsia="Times New Roman"/>
      <w:b/>
      <w:sz w:val="24"/>
      <w:szCs w:val="24"/>
      <w:u w:val="single"/>
    </w:rPr>
  </w:style>
  <w:style w:type="paragraph" w:customStyle="1" w:styleId="Normalization">
    <w:name w:val="Normalization"/>
    <w:basedOn w:val="Normal"/>
    <w:uiPriority w:val="99"/>
    <w:qFormat/>
    <w:rsid w:val="003269BD"/>
    <w:rPr>
      <w:rFonts w:eastAsia="Times New Roman"/>
      <w:sz w:val="18"/>
      <w:szCs w:val="24"/>
    </w:rPr>
  </w:style>
  <w:style w:type="paragraph" w:customStyle="1" w:styleId="BreifTitle">
    <w:name w:val="Breif Title"/>
    <w:basedOn w:val="Normal"/>
    <w:autoRedefine/>
    <w:uiPriority w:val="99"/>
    <w:qFormat/>
    <w:rsid w:val="003269BD"/>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3269BD"/>
    <w:rPr>
      <w:b/>
      <w:sz w:val="32"/>
      <w:szCs w:val="32"/>
      <w:lang w:val="en-US" w:eastAsia="en-US" w:bidi="ar-SA"/>
    </w:rPr>
  </w:style>
  <w:style w:type="paragraph" w:styleId="BodyTextFirstIndent">
    <w:name w:val="Body Text First Indent"/>
    <w:basedOn w:val="BodyText"/>
    <w:link w:val="BodyTextFirstIndentChar"/>
    <w:rsid w:val="003269BD"/>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3269BD"/>
    <w:rPr>
      <w:rFonts w:ascii="Arial" w:eastAsia="Times New Roman" w:hAnsi="Arial" w:cs="Arial"/>
      <w:sz w:val="24"/>
      <w:szCs w:val="24"/>
    </w:rPr>
  </w:style>
  <w:style w:type="character" w:customStyle="1" w:styleId="TagChar3">
    <w:name w:val="Tag Char3"/>
    <w:rsid w:val="003269BD"/>
    <w:rPr>
      <w:rFonts w:ascii="Palatino Linotype" w:hAnsi="Palatino Linotype"/>
      <w:b/>
      <w:sz w:val="24"/>
      <w:szCs w:val="24"/>
      <w:lang w:val="en-US" w:eastAsia="en-US" w:bidi="ar-SA"/>
    </w:rPr>
  </w:style>
  <w:style w:type="paragraph" w:customStyle="1" w:styleId="DebateHeader">
    <w:name w:val="Debate Header"/>
    <w:basedOn w:val="TOC1"/>
    <w:autoRedefine/>
    <w:uiPriority w:val="99"/>
    <w:qFormat/>
    <w:rsid w:val="003269BD"/>
    <w:pPr>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3269BD"/>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3269BD"/>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3269BD"/>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3269BD"/>
  </w:style>
  <w:style w:type="character" w:customStyle="1" w:styleId="Style10ptBold">
    <w:name w:val="Style 10 pt Bold"/>
    <w:rsid w:val="003269BD"/>
    <w:rPr>
      <w:b/>
      <w:bCs/>
      <w:sz w:val="20"/>
    </w:rPr>
  </w:style>
  <w:style w:type="character" w:customStyle="1" w:styleId="text9">
    <w:name w:val="text9"/>
    <w:basedOn w:val="DefaultParagraphFont"/>
    <w:rsid w:val="003269BD"/>
  </w:style>
  <w:style w:type="character" w:customStyle="1" w:styleId="text21">
    <w:name w:val="text21"/>
    <w:basedOn w:val="DefaultParagraphFont"/>
    <w:rsid w:val="003269BD"/>
  </w:style>
  <w:style w:type="character" w:customStyle="1" w:styleId="text19">
    <w:name w:val="text19"/>
    <w:basedOn w:val="DefaultParagraphFont"/>
    <w:rsid w:val="003269BD"/>
  </w:style>
  <w:style w:type="paragraph" w:customStyle="1" w:styleId="tagCharCharCharCharCharCharChar">
    <w:name w:val="tag Char Char Char Char Char Char Char"/>
    <w:basedOn w:val="Normal"/>
    <w:uiPriority w:val="99"/>
    <w:qFormat/>
    <w:rsid w:val="003269BD"/>
    <w:rPr>
      <w:rFonts w:eastAsia="Times New Roman"/>
      <w:b/>
      <w:sz w:val="24"/>
      <w:szCs w:val="20"/>
    </w:rPr>
  </w:style>
  <w:style w:type="character" w:customStyle="1" w:styleId="term2">
    <w:name w:val="term2"/>
    <w:rsid w:val="003269BD"/>
    <w:rPr>
      <w:b/>
      <w:bCs/>
    </w:rPr>
  </w:style>
  <w:style w:type="paragraph" w:customStyle="1" w:styleId="title-bold-medium">
    <w:name w:val="title-bold-medium"/>
    <w:basedOn w:val="Normal"/>
    <w:uiPriority w:val="99"/>
    <w:qFormat/>
    <w:rsid w:val="003269BD"/>
    <w:pPr>
      <w:spacing w:before="100" w:beforeAutospacing="1" w:after="100" w:afterAutospacing="1"/>
    </w:pPr>
    <w:rPr>
      <w:rFonts w:eastAsia="Arial Unicode MS"/>
      <w:b/>
      <w:bCs/>
      <w:color w:val="000000"/>
      <w:szCs w:val="20"/>
    </w:rPr>
  </w:style>
  <w:style w:type="character" w:customStyle="1" w:styleId="pmterms12">
    <w:name w:val="pmterms12"/>
    <w:rsid w:val="003269BD"/>
    <w:rPr>
      <w:b/>
      <w:bCs/>
      <w:i w:val="0"/>
      <w:iCs w:val="0"/>
      <w:color w:val="000000"/>
    </w:rPr>
  </w:style>
  <w:style w:type="paragraph" w:customStyle="1" w:styleId="lact">
    <w:name w:val="lact"/>
    <w:basedOn w:val="Normal"/>
    <w:uiPriority w:val="99"/>
    <w:qFormat/>
    <w:rsid w:val="003269BD"/>
    <w:pPr>
      <w:spacing w:before="100" w:beforeAutospacing="1" w:after="100" w:afterAutospacing="1"/>
    </w:pPr>
    <w:rPr>
      <w:rFonts w:eastAsia="Arial Unicode MS"/>
      <w:b/>
      <w:bCs/>
      <w:color w:val="000000"/>
      <w:szCs w:val="20"/>
    </w:rPr>
  </w:style>
  <w:style w:type="paragraph" w:styleId="BlockText">
    <w:name w:val="Block Text"/>
    <w:basedOn w:val="Normal"/>
    <w:rsid w:val="003269BD"/>
    <w:pPr>
      <w:ind w:left="229" w:right="229"/>
    </w:pPr>
    <w:rPr>
      <w:rFonts w:ascii="Verdana" w:eastAsia="Times New Roman" w:hAnsi="Verdana"/>
      <w:sz w:val="16"/>
      <w:szCs w:val="20"/>
    </w:rPr>
  </w:style>
  <w:style w:type="paragraph" w:styleId="NormalIndent">
    <w:name w:val="Normal Indent"/>
    <w:basedOn w:val="Normal"/>
    <w:rsid w:val="003269BD"/>
    <w:pPr>
      <w:ind w:left="720"/>
    </w:pPr>
    <w:rPr>
      <w:rFonts w:eastAsia="Times New Roman"/>
      <w:szCs w:val="20"/>
    </w:rPr>
  </w:style>
  <w:style w:type="character" w:customStyle="1" w:styleId="ToReadChar">
    <w:name w:val="To Read Char"/>
    <w:rsid w:val="003269BD"/>
    <w:rPr>
      <w:rFonts w:ascii="Verdana" w:hAnsi="Verdana"/>
      <w:b/>
      <w:szCs w:val="24"/>
      <w:u w:val="single"/>
      <w:lang w:val="en-US" w:eastAsia="en-US" w:bidi="ar-SA"/>
    </w:rPr>
  </w:style>
  <w:style w:type="character" w:customStyle="1" w:styleId="ToReadCharChar">
    <w:name w:val="To Read Char Char"/>
    <w:rsid w:val="003269BD"/>
    <w:rPr>
      <w:rFonts w:ascii="Verdana" w:hAnsi="Verdana"/>
      <w:b/>
      <w:szCs w:val="24"/>
      <w:u w:val="single"/>
      <w:lang w:val="en-US" w:eastAsia="en-US" w:bidi="ar-SA"/>
    </w:rPr>
  </w:style>
  <w:style w:type="paragraph" w:customStyle="1" w:styleId="BLOCKTITLE0">
    <w:name w:val="BLOCK TITLE"/>
    <w:basedOn w:val="Heading1"/>
    <w:uiPriority w:val="99"/>
    <w:qFormat/>
    <w:rsid w:val="003269B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3269BD"/>
    <w:rPr>
      <w:rFonts w:eastAsia="Times New Roman"/>
      <w:sz w:val="24"/>
      <w:szCs w:val="20"/>
    </w:rPr>
  </w:style>
  <w:style w:type="paragraph" w:styleId="EnvelopeAddress">
    <w:name w:val="envelope address"/>
    <w:basedOn w:val="Normal"/>
    <w:rsid w:val="003269BD"/>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3269BD"/>
  </w:style>
  <w:style w:type="character" w:customStyle="1" w:styleId="storytextstyle">
    <w:name w:val="storytextstyle"/>
    <w:basedOn w:val="DefaultParagraphFont"/>
    <w:rsid w:val="003269BD"/>
  </w:style>
  <w:style w:type="character" w:customStyle="1" w:styleId="cardunderlinedCharChar">
    <w:name w:val="card underlined Char Char"/>
    <w:rsid w:val="003269BD"/>
    <w:rPr>
      <w:rFonts w:ascii="Arial" w:hAnsi="Arial"/>
      <w:sz w:val="22"/>
      <w:szCs w:val="24"/>
      <w:u w:val="single"/>
      <w:lang w:val="en-US" w:eastAsia="en-US" w:bidi="ar-SA"/>
    </w:rPr>
  </w:style>
  <w:style w:type="character" w:customStyle="1" w:styleId="Style2Char1">
    <w:name w:val="Style2 Char1"/>
    <w:rsid w:val="003269BD"/>
    <w:rPr>
      <w:rFonts w:ascii="Book Antiqua" w:hAnsi="Book Antiqua"/>
      <w:szCs w:val="24"/>
      <w:u w:val="thick"/>
      <w:lang w:val="en-US" w:eastAsia="en-US" w:bidi="ar-SA"/>
    </w:rPr>
  </w:style>
  <w:style w:type="character" w:customStyle="1" w:styleId="articlehead21">
    <w:name w:val="articlehead21"/>
    <w:rsid w:val="003269BD"/>
    <w:rPr>
      <w:rFonts w:ascii="Arial" w:hAnsi="Arial" w:cs="Arial" w:hint="default"/>
      <w:b/>
      <w:bCs/>
      <w:color w:val="660000"/>
      <w:sz w:val="20"/>
      <w:szCs w:val="20"/>
    </w:rPr>
  </w:style>
  <w:style w:type="paragraph" w:customStyle="1" w:styleId="shellscontentions">
    <w:name w:val="shells/contentions"/>
    <w:basedOn w:val="TagCite0"/>
    <w:uiPriority w:val="99"/>
    <w:qFormat/>
    <w:rsid w:val="003269BD"/>
    <w:pPr>
      <w:widowControl w:val="0"/>
      <w:autoSpaceDE w:val="0"/>
      <w:autoSpaceDN w:val="0"/>
      <w:adjustRightInd w:val="0"/>
    </w:pPr>
    <w:rPr>
      <w:rFonts w:eastAsia="Times New Roman" w:cs="Calibri"/>
      <w:szCs w:val="20"/>
    </w:rPr>
  </w:style>
  <w:style w:type="character" w:customStyle="1" w:styleId="TagCiteChar1">
    <w:name w:val="Tag/Cite Char1"/>
    <w:rsid w:val="003269BD"/>
    <w:rPr>
      <w:b/>
      <w:lang w:val="en-US" w:eastAsia="en-US" w:bidi="ar-SA"/>
    </w:rPr>
  </w:style>
  <w:style w:type="character" w:customStyle="1" w:styleId="goohl2">
    <w:name w:val="goohl2"/>
    <w:basedOn w:val="DefaultParagraphFont"/>
    <w:rsid w:val="003269BD"/>
  </w:style>
  <w:style w:type="paragraph" w:customStyle="1" w:styleId="BriefTitle1">
    <w:name w:val="Brief Title 1"/>
    <w:basedOn w:val="Normal"/>
    <w:uiPriority w:val="99"/>
    <w:qFormat/>
    <w:rsid w:val="003269BD"/>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3269BD"/>
    <w:rPr>
      <w:b/>
      <w:u w:val="single"/>
      <w:lang w:val="en-US" w:eastAsia="en-US" w:bidi="ar-SA"/>
    </w:rPr>
  </w:style>
  <w:style w:type="character" w:customStyle="1" w:styleId="TagCiteCharChar">
    <w:name w:val="Tag/Cite Char Char"/>
    <w:rsid w:val="003269BD"/>
    <w:rPr>
      <w:b/>
      <w:lang w:val="en-US" w:eastAsia="en-US" w:bidi="ar-SA"/>
    </w:rPr>
  </w:style>
  <w:style w:type="paragraph" w:customStyle="1" w:styleId="ShellTitles">
    <w:name w:val="ShellTitles"/>
    <w:basedOn w:val="Normal"/>
    <w:uiPriority w:val="99"/>
    <w:qFormat/>
    <w:rsid w:val="003269B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269BD"/>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3269BD"/>
    <w:pPr>
      <w:spacing w:before="100" w:beforeAutospacing="1" w:after="100" w:afterAutospacing="1"/>
    </w:pPr>
    <w:rPr>
      <w:rFonts w:eastAsia="Times New Roman"/>
      <w:szCs w:val="24"/>
    </w:rPr>
  </w:style>
  <w:style w:type="character" w:customStyle="1" w:styleId="btx">
    <w:name w:val="btx"/>
    <w:basedOn w:val="DefaultParagraphFont"/>
    <w:rsid w:val="003269BD"/>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3269BD"/>
    <w:rPr>
      <w:lang w:val="en-US" w:eastAsia="en-US" w:bidi="ar-SA"/>
    </w:rPr>
  </w:style>
  <w:style w:type="character" w:customStyle="1" w:styleId="prodgeneral1">
    <w:name w:val="prodgeneral1"/>
    <w:rsid w:val="003269BD"/>
    <w:rPr>
      <w:rFonts w:ascii="Verdana" w:hAnsi="Verdana" w:hint="default"/>
      <w:b w:val="0"/>
      <w:bCs w:val="0"/>
      <w:caps w:val="0"/>
      <w:color w:val="000000"/>
      <w:spacing w:val="0"/>
      <w:sz w:val="16"/>
      <w:szCs w:val="16"/>
    </w:rPr>
  </w:style>
  <w:style w:type="character" w:customStyle="1" w:styleId="summary1">
    <w:name w:val="summary1"/>
    <w:rsid w:val="003269BD"/>
    <w:rPr>
      <w:rFonts w:ascii="Arial" w:hAnsi="Arial" w:cs="Arial" w:hint="default"/>
      <w:sz w:val="18"/>
      <w:szCs w:val="18"/>
    </w:rPr>
  </w:style>
  <w:style w:type="paragraph" w:customStyle="1" w:styleId="ToRead">
    <w:name w:val="To Read"/>
    <w:basedOn w:val="Normal"/>
    <w:uiPriority w:val="99"/>
    <w:qFormat/>
    <w:rsid w:val="003269BD"/>
    <w:pPr>
      <w:ind w:left="720"/>
    </w:pPr>
    <w:rPr>
      <w:rFonts w:ascii="Verdana" w:eastAsia="Times New Roman" w:hAnsi="Verdana"/>
      <w:b/>
      <w:szCs w:val="24"/>
      <w:u w:val="single"/>
    </w:rPr>
  </w:style>
  <w:style w:type="character" w:customStyle="1" w:styleId="text3">
    <w:name w:val="text3"/>
    <w:basedOn w:val="DefaultParagraphFont"/>
    <w:rsid w:val="003269BD"/>
  </w:style>
  <w:style w:type="paragraph" w:customStyle="1" w:styleId="Style10">
    <w:name w:val="Style 1"/>
    <w:basedOn w:val="Normal"/>
    <w:uiPriority w:val="99"/>
    <w:qFormat/>
    <w:rsid w:val="003269BD"/>
    <w:pPr>
      <w:widowControl w:val="0"/>
      <w:ind w:firstLine="216"/>
    </w:pPr>
    <w:rPr>
      <w:rFonts w:eastAsia="Times New Roman"/>
      <w:noProof/>
      <w:color w:val="000000"/>
      <w:szCs w:val="20"/>
    </w:rPr>
  </w:style>
  <w:style w:type="paragraph" w:customStyle="1" w:styleId="Style40">
    <w:name w:val="Style 4"/>
    <w:basedOn w:val="Normal"/>
    <w:uiPriority w:val="99"/>
    <w:qFormat/>
    <w:rsid w:val="003269B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269B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269B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269BD"/>
  </w:style>
  <w:style w:type="paragraph" w:customStyle="1" w:styleId="PageNumber1">
    <w:name w:val="Page Number1"/>
    <w:basedOn w:val="Normal"/>
    <w:next w:val="Normal"/>
    <w:uiPriority w:val="99"/>
    <w:qFormat/>
    <w:rsid w:val="003269BD"/>
    <w:rPr>
      <w:rFonts w:eastAsia="Times New Roman"/>
      <w:szCs w:val="24"/>
    </w:rPr>
  </w:style>
  <w:style w:type="paragraph" w:customStyle="1" w:styleId="Card1">
    <w:name w:val="Card1"/>
    <w:uiPriority w:val="99"/>
    <w:qFormat/>
    <w:rsid w:val="003269B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269B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269BD"/>
    <w:pPr>
      <w:ind w:left="288" w:right="288"/>
    </w:pPr>
    <w:rPr>
      <w:rFonts w:eastAsia="Times New Roman"/>
      <w:szCs w:val="24"/>
    </w:rPr>
  </w:style>
  <w:style w:type="paragraph" w:customStyle="1" w:styleId="cite21">
    <w:name w:val="cite2"/>
    <w:uiPriority w:val="99"/>
    <w:qFormat/>
    <w:rsid w:val="003269BD"/>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3269BD"/>
    <w:rPr>
      <w:rFonts w:ascii="Arial Narrow" w:hAnsi="Arial Narrow"/>
      <w:sz w:val="16"/>
      <w:szCs w:val="24"/>
      <w:lang w:val="en-US" w:eastAsia="en-US" w:bidi="ar-SA"/>
    </w:rPr>
  </w:style>
  <w:style w:type="paragraph" w:customStyle="1" w:styleId="CaseListNormal">
    <w:name w:val="Case List Normal"/>
    <w:basedOn w:val="Normal"/>
    <w:uiPriority w:val="99"/>
    <w:qFormat/>
    <w:rsid w:val="003269BD"/>
    <w:rPr>
      <w:rFonts w:ascii="Times" w:eastAsia="Times New Roman" w:hAnsi="Times"/>
      <w:szCs w:val="26"/>
    </w:rPr>
  </w:style>
  <w:style w:type="paragraph" w:customStyle="1" w:styleId="Body">
    <w:name w:val="Body"/>
    <w:basedOn w:val="Normal"/>
    <w:uiPriority w:val="99"/>
    <w:qFormat/>
    <w:rsid w:val="003269BD"/>
    <w:pPr>
      <w:outlineLvl w:val="3"/>
    </w:pPr>
    <w:rPr>
      <w:rFonts w:eastAsia="Times New Roman"/>
      <w:szCs w:val="20"/>
    </w:rPr>
  </w:style>
  <w:style w:type="paragraph" w:customStyle="1" w:styleId="3text">
    <w:name w:val="3text"/>
    <w:basedOn w:val="Normal"/>
    <w:uiPriority w:val="99"/>
    <w:qFormat/>
    <w:rsid w:val="003269BD"/>
    <w:pPr>
      <w:spacing w:before="100" w:beforeAutospacing="1" w:after="100" w:afterAutospacing="1"/>
    </w:pPr>
    <w:rPr>
      <w:rFonts w:eastAsia="Times New Roman"/>
      <w:sz w:val="24"/>
      <w:szCs w:val="24"/>
    </w:rPr>
  </w:style>
  <w:style w:type="character" w:customStyle="1" w:styleId="countrytitle1">
    <w:name w:val="countrytitle1"/>
    <w:rsid w:val="003269BD"/>
    <w:rPr>
      <w:rFonts w:ascii="Verdana" w:hAnsi="Verdana" w:hint="default"/>
      <w:b/>
      <w:bCs/>
      <w:color w:val="293643"/>
      <w:sz w:val="24"/>
      <w:szCs w:val="24"/>
    </w:rPr>
  </w:style>
  <w:style w:type="character" w:customStyle="1" w:styleId="storyheader1">
    <w:name w:val="storyheader1"/>
    <w:rsid w:val="003269BD"/>
    <w:rPr>
      <w:rFonts w:ascii="Verdana" w:hAnsi="Verdana" w:hint="default"/>
      <w:b/>
      <w:bCs/>
      <w:color w:val="000000"/>
      <w:sz w:val="21"/>
      <w:szCs w:val="21"/>
    </w:rPr>
  </w:style>
  <w:style w:type="paragraph" w:customStyle="1" w:styleId="TimesNewRoman12">
    <w:name w:val="TimesNewRoman12"/>
    <w:uiPriority w:val="99"/>
    <w:qFormat/>
    <w:rsid w:val="003269B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269BD"/>
    <w:pPr>
      <w:spacing w:before="100" w:beforeAutospacing="1" w:after="100" w:afterAutospacing="1"/>
    </w:pPr>
    <w:rPr>
      <w:rFonts w:eastAsia="Times New Roman"/>
      <w:sz w:val="24"/>
      <w:szCs w:val="24"/>
    </w:rPr>
  </w:style>
  <w:style w:type="character" w:customStyle="1" w:styleId="cardunderlinedChar0">
    <w:name w:val="card underlined Char"/>
    <w:rsid w:val="003269BD"/>
    <w:rPr>
      <w:rFonts w:ascii="Arial" w:hAnsi="Arial"/>
      <w:sz w:val="22"/>
      <w:szCs w:val="24"/>
      <w:u w:val="single"/>
      <w:lang w:val="en-US" w:eastAsia="en-US" w:bidi="ar-SA"/>
    </w:rPr>
  </w:style>
  <w:style w:type="paragraph" w:customStyle="1" w:styleId="medium-normal">
    <w:name w:val="medium-normal"/>
    <w:basedOn w:val="Normal"/>
    <w:uiPriority w:val="99"/>
    <w:qFormat/>
    <w:rsid w:val="003269BD"/>
    <w:pPr>
      <w:spacing w:before="100" w:beforeAutospacing="1" w:after="100" w:afterAutospacing="1"/>
    </w:pPr>
    <w:rPr>
      <w:rFonts w:eastAsia="Times New Roman"/>
      <w:sz w:val="24"/>
      <w:szCs w:val="24"/>
    </w:rPr>
  </w:style>
  <w:style w:type="paragraph" w:customStyle="1" w:styleId="textChar">
    <w:name w:val="text Char"/>
    <w:basedOn w:val="Normal"/>
    <w:autoRedefine/>
    <w:uiPriority w:val="99"/>
    <w:qFormat/>
    <w:rsid w:val="003269BD"/>
    <w:rPr>
      <w:rFonts w:eastAsia="Times New Roman"/>
      <w:color w:val="000000"/>
      <w:sz w:val="18"/>
      <w:szCs w:val="24"/>
    </w:rPr>
  </w:style>
  <w:style w:type="paragraph" w:customStyle="1" w:styleId="text1">
    <w:name w:val="text1"/>
    <w:basedOn w:val="Normal"/>
    <w:autoRedefine/>
    <w:uiPriority w:val="99"/>
    <w:qFormat/>
    <w:rsid w:val="003269BD"/>
    <w:rPr>
      <w:rFonts w:eastAsia="Times New Roman"/>
      <w:szCs w:val="20"/>
    </w:rPr>
  </w:style>
  <w:style w:type="character" w:customStyle="1" w:styleId="article1">
    <w:name w:val="article1"/>
    <w:rsid w:val="003269BD"/>
    <w:rPr>
      <w:rFonts w:ascii="Verdana" w:hAnsi="Verdana" w:hint="default"/>
      <w:color w:val="333333"/>
      <w:sz w:val="16"/>
      <w:szCs w:val="16"/>
    </w:rPr>
  </w:style>
  <w:style w:type="paragraph" w:customStyle="1" w:styleId="RepeatBlockHeading">
    <w:name w:val="Repeat Block Heading"/>
    <w:basedOn w:val="Normal"/>
    <w:autoRedefine/>
    <w:uiPriority w:val="99"/>
    <w:qFormat/>
    <w:rsid w:val="003269BD"/>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3269BD"/>
    <w:pPr>
      <w:spacing w:before="72" w:after="72"/>
    </w:pPr>
    <w:rPr>
      <w:rFonts w:eastAsia="Times New Roman"/>
      <w:b/>
      <w:bCs/>
      <w:sz w:val="26"/>
      <w:szCs w:val="26"/>
    </w:rPr>
  </w:style>
  <w:style w:type="paragraph" w:customStyle="1" w:styleId="story-body">
    <w:name w:val="story-body"/>
    <w:basedOn w:val="Normal"/>
    <w:uiPriority w:val="99"/>
    <w:qFormat/>
    <w:rsid w:val="003269BD"/>
    <w:pPr>
      <w:spacing w:before="100" w:beforeAutospacing="1" w:after="100" w:afterAutospacing="1"/>
    </w:pPr>
    <w:rPr>
      <w:rFonts w:eastAsia="Times New Roman"/>
    </w:rPr>
  </w:style>
  <w:style w:type="character" w:customStyle="1" w:styleId="story-posted-date1">
    <w:name w:val="story-posted-date1"/>
    <w:rsid w:val="003269BD"/>
    <w:rPr>
      <w:rFonts w:ascii="Arial" w:hAnsi="Arial" w:cs="Arial" w:hint="default"/>
      <w:b w:val="0"/>
      <w:bCs w:val="0"/>
      <w:sz w:val="19"/>
      <w:szCs w:val="19"/>
    </w:rPr>
  </w:style>
  <w:style w:type="paragraph" w:customStyle="1" w:styleId="story-dateline">
    <w:name w:val="story-dateline"/>
    <w:basedOn w:val="Normal"/>
    <w:uiPriority w:val="99"/>
    <w:qFormat/>
    <w:rsid w:val="003269BD"/>
    <w:rPr>
      <w:rFonts w:eastAsia="Times New Roman"/>
      <w:b/>
      <w:bCs/>
    </w:rPr>
  </w:style>
  <w:style w:type="paragraph" w:customStyle="1" w:styleId="TextofCards">
    <w:name w:val="Text of Cards"/>
    <w:basedOn w:val="Normal"/>
    <w:uiPriority w:val="99"/>
    <w:qFormat/>
    <w:rsid w:val="003269BD"/>
    <w:rPr>
      <w:rFonts w:eastAsia="Times New Roman"/>
      <w:color w:val="000000"/>
      <w:spacing w:val="6"/>
      <w:szCs w:val="23"/>
    </w:rPr>
  </w:style>
  <w:style w:type="paragraph" w:customStyle="1" w:styleId="Corpotesto">
    <w:name w:val="Corpo testo"/>
    <w:basedOn w:val="Normal"/>
    <w:uiPriority w:val="99"/>
    <w:qFormat/>
    <w:rsid w:val="003269BD"/>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3269BD"/>
    <w:rPr>
      <w:rFonts w:eastAsia="SimSun" w:cs="Arial"/>
      <w:b/>
      <w:bCs/>
      <w:iCs/>
      <w:sz w:val="24"/>
      <w:szCs w:val="28"/>
      <w:lang w:val="en-US" w:eastAsia="zh-CN" w:bidi="ar-SA"/>
    </w:rPr>
  </w:style>
  <w:style w:type="paragraph" w:customStyle="1" w:styleId="PageHeading">
    <w:name w:val="Page Heading"/>
    <w:basedOn w:val="Heading2"/>
    <w:uiPriority w:val="99"/>
    <w:qFormat/>
    <w:rsid w:val="003269B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3269BD"/>
  </w:style>
  <w:style w:type="paragraph" w:customStyle="1" w:styleId="tagCharChar1Char">
    <w:name w:val="tag Char Char1 Char"/>
    <w:uiPriority w:val="99"/>
    <w:qFormat/>
    <w:rsid w:val="003269BD"/>
    <w:rPr>
      <w:rFonts w:eastAsia="Times New Roman"/>
      <w:b/>
      <w:bCs/>
      <w:sz w:val="24"/>
      <w:szCs w:val="24"/>
    </w:rPr>
  </w:style>
  <w:style w:type="character" w:customStyle="1" w:styleId="textmedium">
    <w:name w:val="textmedium"/>
    <w:basedOn w:val="DefaultParagraphFont"/>
    <w:rsid w:val="003269BD"/>
  </w:style>
  <w:style w:type="character" w:customStyle="1" w:styleId="citation10">
    <w:name w:val="citation1"/>
    <w:rsid w:val="003269BD"/>
    <w:rPr>
      <w:rFonts w:ascii="Verdana" w:hAnsi="Verdana" w:hint="default"/>
      <w:sz w:val="17"/>
      <w:szCs w:val="17"/>
    </w:rPr>
  </w:style>
  <w:style w:type="character" w:customStyle="1" w:styleId="articlecontent">
    <w:name w:val="articlecontent"/>
    <w:basedOn w:val="DefaultParagraphFont"/>
    <w:rsid w:val="003269BD"/>
  </w:style>
  <w:style w:type="paragraph" w:customStyle="1" w:styleId="OmniPage1">
    <w:name w:val="OmniPage #1"/>
    <w:basedOn w:val="Normal"/>
    <w:uiPriority w:val="99"/>
    <w:qFormat/>
    <w:rsid w:val="003269BD"/>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3269BD"/>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3269BD"/>
  </w:style>
  <w:style w:type="paragraph" w:customStyle="1" w:styleId="ProjectTitleLine">
    <w:name w:val="Project Title Line"/>
    <w:basedOn w:val="Normal"/>
    <w:next w:val="Normal"/>
    <w:autoRedefine/>
    <w:uiPriority w:val="99"/>
    <w:qFormat/>
    <w:rsid w:val="003269BD"/>
    <w:pPr>
      <w:jc w:val="center"/>
    </w:pPr>
    <w:rPr>
      <w:rFonts w:eastAsia="Times New Roman"/>
      <w:caps/>
      <w:szCs w:val="20"/>
    </w:rPr>
  </w:style>
  <w:style w:type="character" w:customStyle="1" w:styleId="fource1">
    <w:name w:val="fource1"/>
    <w:rsid w:val="003269BD"/>
    <w:rPr>
      <w:sz w:val="34"/>
      <w:szCs w:val="34"/>
    </w:rPr>
  </w:style>
  <w:style w:type="paragraph" w:customStyle="1" w:styleId="LanguageStrike">
    <w:name w:val="Language Strike"/>
    <w:basedOn w:val="Normal"/>
    <w:next w:val="Normal"/>
    <w:uiPriority w:val="99"/>
    <w:qFormat/>
    <w:rsid w:val="003269BD"/>
    <w:rPr>
      <w:rFonts w:ascii="Arial Narrow" w:eastAsia="Times New Roman" w:hAnsi="Arial Narrow"/>
      <w:strike/>
      <w:szCs w:val="24"/>
    </w:rPr>
  </w:style>
  <w:style w:type="character" w:customStyle="1" w:styleId="LanguageStrikeChar">
    <w:name w:val="Language Strike Char"/>
    <w:rsid w:val="003269B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269BD"/>
    <w:rPr>
      <w:rFonts w:eastAsia="Times New Roman"/>
      <w:szCs w:val="20"/>
      <w:u w:val="single"/>
    </w:rPr>
  </w:style>
  <w:style w:type="paragraph" w:customStyle="1" w:styleId="Normal10pt">
    <w:name w:val="Normal + 10 pt"/>
    <w:basedOn w:val="Normal"/>
    <w:uiPriority w:val="99"/>
    <w:qFormat/>
    <w:rsid w:val="003269BD"/>
    <w:rPr>
      <w:rFonts w:eastAsia="Times New Roman"/>
      <w:szCs w:val="20"/>
    </w:rPr>
  </w:style>
  <w:style w:type="paragraph" w:customStyle="1" w:styleId="cardChar1Char">
    <w:name w:val="card Char1 Char"/>
    <w:basedOn w:val="Normal"/>
    <w:uiPriority w:val="99"/>
    <w:qFormat/>
    <w:rsid w:val="003269BD"/>
    <w:pPr>
      <w:ind w:left="288" w:right="288"/>
    </w:pPr>
    <w:rPr>
      <w:rFonts w:eastAsia="Times New Roman"/>
      <w:szCs w:val="20"/>
    </w:rPr>
  </w:style>
  <w:style w:type="character" w:customStyle="1" w:styleId="normal11">
    <w:name w:val="normal1"/>
    <w:basedOn w:val="DefaultParagraphFont"/>
    <w:rsid w:val="003269BD"/>
  </w:style>
  <w:style w:type="character" w:customStyle="1" w:styleId="ds">
    <w:name w:val="ds"/>
    <w:basedOn w:val="DefaultParagraphFont"/>
    <w:rsid w:val="003269BD"/>
  </w:style>
  <w:style w:type="character" w:customStyle="1" w:styleId="UnderliningChar1">
    <w:name w:val="Underlining Char1"/>
    <w:rsid w:val="003269BD"/>
    <w:rPr>
      <w:rFonts w:ascii="Arial Narrow" w:hAnsi="Arial Narrow"/>
      <w:szCs w:val="24"/>
      <w:u w:val="single"/>
      <w:lang w:val="en-US" w:eastAsia="en-US" w:bidi="ar-SA"/>
    </w:rPr>
  </w:style>
  <w:style w:type="character" w:customStyle="1" w:styleId="UnderliningChar2">
    <w:name w:val="Underlining Char2"/>
    <w:rsid w:val="003269BD"/>
    <w:rPr>
      <w:rFonts w:ascii="Arial Narrow" w:hAnsi="Arial Narrow"/>
      <w:szCs w:val="24"/>
      <w:u w:val="single"/>
      <w:lang w:val="en-US" w:eastAsia="en-US" w:bidi="ar-SA"/>
    </w:rPr>
  </w:style>
  <w:style w:type="character" w:customStyle="1" w:styleId="MicroTextChar1">
    <w:name w:val="MicroText Char1"/>
    <w:rsid w:val="003269BD"/>
    <w:rPr>
      <w:rFonts w:ascii="Arial Narrow" w:hAnsi="Arial Narrow"/>
      <w:sz w:val="12"/>
      <w:szCs w:val="24"/>
      <w:lang w:val="en-US" w:eastAsia="en-US" w:bidi="ar-SA"/>
    </w:rPr>
  </w:style>
  <w:style w:type="paragraph" w:customStyle="1" w:styleId="CM12">
    <w:name w:val="CM12"/>
    <w:basedOn w:val="Default"/>
    <w:next w:val="Default"/>
    <w:uiPriority w:val="99"/>
    <w:qFormat/>
    <w:rsid w:val="003269BD"/>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3269BD"/>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3269BD"/>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3269BD"/>
    <w:rPr>
      <w:rFonts w:ascii="Arial Narrow" w:eastAsia="Times New Roman" w:hAnsi="Arial Narrow"/>
      <w:strike/>
      <w:szCs w:val="20"/>
    </w:rPr>
  </w:style>
  <w:style w:type="paragraph" w:customStyle="1" w:styleId="textbodyblack">
    <w:name w:val="textbodyblack"/>
    <w:basedOn w:val="Normal"/>
    <w:uiPriority w:val="99"/>
    <w:qFormat/>
    <w:rsid w:val="003269BD"/>
    <w:pPr>
      <w:spacing w:before="100" w:beforeAutospacing="1" w:after="100" w:afterAutospacing="1"/>
    </w:pPr>
    <w:rPr>
      <w:rFonts w:eastAsia="Times New Roman"/>
      <w:sz w:val="24"/>
      <w:szCs w:val="24"/>
    </w:rPr>
  </w:style>
  <w:style w:type="character" w:customStyle="1" w:styleId="DefaultPara">
    <w:name w:val="Default Para"/>
    <w:rsid w:val="003269BD"/>
    <w:rPr>
      <w:sz w:val="20"/>
    </w:rPr>
  </w:style>
  <w:style w:type="character" w:customStyle="1" w:styleId="SYSHYPERTEXT">
    <w:name w:val="SYS_HYPERTEXT"/>
    <w:rsid w:val="003269BD"/>
    <w:rPr>
      <w:color w:val="0000FF"/>
      <w:u w:val="single"/>
    </w:rPr>
  </w:style>
  <w:style w:type="character" w:customStyle="1" w:styleId="cardtextsmallCharCharCharCharCharCharCharCharCharCharCharChar">
    <w:name w:val="card text small Char Char Char Char Char Char Char Char Char Char Char Char"/>
    <w:rsid w:val="003269B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269B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269B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269BD"/>
    <w:rPr>
      <w:rFonts w:ascii="Georgia" w:hAnsi="Georgia"/>
      <w:b/>
      <w:emboss/>
      <w:color w:val="000000"/>
      <w:sz w:val="48"/>
      <w:szCs w:val="48"/>
      <w:lang w:val="en-US" w:eastAsia="en-US" w:bidi="ar-SA"/>
    </w:rPr>
  </w:style>
  <w:style w:type="character" w:customStyle="1" w:styleId="StyleTagTimesNewRomanChar">
    <w:name w:val="Style Tag + Times New Roman Char"/>
    <w:rsid w:val="003269BD"/>
    <w:rPr>
      <w:b/>
      <w:bCs/>
      <w:noProof w:val="0"/>
      <w:sz w:val="24"/>
      <w:szCs w:val="24"/>
      <w:lang w:val="en-US" w:eastAsia="en-US" w:bidi="ar-SA"/>
    </w:rPr>
  </w:style>
  <w:style w:type="paragraph" w:customStyle="1" w:styleId="SmallCard">
    <w:name w:val="Small Card"/>
    <w:basedOn w:val="Normal"/>
    <w:uiPriority w:val="99"/>
    <w:qFormat/>
    <w:rsid w:val="003269BD"/>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269BD"/>
    <w:rPr>
      <w:rFonts w:ascii="Arial Narrow" w:hAnsi="Arial Narrow" w:cs="Arial"/>
      <w:b/>
      <w:bCs/>
      <w:iCs/>
      <w:sz w:val="24"/>
      <w:szCs w:val="28"/>
      <w:lang w:val="en-US" w:eastAsia="en-US" w:bidi="ar-SA"/>
    </w:rPr>
  </w:style>
  <w:style w:type="character" w:customStyle="1" w:styleId="UnderliningCharChar">
    <w:name w:val="Underlining Char Char"/>
    <w:rsid w:val="003269BD"/>
    <w:rPr>
      <w:rFonts w:ascii="Arial Narrow" w:hAnsi="Arial Narrow"/>
      <w:szCs w:val="24"/>
      <w:u w:val="single"/>
      <w:lang w:val="en-US" w:eastAsia="en-US" w:bidi="ar-SA"/>
    </w:rPr>
  </w:style>
  <w:style w:type="character" w:customStyle="1" w:styleId="StyleArialNarrow12ptBold">
    <w:name w:val="Style Arial Narrow 12 pt Bold"/>
    <w:rsid w:val="003269BD"/>
    <w:rPr>
      <w:rFonts w:ascii="Arial Narrow" w:hAnsi="Arial Narrow"/>
      <w:b/>
      <w:bCs/>
      <w:sz w:val="24"/>
    </w:rPr>
  </w:style>
  <w:style w:type="character" w:customStyle="1" w:styleId="Style1CharChar">
    <w:name w:val="Style1 Char Char"/>
    <w:rsid w:val="003269B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3269BD"/>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3269BD"/>
    <w:rPr>
      <w:noProof w:val="0"/>
      <w:u w:val="single"/>
      <w:lang w:val="en-US" w:eastAsia="en-US" w:bidi="ar-SA"/>
    </w:rPr>
  </w:style>
  <w:style w:type="character" w:customStyle="1" w:styleId="UnderlinedCharChar1">
    <w:name w:val="Underlined Char Char1"/>
    <w:rsid w:val="003269BD"/>
    <w:rPr>
      <w:rFonts w:ascii="Bell MT" w:eastAsia="Times New Roman" w:hAnsi="Bell MT"/>
      <w:bCs/>
      <w:iCs/>
      <w:sz w:val="22"/>
      <w:u w:val="single"/>
    </w:rPr>
  </w:style>
  <w:style w:type="character" w:customStyle="1" w:styleId="Heading2CharChar2">
    <w:name w:val="Heading 2 Char Char2"/>
    <w:rsid w:val="003269BD"/>
    <w:rPr>
      <w:rFonts w:cs="Arial"/>
      <w:b/>
      <w:bCs/>
      <w:iCs/>
      <w:sz w:val="22"/>
      <w:szCs w:val="28"/>
      <w:lang w:val="en-US" w:eastAsia="en-US" w:bidi="ar-SA"/>
    </w:rPr>
  </w:style>
  <w:style w:type="character" w:customStyle="1" w:styleId="doctitle">
    <w:name w:val="doctitle"/>
    <w:rsid w:val="003269BD"/>
  </w:style>
  <w:style w:type="paragraph" w:customStyle="1" w:styleId="CiteCorrected">
    <w:name w:val="Cite Corrected"/>
    <w:basedOn w:val="Normal"/>
    <w:link w:val="CiteCorrectedChar"/>
    <w:qFormat/>
    <w:rsid w:val="003269BD"/>
    <w:rPr>
      <w:rFonts w:eastAsia="Times New Roman"/>
      <w:b/>
      <w:bCs/>
      <w:sz w:val="24"/>
      <w:szCs w:val="16"/>
      <w:u w:val="single"/>
    </w:rPr>
  </w:style>
  <w:style w:type="character" w:customStyle="1" w:styleId="CiteCorrectedChar">
    <w:name w:val="Cite Corrected Char"/>
    <w:link w:val="CiteCorrected"/>
    <w:rsid w:val="003269BD"/>
    <w:rPr>
      <w:rFonts w:ascii="Arial" w:eastAsia="Times New Roman" w:hAnsi="Arial" w:cs="Arial"/>
      <w:b/>
      <w:bCs/>
      <w:sz w:val="24"/>
      <w:szCs w:val="16"/>
      <w:u w:val="single"/>
    </w:rPr>
  </w:style>
  <w:style w:type="character" w:customStyle="1" w:styleId="cardtext-underlined0">
    <w:name w:val="card text- underlined"/>
    <w:rsid w:val="003269BD"/>
    <w:rPr>
      <w:rFonts w:ascii="Garamond" w:hAnsi="Garamond"/>
      <w:u w:val="single"/>
    </w:rPr>
  </w:style>
  <w:style w:type="numbering" w:customStyle="1" w:styleId="NoList6">
    <w:name w:val="No List6"/>
    <w:next w:val="NoList"/>
    <w:uiPriority w:val="99"/>
    <w:semiHidden/>
    <w:unhideWhenUsed/>
    <w:rsid w:val="003269BD"/>
  </w:style>
  <w:style w:type="numbering" w:customStyle="1" w:styleId="NoList7">
    <w:name w:val="No List7"/>
    <w:next w:val="NoList"/>
    <w:semiHidden/>
    <w:unhideWhenUsed/>
    <w:rsid w:val="003269BD"/>
  </w:style>
  <w:style w:type="character" w:customStyle="1" w:styleId="styleboldunderline">
    <w:name w:val="styleboldunderline"/>
    <w:basedOn w:val="DefaultParagraphFont"/>
    <w:rsid w:val="003269BD"/>
  </w:style>
  <w:style w:type="paragraph" w:customStyle="1" w:styleId="story-body-text">
    <w:name w:val="story-body-text"/>
    <w:basedOn w:val="Normal"/>
    <w:uiPriority w:val="99"/>
    <w:qFormat/>
    <w:rsid w:val="003269BD"/>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3269BD"/>
  </w:style>
  <w:style w:type="character" w:customStyle="1" w:styleId="BriefTitleChar">
    <w:name w:val="Brief Title Char"/>
    <w:basedOn w:val="DefaultParagraphFont"/>
    <w:rsid w:val="003269BD"/>
    <w:rPr>
      <w:b/>
      <w:sz w:val="24"/>
      <w:szCs w:val="24"/>
      <w:u w:val="single"/>
      <w:lang w:val="en-US" w:eastAsia="en-US" w:bidi="ar-SA"/>
    </w:rPr>
  </w:style>
  <w:style w:type="paragraph" w:customStyle="1" w:styleId="BriefTitle2">
    <w:name w:val="Brief Title 2"/>
    <w:basedOn w:val="Heading1"/>
    <w:uiPriority w:val="99"/>
    <w:qFormat/>
    <w:rsid w:val="003269B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269BD"/>
    <w:rPr>
      <w:b/>
      <w:sz w:val="24"/>
      <w:szCs w:val="24"/>
      <w:u w:val="single"/>
      <w:lang w:val="en-US" w:eastAsia="en-US" w:bidi="ar-SA"/>
    </w:rPr>
  </w:style>
  <w:style w:type="character" w:customStyle="1" w:styleId="StyleCardText11ptUnderlineChar">
    <w:name w:val="Style Card Text + 11 pt Underline Char"/>
    <w:link w:val="StyleCardText11ptUnderline"/>
    <w:locked/>
    <w:rsid w:val="003269BD"/>
    <w:rPr>
      <w:szCs w:val="24"/>
      <w:u w:val="single"/>
    </w:rPr>
  </w:style>
  <w:style w:type="paragraph" w:customStyle="1" w:styleId="StyleCardText11ptUnderline">
    <w:name w:val="Style Card Text + 11 pt Underline"/>
    <w:link w:val="StyleCardText11ptUnderlineChar"/>
    <w:qFormat/>
    <w:rsid w:val="003269BD"/>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3269BD"/>
    <w:rPr>
      <w:rFonts w:ascii="Georgia" w:hAnsi="Georgia"/>
      <w:sz w:val="16"/>
      <w:szCs w:val="24"/>
    </w:rPr>
  </w:style>
  <w:style w:type="paragraph" w:customStyle="1" w:styleId="StyleMinimizedText11pt1">
    <w:name w:val="Style Minimized Text + 11 pt1"/>
    <w:basedOn w:val="Normal"/>
    <w:link w:val="StyleMinimizedText11pt1Char"/>
    <w:qFormat/>
    <w:rsid w:val="003269BD"/>
    <w:rPr>
      <w:rFonts w:ascii="Georgia" w:hAnsi="Georgia" w:cstheme="minorBidi"/>
      <w:sz w:val="16"/>
      <w:szCs w:val="24"/>
    </w:rPr>
  </w:style>
  <w:style w:type="paragraph" w:customStyle="1" w:styleId="emactive">
    <w:name w:val="emactive"/>
    <w:basedOn w:val="Normal"/>
    <w:uiPriority w:val="99"/>
    <w:qFormat/>
    <w:rsid w:val="003269BD"/>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3269BD"/>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3269B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3269BD"/>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3269B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269BD"/>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3269BD"/>
    <w:rPr>
      <w:rFonts w:eastAsia="MS Gothic" w:cs="Arial"/>
      <w:sz w:val="24"/>
    </w:rPr>
  </w:style>
  <w:style w:type="character" w:customStyle="1" w:styleId="Emphasis20">
    <w:name w:val="Emphasis 2"/>
    <w:uiPriority w:val="1"/>
    <w:qFormat/>
    <w:rsid w:val="003269BD"/>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3269BD"/>
  </w:style>
  <w:style w:type="character" w:customStyle="1" w:styleId="metaorigin">
    <w:name w:val="meta_origin"/>
    <w:rsid w:val="003269BD"/>
  </w:style>
  <w:style w:type="character" w:customStyle="1" w:styleId="mandelbrotrefrag">
    <w:name w:val="mandelbrot_refrag"/>
    <w:rsid w:val="003269BD"/>
  </w:style>
  <w:style w:type="character" w:customStyle="1" w:styleId="eminfo">
    <w:name w:val="eminfo"/>
    <w:rsid w:val="003269BD"/>
  </w:style>
  <w:style w:type="character" w:customStyle="1" w:styleId="emhighlight">
    <w:name w:val="emhighlight"/>
    <w:rsid w:val="003269BD"/>
  </w:style>
  <w:style w:type="character" w:customStyle="1" w:styleId="tkrname">
    <w:name w:val="tkrname"/>
    <w:rsid w:val="003269BD"/>
  </w:style>
  <w:style w:type="character" w:customStyle="1" w:styleId="tkrchange">
    <w:name w:val="tkrchange"/>
    <w:rsid w:val="003269BD"/>
  </w:style>
  <w:style w:type="character" w:customStyle="1" w:styleId="source-org">
    <w:name w:val="source-org"/>
    <w:rsid w:val="003269BD"/>
  </w:style>
  <w:style w:type="character" w:customStyle="1" w:styleId="last">
    <w:name w:val="last"/>
    <w:rsid w:val="003269BD"/>
  </w:style>
  <w:style w:type="character" w:customStyle="1" w:styleId="institution">
    <w:name w:val="institution"/>
    <w:rsid w:val="003269BD"/>
  </w:style>
  <w:style w:type="character" w:customStyle="1" w:styleId="mainheading">
    <w:name w:val="mainheading"/>
    <w:basedOn w:val="DefaultParagraphFont"/>
    <w:rsid w:val="003269BD"/>
  </w:style>
  <w:style w:type="character" w:customStyle="1" w:styleId="StyleStyleunderlineBold11pt">
    <w:name w:val="Style Style underline + Bold + 11 pt"/>
    <w:rsid w:val="003269BD"/>
    <w:rPr>
      <w:bCs/>
      <w:sz w:val="20"/>
      <w:u w:val="single"/>
    </w:rPr>
  </w:style>
  <w:style w:type="character" w:customStyle="1" w:styleId="StyleunderlineAsianTimesNewRomanBold">
    <w:name w:val="Style underline + (Asian) Times New Roman Bold"/>
    <w:rsid w:val="003269BD"/>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3269BD"/>
    <w:rPr>
      <w:b/>
      <w:bCs/>
      <w:sz w:val="20"/>
      <w:u w:val="single"/>
      <w:bdr w:val="single" w:sz="4" w:space="0" w:color="auto" w:frame="1"/>
    </w:rPr>
  </w:style>
  <w:style w:type="character" w:customStyle="1" w:styleId="quotepeekbase">
    <w:name w:val="quotepeekbase"/>
    <w:rsid w:val="003269BD"/>
  </w:style>
  <w:style w:type="character" w:customStyle="1" w:styleId="NormalCard">
    <w:name w:val="Normal Card"/>
    <w:uiPriority w:val="1"/>
    <w:qFormat/>
    <w:rsid w:val="003269BD"/>
    <w:rPr>
      <w:rFonts w:ascii="Times New Roman" w:hAnsi="Times New Roman" w:cs="Times New Roman" w:hint="default"/>
      <w:sz w:val="24"/>
    </w:rPr>
  </w:style>
  <w:style w:type="character" w:customStyle="1" w:styleId="HighlightedUnderline0">
    <w:name w:val="Highlighted Underline"/>
    <w:uiPriority w:val="1"/>
    <w:qFormat/>
    <w:rsid w:val="003269BD"/>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3269BD"/>
  </w:style>
  <w:style w:type="character" w:customStyle="1" w:styleId="Heading2Subtext">
    <w:name w:val="Heading 2 Subtext"/>
    <w:rsid w:val="003269BD"/>
    <w:rPr>
      <w:rFonts w:ascii="Times New Roman" w:hAnsi="Times New Roman" w:cs="Times New Roman" w:hint="default"/>
      <w:sz w:val="16"/>
    </w:rPr>
  </w:style>
  <w:style w:type="paragraph" w:customStyle="1" w:styleId="nromal">
    <w:name w:val="nromal"/>
    <w:basedOn w:val="Normal"/>
    <w:uiPriority w:val="99"/>
    <w:qFormat/>
    <w:rsid w:val="003269BD"/>
    <w:pPr>
      <w:keepNext/>
      <w:keepLines/>
      <w:spacing w:before="200"/>
      <w:outlineLvl w:val="3"/>
    </w:pPr>
    <w:rPr>
      <w:rFonts w:eastAsia="Times New Roman" w:cs="Cambria"/>
      <w:b/>
      <w:iCs/>
    </w:rPr>
  </w:style>
  <w:style w:type="paragraph" w:customStyle="1" w:styleId="natural">
    <w:name w:val="natural"/>
    <w:basedOn w:val="Normal"/>
    <w:uiPriority w:val="99"/>
    <w:qFormat/>
    <w:rsid w:val="003269BD"/>
    <w:pPr>
      <w:keepNext/>
      <w:keepLines/>
      <w:spacing w:before="200"/>
      <w:outlineLvl w:val="3"/>
    </w:pPr>
    <w:rPr>
      <w:rFonts w:eastAsia="Times New Roman"/>
      <w:b/>
      <w:iCs/>
    </w:rPr>
  </w:style>
  <w:style w:type="paragraph" w:customStyle="1" w:styleId="nroaml">
    <w:name w:val="nroaml"/>
    <w:basedOn w:val="Normal"/>
    <w:uiPriority w:val="99"/>
    <w:qFormat/>
    <w:rsid w:val="003269BD"/>
    <w:pPr>
      <w:keepNext/>
      <w:keepLines/>
      <w:spacing w:before="200"/>
      <w:outlineLvl w:val="3"/>
    </w:pPr>
    <w:rPr>
      <w:rFonts w:eastAsia="Times New Roman"/>
      <w:b/>
      <w:iCs/>
    </w:rPr>
  </w:style>
  <w:style w:type="paragraph" w:customStyle="1" w:styleId="noraml">
    <w:name w:val="noraml"/>
    <w:basedOn w:val="Normal"/>
    <w:uiPriority w:val="99"/>
    <w:qFormat/>
    <w:rsid w:val="003269BD"/>
    <w:pPr>
      <w:keepNext/>
      <w:keepLines/>
      <w:spacing w:before="200"/>
      <w:outlineLvl w:val="3"/>
    </w:pPr>
    <w:rPr>
      <w:rFonts w:eastAsia="Times New Roman"/>
      <w:b/>
      <w:iCs/>
      <w:sz w:val="24"/>
    </w:rPr>
  </w:style>
  <w:style w:type="table" w:styleId="MediumGrid1">
    <w:name w:val="Medium Grid 1"/>
    <w:basedOn w:val="TableNormal"/>
    <w:uiPriority w:val="67"/>
    <w:rsid w:val="003269B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269BD"/>
    <w:rPr>
      <w:rFonts w:eastAsia="Calibri"/>
      <w:sz w:val="16"/>
      <w:szCs w:val="16"/>
    </w:rPr>
  </w:style>
  <w:style w:type="character" w:customStyle="1" w:styleId="SmallSizeParagraphChar">
    <w:name w:val="Small Size Paragraph Char"/>
    <w:link w:val="SmallSizeParagraph"/>
    <w:rsid w:val="003269BD"/>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3269BD"/>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3269BD"/>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3269BD"/>
    <w:pPr>
      <w:spacing w:after="200"/>
    </w:pPr>
    <w:rPr>
      <w:rFonts w:eastAsia="Calibri"/>
    </w:rPr>
  </w:style>
  <w:style w:type="character" w:customStyle="1" w:styleId="StyleCardText9ptChar">
    <w:name w:val="Style Card Text + 9 pt Char"/>
    <w:basedOn w:val="DefaultParagraphFont"/>
    <w:link w:val="StyleCardText9pt"/>
    <w:rsid w:val="003269BD"/>
    <w:rPr>
      <w:rFonts w:ascii="Arial" w:eastAsia="Calibri" w:hAnsi="Arial" w:cs="Arial"/>
    </w:rPr>
  </w:style>
  <w:style w:type="character" w:customStyle="1" w:styleId="QuoteChar1">
    <w:name w:val="Quote Char1"/>
    <w:basedOn w:val="DefaultParagraphFont"/>
    <w:uiPriority w:val="29"/>
    <w:rsid w:val="003269BD"/>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269BD"/>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269BD"/>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w:basedOn w:val="DefaultParagraphFont"/>
    <w:qFormat/>
    <w:rsid w:val="003269BD"/>
    <w:rPr>
      <w:rFonts w:ascii="Century Gothic" w:hAnsi="Century Gothic"/>
      <w:sz w:val="24"/>
      <w:u w:val="thick"/>
    </w:rPr>
  </w:style>
  <w:style w:type="character" w:customStyle="1" w:styleId="FontStyle477">
    <w:name w:val="Font Style477"/>
    <w:basedOn w:val="DefaultParagraphFont"/>
    <w:uiPriority w:val="99"/>
    <w:rsid w:val="003269BD"/>
    <w:rPr>
      <w:rFonts w:ascii="Times New Roman" w:hAnsi="Times New Roman" w:cs="Times New Roman"/>
      <w:sz w:val="18"/>
      <w:szCs w:val="18"/>
    </w:rPr>
  </w:style>
  <w:style w:type="character" w:customStyle="1" w:styleId="FontStyle505">
    <w:name w:val="Font Style505"/>
    <w:basedOn w:val="DefaultParagraphFont"/>
    <w:uiPriority w:val="99"/>
    <w:rsid w:val="003269BD"/>
    <w:rPr>
      <w:rFonts w:ascii="Times New Roman" w:hAnsi="Times New Roman" w:cs="Times New Roman"/>
      <w:sz w:val="18"/>
      <w:szCs w:val="18"/>
    </w:rPr>
  </w:style>
  <w:style w:type="character" w:customStyle="1" w:styleId="FontStyle514">
    <w:name w:val="Font Style514"/>
    <w:basedOn w:val="DefaultParagraphFont"/>
    <w:uiPriority w:val="99"/>
    <w:rsid w:val="003269BD"/>
    <w:rPr>
      <w:rFonts w:ascii="Times New Roman" w:hAnsi="Times New Roman" w:cs="Times New Roman"/>
      <w:sz w:val="14"/>
      <w:szCs w:val="14"/>
    </w:rPr>
  </w:style>
  <w:style w:type="character" w:customStyle="1" w:styleId="FontStyle500">
    <w:name w:val="Font Style500"/>
    <w:basedOn w:val="DefaultParagraphFont"/>
    <w:uiPriority w:val="99"/>
    <w:rsid w:val="003269BD"/>
    <w:rPr>
      <w:rFonts w:ascii="Times New Roman" w:hAnsi="Times New Roman" w:cs="Times New Roman"/>
      <w:b/>
      <w:bCs/>
      <w:sz w:val="16"/>
      <w:szCs w:val="16"/>
    </w:rPr>
  </w:style>
  <w:style w:type="character" w:customStyle="1" w:styleId="LanguageEditingChar">
    <w:name w:val="Language Editing Char"/>
    <w:link w:val="LanguageEditing"/>
    <w:locked/>
    <w:rsid w:val="003269B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269BD"/>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3269BD"/>
    <w:rPr>
      <w:rFonts w:ascii="Times New Roman" w:hAnsi="Times New Roman" w:cs="Times New Roman"/>
      <w:b/>
      <w:bCs/>
      <w:sz w:val="18"/>
      <w:szCs w:val="18"/>
    </w:rPr>
  </w:style>
  <w:style w:type="character" w:customStyle="1" w:styleId="FontStyle275">
    <w:name w:val="Font Style275"/>
    <w:basedOn w:val="DefaultParagraphFont"/>
    <w:uiPriority w:val="99"/>
    <w:rsid w:val="003269BD"/>
    <w:rPr>
      <w:rFonts w:ascii="Times New Roman" w:hAnsi="Times New Roman" w:cs="Times New Roman"/>
      <w:b/>
      <w:bCs/>
      <w:sz w:val="22"/>
      <w:szCs w:val="22"/>
    </w:rPr>
  </w:style>
  <w:style w:type="character" w:customStyle="1" w:styleId="CharacterStyle3">
    <w:name w:val="Character Style 3"/>
    <w:uiPriority w:val="99"/>
    <w:rsid w:val="003269BD"/>
    <w:rPr>
      <w:rFonts w:ascii="Bookman Old Style" w:hAnsi="Bookman Old Style" w:cs="Bookman Old Style"/>
      <w:spacing w:val="-5"/>
      <w:sz w:val="18"/>
      <w:szCs w:val="18"/>
    </w:rPr>
  </w:style>
  <w:style w:type="paragraph" w:customStyle="1" w:styleId="p0">
    <w:name w:val="p0"/>
    <w:basedOn w:val="Normal"/>
    <w:uiPriority w:val="99"/>
    <w:qFormat/>
    <w:rsid w:val="003269BD"/>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semiHidden/>
    <w:rsid w:val="003269BD"/>
    <w:rPr>
      <w:rFonts w:ascii="Georgia" w:hAnsi="Georgia"/>
    </w:rPr>
  </w:style>
  <w:style w:type="paragraph" w:customStyle="1" w:styleId="StyleStyle49pt6">
    <w:name w:val="Style Style4 + 9 pt6"/>
    <w:basedOn w:val="Style4"/>
    <w:link w:val="StyleStyle49pt6Char"/>
    <w:qFormat/>
    <w:rsid w:val="003269BD"/>
    <w:rPr>
      <w:rFonts w:ascii="Calibri" w:hAnsi="Calibri"/>
    </w:rPr>
  </w:style>
  <w:style w:type="character" w:customStyle="1" w:styleId="StyleStyle49pt6Char">
    <w:name w:val="Style Style4 + 9 pt6 Char"/>
    <w:basedOn w:val="Style4Char"/>
    <w:link w:val="StyleStyle49pt6"/>
    <w:rsid w:val="003269BD"/>
    <w:rPr>
      <w:rFonts w:ascii="Calibri" w:eastAsia="Times New Roman" w:hAnsi="Calibri" w:cs="Arial"/>
      <w:szCs w:val="24"/>
      <w:u w:val="single"/>
    </w:rPr>
  </w:style>
  <w:style w:type="character" w:customStyle="1" w:styleId="CharChar31">
    <w:name w:val="Char Char31"/>
    <w:rsid w:val="003269B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269B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269BD"/>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269B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269BD"/>
    <w:rPr>
      <w:rFonts w:ascii="Georgia" w:hAnsi="Georgia" w:cs="Calibri"/>
      <w:b/>
      <w:bCs/>
      <w:szCs w:val="24"/>
      <w:u w:val="single"/>
    </w:rPr>
  </w:style>
  <w:style w:type="character" w:customStyle="1" w:styleId="Subtitle2">
    <w:name w:val="Subtitle2"/>
    <w:rsid w:val="003269BD"/>
  </w:style>
  <w:style w:type="character" w:customStyle="1" w:styleId="drop">
    <w:name w:val="drop"/>
    <w:rsid w:val="003269BD"/>
  </w:style>
  <w:style w:type="character" w:customStyle="1" w:styleId="bioline">
    <w:name w:val="bioline"/>
    <w:rsid w:val="003269BD"/>
  </w:style>
  <w:style w:type="character" w:customStyle="1" w:styleId="articletitle0">
    <w:name w:val="article_title"/>
    <w:rsid w:val="003269BD"/>
  </w:style>
  <w:style w:type="character" w:customStyle="1" w:styleId="A4">
    <w:name w:val="A4"/>
    <w:uiPriority w:val="99"/>
    <w:rsid w:val="003269BD"/>
    <w:rPr>
      <w:color w:val="000000"/>
    </w:rPr>
  </w:style>
  <w:style w:type="character" w:customStyle="1" w:styleId="DebatenoramlChar">
    <w:name w:val="Debatenoraml Char"/>
    <w:link w:val="Debatenoraml"/>
    <w:locked/>
    <w:rsid w:val="003269BD"/>
    <w:rPr>
      <w:rFonts w:ascii="Times New Roman" w:hAnsi="Times New Roman"/>
    </w:rPr>
  </w:style>
  <w:style w:type="paragraph" w:customStyle="1" w:styleId="Debatenoraml">
    <w:name w:val="Debatenoraml"/>
    <w:basedOn w:val="NoSpacing"/>
    <w:link w:val="DebatenoramlChar"/>
    <w:qFormat/>
    <w:rsid w:val="003269BD"/>
    <w:rPr>
      <w:rFonts w:ascii="Times New Roman" w:eastAsiaTheme="minorHAnsi" w:hAnsi="Times New Roman" w:cstheme="minorBidi"/>
    </w:rPr>
  </w:style>
  <w:style w:type="character" w:customStyle="1" w:styleId="s2">
    <w:name w:val="s2"/>
    <w:rsid w:val="003269BD"/>
  </w:style>
  <w:style w:type="character" w:customStyle="1" w:styleId="s4">
    <w:name w:val="s4"/>
    <w:rsid w:val="003269BD"/>
  </w:style>
  <w:style w:type="character" w:customStyle="1" w:styleId="s5">
    <w:name w:val="s5"/>
    <w:rsid w:val="003269BD"/>
  </w:style>
  <w:style w:type="paragraph" w:customStyle="1" w:styleId="Quals">
    <w:name w:val="Quals"/>
    <w:basedOn w:val="Normal"/>
    <w:link w:val="QualsChar"/>
    <w:qFormat/>
    <w:rsid w:val="003269BD"/>
    <w:rPr>
      <w:rFonts w:eastAsia="Calibri"/>
      <w:sz w:val="18"/>
    </w:rPr>
  </w:style>
  <w:style w:type="character" w:customStyle="1" w:styleId="QualsChar">
    <w:name w:val="Quals Char"/>
    <w:link w:val="Quals"/>
    <w:rsid w:val="003269BD"/>
    <w:rPr>
      <w:rFonts w:ascii="Arial" w:eastAsia="Calibri" w:hAnsi="Arial" w:cs="Arial"/>
      <w:sz w:val="18"/>
    </w:rPr>
  </w:style>
  <w:style w:type="character" w:customStyle="1" w:styleId="cap">
    <w:name w:val="cap"/>
    <w:rsid w:val="003269BD"/>
  </w:style>
  <w:style w:type="character" w:customStyle="1" w:styleId="rightsnotice">
    <w:name w:val="rightsnotice"/>
    <w:rsid w:val="003269BD"/>
  </w:style>
  <w:style w:type="character" w:customStyle="1" w:styleId="scaps">
    <w:name w:val="scaps"/>
    <w:rsid w:val="003269BD"/>
  </w:style>
  <w:style w:type="character" w:customStyle="1" w:styleId="current-article">
    <w:name w:val="current-article"/>
    <w:rsid w:val="003269BD"/>
  </w:style>
  <w:style w:type="character" w:customStyle="1" w:styleId="related-current-indicator">
    <w:name w:val="related-current-indicator"/>
    <w:rsid w:val="003269BD"/>
  </w:style>
  <w:style w:type="character" w:customStyle="1" w:styleId="bylclear">
    <w:name w:val="bylclear"/>
    <w:rsid w:val="003269BD"/>
  </w:style>
  <w:style w:type="character" w:customStyle="1" w:styleId="comments">
    <w:name w:val="comments"/>
    <w:rsid w:val="003269BD"/>
  </w:style>
  <w:style w:type="character" w:customStyle="1" w:styleId="essaytext">
    <w:name w:val="essaytext"/>
    <w:rsid w:val="003269BD"/>
  </w:style>
  <w:style w:type="character" w:customStyle="1" w:styleId="username">
    <w:name w:val="username"/>
    <w:rsid w:val="003269BD"/>
  </w:style>
  <w:style w:type="character" w:customStyle="1" w:styleId="toplinks">
    <w:name w:val="toplinks"/>
    <w:rsid w:val="003269BD"/>
  </w:style>
  <w:style w:type="paragraph" w:customStyle="1" w:styleId="BodyA">
    <w:name w:val="Body A"/>
    <w:uiPriority w:val="99"/>
    <w:qFormat/>
    <w:rsid w:val="003269B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269B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269BD"/>
    <w:rPr>
      <w:rFonts w:ascii="Arial" w:eastAsia="Times New Roman" w:hAnsi="Arial" w:cs="Arial"/>
      <w:b/>
      <w:caps/>
      <w:szCs w:val="28"/>
      <w:u w:val="single"/>
    </w:rPr>
  </w:style>
  <w:style w:type="paragraph" w:customStyle="1" w:styleId="NotStarred">
    <w:name w:val="NotStarred"/>
    <w:basedOn w:val="Normal"/>
    <w:link w:val="NotStarredChar"/>
    <w:qFormat/>
    <w:rsid w:val="003269B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269BD"/>
    <w:rPr>
      <w:rFonts w:ascii="Arial" w:eastAsia="Times New Roman" w:hAnsi="Arial" w:cs="Arial"/>
      <w:b/>
      <w:caps/>
      <w:szCs w:val="28"/>
      <w:u w:val="single"/>
    </w:rPr>
  </w:style>
  <w:style w:type="character" w:customStyle="1" w:styleId="see">
    <w:name w:val="see"/>
    <w:rsid w:val="003269BD"/>
  </w:style>
  <w:style w:type="character" w:customStyle="1" w:styleId="first-letter">
    <w:name w:val="first-letter"/>
    <w:rsid w:val="003269BD"/>
  </w:style>
  <w:style w:type="character" w:customStyle="1" w:styleId="focusparagraph">
    <w:name w:val="focusparagraph"/>
    <w:rsid w:val="003269BD"/>
  </w:style>
  <w:style w:type="character" w:customStyle="1" w:styleId="lightblue">
    <w:name w:val="lightblue"/>
    <w:rsid w:val="003269BD"/>
  </w:style>
  <w:style w:type="character" w:customStyle="1" w:styleId="tagCharCharChar">
    <w:name w:val="tag Char Char Char"/>
    <w:rsid w:val="003269B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3269BD"/>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269BD"/>
    <w:rPr>
      <w:rFonts w:ascii="Calibri" w:hAnsi="Calibri" w:cs="Arial"/>
      <w:szCs w:val="24"/>
      <w:u w:val="single"/>
      <w:bdr w:val="single" w:sz="4" w:space="0" w:color="auto"/>
    </w:rPr>
  </w:style>
  <w:style w:type="paragraph" w:customStyle="1" w:styleId="H4Tag">
    <w:name w:val="H4 (Tag)"/>
    <w:basedOn w:val="Normal"/>
    <w:link w:val="H4TagChar1"/>
    <w:qFormat/>
    <w:rsid w:val="003269BD"/>
    <w:rPr>
      <w:rFonts w:eastAsia="Calibri"/>
      <w:b/>
    </w:rPr>
  </w:style>
  <w:style w:type="character" w:customStyle="1" w:styleId="H4TagChar1">
    <w:name w:val="H4 (Tag) Char1"/>
    <w:link w:val="H4Tag"/>
    <w:rsid w:val="003269BD"/>
    <w:rPr>
      <w:rFonts w:ascii="Arial" w:eastAsia="Calibri" w:hAnsi="Arial" w:cs="Arial"/>
      <w:b/>
    </w:rPr>
  </w:style>
  <w:style w:type="character" w:customStyle="1" w:styleId="citationgenerated">
    <w:name w:val="citation generated"/>
    <w:rsid w:val="003269BD"/>
  </w:style>
  <w:style w:type="character" w:customStyle="1" w:styleId="BoldandUnderlineCharCharCharChar">
    <w:name w:val="Bold and Underline Char Char Char Char"/>
    <w:rsid w:val="003269BD"/>
    <w:rPr>
      <w:b/>
      <w:noProof w:val="0"/>
      <w:u w:val="single"/>
      <w:lang w:val="en-US" w:eastAsia="en-US" w:bidi="ar-SA"/>
    </w:rPr>
  </w:style>
  <w:style w:type="character" w:customStyle="1" w:styleId="FontStyle29">
    <w:name w:val="Font Style29"/>
    <w:uiPriority w:val="99"/>
    <w:rsid w:val="003269BD"/>
    <w:rPr>
      <w:rFonts w:ascii="Arial" w:hAnsi="Arial" w:cs="Arial"/>
      <w:sz w:val="14"/>
      <w:szCs w:val="14"/>
    </w:rPr>
  </w:style>
  <w:style w:type="paragraph" w:customStyle="1" w:styleId="NewHeading2">
    <w:name w:val="NewHeading2"/>
    <w:basedOn w:val="Normal"/>
    <w:link w:val="NewHeading2Char"/>
    <w:qFormat/>
    <w:rsid w:val="003269BD"/>
    <w:pPr>
      <w:spacing w:before="240" w:after="60"/>
    </w:pPr>
    <w:rPr>
      <w:rFonts w:eastAsia="Times New Roman"/>
      <w:b/>
      <w:szCs w:val="28"/>
      <w:u w:val="single"/>
    </w:rPr>
  </w:style>
  <w:style w:type="character" w:customStyle="1" w:styleId="NewHeading2Char">
    <w:name w:val="NewHeading2 Char"/>
    <w:link w:val="NewHeading2"/>
    <w:rsid w:val="003269BD"/>
    <w:rPr>
      <w:rFonts w:ascii="Arial" w:eastAsia="Times New Roman" w:hAnsi="Arial" w:cs="Arial"/>
      <w:b/>
      <w:szCs w:val="28"/>
      <w:u w:val="single"/>
    </w:rPr>
  </w:style>
  <w:style w:type="paragraph" w:customStyle="1" w:styleId="CM32">
    <w:name w:val="CM3+2"/>
    <w:basedOn w:val="Normal"/>
    <w:next w:val="Normal"/>
    <w:uiPriority w:val="99"/>
    <w:qFormat/>
    <w:rsid w:val="003269BD"/>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3269BD"/>
    <w:rPr>
      <w:rFonts w:ascii="Arial Narrow" w:eastAsia="Times New Roman" w:hAnsi="Arial Narrow"/>
      <w:b/>
      <w:sz w:val="28"/>
    </w:rPr>
  </w:style>
  <w:style w:type="paragraph" w:customStyle="1" w:styleId="msolistparagraphcxspfirst">
    <w:name w:val="msolistparagraphcxspfirst"/>
    <w:basedOn w:val="Normal"/>
    <w:uiPriority w:val="99"/>
    <w:qFormat/>
    <w:rsid w:val="003269BD"/>
    <w:pPr>
      <w:spacing w:before="100" w:beforeAutospacing="1" w:after="100" w:afterAutospacing="1"/>
    </w:pPr>
    <w:rPr>
      <w:rFonts w:eastAsia="Times New Roman"/>
      <w:sz w:val="24"/>
    </w:rPr>
  </w:style>
  <w:style w:type="paragraph" w:customStyle="1" w:styleId="Card6pt">
    <w:name w:val="Card 6pt"/>
    <w:basedOn w:val="Normal"/>
    <w:uiPriority w:val="99"/>
    <w:qFormat/>
    <w:rsid w:val="003269BD"/>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3269BD"/>
    <w:rPr>
      <w:rFonts w:eastAsia="Times New Roman"/>
      <w:color w:val="000000"/>
      <w:szCs w:val="24"/>
      <w:u w:val="single"/>
    </w:rPr>
  </w:style>
  <w:style w:type="character" w:customStyle="1" w:styleId="StyleCardStyleBlackUnderlineChar">
    <w:name w:val="Style Card Style + Black Underline Char"/>
    <w:link w:val="StyleCardStyleBlackUnderline"/>
    <w:rsid w:val="003269BD"/>
    <w:rPr>
      <w:rFonts w:ascii="Arial" w:eastAsia="Times New Roman" w:hAnsi="Arial" w:cs="Arial"/>
      <w:color w:val="000000"/>
      <w:szCs w:val="24"/>
      <w:u w:val="single"/>
    </w:rPr>
  </w:style>
  <w:style w:type="character" w:customStyle="1" w:styleId="titles">
    <w:name w:val="titles"/>
    <w:rsid w:val="003269BD"/>
  </w:style>
  <w:style w:type="paragraph" w:customStyle="1" w:styleId="StyleHeading2LatinArialMT13pt">
    <w:name w:val="Style Heading 2 + (Latin) ArialMT 13 pt"/>
    <w:basedOn w:val="Heading2"/>
    <w:next w:val="Heading2"/>
    <w:uiPriority w:val="99"/>
    <w:qFormat/>
    <w:rsid w:val="003269BD"/>
    <w:pPr>
      <w:keepLines w:val="0"/>
      <w:pageBreakBefore w:val="0"/>
      <w:jc w:val="left"/>
    </w:pPr>
    <w:rPr>
      <w:rFonts w:eastAsia="SimSun" w:cs="Arial"/>
      <w:b w:val="0"/>
      <w:bCs/>
      <w:iCs/>
      <w:caps/>
      <w:sz w:val="24"/>
      <w:szCs w:val="28"/>
      <w:lang w:eastAsia="zh-CN"/>
    </w:rPr>
  </w:style>
  <w:style w:type="character" w:customStyle="1" w:styleId="contentauthor">
    <w:name w:val="contentauthor"/>
    <w:rsid w:val="003269BD"/>
  </w:style>
  <w:style w:type="character" w:customStyle="1" w:styleId="subarticleheader">
    <w:name w:val="subarticleheader"/>
    <w:rsid w:val="003269BD"/>
  </w:style>
  <w:style w:type="paragraph" w:customStyle="1" w:styleId="NotUnderlined">
    <w:name w:val="Not Underlined"/>
    <w:basedOn w:val="Normal"/>
    <w:uiPriority w:val="99"/>
    <w:qFormat/>
    <w:rsid w:val="003269BD"/>
    <w:rPr>
      <w:rFonts w:ascii="Century Gothic" w:eastAsia="Times New Roman" w:hAnsi="Century Gothic"/>
      <w:sz w:val="16"/>
    </w:rPr>
  </w:style>
  <w:style w:type="character" w:customStyle="1" w:styleId="spelle">
    <w:name w:val="spelle"/>
    <w:rsid w:val="003269BD"/>
  </w:style>
  <w:style w:type="character" w:customStyle="1" w:styleId="grame">
    <w:name w:val="grame"/>
    <w:rsid w:val="003269BD"/>
  </w:style>
  <w:style w:type="character" w:customStyle="1" w:styleId="CardStyleChar">
    <w:name w:val="Card Style Char"/>
    <w:link w:val="CardStyle"/>
    <w:rsid w:val="003269BD"/>
    <w:rPr>
      <w:rFonts w:ascii="Arial" w:hAnsi="Arial" w:cs="Arial"/>
      <w:szCs w:val="24"/>
    </w:rPr>
  </w:style>
  <w:style w:type="character" w:customStyle="1" w:styleId="newstitle1">
    <w:name w:val="newstitle1"/>
    <w:rsid w:val="003269BD"/>
  </w:style>
  <w:style w:type="character" w:customStyle="1" w:styleId="copy">
    <w:name w:val="copy"/>
    <w:rsid w:val="003269BD"/>
  </w:style>
  <w:style w:type="character" w:customStyle="1" w:styleId="topheadline">
    <w:name w:val="topheadline"/>
    <w:rsid w:val="003269BD"/>
  </w:style>
  <w:style w:type="paragraph" w:customStyle="1" w:styleId="StylecardThickunderline">
    <w:name w:val="Style card + Thick underline"/>
    <w:basedOn w:val="Normal"/>
    <w:link w:val="StylecardThickunderlineChar"/>
    <w:qFormat/>
    <w:rsid w:val="003269BD"/>
    <w:pPr>
      <w:ind w:left="288" w:right="288"/>
    </w:pPr>
    <w:rPr>
      <w:rFonts w:eastAsia="SimSun"/>
      <w:szCs w:val="24"/>
      <w:lang w:eastAsia="zh-CN"/>
    </w:rPr>
  </w:style>
  <w:style w:type="character" w:customStyle="1" w:styleId="StylecardThickunderlineChar">
    <w:name w:val="Style card + Thick underline Char"/>
    <w:link w:val="StylecardThickunderline"/>
    <w:rsid w:val="003269BD"/>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3269BD"/>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3269BD"/>
    <w:rPr>
      <w:rFonts w:ascii="Arial" w:eastAsia="SimSun" w:hAnsi="Arial" w:cs="Arial"/>
      <w:b/>
      <w:bCs/>
      <w:szCs w:val="24"/>
      <w:lang w:eastAsia="zh-CN"/>
    </w:rPr>
  </w:style>
  <w:style w:type="character" w:customStyle="1" w:styleId="Stylereduce27pt">
    <w:name w:val="Style reduce2 + 7 pt"/>
    <w:rsid w:val="003269BD"/>
    <w:rPr>
      <w:rFonts w:ascii="Times New Roman" w:hAnsi="Times New Roman" w:cs="Arial"/>
      <w:color w:val="000000"/>
      <w:sz w:val="14"/>
      <w:szCs w:val="22"/>
    </w:rPr>
  </w:style>
  <w:style w:type="character" w:customStyle="1" w:styleId="srtitle">
    <w:name w:val="srtitle"/>
    <w:rsid w:val="003269BD"/>
  </w:style>
  <w:style w:type="character" w:customStyle="1" w:styleId="st1">
    <w:name w:val="st1"/>
    <w:rsid w:val="003269BD"/>
  </w:style>
  <w:style w:type="character" w:customStyle="1" w:styleId="StyleStyleGaramond">
    <w:name w:val="Style Style Garamond +"/>
    <w:rsid w:val="003269BD"/>
    <w:rPr>
      <w:rFonts w:ascii="Garamond" w:hAnsi="Garamond" w:cs="Times New Roman"/>
      <w:sz w:val="20"/>
    </w:rPr>
  </w:style>
  <w:style w:type="character" w:customStyle="1" w:styleId="boldunderline0">
    <w:name w:val="boldunderline"/>
    <w:rsid w:val="003269BD"/>
  </w:style>
  <w:style w:type="paragraph" w:customStyle="1" w:styleId="font-null">
    <w:name w:val="font-null"/>
    <w:basedOn w:val="Normal"/>
    <w:uiPriority w:val="99"/>
    <w:qFormat/>
    <w:rsid w:val="003269BD"/>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3269BD"/>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3269BD"/>
    <w:pPr>
      <w:spacing w:line="191" w:lineRule="atLeast"/>
    </w:pPr>
    <w:rPr>
      <w:rFonts w:ascii="Scala" w:eastAsia="Calibri" w:hAnsi="Scala" w:cs="Times New Roman"/>
    </w:rPr>
  </w:style>
  <w:style w:type="character" w:customStyle="1" w:styleId="Date11">
    <w:name w:val="Date11"/>
    <w:rsid w:val="003269BD"/>
  </w:style>
  <w:style w:type="paragraph" w:customStyle="1" w:styleId="introduction">
    <w:name w:val="introduction"/>
    <w:basedOn w:val="Normal"/>
    <w:uiPriority w:val="99"/>
    <w:qFormat/>
    <w:rsid w:val="003269BD"/>
    <w:pPr>
      <w:spacing w:before="100" w:beforeAutospacing="1" w:after="100" w:afterAutospacing="1"/>
    </w:pPr>
    <w:rPr>
      <w:rFonts w:eastAsia="Times New Roman"/>
      <w:sz w:val="24"/>
      <w:szCs w:val="24"/>
    </w:rPr>
  </w:style>
  <w:style w:type="character" w:customStyle="1" w:styleId="Boxout">
    <w:name w:val="Box out"/>
    <w:uiPriority w:val="1"/>
    <w:qFormat/>
    <w:rsid w:val="003269B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269BD"/>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3269BD"/>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3269BD"/>
    <w:pPr>
      <w:spacing w:before="100" w:beforeAutospacing="1" w:after="100" w:afterAutospacing="1"/>
    </w:pPr>
    <w:rPr>
      <w:rFonts w:eastAsia="Times New Roman"/>
      <w:sz w:val="24"/>
      <w:szCs w:val="24"/>
    </w:rPr>
  </w:style>
  <w:style w:type="character" w:customStyle="1" w:styleId="metad">
    <w:name w:val="metad"/>
    <w:rsid w:val="003269BD"/>
  </w:style>
  <w:style w:type="paragraph" w:customStyle="1" w:styleId="class">
    <w:name w:val="class"/>
    <w:basedOn w:val="Normal"/>
    <w:uiPriority w:val="99"/>
    <w:qFormat/>
    <w:rsid w:val="003269BD"/>
    <w:pPr>
      <w:spacing w:before="100" w:beforeAutospacing="1" w:after="100" w:afterAutospacing="1"/>
    </w:pPr>
    <w:rPr>
      <w:rFonts w:eastAsia="Times New Roman"/>
      <w:sz w:val="24"/>
      <w:szCs w:val="24"/>
    </w:rPr>
  </w:style>
  <w:style w:type="character" w:customStyle="1" w:styleId="sifr-alternate">
    <w:name w:val="sifr-alternate"/>
    <w:rsid w:val="003269BD"/>
  </w:style>
  <w:style w:type="character" w:customStyle="1" w:styleId="justify1">
    <w:name w:val="justify1"/>
    <w:rsid w:val="003269BD"/>
  </w:style>
  <w:style w:type="character" w:customStyle="1" w:styleId="artbody1">
    <w:name w:val="art_body1"/>
    <w:rsid w:val="003269BD"/>
    <w:rPr>
      <w:rFonts w:ascii="Arial" w:hAnsi="Arial" w:cs="Arial" w:hint="default"/>
    </w:rPr>
  </w:style>
  <w:style w:type="character" w:customStyle="1" w:styleId="UnderlineStyleChar">
    <w:name w:val="Underline Style Char"/>
    <w:link w:val="UnderlineStyle0"/>
    <w:rsid w:val="003269BD"/>
    <w:rPr>
      <w:rFonts w:ascii="Arial" w:eastAsia="Times New Roman" w:hAnsi="Arial" w:cs="Arial"/>
      <w:b/>
      <w:sz w:val="24"/>
      <w:szCs w:val="24"/>
      <w:u w:val="single"/>
    </w:rPr>
  </w:style>
  <w:style w:type="paragraph" w:customStyle="1" w:styleId="blocktitle1">
    <w:name w:val="block title"/>
    <w:basedOn w:val="Normal"/>
    <w:qFormat/>
    <w:rsid w:val="003269BD"/>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link w:val="ColorfulGrid-Accent1"/>
    <w:uiPriority w:val="29"/>
    <w:rsid w:val="003269BD"/>
    <w:rPr>
      <w:rFonts w:ascii="Times New Roman" w:hAnsi="Times New Roman"/>
      <w:iCs/>
      <w:color w:val="000000"/>
      <w:sz w:val="16"/>
    </w:rPr>
  </w:style>
  <w:style w:type="table" w:styleId="ColorfulGrid-Accent1">
    <w:name w:val="Colorful Grid Accent 1"/>
    <w:basedOn w:val="TableNormal"/>
    <w:link w:val="ColorfulGrid-Accent1Char"/>
    <w:uiPriority w:val="29"/>
    <w:rsid w:val="003269B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269BD"/>
    <w:rPr>
      <w:rFonts w:ascii="Calibri" w:hAnsi="Calibri"/>
      <w:b/>
      <w:bCs/>
      <w:i w:val="0"/>
      <w:iCs/>
      <w:color w:val="auto"/>
      <w:sz w:val="20"/>
      <w:u w:val="single"/>
      <w:bdr w:val="none" w:sz="0" w:space="0" w:color="auto"/>
      <w:shd w:val="clear" w:color="auto" w:fill="00FF00"/>
    </w:rPr>
  </w:style>
  <w:style w:type="character" w:customStyle="1" w:styleId="storydate">
    <w:name w:val="storydate"/>
    <w:rsid w:val="003269BD"/>
  </w:style>
  <w:style w:type="character" w:customStyle="1" w:styleId="preloadwrap">
    <w:name w:val="preloadwrap"/>
    <w:rsid w:val="003269BD"/>
  </w:style>
  <w:style w:type="paragraph" w:customStyle="1" w:styleId="summary">
    <w:name w:val="summary"/>
    <w:basedOn w:val="Normal"/>
    <w:uiPriority w:val="99"/>
    <w:qFormat/>
    <w:rsid w:val="003269BD"/>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3269BD"/>
    <w:pPr>
      <w:spacing w:before="100" w:beforeAutospacing="1" w:after="100" w:afterAutospacing="1"/>
    </w:pPr>
    <w:rPr>
      <w:rFonts w:eastAsia="Times New Roman"/>
      <w:sz w:val="24"/>
      <w:szCs w:val="24"/>
    </w:rPr>
  </w:style>
  <w:style w:type="character" w:customStyle="1" w:styleId="creditwrap">
    <w:name w:val="creditwrap"/>
    <w:rsid w:val="003269BD"/>
  </w:style>
  <w:style w:type="character" w:customStyle="1" w:styleId="DefaultChar1">
    <w:name w:val="Default Char1"/>
    <w:rsid w:val="003269BD"/>
    <w:rPr>
      <w:noProof w:val="0"/>
      <w:color w:val="000000"/>
      <w:lang w:val="en-US" w:eastAsia="en-US" w:bidi="ar-SA"/>
    </w:rPr>
  </w:style>
  <w:style w:type="paragraph" w:customStyle="1" w:styleId="MTDisplayEquation">
    <w:name w:val="MTDisplayEquation"/>
    <w:basedOn w:val="Normal"/>
    <w:next w:val="Normal"/>
    <w:link w:val="MTDisplayEquationChar"/>
    <w:qFormat/>
    <w:rsid w:val="003269B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269BD"/>
    <w:rPr>
      <w:rFonts w:ascii="Arial" w:eastAsia="Times New Roman" w:hAnsi="Arial" w:cs="Arial"/>
      <w:bCs/>
      <w:lang w:bidi="he-IL"/>
    </w:rPr>
  </w:style>
  <w:style w:type="character" w:customStyle="1" w:styleId="textunderlineChar0">
    <w:name w:val="text underline Char"/>
    <w:rsid w:val="003269BD"/>
    <w:rPr>
      <w:sz w:val="24"/>
      <w:szCs w:val="22"/>
      <w:u w:val="thick"/>
      <w:lang w:val="en-US" w:eastAsia="en-US" w:bidi="ar-SA"/>
    </w:rPr>
  </w:style>
  <w:style w:type="character" w:customStyle="1" w:styleId="pmterms31">
    <w:name w:val="pmterms31"/>
    <w:rsid w:val="003269BD"/>
    <w:rPr>
      <w:b/>
      <w:bCs/>
      <w:i w:val="0"/>
      <w:iCs w:val="0"/>
      <w:color w:val="000000"/>
    </w:rPr>
  </w:style>
  <w:style w:type="character" w:customStyle="1" w:styleId="copyrightdescription">
    <w:name w:val="copyrightdescription"/>
    <w:rsid w:val="003269BD"/>
  </w:style>
  <w:style w:type="paragraph" w:customStyle="1" w:styleId="DebateFile">
    <w:name w:val="Debate File"/>
    <w:basedOn w:val="Normal"/>
    <w:uiPriority w:val="99"/>
    <w:qFormat/>
    <w:rsid w:val="003269BD"/>
    <w:pPr>
      <w:jc w:val="center"/>
    </w:pPr>
    <w:rPr>
      <w:rFonts w:ascii="Book Antiqua" w:eastAsia="Times New Roman" w:hAnsi="Book Antiqua"/>
      <w:b/>
      <w:sz w:val="28"/>
      <w:szCs w:val="24"/>
    </w:rPr>
  </w:style>
  <w:style w:type="character" w:customStyle="1" w:styleId="ft01">
    <w:name w:val="ft01"/>
    <w:rsid w:val="003269BD"/>
    <w:rPr>
      <w:rFonts w:ascii="Times" w:hAnsi="Times" w:cs="Times" w:hint="default"/>
      <w:color w:val="000000"/>
      <w:sz w:val="14"/>
      <w:szCs w:val="14"/>
    </w:rPr>
  </w:style>
  <w:style w:type="character" w:customStyle="1" w:styleId="ft11">
    <w:name w:val="ft11"/>
    <w:rsid w:val="003269BD"/>
    <w:rPr>
      <w:rFonts w:ascii="Times" w:hAnsi="Times" w:cs="Times" w:hint="default"/>
      <w:color w:val="000000"/>
      <w:sz w:val="17"/>
      <w:szCs w:val="17"/>
    </w:rPr>
  </w:style>
  <w:style w:type="character" w:customStyle="1" w:styleId="ft21">
    <w:name w:val="ft21"/>
    <w:rsid w:val="003269BD"/>
    <w:rPr>
      <w:rFonts w:ascii="Times" w:hAnsi="Times" w:cs="Times" w:hint="default"/>
      <w:color w:val="000000"/>
      <w:sz w:val="15"/>
      <w:szCs w:val="15"/>
    </w:rPr>
  </w:style>
  <w:style w:type="character" w:customStyle="1" w:styleId="ft31">
    <w:name w:val="ft31"/>
    <w:rsid w:val="003269BD"/>
    <w:rPr>
      <w:rFonts w:ascii="Times" w:hAnsi="Times" w:cs="Times" w:hint="default"/>
      <w:color w:val="000000"/>
      <w:sz w:val="15"/>
      <w:szCs w:val="15"/>
    </w:rPr>
  </w:style>
  <w:style w:type="paragraph" w:customStyle="1" w:styleId="AAAcard">
    <w:name w:val="AAAcard"/>
    <w:basedOn w:val="Normal"/>
    <w:uiPriority w:val="99"/>
    <w:qFormat/>
    <w:rsid w:val="003269BD"/>
    <w:pPr>
      <w:ind w:left="288" w:right="288"/>
    </w:pPr>
    <w:rPr>
      <w:rFonts w:eastAsia="Times New Roman"/>
    </w:rPr>
  </w:style>
  <w:style w:type="character" w:customStyle="1" w:styleId="dquo">
    <w:name w:val="dquo"/>
    <w:rsid w:val="003269BD"/>
  </w:style>
  <w:style w:type="character" w:customStyle="1" w:styleId="caps2">
    <w:name w:val="caps2"/>
    <w:rsid w:val="003269BD"/>
  </w:style>
  <w:style w:type="character" w:customStyle="1" w:styleId="CardsFont12ptCharCharCharChar">
    <w:name w:val="Cards + Font: 12 pt Char Char Char Char"/>
    <w:rsid w:val="003269BD"/>
    <w:rPr>
      <w:sz w:val="24"/>
      <w:szCs w:val="24"/>
      <w:u w:val="thick"/>
      <w:lang w:val="en-US" w:eastAsia="en-US" w:bidi="ar-SA"/>
    </w:rPr>
  </w:style>
  <w:style w:type="character" w:customStyle="1" w:styleId="ccs">
    <w:name w:val="c cs"/>
    <w:rsid w:val="003269BD"/>
  </w:style>
  <w:style w:type="character" w:customStyle="1" w:styleId="UnderlinedEvChar">
    <w:name w:val="Underlined Ev Char"/>
    <w:rsid w:val="003269BD"/>
    <w:rPr>
      <w:rFonts w:ascii="Times New Roman" w:eastAsia="Times New Roman" w:hAnsi="Times New Roman"/>
      <w:szCs w:val="24"/>
      <w:u w:val="single"/>
    </w:rPr>
  </w:style>
  <w:style w:type="character" w:customStyle="1" w:styleId="dropshadow">
    <w:name w:val="dropshadow"/>
    <w:rsid w:val="003269BD"/>
  </w:style>
  <w:style w:type="character" w:customStyle="1" w:styleId="d05ws">
    <w:name w:val="d05ws"/>
    <w:rsid w:val="003269BD"/>
  </w:style>
  <w:style w:type="character" w:customStyle="1" w:styleId="rzibod">
    <w:name w:val="rzibod"/>
    <w:rsid w:val="003269BD"/>
  </w:style>
  <w:style w:type="paragraph" w:customStyle="1" w:styleId="Caption3">
    <w:name w:val="Caption3"/>
    <w:basedOn w:val="Normal"/>
    <w:uiPriority w:val="99"/>
    <w:qFormat/>
    <w:rsid w:val="003269BD"/>
    <w:pPr>
      <w:spacing w:before="100" w:beforeAutospacing="1" w:after="100" w:afterAutospacing="1"/>
    </w:pPr>
    <w:rPr>
      <w:rFonts w:eastAsia="Times New Roman"/>
      <w:sz w:val="24"/>
      <w:szCs w:val="24"/>
    </w:rPr>
  </w:style>
  <w:style w:type="character" w:customStyle="1" w:styleId="headertext">
    <w:name w:val="headertext"/>
    <w:rsid w:val="003269BD"/>
  </w:style>
  <w:style w:type="paragraph" w:customStyle="1" w:styleId="body-12-5">
    <w:name w:val="body-12-5"/>
    <w:basedOn w:val="Normal"/>
    <w:uiPriority w:val="99"/>
    <w:qFormat/>
    <w:rsid w:val="003269BD"/>
    <w:pPr>
      <w:spacing w:before="100" w:beforeAutospacing="1" w:after="100" w:afterAutospacing="1"/>
    </w:pPr>
    <w:rPr>
      <w:rFonts w:eastAsia="Times New Roman"/>
      <w:sz w:val="24"/>
      <w:szCs w:val="24"/>
    </w:rPr>
  </w:style>
  <w:style w:type="character" w:customStyle="1" w:styleId="endnote-reference">
    <w:name w:val="endnote-reference"/>
    <w:rsid w:val="003269BD"/>
  </w:style>
  <w:style w:type="character" w:customStyle="1" w:styleId="officialsname">
    <w:name w:val="official_s_name"/>
    <w:rsid w:val="003269BD"/>
  </w:style>
  <w:style w:type="character" w:customStyle="1" w:styleId="audience">
    <w:name w:val="audience"/>
    <w:rsid w:val="003269BD"/>
  </w:style>
  <w:style w:type="character" w:customStyle="1" w:styleId="normalchar0">
    <w:name w:val="normal__char"/>
    <w:rsid w:val="003269BD"/>
  </w:style>
  <w:style w:type="character" w:customStyle="1" w:styleId="hyperlink002cheading0020100200028block0020title0029char">
    <w:name w:val="hyperlink_002cheading_00201_0020_0028block_0020title_0029__char"/>
    <w:rsid w:val="003269BD"/>
  </w:style>
  <w:style w:type="character" w:customStyle="1" w:styleId="underline002cstyle0020bold0020underlinechar">
    <w:name w:val="underline_002cstyle_0020bold_0020underline__char"/>
    <w:rsid w:val="003269BD"/>
  </w:style>
  <w:style w:type="character" w:customStyle="1" w:styleId="copyboldblack">
    <w:name w:val="copyboldblack"/>
    <w:rsid w:val="003269BD"/>
  </w:style>
  <w:style w:type="character" w:customStyle="1" w:styleId="copybold">
    <w:name w:val="copybold"/>
    <w:rsid w:val="003269BD"/>
  </w:style>
  <w:style w:type="character" w:customStyle="1" w:styleId="author-date0">
    <w:name w:val="author-date"/>
    <w:rsid w:val="003269BD"/>
  </w:style>
  <w:style w:type="paragraph" w:customStyle="1" w:styleId="infuse">
    <w:name w:val="infuse"/>
    <w:basedOn w:val="Normal"/>
    <w:uiPriority w:val="99"/>
    <w:qFormat/>
    <w:rsid w:val="003269BD"/>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3269BD"/>
    <w:pPr>
      <w:spacing w:before="100" w:beforeAutospacing="1" w:after="100" w:afterAutospacing="1"/>
    </w:pPr>
    <w:rPr>
      <w:rFonts w:eastAsia="Times New Roman"/>
      <w:sz w:val="24"/>
      <w:szCs w:val="24"/>
    </w:rPr>
  </w:style>
  <w:style w:type="character" w:customStyle="1" w:styleId="articlebegin">
    <w:name w:val="articlebegin"/>
    <w:rsid w:val="003269BD"/>
  </w:style>
  <w:style w:type="character" w:customStyle="1" w:styleId="mediaoverlay">
    <w:name w:val="mediaoverlay"/>
    <w:rsid w:val="003269BD"/>
  </w:style>
  <w:style w:type="paragraph" w:customStyle="1" w:styleId="CITEF3">
    <w:name w:val="CITE F3"/>
    <w:uiPriority w:val="99"/>
    <w:qFormat/>
    <w:rsid w:val="003269BD"/>
    <w:pPr>
      <w:spacing w:after="0" w:line="240" w:lineRule="auto"/>
    </w:pPr>
    <w:rPr>
      <w:rFonts w:ascii="Georgia" w:eastAsia="SimSun" w:hAnsi="Georgia" w:cs="Times New Roman"/>
      <w:b/>
      <w:sz w:val="24"/>
      <w:szCs w:val="24"/>
      <w:lang w:eastAsia="zh-CN"/>
    </w:rPr>
  </w:style>
  <w:style w:type="character" w:customStyle="1" w:styleId="blogcaption">
    <w:name w:val="blog_caption"/>
    <w:rsid w:val="003269BD"/>
  </w:style>
  <w:style w:type="paragraph" w:customStyle="1" w:styleId="StyleBoldUnderlineTimesNewRoman">
    <w:name w:val="Style Bold Underline + Times New Roman"/>
    <w:link w:val="StyleBoldUnderlineTimesNewRomanChar"/>
    <w:qFormat/>
    <w:rsid w:val="003269B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3269B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3269B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269BD"/>
    <w:rPr>
      <w:rFonts w:ascii="Calibri" w:eastAsia="Calibri" w:hAnsi="Calibri" w:cs="Times New Roman"/>
      <w:sz w:val="20"/>
      <w:szCs w:val="20"/>
      <w:u w:val="single"/>
    </w:rPr>
  </w:style>
  <w:style w:type="character" w:customStyle="1" w:styleId="commnet-abuzz">
    <w:name w:val="commnet-abuzz"/>
    <w:rsid w:val="003269BD"/>
  </w:style>
  <w:style w:type="character" w:customStyle="1" w:styleId="fbconnectbuttontext">
    <w:name w:val="fbconnectbutton_text"/>
    <w:rsid w:val="003269BD"/>
  </w:style>
  <w:style w:type="character" w:customStyle="1" w:styleId="fbsharecountinner">
    <w:name w:val="fb_share_count_inner"/>
    <w:rsid w:val="003269BD"/>
  </w:style>
  <w:style w:type="character" w:customStyle="1" w:styleId="stbuttontext">
    <w:name w:val="stbuttontext"/>
    <w:rsid w:val="003269BD"/>
  </w:style>
  <w:style w:type="character" w:customStyle="1" w:styleId="source">
    <w:name w:val="source"/>
    <w:rsid w:val="003269BD"/>
  </w:style>
  <w:style w:type="character" w:customStyle="1" w:styleId="Normal2">
    <w:name w:val="Normal2"/>
    <w:rsid w:val="003269BD"/>
  </w:style>
  <w:style w:type="character" w:customStyle="1" w:styleId="pubdate">
    <w:name w:val="pubdate"/>
    <w:rsid w:val="003269BD"/>
  </w:style>
  <w:style w:type="numbering" w:customStyle="1" w:styleId="NoList111">
    <w:name w:val="No List111"/>
    <w:next w:val="NoList"/>
    <w:uiPriority w:val="99"/>
    <w:semiHidden/>
    <w:unhideWhenUsed/>
    <w:rsid w:val="003269BD"/>
  </w:style>
  <w:style w:type="numbering" w:customStyle="1" w:styleId="NoList1111">
    <w:name w:val="No List1111"/>
    <w:next w:val="NoList"/>
    <w:uiPriority w:val="99"/>
    <w:semiHidden/>
    <w:unhideWhenUsed/>
    <w:rsid w:val="003269BD"/>
  </w:style>
  <w:style w:type="numbering" w:customStyle="1" w:styleId="NoList11111">
    <w:name w:val="No List11111"/>
    <w:next w:val="NoList"/>
    <w:uiPriority w:val="99"/>
    <w:semiHidden/>
    <w:unhideWhenUsed/>
    <w:rsid w:val="003269BD"/>
  </w:style>
  <w:style w:type="numbering" w:customStyle="1" w:styleId="NoList111111">
    <w:name w:val="No List111111"/>
    <w:next w:val="NoList"/>
    <w:uiPriority w:val="99"/>
    <w:semiHidden/>
    <w:unhideWhenUsed/>
    <w:rsid w:val="003269BD"/>
  </w:style>
  <w:style w:type="numbering" w:customStyle="1" w:styleId="NoList1111111">
    <w:name w:val="No List1111111"/>
    <w:next w:val="NoList"/>
    <w:uiPriority w:val="99"/>
    <w:semiHidden/>
    <w:unhideWhenUsed/>
    <w:rsid w:val="003269BD"/>
  </w:style>
  <w:style w:type="numbering" w:customStyle="1" w:styleId="NoList11111111">
    <w:name w:val="No List11111111"/>
    <w:next w:val="NoList"/>
    <w:uiPriority w:val="99"/>
    <w:semiHidden/>
    <w:unhideWhenUsed/>
    <w:rsid w:val="003269BD"/>
  </w:style>
  <w:style w:type="numbering" w:customStyle="1" w:styleId="NoList111111111">
    <w:name w:val="No List111111111"/>
    <w:next w:val="NoList"/>
    <w:uiPriority w:val="99"/>
    <w:semiHidden/>
    <w:unhideWhenUsed/>
    <w:rsid w:val="003269BD"/>
  </w:style>
  <w:style w:type="numbering" w:customStyle="1" w:styleId="NoList1111111111">
    <w:name w:val="No List1111111111"/>
    <w:next w:val="NoList"/>
    <w:uiPriority w:val="99"/>
    <w:semiHidden/>
    <w:unhideWhenUsed/>
    <w:rsid w:val="003269BD"/>
  </w:style>
  <w:style w:type="numbering" w:customStyle="1" w:styleId="NoList11111111111">
    <w:name w:val="No List11111111111"/>
    <w:next w:val="NoList"/>
    <w:uiPriority w:val="99"/>
    <w:semiHidden/>
    <w:unhideWhenUsed/>
    <w:rsid w:val="003269BD"/>
  </w:style>
  <w:style w:type="numbering" w:customStyle="1" w:styleId="NoList111111111111">
    <w:name w:val="No List111111111111"/>
    <w:next w:val="NoList"/>
    <w:uiPriority w:val="99"/>
    <w:semiHidden/>
    <w:unhideWhenUsed/>
    <w:rsid w:val="003269BD"/>
  </w:style>
  <w:style w:type="numbering" w:customStyle="1" w:styleId="NoList1111111111111">
    <w:name w:val="No List1111111111111"/>
    <w:next w:val="NoList"/>
    <w:uiPriority w:val="99"/>
    <w:semiHidden/>
    <w:unhideWhenUsed/>
    <w:rsid w:val="003269BD"/>
  </w:style>
  <w:style w:type="numbering" w:customStyle="1" w:styleId="NoList11111111111111">
    <w:name w:val="No List11111111111111"/>
    <w:next w:val="NoList"/>
    <w:uiPriority w:val="99"/>
    <w:semiHidden/>
    <w:unhideWhenUsed/>
    <w:rsid w:val="003269BD"/>
  </w:style>
  <w:style w:type="numbering" w:customStyle="1" w:styleId="NoList111111111111111">
    <w:name w:val="No List111111111111111"/>
    <w:next w:val="NoList"/>
    <w:uiPriority w:val="99"/>
    <w:semiHidden/>
    <w:unhideWhenUsed/>
    <w:rsid w:val="003269BD"/>
  </w:style>
  <w:style w:type="numbering" w:customStyle="1" w:styleId="NoList1111111111111111">
    <w:name w:val="No List1111111111111111"/>
    <w:next w:val="NoList"/>
    <w:uiPriority w:val="99"/>
    <w:semiHidden/>
    <w:unhideWhenUsed/>
    <w:rsid w:val="003269BD"/>
  </w:style>
  <w:style w:type="numbering" w:customStyle="1" w:styleId="NoList11111111111111111">
    <w:name w:val="No List11111111111111111"/>
    <w:next w:val="NoList"/>
    <w:uiPriority w:val="99"/>
    <w:semiHidden/>
    <w:unhideWhenUsed/>
    <w:rsid w:val="003269BD"/>
  </w:style>
  <w:style w:type="paragraph" w:customStyle="1" w:styleId="FreeFormA">
    <w:name w:val="Free Form A"/>
    <w:autoRedefine/>
    <w:uiPriority w:val="99"/>
    <w:qFormat/>
    <w:rsid w:val="003269B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269BD"/>
  </w:style>
  <w:style w:type="character" w:customStyle="1" w:styleId="postby">
    <w:name w:val="post_by"/>
    <w:rsid w:val="003269BD"/>
  </w:style>
  <w:style w:type="character" w:customStyle="1" w:styleId="postdate">
    <w:name w:val="post_date"/>
    <w:rsid w:val="003269BD"/>
  </w:style>
  <w:style w:type="character" w:customStyle="1" w:styleId="bdx">
    <w:name w:val="bdx"/>
    <w:rsid w:val="003269BD"/>
  </w:style>
  <w:style w:type="character" w:customStyle="1" w:styleId="bdl">
    <w:name w:val="bdl"/>
    <w:rsid w:val="003269BD"/>
  </w:style>
  <w:style w:type="character" w:customStyle="1" w:styleId="CardNotUnderlinedChar1">
    <w:name w:val="Card Not Underlined Char1"/>
    <w:link w:val="CardNotUnderlined"/>
    <w:rsid w:val="003269BD"/>
    <w:rPr>
      <w:rFonts w:ascii="Bell MT" w:eastAsia="Calibri" w:hAnsi="Bell MT" w:cs="Arial"/>
      <w:szCs w:val="20"/>
    </w:rPr>
  </w:style>
  <w:style w:type="character" w:customStyle="1" w:styleId="breadcrumbitemcurrent">
    <w:name w:val="breadcrumbitemcurrent"/>
    <w:rsid w:val="003269BD"/>
  </w:style>
  <w:style w:type="character" w:customStyle="1" w:styleId="bbl">
    <w:name w:val="bbl"/>
    <w:rsid w:val="003269BD"/>
  </w:style>
  <w:style w:type="character" w:customStyle="1" w:styleId="Date2">
    <w:name w:val="Date2"/>
    <w:rsid w:val="003269BD"/>
  </w:style>
  <w:style w:type="character" w:customStyle="1" w:styleId="itxtnewhookspan">
    <w:name w:val="itxtnewhookspan"/>
    <w:rsid w:val="003269BD"/>
  </w:style>
  <w:style w:type="character" w:customStyle="1" w:styleId="gstxthlt">
    <w:name w:val="gstxt_hlt"/>
    <w:rsid w:val="003269BD"/>
  </w:style>
  <w:style w:type="paragraph" w:customStyle="1" w:styleId="bodytextfp">
    <w:name w:val="bodytextfp"/>
    <w:basedOn w:val="Normal"/>
    <w:uiPriority w:val="99"/>
    <w:qFormat/>
    <w:rsid w:val="003269BD"/>
    <w:pPr>
      <w:spacing w:before="100" w:beforeAutospacing="1" w:after="100" w:afterAutospacing="1"/>
    </w:pPr>
    <w:rPr>
      <w:rFonts w:eastAsia="Times New Roman"/>
      <w:sz w:val="24"/>
      <w:szCs w:val="24"/>
    </w:rPr>
  </w:style>
  <w:style w:type="character" w:styleId="SubtleEmphasis">
    <w:name w:val="Subtle Emphasis"/>
    <w:uiPriority w:val="19"/>
    <w:qFormat/>
    <w:rsid w:val="003269BD"/>
    <w:rPr>
      <w:rFonts w:ascii="Georgia" w:hAnsi="Georgia"/>
      <w:i/>
      <w:iCs/>
      <w:color w:val="808080"/>
    </w:rPr>
  </w:style>
  <w:style w:type="character" w:customStyle="1" w:styleId="SubtleEmphasis1">
    <w:name w:val="Subtle Emphasis1"/>
    <w:uiPriority w:val="19"/>
    <w:qFormat/>
    <w:rsid w:val="003269BD"/>
    <w:rPr>
      <w:rFonts w:ascii="Times New Roman" w:hAnsi="Times New Roman"/>
      <w:b/>
      <w:iCs/>
      <w:color w:val="auto"/>
      <w:sz w:val="22"/>
    </w:rPr>
  </w:style>
  <w:style w:type="character" w:customStyle="1" w:styleId="StyleBoldRed">
    <w:name w:val="Style Bold Red"/>
    <w:rsid w:val="003269BD"/>
    <w:rPr>
      <w:b/>
      <w:bCs/>
      <w:color w:val="auto"/>
    </w:rPr>
  </w:style>
  <w:style w:type="character" w:customStyle="1" w:styleId="StyleTimesNewRoman8pt">
    <w:name w:val="Style Times New Roman 8 pt"/>
    <w:rsid w:val="003269BD"/>
    <w:rPr>
      <w:rFonts w:ascii="Georgia" w:hAnsi="Georgia"/>
      <w:sz w:val="16"/>
    </w:rPr>
  </w:style>
  <w:style w:type="character" w:customStyle="1" w:styleId="StyleStyle7pt8pt">
    <w:name w:val="Style Style 7 pt + 8 pt"/>
    <w:rsid w:val="003269BD"/>
    <w:rPr>
      <w:sz w:val="16"/>
    </w:rPr>
  </w:style>
  <w:style w:type="character" w:customStyle="1" w:styleId="StyleStyleThickunderlineBold1">
    <w:name w:val="Style Style Thick underline + Bold1"/>
    <w:rsid w:val="003269BD"/>
    <w:rPr>
      <w:b/>
      <w:bCs/>
      <w:u w:val="thick"/>
    </w:rPr>
  </w:style>
  <w:style w:type="character" w:customStyle="1" w:styleId="StyleUnderline2">
    <w:name w:val="Style Underline2"/>
    <w:rsid w:val="003269BD"/>
    <w:rPr>
      <w:u w:val="single"/>
    </w:rPr>
  </w:style>
  <w:style w:type="character" w:customStyle="1" w:styleId="goldbldtext">
    <w:name w:val="goldbldtext"/>
    <w:rsid w:val="003269BD"/>
  </w:style>
  <w:style w:type="character" w:customStyle="1" w:styleId="PageHeaderLine2Char">
    <w:name w:val="PageHeaderLine2 Char"/>
    <w:link w:val="PageHeaderLine2"/>
    <w:rsid w:val="003269BD"/>
    <w:rPr>
      <w:rFonts w:ascii="Verdana" w:eastAsia="Verdana" w:hAnsi="Verdana" w:cs="Cambria"/>
      <w:b/>
    </w:rPr>
  </w:style>
  <w:style w:type="paragraph" w:customStyle="1" w:styleId="firstletter">
    <w:name w:val="firstletter"/>
    <w:basedOn w:val="Normal"/>
    <w:uiPriority w:val="99"/>
    <w:qFormat/>
    <w:rsid w:val="003269BD"/>
    <w:pPr>
      <w:spacing w:before="100" w:beforeAutospacing="1" w:after="100" w:afterAutospacing="1"/>
    </w:pPr>
    <w:rPr>
      <w:rFonts w:eastAsia="Times New Roman"/>
      <w:sz w:val="24"/>
      <w:szCs w:val="24"/>
    </w:rPr>
  </w:style>
  <w:style w:type="character" w:customStyle="1" w:styleId="cardshighlight0">
    <w:name w:val="cardshighlight"/>
    <w:rsid w:val="003269BD"/>
  </w:style>
  <w:style w:type="character" w:customStyle="1" w:styleId="cardsfont12pt1">
    <w:name w:val="cardsfont12pt"/>
    <w:rsid w:val="003269BD"/>
  </w:style>
  <w:style w:type="character" w:customStyle="1" w:styleId="ft1">
    <w:name w:val="ft1"/>
    <w:rsid w:val="003269BD"/>
  </w:style>
  <w:style w:type="character" w:customStyle="1" w:styleId="ft6">
    <w:name w:val="ft6"/>
    <w:rsid w:val="003269BD"/>
  </w:style>
  <w:style w:type="paragraph" w:customStyle="1" w:styleId="H1numbered">
    <w:name w:val="H1 numbered"/>
    <w:basedOn w:val="Normal"/>
    <w:uiPriority w:val="99"/>
    <w:qFormat/>
    <w:rsid w:val="003269BD"/>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269BD"/>
    <w:pPr>
      <w:widowControl w:val="0"/>
      <w:numPr>
        <w:ilvl w:val="1"/>
        <w:numId w:val="11"/>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3269BD"/>
  </w:style>
  <w:style w:type="character" w:customStyle="1" w:styleId="backcontent">
    <w:name w:val="backcontent"/>
    <w:rsid w:val="003269BD"/>
  </w:style>
  <w:style w:type="character" w:customStyle="1" w:styleId="daystmp">
    <w:name w:val="daystmp"/>
    <w:rsid w:val="003269BD"/>
  </w:style>
  <w:style w:type="paragraph" w:customStyle="1" w:styleId="in">
    <w:name w:val="in"/>
    <w:basedOn w:val="Normal"/>
    <w:uiPriority w:val="99"/>
    <w:qFormat/>
    <w:rsid w:val="003269BD"/>
    <w:pPr>
      <w:spacing w:before="100" w:beforeAutospacing="1" w:after="100" w:afterAutospacing="1"/>
    </w:pPr>
    <w:rPr>
      <w:rFonts w:eastAsia="Times New Roman"/>
      <w:sz w:val="24"/>
      <w:szCs w:val="24"/>
    </w:rPr>
  </w:style>
  <w:style w:type="character" w:customStyle="1" w:styleId="cardsfont12ptchar">
    <w:name w:val="cardsfont12ptchar"/>
    <w:rsid w:val="003269BD"/>
  </w:style>
  <w:style w:type="paragraph" w:customStyle="1" w:styleId="image-caption">
    <w:name w:val="image-caption"/>
    <w:basedOn w:val="Normal"/>
    <w:uiPriority w:val="99"/>
    <w:qFormat/>
    <w:rsid w:val="003269BD"/>
    <w:pPr>
      <w:spacing w:before="100" w:beforeAutospacing="1" w:after="100" w:afterAutospacing="1"/>
    </w:pPr>
    <w:rPr>
      <w:rFonts w:eastAsia="Times New Roman"/>
      <w:sz w:val="24"/>
      <w:szCs w:val="24"/>
    </w:rPr>
  </w:style>
  <w:style w:type="character" w:customStyle="1" w:styleId="gal">
    <w:name w:val="gal"/>
    <w:rsid w:val="003269BD"/>
  </w:style>
  <w:style w:type="paragraph" w:customStyle="1" w:styleId="imagecontain">
    <w:name w:val="imagecontain"/>
    <w:basedOn w:val="Normal"/>
    <w:uiPriority w:val="99"/>
    <w:qFormat/>
    <w:rsid w:val="003269BD"/>
    <w:pPr>
      <w:spacing w:before="100" w:beforeAutospacing="1" w:after="100" w:afterAutospacing="1"/>
    </w:pPr>
    <w:rPr>
      <w:rFonts w:eastAsia="Times New Roman"/>
      <w:sz w:val="24"/>
      <w:szCs w:val="24"/>
    </w:rPr>
  </w:style>
  <w:style w:type="character" w:customStyle="1" w:styleId="imagedateline">
    <w:name w:val="image_dateline"/>
    <w:rsid w:val="003269BD"/>
  </w:style>
  <w:style w:type="character" w:customStyle="1" w:styleId="authordatecharchar">
    <w:name w:val="authordatecharchar"/>
    <w:rsid w:val="003269BD"/>
  </w:style>
  <w:style w:type="character" w:customStyle="1" w:styleId="style1char0">
    <w:name w:val="style1char"/>
    <w:rsid w:val="003269BD"/>
  </w:style>
  <w:style w:type="character" w:customStyle="1" w:styleId="tagcharchar0">
    <w:name w:val="tagcharchar"/>
    <w:rsid w:val="003269BD"/>
  </w:style>
  <w:style w:type="character" w:customStyle="1" w:styleId="underlinedcharchar2">
    <w:name w:val="underlinedcharchar"/>
    <w:rsid w:val="003269BD"/>
  </w:style>
  <w:style w:type="paragraph" w:customStyle="1" w:styleId="CM62">
    <w:name w:val="CM62"/>
    <w:basedOn w:val="Normal"/>
    <w:next w:val="Normal"/>
    <w:uiPriority w:val="99"/>
    <w:qFormat/>
    <w:rsid w:val="003269BD"/>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3269BD"/>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3269BD"/>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3269BD"/>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3269BD"/>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3269BD"/>
    <w:rPr>
      <w:sz w:val="20"/>
      <w:u w:val="single"/>
    </w:rPr>
  </w:style>
  <w:style w:type="character" w:customStyle="1" w:styleId="Style11ptBoldUnderline2">
    <w:name w:val="Style 11 pt Bold Underline2"/>
    <w:rsid w:val="003269BD"/>
    <w:rPr>
      <w:b/>
      <w:bCs/>
      <w:sz w:val="20"/>
      <w:u w:val="single"/>
    </w:rPr>
  </w:style>
  <w:style w:type="character" w:customStyle="1" w:styleId="nw">
    <w:name w:val="nw"/>
    <w:rsid w:val="003269BD"/>
  </w:style>
  <w:style w:type="paragraph" w:customStyle="1" w:styleId="StylecardCharCharChar11pt">
    <w:name w:val="Style card Char Char Char + 11 pt"/>
    <w:link w:val="StylecardCharCharChar11ptChar"/>
    <w:qFormat/>
    <w:rsid w:val="003269BD"/>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3269B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269BD"/>
    <w:rPr>
      <w:rFonts w:ascii="Georgia" w:hAnsi="Georgia"/>
      <w:sz w:val="22"/>
      <w:szCs w:val="24"/>
      <w:lang w:val="x-none" w:eastAsia="x-none"/>
    </w:rPr>
  </w:style>
  <w:style w:type="character" w:customStyle="1" w:styleId="StyleCards11ptChar">
    <w:name w:val="Style Cards + 11 pt Char"/>
    <w:link w:val="StyleCards11pt"/>
    <w:rsid w:val="003269B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3269BD"/>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3269B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3269BD"/>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3269B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269BD"/>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269B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3269BD"/>
    <w:pPr>
      <w:ind w:left="288" w:right="288"/>
    </w:pPr>
    <w:rPr>
      <w:rFonts w:ascii="Georgia" w:eastAsia="Times New Roman" w:hAnsi="Georgia"/>
      <w:szCs w:val="20"/>
      <w:lang w:val="x-none" w:eastAsia="x-none"/>
    </w:rPr>
  </w:style>
  <w:style w:type="character" w:customStyle="1" w:styleId="cardCharCharChar1">
    <w:name w:val="card Char Char Char1"/>
    <w:rsid w:val="003269BD"/>
    <w:rPr>
      <w:lang w:val="en-US" w:eastAsia="en-US" w:bidi="ar-SA"/>
    </w:rPr>
  </w:style>
  <w:style w:type="character" w:customStyle="1" w:styleId="StylecardCharChar11ptChar">
    <w:name w:val="Style card Char Char + 11 pt Char"/>
    <w:link w:val="StylecardCharChar11pt"/>
    <w:rsid w:val="003269BD"/>
    <w:rPr>
      <w:rFonts w:ascii="Georgia" w:eastAsia="Times New Roman" w:hAnsi="Georgia"/>
      <w:szCs w:val="20"/>
      <w:lang w:val="x-none" w:eastAsia="x-none"/>
    </w:rPr>
  </w:style>
  <w:style w:type="paragraph" w:customStyle="1" w:styleId="NormalFont">
    <w:name w:val="Normal Font"/>
    <w:link w:val="NormalFontChar"/>
    <w:qFormat/>
    <w:rsid w:val="003269B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269BD"/>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3269BD"/>
    <w:rPr>
      <w:u w:val="single"/>
      <w:lang w:val="x-none" w:eastAsia="x-none"/>
    </w:rPr>
  </w:style>
  <w:style w:type="character" w:customStyle="1" w:styleId="NormalFontChar">
    <w:name w:val="Normal Font Char"/>
    <w:link w:val="NormalFont"/>
    <w:rsid w:val="003269B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269B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269BD"/>
    <w:rPr>
      <w:b/>
      <w:bCs/>
      <w:u w:val="single"/>
      <w:lang w:val="x-none" w:eastAsia="x-none"/>
    </w:rPr>
  </w:style>
  <w:style w:type="character" w:customStyle="1" w:styleId="StyleNormalFont11ptBoldUnderlineChar">
    <w:name w:val="Style Normal Font + 11 pt Bold Underline Char"/>
    <w:link w:val="StyleNormalFont11ptBoldUnderline"/>
    <w:rsid w:val="003269B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269BD"/>
    <w:rPr>
      <w:rFonts w:eastAsia="Times New Roman"/>
      <w:sz w:val="15"/>
    </w:rPr>
  </w:style>
  <w:style w:type="character" w:customStyle="1" w:styleId="authors1">
    <w:name w:val="authors1"/>
    <w:rsid w:val="003269BD"/>
    <w:rPr>
      <w:rFonts w:ascii="Verdana" w:hAnsi="Verdana" w:hint="default"/>
      <w:b/>
      <w:bCs/>
      <w:color w:val="006699"/>
      <w:sz w:val="20"/>
      <w:szCs w:val="20"/>
    </w:rPr>
  </w:style>
  <w:style w:type="character" w:customStyle="1" w:styleId="headlinesectionlarge">
    <w:name w:val="headline_section_large"/>
    <w:rsid w:val="003269BD"/>
  </w:style>
  <w:style w:type="paragraph" w:customStyle="1" w:styleId="formatvorlage2">
    <w:name w:val="formatvorlage2"/>
    <w:basedOn w:val="Normal"/>
    <w:uiPriority w:val="99"/>
    <w:qFormat/>
    <w:rsid w:val="003269BD"/>
    <w:pPr>
      <w:spacing w:before="100" w:beforeAutospacing="1" w:after="100" w:afterAutospacing="1"/>
    </w:pPr>
    <w:rPr>
      <w:rFonts w:eastAsia="Calibri"/>
      <w:sz w:val="24"/>
    </w:rPr>
  </w:style>
  <w:style w:type="character" w:customStyle="1" w:styleId="Styleunderline11ptBlack">
    <w:name w:val="Style underline + 11 pt Black"/>
    <w:rsid w:val="003269BD"/>
    <w:rPr>
      <w:color w:val="000000"/>
      <w:sz w:val="20"/>
      <w:u w:val="single"/>
    </w:rPr>
  </w:style>
  <w:style w:type="character" w:customStyle="1" w:styleId="Styleunderline11ptBoldBlack">
    <w:name w:val="Style underline + 11 pt Bold Black"/>
    <w:rsid w:val="003269BD"/>
    <w:rPr>
      <w:b/>
      <w:bCs/>
      <w:color w:val="000000"/>
      <w:sz w:val="20"/>
      <w:u w:val="single"/>
    </w:rPr>
  </w:style>
  <w:style w:type="paragraph" w:customStyle="1" w:styleId="StyleTitle11ptNotBold">
    <w:name w:val="Style Title + 11 pt Not Bold"/>
    <w:basedOn w:val="Title"/>
    <w:link w:val="StyleTitle11ptNotBoldChar"/>
    <w:qFormat/>
    <w:rsid w:val="003269BD"/>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3269BD"/>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3269BD"/>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3269BD"/>
    <w:rPr>
      <w:rFonts w:ascii="Georgia" w:eastAsia="Times New Roman" w:hAnsi="Georgia" w:cs="Calibri"/>
      <w:u w:val="single"/>
      <w:lang w:val="x-none" w:eastAsia="x-none"/>
    </w:rPr>
  </w:style>
  <w:style w:type="character" w:customStyle="1" w:styleId="Style11ptBoldBlackUnderline">
    <w:name w:val="Style 11 pt Bold Black Underline"/>
    <w:rsid w:val="003269BD"/>
    <w:rPr>
      <w:b/>
      <w:bCs/>
      <w:color w:val="000000"/>
      <w:sz w:val="20"/>
      <w:u w:val="single"/>
    </w:rPr>
  </w:style>
  <w:style w:type="character" w:customStyle="1" w:styleId="Style11ptBoldBlackUnderlineBorderSinglesolidline">
    <w:name w:val="Style 11 pt Bold Black Underline Border: : (Single solid line ..."/>
    <w:rsid w:val="003269BD"/>
    <w:rPr>
      <w:b/>
      <w:bCs/>
      <w:color w:val="000000"/>
      <w:sz w:val="20"/>
      <w:u w:val="single"/>
      <w:bdr w:val="single" w:sz="4" w:space="0" w:color="auto"/>
    </w:rPr>
  </w:style>
  <w:style w:type="character" w:customStyle="1" w:styleId="StyleLatinMeridien-Italic11ptItalicUnderline">
    <w:name w:val="Style (Latin) Meridien-Italic 11 pt Italic Underline"/>
    <w:rsid w:val="003269BD"/>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3269BD"/>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3269BD"/>
    <w:rPr>
      <w:rFonts w:ascii="Arial" w:eastAsia="Times New Roman" w:hAnsi="Arial" w:cs="Arial"/>
      <w:szCs w:val="24"/>
      <w:lang w:val="x-none" w:eastAsia="x-none"/>
    </w:rPr>
  </w:style>
  <w:style w:type="character" w:customStyle="1" w:styleId="underlinestylechar0">
    <w:name w:val="underlinestylechar"/>
    <w:rsid w:val="003269BD"/>
  </w:style>
  <w:style w:type="character" w:customStyle="1" w:styleId="highlight0">
    <w:name w:val="highlight"/>
    <w:rsid w:val="003269BD"/>
  </w:style>
  <w:style w:type="character" w:customStyle="1" w:styleId="BlockHeaderHiddenChar">
    <w:name w:val="Block Header Hidden Char"/>
    <w:link w:val="BlockHeaderHidden"/>
    <w:locked/>
    <w:rsid w:val="003269BD"/>
    <w:rPr>
      <w:rFonts w:ascii="Georgia" w:eastAsia="Times New Roman" w:hAnsi="Georgia" w:cs="Times New Roman"/>
      <w:b/>
      <w:bCs/>
      <w:sz w:val="32"/>
      <w:szCs w:val="26"/>
      <w:u w:val="single"/>
    </w:rPr>
  </w:style>
  <w:style w:type="character" w:customStyle="1" w:styleId="CardsFont6ptCharChar">
    <w:name w:val="Cards + Font: 6 pt Char Char"/>
    <w:rsid w:val="003269BD"/>
    <w:rPr>
      <w:sz w:val="8"/>
      <w:lang w:val="en-US" w:eastAsia="en-US" w:bidi="ar-SA"/>
    </w:rPr>
  </w:style>
  <w:style w:type="character" w:customStyle="1" w:styleId="titleauthoretc">
    <w:name w:val="titleauthoretc"/>
    <w:rsid w:val="003269BD"/>
  </w:style>
  <w:style w:type="paragraph" w:customStyle="1" w:styleId="deck">
    <w:name w:val="deck"/>
    <w:basedOn w:val="Normal"/>
    <w:uiPriority w:val="99"/>
    <w:qFormat/>
    <w:rsid w:val="003269BD"/>
    <w:pPr>
      <w:spacing w:before="100" w:beforeAutospacing="1" w:after="100" w:afterAutospacing="1"/>
    </w:pPr>
    <w:rPr>
      <w:rFonts w:eastAsia="Times New Roman"/>
      <w:sz w:val="24"/>
      <w:szCs w:val="24"/>
    </w:rPr>
  </w:style>
  <w:style w:type="paragraph" w:customStyle="1" w:styleId="i1">
    <w:name w:val="i1"/>
    <w:basedOn w:val="Normal"/>
    <w:uiPriority w:val="99"/>
    <w:qFormat/>
    <w:rsid w:val="003269BD"/>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3269BD"/>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3269BD"/>
    <w:pPr>
      <w:spacing w:before="100" w:beforeAutospacing="1" w:after="100" w:afterAutospacing="1"/>
    </w:pPr>
    <w:rPr>
      <w:rFonts w:eastAsia="Times New Roman"/>
      <w:sz w:val="24"/>
      <w:szCs w:val="24"/>
    </w:rPr>
  </w:style>
  <w:style w:type="character" w:customStyle="1" w:styleId="labeltext">
    <w:name w:val="labeltext"/>
    <w:rsid w:val="003269BD"/>
  </w:style>
  <w:style w:type="character" w:customStyle="1" w:styleId="viewlink">
    <w:name w:val="viewlink"/>
    <w:rsid w:val="003269BD"/>
  </w:style>
  <w:style w:type="character" w:customStyle="1" w:styleId="inlinkchart">
    <w:name w:val="inlink_chart"/>
    <w:rsid w:val="003269BD"/>
  </w:style>
  <w:style w:type="character" w:customStyle="1" w:styleId="underLight">
    <w:name w:val="underLight"/>
    <w:uiPriority w:val="1"/>
    <w:qFormat/>
    <w:rsid w:val="003269B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269BD"/>
  </w:style>
  <w:style w:type="character" w:customStyle="1" w:styleId="author-rss">
    <w:name w:val="author-rss"/>
    <w:rsid w:val="003269BD"/>
  </w:style>
  <w:style w:type="character" w:customStyle="1" w:styleId="fbsharecountwrapper">
    <w:name w:val="fb_share_count_wrapper"/>
    <w:rsid w:val="003269BD"/>
  </w:style>
  <w:style w:type="character" w:customStyle="1" w:styleId="fbbuttontext">
    <w:name w:val="fb_button_text"/>
    <w:rsid w:val="003269BD"/>
  </w:style>
  <w:style w:type="character" w:customStyle="1" w:styleId="hw">
    <w:name w:val="hw"/>
    <w:rsid w:val="003269BD"/>
  </w:style>
  <w:style w:type="character" w:customStyle="1" w:styleId="linktotop">
    <w:name w:val="linktotop"/>
    <w:rsid w:val="003269BD"/>
  </w:style>
  <w:style w:type="character" w:customStyle="1" w:styleId="maintextbldleft">
    <w:name w:val="maintextbldleft"/>
    <w:rsid w:val="003269BD"/>
  </w:style>
  <w:style w:type="character" w:customStyle="1" w:styleId="maintextleft">
    <w:name w:val="maintextleft"/>
    <w:rsid w:val="003269BD"/>
  </w:style>
  <w:style w:type="character" w:customStyle="1" w:styleId="descriptionstyle1block">
    <w:name w:val="description style1 block"/>
    <w:rsid w:val="003269BD"/>
  </w:style>
  <w:style w:type="character" w:customStyle="1" w:styleId="gutter-right-1">
    <w:name w:val="gutter-right-1"/>
    <w:basedOn w:val="DefaultParagraphFont"/>
    <w:rsid w:val="003269BD"/>
  </w:style>
  <w:style w:type="character" w:customStyle="1" w:styleId="ssl3">
    <w:name w:val="ss_l3"/>
    <w:rsid w:val="003269BD"/>
  </w:style>
  <w:style w:type="paragraph" w:customStyle="1" w:styleId="NoteLevel22">
    <w:name w:val="Note Level 22"/>
    <w:basedOn w:val="Normal"/>
    <w:next w:val="Normal"/>
    <w:uiPriority w:val="99"/>
    <w:qFormat/>
    <w:rsid w:val="003269BD"/>
    <w:pPr>
      <w:keepNext/>
      <w:ind w:left="288" w:right="288"/>
    </w:pPr>
    <w:rPr>
      <w:rFonts w:eastAsia="MS Gothic"/>
      <w:szCs w:val="20"/>
    </w:rPr>
  </w:style>
  <w:style w:type="character" w:customStyle="1" w:styleId="Mention1">
    <w:name w:val="Mention1"/>
    <w:basedOn w:val="DefaultParagraphFont"/>
    <w:uiPriority w:val="99"/>
    <w:semiHidden/>
    <w:unhideWhenUsed/>
    <w:rsid w:val="003269BD"/>
    <w:rPr>
      <w:color w:val="2B579A"/>
      <w:shd w:val="clear" w:color="auto" w:fill="E6E6E6"/>
    </w:rPr>
  </w:style>
  <w:style w:type="character" w:customStyle="1" w:styleId="UnresolvedMention2">
    <w:name w:val="Unresolved Mention2"/>
    <w:basedOn w:val="DefaultParagraphFont"/>
    <w:uiPriority w:val="99"/>
    <w:semiHidden/>
    <w:unhideWhenUsed/>
    <w:rsid w:val="003269BD"/>
    <w:rPr>
      <w:color w:val="808080"/>
      <w:shd w:val="clear" w:color="auto" w:fill="E6E6E6"/>
    </w:rPr>
  </w:style>
  <w:style w:type="character" w:customStyle="1" w:styleId="BodyTextFirstIndentChar1">
    <w:name w:val="Body Text First Indent Char1"/>
    <w:basedOn w:val="BodyTextChar"/>
    <w:semiHidden/>
    <w:rsid w:val="003269BD"/>
    <w:rPr>
      <w:rFonts w:ascii="Calibri" w:eastAsia="Calibri" w:hAnsi="Calibri" w:cs="Calibri"/>
      <w:sz w:val="24"/>
      <w:szCs w:val="24"/>
    </w:rPr>
  </w:style>
  <w:style w:type="character" w:customStyle="1" w:styleId="Header11">
    <w:name w:val="Header11"/>
    <w:rsid w:val="003269BD"/>
  </w:style>
  <w:style w:type="paragraph" w:customStyle="1" w:styleId="canvas-atom">
    <w:name w:val="canvas-atom"/>
    <w:basedOn w:val="Normal"/>
    <w:uiPriority w:val="99"/>
    <w:qFormat/>
    <w:rsid w:val="003269BD"/>
    <w:pPr>
      <w:spacing w:before="100" w:beforeAutospacing="1" w:after="100" w:afterAutospacing="1"/>
    </w:pPr>
    <w:rPr>
      <w:sz w:val="24"/>
    </w:rPr>
  </w:style>
  <w:style w:type="character" w:customStyle="1" w:styleId="posa">
    <w:name w:val="pos(a)"/>
    <w:basedOn w:val="DefaultParagraphFont"/>
    <w:rsid w:val="003269BD"/>
  </w:style>
  <w:style w:type="character" w:customStyle="1" w:styleId="u-hiddeninnarrowenv">
    <w:name w:val="u-hiddeninnarrowenv"/>
    <w:basedOn w:val="DefaultParagraphFont"/>
    <w:rsid w:val="003269BD"/>
  </w:style>
  <w:style w:type="character" w:customStyle="1" w:styleId="followbutton-bird">
    <w:name w:val="followbutton-bird"/>
    <w:basedOn w:val="DefaultParagraphFont"/>
    <w:rsid w:val="003269BD"/>
  </w:style>
  <w:style w:type="character" w:customStyle="1" w:styleId="tweetauthor-name">
    <w:name w:val="tweetauthor-name"/>
    <w:basedOn w:val="DefaultParagraphFont"/>
    <w:rsid w:val="003269BD"/>
  </w:style>
  <w:style w:type="character" w:customStyle="1" w:styleId="tweetauthor-verifiedbadge">
    <w:name w:val="tweetauthor-verifiedbadge"/>
    <w:basedOn w:val="DefaultParagraphFont"/>
    <w:rsid w:val="003269BD"/>
  </w:style>
  <w:style w:type="character" w:customStyle="1" w:styleId="tweetauthor-screenname">
    <w:name w:val="tweetauthor-screenname"/>
    <w:basedOn w:val="DefaultParagraphFont"/>
    <w:rsid w:val="003269BD"/>
  </w:style>
  <w:style w:type="paragraph" w:customStyle="1" w:styleId="tweet-text">
    <w:name w:val="tweet-text"/>
    <w:basedOn w:val="Normal"/>
    <w:uiPriority w:val="99"/>
    <w:qFormat/>
    <w:rsid w:val="003269BD"/>
    <w:pPr>
      <w:spacing w:before="100" w:beforeAutospacing="1" w:after="100" w:afterAutospacing="1"/>
    </w:pPr>
  </w:style>
  <w:style w:type="character" w:customStyle="1" w:styleId="u-hiddenvisually">
    <w:name w:val="u-hiddenvisually"/>
    <w:basedOn w:val="DefaultParagraphFont"/>
    <w:rsid w:val="003269BD"/>
  </w:style>
  <w:style w:type="character" w:customStyle="1" w:styleId="tweetaction-stat">
    <w:name w:val="tweetaction-stat"/>
    <w:basedOn w:val="DefaultParagraphFont"/>
    <w:rsid w:val="003269BD"/>
  </w:style>
  <w:style w:type="character" w:customStyle="1" w:styleId="related">
    <w:name w:val="related"/>
    <w:basedOn w:val="DefaultParagraphFont"/>
    <w:rsid w:val="003269BD"/>
  </w:style>
  <w:style w:type="character" w:customStyle="1" w:styleId="related-content">
    <w:name w:val="related-content"/>
    <w:basedOn w:val="DefaultParagraphFont"/>
    <w:rsid w:val="003269BD"/>
  </w:style>
  <w:style w:type="character" w:customStyle="1" w:styleId="name-of-author">
    <w:name w:val="name-of-author"/>
    <w:basedOn w:val="DefaultParagraphFont"/>
    <w:rsid w:val="003269BD"/>
  </w:style>
  <w:style w:type="character" w:customStyle="1" w:styleId="first-name">
    <w:name w:val="first-name"/>
    <w:basedOn w:val="DefaultParagraphFont"/>
    <w:rsid w:val="003269BD"/>
  </w:style>
  <w:style w:type="character" w:customStyle="1" w:styleId="last-name">
    <w:name w:val="last-name"/>
    <w:basedOn w:val="DefaultParagraphFont"/>
    <w:rsid w:val="003269BD"/>
  </w:style>
  <w:style w:type="paragraph" w:customStyle="1" w:styleId="description">
    <w:name w:val="description"/>
    <w:basedOn w:val="Normal"/>
    <w:uiPriority w:val="99"/>
    <w:qFormat/>
    <w:rsid w:val="003269BD"/>
    <w:pPr>
      <w:spacing w:before="100" w:beforeAutospacing="1" w:after="100" w:afterAutospacing="1"/>
    </w:pPr>
  </w:style>
  <w:style w:type="paragraph" w:customStyle="1" w:styleId="graf">
    <w:name w:val="graf"/>
    <w:basedOn w:val="Normal"/>
    <w:uiPriority w:val="99"/>
    <w:qFormat/>
    <w:rsid w:val="003269BD"/>
    <w:pPr>
      <w:spacing w:before="100" w:beforeAutospacing="1" w:after="100" w:afterAutospacing="1"/>
    </w:pPr>
  </w:style>
  <w:style w:type="character" w:customStyle="1" w:styleId="caption10">
    <w:name w:val="caption1"/>
    <w:basedOn w:val="DefaultParagraphFont"/>
    <w:rsid w:val="003269BD"/>
  </w:style>
  <w:style w:type="paragraph" w:customStyle="1" w:styleId="column">
    <w:name w:val="column"/>
    <w:basedOn w:val="Normal"/>
    <w:uiPriority w:val="99"/>
    <w:qFormat/>
    <w:rsid w:val="003269BD"/>
    <w:pPr>
      <w:spacing w:before="100" w:beforeAutospacing="1" w:after="100" w:afterAutospacing="1"/>
    </w:pPr>
  </w:style>
  <w:style w:type="paragraph" w:customStyle="1" w:styleId="recirc-container">
    <w:name w:val="recirc-container"/>
    <w:basedOn w:val="Normal"/>
    <w:uiPriority w:val="99"/>
    <w:qFormat/>
    <w:rsid w:val="003269BD"/>
    <w:pPr>
      <w:spacing w:before="100" w:beforeAutospacing="1" w:after="100" w:afterAutospacing="1"/>
    </w:pPr>
    <w:rPr>
      <w:sz w:val="24"/>
    </w:rPr>
  </w:style>
  <w:style w:type="character" w:customStyle="1" w:styleId="recirc-text">
    <w:name w:val="&quot;recirc-text”"/>
    <w:basedOn w:val="DefaultParagraphFont"/>
    <w:rsid w:val="003269BD"/>
  </w:style>
  <w:style w:type="character" w:customStyle="1" w:styleId="video-icon">
    <w:name w:val="video-icon"/>
    <w:basedOn w:val="DefaultParagraphFont"/>
    <w:rsid w:val="003269BD"/>
  </w:style>
  <w:style w:type="paragraph" w:customStyle="1" w:styleId="selectionshareable">
    <w:name w:val="selectionshareable"/>
    <w:basedOn w:val="Normal"/>
    <w:uiPriority w:val="99"/>
    <w:qFormat/>
    <w:rsid w:val="003269BD"/>
    <w:pPr>
      <w:spacing w:before="100" w:beforeAutospacing="1" w:after="100" w:afterAutospacing="1"/>
    </w:pPr>
    <w:rPr>
      <w:sz w:val="24"/>
    </w:rPr>
  </w:style>
  <w:style w:type="character" w:customStyle="1" w:styleId="powa-shot-play-btn-text">
    <w:name w:val="powa-shot-play-btn-text"/>
    <w:basedOn w:val="DefaultParagraphFont"/>
    <w:rsid w:val="003269BD"/>
  </w:style>
  <w:style w:type="character" w:customStyle="1" w:styleId="powa-shot-click">
    <w:name w:val="powa-shot-click"/>
    <w:basedOn w:val="DefaultParagraphFont"/>
    <w:rsid w:val="003269BD"/>
  </w:style>
  <w:style w:type="character" w:customStyle="1" w:styleId="wpv-blurb">
    <w:name w:val="wpv-blurb"/>
    <w:basedOn w:val="DefaultParagraphFont"/>
    <w:rsid w:val="003269BD"/>
  </w:style>
  <w:style w:type="paragraph" w:customStyle="1" w:styleId="interstitial-link">
    <w:name w:val="interstitial-link"/>
    <w:basedOn w:val="Normal"/>
    <w:uiPriority w:val="99"/>
    <w:qFormat/>
    <w:rsid w:val="003269BD"/>
    <w:pPr>
      <w:spacing w:before="100" w:beforeAutospacing="1" w:after="100" w:afterAutospacing="1"/>
    </w:pPr>
    <w:rPr>
      <w:sz w:val="24"/>
    </w:rPr>
  </w:style>
  <w:style w:type="character" w:customStyle="1" w:styleId="pb-caption">
    <w:name w:val="pb-caption"/>
    <w:basedOn w:val="DefaultParagraphFont"/>
    <w:rsid w:val="003269BD"/>
  </w:style>
  <w:style w:type="paragraph" w:customStyle="1" w:styleId="see-also">
    <w:name w:val="see-also"/>
    <w:basedOn w:val="Normal"/>
    <w:uiPriority w:val="99"/>
    <w:qFormat/>
    <w:rsid w:val="003269B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269BD"/>
  </w:style>
  <w:style w:type="character" w:customStyle="1" w:styleId="m-2745674872889869693gmail-styleunderline">
    <w:name w:val="m_-2745674872889869693gmail-styleunderline"/>
    <w:basedOn w:val="DefaultParagraphFont"/>
    <w:rsid w:val="003269BD"/>
  </w:style>
  <w:style w:type="character" w:customStyle="1" w:styleId="UnresolvedMention3">
    <w:name w:val="Unresolved Mention3"/>
    <w:basedOn w:val="DefaultParagraphFont"/>
    <w:uiPriority w:val="99"/>
    <w:semiHidden/>
    <w:unhideWhenUsed/>
    <w:rsid w:val="003269BD"/>
    <w:rPr>
      <w:color w:val="808080"/>
      <w:shd w:val="clear" w:color="auto" w:fill="E6E6E6"/>
    </w:rPr>
  </w:style>
  <w:style w:type="character" w:customStyle="1" w:styleId="UnresolvedMention4">
    <w:name w:val="Unresolved Mention4"/>
    <w:basedOn w:val="DefaultParagraphFont"/>
    <w:uiPriority w:val="99"/>
    <w:semiHidden/>
    <w:unhideWhenUsed/>
    <w:rsid w:val="003269BD"/>
    <w:rPr>
      <w:color w:val="808080"/>
      <w:shd w:val="clear" w:color="auto" w:fill="E6E6E6"/>
    </w:rPr>
  </w:style>
  <w:style w:type="character" w:customStyle="1" w:styleId="m-8082899869479211226gmail-styleunderline">
    <w:name w:val="m_-8082899869479211226gmail-styleunderline"/>
    <w:basedOn w:val="DefaultParagraphFont"/>
    <w:rsid w:val="003269BD"/>
  </w:style>
  <w:style w:type="paragraph" w:customStyle="1" w:styleId="NoteLevel23">
    <w:name w:val="Note Level 23"/>
    <w:basedOn w:val="Normal"/>
    <w:next w:val="Normal"/>
    <w:uiPriority w:val="99"/>
    <w:qFormat/>
    <w:rsid w:val="003269BD"/>
    <w:pPr>
      <w:keepNext/>
      <w:ind w:left="288" w:right="288"/>
    </w:pPr>
    <w:rPr>
      <w:rFonts w:eastAsia="MS Gothic"/>
      <w:szCs w:val="20"/>
    </w:rPr>
  </w:style>
  <w:style w:type="character" w:customStyle="1" w:styleId="Heading5Char1">
    <w:name w:val="Heading 5 Char1"/>
    <w:aliases w:val="Text Char1"/>
    <w:basedOn w:val="DefaultParagraphFont"/>
    <w:semiHidden/>
    <w:rsid w:val="003269B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3269BD"/>
    <w:rPr>
      <w:rFonts w:ascii="Georgia" w:hAnsi="Georgia"/>
    </w:rPr>
  </w:style>
  <w:style w:type="paragraph" w:customStyle="1" w:styleId="NoteLevel24">
    <w:name w:val="Note Level 24"/>
    <w:basedOn w:val="Normal"/>
    <w:next w:val="Normal"/>
    <w:uiPriority w:val="99"/>
    <w:qFormat/>
    <w:rsid w:val="003269BD"/>
    <w:pPr>
      <w:keepNext/>
      <w:ind w:left="288" w:right="288"/>
    </w:pPr>
    <w:rPr>
      <w:rFonts w:eastAsia="MS Gothic"/>
      <w:sz w:val="24"/>
      <w:szCs w:val="20"/>
    </w:rPr>
  </w:style>
  <w:style w:type="paragraph" w:customStyle="1" w:styleId="NoteLevel25">
    <w:name w:val="Note Level 25"/>
    <w:basedOn w:val="Normal"/>
    <w:next w:val="Normal"/>
    <w:uiPriority w:val="99"/>
    <w:qFormat/>
    <w:rsid w:val="003269B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269BD"/>
  </w:style>
  <w:style w:type="character" w:customStyle="1" w:styleId="m-4768620939706884080gmail-style13ptbold">
    <w:name w:val="m_-4768620939706884080gmail-style13ptbold"/>
    <w:basedOn w:val="DefaultParagraphFont"/>
    <w:rsid w:val="003269BD"/>
  </w:style>
  <w:style w:type="character" w:customStyle="1" w:styleId="m-4007627453485596929gmail-style13ptbold">
    <w:name w:val="m_-4007627453485596929gmail-style13ptbold"/>
    <w:basedOn w:val="DefaultParagraphFont"/>
    <w:rsid w:val="003269BD"/>
  </w:style>
  <w:style w:type="paragraph" w:customStyle="1" w:styleId="analytic0">
    <w:name w:val="analytic"/>
    <w:basedOn w:val="Normal"/>
    <w:link w:val="analyticChar0"/>
    <w:uiPriority w:val="4"/>
    <w:qFormat/>
    <w:rsid w:val="003269BD"/>
    <w:rPr>
      <w:b/>
      <w:sz w:val="27"/>
    </w:rPr>
  </w:style>
  <w:style w:type="character" w:customStyle="1" w:styleId="analyticChar0">
    <w:name w:val="analytic Char"/>
    <w:basedOn w:val="DefaultParagraphFont"/>
    <w:link w:val="analytic0"/>
    <w:uiPriority w:val="4"/>
    <w:rsid w:val="003269BD"/>
    <w:rPr>
      <w:rFonts w:ascii="Arial" w:hAnsi="Arial" w:cs="Arial"/>
      <w:b/>
      <w:sz w:val="27"/>
    </w:rPr>
  </w:style>
  <w:style w:type="paragraph" w:customStyle="1" w:styleId="hword2">
    <w:name w:val="hword2"/>
    <w:basedOn w:val="Normal"/>
    <w:rsid w:val="003269BD"/>
    <w:pPr>
      <w:spacing w:before="100" w:beforeAutospacing="1" w:after="100" w:afterAutospacing="1"/>
    </w:pPr>
    <w:rPr>
      <w:rFonts w:eastAsia="Times New Roman"/>
      <w:sz w:val="24"/>
      <w:szCs w:val="24"/>
    </w:rPr>
  </w:style>
  <w:style w:type="paragraph" w:customStyle="1" w:styleId="sense">
    <w:name w:val="sense"/>
    <w:basedOn w:val="Normal"/>
    <w:rsid w:val="003269BD"/>
    <w:pPr>
      <w:spacing w:before="100" w:beforeAutospacing="1" w:after="100" w:afterAutospacing="1"/>
    </w:pPr>
    <w:rPr>
      <w:rFonts w:eastAsia="Times New Roman"/>
      <w:sz w:val="24"/>
      <w:szCs w:val="24"/>
    </w:rPr>
  </w:style>
  <w:style w:type="character" w:customStyle="1" w:styleId="dttext">
    <w:name w:val="dttext"/>
    <w:basedOn w:val="DefaultParagraphFont"/>
    <w:rsid w:val="003269BD"/>
  </w:style>
  <w:style w:type="character" w:customStyle="1" w:styleId="style13ptbold0">
    <w:name w:val="style13ptbold"/>
    <w:basedOn w:val="DefaultParagraphFont"/>
    <w:rsid w:val="003269BD"/>
  </w:style>
  <w:style w:type="paragraph" w:customStyle="1" w:styleId="m5562427531322223799gmail-msolistparagraph">
    <w:name w:val="m_5562427531322223799gmail-msolistparagraph"/>
    <w:basedOn w:val="Normal"/>
    <w:rsid w:val="003269BD"/>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3269BD"/>
  </w:style>
  <w:style w:type="paragraph" w:customStyle="1" w:styleId="BreakTag">
    <w:name w:val="Break Tag"/>
    <w:basedOn w:val="Normal"/>
    <w:autoRedefine/>
    <w:uiPriority w:val="4"/>
    <w:qFormat/>
    <w:rsid w:val="003269BD"/>
    <w:pPr>
      <w:spacing w:before="240"/>
    </w:pPr>
    <w:rPr>
      <w:b/>
      <w:sz w:val="26"/>
    </w:rPr>
  </w:style>
  <w:style w:type="paragraph" w:customStyle="1" w:styleId="BreakBlock">
    <w:name w:val="Break Block"/>
    <w:basedOn w:val="Normal"/>
    <w:link w:val="BreakBlockChar"/>
    <w:autoRedefine/>
    <w:qFormat/>
    <w:rsid w:val="003269B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269BD"/>
    <w:rPr>
      <w:rFonts w:ascii="Arial Bold" w:hAnsi="Arial Bold" w:cs="Arial"/>
      <w:b/>
      <w:caps/>
      <w:sz w:val="32"/>
      <w:u w:val="single"/>
    </w:rPr>
  </w:style>
  <w:style w:type="character" w:customStyle="1" w:styleId="CiteCharChar">
    <w:name w:val="Cite Char Char"/>
    <w:basedOn w:val="DefaultParagraphFont"/>
    <w:rsid w:val="003269BD"/>
    <w:rPr>
      <w:rFonts w:ascii="Cambria" w:hAnsi="Cambria" w:cs="Times New Roman"/>
      <w:b/>
      <w:bCs/>
      <w:sz w:val="26"/>
      <w:szCs w:val="26"/>
    </w:rPr>
  </w:style>
  <w:style w:type="character" w:customStyle="1" w:styleId="CardCharChar1">
    <w:name w:val="Card Char Char1"/>
    <w:basedOn w:val="DefaultParagraphFont"/>
    <w:rsid w:val="003269BD"/>
    <w:rPr>
      <w:rFonts w:cs="Times New Roman"/>
      <w:b/>
      <w:bCs/>
      <w:sz w:val="28"/>
      <w:szCs w:val="28"/>
    </w:rPr>
  </w:style>
  <w:style w:type="character" w:customStyle="1" w:styleId="CircleChar1">
    <w:name w:val="Circle Char1"/>
    <w:basedOn w:val="DefaultParagraphFont"/>
    <w:rsid w:val="003269BD"/>
    <w:rPr>
      <w:rFonts w:cs="Times New Roman"/>
      <w:b/>
      <w:i/>
      <w:sz w:val="18"/>
      <w:szCs w:val="18"/>
      <w:u w:val="single"/>
      <w:lang w:val="en-US" w:eastAsia="en-US" w:bidi="ar-SA"/>
    </w:rPr>
  </w:style>
  <w:style w:type="character" w:customStyle="1" w:styleId="hit1">
    <w:name w:val="hit1"/>
    <w:basedOn w:val="DefaultParagraphFont"/>
    <w:rsid w:val="003269BD"/>
    <w:rPr>
      <w:b/>
      <w:bCs/>
      <w:color w:val="CC0033"/>
    </w:rPr>
  </w:style>
  <w:style w:type="character" w:customStyle="1" w:styleId="upper">
    <w:name w:val="upper"/>
    <w:basedOn w:val="DefaultParagraphFont"/>
    <w:rsid w:val="003269BD"/>
  </w:style>
  <w:style w:type="character" w:customStyle="1" w:styleId="SmallFont7pt">
    <w:name w:val="Small Font (7 pt)"/>
    <w:basedOn w:val="DefaultParagraphFont"/>
    <w:rsid w:val="003269BD"/>
    <w:rPr>
      <w:sz w:val="14"/>
    </w:rPr>
  </w:style>
  <w:style w:type="character" w:customStyle="1" w:styleId="style65">
    <w:name w:val="style65"/>
    <w:basedOn w:val="DefaultParagraphFont"/>
    <w:rsid w:val="003269BD"/>
    <w:rPr>
      <w:rFonts w:cs="Times New Roman"/>
    </w:rPr>
  </w:style>
  <w:style w:type="character" w:customStyle="1" w:styleId="StyleStyleBoldUnderlineIntenseEmphasisUnderlineapple-style-s">
    <w:name w:val="Style Style Bold UnderlineIntense EmphasisUnderlineapple-style-s..."/>
    <w:basedOn w:val="DefaultParagraphFont"/>
    <w:rsid w:val="003269BD"/>
    <w:rPr>
      <w:b w:val="0"/>
      <w:bCs w:val="0"/>
      <w:sz w:val="22"/>
      <w:u w:val="single"/>
      <w:bdr w:val="none" w:sz="0" w:space="0" w:color="auto"/>
    </w:rPr>
  </w:style>
  <w:style w:type="paragraph" w:customStyle="1" w:styleId="type">
    <w:name w:val="type"/>
    <w:basedOn w:val="Normal"/>
    <w:qFormat/>
    <w:rsid w:val="003269BD"/>
    <w:pPr>
      <w:spacing w:before="100" w:beforeAutospacing="1" w:after="100" w:afterAutospacing="1"/>
    </w:pPr>
    <w:rPr>
      <w:rFonts w:eastAsia="Times New Roman"/>
    </w:rPr>
  </w:style>
  <w:style w:type="character" w:customStyle="1" w:styleId="abodyblack3">
    <w:name w:val="abodyblack3"/>
    <w:basedOn w:val="DefaultParagraphFont"/>
    <w:rsid w:val="003269BD"/>
  </w:style>
  <w:style w:type="character" w:customStyle="1" w:styleId="FontStyle177">
    <w:name w:val="Font Style177"/>
    <w:basedOn w:val="DefaultParagraphFont"/>
    <w:uiPriority w:val="99"/>
    <w:rsid w:val="003269BD"/>
    <w:rPr>
      <w:rFonts w:ascii="Times New Roman" w:hAnsi="Times New Roman" w:cs="Times New Roman"/>
      <w:sz w:val="20"/>
      <w:szCs w:val="20"/>
    </w:rPr>
  </w:style>
  <w:style w:type="character" w:customStyle="1" w:styleId="FontStyle173">
    <w:name w:val="Font Style173"/>
    <w:basedOn w:val="DefaultParagraphFont"/>
    <w:uiPriority w:val="99"/>
    <w:rsid w:val="003269BD"/>
    <w:rPr>
      <w:rFonts w:ascii="Times New Roman" w:hAnsi="Times New Roman" w:cs="Times New Roman"/>
      <w:sz w:val="14"/>
      <w:szCs w:val="14"/>
    </w:rPr>
  </w:style>
  <w:style w:type="character" w:customStyle="1" w:styleId="FontStyle151">
    <w:name w:val="Font Style151"/>
    <w:basedOn w:val="DefaultParagraphFont"/>
    <w:uiPriority w:val="99"/>
    <w:rsid w:val="003269BD"/>
    <w:rPr>
      <w:rFonts w:ascii="Arial Narrow" w:hAnsi="Arial Narrow" w:cs="Arial Narrow"/>
      <w:b/>
      <w:bCs/>
      <w:sz w:val="12"/>
      <w:szCs w:val="12"/>
    </w:rPr>
  </w:style>
  <w:style w:type="character" w:customStyle="1" w:styleId="FontStyle156">
    <w:name w:val="Font Style156"/>
    <w:basedOn w:val="DefaultParagraphFont"/>
    <w:uiPriority w:val="99"/>
    <w:rsid w:val="003269BD"/>
    <w:rPr>
      <w:rFonts w:ascii="Arial Narrow" w:hAnsi="Arial Narrow" w:cs="Arial Narrow"/>
      <w:sz w:val="8"/>
      <w:szCs w:val="8"/>
    </w:rPr>
  </w:style>
  <w:style w:type="character" w:customStyle="1" w:styleId="FontStyle160">
    <w:name w:val="Font Style160"/>
    <w:basedOn w:val="DefaultParagraphFont"/>
    <w:uiPriority w:val="99"/>
    <w:rsid w:val="003269BD"/>
    <w:rPr>
      <w:rFonts w:ascii="Times New Roman" w:hAnsi="Times New Roman" w:cs="Times New Roman"/>
      <w:b/>
      <w:bCs/>
      <w:sz w:val="20"/>
      <w:szCs w:val="20"/>
    </w:rPr>
  </w:style>
  <w:style w:type="character" w:customStyle="1" w:styleId="FontStyle178">
    <w:name w:val="Font Style178"/>
    <w:basedOn w:val="DefaultParagraphFont"/>
    <w:uiPriority w:val="99"/>
    <w:rsid w:val="003269BD"/>
    <w:rPr>
      <w:rFonts w:ascii="Times New Roman" w:hAnsi="Times New Roman" w:cs="Times New Roman"/>
      <w:sz w:val="18"/>
      <w:szCs w:val="18"/>
    </w:rPr>
  </w:style>
  <w:style w:type="paragraph" w:customStyle="1" w:styleId="Style14">
    <w:name w:val="Style14"/>
    <w:basedOn w:val="Normal"/>
    <w:uiPriority w:val="99"/>
    <w:qFormat/>
    <w:rsid w:val="003269BD"/>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3269BD"/>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3269BD"/>
    <w:rPr>
      <w:rFonts w:ascii="Times New Roman" w:hAnsi="Times New Roman" w:cs="Times New Roman"/>
      <w:sz w:val="12"/>
      <w:szCs w:val="12"/>
    </w:rPr>
  </w:style>
  <w:style w:type="paragraph" w:customStyle="1" w:styleId="Style9">
    <w:name w:val="Style9"/>
    <w:basedOn w:val="Normal"/>
    <w:uiPriority w:val="99"/>
    <w:qFormat/>
    <w:rsid w:val="003269BD"/>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269BD"/>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3269BD"/>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3269BD"/>
    <w:rPr>
      <w:rFonts w:ascii="Times New Roman" w:hAnsi="Times New Roman" w:cs="Times New Roman"/>
      <w:sz w:val="16"/>
      <w:szCs w:val="16"/>
    </w:rPr>
  </w:style>
  <w:style w:type="character" w:customStyle="1" w:styleId="FontStyle172">
    <w:name w:val="Font Style172"/>
    <w:basedOn w:val="DefaultParagraphFont"/>
    <w:uiPriority w:val="99"/>
    <w:rsid w:val="003269BD"/>
    <w:rPr>
      <w:rFonts w:ascii="Times New Roman" w:hAnsi="Times New Roman" w:cs="Times New Roman"/>
      <w:b/>
      <w:bCs/>
      <w:sz w:val="16"/>
      <w:szCs w:val="16"/>
    </w:rPr>
  </w:style>
  <w:style w:type="paragraph" w:customStyle="1" w:styleId="Style18">
    <w:name w:val="Style18"/>
    <w:basedOn w:val="Normal"/>
    <w:uiPriority w:val="99"/>
    <w:qFormat/>
    <w:rsid w:val="003269BD"/>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3269BD"/>
    <w:rPr>
      <w:rFonts w:ascii="Times New Roman" w:hAnsi="Times New Roman" w:cs="Times New Roman"/>
      <w:i/>
      <w:iCs/>
      <w:sz w:val="16"/>
      <w:szCs w:val="16"/>
    </w:rPr>
  </w:style>
  <w:style w:type="character" w:customStyle="1" w:styleId="FontStyle162">
    <w:name w:val="Font Style162"/>
    <w:basedOn w:val="DefaultParagraphFont"/>
    <w:uiPriority w:val="99"/>
    <w:rsid w:val="003269BD"/>
    <w:rPr>
      <w:rFonts w:ascii="Times New Roman" w:hAnsi="Times New Roman" w:cs="Times New Roman"/>
      <w:b/>
      <w:bCs/>
      <w:sz w:val="18"/>
      <w:szCs w:val="18"/>
    </w:rPr>
  </w:style>
  <w:style w:type="character" w:customStyle="1" w:styleId="FontStyle167">
    <w:name w:val="Font Style167"/>
    <w:basedOn w:val="DefaultParagraphFont"/>
    <w:uiPriority w:val="99"/>
    <w:rsid w:val="003269BD"/>
    <w:rPr>
      <w:rFonts w:ascii="Times New Roman" w:hAnsi="Times New Roman" w:cs="Times New Roman"/>
      <w:sz w:val="10"/>
      <w:szCs w:val="10"/>
    </w:rPr>
  </w:style>
  <w:style w:type="character" w:customStyle="1" w:styleId="FontStyle174">
    <w:name w:val="Font Style174"/>
    <w:basedOn w:val="DefaultParagraphFont"/>
    <w:uiPriority w:val="99"/>
    <w:rsid w:val="003269BD"/>
    <w:rPr>
      <w:rFonts w:ascii="Arial Narrow" w:hAnsi="Arial Narrow" w:cs="Arial Narrow"/>
      <w:b/>
      <w:bCs/>
      <w:sz w:val="18"/>
      <w:szCs w:val="18"/>
    </w:rPr>
  </w:style>
  <w:style w:type="paragraph" w:customStyle="1" w:styleId="Style47">
    <w:name w:val="Style47"/>
    <w:basedOn w:val="Normal"/>
    <w:uiPriority w:val="99"/>
    <w:qFormat/>
    <w:rsid w:val="003269BD"/>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3269BD"/>
    <w:rPr>
      <w:rFonts w:ascii="Times New Roman" w:hAnsi="Times New Roman" w:cs="Times New Roman"/>
      <w:sz w:val="12"/>
      <w:szCs w:val="12"/>
    </w:rPr>
  </w:style>
  <w:style w:type="paragraph" w:customStyle="1" w:styleId="Style24">
    <w:name w:val="Style24"/>
    <w:basedOn w:val="Normal"/>
    <w:uiPriority w:val="99"/>
    <w:qFormat/>
    <w:rsid w:val="003269BD"/>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269BD"/>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269BD"/>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3269BD"/>
    <w:rPr>
      <w:rFonts w:ascii="Times New Roman" w:hAnsi="Times New Roman" w:cs="Times New Roman"/>
      <w:b/>
      <w:bCs/>
      <w:sz w:val="18"/>
      <w:szCs w:val="18"/>
    </w:rPr>
  </w:style>
  <w:style w:type="paragraph" w:customStyle="1" w:styleId="Style21">
    <w:name w:val="Style21"/>
    <w:basedOn w:val="Normal"/>
    <w:uiPriority w:val="99"/>
    <w:qFormat/>
    <w:rsid w:val="003269BD"/>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3269BD"/>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3269BD"/>
  </w:style>
  <w:style w:type="character" w:customStyle="1" w:styleId="StyleThickunderline1">
    <w:name w:val="Style Thick underline1"/>
    <w:basedOn w:val="DefaultParagraphFont"/>
    <w:rsid w:val="003269BD"/>
    <w:rPr>
      <w:u w:val="single"/>
    </w:rPr>
  </w:style>
  <w:style w:type="paragraph" w:customStyle="1" w:styleId="TableParagraph">
    <w:name w:val="Table Paragraph"/>
    <w:basedOn w:val="Normal"/>
    <w:uiPriority w:val="1"/>
    <w:qFormat/>
    <w:rsid w:val="003269BD"/>
    <w:pPr>
      <w:widowControl w:val="0"/>
    </w:pPr>
  </w:style>
  <w:style w:type="character" w:customStyle="1" w:styleId="UnderlineChar5">
    <w:name w:val="UnderlineChar"/>
    <w:rsid w:val="003269BD"/>
    <w:rPr>
      <w:sz w:val="24"/>
      <w:u w:val="single"/>
      <w:shd w:val="clear" w:color="auto" w:fill="auto"/>
    </w:rPr>
  </w:style>
  <w:style w:type="paragraph" w:customStyle="1" w:styleId="StyleCircled11pt">
    <w:name w:val="Style Circled + 11 pt"/>
    <w:basedOn w:val="Normal"/>
    <w:link w:val="StyleCircled11ptChar"/>
    <w:qFormat/>
    <w:rsid w:val="003269BD"/>
    <w:rPr>
      <w:rFonts w:eastAsia="Times New Roman"/>
      <w:b/>
      <w:bCs/>
      <w:u w:val="single"/>
    </w:rPr>
  </w:style>
  <w:style w:type="character" w:customStyle="1" w:styleId="StyleCircled11ptChar">
    <w:name w:val="Style Circled + 11 pt Char"/>
    <w:link w:val="StyleCircled11pt"/>
    <w:rsid w:val="003269BD"/>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3269B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3269BD"/>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3269BD"/>
    <w:rPr>
      <w:sz w:val="20"/>
      <w:bdr w:val="single" w:sz="4" w:space="0" w:color="auto" w:frame="1"/>
    </w:rPr>
  </w:style>
  <w:style w:type="character" w:customStyle="1" w:styleId="StyleUnderlineChar6CharCharCharCharCharCharCharChar11">
    <w:name w:val="Style Underline Char6 Char Char Char Char Char Char Char Char + 11 ..."/>
    <w:rsid w:val="003269B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269B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269B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269BD"/>
    <w:rPr>
      <w:sz w:val="20"/>
      <w:szCs w:val="24"/>
      <w:u w:val="single"/>
      <w:bdr w:val="single" w:sz="4" w:space="0" w:color="auto"/>
      <w:lang w:val="en-US" w:eastAsia="en-US" w:bidi="ar-SA"/>
    </w:rPr>
  </w:style>
  <w:style w:type="character" w:customStyle="1" w:styleId="StyleLatinGaramondUnderline">
    <w:name w:val="Style (Latin) Garamond Underline"/>
    <w:rsid w:val="003269BD"/>
    <w:rPr>
      <w:rFonts w:ascii="Times New Roman" w:hAnsi="Times New Roman"/>
      <w:sz w:val="20"/>
      <w:u w:val="single"/>
    </w:rPr>
  </w:style>
  <w:style w:type="character" w:customStyle="1" w:styleId="StyleLatinGaramond">
    <w:name w:val="Style (Latin) Garamond"/>
    <w:rsid w:val="003269BD"/>
    <w:rPr>
      <w:rFonts w:ascii="Times New Roman" w:hAnsi="Times New Roman"/>
      <w:sz w:val="20"/>
    </w:rPr>
  </w:style>
  <w:style w:type="character" w:customStyle="1" w:styleId="styletimesnewroman12ptbold0">
    <w:name w:val="styletimesnewroman12ptbold"/>
    <w:basedOn w:val="DefaultParagraphFont"/>
    <w:rsid w:val="003269BD"/>
  </w:style>
  <w:style w:type="paragraph" w:customStyle="1" w:styleId="BoldandUnderlineChar2CharChar">
    <w:name w:val="Bold and Underline Char2 Char Char"/>
    <w:basedOn w:val="Normal"/>
    <w:link w:val="BoldandUnderlineChar2CharCharChar"/>
    <w:qFormat/>
    <w:rsid w:val="003269BD"/>
    <w:rPr>
      <w:rFonts w:asciiTheme="minorHAnsi" w:hAnsiTheme="minorHAnsi" w:cstheme="minorBidi"/>
      <w:b/>
      <w:szCs w:val="24"/>
      <w:u w:val="single"/>
    </w:rPr>
  </w:style>
  <w:style w:type="character" w:customStyle="1" w:styleId="Reduce8ptCharChar">
    <w:name w:val="Reduce 8pt Char Char"/>
    <w:basedOn w:val="DefaultParagraphFont"/>
    <w:link w:val="Reduce8pt"/>
    <w:rsid w:val="003269BD"/>
    <w:rPr>
      <w:sz w:val="16"/>
    </w:rPr>
  </w:style>
  <w:style w:type="paragraph" w:customStyle="1" w:styleId="Reduce8pt">
    <w:name w:val="Reduce 8pt"/>
    <w:basedOn w:val="Normal"/>
    <w:link w:val="Reduce8ptCharChar"/>
    <w:qFormat/>
    <w:rsid w:val="003269BD"/>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3269BD"/>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3269BD"/>
  </w:style>
  <w:style w:type="paragraph" w:customStyle="1" w:styleId="Footnote2">
    <w:name w:val="Footnote2"/>
    <w:basedOn w:val="Normal"/>
    <w:next w:val="Normal"/>
    <w:link w:val="Footnote2Char"/>
    <w:autoRedefine/>
    <w:qFormat/>
    <w:rsid w:val="003269BD"/>
    <w:pPr>
      <w:spacing w:after="120" w:line="480" w:lineRule="auto"/>
    </w:pPr>
    <w:rPr>
      <w:rFonts w:asciiTheme="minorHAnsi" w:hAnsiTheme="minorHAnsi" w:cstheme="minorBidi"/>
    </w:rPr>
  </w:style>
  <w:style w:type="character" w:customStyle="1" w:styleId="red">
    <w:name w:val="red"/>
    <w:basedOn w:val="DefaultParagraphFont"/>
    <w:rsid w:val="003269BD"/>
  </w:style>
  <w:style w:type="character" w:customStyle="1" w:styleId="Mention11">
    <w:name w:val="Mention11"/>
    <w:basedOn w:val="DefaultParagraphFont"/>
    <w:uiPriority w:val="99"/>
    <w:semiHidden/>
    <w:unhideWhenUsed/>
    <w:rsid w:val="003269BD"/>
    <w:rPr>
      <w:color w:val="2B579A"/>
      <w:shd w:val="clear" w:color="auto" w:fill="E6E6E6"/>
    </w:rPr>
  </w:style>
  <w:style w:type="character" w:customStyle="1" w:styleId="m6370699461968006786gmail-styleunderline">
    <w:name w:val="m_6370699461968006786gmail-styleunderline"/>
    <w:basedOn w:val="DefaultParagraphFont"/>
    <w:rsid w:val="003269BD"/>
  </w:style>
  <w:style w:type="character" w:customStyle="1" w:styleId="Mention2">
    <w:name w:val="Mention2"/>
    <w:basedOn w:val="DefaultParagraphFont"/>
    <w:uiPriority w:val="99"/>
    <w:semiHidden/>
    <w:unhideWhenUsed/>
    <w:rsid w:val="003269BD"/>
    <w:rPr>
      <w:color w:val="2B579A"/>
      <w:shd w:val="clear" w:color="auto" w:fill="E6E6E6"/>
    </w:rPr>
  </w:style>
  <w:style w:type="paragraph" w:customStyle="1" w:styleId="FlashTag">
    <w:name w:val="FlashTag"/>
    <w:basedOn w:val="Normal"/>
    <w:link w:val="FlashTagChar"/>
    <w:autoRedefine/>
    <w:uiPriority w:val="4"/>
    <w:qFormat/>
    <w:rsid w:val="003269BD"/>
    <w:rPr>
      <w:rFonts w:asciiTheme="majorHAnsi" w:hAnsiTheme="majorHAnsi"/>
      <w:b/>
      <w:sz w:val="28"/>
    </w:rPr>
  </w:style>
  <w:style w:type="character" w:customStyle="1" w:styleId="FlashTagChar">
    <w:name w:val="FlashTag Char"/>
    <w:basedOn w:val="DefaultParagraphFont"/>
    <w:link w:val="FlashTag"/>
    <w:uiPriority w:val="4"/>
    <w:rsid w:val="003269BD"/>
    <w:rPr>
      <w:rFonts w:asciiTheme="majorHAnsi" w:hAnsiTheme="majorHAnsi" w:cs="Arial"/>
      <w:b/>
      <w:sz w:val="28"/>
    </w:rPr>
  </w:style>
  <w:style w:type="paragraph" w:customStyle="1" w:styleId="Warrant">
    <w:name w:val="Warrant"/>
    <w:autoRedefine/>
    <w:uiPriority w:val="4"/>
    <w:qFormat/>
    <w:rsid w:val="003269BD"/>
    <w:pPr>
      <w:ind w:left="720"/>
    </w:pPr>
    <w:rPr>
      <w:rFonts w:ascii="Calibri" w:hAnsi="Calibri" w:cs="Arial"/>
    </w:rPr>
  </w:style>
  <w:style w:type="character" w:customStyle="1" w:styleId="m-8793234324905335251gmail-style13ptbold">
    <w:name w:val="m_-8793234324905335251gmail-style13ptbold"/>
    <w:basedOn w:val="DefaultParagraphFont"/>
    <w:rsid w:val="003269BD"/>
  </w:style>
  <w:style w:type="character" w:customStyle="1" w:styleId="m3965771245576658108gmail-styleunderline">
    <w:name w:val="m_3965771245576658108gmail-styleunderline"/>
    <w:basedOn w:val="DefaultParagraphFont"/>
    <w:rsid w:val="003269BD"/>
  </w:style>
  <w:style w:type="character" w:customStyle="1" w:styleId="FontStyle220">
    <w:name w:val="Font Style220"/>
    <w:basedOn w:val="DefaultParagraphFont"/>
    <w:uiPriority w:val="99"/>
    <w:rsid w:val="003269BD"/>
    <w:rPr>
      <w:rFonts w:ascii="Candara" w:hAnsi="Candara" w:cs="Candara" w:hint="default"/>
      <w:i/>
      <w:iCs/>
      <w:sz w:val="18"/>
      <w:szCs w:val="18"/>
    </w:rPr>
  </w:style>
  <w:style w:type="character" w:customStyle="1" w:styleId="FontStyle290">
    <w:name w:val="Font Style290"/>
    <w:basedOn w:val="DefaultParagraphFont"/>
    <w:uiPriority w:val="99"/>
    <w:rsid w:val="003269B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269BD"/>
    <w:rPr>
      <w:rFonts w:ascii="Arial" w:hAnsi="Arial" w:cs="Arial"/>
      <w:b/>
      <w:bCs/>
      <w:sz w:val="16"/>
      <w:szCs w:val="16"/>
    </w:rPr>
  </w:style>
  <w:style w:type="character" w:customStyle="1" w:styleId="m-5498913268213319940gmail-styleunderline">
    <w:name w:val="m_-5498913268213319940gmail-styleunderline"/>
    <w:basedOn w:val="DefaultParagraphFont"/>
    <w:rsid w:val="003269BD"/>
  </w:style>
  <w:style w:type="paragraph" w:customStyle="1" w:styleId="speakable">
    <w:name w:val="speakable"/>
    <w:basedOn w:val="Normal"/>
    <w:uiPriority w:val="99"/>
    <w:qFormat/>
    <w:rsid w:val="003269BD"/>
    <w:pPr>
      <w:spacing w:before="100" w:beforeAutospacing="1" w:after="100" w:afterAutospacing="1"/>
    </w:pPr>
    <w:rPr>
      <w:rFonts w:eastAsia="Times New Roman"/>
      <w:sz w:val="24"/>
    </w:rPr>
  </w:style>
  <w:style w:type="character" w:customStyle="1" w:styleId="overlay">
    <w:name w:val="overlay"/>
    <w:basedOn w:val="DefaultParagraphFont"/>
    <w:rsid w:val="003269BD"/>
  </w:style>
  <w:style w:type="character" w:customStyle="1" w:styleId="copyright">
    <w:name w:val="copyright"/>
    <w:basedOn w:val="DefaultParagraphFont"/>
    <w:rsid w:val="003269BD"/>
  </w:style>
  <w:style w:type="paragraph" w:customStyle="1" w:styleId="g-body">
    <w:name w:val="g-body"/>
    <w:basedOn w:val="Normal"/>
    <w:uiPriority w:val="99"/>
    <w:qFormat/>
    <w:rsid w:val="003269BD"/>
    <w:pPr>
      <w:spacing w:before="100" w:beforeAutospacing="1" w:after="100" w:afterAutospacing="1"/>
    </w:pPr>
    <w:rPr>
      <w:rFonts w:eastAsia="Times New Roman"/>
      <w:sz w:val="24"/>
    </w:rPr>
  </w:style>
  <w:style w:type="paragraph" w:customStyle="1" w:styleId="g-pstyle0">
    <w:name w:val="g-pstyle0"/>
    <w:basedOn w:val="Normal"/>
    <w:uiPriority w:val="99"/>
    <w:qFormat/>
    <w:rsid w:val="003269BD"/>
    <w:pPr>
      <w:spacing w:before="100" w:beforeAutospacing="1" w:after="100" w:afterAutospacing="1"/>
    </w:pPr>
    <w:rPr>
      <w:rFonts w:eastAsia="Times New Roman"/>
      <w:sz w:val="24"/>
    </w:rPr>
  </w:style>
  <w:style w:type="paragraph" w:customStyle="1" w:styleId="g-pstyle1">
    <w:name w:val="g-pstyle1"/>
    <w:basedOn w:val="Normal"/>
    <w:uiPriority w:val="99"/>
    <w:qFormat/>
    <w:rsid w:val="003269BD"/>
    <w:pPr>
      <w:spacing w:before="100" w:beforeAutospacing="1" w:after="100" w:afterAutospacing="1"/>
    </w:pPr>
    <w:rPr>
      <w:rFonts w:eastAsia="Times New Roman"/>
      <w:sz w:val="24"/>
    </w:rPr>
  </w:style>
  <w:style w:type="paragraph" w:customStyle="1" w:styleId="g-asset-hed">
    <w:name w:val="g-asset-hed"/>
    <w:basedOn w:val="Normal"/>
    <w:uiPriority w:val="99"/>
    <w:qFormat/>
    <w:rsid w:val="003269B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3269BD"/>
    <w:pPr>
      <w:spacing w:before="100" w:beforeAutospacing="1" w:after="100" w:afterAutospacing="1"/>
    </w:pPr>
    <w:rPr>
      <w:sz w:val="24"/>
    </w:rPr>
  </w:style>
  <w:style w:type="paragraph" w:customStyle="1" w:styleId="style41">
    <w:name w:val="style4"/>
    <w:basedOn w:val="Normal"/>
    <w:uiPriority w:val="99"/>
    <w:qFormat/>
    <w:rsid w:val="003269BD"/>
    <w:pPr>
      <w:spacing w:before="100" w:beforeAutospacing="1" w:after="100" w:afterAutospacing="1"/>
    </w:pPr>
    <w:rPr>
      <w:sz w:val="24"/>
    </w:rPr>
  </w:style>
  <w:style w:type="paragraph" w:customStyle="1" w:styleId="speech">
    <w:name w:val="speech"/>
    <w:basedOn w:val="Normal"/>
    <w:uiPriority w:val="99"/>
    <w:qFormat/>
    <w:rsid w:val="003269BD"/>
    <w:pPr>
      <w:spacing w:before="100" w:beforeAutospacing="1" w:after="100" w:afterAutospacing="1"/>
    </w:pPr>
    <w:rPr>
      <w:sz w:val="24"/>
    </w:rPr>
  </w:style>
  <w:style w:type="character" w:customStyle="1" w:styleId="adtext">
    <w:name w:val="adtext"/>
    <w:basedOn w:val="DefaultParagraphFont"/>
    <w:rsid w:val="003269BD"/>
  </w:style>
  <w:style w:type="character" w:customStyle="1" w:styleId="UL-Bold">
    <w:name w:val="UL-Bold"/>
    <w:basedOn w:val="DefaultParagraphFont"/>
    <w:rsid w:val="003269BD"/>
    <w:rPr>
      <w:u w:val="thick"/>
    </w:rPr>
  </w:style>
  <w:style w:type="character" w:customStyle="1" w:styleId="gl">
    <w:name w:val="gl"/>
    <w:basedOn w:val="DefaultParagraphFont"/>
    <w:rsid w:val="003269BD"/>
  </w:style>
  <w:style w:type="character" w:customStyle="1" w:styleId="qu730rj69h">
    <w:name w:val="qu730rj69h"/>
    <w:basedOn w:val="DefaultParagraphFont"/>
    <w:rsid w:val="003269BD"/>
  </w:style>
  <w:style w:type="paragraph" w:customStyle="1" w:styleId="optext">
    <w:name w:val="optext"/>
    <w:basedOn w:val="Normal"/>
    <w:uiPriority w:val="99"/>
    <w:qFormat/>
    <w:rsid w:val="003269BD"/>
    <w:pPr>
      <w:spacing w:before="100" w:beforeAutospacing="1" w:after="100" w:afterAutospacing="1"/>
    </w:pPr>
    <w:rPr>
      <w:sz w:val="24"/>
    </w:rPr>
  </w:style>
  <w:style w:type="character" w:customStyle="1" w:styleId="lmy74qr12z">
    <w:name w:val="lmy74qr12z"/>
    <w:basedOn w:val="DefaultParagraphFont"/>
    <w:rsid w:val="003269BD"/>
  </w:style>
  <w:style w:type="character" w:customStyle="1" w:styleId="icr880">
    <w:name w:val="icr880"/>
    <w:basedOn w:val="DefaultParagraphFont"/>
    <w:rsid w:val="003269BD"/>
  </w:style>
  <w:style w:type="character" w:customStyle="1" w:styleId="hx23q54">
    <w:name w:val="hx23q54"/>
    <w:basedOn w:val="DefaultParagraphFont"/>
    <w:rsid w:val="003269BD"/>
  </w:style>
  <w:style w:type="character" w:customStyle="1" w:styleId="m-5348258726587825636gmail-style13ptbold">
    <w:name w:val="m_-5348258726587825636gmail-style13ptbold"/>
    <w:basedOn w:val="DefaultParagraphFont"/>
    <w:rsid w:val="003269BD"/>
  </w:style>
  <w:style w:type="character" w:customStyle="1" w:styleId="m-5348258726587825636gmail-styleunderline">
    <w:name w:val="m_-5348258726587825636gmail-styleunderline"/>
    <w:basedOn w:val="DefaultParagraphFont"/>
    <w:rsid w:val="003269BD"/>
  </w:style>
  <w:style w:type="paragraph" w:customStyle="1" w:styleId="useless">
    <w:name w:val="useless"/>
    <w:basedOn w:val="Normal"/>
    <w:uiPriority w:val="99"/>
    <w:qFormat/>
    <w:rsid w:val="003269BD"/>
    <w:rPr>
      <w:rFonts w:eastAsia="Times New Roman"/>
      <w:sz w:val="12"/>
    </w:rPr>
  </w:style>
  <w:style w:type="character" w:customStyle="1" w:styleId="DDIUnderline">
    <w:name w:val="DDI Underline"/>
    <w:qFormat/>
    <w:rsid w:val="003269BD"/>
    <w:rPr>
      <w:rFonts w:ascii="Times New Roman" w:hAnsi="Times New Roman"/>
      <w:sz w:val="24"/>
      <w:u w:val="single"/>
    </w:rPr>
  </w:style>
  <w:style w:type="character" w:customStyle="1" w:styleId="Char1">
    <w:name w:val="Char1"/>
    <w:basedOn w:val="DefaultParagraphFont"/>
    <w:rsid w:val="003269BD"/>
    <w:rPr>
      <w:rFonts w:cs="Arial"/>
      <w:b/>
      <w:bCs/>
      <w:iCs/>
      <w:sz w:val="24"/>
      <w:szCs w:val="28"/>
      <w:lang w:val="en-US" w:eastAsia="en-US" w:bidi="ar-SA"/>
    </w:rPr>
  </w:style>
  <w:style w:type="paragraph" w:customStyle="1" w:styleId="ALLCAPS">
    <w:name w:val="ALL CAPS"/>
    <w:basedOn w:val="Normal"/>
    <w:link w:val="ALLCAPSChar"/>
    <w:qFormat/>
    <w:rsid w:val="003269BD"/>
    <w:rPr>
      <w:rFonts w:eastAsia="Times New Roman"/>
      <w:b/>
      <w:caps/>
    </w:rPr>
  </w:style>
  <w:style w:type="character" w:customStyle="1" w:styleId="ALLCAPSChar">
    <w:name w:val="ALL CAPS Char"/>
    <w:basedOn w:val="DefaultParagraphFont"/>
    <w:link w:val="ALLCAPS"/>
    <w:rsid w:val="003269BD"/>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3269B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3269BD"/>
    <w:rPr>
      <w:rFonts w:ascii="Arial" w:eastAsia="Times New Roman" w:hAnsi="Arial" w:cs="Arial"/>
      <w:b/>
      <w:sz w:val="24"/>
    </w:rPr>
  </w:style>
  <w:style w:type="character" w:customStyle="1" w:styleId="10ptnotbold">
    <w:name w:val="10ptnotbold"/>
    <w:basedOn w:val="DefaultParagraphFont"/>
    <w:rsid w:val="003269BD"/>
    <w:rPr>
      <w:sz w:val="20"/>
    </w:rPr>
  </w:style>
  <w:style w:type="character" w:customStyle="1" w:styleId="Cites-AuthorDate">
    <w:name w:val="Cites-Author/Date"/>
    <w:rsid w:val="003269BD"/>
    <w:rPr>
      <w:rFonts w:ascii="Helvetica" w:hAnsi="Helvetica"/>
      <w:b/>
      <w:sz w:val="22"/>
      <w:szCs w:val="24"/>
      <w:u w:val="thick"/>
    </w:rPr>
  </w:style>
  <w:style w:type="paragraph" w:customStyle="1" w:styleId="CiteTag">
    <w:name w:val="Cite/Tag"/>
    <w:basedOn w:val="Normal"/>
    <w:uiPriority w:val="99"/>
    <w:qFormat/>
    <w:rsid w:val="003269BD"/>
    <w:rPr>
      <w:rFonts w:eastAsia="Cambria"/>
      <w:b/>
    </w:rPr>
  </w:style>
  <w:style w:type="character" w:customStyle="1" w:styleId="m489902567989944824gmail-style13ptbold">
    <w:name w:val="m_489902567989944824gmail-style13ptbold"/>
    <w:basedOn w:val="DefaultParagraphFont"/>
    <w:rsid w:val="003269BD"/>
  </w:style>
  <w:style w:type="character" w:customStyle="1" w:styleId="m489902567989944824gmail-styleunderline">
    <w:name w:val="m_489902567989944824gmail-styleunderline"/>
    <w:basedOn w:val="DefaultParagraphFont"/>
    <w:rsid w:val="003269BD"/>
  </w:style>
  <w:style w:type="character" w:customStyle="1" w:styleId="Mention3">
    <w:name w:val="Mention3"/>
    <w:basedOn w:val="DefaultParagraphFont"/>
    <w:uiPriority w:val="99"/>
    <w:semiHidden/>
    <w:unhideWhenUsed/>
    <w:rsid w:val="003269BD"/>
    <w:rPr>
      <w:color w:val="2B579A"/>
      <w:shd w:val="clear" w:color="auto" w:fill="E6E6E6"/>
    </w:rPr>
  </w:style>
  <w:style w:type="character" w:customStyle="1" w:styleId="m-5251091010484660064gmail-style13ptbold">
    <w:name w:val="m_-5251091010484660064gmail-style13ptbold"/>
    <w:basedOn w:val="DefaultParagraphFont"/>
    <w:rsid w:val="003269BD"/>
  </w:style>
  <w:style w:type="character" w:customStyle="1" w:styleId="m-5251091010484660064gmail-styleunderline">
    <w:name w:val="m_-5251091010484660064gmail-styleunderline"/>
    <w:basedOn w:val="DefaultParagraphFont"/>
    <w:rsid w:val="003269BD"/>
  </w:style>
  <w:style w:type="character" w:customStyle="1" w:styleId="tablecaption">
    <w:name w:val="tablecaption"/>
    <w:basedOn w:val="DefaultParagraphFont"/>
    <w:rsid w:val="003269BD"/>
  </w:style>
  <w:style w:type="character" w:customStyle="1" w:styleId="StyleLatinHelvetica105ptBlack">
    <w:name w:val="Style (Latin) Helvetica 10.5 pt Black"/>
    <w:basedOn w:val="DefaultParagraphFont"/>
    <w:rsid w:val="003269BD"/>
    <w:rPr>
      <w:rFonts w:ascii="Times New Roman" w:hAnsi="Times New Roman"/>
      <w:color w:val="000000"/>
      <w:sz w:val="21"/>
    </w:rPr>
  </w:style>
  <w:style w:type="character" w:customStyle="1" w:styleId="m-413333960618644972gmail-style13ptbold">
    <w:name w:val="m_-413333960618644972gmail-style13ptbold"/>
    <w:basedOn w:val="DefaultParagraphFont"/>
    <w:rsid w:val="003269BD"/>
  </w:style>
  <w:style w:type="character" w:customStyle="1" w:styleId="m-413333960618644972gmail-styleunderline">
    <w:name w:val="m_-413333960618644972gmail-styleunderline"/>
    <w:basedOn w:val="DefaultParagraphFont"/>
    <w:rsid w:val="003269BD"/>
  </w:style>
  <w:style w:type="character" w:customStyle="1" w:styleId="m8314098763611656848gmail-stylestylebold12pt">
    <w:name w:val="m_8314098763611656848gmail-stylestylebold12pt"/>
    <w:basedOn w:val="DefaultParagraphFont"/>
    <w:rsid w:val="003269BD"/>
  </w:style>
  <w:style w:type="character" w:customStyle="1" w:styleId="m8314098763611656848gmail-styleboldunderline">
    <w:name w:val="m_8314098763611656848gmail-styleboldunderline"/>
    <w:basedOn w:val="DefaultParagraphFont"/>
    <w:rsid w:val="003269BD"/>
  </w:style>
  <w:style w:type="paragraph" w:customStyle="1" w:styleId="Spacer">
    <w:name w:val="Spacer"/>
    <w:basedOn w:val="Heading1"/>
    <w:link w:val="SpacerChar"/>
    <w:autoRedefine/>
    <w:uiPriority w:val="4"/>
    <w:qFormat/>
    <w:rsid w:val="003269B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269BD"/>
    <w:rPr>
      <w:rFonts w:ascii="Arial" w:eastAsiaTheme="majorEastAsia" w:hAnsi="Arial" w:cstheme="majorBidi"/>
      <w:b/>
      <w:sz w:val="24"/>
      <w:szCs w:val="32"/>
    </w:rPr>
  </w:style>
  <w:style w:type="paragraph" w:customStyle="1" w:styleId="msonormal0">
    <w:name w:val="msonormal"/>
    <w:basedOn w:val="Normal"/>
    <w:rsid w:val="003269BD"/>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3269BD"/>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3269BD"/>
  </w:style>
  <w:style w:type="character" w:customStyle="1" w:styleId="DateTimeChar">
    <w:name w:val="DateTime Char"/>
    <w:basedOn w:val="DefaultParagraphFont"/>
    <w:link w:val="DateTime"/>
    <w:uiPriority w:val="4"/>
    <w:rsid w:val="003269BD"/>
    <w:rPr>
      <w:rFonts w:ascii="Arial" w:hAnsi="Arial" w:cs="Arial"/>
    </w:rPr>
  </w:style>
  <w:style w:type="paragraph" w:customStyle="1" w:styleId="Lecture">
    <w:name w:val="Lecture"/>
    <w:next w:val="BodyText"/>
    <w:link w:val="LectureChar"/>
    <w:autoRedefine/>
    <w:uiPriority w:val="4"/>
    <w:qFormat/>
    <w:rsid w:val="003269BD"/>
    <w:pPr>
      <w:spacing w:after="0"/>
      <w:outlineLvl w:val="5"/>
    </w:pPr>
    <w:rPr>
      <w:rFonts w:ascii="Arial" w:hAnsi="Arial" w:cs="Arial"/>
      <w:spacing w:val="-10"/>
    </w:rPr>
  </w:style>
  <w:style w:type="character" w:customStyle="1" w:styleId="LectureChar">
    <w:name w:val="Lecture Char"/>
    <w:basedOn w:val="DateTimeChar"/>
    <w:link w:val="Lecture"/>
    <w:uiPriority w:val="4"/>
    <w:rsid w:val="003269BD"/>
    <w:rPr>
      <w:rFonts w:ascii="Arial" w:hAnsi="Arial" w:cs="Arial"/>
      <w:spacing w:val="-10"/>
    </w:rPr>
  </w:style>
  <w:style w:type="character" w:customStyle="1" w:styleId="m3262662096238345512gmail-style13ptbold">
    <w:name w:val="m_3262662096238345512gmail-style13ptbold"/>
    <w:basedOn w:val="DefaultParagraphFont"/>
    <w:rsid w:val="003269BD"/>
  </w:style>
  <w:style w:type="character" w:customStyle="1" w:styleId="UnderlinedChar0">
    <w:name w:val="Underlined Char"/>
    <w:aliases w:val="Dont use Char,No Spacing Char1,Tag Title Char,TAG Ch,Debate Text Char,No Spacing1 Char,No Spacing11 Char,Read stuff Char,No Spacing111 Char,tags Char,No Spacing2 Char"/>
    <w:basedOn w:val="CardTextChar1"/>
    <w:rsid w:val="003269BD"/>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3269BD"/>
  </w:style>
  <w:style w:type="character" w:customStyle="1" w:styleId="m-6886276173800023131gmail-styleunderline">
    <w:name w:val="m_-6886276173800023131gmail-styleunderline"/>
    <w:basedOn w:val="DefaultParagraphFont"/>
    <w:rsid w:val="003269BD"/>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uiPriority w:val="2"/>
    <w:qFormat/>
    <w:rsid w:val="003269BD"/>
    <w:rPr>
      <w:rFonts w:asciiTheme="majorHAnsi" w:eastAsiaTheme="majorEastAsia" w:hAnsiTheme="majorHAnsi" w:cstheme="majorBidi"/>
      <w:color w:val="1F4D78"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3269BD"/>
    <w:rPr>
      <w:rFonts w:ascii="Mangal" w:hAnsi="Mangal"/>
      <w:sz w:val="22"/>
      <w:szCs w:val="24"/>
      <w:u w:val="thick"/>
      <w:lang w:val="en-US" w:eastAsia="en-US" w:bidi="ar-SA"/>
    </w:rPr>
  </w:style>
  <w:style w:type="paragraph" w:customStyle="1" w:styleId="Citation0">
    <w:name w:val="Citation"/>
    <w:basedOn w:val="Normal"/>
    <w:link w:val="CitationChar"/>
    <w:qFormat/>
    <w:rsid w:val="003269BD"/>
    <w:rPr>
      <w:rFonts w:ascii="Cambria" w:hAnsi="Cambria"/>
      <w:b/>
    </w:rPr>
  </w:style>
  <w:style w:type="character" w:customStyle="1" w:styleId="CitationChar">
    <w:name w:val="Citation Char"/>
    <w:aliases w:val="cites Char Char,Block Writing Char,Index Headers Char"/>
    <w:link w:val="Citation0"/>
    <w:qFormat/>
    <w:rsid w:val="003269BD"/>
    <w:rPr>
      <w:rFonts w:ascii="Cambria" w:hAnsi="Cambria" w:cs="Arial"/>
      <w:b/>
    </w:rPr>
  </w:style>
  <w:style w:type="paragraph" w:customStyle="1" w:styleId="CardChar1">
    <w:name w:val="Card Char"/>
    <w:basedOn w:val="Normal"/>
    <w:link w:val="CardCharChar0"/>
    <w:autoRedefine/>
    <w:rsid w:val="003269BD"/>
    <w:pPr>
      <w:ind w:right="360"/>
    </w:pPr>
    <w:rPr>
      <w:rFonts w:eastAsia="Times New Roman"/>
      <w:sz w:val="20"/>
      <w:szCs w:val="20"/>
    </w:rPr>
  </w:style>
  <w:style w:type="character" w:customStyle="1" w:styleId="CardUpSize-LightChar">
    <w:name w:val="CardUpSize - Light Char"/>
    <w:basedOn w:val="DefaultParagraphFont"/>
    <w:link w:val="CardUpSize-Light"/>
    <w:locked/>
    <w:rsid w:val="003269BD"/>
    <w:rPr>
      <w:rFonts w:ascii="Arial" w:eastAsia="Times New Roman" w:hAnsi="Arial" w:cs="Times New Roman"/>
      <w:szCs w:val="32"/>
      <w:u w:val="single"/>
    </w:rPr>
  </w:style>
  <w:style w:type="paragraph" w:customStyle="1" w:styleId="CardUpSize-Light">
    <w:name w:val="CardUpSize - Light"/>
    <w:basedOn w:val="Normal"/>
    <w:link w:val="CardUpSize-LightChar"/>
    <w:rsid w:val="003269BD"/>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3269BD"/>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3269BD"/>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326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55640</Words>
  <Characters>317152</Characters>
  <Application>Microsoft Office Word</Application>
  <DocSecurity>0</DocSecurity>
  <Lines>2642</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2021-10-31T19:17:00Z</dcterms:created>
  <dcterms:modified xsi:type="dcterms:W3CDTF">2021-10-31T20:28:00Z</dcterms:modified>
</cp:coreProperties>
</file>